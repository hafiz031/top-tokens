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6C"/>
        </w:rPr>
        <w:t xml:space="preserve"> android</w:t>
      </w:r>
      <w:r>
        <w:rPr>
          <w:color w:val="000080"/>
        </w:rPr>
        <w:t xml:space="preserve"> kitkat</w:t>
      </w:r>
      <w:r>
        <w:rPr>
          <w:color w:val="00006A"/>
        </w:rPr>
        <w:t xml:space="preserve"> version</w:t>
      </w:r>
      <w:r>
        <w:rPr>
          <w:color w:val="2B0000"/>
        </w:rPr>
        <w:t xml:space="preserve"> a</w:t>
      </w:r>
      <w:r>
        <w:rPr>
          <w:color w:val="000027"/>
        </w:rPr>
        <w:t xml:space="preserve"> ki</w:t>
      </w:r>
      <w:r>
        <w:rPr>
          <w:color w:val="000021"/>
        </w:rPr>
        <w:t xml:space="preserve"> bkash</w:t>
      </w:r>
      <w:r>
        <w:rPr>
          <w:color w:val="000039"/>
        </w:rPr>
        <w:t xml:space="preserve"> app</w:t>
      </w:r>
      <w:r>
        <w:rPr>
          <w:color w:val="000073"/>
        </w:rPr>
        <w:t xml:space="preserve"> chalano</w:t>
      </w:r>
      <w:r>
        <w:rPr>
          <w:color w:val="000042"/>
        </w:rPr>
        <w:t xml:space="preserve"> jabe</w:t>
      </w:r>
      <w:r>
        <w:br/>
      </w:r>
      <w:r>
        <w:rPr>
          <w:color w:val="250000"/>
        </w:rPr>
        <w:t xml:space="preserve"> আমার</w:t>
      </w:r>
      <w:r>
        <w:rPr>
          <w:color w:val="00004E"/>
        </w:rPr>
        <w:t xml:space="preserve"> মোবাইল</w:t>
      </w:r>
      <w:r>
        <w:rPr>
          <w:color w:val="00005D"/>
        </w:rPr>
        <w:t xml:space="preserve"> ফোন</w:t>
      </w:r>
      <w:r>
        <w:rPr>
          <w:color w:val="5B0000"/>
        </w:rPr>
        <w:t xml:space="preserve"> অনেক</w:t>
      </w:r>
      <w:r>
        <w:rPr>
          <w:color w:val="00006E"/>
        </w:rPr>
        <w:t xml:space="preserve"> পুরাতন</w:t>
      </w:r>
      <w:r>
        <w:rPr>
          <w:color w:val="260000"/>
        </w:rPr>
        <w:t xml:space="preserve"> আমি</w:t>
      </w:r>
      <w:r>
        <w:rPr>
          <w:color w:val="290000"/>
        </w:rPr>
        <w:t xml:space="preserve"> কি</w:t>
      </w:r>
      <w:r>
        <w:rPr>
          <w:color w:val="000024"/>
        </w:rPr>
        <w:t xml:space="preserve"> বিকাশ</w:t>
      </w:r>
      <w:r>
        <w:rPr>
          <w:color w:val="00004C"/>
        </w:rPr>
        <w:t xml:space="preserve"> অ্যাপ</w:t>
      </w:r>
      <w:r>
        <w:rPr>
          <w:color w:val="00006A"/>
        </w:rPr>
        <w:t xml:space="preserve"> চালাতে</w:t>
      </w:r>
      <w:r>
        <w:rPr>
          <w:color w:val="000051"/>
        </w:rPr>
        <w:t xml:space="preserve"> পারব</w:t>
      </w:r>
      <w:r>
        <w:br/>
      </w:r>
      <w:r>
        <w:rPr>
          <w:color w:val="00005C"/>
        </w:rPr>
        <w:t xml:space="preserve"> ব্যবহার</w:t>
      </w:r>
      <w:r>
        <w:rPr>
          <w:color w:val="4E0000"/>
        </w:rPr>
        <w:t xml:space="preserve"> করার</w:t>
      </w:r>
      <w:r>
        <w:rPr>
          <w:color w:val="460000"/>
        </w:rPr>
        <w:t xml:space="preserve"> জন্য</w:t>
      </w:r>
      <w:r>
        <w:rPr>
          <w:color w:val="000053"/>
        </w:rPr>
        <w:t xml:space="preserve"> অ্যাপ</w:t>
      </w:r>
      <w:r>
        <w:rPr>
          <w:color w:val="000095"/>
        </w:rPr>
        <w:t xml:space="preserve"> ভার্শন</w:t>
      </w:r>
      <w:r>
        <w:rPr>
          <w:color w:val="000048"/>
        </w:rPr>
        <w:t xml:space="preserve"> কত</w:t>
      </w:r>
      <w:r>
        <w:rPr>
          <w:color w:val="680000"/>
        </w:rPr>
        <w:t xml:space="preserve"> প্রয়োজন</w:t>
      </w:r>
      <w:r>
        <w:br/>
      </w:r>
      <w:r>
        <w:rPr>
          <w:color w:val="2D0000"/>
        </w:rPr>
        <w:t xml:space="preserve"> amar</w:t>
      </w:r>
      <w:r>
        <w:rPr>
          <w:color w:val="000054"/>
        </w:rPr>
        <w:t xml:space="preserve"> set</w:t>
      </w:r>
      <w:r>
        <w:rPr>
          <w:color w:val="000034"/>
        </w:rPr>
        <w:t xml:space="preserve"> e</w:t>
      </w:r>
      <w:r>
        <w:rPr>
          <w:color w:val="000040"/>
        </w:rPr>
        <w:t xml:space="preserve"> bikash</w:t>
      </w:r>
      <w:r>
        <w:rPr>
          <w:color w:val="00003F"/>
        </w:rPr>
        <w:t xml:space="preserve"> app</w:t>
      </w:r>
      <w:r>
        <w:rPr>
          <w:color w:val="000078"/>
        </w:rPr>
        <w:t xml:space="preserve"> install</w:t>
      </w:r>
      <w:r>
        <w:rPr>
          <w:color w:val="000071"/>
        </w:rPr>
        <w:t xml:space="preserve"> nicche</w:t>
      </w:r>
      <w:r>
        <w:rPr>
          <w:color w:val="000000"/>
        </w:rPr>
        <w:t xml:space="preserve"> na</w:t>
      </w:r>
      <w:r>
        <w:rPr>
          <w:color w:val="360000"/>
        </w:rPr>
        <w:t xml:space="preserve"> er</w:t>
      </w:r>
      <w:r>
        <w:rPr>
          <w:color w:val="000077"/>
        </w:rPr>
        <w:t xml:space="preserve"> reason</w:t>
      </w:r>
      <w:r>
        <w:rPr>
          <w:color w:val="000000"/>
        </w:rPr>
        <w:t xml:space="preserve"> ki</w:t>
      </w:r>
      <w:r>
        <w:br/>
      </w:r>
      <w:r>
        <w:rPr>
          <w:color w:val="0000B3"/>
        </w:rPr>
        <w:t xml:space="preserve"> version</w:t>
      </w:r>
      <w:r>
        <w:rPr>
          <w:color w:val="590000"/>
        </w:rPr>
        <w:t xml:space="preserve"> এর</w:t>
      </w:r>
      <w:r>
        <w:rPr>
          <w:color w:val="000038"/>
        </w:rPr>
        <w:t xml:space="preserve"> বিকাশ</w:t>
      </w:r>
      <w:r>
        <w:rPr>
          <w:color w:val="000061"/>
        </w:rPr>
        <w:t xml:space="preserve"> app</w:t>
      </w:r>
      <w:r>
        <w:rPr>
          <w:color w:val="3F0000"/>
        </w:rPr>
        <w:t xml:space="preserve"> কি</w:t>
      </w:r>
      <w:r>
        <w:rPr>
          <w:color w:val="00005A"/>
        </w:rPr>
        <w:t xml:space="preserve"> এখন</w:t>
      </w:r>
      <w:r>
        <w:rPr>
          <w:color w:val="000000"/>
        </w:rPr>
        <w:t xml:space="preserve"> পাবো</w:t>
      </w:r>
      <w:r>
        <w:br/>
      </w:r>
      <w:r>
        <w:rPr>
          <w:color w:val="510000"/>
        </w:rPr>
        <w:t xml:space="preserve"> আচ্ছা</w:t>
      </w:r>
      <w:r>
        <w:rPr>
          <w:color w:val="3F0000"/>
        </w:rPr>
        <w:t xml:space="preserve"> স্যার</w:t>
      </w:r>
      <w:r>
        <w:rPr>
          <w:color w:val="000021"/>
        </w:rPr>
        <w:t xml:space="preserve"> বিকাশ</w:t>
      </w:r>
      <w:r>
        <w:rPr>
          <w:color w:val="000044"/>
        </w:rPr>
        <w:t xml:space="preserve"> অ্যাপ</w:t>
      </w:r>
      <w:r>
        <w:rPr>
          <w:color w:val="000060"/>
        </w:rPr>
        <w:t xml:space="preserve"> চালাতে</w:t>
      </w:r>
      <w:r>
        <w:rPr>
          <w:color w:val="210000"/>
        </w:rPr>
        <w:t xml:space="preserve"> আমার</w:t>
      </w:r>
      <w:r>
        <w:rPr>
          <w:color w:val="000077"/>
        </w:rPr>
        <w:t xml:space="preserve"> ফোনের</w:t>
      </w:r>
      <w:r>
        <w:rPr>
          <w:color w:val="00007B"/>
        </w:rPr>
        <w:t xml:space="preserve"> ভার্শন</w:t>
      </w:r>
      <w:r>
        <w:rPr>
          <w:color w:val="00003B"/>
        </w:rPr>
        <w:t xml:space="preserve"> কত</w:t>
      </w:r>
      <w:r>
        <w:rPr>
          <w:color w:val="000047"/>
        </w:rPr>
        <w:t xml:space="preserve"> লাগবে</w:t>
      </w:r>
      <w:r>
        <w:br/>
      </w:r>
      <w:r>
        <w:rPr>
          <w:color w:val="00007E"/>
        </w:rPr>
        <w:t xml:space="preserve"> আইফোন</w:t>
      </w:r>
      <w:r>
        <w:rPr>
          <w:color w:val="000040"/>
        </w:rPr>
        <w:t xml:space="preserve"> কত</w:t>
      </w:r>
      <w:r>
        <w:rPr>
          <w:color w:val="00005D"/>
        </w:rPr>
        <w:t xml:space="preserve"> লাগে</w:t>
      </w:r>
      <w:r>
        <w:rPr>
          <w:color w:val="000089"/>
        </w:rPr>
        <w:t xml:space="preserve"> নুন্নতম</w:t>
      </w:r>
      <w:r>
        <w:rPr>
          <w:color w:val="000023"/>
        </w:rPr>
        <w:t xml:space="preserve"> বিকাশ</w:t>
      </w:r>
      <w:r>
        <w:rPr>
          <w:color w:val="000049"/>
        </w:rPr>
        <w:t xml:space="preserve"> অ্যাপ</w:t>
      </w:r>
      <w:r>
        <w:rPr>
          <w:color w:val="000067"/>
        </w:rPr>
        <w:t xml:space="preserve"> চালাতে</w:t>
      </w:r>
      <w:r>
        <w:br/>
      </w:r>
      <w:r>
        <w:rPr>
          <w:color w:val="480000"/>
        </w:rPr>
        <w:t xml:space="preserve"> what</w:t>
      </w:r>
      <w:r>
        <w:rPr>
          <w:color w:val="3B0000"/>
        </w:rPr>
        <w:t xml:space="preserve"> is</w:t>
      </w:r>
      <w:r>
        <w:rPr>
          <w:color w:val="3A0000"/>
        </w:rPr>
        <w:t xml:space="preserve"> the</w:t>
      </w:r>
      <w:r>
        <w:rPr>
          <w:color w:val="000079"/>
        </w:rPr>
        <w:t xml:space="preserve"> recuirement</w:t>
      </w:r>
      <w:r>
        <w:rPr>
          <w:color w:val="400000"/>
        </w:rPr>
        <w:t xml:space="preserve"> of</w:t>
      </w:r>
      <w:r>
        <w:rPr>
          <w:color w:val="000069"/>
        </w:rPr>
        <w:t xml:space="preserve"> android</w:t>
      </w:r>
      <w:r>
        <w:rPr>
          <w:color w:val="000068"/>
        </w:rPr>
        <w:t xml:space="preserve"> version</w:t>
      </w:r>
      <w:r>
        <w:rPr>
          <w:color w:val="00002E"/>
        </w:rPr>
        <w:t xml:space="preserve"> to</w:t>
      </w:r>
      <w:r>
        <w:rPr>
          <w:color w:val="000049"/>
        </w:rPr>
        <w:t xml:space="preserve"> use</w:t>
      </w:r>
      <w:r>
        <w:rPr>
          <w:color w:val="000021"/>
        </w:rPr>
        <w:t xml:space="preserve"> bkash</w:t>
      </w:r>
      <w:r>
        <w:rPr>
          <w:color w:val="000038"/>
        </w:rPr>
        <w:t xml:space="preserve"> app</w:t>
      </w:r>
      <w:r>
        <w:br/>
      </w:r>
      <w:r>
        <w:rPr>
          <w:color w:val="3F0000"/>
        </w:rPr>
        <w:t xml:space="preserve"> i</w:t>
      </w:r>
      <w:r>
        <w:rPr>
          <w:color w:val="2E0000"/>
        </w:rPr>
        <w:t xml:space="preserve"> have</w:t>
      </w:r>
      <w:r>
        <w:rPr>
          <w:color w:val="1E0000"/>
        </w:rPr>
        <w:t xml:space="preserve"> a</w:t>
      </w:r>
      <w:r>
        <w:rPr>
          <w:color w:val="00004C"/>
        </w:rPr>
        <w:t xml:space="preserve"> question</w:t>
      </w:r>
      <w:r>
        <w:rPr>
          <w:color w:val="00002B"/>
        </w:rPr>
        <w:t xml:space="preserve"> in</w:t>
      </w:r>
      <w:r>
        <w:rPr>
          <w:color w:val="000022"/>
        </w:rPr>
        <w:t xml:space="preserve"> my</w:t>
      </w:r>
      <w:r>
        <w:rPr>
          <w:color w:val="000047"/>
        </w:rPr>
        <w:t xml:space="preserve"> old</w:t>
      </w:r>
      <w:r>
        <w:rPr>
          <w:color w:val="000055"/>
        </w:rPr>
        <w:t xml:space="preserve"> samsung</w:t>
      </w:r>
      <w:r>
        <w:rPr>
          <w:color w:val="000038"/>
        </w:rPr>
        <w:t xml:space="preserve"> phone</w:t>
      </w:r>
      <w:r>
        <w:rPr>
          <w:color w:val="00004A"/>
        </w:rPr>
        <w:t xml:space="preserve"> android</w:t>
      </w:r>
      <w:r>
        <w:rPr>
          <w:color w:val="000049"/>
        </w:rPr>
        <w:t xml:space="preserve"> version</w:t>
      </w:r>
      <w:r>
        <w:rPr>
          <w:color w:val="000055"/>
        </w:rPr>
        <w:t xml:space="preserve"> four</w:t>
      </w:r>
      <w:r>
        <w:rPr>
          <w:color w:val="3F0000"/>
        </w:rPr>
        <w:t xml:space="preserve"> i</w:t>
      </w:r>
      <w:r>
        <w:rPr>
          <w:color w:val="000038"/>
        </w:rPr>
        <w:t xml:space="preserve"> can't</w:t>
      </w:r>
      <w:r>
        <w:rPr>
          <w:color w:val="00004B"/>
        </w:rPr>
        <w:t xml:space="preserve"> install</w:t>
      </w:r>
      <w:r>
        <w:rPr>
          <w:color w:val="000017"/>
        </w:rPr>
        <w:t xml:space="preserve"> bkash</w:t>
      </w:r>
      <w:r>
        <w:rPr>
          <w:color w:val="000027"/>
        </w:rPr>
        <w:t xml:space="preserve"> app</w:t>
      </w:r>
      <w:r>
        <w:rPr>
          <w:color w:val="2C0000"/>
        </w:rPr>
        <w:t xml:space="preserve"> please</w:t>
      </w:r>
      <w:r>
        <w:rPr>
          <w:color w:val="2D0000"/>
        </w:rPr>
        <w:t xml:space="preserve"> help</w:t>
      </w:r>
      <w:r>
        <w:br/>
      </w:r>
      <w:r>
        <w:rPr>
          <w:color w:val="2A0000"/>
        </w:rPr>
        <w:t xml:space="preserve"> ami</w:t>
      </w:r>
      <w:r>
        <w:rPr>
          <w:color w:val="000040"/>
        </w:rPr>
        <w:t xml:space="preserve"> chai</w:t>
      </w:r>
      <w:r>
        <w:rPr>
          <w:color w:val="000025"/>
        </w:rPr>
        <w:t xml:space="preserve"> bkash</w:t>
      </w:r>
      <w:r>
        <w:rPr>
          <w:color w:val="00003F"/>
        </w:rPr>
        <w:t xml:space="preserve"> app</w:t>
      </w:r>
      <w:r>
        <w:rPr>
          <w:color w:val="000074"/>
        </w:rPr>
        <w:t xml:space="preserve"> chalate</w:t>
      </w:r>
      <w:r>
        <w:rPr>
          <w:color w:val="370000"/>
        </w:rPr>
        <w:t xml:space="preserve"> but</w:t>
      </w:r>
      <w:r>
        <w:rPr>
          <w:color w:val="00006E"/>
        </w:rPr>
        <w:t xml:space="preserve"> parina</w:t>
      </w:r>
      <w:r>
        <w:rPr>
          <w:color w:val="2D0000"/>
        </w:rPr>
        <w:t xml:space="preserve"> amar</w:t>
      </w:r>
      <w:r>
        <w:rPr>
          <w:color w:val="00005A"/>
        </w:rPr>
        <w:t xml:space="preserve"> phone</w:t>
      </w:r>
      <w:r>
        <w:rPr>
          <w:color w:val="000079"/>
        </w:rPr>
        <w:t xml:space="preserve"> puraton</w:t>
      </w:r>
      <w:r>
        <w:br/>
      </w:r>
      <w:r>
        <w:rPr>
          <w:color w:val="000060"/>
        </w:rPr>
        <w:t xml:space="preserve"> মোবাইলে</w:t>
      </w:r>
      <w:r>
        <w:rPr>
          <w:color w:val="000023"/>
        </w:rPr>
        <w:t xml:space="preserve"> বিকাশ</w:t>
      </w:r>
      <w:r>
        <w:rPr>
          <w:color w:val="000049"/>
        </w:rPr>
        <w:t xml:space="preserve"> অ্যাপ</w:t>
      </w:r>
      <w:r>
        <w:rPr>
          <w:color w:val="000066"/>
        </w:rPr>
        <w:t xml:space="preserve"> চালাতে</w:t>
      </w:r>
      <w:r>
        <w:rPr>
          <w:color w:val="550000"/>
        </w:rPr>
        <w:t xml:space="preserve"> হলে</w:t>
      </w:r>
      <w:r>
        <w:rPr>
          <w:color w:val="000088"/>
        </w:rPr>
        <w:t xml:space="preserve"> মডেল</w:t>
      </w:r>
      <w:r>
        <w:rPr>
          <w:color w:val="00003F"/>
        </w:rPr>
        <w:t xml:space="preserve"> কত</w:t>
      </w:r>
      <w:r>
        <w:rPr>
          <w:color w:val="00005C"/>
        </w:rPr>
        <w:t xml:space="preserve"> লাগে</w:t>
      </w:r>
      <w:r>
        <w:br/>
      </w:r>
      <w:r>
        <w:rPr>
          <w:color w:val="410000"/>
        </w:rPr>
        <w:t xml:space="preserve"> আমার</w:t>
      </w:r>
      <w:r>
        <w:rPr>
          <w:color w:val="000057"/>
        </w:rPr>
        <w:t xml:space="preserve"> মোবাইলে</w:t>
      </w:r>
      <w:r>
        <w:rPr>
          <w:color w:val="000020"/>
        </w:rPr>
        <w:t xml:space="preserve"> বিকাশ</w:t>
      </w:r>
      <w:r>
        <w:rPr>
          <w:color w:val="000042"/>
        </w:rPr>
        <w:t xml:space="preserve"> অ্যাপ</w:t>
      </w:r>
      <w:r>
        <w:rPr>
          <w:color w:val="00007C"/>
        </w:rPr>
        <w:t xml:space="preserve"> নামেই</w:t>
      </w:r>
      <w:r>
        <w:rPr>
          <w:color w:val="000028"/>
        </w:rPr>
        <w:t xml:space="preserve"> না</w:t>
      </w:r>
      <w:r>
        <w:rPr>
          <w:color w:val="000030"/>
        </w:rPr>
        <w:t xml:space="preserve"> কেন</w:t>
      </w:r>
      <w:r>
        <w:rPr>
          <w:color w:val="6D0000"/>
        </w:rPr>
        <w:t xml:space="preserve"> যদিও</w:t>
      </w:r>
      <w:r>
        <w:rPr>
          <w:color w:val="410000"/>
        </w:rPr>
        <w:t xml:space="preserve"> আমার</w:t>
      </w:r>
      <w:r>
        <w:rPr>
          <w:color w:val="000052"/>
        </w:rPr>
        <w:t xml:space="preserve"> ফোন</w:t>
      </w:r>
      <w:r>
        <w:rPr>
          <w:color w:val="000060"/>
        </w:rPr>
        <w:t xml:space="preserve"> পুরাতন</w:t>
      </w:r>
      <w:r>
        <w:br/>
      </w:r>
      <w:r>
        <w:rPr>
          <w:color w:val="240000"/>
        </w:rPr>
        <w:t xml:space="preserve"> amar</w:t>
      </w:r>
      <w:r>
        <w:rPr>
          <w:color w:val="000064"/>
        </w:rPr>
        <w:t xml:space="preserve"> handset</w:t>
      </w:r>
      <w:r>
        <w:rPr>
          <w:color w:val="000029"/>
        </w:rPr>
        <w:t xml:space="preserve"> e</w:t>
      </w:r>
      <w:r>
        <w:rPr>
          <w:color w:val="000044"/>
        </w:rPr>
        <w:t xml:space="preserve"> ki</w:t>
      </w:r>
      <w:r>
        <w:rPr>
          <w:color w:val="000051"/>
        </w:rPr>
        <w:t xml:space="preserve"> somossa</w:t>
      </w:r>
      <w:r>
        <w:rPr>
          <w:color w:val="000060"/>
        </w:rPr>
        <w:t xml:space="preserve"> puraton</w:t>
      </w:r>
      <w:r>
        <w:rPr>
          <w:color w:val="480000"/>
        </w:rPr>
        <w:t xml:space="preserve"> bole</w:t>
      </w:r>
      <w:r>
        <w:rPr>
          <w:color w:val="000044"/>
        </w:rPr>
        <w:t xml:space="preserve"> ki</w:t>
      </w:r>
      <w:r>
        <w:rPr>
          <w:color w:val="400000"/>
        </w:rPr>
        <w:t xml:space="preserve"> ame</w:t>
      </w:r>
      <w:r>
        <w:rPr>
          <w:color w:val="00001D"/>
        </w:rPr>
        <w:t xml:space="preserve"> bkash</w:t>
      </w:r>
      <w:r>
        <w:rPr>
          <w:color w:val="000032"/>
        </w:rPr>
        <w:t xml:space="preserve"> app</w:t>
      </w:r>
      <w:r>
        <w:rPr>
          <w:color w:val="00005B"/>
        </w:rPr>
        <w:t xml:space="preserve"> chalate</w:t>
      </w:r>
      <w:r>
        <w:rPr>
          <w:color w:val="000063"/>
        </w:rPr>
        <w:t xml:space="preserve"> parbona</w:t>
      </w:r>
      <w:r>
        <w:br/>
      </w:r>
      <w:r>
        <w:rPr>
          <w:color w:val="420000"/>
        </w:rPr>
        <w:t xml:space="preserve"> ame</w:t>
      </w:r>
      <w:r>
        <w:rPr>
          <w:color w:val="000061"/>
        </w:rPr>
        <w:t xml:space="preserve"> android</w:t>
      </w:r>
      <w:r>
        <w:rPr>
          <w:color w:val="000063"/>
        </w:rPr>
        <w:t xml:space="preserve"> puraton</w:t>
      </w:r>
      <w:r>
        <w:rPr>
          <w:color w:val="00005F"/>
        </w:rPr>
        <w:t xml:space="preserve"> version</w:t>
      </w:r>
      <w:r>
        <w:rPr>
          <w:color w:val="000065"/>
        </w:rPr>
        <w:t xml:space="preserve"> chalai</w:t>
      </w:r>
      <w:r>
        <w:rPr>
          <w:color w:val="000037"/>
        </w:rPr>
        <w:t xml:space="preserve"> koto</w:t>
      </w:r>
      <w:r>
        <w:rPr>
          <w:color w:val="00004F"/>
        </w:rPr>
        <w:t xml:space="preserve"> lage</w:t>
      </w:r>
      <w:r>
        <w:rPr>
          <w:color w:val="00001E"/>
        </w:rPr>
        <w:t xml:space="preserve"> bkash</w:t>
      </w:r>
      <w:r>
        <w:rPr>
          <w:color w:val="000033"/>
        </w:rPr>
        <w:t xml:space="preserve"> app</w:t>
      </w:r>
      <w:r>
        <w:rPr>
          <w:color w:val="00005E"/>
        </w:rPr>
        <w:t xml:space="preserve"> chalate</w:t>
      </w:r>
      <w:r>
        <w:br/>
      </w:r>
      <w:r>
        <w:rPr>
          <w:color w:val="400000"/>
        </w:rPr>
        <w:t xml:space="preserve"> আমার</w:t>
      </w:r>
      <w:r>
        <w:rPr>
          <w:color w:val="00007A"/>
        </w:rPr>
        <w:t xml:space="preserve"> আইফনে</w:t>
      </w:r>
      <w:r>
        <w:rPr>
          <w:color w:val="00001F"/>
        </w:rPr>
        <w:t xml:space="preserve"> বিকাশ</w:t>
      </w:r>
      <w:r>
        <w:rPr>
          <w:color w:val="000041"/>
        </w:rPr>
        <w:t xml:space="preserve"> অ্যাপ</w:t>
      </w:r>
      <w:r>
        <w:rPr>
          <w:color w:val="00007A"/>
        </w:rPr>
        <w:t xml:space="preserve"> চলবেনা</w:t>
      </w:r>
      <w:r>
        <w:rPr>
          <w:color w:val="3C0000"/>
        </w:rPr>
        <w:t xml:space="preserve"> স্যার</w:t>
      </w:r>
      <w:r>
        <w:rPr>
          <w:color w:val="400000"/>
        </w:rPr>
        <w:t xml:space="preserve"> আমার</w:t>
      </w:r>
      <w:r>
        <w:rPr>
          <w:color w:val="00005F"/>
        </w:rPr>
        <w:t xml:space="preserve"> পুরাতন</w:t>
      </w:r>
      <w:r>
        <w:rPr>
          <w:color w:val="000072"/>
        </w:rPr>
        <w:t xml:space="preserve"> আইফন</w:t>
      </w:r>
      <w:r>
        <w:br/>
      </w:r>
      <w:r>
        <w:rPr>
          <w:color w:val="1E0000"/>
        </w:rPr>
        <w:t xml:space="preserve"> আমি</w:t>
      </w:r>
      <w:r>
        <w:rPr>
          <w:color w:val="490000"/>
        </w:rPr>
        <w:t xml:space="preserve"> একজন</w:t>
      </w:r>
      <w:r>
        <w:rPr>
          <w:color w:val="000069"/>
        </w:rPr>
        <w:t xml:space="preserve"> আইফন</w:t>
      </w:r>
      <w:r>
        <w:rPr>
          <w:color w:val="000063"/>
        </w:rPr>
        <w:t xml:space="preserve"> ইউজার</w:t>
      </w:r>
      <w:r>
        <w:rPr>
          <w:color w:val="1D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3C"/>
        </w:rPr>
        <w:t xml:space="preserve"> অ্যাপ</w:t>
      </w:r>
      <w:r>
        <w:rPr>
          <w:color w:val="000070"/>
        </w:rPr>
        <w:t xml:space="preserve"> চালানর</w:t>
      </w:r>
      <w:r>
        <w:rPr>
          <w:color w:val="000063"/>
        </w:rPr>
        <w:t xml:space="preserve"> যোগ্যতা</w:t>
      </w:r>
      <w:r>
        <w:rPr>
          <w:color w:val="000061"/>
        </w:rPr>
        <w:t xml:space="preserve"> কতটুকু</w:t>
      </w:r>
      <w:r>
        <w:br/>
      </w:r>
      <w:r>
        <w:rPr>
          <w:color w:val="3A0000"/>
        </w:rPr>
        <w:t xml:space="preserve"> আমাকে</w:t>
      </w:r>
      <w:r>
        <w:rPr>
          <w:color w:val="3B0000"/>
        </w:rPr>
        <w:t xml:space="preserve"> একটু</w:t>
      </w:r>
      <w:r>
        <w:rPr>
          <w:color w:val="4F0000"/>
        </w:rPr>
        <w:t xml:space="preserve"> বলুন</w:t>
      </w:r>
      <w:r>
        <w:rPr>
          <w:color w:val="3F0000"/>
        </w:rPr>
        <w:t xml:space="preserve"> আপনাদের</w:t>
      </w:r>
      <w:r>
        <w:rPr>
          <w:color w:val="00001E"/>
        </w:rPr>
        <w:t xml:space="preserve"> বিকাশ</w:t>
      </w:r>
      <w:r>
        <w:rPr>
          <w:color w:val="00003F"/>
        </w:rPr>
        <w:t xml:space="preserve"> অ্যাপ</w:t>
      </w:r>
      <w:r>
        <w:rPr>
          <w:color w:val="000058"/>
        </w:rPr>
        <w:t xml:space="preserve"> চালাতে</w:t>
      </w:r>
      <w:r>
        <w:rPr>
          <w:color w:val="000067"/>
        </w:rPr>
        <w:t xml:space="preserve"> কিরকম</w:t>
      </w:r>
      <w:r>
        <w:rPr>
          <w:color w:val="000075"/>
        </w:rPr>
        <w:t xml:space="preserve"> ভার্শনের</w:t>
      </w:r>
      <w:r>
        <w:rPr>
          <w:color w:val="00004D"/>
        </w:rPr>
        <w:t xml:space="preserve"> ফোন</w:t>
      </w:r>
      <w:r>
        <w:rPr>
          <w:color w:val="000041"/>
        </w:rPr>
        <w:t xml:space="preserve"> লাগবে</w:t>
      </w:r>
      <w:r>
        <w:br/>
      </w:r>
      <w:r>
        <w:rPr>
          <w:color w:val="240000"/>
        </w:rPr>
        <w:t xml:space="preserve"> amar</w:t>
      </w:r>
      <w:r>
        <w:rPr>
          <w:color w:val="000066"/>
        </w:rPr>
        <w:t xml:space="preserve"> handset</w:t>
      </w:r>
      <w:r>
        <w:rPr>
          <w:color w:val="00005D"/>
        </w:rPr>
        <w:t xml:space="preserve"> iphone</w:t>
      </w:r>
      <w:r>
        <w:rPr>
          <w:color w:val="000068"/>
        </w:rPr>
        <w:t xml:space="preserve"> ios</w:t>
      </w:r>
      <w:r>
        <w:rPr>
          <w:color w:val="00006E"/>
        </w:rPr>
        <w:t xml:space="preserve"> ten</w:t>
      </w:r>
      <w:r>
        <w:rPr>
          <w:color w:val="420000"/>
        </w:rPr>
        <w:t xml:space="preserve"> ame</w:t>
      </w:r>
      <w:r>
        <w:rPr>
          <w:color w:val="000023"/>
        </w:rPr>
        <w:t xml:space="preserve"> ki</w:t>
      </w:r>
      <w:r>
        <w:rPr>
          <w:color w:val="00001E"/>
        </w:rPr>
        <w:t xml:space="preserve"> bkash</w:t>
      </w:r>
      <w:r>
        <w:rPr>
          <w:color w:val="000033"/>
        </w:rPr>
        <w:t xml:space="preserve"> app</w:t>
      </w:r>
      <w:r>
        <w:rPr>
          <w:color w:val="00005D"/>
        </w:rPr>
        <w:t xml:space="preserve"> chalate</w:t>
      </w:r>
      <w:r>
        <w:rPr>
          <w:color w:val="000039"/>
        </w:rPr>
        <w:t xml:space="preserve"> parbo</w:t>
      </w:r>
      <w:r>
        <w:br/>
      </w:r>
      <w:r>
        <w:rPr>
          <w:color w:val="250000"/>
        </w:rPr>
        <w:t xml:space="preserve"> amar</w:t>
      </w:r>
      <w:r>
        <w:rPr>
          <w:color w:val="600000"/>
        </w:rPr>
        <w:t xml:space="preserve"> babar</w:t>
      </w:r>
      <w:r>
        <w:rPr>
          <w:color w:val="000049"/>
        </w:rPr>
        <w:t xml:space="preserve"> phone</w:t>
      </w:r>
      <w:r>
        <w:rPr>
          <w:color w:val="00002C"/>
        </w:rPr>
        <w:t xml:space="preserve"> ta</w:t>
      </w:r>
      <w:r>
        <w:rPr>
          <w:color w:val="000063"/>
        </w:rPr>
        <w:t xml:space="preserve"> puraton</w:t>
      </w:r>
      <w:r>
        <w:rPr>
          <w:color w:val="00006E"/>
        </w:rPr>
        <w:t xml:space="preserve"> setate</w:t>
      </w:r>
      <w:r>
        <w:rPr>
          <w:color w:val="00001E"/>
        </w:rPr>
        <w:t xml:space="preserve"> bkash</w:t>
      </w:r>
      <w:r>
        <w:rPr>
          <w:color w:val="000033"/>
        </w:rPr>
        <w:t xml:space="preserve"> app</w:t>
      </w:r>
      <w:r>
        <w:rPr>
          <w:color w:val="000061"/>
        </w:rPr>
        <w:t xml:space="preserve"> install</w:t>
      </w:r>
      <w:r>
        <w:rPr>
          <w:color w:val="3F0000"/>
        </w:rPr>
        <w:t xml:space="preserve"> kano</w:t>
      </w:r>
      <w:r>
        <w:rPr>
          <w:color w:val="000057"/>
        </w:rPr>
        <w:t xml:space="preserve"> hoina</w:t>
      </w:r>
      <w:r>
        <w:br/>
      </w:r>
      <w:r>
        <w:rPr>
          <w:color w:val="290000"/>
        </w:rPr>
        <w:t xml:space="preserve"> i</w:t>
      </w:r>
      <w:r>
        <w:rPr>
          <w:color w:val="460000"/>
        </w:rPr>
        <w:t xml:space="preserve"> am</w:t>
      </w:r>
      <w:r>
        <w:rPr>
          <w:color w:val="00003A"/>
        </w:rPr>
        <w:t xml:space="preserve"> not</w:t>
      </w:r>
      <w:r>
        <w:rPr>
          <w:color w:val="000063"/>
        </w:rPr>
        <w:t xml:space="preserve"> install</w:t>
      </w:r>
      <w:r>
        <w:rPr>
          <w:color w:val="00001F"/>
        </w:rPr>
        <w:t xml:space="preserve"> bkash</w:t>
      </w:r>
      <w:r>
        <w:rPr>
          <w:color w:val="000034"/>
        </w:rPr>
        <w:t xml:space="preserve"> app</w:t>
      </w:r>
      <w:r>
        <w:rPr>
          <w:color w:val="00002D"/>
        </w:rPr>
        <w:t xml:space="preserve"> my</w:t>
      </w:r>
      <w:r>
        <w:rPr>
          <w:color w:val="000062"/>
        </w:rPr>
        <w:t xml:space="preserve"> android</w:t>
      </w:r>
      <w:r>
        <w:rPr>
          <w:color w:val="000061"/>
        </w:rPr>
        <w:t xml:space="preserve"> version</w:t>
      </w:r>
      <w:r>
        <w:rPr>
          <w:color w:val="000070"/>
        </w:rPr>
        <w:t xml:space="preserve"> five</w:t>
      </w:r>
      <w:r>
        <w:rPr>
          <w:color w:val="3A0000"/>
        </w:rPr>
        <w:t xml:space="preserve"> please</w:t>
      </w:r>
      <w:r>
        <w:rPr>
          <w:color w:val="3C0000"/>
        </w:rPr>
        <w:t xml:space="preserve"> help</w:t>
      </w:r>
      <w:r>
        <w:br/>
      </w:r>
      <w:r>
        <w:rPr>
          <w:color w:val="000053"/>
        </w:rPr>
        <w:t xml:space="preserve"> when</w:t>
      </w:r>
      <w:r>
        <w:rPr>
          <w:color w:val="520000"/>
        </w:rPr>
        <w:t xml:space="preserve"> i</w:t>
      </w:r>
      <w:r>
        <w:rPr>
          <w:color w:val="000039"/>
        </w:rPr>
        <w:t xml:space="preserve"> want</w:t>
      </w:r>
      <w:r>
        <w:rPr>
          <w:color w:val="00002B"/>
        </w:rPr>
        <w:t xml:space="preserve"> to</w:t>
      </w:r>
      <w:r>
        <w:rPr>
          <w:color w:val="000062"/>
        </w:rPr>
        <w:t xml:space="preserve"> install</w:t>
      </w:r>
      <w:r>
        <w:rPr>
          <w:color w:val="00001E"/>
        </w:rPr>
        <w:t xml:space="preserve"> bkash</w:t>
      </w:r>
      <w:r>
        <w:rPr>
          <w:color w:val="000034"/>
        </w:rPr>
        <w:t xml:space="preserve"> app</w:t>
      </w:r>
      <w:r>
        <w:rPr>
          <w:color w:val="2D0000"/>
        </w:rPr>
        <w:t xml:space="preserve"> but</w:t>
      </w:r>
      <w:r>
        <w:rPr>
          <w:color w:val="520000"/>
        </w:rPr>
        <w:t xml:space="preserve"> i</w:t>
      </w:r>
      <w:r>
        <w:rPr>
          <w:color w:val="000049"/>
        </w:rPr>
        <w:t xml:space="preserve"> can't</w:t>
      </w:r>
      <w:r>
        <w:rPr>
          <w:color w:val="000039"/>
        </w:rPr>
        <w:t xml:space="preserve"> in</w:t>
      </w:r>
      <w:r>
        <w:rPr>
          <w:color w:val="00002C"/>
        </w:rPr>
        <w:t xml:space="preserve"> my</w:t>
      </w:r>
      <w:r>
        <w:rPr>
          <w:color w:val="00005D"/>
        </w:rPr>
        <w:t xml:space="preserve"> old</w:t>
      </w:r>
      <w:r>
        <w:rPr>
          <w:color w:val="000068"/>
        </w:rPr>
        <w:t xml:space="preserve"> handset</w:t>
      </w:r>
      <w:r>
        <w:br/>
      </w:r>
      <w:r>
        <w:rPr>
          <w:color w:val="000052"/>
        </w:rPr>
        <w:t xml:space="preserve"> পুরাতন</w:t>
      </w:r>
      <w:r>
        <w:rPr>
          <w:color w:val="00003A"/>
        </w:rPr>
        <w:t xml:space="preserve"> মোবাইল</w:t>
      </w:r>
      <w:r>
        <w:rPr>
          <w:color w:val="000061"/>
        </w:rPr>
        <w:t xml:space="preserve"> যাদের</w:t>
      </w:r>
      <w:r>
        <w:rPr>
          <w:color w:val="530000"/>
        </w:rPr>
        <w:t xml:space="preserve"> তারা</w:t>
      </w:r>
      <w:r>
        <w:rPr>
          <w:color w:val="3E0000"/>
        </w:rPr>
        <w:t xml:space="preserve"> কি</w:t>
      </w:r>
      <w:r>
        <w:rPr>
          <w:color w:val="00005C"/>
        </w:rPr>
        <w:t xml:space="preserve"> বিক্যাশ</w:t>
      </w:r>
      <w:r>
        <w:rPr>
          <w:color w:val="000039"/>
        </w:rPr>
        <w:t xml:space="preserve"> অ্যাপ</w:t>
      </w:r>
      <w:r>
        <w:rPr>
          <w:color w:val="00004F"/>
        </w:rPr>
        <w:t xml:space="preserve"> চালাতে</w:t>
      </w:r>
      <w:r>
        <w:rPr>
          <w:color w:val="00006A"/>
        </w:rPr>
        <w:t xml:space="preserve"> পারেনা</w:t>
      </w:r>
      <w:r>
        <w:rPr>
          <w:color w:val="3E0000"/>
        </w:rPr>
        <w:t xml:space="preserve"> কি</w:t>
      </w:r>
      <w:r>
        <w:rPr>
          <w:color w:val="000044"/>
        </w:rPr>
        <w:t xml:space="preserve"> কারন</w:t>
      </w:r>
      <w:r>
        <w:br/>
      </w:r>
      <w:r>
        <w:rPr>
          <w:color w:val="180000"/>
        </w:rPr>
        <w:t xml:space="preserve"> আমার</w:t>
      </w:r>
      <w:r>
        <w:rPr>
          <w:color w:val="000053"/>
        </w:rPr>
        <w:t xml:space="preserve"> ছোট</w:t>
      </w:r>
      <w:r>
        <w:rPr>
          <w:color w:val="2E0000"/>
        </w:rPr>
        <w:t xml:space="preserve"> ভাই</w:t>
      </w:r>
      <w:r>
        <w:rPr>
          <w:color w:val="00002C"/>
        </w:rPr>
        <w:t xml:space="preserve"> একটি</w:t>
      </w:r>
      <w:r>
        <w:rPr>
          <w:color w:val="000046"/>
        </w:rPr>
        <w:t xml:space="preserve"> পুরাতন</w:t>
      </w:r>
      <w:r>
        <w:rPr>
          <w:color w:val="00005B"/>
        </w:rPr>
        <w:t xml:space="preserve"> এন্দ্রএদ</w:t>
      </w:r>
      <w:r>
        <w:rPr>
          <w:color w:val="000078"/>
        </w:rPr>
        <w:t xml:space="preserve"> ফোন</w:t>
      </w:r>
      <w:r>
        <w:rPr>
          <w:color w:val="00003B"/>
        </w:rPr>
        <w:t xml:space="preserve"> নিছে</w:t>
      </w:r>
      <w:r>
        <w:rPr>
          <w:color w:val="210000"/>
        </w:rPr>
        <w:t xml:space="preserve"> কিন্তু</w:t>
      </w:r>
      <w:r>
        <w:rPr>
          <w:color w:val="00005B"/>
        </w:rPr>
        <w:t xml:space="preserve"> অর</w:t>
      </w:r>
      <w:r>
        <w:rPr>
          <w:color w:val="000078"/>
        </w:rPr>
        <w:t xml:space="preserve"> ফোন</w:t>
      </w:r>
      <w:r>
        <w:rPr>
          <w:color w:val="000017"/>
        </w:rPr>
        <w:t xml:space="preserve"> বিকাশ</w:t>
      </w:r>
      <w:r>
        <w:rPr>
          <w:color w:val="000030"/>
        </w:rPr>
        <w:t xml:space="preserve"> অ্যাপ</w:t>
      </w:r>
      <w:r>
        <w:rPr>
          <w:color w:val="00005B"/>
        </w:rPr>
        <w:t xml:space="preserve"> ছলেনা</w:t>
      </w:r>
      <w:r>
        <w:rPr>
          <w:color w:val="000023"/>
        </w:rPr>
        <w:t xml:space="preserve"> কেন</w:t>
      </w:r>
      <w:r>
        <w:br/>
      </w:r>
      <w:r>
        <w:rPr>
          <w:color w:val="160000"/>
        </w:rPr>
        <w:t xml:space="preserve"> ami</w:t>
      </w:r>
      <w:r>
        <w:rPr>
          <w:color w:val="2A0000"/>
        </w:rPr>
        <w:t xml:space="preserve"> age</w:t>
      </w:r>
      <w:r>
        <w:rPr>
          <w:color w:val="000022"/>
        </w:rPr>
        <w:t xml:space="preserve"> bikash</w:t>
      </w:r>
      <w:r>
        <w:rPr>
          <w:color w:val="000044"/>
        </w:rPr>
        <w:t xml:space="preserve"> app</w:t>
      </w:r>
      <w:r>
        <w:rPr>
          <w:color w:val="00004C"/>
        </w:rPr>
        <w:t xml:space="preserve"> chalatam</w:t>
      </w:r>
      <w:r>
        <w:rPr>
          <w:color w:val="000060"/>
        </w:rPr>
        <w:t xml:space="preserve"> phone</w:t>
      </w:r>
      <w:r>
        <w:rPr>
          <w:color w:val="000047"/>
        </w:rPr>
        <w:t xml:space="preserve"> harai</w:t>
      </w:r>
      <w:r>
        <w:rPr>
          <w:color w:val="00004C"/>
        </w:rPr>
        <w:t xml:space="preserve"> jawai</w:t>
      </w:r>
      <w:r>
        <w:rPr>
          <w:color w:val="000031"/>
        </w:rPr>
        <w:t xml:space="preserve"> ekti</w:t>
      </w:r>
      <w:r>
        <w:rPr>
          <w:color w:val="000041"/>
        </w:rPr>
        <w:t xml:space="preserve"> puraton</w:t>
      </w:r>
      <w:r>
        <w:rPr>
          <w:color w:val="000049"/>
        </w:rPr>
        <w:t xml:space="preserve"> model</w:t>
      </w:r>
      <w:r>
        <w:rPr>
          <w:color w:val="1D0000"/>
        </w:rPr>
        <w:t xml:space="preserve"> er</w:t>
      </w:r>
      <w:r>
        <w:rPr>
          <w:color w:val="000060"/>
        </w:rPr>
        <w:t xml:space="preserve"> phone</w:t>
      </w:r>
      <w:r>
        <w:rPr>
          <w:color w:val="00004C"/>
        </w:rPr>
        <w:t xml:space="preserve"> kinsi</w:t>
      </w:r>
      <w:r>
        <w:rPr>
          <w:color w:val="2B0000"/>
        </w:rPr>
        <w:t xml:space="preserve"> ame</w:t>
      </w:r>
      <w:r>
        <w:rPr>
          <w:color w:val="290000"/>
        </w:rPr>
        <w:t xml:space="preserve"> kano</w:t>
      </w:r>
      <w:r>
        <w:rPr>
          <w:color w:val="000044"/>
        </w:rPr>
        <w:t xml:space="preserve"> app</w:t>
      </w:r>
      <w:r>
        <w:rPr>
          <w:color w:val="000040"/>
        </w:rPr>
        <w:t xml:space="preserve"> install</w:t>
      </w:r>
      <w:r>
        <w:rPr>
          <w:color w:val="1D0000"/>
        </w:rPr>
        <w:t xml:space="preserve"> korte</w:t>
      </w:r>
      <w:r>
        <w:rPr>
          <w:color w:val="00003B"/>
        </w:rPr>
        <w:t xml:space="preserve"> parina</w:t>
      </w:r>
      <w:r>
        <w:br/>
      </w:r>
      <w:r>
        <w:rPr>
          <w:color w:val="340000"/>
        </w:rPr>
        <w:t xml:space="preserve"> amar</w:t>
      </w:r>
      <w:r>
        <w:rPr>
          <w:color w:val="000049"/>
        </w:rPr>
        <w:t xml:space="preserve"> bikah</w:t>
      </w:r>
      <w:r>
        <w:rPr>
          <w:color w:val="000024"/>
        </w:rPr>
        <w:t xml:space="preserve"> app</w:t>
      </w:r>
      <w:r>
        <w:rPr>
          <w:color w:val="00001F"/>
        </w:rPr>
        <w:t xml:space="preserve"> ta</w:t>
      </w:r>
      <w:r>
        <w:rPr>
          <w:color w:val="00002F"/>
        </w:rPr>
        <w:t xml:space="preserve"> use</w:t>
      </w:r>
      <w:r>
        <w:rPr>
          <w:color w:val="00004A"/>
        </w:rPr>
        <w:t xml:space="preserve"> kora</w:t>
      </w:r>
      <w:r>
        <w:rPr>
          <w:color w:val="000041"/>
        </w:rPr>
        <w:t xml:space="preserve"> khub</w:t>
      </w:r>
      <w:r>
        <w:rPr>
          <w:color w:val="000047"/>
        </w:rPr>
        <w:t xml:space="preserve"> drkr</w:t>
      </w:r>
      <w:r>
        <w:rPr>
          <w:color w:val="260000"/>
        </w:rPr>
        <w:t xml:space="preserve"> kintu</w:t>
      </w:r>
      <w:r>
        <w:rPr>
          <w:color w:val="340000"/>
        </w:rPr>
        <w:t xml:space="preserve"> amar</w:t>
      </w:r>
      <w:r>
        <w:rPr>
          <w:color w:val="000044"/>
        </w:rPr>
        <w:t xml:space="preserve"> android</w:t>
      </w:r>
      <w:r>
        <w:rPr>
          <w:color w:val="000043"/>
        </w:rPr>
        <w:t xml:space="preserve"> version</w:t>
      </w:r>
      <w:r>
        <w:rPr>
          <w:color w:val="00004E"/>
        </w:rPr>
        <w:t xml:space="preserve"> four</w:t>
      </w:r>
      <w:r>
        <w:rPr>
          <w:color w:val="000051"/>
        </w:rPr>
        <w:t xml:space="preserve"> howai</w:t>
      </w:r>
      <w:r>
        <w:rPr>
          <w:color w:val="2F0000"/>
        </w:rPr>
        <w:t xml:space="preserve"> ame</w:t>
      </w:r>
      <w:r>
        <w:rPr>
          <w:color w:val="000043"/>
        </w:rPr>
        <w:t xml:space="preserve"> chalate</w:t>
      </w:r>
      <w:r>
        <w:rPr>
          <w:color w:val="00003F"/>
        </w:rPr>
        <w:t xml:space="preserve"> parina</w:t>
      </w:r>
      <w:r>
        <w:rPr>
          <w:color w:val="000019"/>
        </w:rPr>
        <w:t xml:space="preserve"> ki</w:t>
      </w:r>
      <w:r>
        <w:rPr>
          <w:color w:val="00004A"/>
        </w:rPr>
        <w:t xml:space="preserve"> kora</w:t>
      </w:r>
      <w:r>
        <w:rPr>
          <w:color w:val="00002E"/>
        </w:rPr>
        <w:t xml:space="preserve"> jai</w:t>
      </w:r>
      <w:r>
        <w:br/>
      </w:r>
      <w:r>
        <w:rPr>
          <w:color w:val="360000"/>
        </w:rPr>
        <w:t xml:space="preserve"> স্যার</w:t>
      </w:r>
      <w:r>
        <w:rPr>
          <w:color w:val="00004A"/>
        </w:rPr>
        <w:t xml:space="preserve"> হেল্প</w:t>
      </w:r>
      <w:r>
        <w:rPr>
          <w:color w:val="490000"/>
        </w:rPr>
        <w:t xml:space="preserve"> করুন</w:t>
      </w:r>
      <w:r>
        <w:rPr>
          <w:color w:val="1D0000"/>
        </w:rPr>
        <w:t xml:space="preserve"> আমার</w:t>
      </w:r>
      <w:r>
        <w:rPr>
          <w:color w:val="00004D"/>
        </w:rPr>
        <w:t xml:space="preserve"> মোবাইলে</w:t>
      </w:r>
      <w:r>
        <w:rPr>
          <w:color w:val="00001C"/>
        </w:rPr>
        <w:t xml:space="preserve"> বিকাশ</w:t>
      </w:r>
      <w:r>
        <w:rPr>
          <w:color w:val="00003B"/>
        </w:rPr>
        <w:t xml:space="preserve"> অ্যাপ</w:t>
      </w:r>
      <w:r>
        <w:rPr>
          <w:color w:val="00006E"/>
        </w:rPr>
        <w:t xml:space="preserve"> চলেনা</w:t>
      </w:r>
      <w:r>
        <w:rPr>
          <w:color w:val="1D0000"/>
        </w:rPr>
        <w:t xml:space="preserve"> আমি</w:t>
      </w:r>
      <w:r>
        <w:rPr>
          <w:color w:val="000055"/>
        </w:rPr>
        <w:t xml:space="preserve"> পুরাতন</w:t>
      </w:r>
      <w:r>
        <w:rPr>
          <w:color w:val="000067"/>
        </w:rPr>
        <w:t xml:space="preserve"> আইফন</w:t>
      </w:r>
      <w:r>
        <w:rPr>
          <w:color w:val="00005D"/>
        </w:rPr>
        <w:t xml:space="preserve"> চালাই</w:t>
      </w:r>
      <w:r>
        <w:br/>
      </w:r>
      <w:r>
        <w:rPr>
          <w:color w:val="470000"/>
        </w:rPr>
        <w:t xml:space="preserve"> what</w:t>
      </w:r>
      <w:r>
        <w:rPr>
          <w:color w:val="3A0000"/>
        </w:rPr>
        <w:t xml:space="preserve"> is</w:t>
      </w:r>
      <w:r>
        <w:rPr>
          <w:color w:val="3A0000"/>
        </w:rPr>
        <w:t xml:space="preserve"> the</w:t>
      </w:r>
      <w:r>
        <w:rPr>
          <w:color w:val="00007C"/>
        </w:rPr>
        <w:t xml:space="preserve"> conditon</w:t>
      </w:r>
      <w:r>
        <w:rPr>
          <w:color w:val="400000"/>
        </w:rPr>
        <w:t xml:space="preserve"> of</w:t>
      </w:r>
      <w:r>
        <w:rPr>
          <w:color w:val="000069"/>
        </w:rPr>
        <w:t xml:space="preserve"> android</w:t>
      </w:r>
      <w:r>
        <w:rPr>
          <w:color w:val="000067"/>
        </w:rPr>
        <w:t xml:space="preserve"> version</w:t>
      </w:r>
      <w:r>
        <w:rPr>
          <w:color w:val="00002E"/>
        </w:rPr>
        <w:t xml:space="preserve"> to</w:t>
      </w:r>
      <w:r>
        <w:rPr>
          <w:color w:val="000048"/>
        </w:rPr>
        <w:t xml:space="preserve"> use</w:t>
      </w:r>
      <w:r>
        <w:rPr>
          <w:color w:val="000021"/>
        </w:rPr>
        <w:t xml:space="preserve"> bkash</w:t>
      </w:r>
      <w:r>
        <w:rPr>
          <w:color w:val="000037"/>
        </w:rPr>
        <w:t xml:space="preserve"> app</w:t>
      </w:r>
      <w:r>
        <w:br/>
      </w:r>
      <w:r>
        <w:rPr>
          <w:color w:val="4E0000"/>
        </w:rPr>
        <w:t xml:space="preserve"> which</w:t>
      </w:r>
      <w:r>
        <w:rPr>
          <w:color w:val="00005C"/>
        </w:rPr>
        <w:t xml:space="preserve"> version</w:t>
      </w:r>
      <w:r>
        <w:rPr>
          <w:color w:val="340000"/>
        </w:rPr>
        <w:t xml:space="preserve"> is</w:t>
      </w:r>
      <w:r>
        <w:rPr>
          <w:color w:val="000054"/>
        </w:rPr>
        <w:t xml:space="preserve"> applicable</w:t>
      </w:r>
      <w:r>
        <w:rPr>
          <w:color w:val="3A0000"/>
        </w:rPr>
        <w:t xml:space="preserve"> for</w:t>
      </w:r>
      <w:r>
        <w:rPr>
          <w:color w:val="000051"/>
        </w:rPr>
        <w:t xml:space="preserve"> using</w:t>
      </w:r>
      <w:r>
        <w:rPr>
          <w:color w:val="00001D"/>
        </w:rPr>
        <w:t xml:space="preserve"> bkash</w:t>
      </w:r>
      <w:r>
        <w:rPr>
          <w:color w:val="000032"/>
        </w:rPr>
        <w:t xml:space="preserve"> app</w:t>
      </w:r>
      <w:r>
        <w:rPr>
          <w:color w:val="000037"/>
        </w:rPr>
        <w:t xml:space="preserve"> in</w:t>
      </w:r>
      <w:r>
        <w:rPr>
          <w:color w:val="00005E"/>
        </w:rPr>
        <w:t xml:space="preserve"> android</w:t>
      </w:r>
      <w:r>
        <w:rPr>
          <w:color w:val="400000"/>
        </w:rPr>
        <w:t xml:space="preserve"> and</w:t>
      </w:r>
      <w:r>
        <w:rPr>
          <w:color w:val="000066"/>
        </w:rPr>
        <w:t xml:space="preserve"> ios</w:t>
      </w:r>
      <w:r>
        <w:br/>
      </w:r>
      <w:r>
        <w:rPr>
          <w:color w:val="550000"/>
        </w:rPr>
        <w:t xml:space="preserve"> tell</w:t>
      </w:r>
      <w:r>
        <w:rPr>
          <w:color w:val="460000"/>
        </w:rPr>
        <w:t xml:space="preserve"> me</w:t>
      </w:r>
      <w:r>
        <w:rPr>
          <w:color w:val="400000"/>
        </w:rPr>
        <w:t xml:space="preserve"> the</w:t>
      </w:r>
      <w:r>
        <w:rPr>
          <w:color w:val="000072"/>
        </w:rPr>
        <w:t xml:space="preserve"> version</w:t>
      </w:r>
      <w:r>
        <w:rPr>
          <w:color w:val="000079"/>
        </w:rPr>
        <w:t xml:space="preserve"> requirement</w:t>
      </w:r>
      <w:r>
        <w:rPr>
          <w:color w:val="480000"/>
        </w:rPr>
        <w:t xml:space="preserve"> for</w:t>
      </w:r>
      <w:r>
        <w:rPr>
          <w:color w:val="000064"/>
        </w:rPr>
        <w:t xml:space="preserve"> using</w:t>
      </w:r>
      <w:r>
        <w:rPr>
          <w:color w:val="000024"/>
        </w:rPr>
        <w:t xml:space="preserve"> bkash</w:t>
      </w:r>
      <w:r>
        <w:rPr>
          <w:color w:val="00003E"/>
        </w:rPr>
        <w:t xml:space="preserve"> app</w:t>
      </w:r>
      <w:r>
        <w:br/>
      </w:r>
      <w:r>
        <w:rPr>
          <w:color w:val="550000"/>
        </w:rPr>
        <w:t xml:space="preserve"> amar</w:t>
      </w:r>
      <w:r>
        <w:rPr>
          <w:color w:val="00002F"/>
        </w:rPr>
        <w:t xml:space="preserve"> bkash</w:t>
      </w:r>
      <w:r>
        <w:rPr>
          <w:color w:val="000047"/>
        </w:rPr>
        <w:t xml:space="preserve"> accont</w:t>
      </w:r>
      <w:r>
        <w:rPr>
          <w:color w:val="00003C"/>
        </w:rPr>
        <w:t xml:space="preserve"> onek</w:t>
      </w:r>
      <w:r>
        <w:rPr>
          <w:color w:val="00004C"/>
        </w:rPr>
        <w:t xml:space="preserve"> puraton</w:t>
      </w:r>
      <w:r>
        <w:rPr>
          <w:color w:val="290000"/>
        </w:rPr>
        <w:t xml:space="preserve"> kintu</w:t>
      </w:r>
      <w:r>
        <w:rPr>
          <w:color w:val="550000"/>
        </w:rPr>
        <w:t xml:space="preserve"> amar</w:t>
      </w:r>
      <w:r>
        <w:rPr>
          <w:color w:val="000071"/>
        </w:rPr>
        <w:t xml:space="preserve"> phone</w:t>
      </w:r>
      <w:r>
        <w:rPr>
          <w:color w:val="00002F"/>
        </w:rPr>
        <w:t xml:space="preserve"> bkash</w:t>
      </w:r>
      <w:r>
        <w:rPr>
          <w:color w:val="000053"/>
        </w:rPr>
        <w:t xml:space="preserve"> cholena</w:t>
      </w:r>
      <w:r>
        <w:rPr>
          <w:color w:val="000047"/>
        </w:rPr>
        <w:t xml:space="preserve"> old</w:t>
      </w:r>
      <w:r>
        <w:rPr>
          <w:color w:val="000071"/>
        </w:rPr>
        <w:t xml:space="preserve"> phone</w:t>
      </w:r>
      <w:r>
        <w:rPr>
          <w:color w:val="550000"/>
        </w:rPr>
        <w:t xml:space="preserve"> amar</w:t>
      </w:r>
      <w:r>
        <w:rPr>
          <w:color w:val="000044"/>
        </w:rPr>
        <w:t xml:space="preserve"> kamne</w:t>
      </w:r>
      <w:r>
        <w:rPr>
          <w:color w:val="000053"/>
        </w:rPr>
        <w:t xml:space="preserve"> chalabo</w:t>
      </w:r>
      <w:r>
        <w:rPr>
          <w:color w:val="330000"/>
        </w:rPr>
        <w:t xml:space="preserve"> ame</w:t>
      </w:r>
      <w:r>
        <w:br/>
      </w:r>
      <w:r>
        <w:rPr>
          <w:color w:val="000036"/>
        </w:rPr>
        <w:t xml:space="preserve"> want</w:t>
      </w:r>
      <w:r>
        <w:rPr>
          <w:color w:val="000028"/>
        </w:rPr>
        <w:t xml:space="preserve"> to</w:t>
      </w:r>
      <w:r>
        <w:rPr>
          <w:color w:val="00003F"/>
        </w:rPr>
        <w:t xml:space="preserve"> use</w:t>
      </w:r>
      <w:r>
        <w:rPr>
          <w:color w:val="00001C"/>
        </w:rPr>
        <w:t xml:space="preserve"> bkash</w:t>
      </w:r>
      <w:r>
        <w:rPr>
          <w:color w:val="000030"/>
        </w:rPr>
        <w:t xml:space="preserve"> app</w:t>
      </w:r>
      <w:r>
        <w:rPr>
          <w:color w:val="3E0000"/>
        </w:rPr>
        <w:t xml:space="preserve"> what</w:t>
      </w:r>
      <w:r>
        <w:rPr>
          <w:color w:val="320000"/>
        </w:rPr>
        <w:t xml:space="preserve"> is</w:t>
      </w:r>
      <w:r>
        <w:rPr>
          <w:color w:val="320000"/>
        </w:rPr>
        <w:t xml:space="preserve"> the</w:t>
      </w:r>
      <w:r>
        <w:rPr>
          <w:color w:val="000059"/>
        </w:rPr>
        <w:t xml:space="preserve"> condition</w:t>
      </w:r>
      <w:r>
        <w:rPr>
          <w:color w:val="000042"/>
        </w:rPr>
        <w:t xml:space="preserve"> about</w:t>
      </w:r>
      <w:r>
        <w:rPr>
          <w:color w:val="00005B"/>
        </w:rPr>
        <w:t xml:space="preserve"> android</w:t>
      </w:r>
      <w:r>
        <w:rPr>
          <w:color w:val="480000"/>
        </w:rPr>
        <w:t xml:space="preserve"> or</w:t>
      </w:r>
      <w:r>
        <w:rPr>
          <w:color w:val="000063"/>
        </w:rPr>
        <w:t xml:space="preserve"> ios</w:t>
      </w:r>
      <w:r>
        <w:rPr>
          <w:color w:val="000059"/>
        </w:rPr>
        <w:t xml:space="preserve"> version</w:t>
      </w:r>
      <w:r>
        <w:br/>
      </w:r>
      <w:r>
        <w:rPr>
          <w:color w:val="00001A"/>
        </w:rPr>
        <w:t xml:space="preserve"> বিকাশ</w:t>
      </w:r>
      <w:r>
        <w:rPr>
          <w:color w:val="000036"/>
        </w:rPr>
        <w:t xml:space="preserve"> অ্যাপ</w:t>
      </w:r>
      <w:r>
        <w:rPr>
          <w:color w:val="00004C"/>
        </w:rPr>
        <w:t xml:space="preserve"> চালাতে</w:t>
      </w:r>
      <w:r>
        <w:rPr>
          <w:color w:val="000027"/>
        </w:rPr>
        <w:t xml:space="preserve"> চাই</w:t>
      </w:r>
      <w:r>
        <w:rPr>
          <w:color w:val="000065"/>
        </w:rPr>
        <w:t xml:space="preserve"> এনদ্রএদ</w:t>
      </w:r>
      <w:r>
        <w:rPr>
          <w:color w:val="000061"/>
        </w:rPr>
        <w:t xml:space="preserve"> এন্ড</w:t>
      </w:r>
      <w:r>
        <w:rPr>
          <w:color w:val="00005D"/>
        </w:rPr>
        <w:t xml:space="preserve"> আইফোন</w:t>
      </w:r>
      <w:r>
        <w:rPr>
          <w:color w:val="000065"/>
        </w:rPr>
        <w:t xml:space="preserve"> ভারশন</w:t>
      </w:r>
      <w:r>
        <w:rPr>
          <w:color w:val="000065"/>
        </w:rPr>
        <w:t xml:space="preserve"> কুত</w:t>
      </w:r>
      <w:r>
        <w:rPr>
          <w:color w:val="000044"/>
        </w:rPr>
        <w:t xml:space="preserve"> লাগে</w:t>
      </w:r>
      <w:r>
        <w:br/>
      </w:r>
      <w:r>
        <w:rPr>
          <w:color w:val="890000"/>
        </w:rPr>
        <w:t xml:space="preserve"> কোন</w:t>
      </w:r>
      <w:r>
        <w:rPr>
          <w:color w:val="890000"/>
        </w:rPr>
        <w:t xml:space="preserve"> কোন</w:t>
      </w:r>
      <w:r>
        <w:rPr>
          <w:color w:val="000053"/>
        </w:rPr>
        <w:t xml:space="preserve"> মোবাইল</w:t>
      </w:r>
      <w:r>
        <w:rPr>
          <w:color w:val="000098"/>
        </w:rPr>
        <w:t xml:space="preserve"> ভার্শনে</w:t>
      </w:r>
      <w:r>
        <w:rPr>
          <w:color w:val="000027"/>
        </w:rPr>
        <w:t xml:space="preserve"> বিকাশ</w:t>
      </w:r>
      <w:r>
        <w:rPr>
          <w:color w:val="000051"/>
        </w:rPr>
        <w:t xml:space="preserve"> অ্যাপ</w:t>
      </w:r>
      <w:r>
        <w:rPr>
          <w:color w:val="000057"/>
        </w:rPr>
        <w:t xml:space="preserve"> চলে</w:t>
      </w:r>
      <w:r>
        <w:br/>
      </w:r>
      <w:r>
        <w:rPr>
          <w:color w:val="3B0000"/>
        </w:rPr>
        <w:t xml:space="preserve"> আপনাদের</w:t>
      </w:r>
      <w:r>
        <w:rPr>
          <w:color w:val="00003A"/>
        </w:rPr>
        <w:t xml:space="preserve"> অ্যাপ</w:t>
      </w:r>
      <w:r>
        <w:rPr>
          <w:color w:val="000051"/>
        </w:rPr>
        <w:t xml:space="preserve"> চালাতে</w:t>
      </w:r>
      <w:r>
        <w:rPr>
          <w:color w:val="440000"/>
        </w:rPr>
        <w:t xml:space="preserve"> হলে</w:t>
      </w:r>
      <w:r>
        <w:rPr>
          <w:color w:val="1C0000"/>
        </w:rPr>
        <w:t xml:space="preserve"> আমার</w:t>
      </w:r>
      <w:r>
        <w:rPr>
          <w:color w:val="00004E"/>
        </w:rPr>
        <w:t xml:space="preserve"> ফোনে</w:t>
      </w:r>
      <w:r>
        <w:rPr>
          <w:color w:val="1F0000"/>
        </w:rPr>
        <w:t xml:space="preserve"> কি</w:t>
      </w:r>
      <w:r>
        <w:rPr>
          <w:color w:val="300000"/>
        </w:rPr>
        <w:t xml:space="preserve"> করা</w:t>
      </w:r>
      <w:r>
        <w:rPr>
          <w:color w:val="00003C"/>
        </w:rPr>
        <w:t xml:space="preserve"> লাগবে</w:t>
      </w:r>
      <w:r>
        <w:rPr>
          <w:color w:val="000046"/>
        </w:rPr>
        <w:t xml:space="preserve"> কারন</w:t>
      </w:r>
      <w:r>
        <w:rPr>
          <w:color w:val="1D0000"/>
        </w:rPr>
        <w:t xml:space="preserve"> আমি</w:t>
      </w:r>
      <w:r>
        <w:rPr>
          <w:color w:val="460000"/>
        </w:rPr>
        <w:t xml:space="preserve"> অনেক</w:t>
      </w:r>
      <w:r>
        <w:rPr>
          <w:color w:val="00004B"/>
        </w:rPr>
        <w:t xml:space="preserve"> আগের</w:t>
      </w:r>
      <w:r>
        <w:rPr>
          <w:color w:val="00002E"/>
        </w:rPr>
        <w:t xml:space="preserve"> একটা</w:t>
      </w:r>
      <w:r>
        <w:rPr>
          <w:color w:val="000048"/>
        </w:rPr>
        <w:t xml:space="preserve"> ফোন</w:t>
      </w:r>
      <w:r>
        <w:rPr>
          <w:color w:val="00005D"/>
        </w:rPr>
        <w:t xml:space="preserve"> চালাই</w:t>
      </w:r>
      <w:r>
        <w:br/>
      </w:r>
      <w:r>
        <w:rPr>
          <w:color w:val="470000"/>
        </w:rPr>
        <w:t xml:space="preserve"> what</w:t>
      </w:r>
      <w:r>
        <w:rPr>
          <w:color w:val="3A0000"/>
        </w:rPr>
        <w:t xml:space="preserve"> is</w:t>
      </w:r>
      <w:r>
        <w:rPr>
          <w:color w:val="390000"/>
        </w:rPr>
        <w:t xml:space="preserve"> the</w:t>
      </w:r>
      <w:r>
        <w:rPr>
          <w:color w:val="000077"/>
        </w:rPr>
        <w:t xml:space="preserve"> recuirement</w:t>
      </w:r>
      <w:r>
        <w:rPr>
          <w:color w:val="3F0000"/>
        </w:rPr>
        <w:t xml:space="preserve"> of</w:t>
      </w:r>
      <w:r>
        <w:rPr>
          <w:color w:val="000071"/>
        </w:rPr>
        <w:t xml:space="preserve"> ios</w:t>
      </w:r>
      <w:r>
        <w:rPr>
          <w:color w:val="000066"/>
        </w:rPr>
        <w:t xml:space="preserve"> version</w:t>
      </w:r>
      <w:r>
        <w:rPr>
          <w:color w:val="00002E"/>
        </w:rPr>
        <w:t xml:space="preserve"> to</w:t>
      </w:r>
      <w:r>
        <w:rPr>
          <w:color w:val="000048"/>
        </w:rPr>
        <w:t xml:space="preserve"> use</w:t>
      </w:r>
      <w:r>
        <w:rPr>
          <w:color w:val="000020"/>
        </w:rPr>
        <w:t xml:space="preserve"> bkash</w:t>
      </w:r>
      <w:r>
        <w:rPr>
          <w:color w:val="000037"/>
        </w:rPr>
        <w:t xml:space="preserve"> app</w:t>
      </w:r>
      <w:r>
        <w:br/>
      </w:r>
      <w:r>
        <w:rPr>
          <w:color w:val="1F0000"/>
        </w:rPr>
        <w:t xml:space="preserve"> আমার</w:t>
      </w:r>
      <w:r>
        <w:rPr>
          <w:color w:val="000076"/>
        </w:rPr>
        <w:t xml:space="preserve"> oppo</w:t>
      </w:r>
      <w:r>
        <w:rPr>
          <w:color w:val="000000"/>
        </w:rPr>
        <w:t xml:space="preserve"> fs</w:t>
      </w:r>
      <w:r>
        <w:rPr>
          <w:color w:val="000076"/>
        </w:rPr>
        <w:t xml:space="preserve"> ডিভাইস</w:t>
      </w:r>
      <w:r>
        <w:rPr>
          <w:color w:val="310000"/>
        </w:rPr>
        <w:t xml:space="preserve"> এ</w:t>
      </w:r>
      <w:r>
        <w:rPr>
          <w:color w:val="00001E"/>
        </w:rPr>
        <w:t xml:space="preserve"> বিকাশ</w:t>
      </w:r>
      <w:r>
        <w:rPr>
          <w:color w:val="00003E"/>
        </w:rPr>
        <w:t xml:space="preserve"> এজেন্ট</w:t>
      </w:r>
      <w:r>
        <w:rPr>
          <w:color w:val="00003F"/>
        </w:rPr>
        <w:t xml:space="preserve"> অ্যাপ</w:t>
      </w:r>
      <w:r>
        <w:rPr>
          <w:color w:val="000076"/>
        </w:rPr>
        <w:t xml:space="preserve"> সাপোট</w:t>
      </w:r>
      <w:r>
        <w:rPr>
          <w:color w:val="00005E"/>
        </w:rPr>
        <w:t xml:space="preserve"> করতেছে</w:t>
      </w:r>
      <w:r>
        <w:rPr>
          <w:color w:val="000026"/>
        </w:rPr>
        <w:t xml:space="preserve"> না</w:t>
      </w:r>
      <w:r>
        <w:br/>
      </w:r>
      <w:r>
        <w:rPr>
          <w:color w:val="00001A"/>
        </w:rPr>
        <w:t xml:space="preserve"> বিকাশ</w:t>
      </w:r>
      <w:r>
        <w:rPr>
          <w:color w:val="00005A"/>
        </w:rPr>
        <w:t xml:space="preserve"> আপে</w:t>
      </w:r>
      <w:r>
        <w:rPr>
          <w:color w:val="000037"/>
        </w:rPr>
        <w:t xml:space="preserve"> সমস্যা</w:t>
      </w:r>
      <w:r>
        <w:rPr>
          <w:color w:val="00004E"/>
        </w:rPr>
        <w:t xml:space="preserve"> দেখা</w:t>
      </w:r>
      <w:r>
        <w:rPr>
          <w:color w:val="000043"/>
        </w:rPr>
        <w:t xml:space="preserve"> দিচ্ছে</w:t>
      </w:r>
      <w:r>
        <w:rPr>
          <w:color w:val="000048"/>
        </w:rPr>
        <w:t xml:space="preserve"> দুই</w:t>
      </w:r>
      <w:r>
        <w:rPr>
          <w:color w:val="000038"/>
        </w:rPr>
        <w:t xml:space="preserve"> দিন</w:t>
      </w:r>
      <w:r>
        <w:rPr>
          <w:color w:val="000021"/>
        </w:rPr>
        <w:t xml:space="preserve"> থেকে</w:t>
      </w:r>
      <w:r>
        <w:rPr>
          <w:color w:val="000000"/>
        </w:rPr>
        <w:t xml:space="preserve"> screenshot_--</w:t>
      </w:r>
      <w:r>
        <w:rPr>
          <w:color w:val="00002B"/>
        </w:rPr>
        <w:t xml:space="preserve"> বিকাশে</w:t>
      </w:r>
      <w:r>
        <w:rPr>
          <w:color w:val="00005C"/>
        </w:rPr>
        <w:t xml:space="preserve"> ঢুকেনা</w:t>
      </w:r>
      <w:r>
        <w:rPr>
          <w:color w:val="000062"/>
        </w:rPr>
        <w:t xml:space="preserve"> ডাটা</w:t>
      </w:r>
      <w:r>
        <w:rPr>
          <w:color w:val="000046"/>
        </w:rPr>
        <w:t xml:space="preserve"> অটো</w:t>
      </w:r>
      <w:r>
        <w:rPr>
          <w:color w:val="000031"/>
        </w:rPr>
        <w:t xml:space="preserve"> বন্ধ</w:t>
      </w:r>
      <w:r>
        <w:rPr>
          <w:color w:val="320000"/>
        </w:rPr>
        <w:t xml:space="preserve"> হয়ে</w:t>
      </w:r>
      <w:r>
        <w:rPr>
          <w:color w:val="330000"/>
        </w:rPr>
        <w:t xml:space="preserve"> যায়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