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47"/>
        </w:rPr>
        <w:t xml:space="preserve"> how</w:t>
      </w:r>
      <w:r>
        <w:rPr>
          <w:color w:val="000037"/>
        </w:rPr>
        <w:t xml:space="preserve"> to</w:t>
      </w:r>
      <w:r>
        <w:rPr>
          <w:color w:val="000065"/>
        </w:rPr>
        <w:t xml:space="preserve"> stop</w:t>
      </w:r>
      <w:r>
        <w:rPr>
          <w:color w:val="000094"/>
        </w:rPr>
        <w:t xml:space="preserve"> receving</w:t>
      </w:r>
      <w:r>
        <w:rPr>
          <w:color w:val="450000"/>
        </w:rPr>
        <w:t xml:space="preserve"> the</w:t>
      </w:r>
      <w:r>
        <w:rPr>
          <w:color w:val="00005D"/>
        </w:rPr>
        <w:t xml:space="preserve"> interest</w:t>
      </w:r>
      <w:r>
        <w:rPr>
          <w:color w:val="4C0000"/>
        </w:rPr>
        <w:t xml:space="preserve"> of</w:t>
      </w:r>
      <w:r>
        <w:rPr>
          <w:color w:val="000039"/>
        </w:rPr>
        <w:t xml:space="preserve"> my</w:t>
      </w:r>
      <w:r>
        <w:rPr>
          <w:color w:val="00002C"/>
        </w:rPr>
        <w:t xml:space="preserve"> account</w:t>
      </w:r>
      <w:r>
        <w:br/>
      </w:r>
      <w:r>
        <w:rPr>
          <w:color w:val="0000C4"/>
        </w:rPr>
        <w:t xml:space="preserve"> turning</w:t>
      </w:r>
      <w:r>
        <w:rPr>
          <w:color w:val="000067"/>
        </w:rPr>
        <w:t xml:space="preserve"> off</w:t>
      </w:r>
      <w:r>
        <w:rPr>
          <w:color w:val="00007C"/>
        </w:rPr>
        <w:t xml:space="preserve"> interest</w:t>
      </w:r>
      <w:r>
        <w:br/>
      </w:r>
      <w:r>
        <w:rPr>
          <w:color w:val="37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9"/>
        </w:rPr>
        <w:t xml:space="preserve"> to</w:t>
      </w:r>
      <w:r>
        <w:rPr>
          <w:color w:val="000069"/>
        </w:rPr>
        <w:t xml:space="preserve"> stop</w:t>
      </w:r>
      <w:r>
        <w:rPr>
          <w:color w:val="00003B"/>
        </w:rPr>
        <w:t xml:space="preserve"> my</w:t>
      </w:r>
      <w:r>
        <w:rPr>
          <w:color w:val="000028"/>
        </w:rPr>
        <w:t xml:space="preserve"> bkash</w:t>
      </w:r>
      <w:r>
        <w:rPr>
          <w:color w:val="000085"/>
        </w:rPr>
        <w:t xml:space="preserve"> profit</w:t>
      </w:r>
      <w:r>
        <w:rPr>
          <w:color w:val="000000"/>
        </w:rPr>
        <w:t xml:space="preserve"> oftion</w:t>
      </w:r>
      <w:r>
        <w:rPr>
          <w:color w:val="00004A"/>
        </w:rPr>
        <w:t xml:space="preserve"> how</w:t>
      </w:r>
      <w:r>
        <w:rPr>
          <w:color w:val="000047"/>
        </w:rPr>
        <w:t xml:space="preserve"> can</w:t>
      </w:r>
      <w:r>
        <w:rPr>
          <w:color w:val="5A0000"/>
        </w:rPr>
        <w:t xml:space="preserve"> do</w:t>
      </w:r>
      <w:r>
        <w:rPr>
          <w:color w:val="000000"/>
        </w:rPr>
        <w:t xml:space="preserve"> this</w:t>
      </w:r>
      <w:r>
        <w:br/>
      </w:r>
      <w:r>
        <w:rPr>
          <w:color w:val="390000"/>
        </w:rPr>
        <w:t xml:space="preserve"> আমার</w:t>
      </w:r>
      <w:r>
        <w:rPr>
          <w:color w:val="000048"/>
        </w:rPr>
        <w:t xml:space="preserve"> একাউন্ট</w:t>
      </w:r>
      <w:r>
        <w:rPr>
          <w:color w:val="0000D1"/>
        </w:rPr>
        <w:t xml:space="preserve"> সুদমুক্ত</w:t>
      </w:r>
      <w:r>
        <w:rPr>
          <w:color w:val="4B0000"/>
        </w:rPr>
        <w:t xml:space="preserve"> করতে</w:t>
      </w:r>
      <w:r>
        <w:rPr>
          <w:color w:val="000054"/>
        </w:rPr>
        <w:t xml:space="preserve"> চাই</w:t>
      </w:r>
      <w:r>
        <w:br/>
      </w:r>
      <w:r>
        <w:rPr>
          <w:color w:val="3B0000"/>
        </w:rPr>
        <w:t xml:space="preserve"> amar</w:t>
      </w:r>
      <w:r>
        <w:rPr>
          <w:color w:val="000030"/>
        </w:rPr>
        <w:t xml:space="preserve"> bkash</w:t>
      </w:r>
      <w:r>
        <w:rPr>
          <w:color w:val="460000"/>
        </w:rPr>
        <w:t xml:space="preserve"> er</w:t>
      </w:r>
      <w:r>
        <w:rPr>
          <w:color w:val="000095"/>
        </w:rPr>
        <w:t xml:space="preserve"> intarest</w:t>
      </w:r>
      <w:r>
        <w:rPr>
          <w:color w:val="000046"/>
        </w:rPr>
        <w:t xml:space="preserve"> ta</w:t>
      </w:r>
      <w:r>
        <w:rPr>
          <w:color w:val="000061"/>
        </w:rPr>
        <w:t xml:space="preserve"> off</w:t>
      </w:r>
      <w:r>
        <w:rPr>
          <w:color w:val="00004F"/>
        </w:rPr>
        <w:t xml:space="preserve"> kore</w:t>
      </w:r>
      <w:r>
        <w:rPr>
          <w:color w:val="000068"/>
        </w:rPr>
        <w:t xml:space="preserve"> den</w:t>
      </w:r>
      <w:r>
        <w:br/>
      </w:r>
      <w:r>
        <w:rPr>
          <w:color w:val="370000"/>
        </w:rPr>
        <w:t xml:space="preserve"> i</w:t>
      </w:r>
      <w:r>
        <w:rPr>
          <w:color w:val="000085"/>
        </w:rPr>
        <w:t xml:space="preserve"> wants</w:t>
      </w:r>
      <w:r>
        <w:rPr>
          <w:color w:val="00003A"/>
        </w:rPr>
        <w:t xml:space="preserve"> to</w:t>
      </w:r>
      <w:r>
        <w:rPr>
          <w:color w:val="000052"/>
        </w:rPr>
        <w:t xml:space="preserve"> off</w:t>
      </w:r>
      <w:r>
        <w:rPr>
          <w:color w:val="00003C"/>
        </w:rPr>
        <w:t xml:space="preserve"> my</w:t>
      </w:r>
      <w:r>
        <w:rPr>
          <w:color w:val="000096"/>
        </w:rPr>
        <w:t xml:space="preserve"> interst</w:t>
      </w:r>
      <w:r>
        <w:rPr>
          <w:color w:val="000055"/>
        </w:rPr>
        <w:t xml:space="preserve"> option</w:t>
      </w:r>
      <w:r>
        <w:br/>
      </w:r>
      <w:r>
        <w:rPr>
          <w:color w:val="410000"/>
        </w:rPr>
        <w:t xml:space="preserve"> i</w:t>
      </w:r>
      <w:r>
        <w:rPr>
          <w:color w:val="00008E"/>
        </w:rPr>
        <w:t xml:space="preserve"> don't</w:t>
      </w:r>
      <w:r>
        <w:rPr>
          <w:color w:val="00005B"/>
        </w:rPr>
        <w:t xml:space="preserve"> want</w:t>
      </w:r>
      <w:r>
        <w:rPr>
          <w:color w:val="000073"/>
        </w:rPr>
        <w:t xml:space="preserve"> interest</w:t>
      </w:r>
      <w:r>
        <w:rPr>
          <w:color w:val="00005A"/>
        </w:rPr>
        <w:t xml:space="preserve"> in</w:t>
      </w:r>
      <w:r>
        <w:rPr>
          <w:color w:val="000046"/>
        </w:rPr>
        <w:t xml:space="preserve"> my</w:t>
      </w:r>
      <w:r>
        <w:rPr>
          <w:color w:val="000030"/>
        </w:rPr>
        <w:t xml:space="preserve"> bkash</w:t>
      </w:r>
      <w:r>
        <w:rPr>
          <w:color w:val="000037"/>
        </w:rPr>
        <w:t xml:space="preserve"> account</w:t>
      </w:r>
      <w:r>
        <w:br/>
      </w:r>
      <w:r>
        <w:rPr>
          <w:color w:val="000077"/>
        </w:rPr>
        <w:t xml:space="preserve"> how</w:t>
      </w:r>
      <w:r>
        <w:rPr>
          <w:color w:val="00005C"/>
        </w:rPr>
        <w:t xml:space="preserve"> to</w:t>
      </w:r>
      <w:r>
        <w:rPr>
          <w:color w:val="000083"/>
        </w:rPr>
        <w:t xml:space="preserve"> off</w:t>
      </w:r>
      <w:r>
        <w:rPr>
          <w:color w:val="00009D"/>
        </w:rPr>
        <w:t xml:space="preserve"> interest</w:t>
      </w:r>
      <w:r>
        <w:rPr>
          <w:color w:val="000000"/>
        </w:rPr>
        <w:t xml:space="preserve"> option</w:t>
      </w:r>
      <w:r>
        <w:br/>
      </w:r>
      <w:r>
        <w:rPr>
          <w:color w:val="000050"/>
        </w:rPr>
        <w:t xml:space="preserve"> how</w:t>
      </w:r>
      <w:r>
        <w:rPr>
          <w:color w:val="00004D"/>
        </w:rPr>
        <w:t xml:space="preserve"> can</w:t>
      </w:r>
      <w:r>
        <w:rPr>
          <w:color w:val="3B0000"/>
        </w:rPr>
        <w:t xml:space="preserve"> i</w:t>
      </w:r>
      <w:r>
        <w:rPr>
          <w:color w:val="000072"/>
        </w:rPr>
        <w:t xml:space="preserve"> stop</w:t>
      </w:r>
      <w:r>
        <w:rPr>
          <w:color w:val="00007D"/>
        </w:rPr>
        <w:t xml:space="preserve"> getting</w:t>
      </w:r>
      <w:r>
        <w:rPr>
          <w:color w:val="00006A"/>
        </w:rPr>
        <w:t xml:space="preserve"> interest</w:t>
      </w:r>
      <w:r>
        <w:rPr>
          <w:color w:val="000052"/>
        </w:rPr>
        <w:t xml:space="preserve"> in</w:t>
      </w:r>
      <w:r>
        <w:rPr>
          <w:color w:val="00002C"/>
        </w:rPr>
        <w:t xml:space="preserve"> bkash</w:t>
      </w:r>
      <w:r>
        <w:rPr>
          <w:color w:val="000000"/>
        </w:rPr>
        <w:t xml:space="preserve"> wallet</w:t>
      </w:r>
      <w:r>
        <w:br/>
      </w:r>
      <w:r>
        <w:rPr>
          <w:color w:val="430000"/>
        </w:rPr>
        <w:t xml:space="preserve"> ami</w:t>
      </w:r>
      <w:r>
        <w:rPr>
          <w:color w:val="5A0000"/>
        </w:rPr>
        <w:t xml:space="preserve"> amr</w:t>
      </w:r>
      <w:r>
        <w:rPr>
          <w:color w:val="00008E"/>
        </w:rPr>
        <w:t xml:space="preserve"> interest</w:t>
      </w:r>
      <w:r>
        <w:rPr>
          <w:color w:val="000077"/>
        </w:rPr>
        <w:t xml:space="preserve"> off</w:t>
      </w:r>
      <w:r>
        <w:rPr>
          <w:color w:val="560000"/>
        </w:rPr>
        <w:t xml:space="preserve"> korte</w:t>
      </w:r>
      <w:r>
        <w:rPr>
          <w:color w:val="000066"/>
        </w:rPr>
        <w:t xml:space="preserve"> chai</w:t>
      </w:r>
      <w:r>
        <w:br/>
      </w:r>
      <w:r>
        <w:rPr>
          <w:color w:val="500000"/>
        </w:rPr>
        <w:t xml:space="preserve"> i</w:t>
      </w:r>
      <w:r>
        <w:rPr>
          <w:color w:val="000070"/>
        </w:rPr>
        <w:t xml:space="preserve"> want</w:t>
      </w:r>
      <w:r>
        <w:rPr>
          <w:color w:val="000053"/>
        </w:rPr>
        <w:t xml:space="preserve"> to</w:t>
      </w:r>
      <w:r>
        <w:rPr>
          <w:color w:val="000099"/>
        </w:rPr>
        <w:t xml:space="preserve"> stop</w:t>
      </w:r>
      <w:r>
        <w:rPr>
          <w:color w:val="000056"/>
        </w:rPr>
        <w:t xml:space="preserve"> my</w:t>
      </w:r>
      <w:r>
        <w:rPr>
          <w:color w:val="00003B"/>
        </w:rPr>
        <w:t xml:space="preserve"> bkash</w:t>
      </w:r>
      <w:r>
        <w:rPr>
          <w:color w:val="000043"/>
        </w:rPr>
        <w:t xml:space="preserve"> account</w:t>
      </w:r>
      <w:r>
        <w:rPr>
          <w:color w:val="000000"/>
        </w:rPr>
        <w:t xml:space="preserve"> interest</w:t>
      </w:r>
      <w:r>
        <w:br/>
      </w:r>
      <w:r>
        <w:rPr>
          <w:color w:val="000055"/>
        </w:rPr>
        <w:t xml:space="preserve"> how</w:t>
      </w:r>
      <w:r>
        <w:rPr>
          <w:color w:val="000042"/>
        </w:rPr>
        <w:t xml:space="preserve"> to</w:t>
      </w:r>
      <w:r>
        <w:rPr>
          <w:color w:val="000079"/>
        </w:rPr>
        <w:t xml:space="preserve"> stop</w:t>
      </w:r>
      <w:r>
        <w:rPr>
          <w:color w:val="000085"/>
        </w:rPr>
        <w:t xml:space="preserve"> getting</w:t>
      </w:r>
      <w:r>
        <w:rPr>
          <w:color w:val="000070"/>
        </w:rPr>
        <w:t xml:space="preserve"> interest</w:t>
      </w:r>
      <w:r>
        <w:rPr>
          <w:color w:val="000058"/>
        </w:rPr>
        <w:t xml:space="preserve"> from</w:t>
      </w:r>
      <w:r>
        <w:rPr>
          <w:color w:val="000000"/>
        </w:rPr>
        <w:t xml:space="preserve"> bkash</w:t>
      </w:r>
      <w:r>
        <w:br/>
      </w:r>
      <w:r>
        <w:rPr>
          <w:color w:val="00008A"/>
        </w:rPr>
        <w:t xml:space="preserve"> make</w:t>
      </w:r>
      <w:r>
        <w:rPr>
          <w:color w:val="00004D"/>
        </w:rPr>
        <w:t xml:space="preserve"> my</w:t>
      </w:r>
      <w:r>
        <w:rPr>
          <w:color w:val="00003C"/>
        </w:rPr>
        <w:t xml:space="preserve"> account</w:t>
      </w:r>
      <w:r>
        <w:rPr>
          <w:color w:val="00007E"/>
        </w:rPr>
        <w:t xml:space="preserve"> interest</w:t>
      </w:r>
      <w:r>
        <w:rPr>
          <w:color w:val="00008E"/>
        </w:rPr>
        <w:t xml:space="preserve"> free</w:t>
      </w:r>
      <w:r>
        <w:rPr>
          <w:color w:val="000000"/>
        </w:rPr>
        <w:t xml:space="preserve"> please</w:t>
      </w:r>
      <w:r>
        <w:br/>
      </w:r>
      <w:r>
        <w:rPr>
          <w:color w:val="440000"/>
        </w:rPr>
        <w:t xml:space="preserve"> আমি</w:t>
      </w:r>
      <w:r>
        <w:rPr>
          <w:color w:val="0000A7"/>
        </w:rPr>
        <w:t xml:space="preserve"> মুনাফা</w:t>
      </w:r>
      <w:r>
        <w:rPr>
          <w:color w:val="000079"/>
        </w:rPr>
        <w:t xml:space="preserve"> বন্ধ</w:t>
      </w:r>
      <w:r>
        <w:rPr>
          <w:color w:val="580000"/>
        </w:rPr>
        <w:t xml:space="preserve"> করতে</w:t>
      </w:r>
      <w:r>
        <w:rPr>
          <w:color w:val="000062"/>
        </w:rPr>
        <w:t xml:space="preserve"> চাই</w:t>
      </w:r>
      <w:r>
        <w:br/>
      </w:r>
      <w:r>
        <w:rPr>
          <w:color w:val="000079"/>
        </w:rPr>
        <w:t xml:space="preserve"> set</w:t>
      </w:r>
      <w:r>
        <w:rPr>
          <w:color w:val="00004E"/>
        </w:rPr>
        <w:t xml:space="preserve"> my</w:t>
      </w:r>
      <w:r>
        <w:rPr>
          <w:color w:val="00003D"/>
        </w:rPr>
        <w:t xml:space="preserve"> account</w:t>
      </w:r>
      <w:r>
        <w:rPr>
          <w:color w:val="6A0000"/>
        </w:rPr>
        <w:t xml:space="preserve"> for</w:t>
      </w:r>
      <w:r>
        <w:rPr>
          <w:color w:val="00006F"/>
        </w:rPr>
        <w:t xml:space="preserve"> no</w:t>
      </w:r>
      <w:r>
        <w:rPr>
          <w:color w:val="000080"/>
        </w:rPr>
        <w:t xml:space="preserve"> interest</w:t>
      </w:r>
      <w:r>
        <w:br/>
      </w:r>
      <w:r>
        <w:rPr>
          <w:color w:val="00004C"/>
        </w:rPr>
        <w:t xml:space="preserve"> how</w:t>
      </w:r>
      <w:r>
        <w:rPr>
          <w:color w:val="5C0000"/>
        </w:rPr>
        <w:t xml:space="preserve"> do</w:t>
      </w:r>
      <w:r>
        <w:rPr>
          <w:color w:val="380000"/>
        </w:rPr>
        <w:t xml:space="preserve"> i</w:t>
      </w:r>
      <w:r>
        <w:rPr>
          <w:color w:val="000088"/>
        </w:rPr>
        <w:t xml:space="preserve"> turn</w:t>
      </w:r>
      <w:r>
        <w:rPr>
          <w:color w:val="000053"/>
        </w:rPr>
        <w:t xml:space="preserve"> off</w:t>
      </w:r>
      <w:r>
        <w:rPr>
          <w:color w:val="000064"/>
        </w:rPr>
        <w:t xml:space="preserve"> interest</w:t>
      </w:r>
      <w:r>
        <w:rPr>
          <w:color w:val="00004E"/>
        </w:rPr>
        <w:t xml:space="preserve"> in</w:t>
      </w:r>
      <w:r>
        <w:rPr>
          <w:color w:val="00003D"/>
        </w:rPr>
        <w:t xml:space="preserve"> my</w:t>
      </w:r>
      <w:r>
        <w:rPr>
          <w:color w:val="00002A"/>
        </w:rPr>
        <w:t xml:space="preserve"> bkash</w:t>
      </w:r>
      <w:r>
        <w:rPr>
          <w:color w:val="000000"/>
        </w:rPr>
        <w:t xml:space="preserve"> account</w:t>
      </w:r>
      <w:r>
        <w:br/>
      </w:r>
      <w:r>
        <w:rPr>
          <w:color w:val="00005A"/>
        </w:rPr>
        <w:t xml:space="preserve"> how</w:t>
      </w:r>
      <w:r>
        <w:rPr>
          <w:color w:val="000056"/>
        </w:rPr>
        <w:t xml:space="preserve"> can</w:t>
      </w:r>
      <w:r>
        <w:rPr>
          <w:color w:val="430000"/>
        </w:rPr>
        <w:t xml:space="preserve"> i</w:t>
      </w:r>
      <w:r>
        <w:rPr>
          <w:color w:val="000080"/>
        </w:rPr>
        <w:t xml:space="preserve"> stop</w:t>
      </w:r>
      <w:r>
        <w:rPr>
          <w:color w:val="0000A8"/>
        </w:rPr>
        <w:t xml:space="preserve"> receiving</w:t>
      </w:r>
      <w:r>
        <w:rPr>
          <w:color w:val="000000"/>
        </w:rPr>
        <w:t xml:space="preserve"> interest</w:t>
      </w:r>
      <w:r>
        <w:br/>
      </w:r>
      <w:r>
        <w:rPr>
          <w:color w:val="2C0000"/>
        </w:rPr>
        <w:t xml:space="preserve"> আমি</w:t>
      </w:r>
      <w:r>
        <w:rPr>
          <w:color w:val="2B0000"/>
        </w:rPr>
        <w:t xml:space="preserve"> আমার</w:t>
      </w:r>
      <w:r>
        <w:rPr>
          <w:color w:val="00009B"/>
        </w:rPr>
        <w:t xml:space="preserve"> সুদের</w:t>
      </w:r>
      <w:r>
        <w:rPr>
          <w:color w:val="0000A5"/>
        </w:rPr>
        <w:t xml:space="preserve"> ব্যাপারটা</w:t>
      </w:r>
      <w:r>
        <w:rPr>
          <w:color w:val="00004F"/>
        </w:rPr>
        <w:t xml:space="preserve"> বন্ধ</w:t>
      </w:r>
      <w:r>
        <w:rPr>
          <w:color w:val="390000"/>
        </w:rPr>
        <w:t xml:space="preserve"> করতে</w:t>
      </w:r>
      <w:r>
        <w:rPr>
          <w:color w:val="000000"/>
        </w:rPr>
        <w:t xml:space="preserve"> ্চাই</w:t>
      </w:r>
      <w:r>
        <w:br/>
      </w:r>
      <w:r>
        <w:rPr>
          <w:color w:val="000020"/>
        </w:rPr>
        <w:t xml:space="preserve"> bkash</w:t>
      </w:r>
      <w:r>
        <w:rPr>
          <w:color w:val="5D0000"/>
        </w:rPr>
        <w:t xml:space="preserve"> er</w:t>
      </w:r>
      <w:r>
        <w:rPr>
          <w:color w:val="00004D"/>
        </w:rPr>
        <w:t xml:space="preserve"> interest</w:t>
      </w:r>
      <w:r>
        <w:rPr>
          <w:color w:val="5D0000"/>
        </w:rPr>
        <w:t xml:space="preserve"> er</w:t>
      </w:r>
      <w:r>
        <w:rPr>
          <w:color w:val="000075"/>
        </w:rPr>
        <w:t xml:space="preserve"> ze</w:t>
      </w:r>
      <w:r>
        <w:rPr>
          <w:color w:val="000075"/>
        </w:rPr>
        <w:t xml:space="preserve"> survice</w:t>
      </w:r>
      <w:r>
        <w:rPr>
          <w:color w:val="00002E"/>
        </w:rPr>
        <w:t xml:space="preserve"> ta</w:t>
      </w:r>
      <w:r>
        <w:rPr>
          <w:color w:val="00004E"/>
        </w:rPr>
        <w:t xml:space="preserve"> seta</w:t>
      </w:r>
      <w:r>
        <w:rPr>
          <w:color w:val="000040"/>
        </w:rPr>
        <w:t xml:space="preserve"> off</w:t>
      </w:r>
      <w:r>
        <w:rPr>
          <w:color w:val="2E0000"/>
        </w:rPr>
        <w:t xml:space="preserve"> korte</w:t>
      </w:r>
      <w:r>
        <w:rPr>
          <w:color w:val="000052"/>
        </w:rPr>
        <w:t xml:space="preserve"> cacchi</w:t>
      </w:r>
      <w:r>
        <w:br/>
      </w:r>
      <w:r>
        <w:rPr>
          <w:color w:val="2D0000"/>
        </w:rPr>
        <w:t xml:space="preserve"> আমি</w:t>
      </w:r>
      <w:r>
        <w:rPr>
          <w:color w:val="000081"/>
        </w:rPr>
        <w:t xml:space="preserve"> সুদ</w:t>
      </w:r>
      <w:r>
        <w:rPr>
          <w:color w:val="440000"/>
        </w:rPr>
        <w:t xml:space="preserve"> এর</w:t>
      </w:r>
      <w:r>
        <w:rPr>
          <w:color w:val="0000A6"/>
        </w:rPr>
        <w:t xml:space="preserve"> অপন</w:t>
      </w:r>
      <w:r>
        <w:rPr>
          <w:color w:val="00004F"/>
        </w:rPr>
        <w:t xml:space="preserve"> বন্ধ</w:t>
      </w:r>
      <w:r>
        <w:rPr>
          <w:color w:val="390000"/>
        </w:rPr>
        <w:t xml:space="preserve"> করতে</w:t>
      </w:r>
      <w:r>
        <w:rPr>
          <w:color w:val="000040"/>
        </w:rPr>
        <w:t xml:space="preserve"> চাই</w:t>
      </w:r>
      <w:r>
        <w:br/>
      </w:r>
      <w:r>
        <w:rPr>
          <w:color w:val="000048"/>
        </w:rPr>
        <w:t xml:space="preserve"> how</w:t>
      </w:r>
      <w:r>
        <w:rPr>
          <w:color w:val="000045"/>
        </w:rPr>
        <w:t xml:space="preserve"> can</w:t>
      </w:r>
      <w:r>
        <w:rPr>
          <w:color w:val="6B0000"/>
        </w:rPr>
        <w:t xml:space="preserve"> i</w:t>
      </w:r>
      <w:r>
        <w:rPr>
          <w:color w:val="000066"/>
        </w:rPr>
        <w:t xml:space="preserve"> stop</w:t>
      </w:r>
      <w:r>
        <w:rPr>
          <w:color w:val="00003A"/>
        </w:rPr>
        <w:t xml:space="preserve"> my</w:t>
      </w:r>
      <w:r>
        <w:rPr>
          <w:color w:val="000027"/>
        </w:rPr>
        <w:t xml:space="preserve"> bkash</w:t>
      </w:r>
      <w:r>
        <w:rPr>
          <w:color w:val="00005E"/>
        </w:rPr>
        <w:t xml:space="preserve"> interest</w:t>
      </w:r>
      <w:r>
        <w:rPr>
          <w:color w:val="6B0000"/>
        </w:rPr>
        <w:t xml:space="preserve"> i</w:t>
      </w:r>
      <w:r>
        <w:rPr>
          <w:color w:val="00004B"/>
        </w:rPr>
        <w:t xml:space="preserve"> want</w:t>
      </w:r>
      <w:r>
        <w:rPr>
          <w:color w:val="00005E"/>
        </w:rPr>
        <w:t xml:space="preserve"> interest</w:t>
      </w:r>
      <w:r>
        <w:rPr>
          <w:color w:val="00006A"/>
        </w:rPr>
        <w:t xml:space="preserve"> free</w:t>
      </w:r>
      <w:r>
        <w:rPr>
          <w:color w:val="00002D"/>
        </w:rPr>
        <w:t xml:space="preserve"> account</w:t>
      </w:r>
      <w:r>
        <w:br/>
      </w:r>
      <w:r>
        <w:rPr>
          <w:color w:val="000060"/>
        </w:rPr>
        <w:t xml:space="preserve"> actually</w:t>
      </w:r>
      <w:r>
        <w:rPr>
          <w:color w:val="2C0000"/>
        </w:rPr>
        <w:t xml:space="preserve"> i</w:t>
      </w:r>
      <w:r>
        <w:rPr>
          <w:color w:val="00006B"/>
        </w:rPr>
        <w:t xml:space="preserve"> don’t</w:t>
      </w:r>
      <w:r>
        <w:rPr>
          <w:color w:val="000043"/>
        </w:rPr>
        <w:t xml:space="preserve"> need</w:t>
      </w:r>
      <w:r>
        <w:rPr>
          <w:color w:val="00004A"/>
        </w:rPr>
        <w:t xml:space="preserve"> any</w:t>
      </w:r>
      <w:r>
        <w:rPr>
          <w:color w:val="6D0000"/>
        </w:rPr>
        <w:t xml:space="preserve"> kind</w:t>
      </w:r>
      <w:r>
        <w:rPr>
          <w:color w:val="3F0000"/>
        </w:rPr>
        <w:t xml:space="preserve"> of</w:t>
      </w:r>
      <w:r>
        <w:rPr>
          <w:color w:val="00004D"/>
        </w:rPr>
        <w:t xml:space="preserve"> interest</w:t>
      </w:r>
      <w:r>
        <w:rPr>
          <w:color w:val="00002F"/>
        </w:rPr>
        <w:t xml:space="preserve"> money</w:t>
      </w:r>
      <w:r>
        <w:rPr>
          <w:color w:val="520000"/>
        </w:rPr>
        <w:t xml:space="preserve"> through</w:t>
      </w:r>
      <w:r>
        <w:rPr>
          <w:color w:val="000020"/>
        </w:rPr>
        <w:t xml:space="preserve"> bkash</w:t>
      </w:r>
      <w:r>
        <w:br/>
      </w:r>
      <w:r>
        <w:rPr>
          <w:color w:val="000061"/>
        </w:rPr>
        <w:t xml:space="preserve"> how</w:t>
      </w:r>
      <w:r>
        <w:rPr>
          <w:color w:val="00005D"/>
        </w:rPr>
        <w:t xml:space="preserve"> can</w:t>
      </w:r>
      <w:r>
        <w:rPr>
          <w:color w:val="480000"/>
        </w:rPr>
        <w:t xml:space="preserve"> i</w:t>
      </w:r>
      <w:r>
        <w:rPr>
          <w:color w:val="00008A"/>
        </w:rPr>
        <w:t xml:space="preserve"> stop</w:t>
      </w:r>
      <w:r>
        <w:rPr>
          <w:color w:val="00004E"/>
        </w:rPr>
        <w:t xml:space="preserve"> my</w:t>
      </w:r>
      <w:r>
        <w:rPr>
          <w:color w:val="000080"/>
        </w:rPr>
        <w:t xml:space="preserve"> interest</w:t>
      </w:r>
      <w:r>
        <w:br/>
      </w:r>
      <w:r>
        <w:rPr>
          <w:color w:val="3C0000"/>
        </w:rPr>
        <w:t xml:space="preserve"> আমি</w:t>
      </w:r>
      <w:r>
        <w:rPr>
          <w:color w:val="000039"/>
        </w:rPr>
        <w:t xml:space="preserve"> বিকাশ</w:t>
      </w:r>
      <w:r>
        <w:rPr>
          <w:color w:val="000049"/>
        </w:rPr>
        <w:t xml:space="preserve"> থেকে</w:t>
      </w:r>
      <w:r>
        <w:rPr>
          <w:color w:val="00009B"/>
        </w:rPr>
        <w:t xml:space="preserve"> ইন্টারেস্ট</w:t>
      </w:r>
      <w:r>
        <w:rPr>
          <w:color w:val="00006B"/>
        </w:rPr>
        <w:t xml:space="preserve"> বন্ধ</w:t>
      </w:r>
      <w:r>
        <w:rPr>
          <w:color w:val="4D0000"/>
        </w:rPr>
        <w:t xml:space="preserve"> করতে</w:t>
      </w:r>
      <w:r>
        <w:rPr>
          <w:color w:val="000067"/>
        </w:rPr>
        <w:t xml:space="preserve"> চাচ্ছি</w:t>
      </w:r>
      <w:r>
        <w:br/>
      </w:r>
      <w:r>
        <w:rPr>
          <w:color w:val="240000"/>
        </w:rPr>
        <w:t xml:space="preserve"> আমি</w:t>
      </w:r>
      <w:r>
        <w:rPr>
          <w:color w:val="230000"/>
        </w:rPr>
        <w:t xml:space="preserve"> আমার</w:t>
      </w:r>
      <w:r>
        <w:rPr>
          <w:color w:val="000022"/>
        </w:rPr>
        <w:t xml:space="preserve"> বিকাশ</w:t>
      </w:r>
      <w:r>
        <w:rPr>
          <w:color w:val="000044"/>
        </w:rPr>
        <w:t xml:space="preserve"> একাউন্টে</w:t>
      </w:r>
      <w:r>
        <w:rPr>
          <w:color w:val="460000"/>
        </w:rPr>
        <w:t xml:space="preserve"> কোনো</w:t>
      </w:r>
      <w:r>
        <w:rPr>
          <w:color w:val="00005E"/>
        </w:rPr>
        <w:t xml:space="preserve"> ইন্টারেস্ট</w:t>
      </w:r>
      <w:r>
        <w:rPr>
          <w:color w:val="000034"/>
        </w:rPr>
        <w:t xml:space="preserve"> চাই</w:t>
      </w:r>
      <w:r>
        <w:rPr>
          <w:color w:val="00002C"/>
        </w:rPr>
        <w:t xml:space="preserve"> না</w:t>
      </w:r>
      <w:r>
        <w:rPr>
          <w:color w:val="580000"/>
        </w:rPr>
        <w:t xml:space="preserve"> দয়া</w:t>
      </w:r>
      <w:r>
        <w:rPr>
          <w:color w:val="6C0000"/>
        </w:rPr>
        <w:t xml:space="preserve"> করে</w:t>
      </w:r>
      <w:r>
        <w:rPr>
          <w:color w:val="5C0000"/>
        </w:rPr>
        <w:t xml:space="preserve"> এটি</w:t>
      </w:r>
      <w:r>
        <w:rPr>
          <w:color w:val="000040"/>
        </w:rPr>
        <w:t xml:space="preserve"> বন্ধ</w:t>
      </w:r>
      <w:r>
        <w:rPr>
          <w:color w:val="6C0000"/>
        </w:rPr>
        <w:t xml:space="preserve"> করে</w:t>
      </w:r>
      <w:r>
        <w:rPr>
          <w:color w:val="00004A"/>
        </w:rPr>
        <w:t xml:space="preserve"> দিন</w:t>
      </w:r>
      <w:r>
        <w:br/>
      </w:r>
      <w:r>
        <w:rPr>
          <w:color w:val="220000"/>
        </w:rPr>
        <w:t xml:space="preserve"> আমার</w:t>
      </w:r>
      <w:r>
        <w:rPr>
          <w:color w:val="00002B"/>
        </w:rPr>
        <w:t xml:space="preserve"> একাউন্ট</w:t>
      </w:r>
      <w:r>
        <w:rPr>
          <w:color w:val="00002A"/>
        </w:rPr>
        <w:t xml:space="preserve"> থেকে</w:t>
      </w:r>
      <w:r>
        <w:rPr>
          <w:color w:val="000064"/>
        </w:rPr>
        <w:t xml:space="preserve"> সুদ</w:t>
      </w:r>
      <w:r>
        <w:rPr>
          <w:color w:val="00003E"/>
        </w:rPr>
        <w:t xml:space="preserve"> বন্ধ</w:t>
      </w:r>
      <w:r>
        <w:rPr>
          <w:color w:val="330000"/>
        </w:rPr>
        <w:t xml:space="preserve"> করে</w:t>
      </w:r>
      <w:r>
        <w:rPr>
          <w:color w:val="00004B"/>
        </w:rPr>
        <w:t xml:space="preserve"> দেন</w:t>
      </w:r>
      <w:r>
        <w:rPr>
          <w:color w:val="570000"/>
        </w:rPr>
        <w:t xml:space="preserve"> আপনারা</w:t>
      </w:r>
      <w:r>
        <w:rPr>
          <w:color w:val="000082"/>
        </w:rPr>
        <w:t xml:space="preserve"> যেটাকে</w:t>
      </w:r>
      <w:r>
        <w:rPr>
          <w:color w:val="000052"/>
        </w:rPr>
        <w:t xml:space="preserve"> interest</w:t>
      </w:r>
      <w:r>
        <w:rPr>
          <w:color w:val="500000"/>
        </w:rPr>
        <w:t xml:space="preserve"> bolen</w:t>
      </w:r>
      <w:r>
        <w:br/>
      </w:r>
      <w:r>
        <w:rPr>
          <w:color w:val="4A0000"/>
        </w:rPr>
        <w:t xml:space="preserve"> i</w:t>
      </w:r>
      <w:r>
        <w:rPr>
          <w:color w:val="000068"/>
        </w:rPr>
        <w:t xml:space="preserve"> want</w:t>
      </w:r>
      <w:r>
        <w:rPr>
          <w:color w:val="00004D"/>
        </w:rPr>
        <w:t xml:space="preserve"> to</w:t>
      </w:r>
      <w:r>
        <w:rPr>
          <w:color w:val="00006E"/>
        </w:rPr>
        <w:t xml:space="preserve"> off</w:t>
      </w:r>
      <w:r>
        <w:rPr>
          <w:color w:val="000083"/>
        </w:rPr>
        <w:t xml:space="preserve"> interest</w:t>
      </w:r>
      <w:r>
        <w:rPr>
          <w:color w:val="000072"/>
        </w:rPr>
        <w:t xml:space="preserve"> option</w:t>
      </w:r>
      <w:r>
        <w:br/>
      </w:r>
      <w:r>
        <w:rPr>
          <w:color w:val="470000"/>
        </w:rPr>
        <w:t xml:space="preserve"> amar</w:t>
      </w:r>
      <w:r>
        <w:rPr>
          <w:color w:val="00008C"/>
        </w:rPr>
        <w:t xml:space="preserve"> interest</w:t>
      </w:r>
      <w:r>
        <w:rPr>
          <w:color w:val="000075"/>
        </w:rPr>
        <w:t xml:space="preserve"> off</w:t>
      </w:r>
      <w:r>
        <w:rPr>
          <w:color w:val="A20000"/>
        </w:rPr>
        <w:t xml:space="preserve"> korun</w:t>
      </w:r>
      <w:r>
        <w:br/>
      </w:r>
      <w:r>
        <w:rPr>
          <w:color w:val="300000"/>
        </w:rPr>
        <w:t xml:space="preserve"> আমি</w:t>
      </w:r>
      <w:r>
        <w:rPr>
          <w:color w:val="000058"/>
        </w:rPr>
        <w:t xml:space="preserve"> বিকাশের</w:t>
      </w:r>
      <w:r>
        <w:rPr>
          <w:color w:val="00007C"/>
        </w:rPr>
        <w:t xml:space="preserve"> ইন্টারেস্ট</w:t>
      </w:r>
      <w:r>
        <w:rPr>
          <w:color w:val="00008E"/>
        </w:rPr>
        <w:t xml:space="preserve"> অপশনটা</w:t>
      </w:r>
      <w:r>
        <w:rPr>
          <w:color w:val="000055"/>
        </w:rPr>
        <w:t xml:space="preserve"> বন্ধ</w:t>
      </w:r>
      <w:r>
        <w:rPr>
          <w:color w:val="3E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2E"/>
        </w:rPr>
        <w:t xml:space="preserve"> বিকাশ</w:t>
      </w:r>
      <w:r>
        <w:rPr>
          <w:color w:val="00004B"/>
        </w:rPr>
        <w:t xml:space="preserve"> নাম্বার</w:t>
      </w:r>
      <w:r>
        <w:br/>
      </w:r>
      <w:r>
        <w:rPr>
          <w:color w:val="360000"/>
        </w:rPr>
        <w:t xml:space="preserve"> i</w:t>
      </w:r>
      <w:r>
        <w:rPr>
          <w:color w:val="00007B"/>
        </w:rPr>
        <w:t xml:space="preserve"> dont</w:t>
      </w:r>
      <w:r>
        <w:rPr>
          <w:color w:val="00004C"/>
        </w:rPr>
        <w:t xml:space="preserve"> want</w:t>
      </w:r>
      <w:r>
        <w:rPr>
          <w:color w:val="000039"/>
        </w:rPr>
        <w:t xml:space="preserve"> to</w:t>
      </w:r>
      <w:r>
        <w:rPr>
          <w:color w:val="00005E"/>
        </w:rPr>
        <w:t xml:space="preserve"> take</w:t>
      </w:r>
      <w:r>
        <w:rPr>
          <w:color w:val="000060"/>
        </w:rPr>
        <w:t xml:space="preserve"> interest</w:t>
      </w:r>
      <w:r>
        <w:rPr>
          <w:color w:val="000056"/>
        </w:rPr>
        <w:t xml:space="preserve"> on</w:t>
      </w:r>
      <w:r>
        <w:rPr>
          <w:color w:val="00003B"/>
        </w:rPr>
        <w:t xml:space="preserve"> my</w:t>
      </w:r>
      <w:r>
        <w:rPr>
          <w:color w:val="00005B"/>
        </w:rPr>
        <w:t xml:space="preserve"> balance</w:t>
      </w:r>
      <w:r>
        <w:br/>
      </w:r>
      <w:r>
        <w:rPr>
          <w:color w:val="430000"/>
        </w:rPr>
        <w:t xml:space="preserve"> এই</w:t>
      </w:r>
      <w:r>
        <w:rPr>
          <w:color w:val="00002D"/>
        </w:rPr>
        <w:t xml:space="preserve"> বিকাশ</w:t>
      </w:r>
      <w:r>
        <w:rPr>
          <w:color w:val="000049"/>
        </w:rPr>
        <w:t xml:space="preserve"> নাম্বার</w:t>
      </w:r>
      <w:r>
        <w:rPr>
          <w:color w:val="000039"/>
        </w:rPr>
        <w:t xml:space="preserve"> থেকে</w:t>
      </w:r>
      <w:r>
        <w:rPr>
          <w:color w:val="000079"/>
        </w:rPr>
        <w:t xml:space="preserve"> ইন্টারেস্ট</w:t>
      </w:r>
      <w:r>
        <w:rPr>
          <w:color w:val="000069"/>
        </w:rPr>
        <w:t xml:space="preserve"> অপশন</w:t>
      </w:r>
      <w:r>
        <w:rPr>
          <w:color w:val="00005C"/>
        </w:rPr>
        <w:t xml:space="preserve"> টি</w:t>
      </w:r>
      <w:r>
        <w:rPr>
          <w:color w:val="000053"/>
        </w:rPr>
        <w:t xml:space="preserve"> বন্ধ</w:t>
      </w:r>
      <w:r>
        <w:rPr>
          <w:color w:val="3C0000"/>
        </w:rPr>
        <w:t xml:space="preserve"> করতে</w:t>
      </w:r>
      <w:r>
        <w:rPr>
          <w:color w:val="000043"/>
        </w:rPr>
        <w:t xml:space="preserve"> চাই</w:t>
      </w:r>
      <w:r>
        <w:br/>
      </w:r>
      <w:r>
        <w:rPr>
          <w:color w:val="000072"/>
        </w:rPr>
        <w:t xml:space="preserve"> বিকাশের</w:t>
      </w:r>
      <w:r>
        <w:rPr>
          <w:color w:val="00009F"/>
        </w:rPr>
        <w:t xml:space="preserve"> ইন্টারেস্ট</w:t>
      </w:r>
      <w:r>
        <w:rPr>
          <w:color w:val="00006E"/>
        </w:rPr>
        <w:t xml:space="preserve"> বন্ধ</w:t>
      </w:r>
      <w:r>
        <w:rPr>
          <w:color w:val="4F0000"/>
        </w:rPr>
        <w:t xml:space="preserve"> করতে</w:t>
      </w:r>
      <w:r>
        <w:rPr>
          <w:color w:val="000059"/>
        </w:rPr>
        <w:t xml:space="preserve"> চাই</w:t>
      </w:r>
      <w:r>
        <w:br/>
      </w:r>
      <w:r>
        <w:rPr>
          <w:color w:val="300000"/>
        </w:rPr>
        <w:t xml:space="preserve"> আমার</w:t>
      </w:r>
      <w:r>
        <w:rPr>
          <w:color w:val="00002E"/>
        </w:rPr>
        <w:t xml:space="preserve"> একাউন্টে</w:t>
      </w:r>
      <w:r>
        <w:rPr>
          <w:color w:val="3E0000"/>
        </w:rPr>
        <w:t xml:space="preserve"> আপনারা</w:t>
      </w:r>
      <w:r>
        <w:rPr>
          <w:color w:val="000040"/>
        </w:rPr>
        <w:t xml:space="preserve"> ইন্টারেস্ট</w:t>
      </w:r>
      <w:r>
        <w:rPr>
          <w:color w:val="00003C"/>
        </w:rPr>
        <w:t xml:space="preserve"> নামে</w:t>
      </w:r>
      <w:r>
        <w:rPr>
          <w:color w:val="000027"/>
        </w:rPr>
        <w:t xml:space="preserve"> একটা</w:t>
      </w:r>
      <w:r>
        <w:rPr>
          <w:color w:val="000038"/>
        </w:rPr>
        <w:t xml:space="preserve"> অপশন</w:t>
      </w:r>
      <w:r>
        <w:rPr>
          <w:color w:val="000030"/>
        </w:rPr>
        <w:t xml:space="preserve"> চালু</w:t>
      </w:r>
      <w:r>
        <w:rPr>
          <w:color w:val="4A0000"/>
        </w:rPr>
        <w:t xml:space="preserve"> করে</w:t>
      </w:r>
      <w:r>
        <w:rPr>
          <w:color w:val="000055"/>
        </w:rPr>
        <w:t xml:space="preserve"> দিয়েছেন</w:t>
      </w:r>
      <w:r>
        <w:rPr>
          <w:color w:val="300000"/>
        </w:rPr>
        <w:t xml:space="preserve"> আমার</w:t>
      </w:r>
      <w:r>
        <w:rPr>
          <w:color w:val="2A0000"/>
        </w:rPr>
        <w:t xml:space="preserve"> কোন</w:t>
      </w:r>
      <w:r>
        <w:rPr>
          <w:color w:val="000047"/>
        </w:rPr>
        <w:t xml:space="preserve"> রকম</w:t>
      </w:r>
      <w:r>
        <w:rPr>
          <w:color w:val="00005C"/>
        </w:rPr>
        <w:t xml:space="preserve"> কনসেন্ট</w:t>
      </w:r>
      <w:r>
        <w:rPr>
          <w:color w:val="000000"/>
        </w:rPr>
        <w:t xml:space="preserve"> ছাড়াই</w:t>
      </w:r>
      <w:r>
        <w:rPr>
          <w:color w:val="000050"/>
        </w:rPr>
        <w:t xml:space="preserve"> কাইন্ডলি</w:t>
      </w:r>
      <w:r>
        <w:rPr>
          <w:color w:val="00003F"/>
        </w:rPr>
        <w:t xml:space="preserve"> অফ</w:t>
      </w:r>
      <w:r>
        <w:rPr>
          <w:color w:val="4A0000"/>
        </w:rPr>
        <w:t xml:space="preserve"> করে</w:t>
      </w:r>
      <w:r>
        <w:rPr>
          <w:color w:val="000035"/>
        </w:rPr>
        <w:t xml:space="preserve"> দেন</w:t>
      </w:r>
      <w:r>
        <w:br/>
      </w:r>
      <w:r>
        <w:rPr>
          <w:color w:val="330000"/>
        </w:rPr>
        <w:t xml:space="preserve"> আমি</w:t>
      </w:r>
      <w:r>
        <w:rPr>
          <w:color w:val="310000"/>
        </w:rPr>
        <w:t xml:space="preserve"> আমার</w:t>
      </w:r>
      <w:r>
        <w:rPr>
          <w:color w:val="00003E"/>
        </w:rPr>
        <w:t xml:space="preserve"> একাউন্ট</w:t>
      </w:r>
      <w:r>
        <w:rPr>
          <w:color w:val="4D0000"/>
        </w:rPr>
        <w:t xml:space="preserve"> এর</w:t>
      </w:r>
      <w:r>
        <w:rPr>
          <w:color w:val="000092"/>
        </w:rPr>
        <w:t xml:space="preserve"> সুদ</w:t>
      </w:r>
      <w:r>
        <w:rPr>
          <w:color w:val="00005A"/>
        </w:rPr>
        <w:t xml:space="preserve"> বন্ধ</w:t>
      </w:r>
      <w:r>
        <w:rPr>
          <w:color w:val="830000"/>
        </w:rPr>
        <w:t xml:space="preserve"> করতে</w:t>
      </w:r>
      <w:r>
        <w:rPr>
          <w:color w:val="000000"/>
        </w:rPr>
        <w:t xml:space="preserve"> চাই</w:t>
      </w:r>
      <w:r>
        <w:rPr>
          <w:color w:val="370000"/>
        </w:rPr>
        <w:t xml:space="preserve"> কি</w:t>
      </w:r>
      <w:r>
        <w:rPr>
          <w:color w:val="830000"/>
        </w:rPr>
        <w:t xml:space="preserve"> করতে</w:t>
      </w:r>
      <w:r>
        <w:rPr>
          <w:color w:val="000000"/>
        </w:rPr>
        <w:t xml:space="preserve"> হবে</w:t>
      </w:r>
      <w:r>
        <w:br/>
      </w:r>
      <w:r>
        <w:rPr>
          <w:color w:val="2C0000"/>
        </w:rPr>
        <w:t xml:space="preserve"> ami</w:t>
      </w:r>
      <w:r>
        <w:rPr>
          <w:color w:val="300000"/>
        </w:rPr>
        <w:t xml:space="preserve"> amar</w:t>
      </w:r>
      <w:r>
        <w:rPr>
          <w:color w:val="00002D"/>
        </w:rPr>
        <w:t xml:space="preserve"> account</w:t>
      </w:r>
      <w:r>
        <w:rPr>
          <w:color w:val="330000"/>
        </w:rPr>
        <w:t xml:space="preserve"> a</w:t>
      </w:r>
      <w:r>
        <w:rPr>
          <w:color w:val="00005F"/>
        </w:rPr>
        <w:t xml:space="preserve"> interest</w:t>
      </w:r>
      <w:r>
        <w:rPr>
          <w:color w:val="000096"/>
        </w:rPr>
        <w:t xml:space="preserve"> gorohon</w:t>
      </w:r>
      <w:r>
        <w:rPr>
          <w:color w:val="000064"/>
        </w:rPr>
        <w:t xml:space="preserve"> bondo</w:t>
      </w:r>
      <w:r>
        <w:rPr>
          <w:color w:val="390000"/>
        </w:rPr>
        <w:t xml:space="preserve"> korte</w:t>
      </w:r>
      <w:r>
        <w:rPr>
          <w:color w:val="000068"/>
        </w:rPr>
        <w:t xml:space="preserve"> chi</w:t>
      </w:r>
      <w:r>
        <w:br/>
      </w:r>
      <w:r>
        <w:rPr>
          <w:color w:val="00004B"/>
        </w:rPr>
        <w:t xml:space="preserve"> why</w:t>
      </w:r>
      <w:r>
        <w:rPr>
          <w:color w:val="310000"/>
        </w:rPr>
        <w:t xml:space="preserve"> i</w:t>
      </w:r>
      <w:r>
        <w:rPr>
          <w:color w:val="530000"/>
        </w:rPr>
        <w:t xml:space="preserve"> am</w:t>
      </w:r>
      <w:r>
        <w:rPr>
          <w:color w:val="000068"/>
        </w:rPr>
        <w:t xml:space="preserve"> getting</w:t>
      </w:r>
      <w:r>
        <w:rPr>
          <w:color w:val="000058"/>
        </w:rPr>
        <w:t xml:space="preserve"> interest</w:t>
      </w:r>
      <w:r>
        <w:rPr>
          <w:color w:val="00004E"/>
        </w:rPr>
        <w:t xml:space="preserve"> on</w:t>
      </w:r>
      <w:r>
        <w:rPr>
          <w:color w:val="000035"/>
        </w:rPr>
        <w:t xml:space="preserve"> my</w:t>
      </w:r>
      <w:r>
        <w:rPr>
          <w:color w:val="000000"/>
        </w:rPr>
        <w:t xml:space="preserve"> money</w:t>
      </w:r>
      <w:r>
        <w:rPr>
          <w:color w:val="000000"/>
        </w:rPr>
        <w:t xml:space="preserve"> and</w:t>
      </w:r>
      <w:r>
        <w:rPr>
          <w:color w:val="000042"/>
        </w:rPr>
        <w:t xml:space="preserve"> how</w:t>
      </w:r>
      <w:r>
        <w:rPr>
          <w:color w:val="000033"/>
        </w:rPr>
        <w:t xml:space="preserve"> to</w:t>
      </w:r>
      <w:r>
        <w:rPr>
          <w:color w:val="00005F"/>
        </w:rPr>
        <w:t xml:space="preserve"> stop</w:t>
      </w:r>
      <w:r>
        <w:rPr>
          <w:color w:val="4C0000"/>
        </w:rPr>
        <w:t xml:space="preserve"> it</w:t>
      </w:r>
      <w:r>
        <w:br/>
      </w:r>
      <w:r>
        <w:rPr>
          <w:color w:val="1F0000"/>
        </w:rPr>
        <w:t xml:space="preserve"> এই</w:t>
      </w:r>
      <w:r>
        <w:rPr>
          <w:color w:val="000021"/>
        </w:rPr>
        <w:t xml:space="preserve"> নাম্বারে</w:t>
      </w:r>
      <w:r>
        <w:rPr>
          <w:color w:val="2B0000"/>
        </w:rPr>
        <w:t xml:space="preserve"> আমার</w:t>
      </w:r>
      <w:r>
        <w:rPr>
          <w:color w:val="000015"/>
        </w:rPr>
        <w:t xml:space="preserve"> বিকাশ</w:t>
      </w:r>
      <w:r>
        <w:rPr>
          <w:color w:val="000036"/>
        </w:rPr>
        <w:t xml:space="preserve"> একাউন্ট</w:t>
      </w:r>
      <w:r>
        <w:rPr>
          <w:color w:val="000028"/>
        </w:rPr>
        <w:t xml:space="preserve"> খোলা</w:t>
      </w:r>
      <w:r>
        <w:rPr>
          <w:color w:val="000000"/>
        </w:rPr>
        <w:t xml:space="preserve"> আছে</w:t>
      </w:r>
      <w:r>
        <w:rPr>
          <w:color w:val="2C0000"/>
        </w:rPr>
        <w:t xml:space="preserve"> আমি</w:t>
      </w:r>
      <w:r>
        <w:rPr>
          <w:color w:val="2A0000"/>
        </w:rPr>
        <w:t xml:space="preserve"> একটু</w:t>
      </w:r>
      <w:r>
        <w:rPr>
          <w:color w:val="2B0000"/>
        </w:rPr>
        <w:t xml:space="preserve"> আগে</w:t>
      </w:r>
      <w:r>
        <w:rPr>
          <w:color w:val="000073"/>
        </w:rPr>
        <w:t xml:space="preserve"> ইন্টারেস্ট</w:t>
      </w:r>
      <w:r>
        <w:rPr>
          <w:color w:val="00006F"/>
        </w:rPr>
        <w:t xml:space="preserve"> সেবা</w:t>
      </w:r>
      <w:r>
        <w:rPr>
          <w:color w:val="00004F"/>
        </w:rPr>
        <w:t xml:space="preserve"> বন্ধের</w:t>
      </w:r>
      <w:r>
        <w:rPr>
          <w:color w:val="250000"/>
        </w:rPr>
        <w:t xml:space="preserve"> জন্য</w:t>
      </w:r>
      <w:r>
        <w:rPr>
          <w:color w:val="000045"/>
        </w:rPr>
        <w:t xml:space="preserve"> রিকুয়েষ্ট</w:t>
      </w:r>
      <w:r>
        <w:rPr>
          <w:color w:val="000000"/>
        </w:rPr>
        <w:t xml:space="preserve"> দিয়েছি</w:t>
      </w:r>
      <w:r>
        <w:rPr>
          <w:color w:val="2C0000"/>
        </w:rPr>
        <w:t xml:space="preserve"> আমি</w:t>
      </w:r>
      <w:r>
        <w:rPr>
          <w:color w:val="000025"/>
        </w:rPr>
        <w:t xml:space="preserve"> জানতে</w:t>
      </w:r>
      <w:r>
        <w:rPr>
          <w:color w:val="00003F"/>
        </w:rPr>
        <w:t xml:space="preserve"> চাইতেছি</w:t>
      </w:r>
      <w:r>
        <w:rPr>
          <w:color w:val="2A0000"/>
        </w:rPr>
        <w:t xml:space="preserve"> যে</w:t>
      </w:r>
      <w:r>
        <w:rPr>
          <w:color w:val="000073"/>
        </w:rPr>
        <w:t xml:space="preserve"> ইন্টারেস্ট</w:t>
      </w:r>
      <w:r>
        <w:rPr>
          <w:color w:val="00006F"/>
        </w:rPr>
        <w:t xml:space="preserve"> সেবা</w:t>
      </w:r>
      <w:r>
        <w:rPr>
          <w:color w:val="180000"/>
        </w:rPr>
        <w:t xml:space="preserve"> কি</w:t>
      </w:r>
      <w:r>
        <w:rPr>
          <w:color w:val="2B0000"/>
        </w:rPr>
        <w:t xml:space="preserve"> আমার</w:t>
      </w:r>
      <w:r>
        <w:rPr>
          <w:color w:val="000036"/>
        </w:rPr>
        <w:t xml:space="preserve"> একাউন্ট</w:t>
      </w:r>
      <w:r>
        <w:rPr>
          <w:color w:val="00001B"/>
        </w:rPr>
        <w:t xml:space="preserve"> থেকে</w:t>
      </w:r>
      <w:r>
        <w:rPr>
          <w:color w:val="000027"/>
        </w:rPr>
        <w:t xml:space="preserve"> বন্ধ</w:t>
      </w:r>
      <w:r>
        <w:rPr>
          <w:color w:val="00002A"/>
        </w:rPr>
        <w:t xml:space="preserve"> হয়েছে</w:t>
      </w:r>
      <w:r>
        <w:rPr>
          <w:color w:val="000000"/>
        </w:rPr>
        <w:t xml:space="preserve"> কিনা</w:t>
      </w:r>
      <w:r>
        <w:br/>
      </w:r>
      <w:r>
        <w:rPr>
          <w:color w:val="000052"/>
        </w:rPr>
        <w:t xml:space="preserve"> বিকাশে</w:t>
      </w:r>
      <w:r>
        <w:rPr>
          <w:color w:val="000086"/>
        </w:rPr>
        <w:t xml:space="preserve"> ইন্টারেস্ট</w:t>
      </w:r>
      <w:r>
        <w:rPr>
          <w:color w:val="00005C"/>
        </w:rPr>
        <w:t xml:space="preserve"> বন্ধ</w:t>
      </w:r>
      <w:r>
        <w:rPr>
          <w:color w:val="560000"/>
        </w:rPr>
        <w:t xml:space="preserve"> করা</w:t>
      </w:r>
      <w:r>
        <w:rPr>
          <w:color w:val="000079"/>
        </w:rPr>
        <w:t xml:space="preserve"> যায়</w:t>
      </w:r>
      <w:r>
        <w:rPr>
          <w:color w:val="380000"/>
        </w:rPr>
        <w:t xml:space="preserve"> কি</w:t>
      </w:r>
      <w:r>
        <w:rPr>
          <w:color w:val="4D0000"/>
        </w:rPr>
        <w:t xml:space="preserve"> করে</w:t>
      </w:r>
      <w:r>
        <w:br/>
      </w:r>
      <w:r>
        <w:rPr>
          <w:color w:val="340000"/>
        </w:rPr>
        <w:t xml:space="preserve"> আমি</w:t>
      </w:r>
      <w:r>
        <w:rPr>
          <w:color w:val="000032"/>
        </w:rPr>
        <w:t xml:space="preserve"> বিকাশ</w:t>
      </w:r>
      <w:r>
        <w:rPr>
          <w:color w:val="00003F"/>
        </w:rPr>
        <w:t xml:space="preserve"> থেকে</w:t>
      </w:r>
      <w:r>
        <w:rPr>
          <w:color w:val="000086"/>
        </w:rPr>
        <w:t xml:space="preserve"> ইন্টারেস্ট</w:t>
      </w:r>
      <w:r>
        <w:rPr>
          <w:color w:val="000080"/>
        </w:rPr>
        <w:t xml:space="preserve"> সার্ভিস</w:t>
      </w:r>
      <w:r>
        <w:rPr>
          <w:color w:val="00005C"/>
        </w:rPr>
        <w:t xml:space="preserve"> বন্ধ</w:t>
      </w:r>
      <w:r>
        <w:rPr>
          <w:color w:val="430000"/>
        </w:rPr>
        <w:t xml:space="preserve"> করতে</w:t>
      </w:r>
      <w:r>
        <w:rPr>
          <w:color w:val="000059"/>
        </w:rPr>
        <w:t xml:space="preserve"> চাচ্ছি</w:t>
      </w:r>
      <w:r>
        <w:br/>
      </w:r>
      <w:r>
        <w:rPr>
          <w:color w:val="3D0000"/>
        </w:rPr>
        <w:t xml:space="preserve"> amar</w:t>
      </w:r>
      <w:r>
        <w:rPr>
          <w:color w:val="000032"/>
        </w:rPr>
        <w:t xml:space="preserve"> bkash</w:t>
      </w:r>
      <w:r>
        <w:rPr>
          <w:color w:val="000078"/>
        </w:rPr>
        <w:t xml:space="preserve"> interest</w:t>
      </w:r>
      <w:r>
        <w:rPr>
          <w:color w:val="000068"/>
        </w:rPr>
        <w:t xml:space="preserve"> option</w:t>
      </w:r>
      <w:r>
        <w:rPr>
          <w:color w:val="000064"/>
        </w:rPr>
        <w:t xml:space="preserve"> off</w:t>
      </w:r>
      <w:r>
        <w:rPr>
          <w:color w:val="000057"/>
        </w:rPr>
        <w:t xml:space="preserve"> korbo</w:t>
      </w:r>
      <w:r>
        <w:rPr>
          <w:color w:val="00003A"/>
        </w:rPr>
        <w:t xml:space="preserve"> ki</w:t>
      </w:r>
      <w:r>
        <w:rPr>
          <w:color w:val="00006D"/>
        </w:rPr>
        <w:t xml:space="preserve"> vabe</w:t>
      </w:r>
      <w:r>
        <w:br/>
      </w:r>
      <w:r>
        <w:rPr>
          <w:color w:val="0000D1"/>
        </w:rPr>
        <w:t xml:space="preserve"> ইন্টারেস্টেড</w:t>
      </w:r>
      <w:r>
        <w:rPr>
          <w:color w:val="000064"/>
        </w:rPr>
        <w:t xml:space="preserve"> বন্ধ</w:t>
      </w:r>
      <w:r>
        <w:rPr>
          <w:color w:val="690000"/>
        </w:rPr>
        <w:t xml:space="preserve"> করার</w:t>
      </w:r>
      <w:r>
        <w:rPr>
          <w:color w:val="000000"/>
        </w:rPr>
        <w:t xml:space="preserve"> নিয়ম</w:t>
      </w:r>
      <w:r>
        <w:br/>
      </w:r>
      <w:r>
        <w:rPr>
          <w:color w:val="1B0000"/>
        </w:rPr>
        <w:t xml:space="preserve"> ami</w:t>
      </w:r>
      <w:r>
        <w:rPr>
          <w:color w:val="000018"/>
        </w:rPr>
        <w:t xml:space="preserve"> bkash</w:t>
      </w:r>
      <w:r>
        <w:rPr>
          <w:color w:val="000022"/>
        </w:rPr>
        <w:t xml:space="preserve"> theke</w:t>
      </w:r>
      <w:r>
        <w:rPr>
          <w:color w:val="000029"/>
        </w:rPr>
        <w:t xml:space="preserve"> kono</w:t>
      </w:r>
      <w:r>
        <w:rPr>
          <w:color w:val="000092"/>
        </w:rPr>
        <w:t xml:space="preserve"> munafa</w:t>
      </w:r>
      <w:r>
        <w:rPr>
          <w:color w:val="000057"/>
        </w:rPr>
        <w:t xml:space="preserve"> caina</w:t>
      </w:r>
      <w:r>
        <w:rPr>
          <w:color w:val="230000"/>
        </w:rPr>
        <w:t xml:space="preserve"> but</w:t>
      </w:r>
      <w:r>
        <w:rPr>
          <w:color w:val="3D0000"/>
        </w:rPr>
        <w:t xml:space="preserve"> amk</w:t>
      </w:r>
      <w:r>
        <w:rPr>
          <w:color w:val="000092"/>
        </w:rPr>
        <w:t xml:space="preserve"> munafa</w:t>
      </w:r>
      <w:r>
        <w:rPr>
          <w:color w:val="00005A"/>
        </w:rPr>
        <w:t xml:space="preserve"> deoaa</w:t>
      </w:r>
      <w:r>
        <w:rPr>
          <w:color w:val="000053"/>
        </w:rPr>
        <w:t xml:space="preserve"> hyece</w:t>
      </w:r>
      <w:r>
        <w:rPr>
          <w:color w:val="340000"/>
        </w:rPr>
        <w:t xml:space="preserve"> ata</w:t>
      </w:r>
      <w:r>
        <w:rPr>
          <w:color w:val="00002B"/>
        </w:rPr>
        <w:t xml:space="preserve"> kivabe</w:t>
      </w:r>
      <w:r>
        <w:rPr>
          <w:color w:val="00002F"/>
        </w:rPr>
        <w:t xml:space="preserve"> off</w:t>
      </w:r>
      <w:r>
        <w:rPr>
          <w:color w:val="000043"/>
        </w:rPr>
        <w:t xml:space="preserve"> krbo</w:t>
      </w:r>
      <w:r>
        <w:br/>
      </w:r>
      <w:r>
        <w:rPr>
          <w:color w:val="000029"/>
        </w:rPr>
        <w:t xml:space="preserve"> বিকাশ</w:t>
      </w:r>
      <w:r>
        <w:rPr>
          <w:color w:val="000035"/>
        </w:rPr>
        <w:t xml:space="preserve"> থেকে</w:t>
      </w:r>
      <w:r>
        <w:rPr>
          <w:color w:val="00007D"/>
        </w:rPr>
        <w:t xml:space="preserve"> সুদ</w:t>
      </w:r>
      <w:r>
        <w:rPr>
          <w:color w:val="000097"/>
        </w:rPr>
        <w:t xml:space="preserve"> মুক্ত</w:t>
      </w:r>
      <w:r>
        <w:rPr>
          <w:color w:val="680000"/>
        </w:rPr>
        <w:t xml:space="preserve"> হতে</w:t>
      </w:r>
      <w:r>
        <w:rPr>
          <w:color w:val="00003E"/>
        </w:rPr>
        <w:t xml:space="preserve"> চাই</w:t>
      </w:r>
      <w:r>
        <w:rPr>
          <w:color w:val="520000"/>
        </w:rPr>
        <w:t xml:space="preserve"> ভাই</w:t>
      </w:r>
      <w:r>
        <w:br/>
      </w:r>
      <w:r>
        <w:rPr>
          <w:color w:val="300000"/>
        </w:rPr>
        <w:t xml:space="preserve"> আমার</w:t>
      </w:r>
      <w:r>
        <w:rPr>
          <w:color w:val="00002F"/>
        </w:rPr>
        <w:t xml:space="preserve"> বিকাশ</w:t>
      </w:r>
      <w:r>
        <w:rPr>
          <w:color w:val="000067"/>
        </w:rPr>
        <w:t xml:space="preserve"> একাউন্টের</w:t>
      </w:r>
      <w:r>
        <w:rPr>
          <w:color w:val="000080"/>
        </w:rPr>
        <w:t xml:space="preserve"> ইন্টারেস্ট</w:t>
      </w:r>
      <w:r>
        <w:rPr>
          <w:color w:val="00008C"/>
        </w:rPr>
        <w:t xml:space="preserve"> গ্রহন</w:t>
      </w:r>
      <w:r>
        <w:rPr>
          <w:color w:val="000058"/>
        </w:rPr>
        <w:t xml:space="preserve"> বন্ধ</w:t>
      </w:r>
      <w:r>
        <w:rPr>
          <w:color w:val="490000"/>
        </w:rPr>
        <w:t xml:space="preserve"> করে</w:t>
      </w:r>
      <w:r>
        <w:rPr>
          <w:color w:val="000000"/>
        </w:rPr>
        <w:t xml:space="preserve"> দিন</w:t>
      </w:r>
      <w:r>
        <w:br/>
      </w:r>
      <w:r>
        <w:rPr>
          <w:color w:val="000049"/>
        </w:rPr>
        <w:t xml:space="preserve"> বিকাশে</w:t>
      </w:r>
      <w:r>
        <w:rPr>
          <w:color w:val="580000"/>
        </w:rPr>
        <w:t xml:space="preserve"> যে</w:t>
      </w:r>
      <w:r>
        <w:rPr>
          <w:color w:val="000078"/>
        </w:rPr>
        <w:t xml:space="preserve"> ইন্টারেস্ট</w:t>
      </w:r>
      <w:r>
        <w:rPr>
          <w:color w:val="00005C"/>
        </w:rPr>
        <w:t xml:space="preserve"> আসে</w:t>
      </w:r>
      <w:r>
        <w:rPr>
          <w:color w:val="000062"/>
        </w:rPr>
        <w:t xml:space="preserve"> সেটা</w:t>
      </w:r>
      <w:r>
        <w:rPr>
          <w:color w:val="2E0000"/>
        </w:rPr>
        <w:t xml:space="preserve"> আমি</w:t>
      </w:r>
      <w:r>
        <w:rPr>
          <w:color w:val="000052"/>
        </w:rPr>
        <w:t xml:space="preserve"> বন্ধ</w:t>
      </w:r>
      <w:r>
        <w:rPr>
          <w:color w:val="3C0000"/>
        </w:rPr>
        <w:t xml:space="preserve"> করতে</w:t>
      </w:r>
      <w:r>
        <w:rPr>
          <w:color w:val="00004F"/>
        </w:rPr>
        <w:t xml:space="preserve"> চাচ্ছি</w:t>
      </w:r>
      <w:r>
        <w:br/>
      </w:r>
      <w:r>
        <w:rPr>
          <w:color w:val="000034"/>
        </w:rPr>
        <w:t xml:space="preserve"> how</w:t>
      </w:r>
      <w:r>
        <w:rPr>
          <w:color w:val="000032"/>
        </w:rPr>
        <w:t xml:space="preserve"> can</w:t>
      </w:r>
      <w:r>
        <w:rPr>
          <w:color w:val="4E0000"/>
        </w:rPr>
        <w:t xml:space="preserve"> i</w:t>
      </w:r>
      <w:r>
        <w:rPr>
          <w:color w:val="000065"/>
        </w:rPr>
        <w:t xml:space="preserve"> stopped</w:t>
      </w:r>
      <w:r>
        <w:rPr>
          <w:color w:val="000045"/>
        </w:rPr>
        <w:t xml:space="preserve"> interest</w:t>
      </w:r>
      <w:r>
        <w:rPr>
          <w:color w:val="000040"/>
        </w:rPr>
        <w:t xml:space="preserve"> service</w:t>
      </w:r>
      <w:r>
        <w:rPr>
          <w:color w:val="4E0000"/>
        </w:rPr>
        <w:t xml:space="preserve"> i</w:t>
      </w:r>
      <w:r>
        <w:rPr>
          <w:color w:val="420000"/>
        </w:rPr>
        <w:t xml:space="preserve"> am</w:t>
      </w:r>
      <w:r>
        <w:rPr>
          <w:color w:val="000037"/>
        </w:rPr>
        <w:t xml:space="preserve"> not</w:t>
      </w:r>
      <w:r>
        <w:rPr>
          <w:color w:val="00006A"/>
        </w:rPr>
        <w:t xml:space="preserve"> interested</w:t>
      </w:r>
      <w:r>
        <w:rPr>
          <w:color w:val="000036"/>
        </w:rPr>
        <w:t xml:space="preserve"> in</w:t>
      </w:r>
      <w:r>
        <w:rPr>
          <w:color w:val="00006E"/>
        </w:rPr>
        <w:t xml:space="preserve"> intetest</w:t>
      </w:r>
      <w:r>
        <w:br/>
      </w:r>
      <w:r>
        <w:rPr>
          <w:color w:val="390000"/>
        </w:rPr>
        <w:t xml:space="preserve"> ami</w:t>
      </w:r>
      <w:r>
        <w:rPr>
          <w:color w:val="00009C"/>
        </w:rPr>
        <w:t xml:space="preserve"> intarest</w:t>
      </w:r>
      <w:r>
        <w:rPr>
          <w:color w:val="0000C1"/>
        </w:rPr>
        <w:t xml:space="preserve"> chaina</w:t>
      </w:r>
      <w:r>
        <w:br/>
      </w:r>
      <w:r>
        <w:rPr>
          <w:color w:val="00005F"/>
        </w:rPr>
        <w:t xml:space="preserve"> নগদ</w:t>
      </w:r>
      <w:r>
        <w:rPr>
          <w:color w:val="000073"/>
        </w:rPr>
        <w:t xml:space="preserve"> ইন্তেরেস্ট</w:t>
      </w:r>
      <w:r>
        <w:rPr>
          <w:color w:val="000037"/>
        </w:rPr>
        <w:t xml:space="preserve"> বন্ধ</w:t>
      </w:r>
      <w:r>
        <w:rPr>
          <w:color w:val="330000"/>
        </w:rPr>
        <w:t xml:space="preserve"> করা</w:t>
      </w:r>
      <w:r>
        <w:rPr>
          <w:color w:val="6B0000"/>
        </w:rPr>
        <w:t xml:space="preserve"> সহজ</w:t>
      </w:r>
      <w:r>
        <w:rPr>
          <w:color w:val="2A0000"/>
        </w:rPr>
        <w:t xml:space="preserve"> কিন্তু</w:t>
      </w:r>
      <w:r>
        <w:rPr>
          <w:color w:val="000031"/>
        </w:rPr>
        <w:t xml:space="preserve"> বিকাশে</w:t>
      </w:r>
      <w:r>
        <w:rPr>
          <w:color w:val="00005D"/>
        </w:rPr>
        <w:t xml:space="preserve"> এত</w:t>
      </w:r>
      <w:r>
        <w:rPr>
          <w:color w:val="00006E"/>
        </w:rPr>
        <w:t xml:space="preserve"> কঠিন</w:t>
      </w:r>
      <w:r>
        <w:rPr>
          <w:color w:val="000000"/>
        </w:rPr>
        <w:t xml:space="preserve"> কেন</w:t>
      </w:r>
      <w:r>
        <w:br/>
      </w:r>
      <w:r>
        <w:rPr>
          <w:color w:val="130000"/>
        </w:rPr>
        <w:t xml:space="preserve"> আমার</w:t>
      </w:r>
      <w:r>
        <w:rPr>
          <w:color w:val="000013"/>
        </w:rPr>
        <w:t xml:space="preserve"> বিকাশ</w:t>
      </w:r>
      <w:r>
        <w:rPr>
          <w:color w:val="00002F"/>
        </w:rPr>
        <w:t xml:space="preserve"> একাউন্টটি</w:t>
      </w:r>
      <w:r>
        <w:rPr>
          <w:color w:val="140000"/>
        </w:rPr>
        <w:t xml:space="preserve"> আমি</w:t>
      </w:r>
      <w:r>
        <w:rPr>
          <w:color w:val="000097"/>
        </w:rPr>
        <w:t xml:space="preserve"> সুধ</w:t>
      </w:r>
      <w:r>
        <w:rPr>
          <w:color w:val="00008E"/>
        </w:rPr>
        <w:t xml:space="preserve"> মুক্ত</w:t>
      </w:r>
      <w:r>
        <w:rPr>
          <w:color w:val="000035"/>
        </w:rPr>
        <w:t xml:space="preserve"> রাখতে</w:t>
      </w:r>
      <w:r>
        <w:rPr>
          <w:color w:val="000000"/>
        </w:rPr>
        <w:t xml:space="preserve"> চাই</w:t>
      </w:r>
      <w:r>
        <w:rPr>
          <w:color w:val="130000"/>
        </w:rPr>
        <w:t xml:space="preserve"> আমার</w:t>
      </w:r>
      <w:r>
        <w:rPr>
          <w:color w:val="000049"/>
        </w:rPr>
        <w:t xml:space="preserve"> আইডিটি</w:t>
      </w:r>
      <w:r>
        <w:rPr>
          <w:color w:val="000097"/>
        </w:rPr>
        <w:t xml:space="preserve"> সুধ</w:t>
      </w:r>
      <w:r>
        <w:rPr>
          <w:color w:val="00008E"/>
        </w:rPr>
        <w:t xml:space="preserve"> মুক্ত</w:t>
      </w:r>
      <w:r>
        <w:rPr>
          <w:color w:val="000027"/>
        </w:rPr>
        <w:t xml:space="preserve"> হয়েছে</w:t>
      </w:r>
      <w:r>
        <w:rPr>
          <w:color w:val="00002A"/>
        </w:rPr>
        <w:t xml:space="preserve"> কিনা</w:t>
      </w:r>
      <w:r>
        <w:rPr>
          <w:color w:val="00001F"/>
        </w:rPr>
        <w:t xml:space="preserve"> কিভাবে</w:t>
      </w:r>
      <w:r>
        <w:rPr>
          <w:color w:val="00004B"/>
        </w:rPr>
        <w:t xml:space="preserve"> সিওর</w:t>
      </w:r>
      <w:r>
        <w:rPr>
          <w:color w:val="000000"/>
        </w:rPr>
        <w:t xml:space="preserve"> হবো</w:t>
      </w:r>
      <w:r>
        <w:br/>
      </w:r>
      <w:r>
        <w:rPr>
          <w:color w:val="00008B"/>
        </w:rPr>
        <w:t xml:space="preserve"> im</w:t>
      </w:r>
      <w:r>
        <w:rPr>
          <w:color w:val="000053"/>
        </w:rPr>
        <w:t xml:space="preserve"> not</w:t>
      </w:r>
      <w:r>
        <w:rPr>
          <w:color w:val="000072"/>
        </w:rPr>
        <w:t xml:space="preserve"> mony</w:t>
      </w:r>
      <w:r>
        <w:rPr>
          <w:color w:val="00009F"/>
        </w:rPr>
        <w:t xml:space="preserve"> intrest</w:t>
      </w:r>
      <w:r>
        <w:br/>
      </w:r>
      <w:r>
        <w:rPr>
          <w:color w:val="1D0000"/>
        </w:rPr>
        <w:t xml:space="preserve"> আমি</w:t>
      </w:r>
      <w:r>
        <w:rPr>
          <w:color w:val="00004B"/>
        </w:rPr>
        <w:t xml:space="preserve"> ইন্টারেস্ট</w:t>
      </w:r>
      <w:r>
        <w:rPr>
          <w:color w:val="00004A"/>
        </w:rPr>
        <w:t xml:space="preserve"> অফ</w:t>
      </w:r>
      <w:r>
        <w:rPr>
          <w:color w:val="000036"/>
        </w:rPr>
        <w:t xml:space="preserve"> করবো</w:t>
      </w:r>
      <w:r>
        <w:rPr>
          <w:color w:val="00002D"/>
        </w:rPr>
        <w:t xml:space="preserve"> কিভাবে</w:t>
      </w:r>
      <w:r>
        <w:rPr>
          <w:color w:val="1C0000"/>
        </w:rPr>
        <w:t xml:space="preserve"> আমার</w:t>
      </w:r>
      <w:r>
        <w:rPr>
          <w:color w:val="000066"/>
        </w:rPr>
        <w:t xml:space="preserve"> সুদের</w:t>
      </w:r>
      <w:r>
        <w:rPr>
          <w:color w:val="000057"/>
        </w:rPr>
        <w:t xml:space="preserve"> মত</w:t>
      </w:r>
      <w:r>
        <w:rPr>
          <w:color w:val="00006D"/>
        </w:rPr>
        <w:t xml:space="preserve"> জঘন্য</w:t>
      </w:r>
      <w:r>
        <w:rPr>
          <w:color w:val="00006D"/>
        </w:rPr>
        <w:t xml:space="preserve"> জিনিশ</w:t>
      </w:r>
      <w:r>
        <w:rPr>
          <w:color w:val="00003C"/>
        </w:rPr>
        <w:t xml:space="preserve"> লাগবে</w:t>
      </w:r>
      <w:r>
        <w:rPr>
          <w:color w:val="000023"/>
        </w:rPr>
        <w:t xml:space="preserve"> না</w:t>
      </w:r>
      <w:r>
        <w:br/>
      </w:r>
      <w:r>
        <w:rPr>
          <w:color w:val="00002D"/>
        </w:rPr>
        <w:t xml:space="preserve"> বিকাশ</w:t>
      </w:r>
      <w:r>
        <w:rPr>
          <w:color w:val="000039"/>
        </w:rPr>
        <w:t xml:space="preserve"> থেকে</w:t>
      </w:r>
      <w:r>
        <w:rPr>
          <w:color w:val="000079"/>
        </w:rPr>
        <w:t xml:space="preserve"> ইন্টারেস্ট</w:t>
      </w:r>
      <w:r>
        <w:rPr>
          <w:color w:val="A30000"/>
        </w:rPr>
        <w:t xml:space="preserve"> আসা</w:t>
      </w:r>
      <w:r>
        <w:rPr>
          <w:color w:val="000048"/>
        </w:rPr>
        <w:t xml:space="preserve"> কিভাবে</w:t>
      </w:r>
      <w:r>
        <w:rPr>
          <w:color w:val="000053"/>
        </w:rPr>
        <w:t xml:space="preserve"> বন্ধ</w:t>
      </w:r>
      <w:r>
        <w:rPr>
          <w:color w:val="4D0000"/>
        </w:rPr>
        <w:t xml:space="preserve"> করা</w:t>
      </w:r>
      <w:r>
        <w:rPr>
          <w:color w:val="000000"/>
        </w:rPr>
        <w:t xml:space="preserve"> যাবে</w:t>
      </w:r>
      <w:r>
        <w:br/>
      </w:r>
      <w:r>
        <w:rPr>
          <w:color w:val="320000"/>
        </w:rPr>
        <w:t xml:space="preserve"> আমার</w:t>
      </w:r>
      <w:r>
        <w:rPr>
          <w:color w:val="000061"/>
        </w:rPr>
        <w:t xml:space="preserve"> একাউন্টে</w:t>
      </w:r>
      <w:r>
        <w:rPr>
          <w:color w:val="000085"/>
        </w:rPr>
        <w:t xml:space="preserve"> ইন্টারেস্ট</w:t>
      </w:r>
      <w:r>
        <w:rPr>
          <w:color w:val="330000"/>
        </w:rPr>
        <w:t xml:space="preserve"> আমি</w:t>
      </w:r>
      <w:r>
        <w:rPr>
          <w:color w:val="0000B4"/>
        </w:rPr>
        <w:t xml:space="preserve"> চাইনা</w:t>
      </w:r>
      <w:r>
        <w:br/>
      </w:r>
      <w:r>
        <w:rPr>
          <w:color w:val="1E0000"/>
        </w:rPr>
        <w:t xml:space="preserve"> আমার</w:t>
      </w:r>
      <w:r>
        <w:rPr>
          <w:color w:val="00005E"/>
        </w:rPr>
        <w:t xml:space="preserve"> বিকাশটা</w:t>
      </w:r>
      <w:r>
        <w:rPr>
          <w:color w:val="00006D"/>
        </w:rPr>
        <w:t xml:space="preserve"> ইসলামিক</w:t>
      </w:r>
      <w:r>
        <w:rPr>
          <w:color w:val="280000"/>
        </w:rPr>
        <w:t xml:space="preserve"> করতে</w:t>
      </w:r>
      <w:r>
        <w:rPr>
          <w:color w:val="000000"/>
        </w:rPr>
        <w:t xml:space="preserve"> চাচ্ছি</w:t>
      </w:r>
      <w:r>
        <w:rPr>
          <w:color w:val="000063"/>
        </w:rPr>
        <w:t xml:space="preserve"> অতিরিক্ত</w:t>
      </w:r>
      <w:r>
        <w:rPr>
          <w:color w:val="00004D"/>
        </w:rPr>
        <w:t xml:space="preserve"> মুনাফা</w:t>
      </w:r>
      <w:r>
        <w:rPr>
          <w:color w:val="580000"/>
        </w:rPr>
        <w:t xml:space="preserve"> আসার</w:t>
      </w:r>
      <w:r>
        <w:rPr>
          <w:color w:val="00005C"/>
        </w:rPr>
        <w:t xml:space="preserve"> অপশনটা</w:t>
      </w:r>
      <w:r>
        <w:rPr>
          <w:color w:val="000037"/>
        </w:rPr>
        <w:t xml:space="preserve"> বন্ধ</w:t>
      </w:r>
      <w:r>
        <w:rPr>
          <w:color w:val="2E0000"/>
        </w:rPr>
        <w:t xml:space="preserve"> করে</w:t>
      </w:r>
      <w:r>
        <w:rPr>
          <w:color w:val="00003F"/>
        </w:rPr>
        <w:t xml:space="preserve"> দিন</w:t>
      </w:r>
      <w:r>
        <w:br/>
      </w:r>
      <w:r>
        <w:rPr>
          <w:color w:val="4C0000"/>
        </w:rPr>
        <w:t xml:space="preserve"> i</w:t>
      </w:r>
      <w:r>
        <w:rPr>
          <w:color w:val="000052"/>
        </w:rPr>
        <w:t xml:space="preserve"> don't</w:t>
      </w:r>
      <w:r>
        <w:rPr>
          <w:color w:val="00003A"/>
        </w:rPr>
        <w:t xml:space="preserve"> need</w:t>
      </w:r>
      <w:r>
        <w:rPr>
          <w:color w:val="000040"/>
        </w:rPr>
        <w:t xml:space="preserve"> any</w:t>
      </w:r>
      <w:r>
        <w:rPr>
          <w:color w:val="000043"/>
        </w:rPr>
        <w:t xml:space="preserve"> interest</w:t>
      </w:r>
      <w:r>
        <w:rPr>
          <w:color w:val="000035"/>
        </w:rPr>
        <w:t xml:space="preserve"> from</w:t>
      </w:r>
      <w:r>
        <w:rPr>
          <w:color w:val="00001C"/>
        </w:rPr>
        <w:t xml:space="preserve"> bkash</w:t>
      </w:r>
      <w:r>
        <w:rPr>
          <w:color w:val="000033"/>
        </w:rPr>
        <w:t xml:space="preserve"> how</w:t>
      </w:r>
      <w:r>
        <w:rPr>
          <w:color w:val="4E0000"/>
        </w:rPr>
        <w:t xml:space="preserve"> could</w:t>
      </w:r>
      <w:r>
        <w:rPr>
          <w:color w:val="4C0000"/>
        </w:rPr>
        <w:t xml:space="preserve"> i</w:t>
      </w:r>
      <w:r>
        <w:rPr>
          <w:color w:val="000038"/>
        </w:rPr>
        <w:t xml:space="preserve"> off</w:t>
      </w:r>
      <w:r>
        <w:rPr>
          <w:color w:val="3F0000"/>
        </w:rPr>
        <w:t xml:space="preserve"> this</w:t>
      </w:r>
      <w:r>
        <w:rPr>
          <w:color w:val="00005C"/>
        </w:rPr>
        <w:t xml:space="preserve"> type</w:t>
      </w:r>
      <w:r>
        <w:rPr>
          <w:color w:val="370000"/>
        </w:rPr>
        <w:t xml:space="preserve"> of</w:t>
      </w:r>
      <w:r>
        <w:rPr>
          <w:color w:val="00005E"/>
        </w:rPr>
        <w:t xml:space="preserve"> activity</w:t>
      </w:r>
      <w:r>
        <w:br/>
      </w:r>
      <w:r>
        <w:rPr>
          <w:color w:val="000046"/>
        </w:rPr>
        <w:t xml:space="preserve"> apnara</w:t>
      </w:r>
      <w:r>
        <w:rPr>
          <w:color w:val="3E0000"/>
        </w:rPr>
        <w:t xml:space="preserve"> j</w:t>
      </w:r>
      <w:r>
        <w:rPr>
          <w:color w:val="00003F"/>
        </w:rPr>
        <w:t xml:space="preserve"> interest</w:t>
      </w:r>
      <w:r>
        <w:rPr>
          <w:color w:val="260000"/>
        </w:rPr>
        <w:t xml:space="preserve"> er</w:t>
      </w:r>
      <w:r>
        <w:rPr>
          <w:color w:val="000022"/>
        </w:rPr>
        <w:t xml:space="preserve"> tk</w:t>
      </w:r>
      <w:r>
        <w:rPr>
          <w:color w:val="000026"/>
        </w:rPr>
        <w:t xml:space="preserve"> ta</w:t>
      </w:r>
      <w:r>
        <w:rPr>
          <w:color w:val="00005D"/>
        </w:rPr>
        <w:t xml:space="preserve"> dicen</w:t>
      </w:r>
      <w:r>
        <w:rPr>
          <w:color w:val="730000"/>
        </w:rPr>
        <w:t xml:space="preserve"> ata</w:t>
      </w:r>
      <w:r>
        <w:rPr>
          <w:color w:val="1D0000"/>
        </w:rPr>
        <w:t xml:space="preserve"> ami</w:t>
      </w:r>
      <w:r>
        <w:rPr>
          <w:color w:val="000032"/>
        </w:rPr>
        <w:t xml:space="preserve"> nite</w:t>
      </w:r>
      <w:r>
        <w:rPr>
          <w:color w:val="000060"/>
        </w:rPr>
        <w:t xml:space="preserve"> caina</w:t>
      </w:r>
      <w:r>
        <w:rPr>
          <w:color w:val="730000"/>
        </w:rPr>
        <w:t xml:space="preserve"> ata</w:t>
      </w:r>
      <w:r>
        <w:rPr>
          <w:color w:val="000047"/>
        </w:rPr>
        <w:t xml:space="preserve"> ferot</w:t>
      </w:r>
      <w:r>
        <w:rPr>
          <w:color w:val="000059"/>
        </w:rPr>
        <w:t xml:space="preserve"> nen</w:t>
      </w:r>
      <w:r>
        <w:br/>
      </w:r>
      <w:r>
        <w:rPr>
          <w:color w:val="000088"/>
        </w:rPr>
        <w:t xml:space="preserve"> interest</w:t>
      </w:r>
      <w:r>
        <w:rPr>
          <w:color w:val="000093"/>
        </w:rPr>
        <w:t xml:space="preserve"> stop</w:t>
      </w:r>
      <w:r>
        <w:rPr>
          <w:color w:val="9D0000"/>
        </w:rPr>
        <w:t xml:space="preserve"> korun</w:t>
      </w:r>
      <w:r>
        <w:br/>
      </w:r>
      <w:r>
        <w:rPr>
          <w:color w:val="2B0000"/>
        </w:rPr>
        <w:t xml:space="preserve"> আমি</w:t>
      </w:r>
      <w:r>
        <w:rPr>
          <w:color w:val="2A0000"/>
        </w:rPr>
        <w:t xml:space="preserve"> আমার</w:t>
      </w:r>
      <w:r>
        <w:rPr>
          <w:color w:val="000034"/>
        </w:rPr>
        <w:t xml:space="preserve"> একাউন্ট</w:t>
      </w:r>
      <w:r>
        <w:rPr>
          <w:color w:val="6F0000"/>
        </w:rPr>
        <w:t xml:space="preserve"> কে</w:t>
      </w:r>
      <w:r>
        <w:rPr>
          <w:color w:val="00007B"/>
        </w:rPr>
        <w:t xml:space="preserve"> সুদ</w:t>
      </w:r>
      <w:r>
        <w:rPr>
          <w:color w:val="000095"/>
        </w:rPr>
        <w:t xml:space="preserve"> মুক্ত</w:t>
      </w:r>
      <w:r>
        <w:rPr>
          <w:color w:val="370000"/>
        </w:rPr>
        <w:t xml:space="preserve"> করতে</w:t>
      </w:r>
      <w:r>
        <w:rPr>
          <w:color w:val="000049"/>
        </w:rPr>
        <w:t xml:space="preserve"> চাচ্ছি</w:t>
      </w:r>
      <w:r>
        <w:br/>
      </w:r>
      <w:r>
        <w:rPr>
          <w:color w:val="000099"/>
        </w:rPr>
        <w:t xml:space="preserve"> shudh</w:t>
      </w:r>
      <w:r>
        <w:rPr>
          <w:color w:val="000061"/>
        </w:rPr>
        <w:t xml:space="preserve"> bondho</w:t>
      </w:r>
      <w:r>
        <w:rPr>
          <w:color w:val="3C0000"/>
        </w:rPr>
        <w:t xml:space="preserve"> korte</w:t>
      </w:r>
      <w:r>
        <w:rPr>
          <w:color w:val="000062"/>
        </w:rPr>
        <w:t xml:space="preserve"> chacchi</w:t>
      </w:r>
      <w:r>
        <w:rPr>
          <w:color w:val="000088"/>
        </w:rPr>
        <w:t xml:space="preserve"> kivhabe</w:t>
      </w:r>
      <w:r>
        <w:rPr>
          <w:color w:val="000000"/>
        </w:rPr>
        <w:t xml:space="preserve"> korbo</w:t>
      </w:r>
      <w:r>
        <w:br/>
      </w:r>
      <w:r>
        <w:rPr>
          <w:color w:val="2F0000"/>
        </w:rPr>
        <w:t xml:space="preserve"> i</w:t>
      </w:r>
      <w:r>
        <w:rPr>
          <w:color w:val="000042"/>
        </w:rPr>
        <w:t xml:space="preserve"> want</w:t>
      </w:r>
      <w:r>
        <w:rPr>
          <w:color w:val="000031"/>
        </w:rPr>
        <w:t xml:space="preserve"> to</w:t>
      </w:r>
      <w:r>
        <w:rPr>
          <w:color w:val="00005A"/>
        </w:rPr>
        <w:t xml:space="preserve"> stop</w:t>
      </w:r>
      <w:r>
        <w:rPr>
          <w:color w:val="000063"/>
        </w:rPr>
        <w:t xml:space="preserve"> getting</w:t>
      </w:r>
      <w:r>
        <w:rPr>
          <w:color w:val="000050"/>
        </w:rPr>
        <w:t xml:space="preserve"> any</w:t>
      </w:r>
      <w:r>
        <w:rPr>
          <w:color w:val="750000"/>
        </w:rPr>
        <w:t xml:space="preserve"> kind</w:t>
      </w:r>
      <w:r>
        <w:rPr>
          <w:color w:val="440000"/>
        </w:rPr>
        <w:t xml:space="preserve"> of</w:t>
      </w:r>
      <w:r>
        <w:rPr>
          <w:color w:val="000054"/>
        </w:rPr>
        <w:t xml:space="preserve"> interest</w:t>
      </w:r>
      <w:r>
        <w:rPr>
          <w:color w:val="000042"/>
        </w:rPr>
        <w:t xml:space="preserve"> from</w:t>
      </w:r>
      <w:r>
        <w:rPr>
          <w:color w:val="000023"/>
        </w:rPr>
        <w:t xml:space="preserve"> bkash</w:t>
      </w:r>
      <w:r>
        <w:br/>
      </w:r>
      <w:r>
        <w:rPr>
          <w:color w:val="270000"/>
        </w:rPr>
        <w:t xml:space="preserve"> আমার</w:t>
      </w:r>
      <w:r>
        <w:rPr>
          <w:color w:val="00003F"/>
        </w:rPr>
        <w:t xml:space="preserve"> বিকাশে</w:t>
      </w:r>
      <w:r>
        <w:rPr>
          <w:color w:val="4C0000"/>
        </w:rPr>
        <w:t xml:space="preserve"> যে</w:t>
      </w:r>
      <w:r>
        <w:rPr>
          <w:color w:val="000067"/>
        </w:rPr>
        <w:t xml:space="preserve"> ইন্টারেস্ট</w:t>
      </w:r>
      <w:r>
        <w:rPr>
          <w:color w:val="00004F"/>
        </w:rPr>
        <w:t xml:space="preserve"> আসে</w:t>
      </w:r>
      <w:r>
        <w:rPr>
          <w:color w:val="000054"/>
        </w:rPr>
        <w:t xml:space="preserve"> সেটা</w:t>
      </w:r>
      <w:r>
        <w:rPr>
          <w:color w:val="000047"/>
        </w:rPr>
        <w:t xml:space="preserve"> বন্ধ</w:t>
      </w:r>
      <w:r>
        <w:rPr>
          <w:color w:val="8F0000"/>
        </w:rPr>
        <w:t xml:space="preserve"> করেতে</w:t>
      </w:r>
      <w:r>
        <w:rPr>
          <w:color w:val="000039"/>
        </w:rPr>
        <w:t xml:space="preserve"> চাই</w:t>
      </w:r>
      <w:r>
        <w:br/>
      </w:r>
      <w:r>
        <w:rPr>
          <w:color w:val="290000"/>
        </w:rPr>
        <w:t xml:space="preserve"> আমি</w:t>
      </w:r>
      <w:r>
        <w:rPr>
          <w:color w:val="280000"/>
        </w:rPr>
        <w:t xml:space="preserve"> আমার</w:t>
      </w:r>
      <w:r>
        <w:rPr>
          <w:color w:val="000032"/>
        </w:rPr>
        <w:t xml:space="preserve"> একাউন্ট</w:t>
      </w:r>
      <w:r>
        <w:rPr>
          <w:color w:val="3E0000"/>
        </w:rPr>
        <w:t xml:space="preserve"> এর</w:t>
      </w:r>
      <w:r>
        <w:rPr>
          <w:color w:val="000069"/>
        </w:rPr>
        <w:t xml:space="preserve"> ইন্টারেস্ট</w:t>
      </w:r>
      <w:r>
        <w:rPr>
          <w:color w:val="400000"/>
        </w:rPr>
        <w:t xml:space="preserve"> এ</w:t>
      </w:r>
      <w:r>
        <w:rPr>
          <w:color w:val="00005C"/>
        </w:rPr>
        <w:t xml:space="preserve"> অপশন</w:t>
      </w:r>
      <w:r>
        <w:rPr>
          <w:color w:val="000048"/>
        </w:rPr>
        <w:t xml:space="preserve"> বন্ধ</w:t>
      </w:r>
      <w:r>
        <w:rPr>
          <w:color w:val="340000"/>
        </w:rPr>
        <w:t xml:space="preserve"> করতে</w:t>
      </w:r>
      <w:r>
        <w:rPr>
          <w:color w:val="000098"/>
        </w:rPr>
        <w:t xml:space="preserve"> টামম</w:t>
      </w:r>
      <w:r>
        <w:br/>
      </w:r>
      <w:r>
        <w:rPr>
          <w:color w:val="310000"/>
        </w:rPr>
        <w:t xml:space="preserve"> আমার</w:t>
      </w:r>
      <w:r>
        <w:rPr>
          <w:color w:val="000030"/>
        </w:rPr>
        <w:t xml:space="preserve"> বিকাশ</w:t>
      </w:r>
      <w:r>
        <w:rPr>
          <w:color w:val="00003E"/>
        </w:rPr>
        <w:t xml:space="preserve"> একাউন্ট</w:t>
      </w:r>
      <w:r>
        <w:rPr>
          <w:color w:val="0000B5"/>
        </w:rPr>
        <w:t xml:space="preserve"> সুদমুক্ত</w:t>
      </w:r>
      <w:r>
        <w:rPr>
          <w:color w:val="000061"/>
        </w:rPr>
        <w:t xml:space="preserve"> হয়েছে</w:t>
      </w:r>
      <w:r>
        <w:rPr>
          <w:color w:val="360000"/>
        </w:rPr>
        <w:t xml:space="preserve"> কি</w:t>
      </w:r>
      <w:r>
        <w:rPr>
          <w:color w:val="00003D"/>
        </w:rPr>
        <w:t xml:space="preserve"> না</w:t>
      </w:r>
      <w:r>
        <w:rPr>
          <w:color w:val="000054"/>
        </w:rPr>
        <w:t xml:space="preserve"> জানতে</w:t>
      </w:r>
      <w:r>
        <w:rPr>
          <w:color w:val="000000"/>
        </w:rPr>
        <w:t xml:space="preserve"> চাই</w:t>
      </w:r>
      <w:r>
        <w:br/>
      </w:r>
      <w:r>
        <w:rPr>
          <w:color w:val="3C0000"/>
        </w:rPr>
        <w:t xml:space="preserve"> আমার</w:t>
      </w:r>
      <w:r>
        <w:rPr>
          <w:color w:val="000074"/>
        </w:rPr>
        <w:t xml:space="preserve"> একাউন্টে</w:t>
      </w:r>
      <w:r>
        <w:rPr>
          <w:color w:val="000091"/>
        </w:rPr>
        <w:t xml:space="preserve"> interest</w:t>
      </w:r>
      <w:r>
        <w:rPr>
          <w:color w:val="00006E"/>
        </w:rPr>
        <w:t xml:space="preserve"> বন্ধ</w:t>
      </w:r>
      <w:r>
        <w:rPr>
          <w:color w:val="500000"/>
        </w:rPr>
        <w:t xml:space="preserve"> করতে</w:t>
      </w:r>
      <w:r>
        <w:rPr>
          <w:color w:val="000059"/>
        </w:rPr>
        <w:t xml:space="preserve"> চাই</w:t>
      </w:r>
      <w:r>
        <w:br/>
      </w:r>
      <w:r>
        <w:rPr>
          <w:color w:val="000071"/>
        </w:rPr>
        <w:t xml:space="preserve"> বিকাশের</w:t>
      </w:r>
      <w:r>
        <w:rPr>
          <w:color w:val="0000B0"/>
        </w:rPr>
        <w:t xml:space="preserve"> সুদ</w:t>
      </w:r>
      <w:r>
        <w:rPr>
          <w:color w:val="00005F"/>
        </w:rPr>
        <w:t xml:space="preserve"> কিভাবে</w:t>
      </w:r>
      <w:r>
        <w:rPr>
          <w:color w:val="00006D"/>
        </w:rPr>
        <w:t xml:space="preserve"> বন্ধ</w:t>
      </w:r>
      <w:r>
        <w:rPr>
          <w:color w:val="000000"/>
        </w:rPr>
        <w:t xml:space="preserve"> করবো</w:t>
      </w:r>
      <w:r>
        <w:br/>
      </w:r>
      <w:r>
        <w:rPr>
          <w:color w:val="000020"/>
        </w:rPr>
        <w:t xml:space="preserve"> bkash</w:t>
      </w:r>
      <w:r>
        <w:rPr>
          <w:color w:val="290000"/>
        </w:rPr>
        <w:t xml:space="preserve"> a</w:t>
      </w:r>
      <w:r>
        <w:rPr>
          <w:color w:val="00002B"/>
        </w:rPr>
        <w:t xml:space="preserve"> taka</w:t>
      </w:r>
      <w:r>
        <w:rPr>
          <w:color w:val="00006E"/>
        </w:rPr>
        <w:t xml:space="preserve"> rekhe</w:t>
      </w:r>
      <w:r>
        <w:rPr>
          <w:color w:val="000052"/>
        </w:rPr>
        <w:t xml:space="preserve"> dile</w:t>
      </w:r>
      <w:r>
        <w:rPr>
          <w:color w:val="5C0000"/>
        </w:rPr>
        <w:t xml:space="preserve"> jei</w:t>
      </w:r>
      <w:r>
        <w:rPr>
          <w:color w:val="000072"/>
        </w:rPr>
        <w:t xml:space="preserve"> sudh</w:t>
      </w:r>
      <w:r>
        <w:rPr>
          <w:color w:val="00002E"/>
        </w:rPr>
        <w:t xml:space="preserve"> ta</w:t>
      </w:r>
      <w:r>
        <w:rPr>
          <w:color w:val="000031"/>
        </w:rPr>
        <w:t xml:space="preserve"> add</w:t>
      </w:r>
      <w:r>
        <w:rPr>
          <w:color w:val="000000"/>
        </w:rPr>
        <w:t xml:space="preserve"> hoy</w:t>
      </w:r>
      <w:r>
        <w:rPr>
          <w:color w:val="000000"/>
        </w:rPr>
        <w:t xml:space="preserve"> tuita</w:t>
      </w:r>
      <w:r>
        <w:rPr>
          <w:color w:val="00005A"/>
        </w:rPr>
        <w:t xml:space="preserve"> kibhabe</w:t>
      </w:r>
      <w:r>
        <w:rPr>
          <w:color w:val="000040"/>
        </w:rPr>
        <w:t xml:space="preserve"> off</w:t>
      </w:r>
      <w:r>
        <w:rPr>
          <w:color w:val="000034"/>
        </w:rPr>
        <w:t xml:space="preserve"> kore</w:t>
      </w:r>
      <w:r>
        <w:rPr>
          <w:color w:val="000000"/>
        </w:rPr>
        <w:t xml:space="preserve"> vai</w:t>
      </w:r>
      <w:r>
        <w:br/>
      </w:r>
      <w:r>
        <w:rPr>
          <w:color w:val="1D0000"/>
        </w:rPr>
        <w:t xml:space="preserve"> আমি</w:t>
      </w:r>
      <w:r>
        <w:rPr>
          <w:color w:val="000055"/>
        </w:rPr>
        <w:t xml:space="preserve"> সুদ</w:t>
      </w:r>
      <w:r>
        <w:rPr>
          <w:color w:val="000054"/>
        </w:rPr>
        <w:t xml:space="preserve"> গ্রহন</w:t>
      </w:r>
      <w:r>
        <w:rPr>
          <w:color w:val="000034"/>
        </w:rPr>
        <w:t xml:space="preserve"> বন্ধ</w:t>
      </w:r>
      <w:r>
        <w:rPr>
          <w:color w:val="370000"/>
        </w:rPr>
        <w:t xml:space="preserve"> করার</w:t>
      </w:r>
      <w:r>
        <w:rPr>
          <w:color w:val="320000"/>
        </w:rPr>
        <w:t xml:space="preserve"> জন্য</w:t>
      </w:r>
      <w:r>
        <w:rPr>
          <w:color w:val="000053"/>
        </w:rPr>
        <w:t xml:space="preserve"> অনুরোধ</w:t>
      </w:r>
      <w:r>
        <w:rPr>
          <w:color w:val="000000"/>
        </w:rPr>
        <w:t xml:space="preserve"> করেছিলাম</w:t>
      </w:r>
      <w:r>
        <w:rPr>
          <w:color w:val="280000"/>
        </w:rPr>
        <w:t xml:space="preserve"> কিন্তু</w:t>
      </w:r>
      <w:r>
        <w:rPr>
          <w:color w:val="380000"/>
        </w:rPr>
        <w:t xml:space="preserve"> এখনো</w:t>
      </w:r>
      <w:r>
        <w:rPr>
          <w:color w:val="390000"/>
        </w:rPr>
        <w:t xml:space="preserve"> কোনো</w:t>
      </w:r>
      <w:r>
        <w:rPr>
          <w:color w:val="00006E"/>
        </w:rPr>
        <w:t xml:space="preserve"> নিশ্চায়ন</w:t>
      </w:r>
      <w:r>
        <w:rPr>
          <w:color w:val="000064"/>
        </w:rPr>
        <w:t xml:space="preserve"> বার্তা</w:t>
      </w:r>
      <w:r>
        <w:rPr>
          <w:color w:val="3E0000"/>
        </w:rPr>
        <w:t xml:space="preserve"> পাই</w:t>
      </w:r>
      <w:r>
        <w:rPr>
          <w:color w:val="000000"/>
        </w:rPr>
        <w:t xml:space="preserve"> নাই</w:t>
      </w:r>
      <w:r>
        <w:br/>
      </w:r>
      <w:r>
        <w:rPr>
          <w:color w:val="2B0000"/>
        </w:rPr>
        <w:t xml:space="preserve"> i</w:t>
      </w:r>
      <w:r>
        <w:rPr>
          <w:color w:val="790000"/>
        </w:rPr>
        <w:t xml:space="preserve"> wat</w:t>
      </w:r>
      <w:r>
        <w:rPr>
          <w:color w:val="00002D"/>
        </w:rPr>
        <w:t xml:space="preserve"> to</w:t>
      </w:r>
      <w:r>
        <w:rPr>
          <w:color w:val="00005A"/>
        </w:rPr>
        <w:t xml:space="preserve"> getting</w:t>
      </w:r>
      <w:r>
        <w:rPr>
          <w:color w:val="000052"/>
        </w:rPr>
        <w:t xml:space="preserve"> stop</w:t>
      </w:r>
      <w:r>
        <w:rPr>
          <w:color w:val="000048"/>
        </w:rPr>
        <w:t xml:space="preserve"> any</w:t>
      </w:r>
      <w:r>
        <w:rPr>
          <w:color w:val="6B0000"/>
        </w:rPr>
        <w:t xml:space="preserve"> kind</w:t>
      </w:r>
      <w:r>
        <w:rPr>
          <w:color w:val="3E0000"/>
        </w:rPr>
        <w:t xml:space="preserve"> of</w:t>
      </w:r>
      <w:r>
        <w:rPr>
          <w:color w:val="00004C"/>
        </w:rPr>
        <w:t xml:space="preserve"> interest</w:t>
      </w:r>
      <w:r>
        <w:rPr>
          <w:color w:val="00003C"/>
        </w:rPr>
        <w:t xml:space="preserve"> from</w:t>
      </w:r>
      <w:r>
        <w:rPr>
          <w:color w:val="000020"/>
        </w:rPr>
        <w:t xml:space="preserve"> bkash</w:t>
      </w:r>
      <w:r>
        <w:br/>
      </w:r>
      <w:r>
        <w:rPr>
          <w:color w:val="360000"/>
        </w:rPr>
        <w:t xml:space="preserve"> আমি</w:t>
      </w:r>
      <w:r>
        <w:rPr>
          <w:color w:val="320000"/>
        </w:rPr>
        <w:t xml:space="preserve"> এটা</w:t>
      </w:r>
      <w:r>
        <w:rPr>
          <w:color w:val="00003C"/>
        </w:rPr>
        <w:t xml:space="preserve"> সেভিং</w:t>
      </w:r>
      <w:r>
        <w:rPr>
          <w:color w:val="000021"/>
        </w:rPr>
        <w:t xml:space="preserve"> একাউন্ট</w:t>
      </w:r>
      <w:r>
        <w:rPr>
          <w:color w:val="00004D"/>
        </w:rPr>
        <w:t xml:space="preserve"> খুলেছিলাম</w:t>
      </w:r>
      <w:r>
        <w:rPr>
          <w:color w:val="00004F"/>
        </w:rPr>
        <w:t xml:space="preserve"> ওইটা</w:t>
      </w:r>
      <w:r>
        <w:rPr>
          <w:color w:val="360000"/>
        </w:rPr>
        <w:t xml:space="preserve"> আমি</w:t>
      </w:r>
      <w:r>
        <w:rPr>
          <w:color w:val="00005F"/>
        </w:rPr>
        <w:t xml:space="preserve"> বন্ধ</w:t>
      </w:r>
      <w:r>
        <w:rPr>
          <w:color w:val="320000"/>
        </w:rPr>
        <w:t xml:space="preserve"> করার</w:t>
      </w:r>
      <w:r>
        <w:rPr>
          <w:color w:val="2D0000"/>
        </w:rPr>
        <w:t xml:space="preserve"> জন্য</w:t>
      </w:r>
      <w:r>
        <w:rPr>
          <w:color w:val="000058"/>
        </w:rPr>
        <w:t xml:space="preserve"> হেল্পলাইনে</w:t>
      </w:r>
      <w:r>
        <w:rPr>
          <w:color w:val="000049"/>
        </w:rPr>
        <w:t xml:space="preserve"> যোগাযোগ</w:t>
      </w:r>
      <w:r>
        <w:rPr>
          <w:color w:val="2D0000"/>
        </w:rPr>
        <w:t xml:space="preserve"> করেছি</w:t>
      </w:r>
      <w:r>
        <w:rPr>
          <w:color w:val="250000"/>
        </w:rPr>
        <w:t xml:space="preserve"> কিন্তু</w:t>
      </w:r>
      <w:r>
        <w:rPr>
          <w:color w:val="00005A"/>
        </w:rPr>
        <w:t xml:space="preserve"> ওরা</w:t>
      </w:r>
      <w:r>
        <w:rPr>
          <w:color w:val="00005F"/>
        </w:rPr>
        <w:t xml:space="preserve"> বন্ধ</w:t>
      </w:r>
      <w:r>
        <w:rPr>
          <w:color w:val="270000"/>
        </w:rPr>
        <w:t xml:space="preserve"> করে</w:t>
      </w:r>
      <w:r>
        <w:rPr>
          <w:color w:val="00002F"/>
        </w:rPr>
        <w:t xml:space="preserve"> নাই</w:t>
      </w:r>
      <w:r>
        <w:br/>
      </w:r>
      <w:r>
        <w:rPr>
          <w:color w:val="000082"/>
        </w:rPr>
        <w:t xml:space="preserve"> জমানো</w:t>
      </w:r>
      <w:r>
        <w:rPr>
          <w:color w:val="00005F"/>
        </w:rPr>
        <w:t xml:space="preserve"> টাকার</w:t>
      </w:r>
      <w:r>
        <w:rPr>
          <w:color w:val="6C0000"/>
        </w:rPr>
        <w:t xml:space="preserve"> উপর</w:t>
      </w:r>
      <w:r>
        <w:rPr>
          <w:color w:val="00006F"/>
        </w:rPr>
        <w:t xml:space="preserve"> ইন্টারেস্ট</w:t>
      </w:r>
      <w:r>
        <w:rPr>
          <w:color w:val="00004C"/>
        </w:rPr>
        <w:t xml:space="preserve"> বন্ধ</w:t>
      </w:r>
      <w:r>
        <w:rPr>
          <w:color w:val="370000"/>
        </w:rPr>
        <w:t xml:space="preserve"> করতে</w:t>
      </w:r>
      <w:r>
        <w:rPr>
          <w:color w:val="00004A"/>
        </w:rPr>
        <w:t xml:space="preserve"> চাচ্ছি</w:t>
      </w:r>
      <w:r>
        <w:br/>
      </w:r>
      <w:r>
        <w:rPr>
          <w:color w:val="3A0000"/>
        </w:rPr>
        <w:t xml:space="preserve"> আমি</w:t>
      </w:r>
      <w:r>
        <w:rPr>
          <w:color w:val="0000A6"/>
        </w:rPr>
        <w:t xml:space="preserve"> সুদ</w:t>
      </w:r>
      <w:r>
        <w:rPr>
          <w:color w:val="000066"/>
        </w:rPr>
        <w:t xml:space="preserve"> বন্ধ</w:t>
      </w:r>
      <w:r>
        <w:rPr>
          <w:color w:val="4A0000"/>
        </w:rPr>
        <w:t xml:space="preserve"> করতে</w:t>
      </w:r>
      <w:r>
        <w:rPr>
          <w:color w:val="000053"/>
        </w:rPr>
        <w:t xml:space="preserve"> চাই</w:t>
      </w:r>
      <w:r>
        <w:rPr>
          <w:color w:val="000037"/>
        </w:rPr>
        <w:t xml:space="preserve"> বিকাশ</w:t>
      </w:r>
      <w:r>
        <w:rPr>
          <w:color w:val="580000"/>
        </w:rPr>
        <w:t xml:space="preserve"> এর</w:t>
      </w:r>
      <w:r>
        <w:br/>
      </w:r>
      <w:r>
        <w:rPr>
          <w:color w:val="380000"/>
        </w:rPr>
        <w:t xml:space="preserve"> আমার</w:t>
      </w:r>
      <w:r>
        <w:rPr>
          <w:color w:val="000039"/>
        </w:rPr>
        <w:t xml:space="preserve"> bkash</w:t>
      </w:r>
      <w:r>
        <w:rPr>
          <w:color w:val="000040"/>
        </w:rPr>
        <w:t xml:space="preserve"> account</w:t>
      </w:r>
      <w:r>
        <w:rPr>
          <w:color w:val="000046"/>
        </w:rPr>
        <w:t xml:space="preserve"> থেকে</w:t>
      </w:r>
      <w:r>
        <w:rPr>
          <w:color w:val="0000A6"/>
        </w:rPr>
        <w:t xml:space="preserve"> সুদ</w:t>
      </w:r>
      <w:r>
        <w:rPr>
          <w:color w:val="000062"/>
        </w:rPr>
        <w:t xml:space="preserve"> নিতে</w:t>
      </w:r>
      <w:r>
        <w:rPr>
          <w:color w:val="000053"/>
        </w:rPr>
        <w:t xml:space="preserve"> চাই</w:t>
      </w:r>
      <w:r>
        <w:rPr>
          <w:color w:val="000046"/>
        </w:rPr>
        <w:t xml:space="preserve"> না</w:t>
      </w:r>
      <w:r>
        <w:br/>
      </w:r>
      <w:r>
        <w:rPr>
          <w:color w:val="400000"/>
        </w:rPr>
        <w:t xml:space="preserve"> i</w:t>
      </w:r>
      <w:r>
        <w:rPr>
          <w:color w:val="00005A"/>
        </w:rPr>
        <w:t xml:space="preserve"> want</w:t>
      </w:r>
      <w:r>
        <w:rPr>
          <w:color w:val="00007C"/>
        </w:rPr>
        <w:t xml:space="preserve"> make</w:t>
      </w:r>
      <w:r>
        <w:rPr>
          <w:color w:val="000045"/>
        </w:rPr>
        <w:t xml:space="preserve"> my</w:t>
      </w:r>
      <w:r>
        <w:rPr>
          <w:color w:val="000036"/>
        </w:rPr>
        <w:t xml:space="preserve"> account</w:t>
      </w:r>
      <w:r>
        <w:rPr>
          <w:color w:val="000072"/>
        </w:rPr>
        <w:t xml:space="preserve"> interest</w:t>
      </w:r>
      <w:r>
        <w:rPr>
          <w:color w:val="00007F"/>
        </w:rPr>
        <w:t xml:space="preserve"> free</w:t>
      </w:r>
      <w:r>
        <w:br/>
      </w:r>
      <w:r>
        <w:rPr>
          <w:color w:val="470000"/>
        </w:rPr>
        <w:t xml:space="preserve"> ami</w:t>
      </w:r>
      <w:r>
        <w:rPr>
          <w:color w:val="000098"/>
        </w:rPr>
        <w:t xml:space="preserve"> interest</w:t>
      </w:r>
      <w:r>
        <w:rPr>
          <w:color w:val="00007F"/>
        </w:rPr>
        <w:t xml:space="preserve"> off</w:t>
      </w:r>
      <w:r>
        <w:rPr>
          <w:color w:val="5C0000"/>
        </w:rPr>
        <w:t xml:space="preserve"> korte</w:t>
      </w:r>
      <w:r>
        <w:rPr>
          <w:color w:val="00006D"/>
        </w:rPr>
        <w:t xml:space="preserve"> chai</w:t>
      </w:r>
      <w:r>
        <w:br/>
      </w:r>
      <w:r>
        <w:rPr>
          <w:color w:val="330000"/>
        </w:rPr>
        <w:t xml:space="preserve"> amar</w:t>
      </w:r>
      <w:r>
        <w:rPr>
          <w:color w:val="00002A"/>
        </w:rPr>
        <w:t xml:space="preserve"> bkash</w:t>
      </w:r>
      <w:r>
        <w:rPr>
          <w:color w:val="00002F"/>
        </w:rPr>
        <w:t xml:space="preserve"> account</w:t>
      </w:r>
      <w:r>
        <w:rPr>
          <w:color w:val="4F0000"/>
        </w:rPr>
        <w:t xml:space="preserve"> ar</w:t>
      </w:r>
      <w:r>
        <w:rPr>
          <w:color w:val="000064"/>
        </w:rPr>
        <w:t xml:space="preserve"> interest</w:t>
      </w:r>
      <w:r>
        <w:rPr>
          <w:color w:val="00009F"/>
        </w:rPr>
        <w:t xml:space="preserve"> bhondo</w:t>
      </w:r>
      <w:r>
        <w:rPr>
          <w:color w:val="3D0000"/>
        </w:rPr>
        <w:t xml:space="preserve"> korte</w:t>
      </w:r>
      <w:r>
        <w:rPr>
          <w:color w:val="00006F"/>
        </w:rPr>
        <w:t xml:space="preserve"> chacci</w:t>
      </w:r>
      <w:r>
        <w:br/>
      </w:r>
      <w:r>
        <w:rPr>
          <w:color w:val="340000"/>
        </w:rPr>
        <w:t xml:space="preserve"> আমি</w:t>
      </w:r>
      <w:r>
        <w:rPr>
          <w:color w:val="00009F"/>
        </w:rPr>
        <w:t xml:space="preserve"> বিকাসের</w:t>
      </w:r>
      <w:r>
        <w:rPr>
          <w:color w:val="000086"/>
        </w:rPr>
        <w:t xml:space="preserve"> ইন্টারেস্ট</w:t>
      </w:r>
      <w:r>
        <w:rPr>
          <w:color w:val="00005C"/>
        </w:rPr>
        <w:t xml:space="preserve"> বন্ধ</w:t>
      </w:r>
      <w:r>
        <w:rPr>
          <w:color w:val="430000"/>
        </w:rPr>
        <w:t xml:space="preserve"> করতে</w:t>
      </w:r>
      <w:r>
        <w:rPr>
          <w:color w:val="00004B"/>
        </w:rPr>
        <w:t xml:space="preserve"> চাই</w:t>
      </w:r>
      <w:r>
        <w:br/>
      </w:r>
      <w:r>
        <w:rPr>
          <w:color w:val="400000"/>
        </w:rPr>
        <w:t xml:space="preserve"> i</w:t>
      </w:r>
      <w:r>
        <w:rPr>
          <w:color w:val="000059"/>
        </w:rPr>
        <w:t xml:space="preserve"> want</w:t>
      </w:r>
      <w:r>
        <w:rPr>
          <w:color w:val="000043"/>
        </w:rPr>
        <w:t xml:space="preserve"> to</w:t>
      </w:r>
      <w:r>
        <w:rPr>
          <w:color w:val="00005F"/>
        </w:rPr>
        <w:t xml:space="preserve"> off</w:t>
      </w:r>
      <w:r>
        <w:rPr>
          <w:color w:val="000045"/>
        </w:rPr>
        <w:t xml:space="preserve"> my</w:t>
      </w:r>
      <w:r>
        <w:rPr>
          <w:color w:val="000071"/>
        </w:rPr>
        <w:t xml:space="preserve"> interest</w:t>
      </w:r>
      <w:r>
        <w:rPr>
          <w:color w:val="000069"/>
        </w:rPr>
        <w:t xml:space="preserve"> service</w:t>
      </w:r>
      <w:r>
        <w:rPr>
          <w:color w:val="000059"/>
        </w:rPr>
        <w:t xml:space="preserve"> from</w:t>
      </w:r>
      <w:r>
        <w:rPr>
          <w:color w:val="00002F"/>
        </w:rPr>
        <w:t xml:space="preserve"> bkash</w:t>
      </w:r>
      <w:r>
        <w:br/>
      </w:r>
      <w:r>
        <w:rPr>
          <w:color w:val="370000"/>
        </w:rPr>
        <w:t xml:space="preserve"> i</w:t>
      </w:r>
      <w:r>
        <w:rPr>
          <w:color w:val="00004D"/>
        </w:rPr>
        <w:t xml:space="preserve"> want</w:t>
      </w:r>
      <w:r>
        <w:rPr>
          <w:color w:val="000039"/>
        </w:rPr>
        <w:t xml:space="preserve"> to</w:t>
      </w:r>
      <w:r>
        <w:rPr>
          <w:color w:val="00009B"/>
        </w:rPr>
        <w:t xml:space="preserve"> discontinue</w:t>
      </w:r>
      <w:r>
        <w:rPr>
          <w:color w:val="000000"/>
        </w:rPr>
        <w:t xml:space="preserve"> interest</w:t>
      </w:r>
      <w:r>
        <w:rPr>
          <w:color w:val="4D0000"/>
        </w:rPr>
        <w:t xml:space="preserve"> please</w:t>
      </w:r>
      <w:r>
        <w:rPr>
          <w:color w:val="5A0000"/>
        </w:rPr>
        <w:t xml:space="preserve"> do</w:t>
      </w:r>
      <w:r>
        <w:rPr>
          <w:color w:val="550000"/>
        </w:rPr>
        <w:t xml:space="preserve"> it</w:t>
      </w:r>
      <w:r>
        <w:rPr>
          <w:color w:val="510000"/>
        </w:rPr>
        <w:t xml:space="preserve"> for</w:t>
      </w:r>
      <w:r>
        <w:rPr>
          <w:color w:val="000000"/>
        </w:rPr>
        <w:t xml:space="preserve"> me</w:t>
      </w:r>
      <w:r>
        <w:br/>
      </w:r>
      <w:r>
        <w:rPr>
          <w:color w:val="2E0000"/>
        </w:rPr>
        <w:t xml:space="preserve"> আমি</w:t>
      </w:r>
      <w:r>
        <w:rPr>
          <w:color w:val="00002C"/>
        </w:rPr>
        <w:t xml:space="preserve"> বিকাশ</w:t>
      </w:r>
      <w:r>
        <w:rPr>
          <w:color w:val="460000"/>
        </w:rPr>
        <w:t xml:space="preserve"> এর</w:t>
      </w:r>
      <w:r>
        <w:rPr>
          <w:color w:val="000084"/>
        </w:rPr>
        <w:t xml:space="preserve"> সুদ</w:t>
      </w:r>
      <w:r>
        <w:rPr>
          <w:color w:val="000084"/>
        </w:rPr>
        <w:t xml:space="preserve"> গ্রহণ</w:t>
      </w:r>
      <w:r>
        <w:rPr>
          <w:color w:val="000067"/>
        </w:rPr>
        <w:t xml:space="preserve"> অপশন</w:t>
      </w:r>
      <w:r>
        <w:rPr>
          <w:color w:val="000051"/>
        </w:rPr>
        <w:t xml:space="preserve"> বন্ধ</w:t>
      </w:r>
      <w:r>
        <w:rPr>
          <w:color w:val="3B0000"/>
        </w:rPr>
        <w:t xml:space="preserve"> করতে</w:t>
      </w:r>
      <w:r>
        <w:rPr>
          <w:color w:val="000000"/>
        </w:rPr>
        <w:t xml:space="preserve"> চাই</w:t>
      </w:r>
      <w:r>
        <w:br/>
      </w:r>
      <w:r>
        <w:rPr>
          <w:color w:val="2D0000"/>
        </w:rPr>
        <w:t xml:space="preserve"> আমি</w:t>
      </w:r>
      <w:r>
        <w:rPr>
          <w:color w:val="2C0000"/>
        </w:rPr>
        <w:t xml:space="preserve"> আমার</w:t>
      </w:r>
      <w:r>
        <w:rPr>
          <w:color w:val="00002B"/>
        </w:rPr>
        <w:t xml:space="preserve"> বিকাশ</w:t>
      </w:r>
      <w:r>
        <w:rPr>
          <w:color w:val="000037"/>
        </w:rPr>
        <w:t xml:space="preserve"> একাউন্ট</w:t>
      </w:r>
      <w:r>
        <w:rPr>
          <w:color w:val="460000"/>
        </w:rPr>
        <w:t xml:space="preserve"> এ</w:t>
      </w:r>
      <w:r>
        <w:rPr>
          <w:color w:val="00009D"/>
        </w:rPr>
        <w:t xml:space="preserve"> সুদের</w:t>
      </w:r>
      <w:r>
        <w:rPr>
          <w:color w:val="000066"/>
        </w:rPr>
        <w:t xml:space="preserve"> অপশন</w:t>
      </w:r>
      <w:r>
        <w:rPr>
          <w:color w:val="000059"/>
        </w:rPr>
        <w:t xml:space="preserve"> off</w:t>
      </w:r>
      <w:r>
        <w:rPr>
          <w:color w:val="3A0000"/>
        </w:rPr>
        <w:t xml:space="preserve"> করতে</w:t>
      </w:r>
      <w:r>
        <w:rPr>
          <w:color w:val="000041"/>
        </w:rPr>
        <w:t xml:space="preserve"> চাই</w:t>
      </w:r>
      <w:r>
        <w:br/>
      </w:r>
      <w:r>
        <w:rPr>
          <w:color w:val="000031"/>
        </w:rPr>
        <w:t xml:space="preserve"> bkash</w:t>
      </w:r>
      <w:r>
        <w:rPr>
          <w:color w:val="000037"/>
        </w:rPr>
        <w:t xml:space="preserve"> account</w:t>
      </w:r>
      <w:r>
        <w:rPr>
          <w:color w:val="730000"/>
        </w:rPr>
        <w:t xml:space="preserve"> ke</w:t>
      </w:r>
      <w:r>
        <w:rPr>
          <w:color w:val="000059"/>
        </w:rPr>
        <w:t xml:space="preserve"> kivabe</w:t>
      </w:r>
      <w:r>
        <w:rPr>
          <w:color w:val="000075"/>
        </w:rPr>
        <w:t xml:space="preserve"> interest</w:t>
      </w:r>
      <w:r>
        <w:rPr>
          <w:color w:val="000083"/>
        </w:rPr>
        <w:t xml:space="preserve"> free</w:t>
      </w:r>
      <w:r>
        <w:rPr>
          <w:color w:val="000054"/>
        </w:rPr>
        <w:t xml:space="preserve"> kora</w:t>
      </w:r>
      <w:r>
        <w:rPr>
          <w:color w:val="000000"/>
        </w:rPr>
        <w:t xml:space="preserve"> zay</w:t>
      </w:r>
      <w:r>
        <w:br/>
      </w:r>
      <w:r>
        <w:rPr>
          <w:color w:val="000076"/>
        </w:rPr>
        <w:t xml:space="preserve"> interest</w:t>
      </w:r>
      <w:r>
        <w:rPr>
          <w:color w:val="00007D"/>
        </w:rPr>
        <w:t xml:space="preserve"> system</w:t>
      </w:r>
      <w:r>
        <w:rPr>
          <w:color w:val="000062"/>
        </w:rPr>
        <w:t xml:space="preserve"> off</w:t>
      </w:r>
      <w:r>
        <w:rPr>
          <w:color w:val="470000"/>
        </w:rPr>
        <w:t xml:space="preserve"> korte</w:t>
      </w:r>
      <w:r>
        <w:rPr>
          <w:color w:val="00008E"/>
        </w:rPr>
        <w:t xml:space="preserve"> sai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