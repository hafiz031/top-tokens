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C"/>
        </w:rPr>
        <w:t xml:space="preserve"> জমা</w:t>
      </w:r>
      <w:r>
        <w:rPr>
          <w:color w:val="000060"/>
        </w:rPr>
        <w:t xml:space="preserve"> সেভিং</w:t>
      </w:r>
      <w:r>
        <w:rPr>
          <w:color w:val="000073"/>
        </w:rPr>
        <w:t xml:space="preserve"> কতদিন</w:t>
      </w:r>
      <w:r>
        <w:rPr>
          <w:color w:val="590000"/>
        </w:rPr>
        <w:t xml:space="preserve"> পর</w:t>
      </w:r>
      <w:r>
        <w:rPr>
          <w:color w:val="00008C"/>
        </w:rPr>
        <w:t xml:space="preserve"> তোলা</w:t>
      </w:r>
      <w:r>
        <w:rPr>
          <w:color w:val="00004D"/>
        </w:rPr>
        <w:t xml:space="preserve"> যাবে</w:t>
      </w:r>
      <w:r>
        <w:br/>
      </w:r>
      <w:r>
        <w:rPr>
          <w:color w:val="520000"/>
        </w:rPr>
        <w:t xml:space="preserve"> vaiya</w:t>
      </w:r>
      <w:r>
        <w:rPr>
          <w:color w:val="000022"/>
        </w:rPr>
        <w:t xml:space="preserve"> bkash</w:t>
      </w:r>
      <w:r>
        <w:rPr>
          <w:color w:val="000043"/>
        </w:rPr>
        <w:t xml:space="preserve"> savings</w:t>
      </w:r>
      <w:r>
        <w:rPr>
          <w:color w:val="2C0000"/>
        </w:rPr>
        <w:t xml:space="preserve"> a</w:t>
      </w:r>
      <w:r>
        <w:rPr>
          <w:color w:val="00003E"/>
        </w:rPr>
        <w:t xml:space="preserve"> koto</w:t>
      </w:r>
      <w:r>
        <w:rPr>
          <w:color w:val="00004B"/>
        </w:rPr>
        <w:t xml:space="preserve"> din</w:t>
      </w:r>
      <w:r>
        <w:rPr>
          <w:color w:val="00004A"/>
        </w:rPr>
        <w:t xml:space="preserve"> por</w:t>
      </w:r>
      <w:r>
        <w:rPr>
          <w:color w:val="2A0000"/>
        </w:rPr>
        <w:t xml:space="preserve"> amar</w:t>
      </w:r>
      <w:r>
        <w:rPr>
          <w:color w:val="000082"/>
        </w:rPr>
        <w:t xml:space="preserve"> amanot</w:t>
      </w:r>
      <w:r>
        <w:rPr>
          <w:color w:val="00002D"/>
        </w:rPr>
        <w:t xml:space="preserve"> taka</w:t>
      </w:r>
      <w:r>
        <w:rPr>
          <w:color w:val="000065"/>
        </w:rPr>
        <w:t xml:space="preserve"> tulte</w:t>
      </w:r>
      <w:r>
        <w:rPr>
          <w:color w:val="000041"/>
        </w:rPr>
        <w:t xml:space="preserve"> parbo</w:t>
      </w:r>
      <w:r>
        <w:br/>
      </w:r>
      <w:r>
        <w:rPr>
          <w:color w:val="350000"/>
        </w:rPr>
        <w:t xml:space="preserve"> আমার</w:t>
      </w:r>
      <w:r>
        <w:rPr>
          <w:color w:val="000066"/>
        </w:rPr>
        <w:t xml:space="preserve"> সেভিংস</w:t>
      </w:r>
      <w:r>
        <w:rPr>
          <w:color w:val="00008A"/>
        </w:rPr>
        <w:t xml:space="preserve"> কীভাবে</w:t>
      </w:r>
      <w:r>
        <w:rPr>
          <w:color w:val="000090"/>
        </w:rPr>
        <w:t xml:space="preserve"> বাতিল</w:t>
      </w:r>
      <w:r>
        <w:rPr>
          <w:color w:val="00006A"/>
        </w:rPr>
        <w:t xml:space="preserve"> করব</w:t>
      </w:r>
      <w:r>
        <w:br/>
      </w:r>
      <w:r>
        <w:rPr>
          <w:color w:val="510000"/>
        </w:rPr>
        <w:t xml:space="preserve"> আচ্ছা</w:t>
      </w:r>
      <w:r>
        <w:rPr>
          <w:color w:val="220000"/>
        </w:rPr>
        <w:t xml:space="preserve"> আমি</w:t>
      </w:r>
      <w:r>
        <w:rPr>
          <w:color w:val="000080"/>
        </w:rPr>
        <w:t xml:space="preserve"> ভুলকরে</w:t>
      </w:r>
      <w:r>
        <w:rPr>
          <w:color w:val="00005A"/>
        </w:rPr>
        <w:t xml:space="preserve"> সেভিংসে</w:t>
      </w:r>
      <w:r>
        <w:rPr>
          <w:color w:val="000023"/>
        </w:rPr>
        <w:t xml:space="preserve"> টাকা</w:t>
      </w:r>
      <w:r>
        <w:rPr>
          <w:color w:val="000075"/>
        </w:rPr>
        <w:t xml:space="preserve"> রেখেছি</w:t>
      </w:r>
      <w:r>
        <w:rPr>
          <w:color w:val="00004B"/>
        </w:rPr>
        <w:t xml:space="preserve"> ফেরত</w:t>
      </w:r>
      <w:r>
        <w:rPr>
          <w:color w:val="00003C"/>
        </w:rPr>
        <w:t xml:space="preserve"> পাবো</w:t>
      </w:r>
      <w:r>
        <w:rPr>
          <w:color w:val="000059"/>
        </w:rPr>
        <w:t xml:space="preserve"> কবে</w:t>
      </w:r>
      <w:r>
        <w:br/>
      </w:r>
      <w:r>
        <w:rPr>
          <w:color w:val="000066"/>
        </w:rPr>
        <w:t xml:space="preserve"> জরুরি</w:t>
      </w:r>
      <w:r>
        <w:rPr>
          <w:color w:val="000074"/>
        </w:rPr>
        <w:t xml:space="preserve"> প্রোয়জনে</w:t>
      </w:r>
      <w:r>
        <w:rPr>
          <w:color w:val="000056"/>
        </w:rPr>
        <w:t xml:space="preserve"> মেয়াদ</w:t>
      </w:r>
      <w:r>
        <w:rPr>
          <w:color w:val="00006F"/>
        </w:rPr>
        <w:t xml:space="preserve"> সেষ</w:t>
      </w:r>
      <w:r>
        <w:rPr>
          <w:color w:val="000059"/>
        </w:rPr>
        <w:t xml:space="preserve"> হওয়ার</w:t>
      </w:r>
      <w:r>
        <w:rPr>
          <w:color w:val="3F0000"/>
        </w:rPr>
        <w:t xml:space="preserve"> আগে</w:t>
      </w:r>
      <w:r>
        <w:rPr>
          <w:color w:val="000021"/>
        </w:rPr>
        <w:t xml:space="preserve"> টাকা</w:t>
      </w:r>
      <w:r>
        <w:rPr>
          <w:color w:val="000059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52"/>
        </w:rPr>
        <w:t xml:space="preserve"> saving</w:t>
      </w:r>
      <w:r>
        <w:rPr>
          <w:color w:val="00002B"/>
        </w:rPr>
        <w:t xml:space="preserve"> account</w:t>
      </w:r>
      <w:r>
        <w:rPr>
          <w:color w:val="00005B"/>
        </w:rPr>
        <w:t xml:space="preserve"> cancel</w:t>
      </w:r>
      <w:r>
        <w:rPr>
          <w:color w:val="4D0000"/>
        </w:rPr>
        <w:t xml:space="preserve"> korar</w:t>
      </w:r>
      <w:r>
        <w:rPr>
          <w:color w:val="000044"/>
        </w:rPr>
        <w:t xml:space="preserve"> koto</w:t>
      </w:r>
      <w:r>
        <w:rPr>
          <w:color w:val="000052"/>
        </w:rPr>
        <w:t xml:space="preserve"> din</w:t>
      </w:r>
      <w:r>
        <w:rPr>
          <w:color w:val="000063"/>
        </w:rPr>
        <w:t xml:space="preserve"> pore</w:t>
      </w:r>
      <w:r>
        <w:rPr>
          <w:color w:val="000031"/>
        </w:rPr>
        <w:t xml:space="preserve"> tk</w:t>
      </w:r>
      <w:r>
        <w:rPr>
          <w:color w:val="000086"/>
        </w:rPr>
        <w:t xml:space="preserve"> pawya</w:t>
      </w:r>
      <w:r>
        <w:rPr>
          <w:color w:val="000000"/>
        </w:rPr>
        <w:t xml:space="preserve"> jai</w:t>
      </w:r>
      <w:r>
        <w:br/>
      </w:r>
      <w:r>
        <w:rPr>
          <w:color w:val="3D0000"/>
        </w:rPr>
        <w:t xml:space="preserve"> i</w:t>
      </w:r>
      <w:r>
        <w:rPr>
          <w:color w:val="670000"/>
        </w:rPr>
        <w:t xml:space="preserve"> am</w:t>
      </w:r>
      <w:r>
        <w:rPr>
          <w:color w:val="00006D"/>
        </w:rPr>
        <w:t xml:space="preserve"> cancel</w:t>
      </w:r>
      <w:r>
        <w:rPr>
          <w:color w:val="670000"/>
        </w:rPr>
        <w:t xml:space="preserve"> this</w:t>
      </w:r>
      <w:r>
        <w:rPr>
          <w:color w:val="0000A6"/>
        </w:rPr>
        <w:t xml:space="preserve"> scem</w:t>
      </w:r>
      <w:r>
        <w:br/>
      </w:r>
      <w:r>
        <w:rPr>
          <w:color w:val="250000"/>
        </w:rPr>
        <w:t xml:space="preserve"> ami</w:t>
      </w:r>
      <w:r>
        <w:rPr>
          <w:color w:val="000026"/>
        </w:rPr>
        <w:t xml:space="preserve"> ki</w:t>
      </w:r>
      <w:r>
        <w:rPr>
          <w:color w:val="00007E"/>
        </w:rPr>
        <w:t xml:space="preserve"> jekuno</w:t>
      </w:r>
      <w:r>
        <w:rPr>
          <w:color w:val="000066"/>
        </w:rPr>
        <w:t xml:space="preserve"> somoi</w:t>
      </w:r>
      <w:r>
        <w:rPr>
          <w:color w:val="00005E"/>
        </w:rPr>
        <w:t xml:space="preserve"> sevings</w:t>
      </w:r>
      <w:r>
        <w:rPr>
          <w:color w:val="00005F"/>
        </w:rPr>
        <w:t xml:space="preserve"> batil</w:t>
      </w:r>
      <w:r>
        <w:rPr>
          <w:color w:val="3C0000"/>
        </w:rPr>
        <w:t xml:space="preserve"> korle</w:t>
      </w:r>
      <w:r>
        <w:rPr>
          <w:color w:val="00002C"/>
        </w:rPr>
        <w:t xml:space="preserve"> taka</w:t>
      </w:r>
      <w:r>
        <w:rPr>
          <w:color w:val="00006C"/>
        </w:rPr>
        <w:t xml:space="preserve"> pamu</w:t>
      </w:r>
      <w:r>
        <w:br/>
      </w:r>
      <w:r>
        <w:rPr>
          <w:color w:val="0000A5"/>
        </w:rPr>
        <w:t xml:space="preserve"> ডিপোজিট</w:t>
      </w:r>
      <w:r>
        <w:rPr>
          <w:color w:val="0000B5"/>
        </w:rPr>
        <w:t xml:space="preserve"> রাখবো</w:t>
      </w:r>
      <w:r>
        <w:rPr>
          <w:color w:val="000043"/>
        </w:rPr>
        <w:t xml:space="preserve"> না</w:t>
      </w:r>
      <w:r>
        <w:br/>
      </w:r>
      <w:r>
        <w:rPr>
          <w:color w:val="000078"/>
        </w:rPr>
        <w:t xml:space="preserve"> savings</w:t>
      </w:r>
      <w:r>
        <w:rPr>
          <w:color w:val="000048"/>
        </w:rPr>
        <w:t xml:space="preserve"> ki</w:t>
      </w:r>
      <w:r>
        <w:rPr>
          <w:color w:val="000086"/>
        </w:rPr>
        <w:t xml:space="preserve"> vabe</w:t>
      </w:r>
      <w:r>
        <w:rPr>
          <w:color w:val="00007C"/>
        </w:rPr>
        <w:t xml:space="preserve"> off</w:t>
      </w:r>
      <w:r>
        <w:rPr>
          <w:color w:val="00006B"/>
        </w:rPr>
        <w:t xml:space="preserve"> korbo</w:t>
      </w:r>
      <w:r>
        <w:br/>
      </w:r>
      <w:r>
        <w:rPr>
          <w:color w:val="3A0000"/>
        </w:rPr>
        <w:t xml:space="preserve"> i</w:t>
      </w:r>
      <w:r>
        <w:rPr>
          <w:color w:val="000051"/>
        </w:rPr>
        <w:t xml:space="preserve"> want</w:t>
      </w:r>
      <w:r>
        <w:rPr>
          <w:color w:val="00003C"/>
        </w:rPr>
        <w:t xml:space="preserve"> to</w:t>
      </w:r>
      <w:r>
        <w:rPr>
          <w:color w:val="000056"/>
        </w:rPr>
        <w:t xml:space="preserve"> off</w:t>
      </w:r>
      <w:r>
        <w:rPr>
          <w:color w:val="00003F"/>
        </w:rPr>
        <w:t xml:space="preserve"> my</w:t>
      </w:r>
      <w:r>
        <w:rPr>
          <w:color w:val="00007A"/>
        </w:rPr>
        <w:t xml:space="preserve"> deposit</w:t>
      </w:r>
      <w:r>
        <w:rPr>
          <w:color w:val="00009D"/>
        </w:rPr>
        <w:t xml:space="preserve"> accessibility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3"/>
        </w:rPr>
        <w:t xml:space="preserve"> to</w:t>
      </w:r>
      <w:r>
        <w:rPr>
          <w:color w:val="00008F"/>
        </w:rPr>
        <w:t xml:space="preserve"> cancel</w:t>
      </w:r>
      <w:r>
        <w:rPr>
          <w:color w:val="000087"/>
        </w:rPr>
        <w:t xml:space="preserve"> idlc</w:t>
      </w:r>
      <w:r>
        <w:rPr>
          <w:color w:val="000000"/>
        </w:rPr>
        <w:t xml:space="preserve"> schemid</w:t>
      </w:r>
      <w:r>
        <w:br/>
      </w:r>
      <w:r>
        <w:rPr>
          <w:color w:val="000096"/>
        </w:rPr>
        <w:t xml:space="preserve"> অমার</w:t>
      </w:r>
      <w:r>
        <w:rPr>
          <w:color w:val="00004F"/>
        </w:rPr>
        <w:t xml:space="preserve"> সেভিংস</w:t>
      </w:r>
      <w:r>
        <w:rPr>
          <w:color w:val="00007F"/>
        </w:rPr>
        <w:t xml:space="preserve"> স্কিম</w:t>
      </w:r>
      <w:r>
        <w:rPr>
          <w:color w:val="00006F"/>
        </w:rPr>
        <w:t xml:space="preserve"> বাতিল</w:t>
      </w:r>
      <w:r>
        <w:rPr>
          <w:color w:val="000046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B0000"/>
        </w:rPr>
        <w:t xml:space="preserve"> আমি</w:t>
      </w:r>
      <w:r>
        <w:rPr>
          <w:color w:val="000062"/>
        </w:rPr>
        <w:t xml:space="preserve"> সেভিং</w:t>
      </w:r>
      <w:r>
        <w:rPr>
          <w:color w:val="000075"/>
        </w:rPr>
        <w:t xml:space="preserve"> কতদিন</w:t>
      </w:r>
      <w:r>
        <w:rPr>
          <w:color w:val="5A0000"/>
        </w:rPr>
        <w:t xml:space="preserve"> পর</w:t>
      </w:r>
      <w:r>
        <w:rPr>
          <w:color w:val="00009C"/>
        </w:rPr>
        <w:t xml:space="preserve"> ভাঙতে</w:t>
      </w:r>
      <w:r>
        <w:rPr>
          <w:color w:val="000054"/>
        </w:rPr>
        <w:t xml:space="preserve"> পারবো</w:t>
      </w:r>
      <w:r>
        <w:br/>
      </w:r>
      <w:r>
        <w:rPr>
          <w:color w:val="4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73"/>
        </w:rPr>
        <w:t xml:space="preserve"> দুমাস</w:t>
      </w:r>
      <w:r>
        <w:rPr>
          <w:color w:val="000020"/>
        </w:rPr>
        <w:t xml:space="preserve"> টাকা</w:t>
      </w:r>
      <w:r>
        <w:rPr>
          <w:color w:val="000045"/>
        </w:rPr>
        <w:t xml:space="preserve"> জমা</w:t>
      </w:r>
      <w:r>
        <w:rPr>
          <w:color w:val="590000"/>
        </w:rPr>
        <w:t xml:space="preserve"> দিয়েছি</w:t>
      </w:r>
      <w:r>
        <w:rPr>
          <w:color w:val="2C0000"/>
        </w:rPr>
        <w:t xml:space="preserve"> কিন্তু</w:t>
      </w:r>
      <w:r>
        <w:rPr>
          <w:color w:val="400000"/>
        </w:rPr>
        <w:t xml:space="preserve"> আমি</w:t>
      </w:r>
      <w:r>
        <w:rPr>
          <w:color w:val="3C0000"/>
        </w:rPr>
        <w:t xml:space="preserve"> এটা</w:t>
      </w:r>
      <w:r>
        <w:rPr>
          <w:color w:val="000044"/>
        </w:rPr>
        <w:t xml:space="preserve"> আর</w:t>
      </w:r>
      <w:r>
        <w:rPr>
          <w:color w:val="00005A"/>
        </w:rPr>
        <w:t xml:space="preserve"> চালাতে</w:t>
      </w:r>
      <w:r>
        <w:rPr>
          <w:color w:val="000070"/>
        </w:rPr>
        <w:t xml:space="preserve"> চাইনা</w:t>
      </w:r>
      <w:r>
        <w:br/>
      </w:r>
      <w:r>
        <w:rPr>
          <w:color w:val="600000"/>
        </w:rPr>
        <w:t xml:space="preserve"> amer</w:t>
      </w:r>
      <w:r>
        <w:rPr>
          <w:color w:val="00002D"/>
        </w:rPr>
        <w:t xml:space="preserve"> bkash</w:t>
      </w:r>
      <w:r>
        <w:rPr>
          <w:color w:val="000065"/>
        </w:rPr>
        <w:t xml:space="preserve"> teke</w:t>
      </w:r>
      <w:r>
        <w:rPr>
          <w:color w:val="000062"/>
        </w:rPr>
        <w:t xml:space="preserve"> saving</w:t>
      </w:r>
      <w:r>
        <w:rPr>
          <w:color w:val="000064"/>
        </w:rPr>
        <w:t xml:space="preserve"> service</w:t>
      </w:r>
      <w:r>
        <w:rPr>
          <w:color w:val="00005A"/>
        </w:rPr>
        <w:t xml:space="preserve"> off</w:t>
      </w:r>
      <w:r>
        <w:rPr>
          <w:color w:val="00004D"/>
        </w:rPr>
        <w:t xml:space="preserve"> kora</w:t>
      </w:r>
      <w:r>
        <w:rPr>
          <w:color w:val="5F0000"/>
        </w:rPr>
        <w:t xml:space="preserve"> lagbe</w:t>
      </w:r>
      <w:r>
        <w:br/>
      </w:r>
      <w:r>
        <w:rPr>
          <w:color w:val="250000"/>
        </w:rPr>
        <w:t xml:space="preserve"> আমি</w:t>
      </w:r>
      <w:r>
        <w:rPr>
          <w:color w:val="000046"/>
        </w:rPr>
        <w:t xml:space="preserve"> সেভিংস</w:t>
      </w:r>
      <w:r>
        <w:rPr>
          <w:color w:val="000063"/>
        </w:rPr>
        <w:t xml:space="preserve"> বাতিল</w:t>
      </w:r>
      <w:r>
        <w:rPr>
          <w:color w:val="640000"/>
        </w:rPr>
        <w:t xml:space="preserve"> করেছে</w:t>
      </w:r>
      <w:r>
        <w:rPr>
          <w:color w:val="330000"/>
        </w:rPr>
        <w:t xml:space="preserve"> কিন্তু</w:t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6"/>
        </w:rPr>
        <w:t xml:space="preserve"> একাউন্টে</w:t>
      </w:r>
      <w:r>
        <w:rPr>
          <w:color w:val="000057"/>
        </w:rPr>
        <w:t xml:space="preserve"> টাকাটা</w:t>
      </w:r>
      <w:r>
        <w:rPr>
          <w:color w:val="000058"/>
        </w:rPr>
        <w:t xml:space="preserve"> যোগ</w:t>
      </w:r>
      <w:r>
        <w:rPr>
          <w:color w:val="5B0000"/>
        </w:rPr>
        <w:t xml:space="preserve"> হয়</w:t>
      </w:r>
      <w:r>
        <w:rPr>
          <w:color w:val="000041"/>
        </w:rPr>
        <w:t xml:space="preserve"> নাই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5B"/>
        </w:rPr>
        <w:t xml:space="preserve"> সেভিংস</w:t>
      </w:r>
      <w:r>
        <w:rPr>
          <w:color w:val="00005F"/>
        </w:rPr>
        <w:t xml:space="preserve"> টি</w:t>
      </w:r>
      <w:r>
        <w:rPr>
          <w:color w:val="0000B3"/>
        </w:rPr>
        <w:t xml:space="preserve"> ক্যানসাল</w:t>
      </w:r>
      <w:r>
        <w:rPr>
          <w:color w:val="3E0000"/>
        </w:rPr>
        <w:t xml:space="preserve"> করতে</w:t>
      </w:r>
      <w:r>
        <w:rPr>
          <w:color w:val="000052"/>
        </w:rPr>
        <w:t xml:space="preserve"> চাচ্ছি</w:t>
      </w:r>
      <w:r>
        <w:br/>
      </w:r>
      <w:r>
        <w:rPr>
          <w:color w:val="2B0000"/>
        </w:rPr>
        <w:t xml:space="preserve"> আমার</w:t>
      </w:r>
      <w:r>
        <w:rPr>
          <w:color w:val="0000A5"/>
        </w:rPr>
        <w:t xml:space="preserve"> ডিপেজিট</w:t>
      </w:r>
      <w:r>
        <w:rPr>
          <w:color w:val="000049"/>
        </w:rPr>
        <w:t xml:space="preserve"> টা</w:t>
      </w:r>
      <w:r>
        <w:rPr>
          <w:color w:val="00007B"/>
        </w:rPr>
        <w:t xml:space="preserve"> বাদ</w:t>
      </w:r>
      <w:r>
        <w:rPr>
          <w:color w:val="00007A"/>
        </w:rPr>
        <w:t xml:space="preserve"> দিব</w:t>
      </w:r>
      <w:r>
        <w:br/>
      </w:r>
      <w:r>
        <w:rPr>
          <w:color w:val="320000"/>
        </w:rPr>
        <w:t xml:space="preserve"> আমার</w:t>
      </w:r>
      <w:r>
        <w:rPr>
          <w:color w:val="000061"/>
        </w:rPr>
        <w:t xml:space="preserve"> সেভিংস</w:t>
      </w:r>
      <w:r>
        <w:rPr>
          <w:color w:val="00009C"/>
        </w:rPr>
        <w:t xml:space="preserve"> স্কিম</w:t>
      </w:r>
      <w:r>
        <w:rPr>
          <w:color w:val="000055"/>
        </w:rPr>
        <w:t xml:space="preserve"> টা</w:t>
      </w:r>
      <w:r>
        <w:rPr>
          <w:color w:val="00005C"/>
        </w:rPr>
        <w:t xml:space="preserve"> বন্ধ</w:t>
      </w:r>
      <w:r>
        <w:rPr>
          <w:color w:val="420000"/>
        </w:rPr>
        <w:t xml:space="preserve"> করতে</w:t>
      </w:r>
      <w:r>
        <w:rPr>
          <w:color w:val="590000"/>
        </w:rPr>
        <w:t xml:space="preserve"> হবে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45"/>
        </w:rPr>
        <w:t xml:space="preserve"> saving</w:t>
      </w:r>
      <w:r>
        <w:rPr>
          <w:color w:val="00004C"/>
        </w:rPr>
        <w:t xml:space="preserve"> cancel</w:t>
      </w:r>
      <w:r>
        <w:rPr>
          <w:color w:val="6C0000"/>
        </w:rPr>
        <w:t xml:space="preserve"> korthe</w:t>
      </w:r>
      <w:r>
        <w:rPr>
          <w:color w:val="000057"/>
        </w:rPr>
        <w:t xml:space="preserve"> cacci</w:t>
      </w:r>
      <w:r>
        <w:rPr>
          <w:color w:val="000079"/>
        </w:rPr>
        <w:t xml:space="preserve"> khob</w:t>
      </w:r>
      <w:r>
        <w:rPr>
          <w:color w:val="00006B"/>
        </w:rPr>
        <w:t xml:space="preserve"> urgent</w:t>
      </w:r>
      <w:r>
        <w:rPr>
          <w:color w:val="000029"/>
        </w:rPr>
        <w:t xml:space="preserve"> tk</w:t>
      </w:r>
      <w:r>
        <w:rPr>
          <w:color w:val="430000"/>
        </w:rPr>
        <w:t xml:space="preserve"> lagbe</w:t>
      </w:r>
      <w:r>
        <w:br/>
      </w:r>
      <w:r>
        <w:rPr>
          <w:color w:val="000000"/>
        </w:rPr>
        <w:t xml:space="preserve"> মাসের</w:t>
      </w:r>
      <w:r>
        <w:rPr>
          <w:color w:val="000029"/>
        </w:rPr>
        <w:t xml:space="preserve"> টাকা</w:t>
      </w:r>
      <w:r>
        <w:rPr>
          <w:color w:val="000057"/>
        </w:rPr>
        <w:t xml:space="preserve"> জমা</w:t>
      </w:r>
      <w:r>
        <w:rPr>
          <w:color w:val="000091"/>
        </w:rPr>
        <w:t xml:space="preserve"> hoyeca</w:t>
      </w:r>
      <w:r>
        <w:rPr>
          <w:color w:val="380000"/>
        </w:rPr>
        <w:t xml:space="preserve"> কিন্তু</w:t>
      </w:r>
      <w:r>
        <w:rPr>
          <w:color w:val="00006C"/>
        </w:rPr>
        <w:t xml:space="preserve"> বাতিল</w:t>
      </w:r>
      <w:r>
        <w:rPr>
          <w:color w:val="500000"/>
        </w:rPr>
        <w:t xml:space="preserve"> তো</w:t>
      </w:r>
      <w:r>
        <w:rPr>
          <w:color w:val="000043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4C0000"/>
        </w:rPr>
        <w:t xml:space="preserve"> ভাই</w:t>
      </w:r>
      <w:r>
        <w:br/>
      </w:r>
      <w:r>
        <w:rPr>
          <w:color w:val="000000"/>
        </w:rPr>
        <w:t xml:space="preserve"> মাস</w:t>
      </w:r>
      <w:r>
        <w:rPr>
          <w:color w:val="6B0000"/>
        </w:rPr>
        <w:t xml:space="preserve"> হয়ে</w:t>
      </w:r>
      <w:r>
        <w:rPr>
          <w:color w:val="000085"/>
        </w:rPr>
        <w:t xml:space="preserve"> গেসে</w:t>
      </w:r>
      <w:r>
        <w:rPr>
          <w:color w:val="300000"/>
        </w:rPr>
        <w:t xml:space="preserve"> আমি</w:t>
      </w:r>
      <w:r>
        <w:rPr>
          <w:color w:val="00005A"/>
        </w:rPr>
        <w:t xml:space="preserve"> সেভিংস</w:t>
      </w:r>
      <w:r>
        <w:rPr>
          <w:color w:val="00007F"/>
        </w:rPr>
        <w:t xml:space="preserve"> বাতিল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000044"/>
        </w:rPr>
        <w:t xml:space="preserve"> savings</w:t>
      </w:r>
      <w:r>
        <w:rPr>
          <w:color w:val="00003F"/>
        </w:rPr>
        <w:t xml:space="preserve"> kivabe</w:t>
      </w:r>
      <w:r>
        <w:rPr>
          <w:color w:val="000064"/>
        </w:rPr>
        <w:t xml:space="preserve"> batil</w:t>
      </w:r>
      <w:r>
        <w:rPr>
          <w:color w:val="320000"/>
        </w:rPr>
        <w:t xml:space="preserve"> korte</w:t>
      </w:r>
      <w:r>
        <w:rPr>
          <w:color w:val="480000"/>
        </w:rPr>
        <w:t xml:space="preserve"> hoy</w:t>
      </w:r>
      <w:r>
        <w:rPr>
          <w:color w:val="00007B"/>
        </w:rPr>
        <w:t xml:space="preserve"> janale</w:t>
      </w:r>
      <w:r>
        <w:rPr>
          <w:color w:val="000069"/>
        </w:rPr>
        <w:t xml:space="preserve"> valo</w:t>
      </w:r>
      <w:r>
        <w:rPr>
          <w:color w:val="00006E"/>
        </w:rPr>
        <w:t xml:space="preserve"> hoto</w:t>
      </w:r>
      <w:r>
        <w:br/>
      </w:r>
      <w:r>
        <w:rPr>
          <w:color w:val="000061"/>
        </w:rPr>
        <w:t xml:space="preserve"> savings</w:t>
      </w:r>
      <w:r>
        <w:rPr>
          <w:color w:val="000090"/>
        </w:rPr>
        <w:t xml:space="preserve"> batil</w:t>
      </w:r>
      <w:r>
        <w:rPr>
          <w:color w:val="650000"/>
        </w:rPr>
        <w:t xml:space="preserve"> korar</w:t>
      </w:r>
      <w:r>
        <w:rPr>
          <w:color w:val="000089"/>
        </w:rPr>
        <w:t xml:space="preserve"> niyom</w:t>
      </w:r>
      <w:r>
        <w:rPr>
          <w:color w:val="000048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2A0000"/>
        </w:rPr>
        <w:t xml:space="preserve"> আমি</w:t>
      </w:r>
      <w:r>
        <w:rPr>
          <w:color w:val="000050"/>
        </w:rPr>
        <w:t xml:space="preserve"> সেভিংস</w:t>
      </w:r>
      <w:r>
        <w:rPr>
          <w:color w:val="000097"/>
        </w:rPr>
        <w:t xml:space="preserve"> বন্ধ</w:t>
      </w:r>
      <w:r>
        <w:rPr>
          <w:color w:val="6D0000"/>
        </w:rPr>
        <w:t xml:space="preserve"> করতে</w:t>
      </w:r>
      <w:r>
        <w:rPr>
          <w:color w:val="00003D"/>
        </w:rPr>
        <w:t xml:space="preserve"> চাই</w:t>
      </w:r>
      <w:r>
        <w:rPr>
          <w:color w:val="3A0000"/>
        </w:rPr>
        <w:t xml:space="preserve"> কিন্তু</w:t>
      </w:r>
      <w:r>
        <w:rPr>
          <w:color w:val="00003D"/>
        </w:rPr>
        <w:t xml:space="preserve"> কেন</w:t>
      </w:r>
      <w:r>
        <w:rPr>
          <w:color w:val="000097"/>
        </w:rPr>
        <w:t xml:space="preserve"> বন্ধ</w:t>
      </w:r>
      <w:r>
        <w:rPr>
          <w:color w:val="6D0000"/>
        </w:rPr>
        <w:t xml:space="preserve"> করতে</w:t>
      </w:r>
      <w:r>
        <w:rPr>
          <w:color w:val="000067"/>
        </w:rPr>
        <w:t xml:space="preserve"> পারতেছি</w:t>
      </w:r>
      <w:r>
        <w:rPr>
          <w:color w:val="000000"/>
        </w:rPr>
        <w:t xml:space="preserve"> না</w:t>
      </w:r>
      <w:r>
        <w:br/>
      </w:r>
      <w:r>
        <w:rPr>
          <w:color w:val="000084"/>
        </w:rPr>
        <w:t xml:space="preserve"> সেভিংস</w:t>
      </w:r>
      <w:r>
        <w:rPr>
          <w:color w:val="000073"/>
        </w:rPr>
        <w:t xml:space="preserve"> টা</w:t>
      </w:r>
      <w:r>
        <w:rPr>
          <w:color w:val="00007C"/>
        </w:rPr>
        <w:t xml:space="preserve"> বন্ধ</w:t>
      </w:r>
      <w:r>
        <w:rPr>
          <w:color w:val="5A0000"/>
        </w:rPr>
        <w:t xml:space="preserve"> করতে</w:t>
      </w:r>
      <w:r>
        <w:rPr>
          <w:color w:val="000065"/>
        </w:rPr>
        <w:t xml:space="preserve"> চাই</w:t>
      </w:r>
      <w:r>
        <w:br/>
      </w:r>
      <w:r>
        <w:rPr>
          <w:color w:val="00007B"/>
        </w:rPr>
        <w:t xml:space="preserve"> savings</w:t>
      </w:r>
      <w:r>
        <w:rPr>
          <w:color w:val="00005B"/>
        </w:rPr>
        <w:t xml:space="preserve"> ta</w:t>
      </w:r>
      <w:r>
        <w:rPr>
          <w:color w:val="00007E"/>
        </w:rPr>
        <w:t xml:space="preserve"> off</w:t>
      </w:r>
      <w:r>
        <w:rPr>
          <w:color w:val="5B0000"/>
        </w:rPr>
        <w:t xml:space="preserve"> korte</w:t>
      </w:r>
      <w:r>
        <w:rPr>
          <w:color w:val="000082"/>
        </w:rPr>
        <w:t xml:space="preserve"> cai</w:t>
      </w:r>
      <w:r>
        <w:br/>
      </w:r>
      <w:r>
        <w:rPr>
          <w:color w:val="360000"/>
        </w:rPr>
        <w:t xml:space="preserve"> amr</w:t>
      </w:r>
      <w:r>
        <w:rPr>
          <w:color w:val="00004E"/>
        </w:rPr>
        <w:t xml:space="preserve"> saving</w:t>
      </w:r>
      <w:r>
        <w:rPr>
          <w:color w:val="000028"/>
        </w:rPr>
        <w:t xml:space="preserve"> account</w:t>
      </w:r>
      <w:r>
        <w:rPr>
          <w:color w:val="00006D"/>
        </w:rPr>
        <w:t xml:space="preserve"> creat</w:t>
      </w:r>
      <w:r>
        <w:rPr>
          <w:color w:val="000088"/>
        </w:rPr>
        <w:t xml:space="preserve"> hoyae</w:t>
      </w:r>
      <w:r>
        <w:rPr>
          <w:color w:val="4C0000"/>
        </w:rPr>
        <w:t xml:space="preserve"> gese</w:t>
      </w:r>
      <w:r>
        <w:rPr>
          <w:color w:val="4E0000"/>
        </w:rPr>
        <w:t xml:space="preserve"> ata</w:t>
      </w:r>
      <w:r>
        <w:rPr>
          <w:color w:val="000047"/>
        </w:rPr>
        <w:t xml:space="preserve"> off</w:t>
      </w:r>
      <w:r>
        <w:rPr>
          <w:color w:val="330000"/>
        </w:rPr>
        <w:t xml:space="preserve"> korte</w:t>
      </w:r>
      <w:r>
        <w:rPr>
          <w:color w:val="00003D"/>
        </w:rPr>
        <w:t xml:space="preserve"> chai</w:t>
      </w:r>
      <w:r>
        <w:br/>
      </w:r>
      <w:r>
        <w:rPr>
          <w:color w:val="200000"/>
        </w:rPr>
        <w:t xml:space="preserve"> ami</w:t>
      </w:r>
      <w:r>
        <w:rPr>
          <w:color w:val="000038"/>
        </w:rPr>
        <w:t xml:space="preserve"> savings</w:t>
      </w:r>
      <w:r>
        <w:rPr>
          <w:color w:val="3A0000"/>
        </w:rPr>
        <w:t xml:space="preserve"> korar</w:t>
      </w:r>
      <w:r>
        <w:rPr>
          <w:color w:val="00003E"/>
        </w:rPr>
        <w:t xml:space="preserve"> por</w:t>
      </w:r>
      <w:r>
        <w:rPr>
          <w:color w:val="000059"/>
        </w:rPr>
        <w:t xml:space="preserve"> chaile</w:t>
      </w:r>
      <w:r>
        <w:rPr>
          <w:color w:val="000054"/>
        </w:rPr>
        <w:t xml:space="preserve"> jekono</w:t>
      </w:r>
      <w:r>
        <w:rPr>
          <w:color w:val="00006D"/>
        </w:rPr>
        <w:t xml:space="preserve"> moment</w:t>
      </w:r>
      <w:r>
        <w:rPr>
          <w:color w:val="000028"/>
        </w:rPr>
        <w:t xml:space="preserve"> e</w:t>
      </w:r>
      <w:r>
        <w:rPr>
          <w:color w:val="000021"/>
        </w:rPr>
        <w:t xml:space="preserve"> ki</w:t>
      </w:r>
      <w:r>
        <w:rPr>
          <w:color w:val="00004D"/>
        </w:rPr>
        <w:t xml:space="preserve"> close</w:t>
      </w:r>
      <w:r>
        <w:rPr>
          <w:color w:val="00002F"/>
        </w:rPr>
        <w:t xml:space="preserve"> kore</w:t>
      </w:r>
      <w:r>
        <w:rPr>
          <w:color w:val="000026"/>
        </w:rPr>
        <w:t xml:space="preserve"> taka</w:t>
      </w:r>
      <w:r>
        <w:rPr>
          <w:color w:val="00006D"/>
        </w:rPr>
        <w:t xml:space="preserve"> widraw</w:t>
      </w:r>
      <w:r>
        <w:rPr>
          <w:color w:val="29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3D"/>
        </w:rPr>
        <w:t xml:space="preserve"> সেভিং</w:t>
      </w:r>
      <w:r>
        <w:rPr>
          <w:color w:val="660000"/>
        </w:rPr>
        <w:t xml:space="preserve"> স</w:t>
      </w:r>
      <w:r>
        <w:rPr>
          <w:color w:val="390000"/>
        </w:rPr>
        <w:t xml:space="preserve"> যদি</w:t>
      </w:r>
      <w:r>
        <w:rPr>
          <w:color w:val="00001B"/>
        </w:rPr>
        <w:t xml:space="preserve"> টাকা</w:t>
      </w:r>
      <w:r>
        <w:rPr>
          <w:color w:val="530000"/>
        </w:rPr>
        <w:t xml:space="preserve"> রাখি</w:t>
      </w:r>
      <w:r>
        <w:rPr>
          <w:color w:val="00004F"/>
        </w:rPr>
        <w:t xml:space="preserve"> যখন</w:t>
      </w:r>
      <w:r>
        <w:rPr>
          <w:color w:val="000066"/>
        </w:rPr>
        <w:t xml:space="preserve"> মন</w:t>
      </w:r>
      <w:r>
        <w:rPr>
          <w:color w:val="000027"/>
        </w:rPr>
        <w:t xml:space="preserve"> চাই</w:t>
      </w:r>
      <w:r>
        <w:rPr>
          <w:color w:val="00004F"/>
        </w:rPr>
        <w:t xml:space="preserve"> তখন</w:t>
      </w:r>
      <w:r>
        <w:rPr>
          <w:color w:val="000054"/>
        </w:rPr>
        <w:t xml:space="preserve"> তুলে</w:t>
      </w:r>
      <w:r>
        <w:rPr>
          <w:color w:val="000058"/>
        </w:rPr>
        <w:t xml:space="preserve"> ফেলতে</w:t>
      </w:r>
      <w:r>
        <w:rPr>
          <w:color w:val="000000"/>
        </w:rPr>
        <w:t xml:space="preserve"> পারব</w:t>
      </w:r>
      <w:r>
        <w:br/>
      </w:r>
      <w:r>
        <w:rPr>
          <w:color w:val="000055"/>
        </w:rPr>
        <w:t xml:space="preserve"> বছর</w:t>
      </w:r>
      <w:r>
        <w:rPr>
          <w:color w:val="000082"/>
        </w:rPr>
        <w:t xml:space="preserve"> পূণ</w:t>
      </w:r>
      <w:r>
        <w:rPr>
          <w:color w:val="00002A"/>
        </w:rPr>
        <w:t xml:space="preserve"> না</w:t>
      </w:r>
      <w:r>
        <w:rPr>
          <w:color w:val="520000"/>
        </w:rPr>
        <w:t xml:space="preserve"> হলে</w:t>
      </w:r>
      <w:r>
        <w:rPr>
          <w:color w:val="000042"/>
        </w:rPr>
        <w:t xml:space="preserve"> সেভিংস</w:t>
      </w:r>
      <w:r>
        <w:rPr>
          <w:color w:val="350000"/>
        </w:rPr>
        <w:t xml:space="preserve"> এর</w:t>
      </w:r>
      <w:r>
        <w:rPr>
          <w:color w:val="000077"/>
        </w:rPr>
        <w:t xml:space="preserve"> ইমারজেন্সি</w:t>
      </w:r>
      <w:r>
        <w:rPr>
          <w:color w:val="000023"/>
        </w:rPr>
        <w:t xml:space="preserve"> টাকা</w:t>
      </w:r>
      <w:r>
        <w:rPr>
          <w:color w:val="000060"/>
        </w:rPr>
        <w:t xml:space="preserve"> তুলতে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64"/>
        </w:rPr>
        <w:t xml:space="preserve"> সেভিং</w:t>
      </w:r>
      <w:r>
        <w:rPr>
          <w:color w:val="000054"/>
        </w:rPr>
        <w:t xml:space="preserve"> একাউন্টে</w:t>
      </w:r>
      <w:r>
        <w:rPr>
          <w:color w:val="580000"/>
        </w:rPr>
        <w:t xml:space="preserve"> তো</w:t>
      </w:r>
      <w:r>
        <w:rPr>
          <w:color w:val="000045"/>
        </w:rPr>
        <w:t xml:space="preserve"> এখন</w:t>
      </w:r>
      <w:r>
        <w:rPr>
          <w:color w:val="000077"/>
        </w:rPr>
        <w:t xml:space="preserve"> বাতিল</w:t>
      </w:r>
      <w:r>
        <w:rPr>
          <w:color w:val="4A0000"/>
        </w:rPr>
        <w:t xml:space="preserve"> করা</w:t>
      </w:r>
      <w:r>
        <w:rPr>
          <w:color w:val="000050"/>
        </w:rPr>
        <w:t xml:space="preserve"> যাবে</w:t>
      </w:r>
      <w:r>
        <w:rPr>
          <w:color w:val="00005E"/>
        </w:rPr>
        <w:t xml:space="preserve"> কিনা</w:t>
      </w:r>
      <w:r>
        <w:br/>
      </w:r>
      <w:r>
        <w:rPr>
          <w:color w:val="00001F"/>
        </w:rPr>
        <w:t xml:space="preserve"> বিকাশ</w:t>
      </w:r>
      <w:r>
        <w:rPr>
          <w:color w:val="00003D"/>
        </w:rPr>
        <w:t xml:space="preserve"> সেভিংস</w:t>
      </w:r>
      <w:r>
        <w:rPr>
          <w:color w:val="000042"/>
        </w:rPr>
        <w:t xml:space="preserve"> টাকা</w:t>
      </w:r>
      <w:r>
        <w:rPr>
          <w:color w:val="530000"/>
        </w:rPr>
        <w:t xml:space="preserve"> রাখলে</w:t>
      </w:r>
      <w:r>
        <w:rPr>
          <w:color w:val="00004C"/>
        </w:rPr>
        <w:t xml:space="preserve"> ওই</w:t>
      </w:r>
      <w:r>
        <w:rPr>
          <w:color w:val="000042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3E0000"/>
        </w:rPr>
        <w:t xml:space="preserve"> যে</w:t>
      </w:r>
      <w:r>
        <w:rPr>
          <w:color w:val="370000"/>
        </w:rPr>
        <w:t xml:space="preserve"> কোন</w:t>
      </w:r>
      <w:r>
        <w:rPr>
          <w:color w:val="000048"/>
        </w:rPr>
        <w:t xml:space="preserve"> সময়</w:t>
      </w:r>
      <w:r>
        <w:rPr>
          <w:color w:val="000061"/>
        </w:rPr>
        <w:t xml:space="preserve"> বের</w:t>
      </w:r>
      <w:r>
        <w:rPr>
          <w:color w:val="360000"/>
        </w:rPr>
        <w:t xml:space="preserve"> করা</w:t>
      </w:r>
      <w:r>
        <w:rPr>
          <w:color w:val="00003B"/>
        </w:rPr>
        <w:t xml:space="preserve"> যাবে</w:t>
      </w:r>
      <w:r>
        <w:rPr>
          <w:color w:val="000000"/>
        </w:rPr>
        <w:t xml:space="preserve"> নাকি</w:t>
      </w:r>
      <w:r>
        <w:rPr>
          <w:color w:val="3E0000"/>
        </w:rPr>
        <w:t xml:space="preserve"> একটু</w:t>
      </w:r>
      <w:r>
        <w:rPr>
          <w:color w:val="000047"/>
        </w:rPr>
        <w:t xml:space="preserve"> বিস্তারিত</w:t>
      </w:r>
      <w:r>
        <w:rPr>
          <w:color w:val="000042"/>
        </w:rPr>
        <w:t xml:space="preserve"> জানাবেন</w:t>
      </w:r>
      <w:r>
        <w:br/>
      </w:r>
      <w:r>
        <w:rPr>
          <w:color w:val="000081"/>
        </w:rPr>
        <w:t xml:space="preserve"> মেয়াদ</w:t>
      </w:r>
      <w:r>
        <w:rPr>
          <w:color w:val="000090"/>
        </w:rPr>
        <w:t xml:space="preserve"> উত্তীর্ণ</w:t>
      </w:r>
      <w:r>
        <w:rPr>
          <w:color w:val="4B0000"/>
        </w:rPr>
        <w:t xml:space="preserve"> আগে</w:t>
      </w:r>
      <w:r>
        <w:rPr>
          <w:color w:val="2A0000"/>
        </w:rPr>
        <w:t xml:space="preserve"> কি</w:t>
      </w:r>
      <w:r>
        <w:rPr>
          <w:color w:val="000027"/>
        </w:rPr>
        <w:t xml:space="preserve"> টাকা</w:t>
      </w:r>
      <w:r>
        <w:rPr>
          <w:color w:val="00006A"/>
        </w:rPr>
        <w:t xml:space="preserve"> তুলতে</w:t>
      </w:r>
      <w:r>
        <w:rPr>
          <w:color w:val="000052"/>
        </w:rPr>
        <w:t xml:space="preserve"> পারব</w:t>
      </w:r>
      <w:r>
        <w:br/>
      </w:r>
      <w:r>
        <w:rPr>
          <w:color w:val="00005D"/>
        </w:rPr>
        <w:t xml:space="preserve"> idlc</w:t>
      </w:r>
      <w:r>
        <w:rPr>
          <w:color w:val="2D0000"/>
        </w:rPr>
        <w:t xml:space="preserve"> কি</w:t>
      </w:r>
      <w:r>
        <w:rPr>
          <w:color w:val="00006E"/>
        </w:rPr>
        <w:t xml:space="preserve"> যেকোনো</w:t>
      </w:r>
      <w:r>
        <w:rPr>
          <w:color w:val="000078"/>
        </w:rPr>
        <w:t xml:space="preserve"> সময়</w:t>
      </w:r>
      <w:r>
        <w:rPr>
          <w:color w:val="000086"/>
        </w:rPr>
        <w:t xml:space="preserve"> ক্যানসেল</w:t>
      </w:r>
      <w:r>
        <w:rPr>
          <w:color w:val="360000"/>
        </w:rPr>
        <w:t xml:space="preserve"> করতে</w:t>
      </w:r>
      <w:r>
        <w:rPr>
          <w:color w:val="000051"/>
        </w:rPr>
        <w:t xml:space="preserve"> পারবো</w:t>
      </w:r>
      <w:r>
        <w:br/>
      </w:r>
      <w:r>
        <w:rPr>
          <w:color w:val="00007A"/>
        </w:rPr>
        <w:t xml:space="preserve"> বৎসরে</w:t>
      </w:r>
      <w:r>
        <w:rPr>
          <w:color w:val="3A0000"/>
        </w:rPr>
        <w:t xml:space="preserve"> জন্য</w:t>
      </w:r>
      <w:r>
        <w:rPr>
          <w:color w:val="000040"/>
        </w:rPr>
        <w:t xml:space="preserve"> সেভিংস</w:t>
      </w:r>
      <w:r>
        <w:rPr>
          <w:color w:val="390000"/>
        </w:rPr>
        <w:t xml:space="preserve"> করলে</w:t>
      </w:r>
      <w:r>
        <w:rPr>
          <w:color w:val="00005D"/>
        </w:rPr>
        <w:t xml:space="preserve"> তিন</w:t>
      </w:r>
      <w:r>
        <w:rPr>
          <w:color w:val="000057"/>
        </w:rPr>
        <w:t xml:space="preserve"> মাস</w:t>
      </w:r>
      <w:r>
        <w:rPr>
          <w:color w:val="5E0000"/>
        </w:rPr>
        <w:t xml:space="preserve"> চাইলে</w:t>
      </w:r>
      <w:r>
        <w:rPr>
          <w:color w:val="000076"/>
        </w:rPr>
        <w:t xml:space="preserve"> ভাংতে</w:t>
      </w:r>
      <w:r>
        <w:rPr>
          <w:color w:val="000000"/>
        </w:rPr>
        <w:t xml:space="preserve"> পারো</w:t>
      </w:r>
      <w:r>
        <w:br/>
      </w:r>
      <w:r>
        <w:rPr>
          <w:color w:val="1D0000"/>
        </w:rPr>
        <w:t xml:space="preserve"> আমি</w:t>
      </w:r>
      <w:r>
        <w:rPr>
          <w:color w:val="000030"/>
        </w:rPr>
        <w:t xml:space="preserve"> জানতে</w:t>
      </w:r>
      <w:r>
        <w:rPr>
          <w:color w:val="000029"/>
        </w:rPr>
        <w:t xml:space="preserve"> চাই</w:t>
      </w:r>
      <w:r>
        <w:rPr>
          <w:color w:val="000067"/>
        </w:rPr>
        <w:t xml:space="preserve"> বৎসরে</w:t>
      </w:r>
      <w:r>
        <w:rPr>
          <w:color w:val="310000"/>
        </w:rPr>
        <w:t xml:space="preserve"> জন্য</w:t>
      </w:r>
      <w:r>
        <w:rPr>
          <w:color w:val="300000"/>
        </w:rPr>
        <w:t xml:space="preserve"> করলে</w:t>
      </w:r>
      <w:r>
        <w:rPr>
          <w:color w:val="00004D"/>
        </w:rPr>
        <w:t xml:space="preserve"> মেয়াদ</w:t>
      </w:r>
      <w:r>
        <w:rPr>
          <w:color w:val="000043"/>
        </w:rPr>
        <w:t xml:space="preserve"> শেষ</w:t>
      </w:r>
      <w:r>
        <w:rPr>
          <w:color w:val="00004F"/>
        </w:rPr>
        <w:t xml:space="preserve"> হওয়ার</w:t>
      </w:r>
      <w:r>
        <w:rPr>
          <w:color w:val="380000"/>
        </w:rPr>
        <w:t xml:space="preserve"> আগে</w:t>
      </w:r>
      <w:r>
        <w:rPr>
          <w:color w:val="1F0000"/>
        </w:rPr>
        <w:t xml:space="preserve"> কি</w:t>
      </w:r>
      <w:r>
        <w:rPr>
          <w:color w:val="00001D"/>
        </w:rPr>
        <w:t xml:space="preserve"> টাকা</w:t>
      </w:r>
      <w:r>
        <w:rPr>
          <w:color w:val="000059"/>
        </w:rPr>
        <w:t xml:space="preserve"> উত্তোলন</w:t>
      </w:r>
      <w:r>
        <w:rPr>
          <w:color w:val="000043"/>
        </w:rPr>
        <w:t xml:space="preserve"> বা</w:t>
      </w:r>
      <w:r>
        <w:rPr>
          <w:color w:val="000064"/>
        </w:rPr>
        <w:t xml:space="preserve"> ভাংতে</w:t>
      </w:r>
      <w:r>
        <w:rPr>
          <w:color w:val="000000"/>
        </w:rPr>
        <w:t xml:space="preserve"> পার্ে</w:t>
      </w:r>
      <w:r>
        <w:br/>
      </w:r>
      <w:r>
        <w:rPr>
          <w:color w:val="2E0000"/>
        </w:rPr>
        <w:t xml:space="preserve"> আমি</w:t>
      </w:r>
      <w:r>
        <w:rPr>
          <w:color w:val="000057"/>
        </w:rPr>
        <w:t xml:space="preserve"> সেভিংস</w:t>
      </w:r>
      <w:r>
        <w:rPr>
          <w:color w:val="000099"/>
        </w:rPr>
        <w:t xml:space="preserve"> একা</w:t>
      </w:r>
      <w:r>
        <w:rPr>
          <w:color w:val="000099"/>
        </w:rPr>
        <w:t xml:space="preserve"> ক্লোজ</w:t>
      </w:r>
      <w:r>
        <w:rPr>
          <w:color w:val="3C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7D"/>
        </w:rPr>
        <w:t xml:space="preserve"> বছর</w:t>
      </w:r>
      <w:r>
        <w:rPr>
          <w:color w:val="640000"/>
        </w:rPr>
        <w:t xml:space="preserve"> আগে</w:t>
      </w:r>
      <w:r>
        <w:rPr>
          <w:color w:val="380000"/>
        </w:rPr>
        <w:t xml:space="preserve"> কি</w:t>
      </w:r>
      <w:r>
        <w:rPr>
          <w:color w:val="000034"/>
        </w:rPr>
        <w:t xml:space="preserve"> টাকা</w:t>
      </w:r>
      <w:r>
        <w:rPr>
          <w:color w:val="00009F"/>
        </w:rPr>
        <w:t xml:space="preserve"> উত্তোলন</w:t>
      </w:r>
      <w:r>
        <w:rPr>
          <w:color w:val="56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46"/>
        </w:rPr>
        <w:t xml:space="preserve"> সেভিংস</w:t>
      </w:r>
      <w:r>
        <w:rPr>
          <w:color w:val="000070"/>
        </w:rPr>
        <w:t xml:space="preserve"> স্কিম</w:t>
      </w:r>
      <w:r>
        <w:rPr>
          <w:color w:val="000061"/>
        </w:rPr>
        <w:t xml:space="preserve"> খুললে</w:t>
      </w:r>
      <w:r>
        <w:rPr>
          <w:color w:val="470000"/>
        </w:rPr>
        <w:t xml:space="preserve"> যে</w:t>
      </w:r>
      <w:r>
        <w:rPr>
          <w:color w:val="3E0000"/>
        </w:rPr>
        <w:t xml:space="preserve"> কোন</w:t>
      </w:r>
      <w:r>
        <w:rPr>
          <w:color w:val="000052"/>
        </w:rPr>
        <w:t xml:space="preserve"> সময়</w:t>
      </w:r>
      <w:r>
        <w:rPr>
          <w:color w:val="000085"/>
        </w:rPr>
        <w:t xml:space="preserve"> ভাঙা</w:t>
      </w:r>
      <w:r>
        <w:rPr>
          <w:color w:val="000043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3B"/>
        </w:rPr>
        <w:t xml:space="preserve"> saving</w:t>
      </w:r>
      <w:r>
        <w:rPr>
          <w:color w:val="000064"/>
        </w:rPr>
        <w:t xml:space="preserve"> ya</w:t>
      </w:r>
      <w:r>
        <w:rPr>
          <w:color w:val="000054"/>
        </w:rPr>
        <w:t xml:space="preserve"> jomano</w:t>
      </w:r>
      <w:r>
        <w:rPr>
          <w:color w:val="000024"/>
        </w:rPr>
        <w:t xml:space="preserve"> taka</w:t>
      </w:r>
      <w:r>
        <w:rPr>
          <w:color w:val="000067"/>
        </w:rPr>
        <w:t xml:space="preserve"> caila</w:t>
      </w:r>
      <w:r>
        <w:rPr>
          <w:color w:val="00001F"/>
        </w:rPr>
        <w:t xml:space="preserve"> ki</w:t>
      </w:r>
      <w:r>
        <w:rPr>
          <w:color w:val="000067"/>
        </w:rPr>
        <w:t xml:space="preserve"> jkhon</w:t>
      </w:r>
      <w:r>
        <w:rPr>
          <w:color w:val="000067"/>
        </w:rPr>
        <w:t xml:space="preserve"> icha</w:t>
      </w:r>
      <w:r>
        <w:rPr>
          <w:color w:val="000061"/>
        </w:rPr>
        <w:t xml:space="preserve"> tola</w:t>
      </w:r>
      <w:r>
        <w:rPr>
          <w:color w:val="000000"/>
        </w:rPr>
        <w:t xml:space="preserve"> jai</w:t>
      </w:r>
      <w:r>
        <w:br/>
      </w:r>
      <w:r>
        <w:rPr>
          <w:color w:val="390000"/>
        </w:rPr>
        <w:t xml:space="preserve"> amar</w:t>
      </w:r>
      <w:r>
        <w:rPr>
          <w:color w:val="00005B"/>
        </w:rPr>
        <w:t xml:space="preserve"> savings</w:t>
      </w:r>
      <w:r>
        <w:rPr>
          <w:color w:val="000074"/>
        </w:rPr>
        <w:t xml:space="preserve"> oita</w:t>
      </w:r>
      <w:r>
        <w:rPr>
          <w:color w:val="0000B1"/>
        </w:rPr>
        <w:t xml:space="preserve"> vangte</w:t>
      </w:r>
      <w:r>
        <w:rPr>
          <w:color w:val="00005B"/>
        </w:rPr>
        <w:t xml:space="preserve"> hobe</w:t>
      </w:r>
      <w:r>
        <w:br/>
      </w:r>
      <w:r>
        <w:rPr>
          <w:color w:val="400000"/>
        </w:rPr>
        <w:t xml:space="preserve"> আপনাদের</w:t>
      </w:r>
      <w:r>
        <w:rPr>
          <w:color w:val="00003C"/>
        </w:rPr>
        <w:t xml:space="preserve"> সেভিংস</w:t>
      </w:r>
      <w:r>
        <w:rPr>
          <w:color w:val="320000"/>
        </w:rPr>
        <w:t xml:space="preserve"> এ</w:t>
      </w:r>
      <w:r>
        <w:rPr>
          <w:color w:val="00005E"/>
        </w:rPr>
        <w:t xml:space="preserve"> ডিপোজিট</w:t>
      </w:r>
      <w:r>
        <w:rPr>
          <w:color w:val="350000"/>
        </w:rPr>
        <w:t xml:space="preserve"> করলে</w:t>
      </w:r>
      <w:r>
        <w:rPr>
          <w:color w:val="220000"/>
        </w:rPr>
        <w:t xml:space="preserve"> কি</w:t>
      </w:r>
      <w:r>
        <w:rPr>
          <w:color w:val="000055"/>
        </w:rPr>
        <w:t xml:space="preserve"> মেয়াদ</w:t>
      </w:r>
      <w:r>
        <w:rPr>
          <w:color w:val="00004A"/>
        </w:rPr>
        <w:t xml:space="preserve"> শেষ</w:t>
      </w:r>
      <w:r>
        <w:rPr>
          <w:color w:val="000069"/>
        </w:rPr>
        <w:t xml:space="preserve"> হবার</w:t>
      </w:r>
      <w:r>
        <w:rPr>
          <w:color w:val="3E0000"/>
        </w:rPr>
        <w:t xml:space="preserve"> আগে</w:t>
      </w:r>
      <w:r>
        <w:rPr>
          <w:color w:val="200000"/>
        </w:rPr>
        <w:t xml:space="preserve"> আমি</w:t>
      </w:r>
      <w:r>
        <w:rPr>
          <w:color w:val="000020"/>
        </w:rPr>
        <w:t xml:space="preserve"> টাকা</w:t>
      </w:r>
      <w:r>
        <w:rPr>
          <w:color w:val="000058"/>
        </w:rPr>
        <w:t xml:space="preserve"> তুলতে</w:t>
      </w:r>
      <w:r>
        <w:rPr>
          <w:color w:val="00003E"/>
        </w:rPr>
        <w:t xml:space="preserve"> পারবো</w:t>
      </w:r>
      <w:r>
        <w:br/>
      </w:r>
      <w:r>
        <w:rPr>
          <w:color w:val="000058"/>
        </w:rPr>
        <w:t xml:space="preserve"> idlc</w:t>
      </w:r>
      <w:r>
        <w:rPr>
          <w:color w:val="710000"/>
        </w:rPr>
        <w:t xml:space="preserve"> er</w:t>
      </w:r>
      <w:r>
        <w:rPr>
          <w:color w:val="00004B"/>
        </w:rPr>
        <w:t xml:space="preserve"> savings</w:t>
      </w:r>
      <w:r>
        <w:rPr>
          <w:color w:val="00007A"/>
        </w:rPr>
        <w:t xml:space="preserve"> scheme</w:t>
      </w:r>
      <w:r>
        <w:rPr>
          <w:color w:val="000038"/>
        </w:rPr>
        <w:t xml:space="preserve"> ta</w:t>
      </w:r>
      <w:r>
        <w:rPr>
          <w:color w:val="00004D"/>
        </w:rPr>
        <w:t xml:space="preserve"> off</w:t>
      </w:r>
      <w:r>
        <w:rPr>
          <w:color w:val="380000"/>
        </w:rPr>
        <w:t xml:space="preserve"> korte</w:t>
      </w:r>
      <w:r>
        <w:rPr>
          <w:color w:val="00004C"/>
        </w:rPr>
        <w:t xml:space="preserve"> hobe</w:t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710000"/>
        </w:rPr>
        <w:t xml:space="preserve"> er</w:t>
      </w:r>
      <w:r>
        <w:br/>
      </w:r>
      <w:r>
        <w:rPr>
          <w:color w:val="000025"/>
        </w:rPr>
        <w:t xml:space="preserve"> taka</w:t>
      </w:r>
      <w:r>
        <w:rPr>
          <w:color w:val="000028"/>
        </w:rPr>
        <w:t xml:space="preserve"> ta</w:t>
      </w:r>
      <w:r>
        <w:rPr>
          <w:color w:val="410000"/>
        </w:rPr>
        <w:t xml:space="preserve"> jodi</w:t>
      </w:r>
      <w:r>
        <w:rPr>
          <w:color w:val="1F0000"/>
        </w:rPr>
        <w:t xml:space="preserve"> ami</w:t>
      </w:r>
      <w:r>
        <w:rPr>
          <w:color w:val="000045"/>
        </w:rPr>
        <w:t xml:space="preserve"> joma</w:t>
      </w:r>
      <w:r>
        <w:rPr>
          <w:color w:val="000066"/>
        </w:rPr>
        <w:t xml:space="preserve"> rakhi</w:t>
      </w:r>
      <w:r>
        <w:rPr>
          <w:color w:val="00006A"/>
        </w:rPr>
        <w:t xml:space="preserve"> tile</w:t>
      </w:r>
      <w:r>
        <w:rPr>
          <w:color w:val="3D0000"/>
        </w:rPr>
        <w:t xml:space="preserve"> je</w:t>
      </w:r>
      <w:r>
        <w:rPr>
          <w:color w:val="000030"/>
        </w:rPr>
        <w:t xml:space="preserve"> kono</w:t>
      </w:r>
      <w:r>
        <w:rPr>
          <w:color w:val="000046"/>
        </w:rPr>
        <w:t xml:space="preserve"> somoy</w:t>
      </w:r>
      <w:r>
        <w:rPr>
          <w:color w:val="00006A"/>
        </w:rPr>
        <w:t xml:space="preserve"> utolon</w:t>
      </w:r>
      <w:r>
        <w:rPr>
          <w:color w:val="000030"/>
        </w:rPr>
        <w:t xml:space="preserve"> kora</w:t>
      </w:r>
      <w:r>
        <w:rPr>
          <w:color w:val="000037"/>
        </w:rPr>
        <w:t xml:space="preserve"> jabe</w:t>
      </w:r>
      <w:r>
        <w:rPr>
          <w:color w:val="000020"/>
        </w:rPr>
        <w:t xml:space="preserve"> ki</w:t>
      </w:r>
      <w:r>
        <w:rPr>
          <w:color w:val="000024"/>
        </w:rPr>
        <w:t xml:space="preserve"> na</w:t>
      </w:r>
      <w:r>
        <w:br/>
      </w:r>
      <w:r>
        <w:rPr>
          <w:color w:val="000022"/>
        </w:rPr>
        <w:t xml:space="preserve"> বিকাশ</w:t>
      </w:r>
      <w:r>
        <w:rPr>
          <w:color w:val="700000"/>
        </w:rPr>
        <w:t xml:space="preserve"> এ</w:t>
      </w:r>
      <w:r>
        <w:rPr>
          <w:color w:val="230000"/>
        </w:rPr>
        <w:t xml:space="preserve"> আমার</w:t>
      </w:r>
      <w:r>
        <w:rPr>
          <w:color w:val="000069"/>
        </w:rPr>
        <w:t xml:space="preserve"> যখন</w:t>
      </w:r>
      <w:r>
        <w:rPr>
          <w:color w:val="5A0000"/>
        </w:rPr>
        <w:t xml:space="preserve"> প্রয়োজন</w:t>
      </w:r>
      <w:r>
        <w:rPr>
          <w:color w:val="440000"/>
        </w:rPr>
        <w:t xml:space="preserve"> হয়</w:t>
      </w:r>
      <w:r>
        <w:rPr>
          <w:color w:val="000069"/>
        </w:rPr>
        <w:t xml:space="preserve"> তখন</w:t>
      </w:r>
      <w:r>
        <w:rPr>
          <w:color w:val="270000"/>
        </w:rPr>
        <w:t xml:space="preserve"> কি</w:t>
      </w:r>
      <w:r>
        <w:rPr>
          <w:color w:val="000044"/>
        </w:rPr>
        <w:t xml:space="preserve"> সেভিংস</w:t>
      </w:r>
      <w:r>
        <w:rPr>
          <w:color w:val="700000"/>
        </w:rPr>
        <w:t xml:space="preserve"> এ</w:t>
      </w:r>
      <w:r>
        <w:rPr>
          <w:color w:val="00003D"/>
        </w:rPr>
        <w:t xml:space="preserve"> নিতে</w:t>
      </w:r>
      <w:r>
        <w:rPr>
          <w:color w:val="000045"/>
        </w:rPr>
        <w:t xml:space="preserve"> পারবো</w:t>
      </w:r>
      <w:r>
        <w:br/>
      </w:r>
      <w:r>
        <w:rPr>
          <w:color w:val="000028"/>
        </w:rPr>
        <w:t xml:space="preserve"> টাকা</w:t>
      </w:r>
      <w:r>
        <w:rPr>
          <w:color w:val="000095"/>
        </w:rPr>
        <w:t xml:space="preserve"> জমিয়ে</w:t>
      </w:r>
      <w:r>
        <w:rPr>
          <w:color w:val="000045"/>
        </w:rPr>
        <w:t xml:space="preserve"> কত</w:t>
      </w:r>
      <w:r>
        <w:rPr>
          <w:color w:val="000051"/>
        </w:rPr>
        <w:t xml:space="preserve"> দিন</w:t>
      </w:r>
      <w:r>
        <w:rPr>
          <w:color w:val="530000"/>
        </w:rPr>
        <w:t xml:space="preserve"> পর</w:t>
      </w:r>
      <w:r>
        <w:rPr>
          <w:color w:val="000082"/>
        </w:rPr>
        <w:t xml:space="preserve"> তোলা</w:t>
      </w:r>
      <w:r>
        <w:rPr>
          <w:color w:val="000048"/>
        </w:rPr>
        <w:t xml:space="preserve"> যাবে</w:t>
      </w:r>
      <w:r>
        <w:br/>
      </w:r>
      <w:r>
        <w:rPr>
          <w:color w:val="2D0000"/>
        </w:rPr>
        <w:t xml:space="preserve"> ami</w:t>
      </w:r>
      <w:r>
        <w:rPr>
          <w:color w:val="00002E"/>
        </w:rPr>
        <w:t xml:space="preserve"> ki</w:t>
      </w:r>
      <w:r>
        <w:rPr>
          <w:color w:val="5F0000"/>
        </w:rPr>
        <w:t xml:space="preserve"> j</w:t>
      </w:r>
      <w:r>
        <w:rPr>
          <w:color w:val="000045"/>
        </w:rPr>
        <w:t xml:space="preserve"> kono</w:t>
      </w:r>
      <w:r>
        <w:rPr>
          <w:color w:val="000064"/>
        </w:rPr>
        <w:t xml:space="preserve"> somoy</w:t>
      </w:r>
      <w:r>
        <w:rPr>
          <w:color w:val="00004E"/>
        </w:rPr>
        <w:t xml:space="preserve"> savings</w:t>
      </w:r>
      <w:r>
        <w:rPr>
          <w:color w:val="720000"/>
        </w:rPr>
        <w:t xml:space="preserve"> abr</w:t>
      </w:r>
      <w:r>
        <w:rPr>
          <w:color w:val="000060"/>
        </w:rPr>
        <w:t xml:space="preserve"> cancel</w:t>
      </w:r>
      <w:r>
        <w:rPr>
          <w:color w:val="5A0000"/>
        </w:rPr>
        <w:t xml:space="preserve"> korta</w:t>
      </w:r>
      <w:r>
        <w:rPr>
          <w:color w:val="000000"/>
        </w:rPr>
        <w:t xml:space="preserve"> parbo</w:t>
      </w:r>
      <w:r>
        <w:br/>
      </w:r>
      <w:r>
        <w:rPr>
          <w:color w:val="000033"/>
        </w:rPr>
        <w:t xml:space="preserve"> সেভিংস</w:t>
      </w:r>
      <w:r>
        <w:rPr>
          <w:color w:val="00005A"/>
        </w:rPr>
        <w:t xml:space="preserve"> কিনে</w:t>
      </w:r>
      <w:r>
        <w:rPr>
          <w:color w:val="000046"/>
        </w:rPr>
        <w:t xml:space="preserve"> দুই</w:t>
      </w:r>
      <w:r>
        <w:rPr>
          <w:color w:val="000041"/>
        </w:rPr>
        <w:t xml:space="preserve"> বছর</w:t>
      </w:r>
      <w:r>
        <w:rPr>
          <w:color w:val="00005A"/>
        </w:rPr>
        <w:t xml:space="preserve"> মেয়াদ</w:t>
      </w:r>
      <w:r>
        <w:rPr>
          <w:color w:val="00003F"/>
        </w:rPr>
        <w:t xml:space="preserve"> শেষ</w:t>
      </w:r>
      <w:r>
        <w:rPr>
          <w:color w:val="000057"/>
        </w:rPr>
        <w:t xml:space="preserve"> হওয়ার</w:t>
      </w:r>
      <w:r>
        <w:rPr>
          <w:color w:val="520000"/>
        </w:rPr>
        <w:t xml:space="preserve"> আগেই</w:t>
      </w:r>
      <w:r>
        <w:rPr>
          <w:color w:val="460000"/>
        </w:rPr>
        <w:t xml:space="preserve"> কে</w:t>
      </w:r>
      <w:r>
        <w:rPr>
          <w:color w:val="00001B"/>
        </w:rPr>
        <w:t xml:space="preserve"> টাকা</w:t>
      </w:r>
      <w:r>
        <w:rPr>
          <w:color w:val="000064"/>
        </w:rPr>
        <w:t xml:space="preserve"> উঠানো</w:t>
      </w:r>
      <w:r>
        <w:rPr>
          <w:color w:val="000030"/>
        </w:rPr>
        <w:t xml:space="preserve"> যাবে</w:t>
      </w:r>
      <w:r>
        <w:br/>
      </w:r>
      <w:r>
        <w:rPr>
          <w:color w:val="240000"/>
        </w:rPr>
        <w:t xml:space="preserve"> আমি</w:t>
      </w:r>
      <w:r>
        <w:rPr>
          <w:color w:val="440000"/>
        </w:rPr>
        <w:t xml:space="preserve"> যে</w:t>
      </w:r>
      <w:r>
        <w:rPr>
          <w:color w:val="3C0000"/>
        </w:rPr>
        <w:t xml:space="preserve"> কোন</w:t>
      </w:r>
      <w:r>
        <w:rPr>
          <w:color w:val="000081"/>
        </w:rPr>
        <w:t xml:space="preserve"> সময়ে</w:t>
      </w:r>
      <w:r>
        <w:rPr>
          <w:color w:val="000067"/>
        </w:rPr>
        <w:t xml:space="preserve"> ডিপিএস</w:t>
      </w:r>
      <w:r>
        <w:rPr>
          <w:color w:val="4E0000"/>
        </w:rPr>
        <w:t xml:space="preserve"> কি</w:t>
      </w:r>
      <w:r>
        <w:rPr>
          <w:color w:val="4E0000"/>
        </w:rPr>
        <w:t xml:space="preserve"> কি</w:t>
      </w:r>
      <w:r>
        <w:rPr>
          <w:color w:val="000081"/>
        </w:rPr>
        <w:t xml:space="preserve"> ভাঙতে</w:t>
      </w:r>
      <w:r>
        <w:rPr>
          <w:color w:val="000045"/>
        </w:rPr>
        <w:t xml:space="preserve"> পারবো</w:t>
      </w:r>
      <w:r>
        <w:br/>
      </w:r>
      <w:r>
        <w:rPr>
          <w:color w:val="00007F"/>
        </w:rPr>
        <w:t xml:space="preserve"> সেভিং</w:t>
      </w:r>
      <w:r>
        <w:rPr>
          <w:color w:val="000046"/>
        </w:rPr>
        <w:t xml:space="preserve"> একাউন্ট</w:t>
      </w:r>
      <w:r>
        <w:rPr>
          <w:color w:val="000065"/>
        </w:rPr>
        <w:t xml:space="preserve"> বন্ধ</w:t>
      </w:r>
      <w:r>
        <w:rPr>
          <w:color w:val="5E0000"/>
        </w:rPr>
        <w:t xml:space="preserve"> করা</w:t>
      </w:r>
      <w:r>
        <w:rPr>
          <w:color w:val="000066"/>
        </w:rPr>
        <w:t xml:space="preserve"> যাবে</w:t>
      </w:r>
      <w:r>
        <w:rPr>
          <w:color w:val="000077"/>
        </w:rPr>
        <w:t xml:space="preserve"> কিনা</w:t>
      </w:r>
      <w:r>
        <w:rPr>
          <w:color w:val="000000"/>
        </w:rPr>
        <w:t xml:space="preserve"> জানাবেন</w:t>
      </w:r>
      <w:r>
        <w:br/>
      </w:r>
      <w:r>
        <w:rPr>
          <w:color w:val="000078"/>
        </w:rPr>
        <w:t xml:space="preserve"> বৎসর</w:t>
      </w:r>
      <w:r>
        <w:rPr>
          <w:color w:val="000069"/>
        </w:rPr>
        <w:t xml:space="preserve"> মেয়াদে</w:t>
      </w:r>
      <w:r>
        <w:rPr>
          <w:color w:val="00003F"/>
        </w:rPr>
        <w:t xml:space="preserve"> সেভিংস</w:t>
      </w:r>
      <w:r>
        <w:rPr>
          <w:color w:val="380000"/>
        </w:rPr>
        <w:t xml:space="preserve"> করলে</w:t>
      </w:r>
      <w:r>
        <w:rPr>
          <w:color w:val="450000"/>
        </w:rPr>
        <w:t xml:space="preserve"> পর</w:t>
      </w:r>
      <w:r>
        <w:rPr>
          <w:color w:val="460000"/>
        </w:rPr>
        <w:t xml:space="preserve"> যদি</w:t>
      </w:r>
      <w:r>
        <w:rPr>
          <w:color w:val="000074"/>
        </w:rPr>
        <w:t xml:space="preserve"> ভাংতে</w:t>
      </w:r>
      <w:r>
        <w:rPr>
          <w:color w:val="000030"/>
        </w:rPr>
        <w:t xml:space="preserve"> চাই</w:t>
      </w:r>
      <w:r>
        <w:rPr>
          <w:color w:val="000022"/>
        </w:rPr>
        <w:t xml:space="preserve"> টাকা</w:t>
      </w:r>
      <w:r>
        <w:rPr>
          <w:color w:val="000049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00005D"/>
        </w:rPr>
        <w:t xml:space="preserve"> সেভিংসে</w:t>
      </w:r>
      <w:r>
        <w:rPr>
          <w:color w:val="00007F"/>
        </w:rPr>
        <w:t xml:space="preserve"> মেয়াদের</w:t>
      </w:r>
      <w:r>
        <w:rPr>
          <w:color w:val="00007F"/>
        </w:rPr>
        <w:t xml:space="preserve"> অাগে</w:t>
      </w:r>
      <w:r>
        <w:rPr>
          <w:color w:val="000024"/>
        </w:rPr>
        <w:t xml:space="preserve"> টাকা</w:t>
      </w:r>
      <w:r>
        <w:rPr>
          <w:color w:val="00006D"/>
        </w:rPr>
        <w:t xml:space="preserve"> উত্তোলন</w:t>
      </w:r>
      <w:r>
        <w:rPr>
          <w:color w:val="3A0000"/>
        </w:rPr>
        <w:t xml:space="preserve"> করা</w:t>
      </w:r>
      <w:r>
        <w:rPr>
          <w:color w:val="00003F"/>
        </w:rPr>
        <w:t xml:space="preserve"> যাবে</w:t>
      </w:r>
      <w:r>
        <w:rPr>
          <w:color w:val="260000"/>
        </w:rPr>
        <w:t xml:space="preserve"> কি</w:t>
      </w:r>
      <w:r>
        <w:rPr>
          <w:color w:val="00002A"/>
        </w:rPr>
        <w:t xml:space="preserve"> না</w:t>
      </w:r>
      <w:r>
        <w:br/>
      </w:r>
      <w:r>
        <w:rPr>
          <w:color w:val="000066"/>
        </w:rPr>
        <w:t xml:space="preserve"> সেভিং</w:t>
      </w:r>
      <w:r>
        <w:rPr>
          <w:color w:val="000059"/>
        </w:rPr>
        <w:t xml:space="preserve"> করব</w:t>
      </w:r>
      <w:r>
        <w:rPr>
          <w:color w:val="000037"/>
        </w:rPr>
        <w:t xml:space="preserve"> না</w:t>
      </w:r>
      <w:r>
        <w:rPr>
          <w:color w:val="660000"/>
        </w:rPr>
        <w:t xml:space="preserve"> তাহলে</w:t>
      </w:r>
      <w:r>
        <w:rPr>
          <w:color w:val="310000"/>
        </w:rPr>
        <w:t xml:space="preserve"> কি</w:t>
      </w:r>
      <w:r>
        <w:rPr>
          <w:color w:val="680000"/>
        </w:rPr>
        <w:t xml:space="preserve"> তা</w:t>
      </w:r>
      <w:r>
        <w:rPr>
          <w:color w:val="000051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000061"/>
        </w:rPr>
        <w:t xml:space="preserve"> পারব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260000"/>
        </w:rPr>
        <w:t xml:space="preserve"> আমার</w:t>
      </w:r>
      <w:r>
        <w:rPr>
          <w:color w:val="000049"/>
        </w:rPr>
        <w:t xml:space="preserve"> সেভিংস</w:t>
      </w:r>
      <w:r>
        <w:rPr>
          <w:color w:val="000030"/>
        </w:rPr>
        <w:t xml:space="preserve"> একাউন্ট</w:t>
      </w:r>
      <w:r>
        <w:rPr>
          <w:color w:val="770000"/>
        </w:rPr>
        <w:t xml:space="preserve"> এর</w:t>
      </w:r>
      <w:r>
        <w:rPr>
          <w:color w:val="000068"/>
        </w:rPr>
        <w:t xml:space="preserve"> মেয়াদ</w:t>
      </w:r>
      <w:r>
        <w:rPr>
          <w:color w:val="770000"/>
        </w:rPr>
        <w:t xml:space="preserve"> এর</w:t>
      </w:r>
      <w:r>
        <w:rPr>
          <w:color w:val="4B0000"/>
        </w:rPr>
        <w:t xml:space="preserve"> আগে</w:t>
      </w:r>
      <w:r>
        <w:rPr>
          <w:color w:val="00005B"/>
        </w:rPr>
        <w:t xml:space="preserve"> ওই</w:t>
      </w:r>
      <w:r>
        <w:rPr>
          <w:color w:val="000027"/>
        </w:rPr>
        <w:t xml:space="preserve"> টাকা</w:t>
      </w:r>
      <w:r>
        <w:rPr>
          <w:color w:val="00006B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30"/>
        </w:rPr>
        <w:t xml:space="preserve"> my</w:t>
      </w:r>
      <w:r>
        <w:rPr>
          <w:color w:val="00006B"/>
        </w:rPr>
        <w:t xml:space="preserve"> question</w:t>
      </w:r>
      <w:r>
        <w:rPr>
          <w:color w:val="3A0000"/>
        </w:rPr>
        <w:t xml:space="preserve"> is</w:t>
      </w:r>
      <w:r>
        <w:rPr>
          <w:color w:val="4F0000"/>
        </w:rPr>
        <w:t xml:space="preserve"> if</w:t>
      </w:r>
      <w:r>
        <w:rPr>
          <w:color w:val="2C0000"/>
        </w:rPr>
        <w:t xml:space="preserve"> i</w:t>
      </w:r>
      <w:r>
        <w:rPr>
          <w:color w:val="00003E"/>
        </w:rPr>
        <w:t xml:space="preserve"> want</w:t>
      </w:r>
      <w:r>
        <w:rPr>
          <w:color w:val="00007C"/>
        </w:rPr>
        <w:t xml:space="preserve"> withdrew</w:t>
      </w:r>
      <w:r>
        <w:rPr>
          <w:color w:val="4A0000"/>
        </w:rPr>
        <w:t xml:space="preserve"> this</w:t>
      </w:r>
      <w:r>
        <w:rPr>
          <w:color w:val="000040"/>
        </w:rPr>
        <w:t xml:space="preserve"> savings</w:t>
      </w:r>
      <w:r>
        <w:rPr>
          <w:color w:val="00002F"/>
        </w:rPr>
        <w:t xml:space="preserve"> money</w:t>
      </w:r>
      <w:r>
        <w:rPr>
          <w:color w:val="000059"/>
        </w:rPr>
        <w:t xml:space="preserve"> after</w:t>
      </w:r>
      <w:r>
        <w:rPr>
          <w:color w:val="000000"/>
        </w:rPr>
        <w:t xml:space="preserve"> months</w:t>
      </w:r>
      <w:r>
        <w:br/>
      </w:r>
      <w:r>
        <w:rPr>
          <w:color w:val="000052"/>
        </w:rPr>
        <w:t xml:space="preserve"> how</w:t>
      </w:r>
      <w:r>
        <w:rPr>
          <w:color w:val="00004E"/>
        </w:rPr>
        <w:t xml:space="preserve"> can</w:t>
      </w:r>
      <w:r>
        <w:rPr>
          <w:color w:val="3D0000"/>
        </w:rPr>
        <w:t xml:space="preserve"> i</w:t>
      </w:r>
      <w:r>
        <w:rPr>
          <w:color w:val="000074"/>
        </w:rPr>
        <w:t xml:space="preserve"> stop</w:t>
      </w:r>
      <w:r>
        <w:rPr>
          <w:color w:val="000062"/>
        </w:rPr>
        <w:t xml:space="preserve"> saving</w:t>
      </w:r>
      <w:r>
        <w:rPr>
          <w:color w:val="000073"/>
        </w:rPr>
        <w:t xml:space="preserve"> system</w:t>
      </w:r>
      <w:r>
        <w:rPr>
          <w:color w:val="000055"/>
        </w:rPr>
        <w:t xml:space="preserve"> from</w:t>
      </w:r>
      <w:r>
        <w:rPr>
          <w:color w:val="000042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74"/>
        </w:rPr>
        <w:t xml:space="preserve"> সেভিংসে</w:t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বছর</w:t>
      </w:r>
      <w:r>
        <w:rPr>
          <w:color w:val="430000"/>
        </w:rPr>
        <w:t xml:space="preserve"> এর</w:t>
      </w:r>
      <w:r>
        <w:rPr>
          <w:color w:val="870000"/>
        </w:rPr>
        <w:t xml:space="preserve"> আগেই</w:t>
      </w:r>
      <w:r>
        <w:rPr>
          <w:color w:val="00002D"/>
        </w:rPr>
        <w:t xml:space="preserve"> টাকা</w:t>
      </w:r>
      <w:r>
        <w:rPr>
          <w:color w:val="000079"/>
        </w:rPr>
        <w:t xml:space="preserve"> তুলতে</w:t>
      </w:r>
      <w:r>
        <w:rPr>
          <w:color w:val="000055"/>
        </w:rPr>
        <w:t xml:space="preserve"> পারবো</w:t>
      </w:r>
      <w:r>
        <w:br/>
      </w:r>
      <w:r>
        <w:rPr>
          <w:color w:val="00006A"/>
        </w:rPr>
        <w:t xml:space="preserve"> দুই</w:t>
      </w:r>
      <w:r>
        <w:rPr>
          <w:color w:val="000062"/>
        </w:rPr>
        <w:t xml:space="preserve"> বছর</w:t>
      </w:r>
      <w:r>
        <w:rPr>
          <w:color w:val="7B0000"/>
        </w:rPr>
        <w:t xml:space="preserve"> আগেই</w:t>
      </w:r>
      <w:r>
        <w:rPr>
          <w:color w:val="00006A"/>
        </w:rPr>
        <w:t xml:space="preserve"> সেভিংসে</w:t>
      </w:r>
      <w:r>
        <w:rPr>
          <w:color w:val="000029"/>
        </w:rPr>
        <w:t xml:space="preserve"> টাকা</w:t>
      </w:r>
      <w:r>
        <w:rPr>
          <w:color w:val="00007C"/>
        </w:rPr>
        <w:t xml:space="preserve"> উঠাতে</w:t>
      </w:r>
      <w:r>
        <w:rPr>
          <w:color w:val="000000"/>
        </w:rPr>
        <w:t xml:space="preserve"> পারবো</w:t>
      </w:r>
      <w:r>
        <w:br/>
      </w:r>
      <w:r>
        <w:rPr>
          <w:color w:val="000064"/>
        </w:rPr>
        <w:t xml:space="preserve"> meyad</w:t>
      </w:r>
      <w:r>
        <w:rPr>
          <w:color w:val="00005B"/>
        </w:rPr>
        <w:t xml:space="preserve"> ses</w:t>
      </w:r>
      <w:r>
        <w:rPr>
          <w:color w:val="760000"/>
        </w:rPr>
        <w:t xml:space="preserve"> hoyar</w:t>
      </w:r>
      <w:r>
        <w:rPr>
          <w:color w:val="000070"/>
        </w:rPr>
        <w:t xml:space="preserve"> porbe</w:t>
      </w:r>
      <w:r>
        <w:rPr>
          <w:color w:val="000042"/>
        </w:rPr>
        <w:t xml:space="preserve"> savings</w:t>
      </w:r>
      <w:r>
        <w:rPr>
          <w:color w:val="00005A"/>
        </w:rPr>
        <w:t xml:space="preserve"> close</w:t>
      </w:r>
      <w:r>
        <w:rPr>
          <w:color w:val="310000"/>
        </w:rPr>
        <w:t xml:space="preserve"> korte</w:t>
      </w:r>
      <w:r>
        <w:rPr>
          <w:color w:val="000046"/>
        </w:rPr>
        <w:t xml:space="preserve"> cai</w:t>
      </w:r>
      <w:r>
        <w:br/>
      </w:r>
      <w:r>
        <w:rPr>
          <w:color w:val="000093"/>
        </w:rPr>
        <w:t xml:space="preserve"> সেভিংসের</w:t>
      </w:r>
      <w:r>
        <w:rPr>
          <w:color w:val="000033"/>
        </w:rPr>
        <w:t xml:space="preserve"> টাকা</w:t>
      </w:r>
      <w:r>
        <w:rPr>
          <w:color w:val="0000A1"/>
        </w:rPr>
        <w:t xml:space="preserve"> ক্যানসেল</w:t>
      </w:r>
      <w:r>
        <w:rPr>
          <w:color w:val="00005C"/>
        </w:rPr>
        <w:t xml:space="preserve"> করবো</w:t>
      </w:r>
      <w:r>
        <w:rPr>
          <w:color w:val="00004E"/>
        </w:rPr>
        <w:t xml:space="preserve"> কিভাবে</w:t>
      </w:r>
      <w:r>
        <w:br/>
      </w:r>
      <w:r>
        <w:rPr>
          <w:color w:val="4F0000"/>
        </w:rPr>
        <w:t xml:space="preserve"> কিছু</w:t>
      </w:r>
      <w:r>
        <w:rPr>
          <w:color w:val="000026"/>
        </w:rPr>
        <w:t xml:space="preserve"> টাকা</w:t>
      </w:r>
      <w:r>
        <w:rPr>
          <w:color w:val="000074"/>
        </w:rPr>
        <w:t xml:space="preserve"> জমানোর</w:t>
      </w:r>
      <w:r>
        <w:rPr>
          <w:color w:val="000059"/>
        </w:rPr>
        <w:t xml:space="preserve"> পরে</w:t>
      </w:r>
      <w:r>
        <w:rPr>
          <w:color w:val="00007B"/>
        </w:rPr>
        <w:t xml:space="preserve"> ভেঙে</w:t>
      </w:r>
      <w:r>
        <w:rPr>
          <w:color w:val="00007B"/>
        </w:rPr>
        <w:t xml:space="preserve"> ফেলতে</w:t>
      </w:r>
      <w:r>
        <w:rPr>
          <w:color w:val="000049"/>
        </w:rPr>
        <w:t xml:space="preserve"> পারবো</w:t>
      </w:r>
      <w:r>
        <w:br/>
      </w:r>
      <w:r>
        <w:rPr>
          <w:color w:val="000049"/>
        </w:rPr>
        <w:t xml:space="preserve"> সেভিংস</w:t>
      </w:r>
      <w:r>
        <w:rPr>
          <w:color w:val="3C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630000"/>
        </w:rPr>
        <w:t xml:space="preserve"> রাখলে</w:t>
      </w:r>
      <w:r>
        <w:rPr>
          <w:color w:val="000090"/>
        </w:rPr>
        <w:t xml:space="preserve"> জেকোন</w:t>
      </w:r>
      <w:r>
        <w:rPr>
          <w:color w:val="000056"/>
        </w:rPr>
        <w:t xml:space="preserve"> সময়</w:t>
      </w:r>
      <w:r>
        <w:rPr>
          <w:color w:val="00004F"/>
        </w:rPr>
        <w:t xml:space="preserve"> টাকা</w:t>
      </w:r>
      <w:r>
        <w:rPr>
          <w:color w:val="000042"/>
        </w:rPr>
        <w:t xml:space="preserve"> নিতে</w:t>
      </w:r>
      <w:r>
        <w:rPr>
          <w:color w:val="000052"/>
        </w:rPr>
        <w:t xml:space="preserve"> পারব</w:t>
      </w:r>
      <w:r>
        <w:br/>
      </w:r>
      <w:r>
        <w:rPr>
          <w:color w:val="380000"/>
        </w:rPr>
        <w:t xml:space="preserve"> ar</w:t>
      </w:r>
      <w:r>
        <w:rPr>
          <w:color w:val="220000"/>
        </w:rPr>
        <w:t xml:space="preserve"> ami</w:t>
      </w:r>
      <w:r>
        <w:rPr>
          <w:color w:val="460000"/>
        </w:rPr>
        <w:t xml:space="preserve"> jodi</w:t>
      </w:r>
      <w:r>
        <w:rPr>
          <w:color w:val="250000"/>
        </w:rPr>
        <w:t xml:space="preserve"> amar</w:t>
      </w:r>
      <w:r>
        <w:rPr>
          <w:color w:val="000028"/>
        </w:rPr>
        <w:t xml:space="preserve"> taka</w:t>
      </w:r>
      <w:r>
        <w:rPr>
          <w:color w:val="530000"/>
        </w:rPr>
        <w:t xml:space="preserve"> ja</w:t>
      </w:r>
      <w:r>
        <w:rPr>
          <w:color w:val="000073"/>
        </w:rPr>
        <w:t xml:space="preserve"> jomaisi</w:t>
      </w:r>
      <w:r>
        <w:rPr>
          <w:color w:val="000047"/>
        </w:rPr>
        <w:t xml:space="preserve"> akon</w:t>
      </w:r>
      <w:r>
        <w:rPr>
          <w:color w:val="000073"/>
        </w:rPr>
        <w:t xml:space="preserve"> utate</w:t>
      </w:r>
      <w:r>
        <w:rPr>
          <w:color w:val="00003E"/>
        </w:rPr>
        <w:t xml:space="preserve"> cai</w:t>
      </w:r>
      <w:r>
        <w:rPr>
          <w:color w:val="000049"/>
        </w:rPr>
        <w:t xml:space="preserve"> seta</w:t>
      </w:r>
      <w:r>
        <w:rPr>
          <w:color w:val="000023"/>
        </w:rPr>
        <w:t xml:space="preserve"> ki</w:t>
      </w:r>
      <w:r>
        <w:rPr>
          <w:color w:val="00003A"/>
        </w:rPr>
        <w:t xml:space="preserve"> parbo</w:t>
      </w:r>
      <w:r>
        <w:br/>
      </w:r>
      <w:r>
        <w:rPr>
          <w:color w:val="000069"/>
        </w:rPr>
        <w:t xml:space="preserve"> seving</w:t>
      </w:r>
      <w:r>
        <w:rPr>
          <w:color w:val="00006F"/>
        </w:rPr>
        <w:t xml:space="preserve"> batil</w:t>
      </w:r>
      <w:r>
        <w:rPr>
          <w:color w:val="460000"/>
        </w:rPr>
        <w:t xml:space="preserve"> korle</w:t>
      </w:r>
      <w:r>
        <w:rPr>
          <w:color w:val="00002D"/>
        </w:rPr>
        <w:t xml:space="preserve"> ki</w:t>
      </w:r>
      <w:r>
        <w:rPr>
          <w:color w:val="2F0000"/>
        </w:rPr>
        <w:t xml:space="preserve"> amar</w:t>
      </w:r>
      <w:r>
        <w:rPr>
          <w:color w:val="000077"/>
        </w:rPr>
        <w:t xml:space="preserve"> jomano</w:t>
      </w:r>
      <w:r>
        <w:rPr>
          <w:color w:val="000033"/>
        </w:rPr>
        <w:t xml:space="preserve"> taka</w:t>
      </w:r>
      <w:r>
        <w:rPr>
          <w:color w:val="00003B"/>
        </w:rPr>
        <w:t xml:space="preserve"> add</w:t>
      </w:r>
      <w:r>
        <w:rPr>
          <w:color w:val="4C0000"/>
        </w:rPr>
        <w:t xml:space="preserve"> hoye</w:t>
      </w:r>
      <w:r>
        <w:rPr>
          <w:color w:val="00004C"/>
        </w:rPr>
        <w:t xml:space="preserve"> jabe</w:t>
      </w:r>
      <w:r>
        <w:br/>
      </w:r>
      <w:r>
        <w:rPr>
          <w:color w:val="1E0000"/>
        </w:rPr>
        <w:t xml:space="preserve"> আমি</w:t>
      </w:r>
      <w:r>
        <w:rPr>
          <w:color w:val="000070"/>
        </w:rPr>
        <w:t xml:space="preserve"> সেভিসিং</w:t>
      </w:r>
      <w:r>
        <w:rPr>
          <w:color w:val="000068"/>
        </w:rPr>
        <w:t xml:space="preserve"> সাভিস</w:t>
      </w:r>
      <w:r>
        <w:rPr>
          <w:color w:val="000031"/>
        </w:rPr>
        <w:t xml:space="preserve"> টা</w:t>
      </w:r>
      <w:r>
        <w:rPr>
          <w:color w:val="000053"/>
        </w:rPr>
        <w:t xml:space="preserve"> বাদ</w:t>
      </w:r>
      <w:r>
        <w:rPr>
          <w:color w:val="320000"/>
        </w:rPr>
        <w:t xml:space="preserve"> দিয়ে</w:t>
      </w:r>
      <w:r>
        <w:rPr>
          <w:color w:val="000070"/>
        </w:rPr>
        <w:t xml:space="preserve"> ওখান</w:t>
      </w:r>
      <w:r>
        <w:rPr>
          <w:color w:val="000024"/>
        </w:rPr>
        <w:t xml:space="preserve"> থেকে</w:t>
      </w:r>
      <w:r>
        <w:rPr>
          <w:color w:val="1D0000"/>
        </w:rPr>
        <w:t xml:space="preserve"> আমার</w:t>
      </w:r>
      <w:r>
        <w:rPr>
          <w:color w:val="00005B"/>
        </w:rPr>
        <w:t xml:space="preserve"> জমানো</w:t>
      </w:r>
      <w:r>
        <w:rPr>
          <w:color w:val="00001E"/>
        </w:rPr>
        <w:t xml:space="preserve"> টাকা</w:t>
      </w:r>
      <w:r>
        <w:rPr>
          <w:color w:val="000033"/>
        </w:rPr>
        <w:t xml:space="preserve"> নিতে</w:t>
      </w:r>
      <w:r>
        <w:rPr>
          <w:color w:val="00002B"/>
        </w:rPr>
        <w:t xml:space="preserve"> চাই</w:t>
      </w:r>
      <w:r>
        <w:br/>
      </w:r>
      <w:r>
        <w:rPr>
          <w:color w:val="000072"/>
        </w:rPr>
        <w:t xml:space="preserve"> seveing</w:t>
      </w:r>
      <w:r>
        <w:rPr>
          <w:color w:val="00002D"/>
        </w:rPr>
        <w:t xml:space="preserve"> e</w:t>
      </w:r>
      <w:r>
        <w:rPr>
          <w:color w:val="00005F"/>
        </w:rPr>
        <w:t xml:space="preserve"> meyad</w:t>
      </w:r>
      <w:r>
        <w:rPr>
          <w:color w:val="00005A"/>
        </w:rPr>
        <w:t xml:space="preserve"> sesh</w:t>
      </w:r>
      <w:r>
        <w:rPr>
          <w:color w:val="000064"/>
        </w:rPr>
        <w:t xml:space="preserve"> howar</w:t>
      </w:r>
      <w:r>
        <w:rPr>
          <w:color w:val="440000"/>
        </w:rPr>
        <w:t xml:space="preserve"> age</w:t>
      </w:r>
      <w:r>
        <w:rPr>
          <w:color w:val="240000"/>
        </w:rPr>
        <w:t xml:space="preserve"> ami</w:t>
      </w:r>
      <w:r>
        <w:rPr>
          <w:color w:val="000029"/>
        </w:rPr>
        <w:t xml:space="preserve"> tk</w:t>
      </w:r>
      <w:r>
        <w:rPr>
          <w:color w:val="00005E"/>
        </w:rPr>
        <w:t xml:space="preserve"> ber</w:t>
      </w:r>
      <w:r>
        <w:rPr>
          <w:color w:val="2E0000"/>
        </w:rPr>
        <w:t xml:space="preserve"> korte</w:t>
      </w:r>
      <w:r>
        <w:rPr>
          <w:color w:val="00003D"/>
        </w:rPr>
        <w:t xml:space="preserve"> parbo</w:t>
      </w:r>
      <w:r>
        <w:br/>
      </w:r>
      <w:r>
        <w:rPr>
          <w:color w:val="00005A"/>
        </w:rPr>
        <w:t xml:space="preserve"> savings</w:t>
      </w:r>
      <w:r>
        <w:rPr>
          <w:color w:val="0000B0"/>
        </w:rPr>
        <w:t xml:space="preserve"> woodrow</w:t>
      </w:r>
      <w:r>
        <w:rPr>
          <w:color w:val="5E0000"/>
        </w:rPr>
        <w:t xml:space="preserve"> korar</w:t>
      </w:r>
      <w:r>
        <w:rPr>
          <w:color w:val="000076"/>
        </w:rPr>
        <w:t xml:space="preserve"> system</w:t>
      </w:r>
      <w:r>
        <w:rPr>
          <w:color w:val="000036"/>
        </w:rPr>
        <w:t xml:space="preserve"> ki</w:t>
      </w:r>
      <w:r>
        <w:br/>
      </w:r>
      <w:r>
        <w:rPr>
          <w:color w:val="000067"/>
        </w:rPr>
        <w:t xml:space="preserve"> সেভিংস</w:t>
      </w:r>
      <w:r>
        <w:rPr>
          <w:color w:val="000061"/>
        </w:rPr>
        <w:t xml:space="preserve"> বন্ধ</w:t>
      </w:r>
      <w:r>
        <w:rPr>
          <w:color w:val="510000"/>
        </w:rPr>
        <w:t xml:space="preserve"> করে</w:t>
      </w:r>
      <w:r>
        <w:rPr>
          <w:color w:val="000037"/>
        </w:rPr>
        <w:t xml:space="preserve"> টাকা</w:t>
      </w:r>
      <w:r>
        <w:rPr>
          <w:color w:val="3B0000"/>
        </w:rPr>
        <w:t xml:space="preserve"> কি</w:t>
      </w:r>
      <w:r>
        <w:rPr>
          <w:color w:val="00006C"/>
        </w:rPr>
        <w:t xml:space="preserve"> ভাবে</w:t>
      </w:r>
      <w:r>
        <w:rPr>
          <w:color w:val="00008C"/>
        </w:rPr>
        <w:t xml:space="preserve"> নিব</w:t>
      </w:r>
      <w:r>
        <w:br/>
      </w:r>
      <w:r>
        <w:rPr>
          <w:color w:val="000057"/>
        </w:rPr>
        <w:t xml:space="preserve"> সেভিংস</w:t>
      </w:r>
      <w:r>
        <w:rPr>
          <w:color w:val="320000"/>
        </w:rPr>
        <w:t xml:space="preserve"> কি</w:t>
      </w:r>
      <w:r>
        <w:rPr>
          <w:color w:val="00007A"/>
        </w:rPr>
        <w:t xml:space="preserve"> যেকোনো</w:t>
      </w:r>
      <w:r>
        <w:rPr>
          <w:color w:val="000066"/>
        </w:rPr>
        <w:t xml:space="preserve"> সময়</w:t>
      </w:r>
      <w:r>
        <w:rPr>
          <w:color w:val="0000AB"/>
        </w:rPr>
        <w:t xml:space="preserve"> ভাংগা</w:t>
      </w:r>
      <w:r>
        <w:rPr>
          <w:color w:val="000000"/>
        </w:rPr>
        <w:t xml:space="preserve"> যাবে</w:t>
      </w:r>
      <w:r>
        <w:br/>
      </w:r>
      <w:r>
        <w:rPr>
          <w:color w:val="350000"/>
        </w:rPr>
        <w:t xml:space="preserve"> sir</w:t>
      </w:r>
      <w:r>
        <w:rPr>
          <w:color w:val="000041"/>
        </w:rPr>
        <w:t xml:space="preserve"> saving</w:t>
      </w:r>
      <w:r>
        <w:rPr>
          <w:color w:val="000022"/>
        </w:rPr>
        <w:t xml:space="preserve"> account</w:t>
      </w:r>
      <w:r>
        <w:rPr>
          <w:color w:val="00002A"/>
        </w:rPr>
        <w:t xml:space="preserve"> e</w:t>
      </w:r>
      <w:r>
        <w:rPr>
          <w:color w:val="000058"/>
        </w:rPr>
        <w:t xml:space="preserve"> meyad</w:t>
      </w:r>
      <w:r>
        <w:rPr>
          <w:color w:val="000066"/>
        </w:rPr>
        <w:t xml:space="preserve"> shesh</w:t>
      </w:r>
      <w:r>
        <w:rPr>
          <w:color w:val="6A0000"/>
        </w:rPr>
        <w:t xml:space="preserve"> houyar</w:t>
      </w:r>
      <w:r>
        <w:rPr>
          <w:color w:val="400000"/>
        </w:rPr>
        <w:t xml:space="preserve"> age</w:t>
      </w:r>
      <w:r>
        <w:rPr>
          <w:color w:val="000072"/>
        </w:rPr>
        <w:t xml:space="preserve"> vangga</w:t>
      </w:r>
      <w:r>
        <w:rPr>
          <w:color w:val="3F0000"/>
        </w:rPr>
        <w:t xml:space="preserve"> jay</w:t>
      </w:r>
      <w:r>
        <w:rPr>
          <w:color w:val="00003C"/>
        </w:rPr>
        <w:t xml:space="preserve"> ni</w:t>
      </w:r>
      <w:r>
        <w:br/>
      </w:r>
      <w:r>
        <w:rPr>
          <w:color w:val="000020"/>
        </w:rPr>
        <w:t xml:space="preserve"> বিকাশ</w:t>
      </w:r>
      <w:r>
        <w:rPr>
          <w:color w:val="00007C"/>
        </w:rPr>
        <w:t xml:space="preserve"> সেভিংএ</w:t>
      </w:r>
      <w:r>
        <w:rPr>
          <w:color w:val="000021"/>
        </w:rPr>
        <w:t xml:space="preserve"> টাকা</w:t>
      </w:r>
      <w:r>
        <w:rPr>
          <w:color w:val="000047"/>
        </w:rPr>
        <w:t xml:space="preserve"> জমা</w:t>
      </w:r>
      <w:r>
        <w:rPr>
          <w:color w:val="370000"/>
        </w:rPr>
        <w:t xml:space="preserve"> করলে</w:t>
      </w:r>
      <w:r>
        <w:rPr>
          <w:color w:val="240000"/>
        </w:rPr>
        <w:t xml:space="preserve"> কি</w:t>
      </w:r>
      <w:r>
        <w:rPr>
          <w:color w:val="00007C"/>
        </w:rPr>
        <w:t xml:space="preserve"> মেয়াদের</w:t>
      </w:r>
      <w:r>
        <w:rPr>
          <w:color w:val="000064"/>
        </w:rPr>
        <w:t xml:space="preserve"> পূর্বে</w:t>
      </w:r>
      <w:r>
        <w:rPr>
          <w:color w:val="000066"/>
        </w:rPr>
        <w:t xml:space="preserve"> উত্তোলন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200000"/>
        </w:rPr>
        <w:t xml:space="preserve"> আমার</w:t>
      </w:r>
      <w:r>
        <w:rPr>
          <w:color w:val="00007A"/>
        </w:rPr>
        <w:t xml:space="preserve"> সঞ্চয়ের</w:t>
      </w:r>
      <w:r>
        <w:rPr>
          <w:color w:val="000057"/>
        </w:rPr>
        <w:t xml:space="preserve"> মেয়াদ</w:t>
      </w:r>
      <w:r>
        <w:rPr>
          <w:color w:val="00004D"/>
        </w:rPr>
        <w:t xml:space="preserve"> শেষ</w:t>
      </w:r>
      <w:r>
        <w:rPr>
          <w:color w:val="00005A"/>
        </w:rPr>
        <w:t xml:space="preserve"> হওয়ার</w:t>
      </w:r>
      <w:r>
        <w:rPr>
          <w:color w:val="400000"/>
        </w:rPr>
        <w:t xml:space="preserve"> আগে</w:t>
      </w:r>
      <w:r>
        <w:rPr>
          <w:color w:val="000021"/>
        </w:rPr>
        <w:t xml:space="preserve"> টাকা</w:t>
      </w:r>
      <w:r>
        <w:rPr>
          <w:color w:val="00007A"/>
        </w:rPr>
        <w:t xml:space="preserve"> তুলবো</w:t>
      </w:r>
      <w:r>
        <w:rPr>
          <w:color w:val="000052"/>
        </w:rPr>
        <w:t xml:space="preserve"> kibabe</w:t>
      </w:r>
      <w:r>
        <w:br/>
      </w:r>
      <w:r>
        <w:rPr>
          <w:color w:val="00004C"/>
        </w:rPr>
        <w:t xml:space="preserve"> সেভিং</w:t>
      </w:r>
      <w:r>
        <w:rPr>
          <w:color w:val="000047"/>
        </w:rPr>
        <w:t xml:space="preserve"> একাউন্টের</w:t>
      </w:r>
      <w:r>
        <w:rPr>
          <w:color w:val="00005A"/>
        </w:rPr>
        <w:t xml:space="preserve"> মেয়াদ</w:t>
      </w:r>
      <w:r>
        <w:rPr>
          <w:color w:val="00004F"/>
        </w:rPr>
        <w:t xml:space="preserve"> শেষ</w:t>
      </w:r>
      <w:r>
        <w:rPr>
          <w:color w:val="00006F"/>
        </w:rPr>
        <w:t xml:space="preserve"> হবার</w:t>
      </w:r>
      <w:r>
        <w:rPr>
          <w:color w:val="410000"/>
        </w:rPr>
        <w:t xml:space="preserve"> আগে</w:t>
      </w:r>
      <w:r>
        <w:rPr>
          <w:color w:val="240000"/>
        </w:rPr>
        <w:t xml:space="preserve"> কি</w:t>
      </w:r>
      <w:r>
        <w:rPr>
          <w:color w:val="000022"/>
        </w:rPr>
        <w:t xml:space="preserve"> টাকা</w:t>
      </w:r>
      <w:r>
        <w:rPr>
          <w:color w:val="000073"/>
        </w:rPr>
        <w:t xml:space="preserve"> উত্তলন</w:t>
      </w:r>
      <w:r>
        <w:rPr>
          <w:color w:val="380000"/>
        </w:rPr>
        <w:t xml:space="preserve"> করা</w:t>
      </w:r>
      <w:r>
        <w:rPr>
          <w:color w:val="00003D"/>
        </w:rPr>
        <w:t xml:space="preserve"> যাবে</w:t>
      </w:r>
      <w:r>
        <w:br/>
      </w:r>
      <w:r>
        <w:rPr>
          <w:color w:val="000049"/>
        </w:rPr>
        <w:t xml:space="preserve"> idlc</w:t>
      </w:r>
      <w:r>
        <w:rPr>
          <w:color w:val="480000"/>
        </w:rPr>
        <w:t xml:space="preserve"> তে</w:t>
      </w:r>
      <w:r>
        <w:rPr>
          <w:color w:val="000021"/>
        </w:rPr>
        <w:t xml:space="preserve"> টাকা</w:t>
      </w:r>
      <w:r>
        <w:rPr>
          <w:color w:val="000064"/>
        </w:rPr>
        <w:t xml:space="preserve"> জমানোর</w:t>
      </w:r>
      <w:r>
        <w:rPr>
          <w:color w:val="430000"/>
        </w:rPr>
        <w:t xml:space="preserve"> পর</w:t>
      </w:r>
      <w:r>
        <w:rPr>
          <w:color w:val="000045"/>
        </w:rPr>
        <w:t xml:space="preserve"> সেটা</w:t>
      </w:r>
      <w:r>
        <w:rPr>
          <w:color w:val="450000"/>
        </w:rPr>
        <w:t xml:space="preserve"> যদি</w:t>
      </w:r>
      <w:r>
        <w:rPr>
          <w:color w:val="00006A"/>
        </w:rPr>
        <w:t xml:space="preserve"> ভেঙে</w:t>
      </w:r>
      <w:r>
        <w:rPr>
          <w:color w:val="00006A"/>
        </w:rPr>
        <w:t xml:space="preserve"> ফেলতে</w:t>
      </w:r>
      <w:r>
        <w:rPr>
          <w:color w:val="000050"/>
        </w:rPr>
        <w:t xml:space="preserve"> চায়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42"/>
        </w:rPr>
        <w:t xml:space="preserve"> সেভিং</w:t>
      </w:r>
      <w:r>
        <w:rPr>
          <w:color w:val="000024"/>
        </w:rPr>
        <w:t xml:space="preserve"> একাউন্ট</w:t>
      </w:r>
      <w:r>
        <w:rPr>
          <w:color w:val="00005A"/>
        </w:rPr>
        <w:t xml:space="preserve"> খুলি</w:t>
      </w:r>
      <w:r>
        <w:rPr>
          <w:color w:val="000047"/>
        </w:rPr>
        <w:t xml:space="preserve"> বছর</w:t>
      </w:r>
      <w:r>
        <w:rPr>
          <w:color w:val="320000"/>
        </w:rPr>
        <w:t xml:space="preserve"> জন্য</w:t>
      </w:r>
      <w:r>
        <w:rPr>
          <w:color w:val="00004A"/>
        </w:rPr>
        <w:t xml:space="preserve"> খুলে</w:t>
      </w:r>
      <w:r>
        <w:rPr>
          <w:color w:val="440000"/>
        </w:rPr>
        <w:t xml:space="preserve"> তার</w:t>
      </w:r>
      <w:r>
        <w:rPr>
          <w:color w:val="390000"/>
        </w:rPr>
        <w:t xml:space="preserve"> আগে</w:t>
      </w:r>
      <w:r>
        <w:rPr>
          <w:color w:val="3E0000"/>
        </w:rPr>
        <w:t xml:space="preserve"> যদি</w:t>
      </w:r>
      <w:r>
        <w:rPr>
          <w:color w:val="00005F"/>
        </w:rPr>
        <w:t xml:space="preserve"> ভেঙে</w:t>
      </w:r>
      <w:r>
        <w:rPr>
          <w:color w:val="000062"/>
        </w:rPr>
        <w:t xml:space="preserve"> ফেলা</w:t>
      </w:r>
      <w:r>
        <w:rPr>
          <w:color w:val="000035"/>
        </w:rPr>
        <w:t xml:space="preserve"> যাবে</w:t>
      </w:r>
      <w:r>
        <w:rPr>
          <w:color w:val="200000"/>
        </w:rPr>
        <w:t xml:space="preserve"> কি</w:t>
      </w:r>
      <w:r>
        <w:br/>
      </w:r>
      <w:r>
        <w:rPr>
          <w:color w:val="210000"/>
        </w:rPr>
        <w:t xml:space="preserve"> আমি</w:t>
      </w:r>
      <w:r>
        <w:rPr>
          <w:color w:val="00003F"/>
        </w:rPr>
        <w:t xml:space="preserve"> সেভিংস</w:t>
      </w:r>
      <w:r>
        <w:rPr>
          <w:color w:val="000029"/>
        </w:rPr>
        <w:t xml:space="preserve"> একাউন্ট</w:t>
      </w:r>
      <w:r>
        <w:rPr>
          <w:color w:val="000066"/>
        </w:rPr>
        <w:t xml:space="preserve"> খুলি</w:t>
      </w:r>
      <w:r>
        <w:rPr>
          <w:color w:val="000077"/>
        </w:rPr>
        <w:t xml:space="preserve"> মেয়াদের</w:t>
      </w:r>
      <w:r>
        <w:rPr>
          <w:color w:val="400000"/>
        </w:rPr>
        <w:t xml:space="preserve"> আগে</w:t>
      </w:r>
      <w:r>
        <w:rPr>
          <w:color w:val="00006C"/>
        </w:rPr>
        <w:t xml:space="preserve"> ভেঙে</w:t>
      </w:r>
      <w:r>
        <w:rPr>
          <w:color w:val="00006F"/>
        </w:rPr>
        <w:t xml:space="preserve"> ফেলা</w:t>
      </w:r>
      <w:r>
        <w:rPr>
          <w:color w:val="00003C"/>
        </w:rPr>
        <w:t xml:space="preserve"> যাবে</w:t>
      </w:r>
      <w:r>
        <w:rPr>
          <w:color w:val="240000"/>
        </w:rPr>
        <w:t xml:space="preserve"> কি</w:t>
      </w:r>
      <w:r>
        <w:br/>
      </w:r>
      <w:r>
        <w:rPr>
          <w:color w:val="000065"/>
        </w:rPr>
        <w:t xml:space="preserve"> সেভিংসে</w:t>
      </w:r>
      <w:r>
        <w:rPr>
          <w:color w:val="00004E"/>
        </w:rPr>
        <w:t xml:space="preserve"> টাকা</w:t>
      </w:r>
      <w:r>
        <w:rPr>
          <w:color w:val="000052"/>
        </w:rPr>
        <w:t xml:space="preserve"> জমা</w:t>
      </w:r>
      <w:r>
        <w:rPr>
          <w:color w:val="3F0000"/>
        </w:rPr>
        <w:t xml:space="preserve"> দিয়ে</w:t>
      </w:r>
      <w:r>
        <w:rPr>
          <w:color w:val="000069"/>
        </w:rPr>
        <w:t xml:space="preserve"> তারপর</w:t>
      </w:r>
      <w:r>
        <w:rPr>
          <w:color w:val="290000"/>
        </w:rPr>
        <w:t xml:space="preserve"> কি</w:t>
      </w:r>
      <w:r>
        <w:rPr>
          <w:color w:val="00004E"/>
        </w:rPr>
        <w:t xml:space="preserve"> টাকা</w:t>
      </w:r>
      <w:r>
        <w:rPr>
          <w:color w:val="00008F"/>
        </w:rPr>
        <w:t xml:space="preserve"> উঠায়</w:t>
      </w:r>
      <w:r>
        <w:rPr>
          <w:color w:val="000041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9E"/>
        </w:rPr>
        <w:t xml:space="preserve"> savings</w:t>
      </w:r>
      <w:r>
        <w:rPr>
          <w:color w:val="000061"/>
        </w:rPr>
        <w:t xml:space="preserve"> cancel</w:t>
      </w:r>
      <w:r>
        <w:rPr>
          <w:color w:val="490000"/>
        </w:rPr>
        <w:t xml:space="preserve"> korle</w:t>
      </w:r>
      <w:r>
        <w:rPr>
          <w:color w:val="00009E"/>
        </w:rPr>
        <w:t xml:space="preserve"> savings</w:t>
      </w:r>
      <w:r>
        <w:rPr>
          <w:color w:val="000035"/>
        </w:rPr>
        <w:t xml:space="preserve"> taka</w:t>
      </w:r>
      <w:r>
        <w:rPr>
          <w:color w:val="000049"/>
        </w:rPr>
        <w:t xml:space="preserve"> kivabe</w:t>
      </w:r>
      <w:r>
        <w:rPr>
          <w:color w:val="000081"/>
        </w:rPr>
        <w:t xml:space="preserve"> pavo</w:t>
      </w:r>
      <w:r>
        <w:br/>
      </w:r>
      <w:r>
        <w:rPr>
          <w:color w:val="00007B"/>
        </w:rPr>
        <w:t xml:space="preserve"> mead</w:t>
      </w:r>
      <w:r>
        <w:rPr>
          <w:color w:val="00005A"/>
        </w:rPr>
        <w:t xml:space="preserve"> ses</w:t>
      </w:r>
      <w:r>
        <w:rPr>
          <w:color w:val="00006E"/>
        </w:rPr>
        <w:t xml:space="preserve"> hobar</w:t>
      </w:r>
      <w:r>
        <w:rPr>
          <w:color w:val="480000"/>
        </w:rPr>
        <w:t xml:space="preserve"> age</w:t>
      </w:r>
      <w:r>
        <w:rPr>
          <w:color w:val="000027"/>
        </w:rPr>
        <w:t xml:space="preserve"> ki</w:t>
      </w:r>
      <w:r>
        <w:rPr>
          <w:color w:val="000041"/>
        </w:rPr>
        <w:t xml:space="preserve"> savings</w:t>
      </w:r>
      <w:r>
        <w:rPr>
          <w:color w:val="000030"/>
        </w:rPr>
        <w:t xml:space="preserve"> theke</w:t>
      </w:r>
      <w:r>
        <w:rPr>
          <w:color w:val="00002C"/>
        </w:rPr>
        <w:t xml:space="preserve"> taka</w:t>
      </w:r>
      <w:r>
        <w:rPr>
          <w:color w:val="000063"/>
        </w:rPr>
        <w:t xml:space="preserve"> tulte</w:t>
      </w:r>
      <w:r>
        <w:rPr>
          <w:color w:val="000040"/>
        </w:rPr>
        <w:t xml:space="preserve"> parbo</w:t>
      </w:r>
      <w:r>
        <w:br/>
      </w:r>
      <w:r>
        <w:rPr>
          <w:color w:val="00006D"/>
        </w:rPr>
        <w:t xml:space="preserve"> savingse</w:t>
      </w:r>
      <w:r>
        <w:rPr>
          <w:color w:val="00004D"/>
        </w:rPr>
        <w:t xml:space="preserve"> taka</w:t>
      </w:r>
      <w:r>
        <w:rPr>
          <w:color w:val="00005B"/>
        </w:rPr>
        <w:t xml:space="preserve"> jomale</w:t>
      </w:r>
      <w:r>
        <w:rPr>
          <w:color w:val="000021"/>
        </w:rPr>
        <w:t xml:space="preserve"> ki</w:t>
      </w:r>
      <w:r>
        <w:rPr>
          <w:color w:val="000069"/>
        </w:rPr>
        <w:t xml:space="preserve"> mead</w:t>
      </w:r>
      <w:r>
        <w:rPr>
          <w:color w:val="00004D"/>
        </w:rPr>
        <w:t xml:space="preserve"> ses</w:t>
      </w:r>
      <w:r>
        <w:rPr>
          <w:color w:val="00005E"/>
        </w:rPr>
        <w:t xml:space="preserve"> hobar</w:t>
      </w:r>
      <w:r>
        <w:rPr>
          <w:color w:val="3D0000"/>
        </w:rPr>
        <w:t xml:space="preserve"> age</w:t>
      </w:r>
      <w:r>
        <w:rPr>
          <w:color w:val="00004D"/>
        </w:rPr>
        <w:t xml:space="preserve"> taka</w:t>
      </w:r>
      <w:r>
        <w:rPr>
          <w:color w:val="000055"/>
        </w:rPr>
        <w:t xml:space="preserve"> tulte</w:t>
      </w:r>
      <w:r>
        <w:rPr>
          <w:color w:val="000000"/>
        </w:rPr>
        <w:t xml:space="preserve"> parbo</w:t>
      </w:r>
      <w:r>
        <w:br/>
      </w:r>
      <w:r>
        <w:rPr>
          <w:color w:val="260000"/>
        </w:rPr>
        <w:t xml:space="preserve"> আমি</w:t>
      </w:r>
      <w:r>
        <w:rPr>
          <w:color w:val="00003D"/>
        </w:rPr>
        <w:t xml:space="preserve"> একটা</w:t>
      </w:r>
      <w:r>
        <w:rPr>
          <w:color w:val="000056"/>
        </w:rPr>
        <w:t xml:space="preserve"> সেভিং</w:t>
      </w:r>
      <w:r>
        <w:rPr>
          <w:color w:val="000060"/>
        </w:rPr>
        <w:t xml:space="preserve"> খুলে</w:t>
      </w:r>
      <w:r>
        <w:rPr>
          <w:color w:val="000063"/>
        </w:rPr>
        <w:t xml:space="preserve"> ফেলেছি</w:t>
      </w:r>
      <w:r>
        <w:rPr>
          <w:color w:val="530000"/>
        </w:rPr>
        <w:t xml:space="preserve"> এবং</w:t>
      </w:r>
      <w:r>
        <w:rPr>
          <w:color w:val="470000"/>
        </w:rPr>
        <w:t xml:space="preserve"> এটা</w:t>
      </w:r>
      <w:r>
        <w:rPr>
          <w:color w:val="00007B"/>
        </w:rPr>
        <w:t xml:space="preserve"> ক্যানসেল</w:t>
      </w:r>
      <w:r>
        <w:rPr>
          <w:color w:val="31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000098"/>
        </w:rPr>
        <w:t xml:space="preserve"> dps</w:t>
      </w:r>
      <w:r>
        <w:rPr>
          <w:color w:val="0000A0"/>
        </w:rPr>
        <w:t xml:space="preserve"> batil</w:t>
      </w:r>
      <w:r>
        <w:rPr>
          <w:color w:val="500000"/>
        </w:rPr>
        <w:t xml:space="preserve"> korte</w:t>
      </w:r>
      <w:r>
        <w:rPr>
          <w:color w:val="000060"/>
        </w:rPr>
        <w:t xml:space="preserve"> chai</w:t>
      </w:r>
      <w:r>
        <w:br/>
      </w:r>
      <w:r>
        <w:rPr>
          <w:color w:val="000084"/>
        </w:rPr>
        <w:t xml:space="preserve"> dps</w:t>
      </w:r>
      <w:r>
        <w:rPr>
          <w:color w:val="000038"/>
        </w:rPr>
        <w:t xml:space="preserve"> ki</w:t>
      </w:r>
      <w:r>
        <w:rPr>
          <w:color w:val="000084"/>
        </w:rPr>
        <w:t xml:space="preserve"> babe</w:t>
      </w:r>
      <w:r>
        <w:rPr>
          <w:color w:val="00008B"/>
        </w:rPr>
        <w:t xml:space="preserve"> batil</w:t>
      </w:r>
      <w:r>
        <w:rPr>
          <w:color w:val="000054"/>
        </w:rPr>
        <w:t xml:space="preserve"> korbo</w:t>
      </w:r>
      <w:r>
        <w:br/>
      </w:r>
      <w:r>
        <w:rPr>
          <w:color w:val="4A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D"/>
        </w:rPr>
        <w:t xml:space="preserve"> to</w:t>
      </w:r>
      <w:r>
        <w:rPr>
          <w:color w:val="000084"/>
        </w:rPr>
        <w:t xml:space="preserve"> cancel</w:t>
      </w:r>
      <w:r>
        <w:rPr>
          <w:color w:val="610000"/>
        </w:rPr>
        <w:t xml:space="preserve"> the</w:t>
      </w:r>
      <w:r>
        <w:rPr>
          <w:color w:val="00006B"/>
        </w:rPr>
        <w:t xml:space="preserve"> savings</w:t>
      </w:r>
      <w:r>
        <w:rPr>
          <w:color w:val="00003E"/>
        </w:rPr>
        <w:t xml:space="preserve"> account</w:t>
      </w:r>
      <w:r>
        <w:br/>
      </w:r>
      <w:r>
        <w:rPr>
          <w:color w:val="000033"/>
        </w:rPr>
        <w:t xml:space="preserve"> বিকাশ</w:t>
      </w:r>
      <w:r>
        <w:rPr>
          <w:color w:val="000065"/>
        </w:rPr>
        <w:t xml:space="preserve"> সেভিংস</w:t>
      </w:r>
      <w:r>
        <w:rPr>
          <w:color w:val="00008C"/>
        </w:rPr>
        <w:t xml:space="preserve"> খুললে</w:t>
      </w:r>
      <w:r>
        <w:rPr>
          <w:color w:val="000074"/>
        </w:rPr>
        <w:t xml:space="preserve"> আবার</w:t>
      </w:r>
      <w:r>
        <w:rPr>
          <w:color w:val="00005F"/>
        </w:rPr>
        <w:t xml:space="preserve"> বন্ধ</w:t>
      </w:r>
      <w:r>
        <w:rPr>
          <w:color w:val="000062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3E0000"/>
        </w:rPr>
        <w:t xml:space="preserve"> আমি</w:t>
      </w:r>
      <w:r>
        <w:rPr>
          <w:color w:val="00008B"/>
        </w:rPr>
        <w:t xml:space="preserve"> idlc</w:t>
      </w:r>
      <w:r>
        <w:rPr>
          <w:color w:val="00003F"/>
        </w:rPr>
        <w:t xml:space="preserve"> টাকা</w:t>
      </w:r>
      <w:r>
        <w:rPr>
          <w:color w:val="0000AB"/>
        </w:rPr>
        <w:t xml:space="preserve"> তুলতে</w:t>
      </w:r>
      <w:r>
        <w:rPr>
          <w:color w:val="00005A"/>
        </w:rPr>
        <w:t xml:space="preserve"> চাই</w:t>
      </w:r>
      <w:r>
        <w:br/>
      </w:r>
      <w:r>
        <w:rPr>
          <w:color w:val="290000"/>
        </w:rPr>
        <w:t xml:space="preserve"> আমি</w:t>
      </w:r>
      <w:r>
        <w:rPr>
          <w:color w:val="00005C"/>
        </w:rPr>
        <w:t xml:space="preserve"> সেভিং</w:t>
      </w:r>
      <w:r>
        <w:rPr>
          <w:color w:val="00006C"/>
        </w:rPr>
        <w:t xml:space="preserve"> বাতিল</w:t>
      </w:r>
      <w:r>
        <w:rPr>
          <w:color w:val="690000"/>
        </w:rPr>
        <w:t xml:space="preserve"> করতে</w:t>
      </w:r>
      <w:r>
        <w:rPr>
          <w:color w:val="00003B"/>
        </w:rPr>
        <w:t xml:space="preserve"> চাই</w:t>
      </w:r>
      <w:r>
        <w:rPr>
          <w:color w:val="000068"/>
        </w:rPr>
        <w:t xml:space="preserve"> মাস</w:t>
      </w:r>
      <w:r>
        <w:rPr>
          <w:color w:val="00004E"/>
        </w:rPr>
        <w:t xml:space="preserve"> হয়েছে</w:t>
      </w:r>
      <w:r>
        <w:rPr>
          <w:color w:val="380000"/>
        </w:rPr>
        <w:t xml:space="preserve"> কিন্তু</w:t>
      </w:r>
      <w:r>
        <w:rPr>
          <w:color w:val="69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210000"/>
        </w:rPr>
        <w:t xml:space="preserve"> আমার</w:t>
      </w:r>
      <w:r>
        <w:rPr>
          <w:color w:val="00004C"/>
        </w:rPr>
        <w:t xml:space="preserve"> সেভিং</w:t>
      </w:r>
      <w:r>
        <w:rPr>
          <w:color w:val="350000"/>
        </w:rPr>
        <w:t xml:space="preserve"> এ</w:t>
      </w:r>
      <w:r>
        <w:rPr>
          <w:color w:val="000057"/>
        </w:rPr>
        <w:t xml:space="preserve"> মাস</w:t>
      </w:r>
      <w:r>
        <w:rPr>
          <w:color w:val="650000"/>
        </w:rPr>
        <w:t xml:space="preserve"> হয়েগেছে</w:t>
      </w:r>
      <w:r>
        <w:rPr>
          <w:color w:val="00005D"/>
        </w:rPr>
        <w:t xml:space="preserve"> তারপর</w:t>
      </w:r>
      <w:r>
        <w:rPr>
          <w:color w:val="490000"/>
        </w:rPr>
        <w:t xml:space="preserve"> ও</w:t>
      </w:r>
      <w:r>
        <w:rPr>
          <w:color w:val="220000"/>
        </w:rPr>
        <w:t xml:space="preserve"> আমি</w:t>
      </w:r>
      <w:r>
        <w:rPr>
          <w:color w:val="3F0000"/>
        </w:rPr>
        <w:t xml:space="preserve"> এটা</w:t>
      </w:r>
      <w:r>
        <w:rPr>
          <w:color w:val="00005A"/>
        </w:rPr>
        <w:t xml:space="preserve"> বাতিল</w:t>
      </w:r>
      <w:r>
        <w:rPr>
          <w:color w:val="2C0000"/>
        </w:rPr>
        <w:t xml:space="preserve"> করতে</w:t>
      </w:r>
      <w:r>
        <w:rPr>
          <w:color w:val="000048"/>
        </w:rPr>
        <w:t xml:space="preserve"> পারছিনা</w:t>
      </w:r>
      <w:r>
        <w:rPr>
          <w:color w:val="000031"/>
        </w:rPr>
        <w:t xml:space="preserve"> কেন</w:t>
      </w:r>
      <w:r>
        <w:br/>
      </w:r>
      <w:r>
        <w:rPr>
          <w:color w:val="00004E"/>
        </w:rPr>
        <w:t xml:space="preserve"> saving</w:t>
      </w:r>
      <w:r>
        <w:rPr>
          <w:color w:val="000056"/>
        </w:rPr>
        <w:t xml:space="preserve"> cancel</w:t>
      </w:r>
      <w:r>
        <w:rPr>
          <w:color w:val="00003E"/>
        </w:rPr>
        <w:t xml:space="preserve"> kora</w:t>
      </w:r>
      <w:r>
        <w:rPr>
          <w:color w:val="000088"/>
        </w:rPr>
        <w:t xml:space="preserve"> diso</w:t>
      </w:r>
      <w:r>
        <w:rPr>
          <w:color w:val="000041"/>
        </w:rPr>
        <w:t xml:space="preserve"> koto</w:t>
      </w:r>
      <w:r>
        <w:rPr>
          <w:color w:val="000054"/>
        </w:rPr>
        <w:t xml:space="preserve"> time</w:t>
      </w:r>
      <w:r>
        <w:rPr>
          <w:color w:val="7A0000"/>
        </w:rPr>
        <w:t xml:space="preserve"> pora</w:t>
      </w:r>
      <w:r>
        <w:rPr>
          <w:color w:val="00002E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00004B"/>
        </w:rPr>
        <w:t xml:space="preserve"> সেভিংস</w:t>
      </w:r>
      <w:r>
        <w:rPr>
          <w:color w:val="000037"/>
        </w:rPr>
        <w:t xml:space="preserve"> e</w:t>
      </w:r>
      <w:r>
        <w:rPr>
          <w:color w:val="000069"/>
        </w:rPr>
        <w:t xml:space="preserve"> যেকোনো</w:t>
      </w:r>
      <w:r>
        <w:rPr>
          <w:color w:val="940000"/>
        </w:rPr>
        <w:t xml:space="preserve"> মুহুর্ত</w:t>
      </w:r>
      <w:r>
        <w:rPr>
          <w:color w:val="2B0000"/>
        </w:rPr>
        <w:t xml:space="preserve"> কি</w:t>
      </w:r>
      <w:r>
        <w:rPr>
          <w:color w:val="00007A"/>
        </w:rPr>
        <w:t xml:space="preserve"> উঠাতে</w:t>
      </w:r>
      <w:r>
        <w:rPr>
          <w:color w:val="00004D"/>
        </w:rPr>
        <w:t xml:space="preserve"> পারবো</w:t>
      </w:r>
      <w:r>
        <w:br/>
      </w:r>
      <w:r>
        <w:rPr>
          <w:color w:val="2F0000"/>
        </w:rPr>
        <w:t xml:space="preserve"> ami</w:t>
      </w:r>
      <w:r>
        <w:rPr>
          <w:color w:val="000037"/>
        </w:rPr>
        <w:t xml:space="preserve"> taka</w:t>
      </w:r>
      <w:r>
        <w:rPr>
          <w:color w:val="00005B"/>
        </w:rPr>
        <w:t xml:space="preserve"> saving</w:t>
      </w:r>
      <w:r>
        <w:rPr>
          <w:color w:val="000000"/>
        </w:rPr>
        <w:t xml:space="preserve"> koreche</w:t>
      </w:r>
      <w:r>
        <w:rPr>
          <w:color w:val="5E0000"/>
        </w:rPr>
        <w:t xml:space="preserve"> eta</w:t>
      </w:r>
      <w:r>
        <w:rPr>
          <w:color w:val="000084"/>
        </w:rPr>
        <w:t xml:space="preserve"> emergency</w:t>
      </w:r>
      <w:r>
        <w:rPr>
          <w:color w:val="000000"/>
        </w:rPr>
        <w:t xml:space="preserve"> dorkar</w:t>
      </w:r>
      <w:r>
        <w:rPr>
          <w:color w:val="00004B"/>
        </w:rPr>
        <w:t xml:space="preserve"> kivabe</w:t>
      </w:r>
      <w:r>
        <w:rPr>
          <w:color w:val="00008A"/>
        </w:rPr>
        <w:t xml:space="preserve"> tule</w:t>
      </w:r>
      <w:r>
        <w:rPr>
          <w:color w:val="000000"/>
        </w:rPr>
        <w:t xml:space="preserve"> pari</w:t>
      </w:r>
      <w:r>
        <w:br/>
      </w:r>
      <w:r>
        <w:rPr>
          <w:color w:val="6A0000"/>
        </w:rPr>
        <w:t xml:space="preserve"> mam</w:t>
      </w:r>
      <w:r>
        <w:rPr>
          <w:color w:val="290000"/>
        </w:rPr>
        <w:t xml:space="preserve"> ami</w:t>
      </w:r>
      <w:r>
        <w:rPr>
          <w:color w:val="000030"/>
        </w:rPr>
        <w:t xml:space="preserve"> taka</w:t>
      </w:r>
      <w:r>
        <w:rPr>
          <w:color w:val="000067"/>
        </w:rPr>
        <w:t xml:space="preserve"> sevings</w:t>
      </w:r>
      <w:r>
        <w:rPr>
          <w:color w:val="580000"/>
        </w:rPr>
        <w:t xml:space="preserve"> koresi</w:t>
      </w:r>
      <w:r>
        <w:rPr>
          <w:color w:val="00004B"/>
        </w:rPr>
        <w:t xml:space="preserve"> akhon</w:t>
      </w:r>
      <w:r>
        <w:rPr>
          <w:color w:val="00005B"/>
        </w:rPr>
        <w:t xml:space="preserve"> oita</w:t>
      </w:r>
      <w:r>
        <w:rPr>
          <w:color w:val="000036"/>
        </w:rPr>
        <w:t xml:space="preserve"> cash</w:t>
      </w:r>
      <w:r>
        <w:rPr>
          <w:color w:val="00004A"/>
        </w:rPr>
        <w:t xml:space="preserve"> out</w:t>
      </w:r>
      <w:r>
        <w:rPr>
          <w:color w:val="000042"/>
        </w:rPr>
        <w:t xml:space="preserve"> kivabe</w:t>
      </w:r>
      <w:r>
        <w:rPr>
          <w:color w:val="00003F"/>
        </w:rPr>
        <w:t xml:space="preserve"> korbo</w:t>
      </w:r>
      <w:r>
        <w:br/>
      </w:r>
      <w:r>
        <w:rPr>
          <w:color w:val="190000"/>
        </w:rPr>
        <w:t xml:space="preserve"> আমার</w:t>
      </w:r>
      <w:r>
        <w:rPr>
          <w:color w:val="000061"/>
        </w:rPr>
        <w:t xml:space="preserve"> প্রয়োজ‌নে</w:t>
      </w:r>
      <w:r>
        <w:rPr>
          <w:color w:val="000031"/>
        </w:rPr>
        <w:t xml:space="preserve"> সেভিংস</w:t>
      </w:r>
      <w:r>
        <w:rPr>
          <w:color w:val="000024"/>
        </w:rPr>
        <w:t xml:space="preserve"> e</w:t>
      </w:r>
      <w:r>
        <w:rPr>
          <w:color w:val="310000"/>
        </w:rPr>
        <w:t xml:space="preserve"> যে</w:t>
      </w:r>
      <w:r>
        <w:rPr>
          <w:color w:val="000061"/>
        </w:rPr>
        <w:t xml:space="preserve"> কে‌নো</w:t>
      </w:r>
      <w:r>
        <w:rPr>
          <w:color w:val="000039"/>
        </w:rPr>
        <w:t xml:space="preserve"> সময়</w:t>
      </w:r>
      <w:r>
        <w:rPr>
          <w:color w:val="00005D"/>
        </w:rPr>
        <w:t xml:space="preserve"> জমাকৃত</w:t>
      </w:r>
      <w:r>
        <w:rPr>
          <w:color w:val="00001A"/>
        </w:rPr>
        <w:t xml:space="preserve"> টাকা</w:t>
      </w:r>
      <w:r>
        <w:rPr>
          <w:color w:val="000061"/>
        </w:rPr>
        <w:t xml:space="preserve"> উ‌ত্তোলন</w:t>
      </w:r>
      <w:r>
        <w:rPr>
          <w:color w:val="560000"/>
        </w:rPr>
        <w:t xml:space="preserve"> কর‌তে</w:t>
      </w:r>
      <w:r>
        <w:rPr>
          <w:color w:val="000061"/>
        </w:rPr>
        <w:t xml:space="preserve"> পার‌বো</w:t>
      </w:r>
      <w:r>
        <w:rPr>
          <w:color w:val="000000"/>
        </w:rPr>
        <w:t xml:space="preserve"> কিনা</w:t>
      </w:r>
      <w:r>
        <w:br/>
      </w:r>
      <w:r>
        <w:rPr>
          <w:color w:val="00003C"/>
        </w:rPr>
        <w:t xml:space="preserve"> সেভিংসে</w:t>
      </w:r>
      <w:r>
        <w:rPr>
          <w:color w:val="00006F"/>
        </w:rPr>
        <w:t xml:space="preserve"> বছর</w:t>
      </w:r>
      <w:r>
        <w:rPr>
          <w:color w:val="000052"/>
        </w:rPr>
        <w:t xml:space="preserve"> মেয়াদী</w:t>
      </w:r>
      <w:r>
        <w:rPr>
          <w:color w:val="440000"/>
        </w:rPr>
        <w:t xml:space="preserve"> করে</w:t>
      </w:r>
      <w:r>
        <w:rPr>
          <w:color w:val="00002E"/>
        </w:rPr>
        <w:t xml:space="preserve"> টাকা</w:t>
      </w:r>
      <w:r>
        <w:rPr>
          <w:color w:val="000031"/>
        </w:rPr>
        <w:t xml:space="preserve"> জমা</w:t>
      </w:r>
      <w:r>
        <w:rPr>
          <w:color w:val="440000"/>
        </w:rPr>
        <w:t xml:space="preserve"> করে</w:t>
      </w:r>
      <w:r>
        <w:rPr>
          <w:color w:val="000000"/>
        </w:rPr>
        <w:t xml:space="preserve"> রাখলে</w:t>
      </w:r>
      <w:r>
        <w:rPr>
          <w:color w:val="000000"/>
        </w:rPr>
        <w:t xml:space="preserve"> সেটা</w:t>
      </w:r>
      <w:r>
        <w:rPr>
          <w:color w:val="300000"/>
        </w:rPr>
        <w:t xml:space="preserve"> যদি</w:t>
      </w:r>
      <w:r>
        <w:rPr>
          <w:color w:val="2E0000"/>
        </w:rPr>
        <w:t xml:space="preserve"> আমি</w:t>
      </w:r>
      <w:r>
        <w:rPr>
          <w:color w:val="00006F"/>
        </w:rPr>
        <w:t xml:space="preserve"> বছর</w:t>
      </w:r>
      <w:r>
        <w:rPr>
          <w:color w:val="460000"/>
        </w:rPr>
        <w:t xml:space="preserve"> আগেই</w:t>
      </w:r>
      <w:r>
        <w:rPr>
          <w:color w:val="000055"/>
        </w:rPr>
        <w:t xml:space="preserve"> প্রয়োজনের</w:t>
      </w:r>
      <w:r>
        <w:rPr>
          <w:color w:val="270000"/>
        </w:rPr>
        <w:t xml:space="preserve"> জন্য</w:t>
      </w:r>
      <w:r>
        <w:rPr>
          <w:color w:val="000047"/>
        </w:rPr>
        <w:t xml:space="preserve"> উঠাতে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2E0000"/>
        </w:rPr>
        <w:t xml:space="preserve"> আমি</w:t>
      </w:r>
      <w:r>
        <w:rPr>
          <w:color w:val="350000"/>
        </w:rPr>
        <w:t xml:space="preserve"> সে</w:t>
      </w:r>
      <w:r>
        <w:rPr>
          <w:color w:val="00002E"/>
        </w:rPr>
        <w:t xml:space="preserve"> টাকা</w:t>
      </w:r>
      <w:r>
        <w:rPr>
          <w:color w:val="00003F"/>
        </w:rPr>
        <w:t xml:space="preserve"> তুলতে</w:t>
      </w:r>
      <w:r>
        <w:rPr>
          <w:color w:val="000028"/>
        </w:rPr>
        <w:t xml:space="preserve"> পাবো</w:t>
      </w:r>
      <w:r>
        <w:br/>
      </w:r>
      <w:r>
        <w:rPr>
          <w:color w:val="000047"/>
        </w:rPr>
        <w:t xml:space="preserve"> সেভিং</w:t>
      </w:r>
      <w:r>
        <w:rPr>
          <w:color w:val="310000"/>
        </w:rPr>
        <w:t xml:space="preserve"> এ</w:t>
      </w:r>
      <w:r>
        <w:rPr>
          <w:color w:val="000041"/>
        </w:rPr>
        <w:t xml:space="preserve"> মাসে</w:t>
      </w:r>
      <w:r>
        <w:rPr>
          <w:color w:val="00004A"/>
        </w:rPr>
        <w:t xml:space="preserve"> হাজার</w:t>
      </w:r>
      <w:r>
        <w:rPr>
          <w:color w:val="000000"/>
        </w:rPr>
        <w:t xml:space="preserve"> রাখলে</w:t>
      </w:r>
      <w:r>
        <w:rPr>
          <w:color w:val="000050"/>
        </w:rPr>
        <w:t xml:space="preserve"> মাস</w:t>
      </w:r>
      <w:r>
        <w:rPr>
          <w:color w:val="00004A"/>
        </w:rPr>
        <w:t xml:space="preserve"> পরে</w:t>
      </w:r>
      <w:r>
        <w:rPr>
          <w:color w:val="220000"/>
        </w:rPr>
        <w:t xml:space="preserve"> কি</w:t>
      </w:r>
      <w:r>
        <w:rPr>
          <w:color w:val="000054"/>
        </w:rPr>
        <w:t xml:space="preserve"> বাতিল</w:t>
      </w:r>
      <w:r>
        <w:rPr>
          <w:color w:val="340000"/>
        </w:rPr>
        <w:t xml:space="preserve"> করা</w:t>
      </w:r>
      <w:r>
        <w:rPr>
          <w:color w:val="000039"/>
        </w:rPr>
        <w:t xml:space="preserve"> যাবে</w:t>
      </w:r>
      <w:r>
        <w:rPr>
          <w:color w:val="00006E"/>
        </w:rPr>
        <w:t xml:space="preserve"> ইচ্ছে</w:t>
      </w:r>
      <w:r>
        <w:rPr>
          <w:color w:val="5E0000"/>
        </w:rPr>
        <w:t xml:space="preserve"> মতো</w:t>
      </w:r>
      <w:r>
        <w:br/>
      </w:r>
      <w:r>
        <w:rPr>
          <w:color w:val="000051"/>
        </w:rPr>
        <w:t xml:space="preserve"> সেভিংস</w:t>
      </w:r>
      <w:r>
        <w:rPr>
          <w:color w:val="00004C"/>
        </w:rPr>
        <w:t xml:space="preserve"> বন্ধ</w:t>
      </w:r>
      <w:r>
        <w:rPr>
          <w:color w:val="400000"/>
        </w:rPr>
        <w:t xml:space="preserve"> করে</w:t>
      </w:r>
      <w:r>
        <w:rPr>
          <w:color w:val="690000"/>
        </w:rPr>
        <w:t xml:space="preserve"> দিলে</w:t>
      </w:r>
      <w:r>
        <w:rPr>
          <w:color w:val="2B0000"/>
        </w:rPr>
        <w:t xml:space="preserve"> আমি</w:t>
      </w:r>
      <w:r>
        <w:rPr>
          <w:color w:val="0000A0"/>
        </w:rPr>
        <w:t xml:space="preserve"> সাথেসাথে</w:t>
      </w:r>
      <w:r>
        <w:rPr>
          <w:color w:val="00002B"/>
        </w:rPr>
        <w:t xml:space="preserve"> টাকা</w:t>
      </w:r>
      <w:r>
        <w:rPr>
          <w:color w:val="000057"/>
        </w:rPr>
        <w:t xml:space="preserve"> পাব</w:t>
      </w:r>
      <w:r>
        <w:br/>
      </w:r>
      <w:r>
        <w:rPr>
          <w:color w:val="180000"/>
        </w:rPr>
        <w:t xml:space="preserve"> আমি</w:t>
      </w:r>
      <w:r>
        <w:rPr>
          <w:color w:val="340000"/>
        </w:rPr>
        <w:t xml:space="preserve"> যদি</w:t>
      </w:r>
      <w:r>
        <w:rPr>
          <w:color w:val="00007E"/>
        </w:rPr>
        <w:t xml:space="preserve"> মাস</w:t>
      </w:r>
      <w:r>
        <w:rPr>
          <w:color w:val="00002E"/>
        </w:rPr>
        <w:t xml:space="preserve"> সেভিংস</w:t>
      </w:r>
      <w:r>
        <w:rPr>
          <w:color w:val="260000"/>
        </w:rPr>
        <w:t xml:space="preserve"> এ</w:t>
      </w:r>
      <w:r>
        <w:rPr>
          <w:color w:val="000032"/>
        </w:rPr>
        <w:t xml:space="preserve"> টাকা</w:t>
      </w:r>
      <w:r>
        <w:rPr>
          <w:color w:val="00006A"/>
        </w:rPr>
        <w:t xml:space="preserve"> জমা</w:t>
      </w:r>
      <w:r>
        <w:rPr>
          <w:color w:val="00001E"/>
        </w:rPr>
        <w:t xml:space="preserve"> না</w:t>
      </w:r>
      <w:r>
        <w:rPr>
          <w:color w:val="000041"/>
        </w:rPr>
        <w:t xml:space="preserve"> দেই</w:t>
      </w:r>
      <w:r>
        <w:rPr>
          <w:color w:val="00007E"/>
        </w:rPr>
        <w:t xml:space="preserve"> মাস</w:t>
      </w:r>
      <w:r>
        <w:rPr>
          <w:color w:val="330000"/>
        </w:rPr>
        <w:t xml:space="preserve"> পর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ম</w:t>
      </w:r>
      <w:r>
        <w:rPr>
          <w:color w:val="000034"/>
        </w:rPr>
        <w:t xml:space="preserve"> বার</w:t>
      </w:r>
      <w:r>
        <w:rPr>
          <w:color w:val="2F0000"/>
        </w:rPr>
        <w:t xml:space="preserve"> যে</w:t>
      </w:r>
      <w:r>
        <w:rPr>
          <w:color w:val="000032"/>
        </w:rPr>
        <w:t xml:space="preserve"> টাকা</w:t>
      </w:r>
      <w:r>
        <w:rPr>
          <w:color w:val="00006A"/>
        </w:rPr>
        <w:t xml:space="preserve"> জমা</w:t>
      </w:r>
      <w:r>
        <w:rPr>
          <w:color w:val="450000"/>
        </w:rPr>
        <w:t xml:space="preserve"> দিয়েছিলাম</w:t>
      </w:r>
      <w:r>
        <w:rPr>
          <w:color w:val="000052"/>
        </w:rPr>
        <w:t xml:space="preserve"> অইটা</w:t>
      </w:r>
      <w:r>
        <w:rPr>
          <w:color w:val="000036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00005C"/>
        </w:rPr>
        <w:t xml:space="preserve"> idlc</w:t>
      </w:r>
      <w:r>
        <w:rPr>
          <w:color w:val="5B0000"/>
        </w:rPr>
        <w:t xml:space="preserve"> তে</w:t>
      </w:r>
      <w:r>
        <w:rPr>
          <w:color w:val="2C0000"/>
        </w:rPr>
        <w:t xml:space="preserve"> কি</w:t>
      </w:r>
      <w:r>
        <w:rPr>
          <w:color w:val="00006C"/>
        </w:rPr>
        <w:t xml:space="preserve"> বছরের</w:t>
      </w:r>
      <w:r>
        <w:rPr>
          <w:color w:val="500000"/>
        </w:rPr>
        <w:t xml:space="preserve"> আগে</w:t>
      </w:r>
      <w:r>
        <w:rPr>
          <w:color w:val="000029"/>
        </w:rPr>
        <w:t xml:space="preserve"> টাকা</w:t>
      </w:r>
      <w:r>
        <w:rPr>
          <w:color w:val="00008F"/>
        </w:rPr>
        <w:t xml:space="preserve"> তুলা</w:t>
      </w:r>
      <w:r>
        <w:rPr>
          <w:color w:val="00004A"/>
        </w:rPr>
        <w:t xml:space="preserve"> যাবে</w:t>
      </w:r>
      <w:r>
        <w:br/>
      </w:r>
      <w:r>
        <w:rPr>
          <w:color w:val="000086"/>
        </w:rPr>
        <w:t xml:space="preserve"> ssaving</w:t>
      </w:r>
      <w:r>
        <w:rPr>
          <w:color w:val="000050"/>
        </w:rPr>
        <w:t xml:space="preserve"> account</w:t>
      </w:r>
      <w:r>
        <w:rPr>
          <w:color w:val="000055"/>
        </w:rPr>
        <w:t xml:space="preserve"> cancel</w:t>
      </w:r>
      <w:r>
        <w:rPr>
          <w:color w:val="4F0000"/>
        </w:rPr>
        <w:t xml:space="preserve"> korci</w:t>
      </w:r>
      <w:r>
        <w:rPr>
          <w:color w:val="00002F"/>
        </w:rPr>
        <w:t xml:space="preserve"> taka</w:t>
      </w:r>
      <w:r>
        <w:rPr>
          <w:color w:val="000066"/>
        </w:rPr>
        <w:t xml:space="preserve"> kokhon</w:t>
      </w:r>
      <w:r>
        <w:rPr>
          <w:color w:val="000050"/>
        </w:rPr>
        <w:t xml:space="preserve"> account</w:t>
      </w:r>
      <w:r>
        <w:rPr>
          <w:color w:val="2D0000"/>
        </w:rPr>
        <w:t xml:space="preserve"> a</w:t>
      </w:r>
      <w:r>
        <w:rPr>
          <w:color w:val="000056"/>
        </w:rPr>
        <w:t xml:space="preserve"> joma</w:t>
      </w:r>
      <w:r>
        <w:rPr>
          <w:color w:val="000045"/>
        </w:rPr>
        <w:t xml:space="preserve"> hobe</w:t>
      </w:r>
      <w:r>
        <w:br/>
      </w:r>
      <w:r>
        <w:rPr>
          <w:color w:val="000045"/>
        </w:rPr>
        <w:t xml:space="preserve"> দরকার</w:t>
      </w:r>
      <w:r>
        <w:rPr>
          <w:color w:val="00006D"/>
        </w:rPr>
        <w:t xml:space="preserve"> পরলে</w:t>
      </w:r>
      <w:r>
        <w:rPr>
          <w:color w:val="1F0000"/>
        </w:rPr>
        <w:t xml:space="preserve"> কি</w:t>
      </w:r>
      <w:r>
        <w:rPr>
          <w:color w:val="380000"/>
        </w:rPr>
        <w:t xml:space="preserve"> যে</w:t>
      </w:r>
      <w:r>
        <w:rPr>
          <w:color w:val="000064"/>
        </w:rPr>
        <w:t xml:space="preserve"> কোনে</w:t>
      </w:r>
      <w:r>
        <w:rPr>
          <w:color w:val="000041"/>
        </w:rPr>
        <w:t xml:space="preserve"> সময়</w:t>
      </w:r>
      <w:r>
        <w:rPr>
          <w:color w:val="00004B"/>
        </w:rPr>
        <w:t xml:space="preserve"> আই</w:t>
      </w:r>
      <w:r>
        <w:rPr>
          <w:color w:val="00006D"/>
        </w:rPr>
        <w:t xml:space="preserve"> ডিএলসি</w:t>
      </w:r>
      <w:r>
        <w:rPr>
          <w:color w:val="00001D"/>
        </w:rPr>
        <w:t xml:space="preserve"> টাকা</w:t>
      </w:r>
      <w:r>
        <w:rPr>
          <w:color w:val="000069"/>
        </w:rPr>
        <w:t xml:space="preserve"> উটাতে</w:t>
      </w:r>
      <w:r>
        <w:rPr>
          <w:color w:val="000000"/>
        </w:rPr>
        <w:t xml:space="preserve"> পারব</w:t>
      </w:r>
      <w:r>
        <w:br/>
      </w:r>
      <w:r>
        <w:rPr>
          <w:color w:val="3A0000"/>
        </w:rPr>
        <w:t xml:space="preserve"> amar</w:t>
      </w:r>
      <w:r>
        <w:rPr>
          <w:color w:val="000068"/>
        </w:rPr>
        <w:t xml:space="preserve"> saving</w:t>
      </w:r>
      <w:r>
        <w:rPr>
          <w:color w:val="000036"/>
        </w:rPr>
        <w:t xml:space="preserve"> account</w:t>
      </w:r>
      <w:r>
        <w:rPr>
          <w:color w:val="00008A"/>
        </w:rPr>
        <w:t xml:space="preserve"> batil</w:t>
      </w:r>
      <w:r>
        <w:rPr>
          <w:color w:val="7A0000"/>
        </w:rPr>
        <w:t xml:space="preserve"> hole</w:t>
      </w:r>
      <w:r>
        <w:rPr>
          <w:color w:val="000037"/>
        </w:rPr>
        <w:t xml:space="preserve"> ki</w:t>
      </w:r>
      <w:r>
        <w:rPr>
          <w:color w:val="00003E"/>
        </w:rPr>
        <w:t xml:space="preserve"> tk</w:t>
      </w:r>
      <w:r>
        <w:rPr>
          <w:color w:val="000050"/>
        </w:rPr>
        <w:t xml:space="preserve"> pabo</w:t>
      </w:r>
      <w:r>
        <w:br/>
      </w:r>
      <w:r>
        <w:rPr>
          <w:color w:val="00003E"/>
        </w:rPr>
        <w:t xml:space="preserve"> বিকাস</w:t>
      </w:r>
      <w:r>
        <w:rPr>
          <w:color w:val="00003E"/>
        </w:rPr>
        <w:t xml:space="preserve"> সেভিং</w:t>
      </w:r>
      <w:r>
        <w:rPr>
          <w:color w:val="2B0000"/>
        </w:rPr>
        <w:t xml:space="preserve"> এ</w:t>
      </w:r>
      <w:r>
        <w:rPr>
          <w:color w:val="1C0000"/>
        </w:rPr>
        <w:t xml:space="preserve"> আমি</w:t>
      </w:r>
      <w:r>
        <w:rPr>
          <w:color w:val="3A0000"/>
        </w:rPr>
        <w:t xml:space="preserve"> যদি</w:t>
      </w:r>
      <w:r>
        <w:rPr>
          <w:color w:val="000038"/>
        </w:rPr>
        <w:t xml:space="preserve"> টাকা</w:t>
      </w:r>
      <w:r>
        <w:rPr>
          <w:color w:val="000000"/>
        </w:rPr>
        <w:t xml:space="preserve"> জমাই</w:t>
      </w:r>
      <w:r>
        <w:rPr>
          <w:color w:val="000057"/>
        </w:rPr>
        <w:t xml:space="preserve"> জরুরি</w:t>
      </w:r>
      <w:r>
        <w:rPr>
          <w:color w:val="000063"/>
        </w:rPr>
        <w:t xml:space="preserve"> প্রোয়জনে</w:t>
      </w:r>
      <w:r>
        <w:rPr>
          <w:color w:val="00004A"/>
        </w:rPr>
        <w:t xml:space="preserve"> মেয়াদ</w:t>
      </w:r>
      <w:r>
        <w:rPr>
          <w:color w:val="00005F"/>
        </w:rPr>
        <w:t xml:space="preserve"> সেষ</w:t>
      </w:r>
      <w:r>
        <w:rPr>
          <w:color w:val="00004C"/>
        </w:rPr>
        <w:t xml:space="preserve"> হওয়ার</w:t>
      </w:r>
      <w:r>
        <w:rPr>
          <w:color w:val="360000"/>
        </w:rPr>
        <w:t xml:space="preserve"> আগে</w:t>
      </w:r>
      <w:r>
        <w:rPr>
          <w:color w:val="1E0000"/>
        </w:rPr>
        <w:t xml:space="preserve"> কি</w:t>
      </w:r>
      <w:r>
        <w:rPr>
          <w:color w:val="000038"/>
        </w:rPr>
        <w:t xml:space="preserve"> টাকা</w:t>
      </w:r>
      <w:r>
        <w:rPr>
          <w:color w:val="00004C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53"/>
        </w:rPr>
        <w:t xml:space="preserve"> l</w:t>
      </w:r>
      <w:r>
        <w:rPr>
          <w:color w:val="360000"/>
        </w:rPr>
        <w:t xml:space="preserve"> am</w:t>
      </w:r>
      <w:r>
        <w:rPr>
          <w:color w:val="00004A"/>
        </w:rPr>
        <w:t xml:space="preserve"> opening</w:t>
      </w:r>
      <w:r>
        <w:rPr>
          <w:color w:val="000036"/>
        </w:rPr>
        <w:t xml:space="preserve"> idlc</w:t>
      </w:r>
      <w:r>
        <w:rPr>
          <w:color w:val="00005A"/>
        </w:rPr>
        <w:t xml:space="preserve"> schem</w:t>
      </w:r>
      <w:r>
        <w:rPr>
          <w:color w:val="330000"/>
        </w:rPr>
        <w:t xml:space="preserve"> and</w:t>
      </w:r>
      <w:r>
        <w:rPr>
          <w:color w:val="000072"/>
        </w:rPr>
        <w:t xml:space="preserve"> now</w:t>
      </w:r>
      <w:r>
        <w:rPr>
          <w:color w:val="510000"/>
        </w:rPr>
        <w:t xml:space="preserve"> iam</w:t>
      </w:r>
      <w:r>
        <w:rPr>
          <w:color w:val="000039"/>
        </w:rPr>
        <w:t xml:space="preserve"> cancel</w:t>
      </w:r>
      <w:r>
        <w:rPr>
          <w:color w:val="360000"/>
        </w:rPr>
        <w:t xml:space="preserve"> this</w:t>
      </w:r>
      <w:r>
        <w:rPr>
          <w:color w:val="000000"/>
        </w:rPr>
        <w:t xml:space="preserve"> scem</w:t>
      </w:r>
      <w:r>
        <w:rPr>
          <w:color w:val="000000"/>
        </w:rPr>
        <w:t xml:space="preserve"> pls</w:t>
      </w:r>
      <w:r>
        <w:rPr>
          <w:color w:val="000055"/>
        </w:rPr>
        <w:t xml:space="preserve"> cencel</w:t>
      </w:r>
      <w:r>
        <w:rPr>
          <w:color w:val="000030"/>
        </w:rPr>
        <w:t xml:space="preserve"> id</w:t>
      </w:r>
      <w:r>
        <w:rPr>
          <w:color w:val="000072"/>
        </w:rPr>
        <w:t xml:space="preserve"> now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সেভিংস</w:t>
      </w:r>
      <w:r>
        <w:rPr>
          <w:color w:val="000069"/>
        </w:rPr>
        <w:t xml:space="preserve"> রাখতে</w:t>
      </w:r>
      <w:r>
        <w:rPr>
          <w:color w:val="000044"/>
        </w:rPr>
        <w:t xml:space="preserve"> চাচ্ছি</w:t>
      </w:r>
      <w:r>
        <w:rPr>
          <w:color w:val="000061"/>
        </w:rPr>
        <w:t xml:space="preserve"> না</w:t>
      </w:r>
      <w:r>
        <w:rPr>
          <w:color w:val="000076"/>
        </w:rPr>
        <w:t xml:space="preserve"> ডিপোজিট</w:t>
      </w:r>
      <w:r>
        <w:rPr>
          <w:color w:val="000082"/>
        </w:rPr>
        <w:t xml:space="preserve"> রাখবো</w:t>
      </w:r>
      <w:r>
        <w:rPr>
          <w:color w:val="000061"/>
        </w:rPr>
        <w:t xml:space="preserve"> না</w:t>
      </w:r>
      <w:r>
        <w:br/>
      </w:r>
      <w:r>
        <w:rPr>
          <w:color w:val="250000"/>
        </w:rPr>
        <w:t xml:space="preserve"> sir</w:t>
      </w:r>
      <w:r>
        <w:rPr>
          <w:color w:val="1D0000"/>
        </w:rPr>
        <w:t xml:space="preserve"> i</w:t>
      </w:r>
      <w:r>
        <w:rPr>
          <w:color w:val="000028"/>
        </w:rPr>
        <w:t xml:space="preserve"> want</w:t>
      </w:r>
      <w:r>
        <w:rPr>
          <w:color w:val="00001E"/>
        </w:rPr>
        <w:t xml:space="preserve"> to</w:t>
      </w:r>
      <w:r>
        <w:rPr>
          <w:color w:val="000055"/>
        </w:rPr>
        <w:t xml:space="preserve"> off</w:t>
      </w:r>
      <w:r>
        <w:rPr>
          <w:color w:val="00001F"/>
        </w:rPr>
        <w:t xml:space="preserve"> my</w:t>
      </w:r>
      <w:r>
        <w:rPr>
          <w:color w:val="000079"/>
        </w:rPr>
        <w:t xml:space="preserve"> deposit</w:t>
      </w:r>
      <w:r>
        <w:rPr>
          <w:color w:val="000000"/>
        </w:rPr>
        <w:t xml:space="preserve"> accessibility</w:t>
      </w:r>
      <w:r>
        <w:rPr>
          <w:color w:val="2C0000"/>
        </w:rPr>
        <w:t xml:space="preserve"> plz</w:t>
      </w:r>
      <w:r>
        <w:rPr>
          <w:color w:val="290000"/>
        </w:rPr>
        <w:t xml:space="preserve"> help</w:t>
      </w:r>
      <w:r>
        <w:rPr>
          <w:color w:val="180000"/>
        </w:rPr>
        <w:t xml:space="preserve"> ami</w:t>
      </w:r>
      <w:r>
        <w:rPr>
          <w:color w:val="000051"/>
        </w:rPr>
        <w:t xml:space="preserve"> aijke</w:t>
      </w:r>
      <w:r>
        <w:rPr>
          <w:color w:val="00003C"/>
        </w:rPr>
        <w:t xml:space="preserve"> mas</w:t>
      </w:r>
      <w:r>
        <w:rPr>
          <w:color w:val="000046"/>
        </w:rPr>
        <w:t xml:space="preserve"> dhore</w:t>
      </w:r>
      <w:r>
        <w:rPr>
          <w:color w:val="000079"/>
        </w:rPr>
        <w:t xml:space="preserve"> deposit</w:t>
      </w:r>
      <w:r>
        <w:rPr>
          <w:color w:val="00002D"/>
        </w:rPr>
        <w:t xml:space="preserve"> on</w:t>
      </w:r>
      <w:r>
        <w:rPr>
          <w:color w:val="330000"/>
        </w:rPr>
        <w:t xml:space="preserve"> koresi</w:t>
      </w:r>
      <w:r>
        <w:rPr>
          <w:color w:val="000029"/>
        </w:rPr>
        <w:t xml:space="preserve"> savings</w:t>
      </w:r>
      <w:r>
        <w:rPr>
          <w:color w:val="1F0000"/>
        </w:rPr>
        <w:t xml:space="preserve"> er</w:t>
      </w:r>
      <w:r>
        <w:rPr>
          <w:color w:val="000034"/>
        </w:rPr>
        <w:t xml:space="preserve"> ekhn</w:t>
      </w:r>
      <w:r>
        <w:rPr>
          <w:color w:val="000035"/>
        </w:rPr>
        <w:t xml:space="preserve"> oita</w:t>
      </w:r>
      <w:r>
        <w:rPr>
          <w:color w:val="000019"/>
        </w:rPr>
        <w:t xml:space="preserve"> ki</w:t>
      </w:r>
      <w:r>
        <w:rPr>
          <w:color w:val="00002E"/>
        </w:rPr>
        <w:t xml:space="preserve"> vabe</w:t>
      </w:r>
      <w:r>
        <w:rPr>
          <w:color w:val="000055"/>
        </w:rPr>
        <w:t xml:space="preserve"> off</w:t>
      </w:r>
      <w:r>
        <w:rPr>
          <w:color w:val="000025"/>
        </w:rPr>
        <w:t xml:space="preserve"> korbo</w:t>
      </w:r>
      <w:r>
        <w:br/>
      </w:r>
      <w:r>
        <w:rPr>
          <w:color w:val="4C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30"/>
        </w:rPr>
        <w:t xml:space="preserve"> সেভিংস</w:t>
      </w:r>
      <w:r>
        <w:rPr>
          <w:color w:val="00002F"/>
        </w:rPr>
        <w:t xml:space="preserve"> একাউন্টে</w:t>
      </w:r>
      <w:r>
        <w:rPr>
          <w:color w:val="00005B"/>
        </w:rPr>
        <w:t xml:space="preserve"> দুমাস</w:t>
      </w:r>
      <w:r>
        <w:rPr>
          <w:color w:val="000033"/>
        </w:rPr>
        <w:t xml:space="preserve"> টাকা</w:t>
      </w:r>
      <w:r>
        <w:rPr>
          <w:color w:val="000036"/>
        </w:rPr>
        <w:t xml:space="preserve"> জমা</w:t>
      </w:r>
      <w:r>
        <w:rPr>
          <w:color w:val="460000"/>
        </w:rPr>
        <w:t xml:space="preserve"> দিয়েছি</w:t>
      </w:r>
      <w:r>
        <w:rPr>
          <w:color w:val="220000"/>
        </w:rPr>
        <w:t xml:space="preserve"> কিন্তু</w:t>
      </w:r>
      <w:r>
        <w:rPr>
          <w:color w:val="4C0000"/>
        </w:rPr>
        <w:t xml:space="preserve"> আমি</w:t>
      </w:r>
      <w:r>
        <w:rPr>
          <w:color w:val="2F0000"/>
        </w:rPr>
        <w:t xml:space="preserve"> এটা</w:t>
      </w:r>
      <w:r>
        <w:rPr>
          <w:color w:val="000035"/>
        </w:rPr>
        <w:t xml:space="preserve"> আর</w:t>
      </w:r>
      <w:r>
        <w:rPr>
          <w:color w:val="000046"/>
        </w:rPr>
        <w:t xml:space="preserve"> চালাতে</w:t>
      </w:r>
      <w:r>
        <w:rPr>
          <w:color w:val="000058"/>
        </w:rPr>
        <w:t xml:space="preserve"> চাইনা</w:t>
      </w:r>
      <w:r>
        <w:rPr>
          <w:color w:val="4C0000"/>
        </w:rPr>
        <w:t xml:space="preserve"> আমি</w:t>
      </w:r>
      <w:r>
        <w:rPr>
          <w:color w:val="180000"/>
        </w:rPr>
        <w:t xml:space="preserve"> আমার</w:t>
      </w:r>
      <w:r>
        <w:rPr>
          <w:color w:val="000033"/>
        </w:rPr>
        <w:t xml:space="preserve"> টাকা</w:t>
      </w:r>
      <w:r>
        <w:rPr>
          <w:color w:val="00004E"/>
        </w:rPr>
        <w:t xml:space="preserve"> তুলে</w:t>
      </w:r>
      <w:r>
        <w:rPr>
          <w:color w:val="000052"/>
        </w:rPr>
        <w:t xml:space="preserve"> ফেলতে</w:t>
      </w:r>
      <w:r>
        <w:rPr>
          <w:color w:val="000024"/>
        </w:rPr>
        <w:t xml:space="preserve"> চাই</w:t>
      </w:r>
      <w:r>
        <w:br/>
      </w:r>
      <w:r>
        <w:rPr>
          <w:color w:val="450000"/>
        </w:rPr>
        <w:t xml:space="preserve"> ami</w:t>
      </w:r>
      <w:r>
        <w:rPr>
          <w:color w:val="000053"/>
        </w:rPr>
        <w:t xml:space="preserve"> dps</w:t>
      </w:r>
      <w:r>
        <w:rPr>
          <w:color w:val="00003A"/>
        </w:rPr>
        <w:t xml:space="preserve"> open</w:t>
      </w:r>
      <w:r>
        <w:rPr>
          <w:color w:val="000000"/>
        </w:rPr>
        <w:t xml:space="preserve"> korbo</w:t>
      </w:r>
      <w:r>
        <w:rPr>
          <w:color w:val="450000"/>
        </w:rPr>
        <w:t xml:space="preserve"> ami</w:t>
      </w:r>
      <w:r>
        <w:rPr>
          <w:color w:val="000023"/>
        </w:rPr>
        <w:t xml:space="preserve"> ki</w:t>
      </w:r>
      <w:r>
        <w:rPr>
          <w:color w:val="480000"/>
        </w:rPr>
        <w:t xml:space="preserve"> j</w:t>
      </w:r>
      <w:r>
        <w:rPr>
          <w:color w:val="000035"/>
        </w:rPr>
        <w:t xml:space="preserve"> kono</w:t>
      </w:r>
      <w:r>
        <w:rPr>
          <w:color w:val="00004C"/>
        </w:rPr>
        <w:t xml:space="preserve"> somoy</w:t>
      </w:r>
      <w:r>
        <w:rPr>
          <w:color w:val="000028"/>
        </w:rPr>
        <w:t xml:space="preserve"> taka</w:t>
      </w:r>
      <w:r>
        <w:rPr>
          <w:color w:val="570000"/>
        </w:rPr>
        <w:t xml:space="preserve"> abr</w:t>
      </w:r>
      <w:r>
        <w:rPr>
          <w:color w:val="00002E"/>
        </w:rPr>
        <w:t xml:space="preserve"> cash</w:t>
      </w:r>
      <w:r>
        <w:rPr>
          <w:color w:val="00003E"/>
        </w:rPr>
        <w:t xml:space="preserve"> out</w:t>
      </w:r>
      <w:r>
        <w:rPr>
          <w:color w:val="450000"/>
        </w:rPr>
        <w:t xml:space="preserve"> korta</w:t>
      </w:r>
      <w:r>
        <w:rPr>
          <w:color w:val="000000"/>
        </w:rPr>
        <w:t xml:space="preserve"> parbo</w:t>
      </w:r>
      <w:r>
        <w:rPr>
          <w:color w:val="00005D"/>
        </w:rPr>
        <w:t xml:space="preserve"> ekto</w:t>
      </w:r>
      <w:r>
        <w:rPr>
          <w:color w:val="4B0000"/>
        </w:rPr>
        <w:t xml:space="preserve"> bolben</w:t>
      </w:r>
      <w:r>
        <w:rPr>
          <w:color w:val="000000"/>
        </w:rPr>
        <w:t xml:space="preserve"> plzz</w:t>
      </w:r>
      <w:r>
        <w:br/>
      </w:r>
      <w:r>
        <w:rPr>
          <w:color w:val="160000"/>
        </w:rPr>
        <w:t xml:space="preserve"> আমি</w:t>
      </w:r>
      <w:r>
        <w:rPr>
          <w:color w:val="2E0000"/>
        </w:rPr>
        <w:t xml:space="preserve"> যদি</w:t>
      </w:r>
      <w:r>
        <w:rPr>
          <w:color w:val="00004A"/>
        </w:rPr>
        <w:t xml:space="preserve"> একের</w:t>
      </w:r>
      <w:r>
        <w:rPr>
          <w:color w:val="000045"/>
        </w:rPr>
        <w:t xml:space="preserve"> অধিক</w:t>
      </w:r>
      <w:r>
        <w:rPr>
          <w:color w:val="000094"/>
        </w:rPr>
        <w:t xml:space="preserve"> সেভিং</w:t>
      </w:r>
      <w:r>
        <w:rPr>
          <w:color w:val="000051"/>
        </w:rPr>
        <w:t xml:space="preserve"> একাউন্ট</w:t>
      </w:r>
      <w:r>
        <w:rPr>
          <w:color w:val="000036"/>
        </w:rPr>
        <w:t xml:space="preserve"> ওপেন</w:t>
      </w:r>
      <w:r>
        <w:rPr>
          <w:color w:val="2D0000"/>
        </w:rPr>
        <w:t xml:space="preserve"> করি</w:t>
      </w:r>
      <w:r>
        <w:rPr>
          <w:color w:val="2F0000"/>
        </w:rPr>
        <w:t xml:space="preserve"> এবং</w:t>
      </w:r>
      <w:r>
        <w:rPr>
          <w:color w:val="000027"/>
        </w:rPr>
        <w:t xml:space="preserve"> একটি</w:t>
      </w:r>
      <w:r>
        <w:rPr>
          <w:color w:val="000094"/>
        </w:rPr>
        <w:t xml:space="preserve"> সেভিং</w:t>
      </w:r>
      <w:r>
        <w:rPr>
          <w:color w:val="000051"/>
        </w:rPr>
        <w:t xml:space="preserve"> একাউন্ট</w:t>
      </w:r>
      <w:r>
        <w:rPr>
          <w:color w:val="00004E"/>
        </w:rPr>
        <w:t xml:space="preserve"> বন্ধ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320000"/>
        </w:rPr>
        <w:t xml:space="preserve"> সেই</w:t>
      </w:r>
      <w:r>
        <w:rPr>
          <w:color w:val="000094"/>
        </w:rPr>
        <w:t xml:space="preserve"> সেভিং</w:t>
      </w:r>
      <w:r>
        <w:rPr>
          <w:color w:val="000051"/>
        </w:rPr>
        <w:t xml:space="preserve"> একাউন্ট</w:t>
      </w:r>
      <w:r>
        <w:rPr>
          <w:color w:val="00004E"/>
        </w:rPr>
        <w:t xml:space="preserve"> বন্ধ</w:t>
      </w:r>
      <w:r>
        <w:rPr>
          <w:color w:val="240000"/>
        </w:rPr>
        <w:t xml:space="preserve"> করা</w:t>
      </w:r>
      <w:r>
        <w:rPr>
          <w:color w:val="000027"/>
        </w:rPr>
        <w:t xml:space="preserve"> যাবে</w:t>
      </w:r>
      <w:r>
        <w:rPr>
          <w:color w:val="00002E"/>
        </w:rPr>
        <w:t xml:space="preserve"> কিনা</w:t>
      </w:r>
      <w:r>
        <w:rPr>
          <w:color w:val="000000"/>
        </w:rPr>
        <w:t xml:space="preserve"> জানাবেন</w:t>
      </w:r>
      <w:r>
        <w:br/>
      </w:r>
      <w:r>
        <w:rPr>
          <w:color w:val="1F0000"/>
        </w:rPr>
        <w:t xml:space="preserve"> ami</w:t>
      </w:r>
      <w:r>
        <w:rPr>
          <w:color w:val="00006A"/>
        </w:rPr>
        <w:t xml:space="preserve"> cayle</w:t>
      </w:r>
      <w:r>
        <w:rPr>
          <w:color w:val="000058"/>
        </w:rPr>
        <w:t xml:space="preserve"> years</w:t>
      </w:r>
      <w:r>
        <w:rPr>
          <w:color w:val="00003D"/>
        </w:rPr>
        <w:t xml:space="preserve"> saving</w:t>
      </w:r>
      <w:r>
        <w:rPr>
          <w:color w:val="000049"/>
        </w:rPr>
        <w:t xml:space="preserve"> year</w:t>
      </w:r>
      <w:r>
        <w:rPr>
          <w:color w:val="380000"/>
        </w:rPr>
        <w:t xml:space="preserve"> korar</w:t>
      </w:r>
      <w:r>
        <w:rPr>
          <w:color w:val="00003C"/>
        </w:rPr>
        <w:t xml:space="preserve"> por</w:t>
      </w:r>
      <w:r>
        <w:rPr>
          <w:color w:val="340000"/>
        </w:rPr>
        <w:t xml:space="preserve"> ar</w:t>
      </w:r>
      <w:r>
        <w:rPr>
          <w:color w:val="000030"/>
        </w:rPr>
        <w:t xml:space="preserve"> korbo</w:t>
      </w:r>
      <w:r>
        <w:rPr>
          <w:color w:val="000024"/>
        </w:rPr>
        <w:t xml:space="preserve"> na</w:t>
      </w:r>
      <w:r>
        <w:rPr>
          <w:color w:val="000057"/>
        </w:rPr>
        <w:t xml:space="preserve"> tarpor</w:t>
      </w:r>
      <w:r>
        <w:rPr>
          <w:color w:val="4C0000"/>
        </w:rPr>
        <w:t xml:space="preserve"> kuno</w:t>
      </w:r>
      <w:r>
        <w:rPr>
          <w:color w:val="00005F"/>
        </w:rPr>
        <w:t xml:space="preserve"> bebostha</w:t>
      </w:r>
      <w:r>
        <w:br/>
      </w:r>
      <w:r>
        <w:rPr>
          <w:color w:val="000042"/>
        </w:rPr>
        <w:t xml:space="preserve"> সেভিং</w:t>
      </w:r>
      <w:r>
        <w:rPr>
          <w:color w:val="000037"/>
        </w:rPr>
        <w:t xml:space="preserve"> একাউন্টে</w:t>
      </w:r>
      <w:r>
        <w:rPr>
          <w:color w:val="1D0000"/>
        </w:rPr>
        <w:t xml:space="preserve"> আমি</w:t>
      </w:r>
      <w:r>
        <w:rPr>
          <w:color w:val="00004D"/>
        </w:rPr>
        <w:t xml:space="preserve"> বছরের</w:t>
      </w:r>
      <w:r>
        <w:rPr>
          <w:color w:val="000062"/>
        </w:rPr>
        <w:t xml:space="preserve"> মেয়াদি</w:t>
      </w:r>
      <w:r>
        <w:rPr>
          <w:color w:val="2B0000"/>
        </w:rPr>
        <w:t xml:space="preserve"> করে</w:t>
      </w:r>
      <w:r>
        <w:rPr>
          <w:color w:val="1D0000"/>
        </w:rPr>
        <w:t xml:space="preserve"> আমি</w:t>
      </w:r>
      <w:r>
        <w:rPr>
          <w:color w:val="000067"/>
        </w:rPr>
        <w:t xml:space="preserve"> একবছর</w:t>
      </w:r>
      <w:r>
        <w:rPr>
          <w:color w:val="00006E"/>
        </w:rPr>
        <w:t xml:space="preserve"> চালায়ে</w:t>
      </w:r>
      <w:r>
        <w:rPr>
          <w:color w:val="3E0000"/>
        </w:rPr>
        <w:t xml:space="preserve"> যদি</w:t>
      </w:r>
      <w:r>
        <w:rPr>
          <w:color w:val="00001E"/>
        </w:rPr>
        <w:t xml:space="preserve"> টাকা</w:t>
      </w:r>
      <w:r>
        <w:rPr>
          <w:color w:val="000040"/>
        </w:rPr>
        <w:t xml:space="preserve"> ফেরত</w:t>
      </w:r>
      <w:r>
        <w:rPr>
          <w:color w:val="00002A"/>
        </w:rPr>
        <w:t xml:space="preserve"> চাই</w:t>
      </w:r>
      <w:r>
        <w:rPr>
          <w:color w:val="420000"/>
        </w:rPr>
        <w:t xml:space="preserve"> তাহলে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00003D"/>
        </w:rPr>
        <w:t xml:space="preserve"> idlc</w:t>
      </w:r>
      <w:r>
        <w:rPr>
          <w:color w:val="270000"/>
        </w:rPr>
        <w:t xml:space="preserve"> er</w:t>
      </w:r>
      <w:r>
        <w:rPr>
          <w:color w:val="000049"/>
        </w:rPr>
        <w:t xml:space="preserve"> dps</w:t>
      </w:r>
      <w:r>
        <w:rPr>
          <w:color w:val="000033"/>
        </w:rPr>
        <w:t xml:space="preserve"> open</w:t>
      </w:r>
      <w:r>
        <w:rPr>
          <w:color w:val="360000"/>
        </w:rPr>
        <w:t xml:space="preserve"> korar</w:t>
      </w:r>
      <w:r>
        <w:rPr>
          <w:color w:val="000046"/>
        </w:rPr>
        <w:t xml:space="preserve"> pore</w:t>
      </w:r>
      <w:r>
        <w:rPr>
          <w:color w:val="00003F"/>
        </w:rPr>
        <w:t xml:space="preserve"> time</w:t>
      </w:r>
      <w:r>
        <w:rPr>
          <w:color w:val="000048"/>
        </w:rPr>
        <w:t xml:space="preserve"> ses</w:t>
      </w:r>
      <w:r>
        <w:rPr>
          <w:color w:val="5F0000"/>
        </w:rPr>
        <w:t xml:space="preserve"> houyar</w:t>
      </w:r>
      <w:r>
        <w:rPr>
          <w:color w:val="390000"/>
        </w:rPr>
        <w:t xml:space="preserve"> age</w:t>
      </w:r>
      <w:r>
        <w:rPr>
          <w:color w:val="000048"/>
        </w:rPr>
        <w:t xml:space="preserve"> close</w:t>
      </w:r>
      <w:r>
        <w:rPr>
          <w:color w:val="270000"/>
        </w:rPr>
        <w:t xml:space="preserve"> korte</w:t>
      </w:r>
      <w:r>
        <w:rPr>
          <w:color w:val="000053"/>
        </w:rPr>
        <w:t xml:space="preserve"> chaile</w:t>
      </w:r>
      <w:r>
        <w:rPr>
          <w:color w:val="000041"/>
        </w:rPr>
        <w:t xml:space="preserve"> process</w:t>
      </w:r>
      <w:r>
        <w:rPr>
          <w:color w:val="00001F"/>
        </w:rPr>
        <w:t xml:space="preserve"> ki</w:t>
      </w:r>
      <w:r>
        <w:rPr>
          <w:color w:val="000034"/>
        </w:rPr>
        <w:t xml:space="preserve"> hobe</w:t>
      </w:r>
      <w:r>
        <w:br/>
      </w:r>
      <w:r>
        <w:rPr>
          <w:color w:val="37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24"/>
        </w:rPr>
        <w:t xml:space="preserve"> না</w:t>
      </w:r>
      <w:r>
        <w:rPr>
          <w:color w:val="000070"/>
        </w:rPr>
        <w:t xml:space="preserve"> বুজে</w:t>
      </w:r>
      <w:r>
        <w:rPr>
          <w:color w:val="000043"/>
        </w:rPr>
        <w:t xml:space="preserve"> idlc</w:t>
      </w:r>
      <w:r>
        <w:rPr>
          <w:color w:val="420000"/>
        </w:rPr>
        <w:t xml:space="preserve"> তে</w:t>
      </w:r>
      <w:r>
        <w:rPr>
          <w:color w:val="00003D"/>
        </w:rPr>
        <w:t xml:space="preserve"> টাকা</w:t>
      </w:r>
      <w:r>
        <w:rPr>
          <w:color w:val="000070"/>
        </w:rPr>
        <w:t xml:space="preserve"> জুমা</w:t>
      </w:r>
      <w:r>
        <w:rPr>
          <w:color w:val="2C0000"/>
        </w:rPr>
        <w:t xml:space="preserve"> করে</w:t>
      </w:r>
      <w:r>
        <w:rPr>
          <w:color w:val="540000"/>
        </w:rPr>
        <w:t xml:space="preserve"> ফেলছি</w:t>
      </w:r>
      <w:r>
        <w:rPr>
          <w:color w:val="00003D"/>
        </w:rPr>
        <w:t xml:space="preserve"> টাকা</w:t>
      </w:r>
      <w:r>
        <w:rPr>
          <w:color w:val="000031"/>
        </w:rPr>
        <w:t xml:space="preserve"> টা</w:t>
      </w:r>
      <w:r>
        <w:rPr>
          <w:color w:val="1D0000"/>
        </w:rPr>
        <w:t xml:space="preserve"> আমার</w:t>
      </w:r>
      <w:r>
        <w:rPr>
          <w:color w:val="000038"/>
        </w:rPr>
        <w:t xml:space="preserve"> একাউন্টে</w:t>
      </w:r>
      <w:r>
        <w:rPr>
          <w:color w:val="000041"/>
        </w:rPr>
        <w:t xml:space="preserve"> ফেরত</w:t>
      </w:r>
      <w:r>
        <w:rPr>
          <w:color w:val="00002B"/>
        </w:rPr>
        <w:t xml:space="preserve"> চাই</w:t>
      </w:r>
      <w:r>
        <w:br/>
      </w:r>
      <w:r>
        <w:rPr>
          <w:color w:val="520000"/>
        </w:rPr>
        <w:t xml:space="preserve"> ami</w:t>
      </w:r>
      <w:r>
        <w:rPr>
          <w:color w:val="000037"/>
        </w:rPr>
        <w:t xml:space="preserve"> idlc</w:t>
      </w:r>
      <w:r>
        <w:rPr>
          <w:color w:val="00001B"/>
        </w:rPr>
        <w:t xml:space="preserve"> account</w:t>
      </w:r>
      <w:r>
        <w:rPr>
          <w:color w:val="00004A"/>
        </w:rPr>
        <w:t xml:space="preserve"> khulsi</w:t>
      </w:r>
      <w:r>
        <w:rPr>
          <w:color w:val="000044"/>
        </w:rPr>
        <w:t xml:space="preserve"> mas</w:t>
      </w:r>
      <w:r>
        <w:rPr>
          <w:color w:val="000000"/>
        </w:rPr>
        <w:t xml:space="preserve"> hossa</w:t>
      </w:r>
      <w:r>
        <w:rPr>
          <w:color w:val="520000"/>
        </w:rPr>
        <w:t xml:space="preserve"> ami</w:t>
      </w:r>
      <w:r>
        <w:rPr>
          <w:color w:val="000035"/>
        </w:rPr>
        <w:t xml:space="preserve"> r</w:t>
      </w:r>
      <w:r>
        <w:rPr>
          <w:color w:val="00003E"/>
        </w:rPr>
        <w:t xml:space="preserve"> tk</w:t>
      </w:r>
      <w:r>
        <w:rPr>
          <w:color w:val="000058"/>
        </w:rPr>
        <w:t xml:space="preserve"> rakbo</w:t>
      </w:r>
      <w:r>
        <w:rPr>
          <w:color w:val="000000"/>
        </w:rPr>
        <w:t xml:space="preserve"> na</w:t>
      </w:r>
      <w:r>
        <w:rPr>
          <w:color w:val="000000"/>
        </w:rPr>
        <w:t xml:space="preserve"> akon</w:t>
      </w:r>
      <w:r>
        <w:rPr>
          <w:color w:val="000038"/>
        </w:rPr>
        <w:t xml:space="preserve"> ki</w:t>
      </w:r>
      <w:r>
        <w:rPr>
          <w:color w:val="520000"/>
        </w:rPr>
        <w:t xml:space="preserve"> ami</w:t>
      </w:r>
      <w:r>
        <w:rPr>
          <w:color w:val="340000"/>
        </w:rPr>
        <w:t xml:space="preserve"> oi</w:t>
      </w:r>
      <w:r>
        <w:rPr>
          <w:color w:val="00003E"/>
        </w:rPr>
        <w:t xml:space="preserve"> tk</w:t>
      </w:r>
      <w:r>
        <w:rPr>
          <w:color w:val="000023"/>
        </w:rPr>
        <w:t xml:space="preserve"> ta</w:t>
      </w:r>
      <w:r>
        <w:rPr>
          <w:color w:val="00004D"/>
        </w:rPr>
        <w:t xml:space="preserve"> firot</w:t>
      </w:r>
      <w:r>
        <w:rPr>
          <w:color w:val="000028"/>
        </w:rPr>
        <w:t xml:space="preserve"> pabo</w:t>
      </w:r>
      <w:r>
        <w:rPr>
          <w:color w:val="000038"/>
        </w:rPr>
        <w:t xml:space="preserve"> ki</w:t>
      </w:r>
      <w:r>
        <w:rPr>
          <w:color w:val="320000"/>
        </w:rPr>
        <w:t xml:space="preserve"> plz</w:t>
      </w:r>
      <w:r>
        <w:rPr>
          <w:color w:val="370000"/>
        </w:rPr>
        <w:t xml:space="preserve"> aktu</w:t>
      </w:r>
      <w:r>
        <w:rPr>
          <w:color w:val="000056"/>
        </w:rPr>
        <w:t xml:space="preserve"> janaban</w:t>
      </w:r>
      <w:r>
        <w:rPr>
          <w:color w:val="2A0000"/>
        </w:rPr>
        <w:t xml:space="preserve"> sir</w:t>
      </w:r>
      <w:r>
        <w:br/>
      </w:r>
      <w:r>
        <w:rPr>
          <w:color w:val="000054"/>
        </w:rPr>
        <w:t xml:space="preserve"> dps</w:t>
      </w:r>
      <w:r>
        <w:rPr>
          <w:color w:val="000071"/>
        </w:rPr>
        <w:t xml:space="preserve"> maturity</w:t>
      </w:r>
      <w:r>
        <w:rPr>
          <w:color w:val="420000"/>
        </w:rPr>
        <w:t xml:space="preserve"> age</w:t>
      </w:r>
      <w:r>
        <w:rPr>
          <w:color w:val="000052"/>
        </w:rPr>
        <w:t xml:space="preserve"> nita</w:t>
      </w:r>
      <w:r>
        <w:rPr>
          <w:color w:val="000076"/>
        </w:rPr>
        <w:t xml:space="preserve"> parbo</w:t>
      </w:r>
      <w:r>
        <w:rPr>
          <w:color w:val="4E0000"/>
        </w:rPr>
        <w:t xml:space="preserve"> or</w:t>
      </w:r>
      <w:r>
        <w:rPr>
          <w:color w:val="000075"/>
        </w:rPr>
        <w:t xml:space="preserve"> bhangte</w:t>
      </w:r>
      <w:r>
        <w:rPr>
          <w:color w:val="000076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