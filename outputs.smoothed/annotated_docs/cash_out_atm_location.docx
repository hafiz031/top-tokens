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10000"/>
        </w:rPr>
        <w:t xml:space="preserve"> কোন</w:t>
      </w:r>
      <w:r>
        <w:rPr>
          <w:color w:val="A10000"/>
        </w:rPr>
        <w:t xml:space="preserve"> কোন</w:t>
      </w:r>
      <w:r>
        <w:rPr>
          <w:color w:val="000080"/>
        </w:rPr>
        <w:t xml:space="preserve"> এটিএম</w:t>
      </w:r>
      <w:r>
        <w:rPr>
          <w:color w:val="00001D"/>
        </w:rPr>
        <w:t xml:space="preserve"> থেকে</w:t>
      </w:r>
      <w:r>
        <w:rPr>
          <w:color w:val="00002E"/>
        </w:rPr>
        <w:t xml:space="preserve"> বিকাশ</w:t>
      </w:r>
      <w:r>
        <w:rPr>
          <w:color w:val="240000"/>
        </w:rPr>
        <w:t xml:space="preserve"> এর</w:t>
      </w:r>
      <w:r>
        <w:rPr>
          <w:color w:val="000018"/>
        </w:rPr>
        <w:t xml:space="preserve"> টাকা</w:t>
      </w:r>
      <w:r>
        <w:rPr>
          <w:color w:val="000029"/>
        </w:rPr>
        <w:t xml:space="preserve"> ক্যাশ</w:t>
      </w:r>
      <w:r>
        <w:rPr>
          <w:color w:val="000031"/>
        </w:rPr>
        <w:t xml:space="preserve"> আউট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A10000"/>
        </w:rPr>
        <w:t xml:space="preserve"> কোন</w:t>
      </w:r>
      <w:r>
        <w:rPr>
          <w:color w:val="A10000"/>
        </w:rPr>
        <w:t xml:space="preserve"> কোন</w:t>
      </w:r>
      <w:r>
        <w:rPr>
          <w:color w:val="000080"/>
        </w:rPr>
        <w:t xml:space="preserve"> এটিএম</w:t>
      </w:r>
      <w:r>
        <w:rPr>
          <w:color w:val="000043"/>
        </w:rPr>
        <w:t xml:space="preserve"> বুথ</w:t>
      </w:r>
      <w:r>
        <w:rPr>
          <w:color w:val="00002E"/>
        </w:rPr>
        <w:t xml:space="preserve"> বিকাশ</w:t>
      </w:r>
      <w:r>
        <w:rPr>
          <w:color w:val="000053"/>
        </w:rPr>
        <w:t xml:space="preserve"> সাপোর্ট</w:t>
      </w:r>
      <w:r>
        <w:rPr>
          <w:color w:val="000000"/>
        </w:rPr>
        <w:t xml:space="preserve"> করে</w:t>
      </w:r>
      <w:r>
        <w:br/>
      </w:r>
      <w:r>
        <w:rPr>
          <w:color w:val="280000"/>
        </w:rPr>
        <w:t xml:space="preserve"> আমার</w:t>
      </w:r>
      <w:r>
        <w:rPr>
          <w:color w:val="00009B"/>
        </w:rPr>
        <w:t xml:space="preserve"> কাছাকাছি</w:t>
      </w:r>
      <w:r>
        <w:rPr>
          <w:color w:val="000070"/>
        </w:rPr>
        <w:t xml:space="preserve"> এটিএম</w:t>
      </w:r>
      <w:r>
        <w:rPr>
          <w:color w:val="3F0000"/>
        </w:rPr>
        <w:t xml:space="preserve"> এর</w:t>
      </w:r>
      <w:r>
        <w:rPr>
          <w:color w:val="000074"/>
        </w:rPr>
        <w:t xml:space="preserve"> ঠিকানা</w:t>
      </w:r>
      <w:r>
        <w:rPr>
          <w:color w:val="5D0000"/>
        </w:rPr>
        <w:t xml:space="preserve"> বলেন</w:t>
      </w:r>
      <w:r>
        <w:br/>
      </w:r>
      <w:r>
        <w:rPr>
          <w:color w:val="000083"/>
        </w:rPr>
        <w:t xml:space="preserve"> এটিএম</w:t>
      </w:r>
      <w:r>
        <w:rPr>
          <w:color w:val="000088"/>
        </w:rPr>
        <w:t xml:space="preserve"> বুথ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86"/>
        </w:rPr>
        <w:t xml:space="preserve"> তুলতে</w:t>
      </w:r>
      <w:r>
        <w:rPr>
          <w:color w:val="000046"/>
        </w:rPr>
        <w:t xml:space="preserve"> চাই</w:t>
      </w:r>
      <w:r>
        <w:br/>
      </w:r>
      <w:r>
        <w:rPr>
          <w:color w:val="000045"/>
        </w:rPr>
        <w:t xml:space="preserve"> can</w:t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460000"/>
        </w:rPr>
        <w:t xml:space="preserve"> the</w:t>
      </w:r>
      <w:r>
        <w:rPr>
          <w:color w:val="000072"/>
        </w:rPr>
        <w:t xml:space="preserve"> location</w:t>
      </w:r>
      <w:r>
        <w:rPr>
          <w:color w:val="4E0000"/>
        </w:rPr>
        <w:t xml:space="preserve"> of</w:t>
      </w:r>
      <w:r>
        <w:rPr>
          <w:color w:val="00003A"/>
        </w:rPr>
        <w:t xml:space="preserve"> my</w:t>
      </w:r>
      <w:r>
        <w:rPr>
          <w:color w:val="000075"/>
        </w:rPr>
        <w:t xml:space="preserve"> nearest</w:t>
      </w:r>
      <w:r>
        <w:rPr>
          <w:color w:val="000061"/>
        </w:rPr>
        <w:t xml:space="preserve"> atm</w:t>
      </w:r>
      <w:r>
        <w:rPr>
          <w:color w:val="000000"/>
        </w:rPr>
        <w:t xml:space="preserve"> booth</w:t>
      </w:r>
      <w:r>
        <w:br/>
      </w:r>
      <w:r>
        <w:rPr>
          <w:color w:val="0000A5"/>
        </w:rPr>
        <w:t xml:space="preserve"> এটিএম</w:t>
      </w:r>
      <w:r>
        <w:rPr>
          <w:color w:val="A10000"/>
        </w:rPr>
        <w:t xml:space="preserve"> কই</w:t>
      </w:r>
      <w:r>
        <w:rPr>
          <w:color w:val="00006C"/>
        </w:rPr>
        <w:t xml:space="preserve"> পাবো</w:t>
      </w:r>
      <w:r>
        <w:br/>
      </w:r>
      <w:r>
        <w:rPr>
          <w:color w:val="00003D"/>
        </w:rPr>
        <w:t xml:space="preserve"> taka</w:t>
      </w:r>
      <w:r>
        <w:rPr>
          <w:color w:val="000096"/>
        </w:rPr>
        <w:t xml:space="preserve"> tular</w:t>
      </w:r>
      <w:r>
        <w:rPr>
          <w:color w:val="000087"/>
        </w:rPr>
        <w:t xml:space="preserve"> booth</w:t>
      </w:r>
      <w:r>
        <w:rPr>
          <w:color w:val="770000"/>
        </w:rPr>
        <w:t xml:space="preserve"> koi</w:t>
      </w:r>
      <w:r>
        <w:rPr>
          <w:color w:val="00004D"/>
        </w:rPr>
        <w:t xml:space="preserve"> pabo</w:t>
      </w:r>
      <w:r>
        <w:br/>
      </w:r>
      <w:r>
        <w:rPr>
          <w:color w:val="000086"/>
        </w:rPr>
        <w:t xml:space="preserve"> এটিএম</w:t>
      </w:r>
      <w:r>
        <w:rPr>
          <w:color w:val="4C0000"/>
        </w:rPr>
        <w:t xml:space="preserve"> এর</w:t>
      </w:r>
      <w:r>
        <w:rPr>
          <w:color w:val="0000A9"/>
        </w:rPr>
        <w:t xml:space="preserve"> লোকেশন</w:t>
      </w:r>
      <w:r>
        <w:rPr>
          <w:color w:val="6F0000"/>
        </w:rPr>
        <w:t xml:space="preserve"> বলেন</w:t>
      </w:r>
      <w:r>
        <w:br/>
      </w:r>
      <w:r>
        <w:rPr>
          <w:color w:val="000087"/>
        </w:rPr>
        <w:t xml:space="preserve"> ব্র্যাক</w:t>
      </w:r>
      <w:r>
        <w:rPr>
          <w:color w:val="000065"/>
        </w:rPr>
        <w:t xml:space="preserve"> ব্যাংকের</w:t>
      </w:r>
      <w:r>
        <w:rPr>
          <w:color w:val="00006A"/>
        </w:rPr>
        <w:t xml:space="preserve"> এটিএম</w:t>
      </w:r>
      <w:r>
        <w:rPr>
          <w:color w:val="000030"/>
        </w:rPr>
        <w:t xml:space="preserve"> থেকে</w:t>
      </w:r>
      <w:r>
        <w:rPr>
          <w:color w:val="2B0000"/>
        </w:rPr>
        <w:t xml:space="preserve"> কি</w:t>
      </w:r>
      <w:r>
        <w:rPr>
          <w:color w:val="000028"/>
        </w:rPr>
        <w:t xml:space="preserve"> টাকা</w:t>
      </w:r>
      <w:r>
        <w:rPr>
          <w:color w:val="00008A"/>
        </w:rPr>
        <w:t xml:space="preserve"> তুলা</w:t>
      </w:r>
      <w:r>
        <w:rPr>
          <w:color w:val="000000"/>
        </w:rPr>
        <w:t xml:space="preserve"> যায়</w:t>
      </w:r>
      <w:r>
        <w:br/>
      </w:r>
      <w:r>
        <w:rPr>
          <w:color w:val="0000A8"/>
        </w:rPr>
        <w:t xml:space="preserve"> kon</w:t>
      </w:r>
      <w:r>
        <w:rPr>
          <w:color w:val="0000A8"/>
        </w:rPr>
        <w:t xml:space="preserve"> kon</w:t>
      </w:r>
      <w:r>
        <w:rPr>
          <w:color w:val="000075"/>
        </w:rPr>
        <w:t xml:space="preserve"> banker</w:t>
      </w:r>
      <w:r>
        <w:rPr>
          <w:color w:val="000055"/>
        </w:rPr>
        <w:t xml:space="preserve"> atm</w:t>
      </w:r>
      <w:r>
        <w:rPr>
          <w:color w:val="000032"/>
        </w:rPr>
        <w:t xml:space="preserve"> theke</w:t>
      </w:r>
      <w:r>
        <w:rPr>
          <w:color w:val="00002D"/>
        </w:rPr>
        <w:t xml:space="preserve"> tk</w:t>
      </w:r>
      <w:r>
        <w:rPr>
          <w:color w:val="000067"/>
        </w:rPr>
        <w:t xml:space="preserve"> tulte</w:t>
      </w:r>
      <w:r>
        <w:rPr>
          <w:color w:val="000000"/>
        </w:rPr>
        <w:t xml:space="preserve"> parbo</w:t>
      </w:r>
      <w:r>
        <w:br/>
      </w:r>
      <w:r>
        <w:rPr>
          <w:color w:val="00006D"/>
        </w:rPr>
        <w:t xml:space="preserve"> ডাচ</w:t>
      </w:r>
      <w:r>
        <w:rPr>
          <w:color w:val="00006D"/>
        </w:rPr>
        <w:t xml:space="preserve"> বাংলা</w:t>
      </w:r>
      <w:r>
        <w:rPr>
          <w:color w:val="4D0000"/>
        </w:rPr>
        <w:t xml:space="preserve"> এটি</w:t>
      </w:r>
      <w:r>
        <w:rPr>
          <w:color w:val="000053"/>
        </w:rPr>
        <w:t xml:space="preserve"> এম</w:t>
      </w:r>
      <w:r>
        <w:rPr>
          <w:color w:val="000055"/>
        </w:rPr>
        <w:t xml:space="preserve"> বুথ</w:t>
      </w:r>
      <w:r>
        <w:rPr>
          <w:color w:val="000025"/>
        </w:rPr>
        <w:t xml:space="preserve"> থেকে</w:t>
      </w:r>
      <w:r>
        <w:rPr>
          <w:color w:val="210000"/>
        </w:rPr>
        <w:t xml:space="preserve"> কি</w:t>
      </w:r>
      <w:r>
        <w:rPr>
          <w:color w:val="000038"/>
        </w:rPr>
        <w:t xml:space="preserve"> বিকাশের</w:t>
      </w:r>
      <w:r>
        <w:rPr>
          <w:color w:val="00001F"/>
        </w:rPr>
        <w:t xml:space="preserve"> টাকা</w:t>
      </w:r>
      <w:r>
        <w:rPr>
          <w:color w:val="00005A"/>
        </w:rPr>
        <w:t xml:space="preserve"> বের</w:t>
      </w:r>
      <w:r>
        <w:rPr>
          <w:color w:val="320000"/>
        </w:rPr>
        <w:t xml:space="preserve"> করা</w:t>
      </w:r>
      <w:r>
        <w:rPr>
          <w:color w:val="380000"/>
        </w:rPr>
        <w:t xml:space="preserve"> যায়</w:t>
      </w:r>
      <w:r>
        <w:br/>
      </w:r>
      <w:r>
        <w:rPr>
          <w:color w:val="00003B"/>
        </w:rPr>
        <w:t xml:space="preserve"> বিকাশ</w:t>
      </w:r>
      <w:r>
        <w:rPr>
          <w:color w:val="5E0000"/>
        </w:rPr>
        <w:t xml:space="preserve"> এর</w:t>
      </w:r>
      <w:r>
        <w:rPr>
          <w:color w:val="0000CB"/>
        </w:rPr>
        <w:t xml:space="preserve"> both</w:t>
      </w:r>
      <w:r>
        <w:rPr>
          <w:color w:val="000068"/>
        </w:rPr>
        <w:t xml:space="preserve"> nai</w:t>
      </w:r>
      <w:r>
        <w:br/>
      </w:r>
      <w:r>
        <w:rPr>
          <w:color w:val="250000"/>
        </w:rPr>
        <w:t xml:space="preserve"> আমি</w:t>
      </w:r>
      <w:r>
        <w:rPr>
          <w:color w:val="000064"/>
        </w:rPr>
        <w:t xml:space="preserve"> এটিএম</w:t>
      </w:r>
      <w:r>
        <w:rPr>
          <w:color w:val="000068"/>
        </w:rPr>
        <w:t xml:space="preserve"> বুথ</w:t>
      </w:r>
      <w:r>
        <w:rPr>
          <w:color w:val="00002D"/>
        </w:rPr>
        <w:t xml:space="preserve"> থেকে</w:t>
      </w:r>
      <w:r>
        <w:rPr>
          <w:color w:val="000041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86"/>
        </w:rPr>
        <w:t xml:space="preserve"> থিকানা</w:t>
      </w:r>
      <w:r>
        <w:rPr>
          <w:color w:val="620000"/>
        </w:rPr>
        <w:t xml:space="preserve"> কই</w:t>
      </w:r>
      <w:r>
        <w:rPr>
          <w:color w:val="000000"/>
        </w:rPr>
        <w:t xml:space="preserve"> পাব</w:t>
      </w:r>
      <w:r>
        <w:br/>
      </w:r>
      <w:r>
        <w:rPr>
          <w:color w:val="000091"/>
        </w:rPr>
        <w:t xml:space="preserve"> এটিএম</w:t>
      </w:r>
      <w:r>
        <w:rPr>
          <w:color w:val="00004B"/>
        </w:rPr>
        <w:t xml:space="preserve"> বুথ</w:t>
      </w:r>
      <w:r>
        <w:rPr>
          <w:color w:val="000020"/>
        </w:rPr>
        <w:t xml:space="preserve"> থেকে</w:t>
      </w:r>
      <w:r>
        <w:rPr>
          <w:color w:val="00002F"/>
        </w:rPr>
        <w:t xml:space="preserve"> ক্যাশ</w:t>
      </w:r>
      <w:r>
        <w:rPr>
          <w:color w:val="000038"/>
        </w:rPr>
        <w:t xml:space="preserve"> আউট</w:t>
      </w:r>
      <w:r>
        <w:rPr>
          <w:color w:val="2C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5B"/>
        </w:rPr>
        <w:t xml:space="preserve"> অ্যাড্রেস</w:t>
      </w:r>
      <w:r>
        <w:rPr>
          <w:color w:val="000037"/>
        </w:rPr>
        <w:t xml:space="preserve"> জানাবেন</w:t>
      </w:r>
      <w:r>
        <w:rPr>
          <w:color w:val="1A0000"/>
        </w:rPr>
        <w:t xml:space="preserve"> আমার</w:t>
      </w:r>
      <w:r>
        <w:rPr>
          <w:color w:val="00005A"/>
        </w:rPr>
        <w:t xml:space="preserve"> বাসার</w:t>
      </w:r>
      <w:r>
        <w:rPr>
          <w:color w:val="000060"/>
        </w:rPr>
        <w:t xml:space="preserve"> পাসের</w:t>
      </w:r>
      <w:r>
        <w:rPr>
          <w:color w:val="000091"/>
        </w:rPr>
        <w:t xml:space="preserve"> এটিএম</w:t>
      </w:r>
      <w:r>
        <w:rPr>
          <w:color w:val="000000"/>
        </w:rPr>
        <w:t xml:space="preserve"> বুথের</w:t>
      </w:r>
      <w:r>
        <w:br/>
      </w:r>
      <w:r>
        <w:rPr>
          <w:color w:val="240000"/>
        </w:rPr>
        <w:t xml:space="preserve"> আমার</w:t>
      </w:r>
      <w:r>
        <w:rPr>
          <w:color w:val="00007E"/>
        </w:rPr>
        <w:t xml:space="preserve"> আশেপাশে</w:t>
      </w:r>
      <w:r>
        <w:rPr>
          <w:color w:val="000064"/>
        </w:rPr>
        <w:t xml:space="preserve"> এটিএম</w:t>
      </w:r>
      <w:r>
        <w:rPr>
          <w:color w:val="000068"/>
        </w:rPr>
        <w:t xml:space="preserve"> বুথ</w:t>
      </w:r>
      <w:r>
        <w:rPr>
          <w:color w:val="00005C"/>
        </w:rPr>
        <w:t xml:space="preserve"> কোথায়</w:t>
      </w:r>
      <w:r>
        <w:rPr>
          <w:color w:val="000036"/>
        </w:rPr>
        <w:t xml:space="preserve"> আছে</w:t>
      </w:r>
      <w:r>
        <w:rPr>
          <w:color w:val="000041"/>
        </w:rPr>
        <w:t xml:space="preserve"> ক্যাশ</w:t>
      </w:r>
      <w:r>
        <w:rPr>
          <w:color w:val="00004D"/>
        </w:rPr>
        <w:t xml:space="preserve"> আউট</w:t>
      </w:r>
      <w:r>
        <w:rPr>
          <w:color w:val="46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8E"/>
        </w:rPr>
        <w:t xml:space="preserve"> মহাখালির</w:t>
      </w:r>
      <w:r>
        <w:rPr>
          <w:color w:val="420000"/>
        </w:rPr>
        <w:t xml:space="preserve"> কোন</w:t>
      </w:r>
      <w:r>
        <w:rPr>
          <w:color w:val="00006A"/>
        </w:rPr>
        <w:t xml:space="preserve"> এটিএম</w:t>
      </w:r>
      <w:r>
        <w:rPr>
          <w:color w:val="00006F"/>
        </w:rPr>
        <w:t xml:space="preserve"> বুথ</w:t>
      </w:r>
      <w:r>
        <w:rPr>
          <w:color w:val="000030"/>
        </w:rPr>
        <w:t xml:space="preserve"> থেকে</w:t>
      </w:r>
      <w:r>
        <w:rPr>
          <w:color w:val="000045"/>
        </w:rPr>
        <w:t xml:space="preserve"> ক্যাশ</w:t>
      </w:r>
      <w:r>
        <w:rPr>
          <w:color w:val="000052"/>
        </w:rPr>
        <w:t xml:space="preserve"> আউট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780000"/>
        </w:rPr>
        <w:t xml:space="preserve"> কিউ</w:t>
      </w:r>
      <w:r>
        <w:rPr>
          <w:color w:val="00003A"/>
        </w:rPr>
        <w:t xml:space="preserve"> ক্যাশ</w:t>
      </w:r>
      <w:r>
        <w:rPr>
          <w:color w:val="330000"/>
        </w:rPr>
        <w:t xml:space="preserve"> এর</w:t>
      </w:r>
      <w:r>
        <w:rPr>
          <w:color w:val="00005A"/>
        </w:rPr>
        <w:t xml:space="preserve"> এটিএম</w:t>
      </w:r>
      <w:r>
        <w:rPr>
          <w:color w:val="00005D"/>
        </w:rPr>
        <w:t xml:space="preserve"> বুথ</w:t>
      </w:r>
      <w:r>
        <w:rPr>
          <w:color w:val="0000A6"/>
        </w:rPr>
        <w:t xml:space="preserve"> কোথায়</w:t>
      </w:r>
      <w:r>
        <w:rPr>
          <w:color w:val="0000A6"/>
        </w:rPr>
        <w:t xml:space="preserve"> কোথায়</w:t>
      </w:r>
      <w:r>
        <w:rPr>
          <w:color w:val="000000"/>
        </w:rPr>
        <w:t xml:space="preserve"> আছে</w:t>
      </w:r>
      <w:r>
        <w:br/>
      </w:r>
      <w:r>
        <w:rPr>
          <w:color w:val="000074"/>
        </w:rPr>
        <w:t xml:space="preserve"> যেকোনো</w:t>
      </w:r>
      <w:r>
        <w:rPr>
          <w:color w:val="000075"/>
        </w:rPr>
        <w:t xml:space="preserve"> এটিএম</w:t>
      </w:r>
      <w:r>
        <w:rPr>
          <w:color w:val="00007A"/>
        </w:rPr>
        <w:t xml:space="preserve"> বুথ</w:t>
      </w:r>
      <w:r>
        <w:rPr>
          <w:color w:val="000035"/>
        </w:rPr>
        <w:t xml:space="preserve"> থেকে</w:t>
      </w:r>
      <w:r>
        <w:rPr>
          <w:color w:val="2F0000"/>
        </w:rPr>
        <w:t xml:space="preserve"> কি</w:t>
      </w:r>
      <w:r>
        <w:rPr>
          <w:color w:val="00004C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7E"/>
        </w:rPr>
        <w:t xml:space="preserve"> এটিএম</w:t>
      </w:r>
      <w:r>
        <w:rPr>
          <w:color w:val="000083"/>
        </w:rPr>
        <w:t xml:space="preserve"> বুথ</w:t>
      </w:r>
      <w:r>
        <w:rPr>
          <w:color w:val="470000"/>
        </w:rPr>
        <w:t xml:space="preserve"> এর</w:t>
      </w:r>
      <w:r>
        <w:rPr>
          <w:color w:val="0000A3"/>
        </w:rPr>
        <w:t xml:space="preserve"> লোকেশান</w:t>
      </w:r>
      <w:r>
        <w:rPr>
          <w:color w:val="000000"/>
        </w:rPr>
        <w:t xml:space="preserve"> দেন</w:t>
      </w:r>
      <w:r>
        <w:br/>
      </w:r>
      <w:r>
        <w:rPr>
          <w:color w:val="000071"/>
        </w:rPr>
        <w:t xml:space="preserve"> atm</w:t>
      </w:r>
      <w:r>
        <w:rPr>
          <w:color w:val="000087"/>
        </w:rPr>
        <w:t xml:space="preserve"> booth</w:t>
      </w:r>
      <w:r>
        <w:rPr>
          <w:color w:val="430000"/>
        </w:rPr>
        <w:t xml:space="preserve"> er</w:t>
      </w:r>
      <w:r>
        <w:rPr>
          <w:color w:val="0000AA"/>
        </w:rPr>
        <w:t xml:space="preserve"> locaton</w:t>
      </w:r>
      <w:r>
        <w:rPr>
          <w:color w:val="000000"/>
        </w:rPr>
        <w:t xml:space="preserve"> den</w:t>
      </w:r>
      <w:r>
        <w:br/>
      </w:r>
      <w:r>
        <w:rPr>
          <w:color w:val="000047"/>
        </w:rPr>
        <w:t xml:space="preserve"> atm</w:t>
      </w:r>
      <w:r>
        <w:rPr>
          <w:color w:val="000062"/>
        </w:rPr>
        <w:t xml:space="preserve"> machine</w:t>
      </w:r>
      <w:r>
        <w:rPr>
          <w:color w:val="00002A"/>
        </w:rPr>
        <w:t xml:space="preserve"> theke</w:t>
      </w:r>
      <w:r>
        <w:rPr>
          <w:color w:val="00002C"/>
        </w:rPr>
        <w:t xml:space="preserve"> cash</w:t>
      </w:r>
      <w:r>
        <w:rPr>
          <w:color w:val="00003B"/>
        </w:rPr>
        <w:t xml:space="preserve"> out</w:t>
      </w:r>
      <w:r>
        <w:rPr>
          <w:color w:val="000032"/>
        </w:rPr>
        <w:t xml:space="preserve"> kora</w:t>
      </w:r>
      <w:r>
        <w:rPr>
          <w:color w:val="000000"/>
        </w:rPr>
        <w:t xml:space="preserve"> jay</w:t>
      </w:r>
      <w:r>
        <w:rPr>
          <w:color w:val="230000"/>
        </w:rPr>
        <w:t xml:space="preserve"> amar</w:t>
      </w:r>
      <w:r>
        <w:rPr>
          <w:color w:val="000065"/>
        </w:rPr>
        <w:t xml:space="preserve"> basha</w:t>
      </w:r>
      <w:r>
        <w:rPr>
          <w:color w:val="000067"/>
        </w:rPr>
        <w:t xml:space="preserve"> rampura</w:t>
      </w:r>
      <w:r>
        <w:rPr>
          <w:color w:val="000000"/>
        </w:rPr>
        <w:t xml:space="preserve"> te</w:t>
      </w:r>
      <w:r>
        <w:rPr>
          <w:color w:val="000051"/>
        </w:rPr>
        <w:t xml:space="preserve"> kothay</w:t>
      </w:r>
      <w:r>
        <w:rPr>
          <w:color w:val="00006A"/>
        </w:rPr>
        <w:t xml:space="preserve"> kothya</w:t>
      </w:r>
      <w:r>
        <w:rPr>
          <w:color w:val="000000"/>
        </w:rPr>
        <w:t xml:space="preserve"> pabo</w:t>
      </w:r>
      <w:r>
        <w:br/>
      </w:r>
      <w:r>
        <w:rPr>
          <w:color w:val="220000"/>
        </w:rPr>
        <w:t xml:space="preserve"> amar</w:t>
      </w:r>
      <w:r>
        <w:rPr>
          <w:color w:val="000063"/>
        </w:rPr>
        <w:t xml:space="preserve"> bashar</w:t>
      </w:r>
      <w:r>
        <w:rPr>
          <w:color w:val="000061"/>
        </w:rPr>
        <w:t xml:space="preserve"> pashe</w:t>
      </w:r>
      <w:r>
        <w:rPr>
          <w:color w:val="000050"/>
        </w:rPr>
        <w:t xml:space="preserve"> brac</w:t>
      </w:r>
      <w:r>
        <w:rPr>
          <w:color w:val="00002E"/>
        </w:rPr>
        <w:t xml:space="preserve"> bank</w:t>
      </w:r>
      <w:r>
        <w:rPr>
          <w:color w:val="280000"/>
        </w:rPr>
        <w:t xml:space="preserve"> er</w:t>
      </w:r>
      <w:r>
        <w:rPr>
          <w:color w:val="000044"/>
        </w:rPr>
        <w:t xml:space="preserve"> atm</w:t>
      </w:r>
      <w:r>
        <w:rPr>
          <w:color w:val="00005D"/>
        </w:rPr>
        <w:t xml:space="preserve"> machine</w:t>
      </w:r>
      <w:r>
        <w:rPr>
          <w:color w:val="000000"/>
        </w:rPr>
        <w:t xml:space="preserve"> ase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66"/>
        </w:rPr>
        <w:t xml:space="preserve"> oikhane</w:t>
      </w:r>
      <w:r>
        <w:rPr>
          <w:color w:val="000028"/>
        </w:rPr>
        <w:t xml:space="preserve"> theke</w:t>
      </w:r>
      <w:r>
        <w:rPr>
          <w:color w:val="00002A"/>
        </w:rPr>
        <w:t xml:space="preserve"> cash</w:t>
      </w:r>
      <w:r>
        <w:rPr>
          <w:color w:val="000039"/>
        </w:rPr>
        <w:t xml:space="preserve"> out</w:t>
      </w:r>
      <w:r>
        <w:rPr>
          <w:color w:val="28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64"/>
        </w:rPr>
        <w:t xml:space="preserve"> q</w:t>
      </w:r>
      <w:r>
        <w:rPr>
          <w:color w:val="00002A"/>
        </w:rPr>
        <w:t xml:space="preserve"> cash</w:t>
      </w:r>
      <w:r>
        <w:rPr>
          <w:color w:val="000067"/>
        </w:rPr>
        <w:t xml:space="preserve"> logo</w:t>
      </w:r>
      <w:r>
        <w:rPr>
          <w:color w:val="00002F"/>
        </w:rPr>
        <w:t xml:space="preserve"> ase</w:t>
      </w:r>
      <w:r>
        <w:rPr>
          <w:color w:val="000034"/>
        </w:rPr>
        <w:t xml:space="preserve"> ei</w:t>
      </w:r>
      <w:r>
        <w:rPr>
          <w:color w:val="000044"/>
        </w:rPr>
        <w:t xml:space="preserve"> atm</w:t>
      </w:r>
      <w:r>
        <w:rPr>
          <w:color w:val="000052"/>
        </w:rPr>
        <w:t xml:space="preserve"> booth</w:t>
      </w:r>
      <w:r>
        <w:rPr>
          <w:color w:val="000027"/>
        </w:rPr>
        <w:t xml:space="preserve"> e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61"/>
        </w:rPr>
        <w:t xml:space="preserve"> eikhane</w:t>
      </w:r>
      <w:r>
        <w:rPr>
          <w:color w:val="000028"/>
        </w:rPr>
        <w:t xml:space="preserve"> theke</w:t>
      </w:r>
      <w:r>
        <w:rPr>
          <w:color w:val="00004E"/>
        </w:rPr>
        <w:t xml:space="preserve"> kash</w:t>
      </w:r>
      <w:r>
        <w:rPr>
          <w:color w:val="000039"/>
        </w:rPr>
        <w:t xml:space="preserve"> out</w:t>
      </w:r>
      <w:r>
        <w:rPr>
          <w:color w:val="280000"/>
        </w:rPr>
        <w:t xml:space="preserve"> korte</w:t>
      </w:r>
      <w:r>
        <w:rPr>
          <w:color w:val="000000"/>
        </w:rPr>
        <w:t xml:space="preserve"> parb</w:t>
      </w:r>
      <w:r>
        <w:br/>
      </w:r>
      <w:r>
        <w:rPr>
          <w:color w:val="0000AD"/>
        </w:rPr>
        <w:t xml:space="preserve"> kon</w:t>
      </w:r>
      <w:r>
        <w:rPr>
          <w:color w:val="0000AD"/>
        </w:rPr>
        <w:t xml:space="preserve"> kon</w:t>
      </w:r>
      <w:r>
        <w:rPr>
          <w:color w:val="00003B"/>
        </w:rPr>
        <w:t xml:space="preserve"> bank</w:t>
      </w:r>
      <w:r>
        <w:rPr>
          <w:color w:val="340000"/>
        </w:rPr>
        <w:t xml:space="preserve"> er</w:t>
      </w:r>
      <w:r>
        <w:rPr>
          <w:color w:val="000057"/>
        </w:rPr>
        <w:t xml:space="preserve"> atm</w:t>
      </w:r>
      <w:r>
        <w:rPr>
          <w:color w:val="000034"/>
        </w:rPr>
        <w:t xml:space="preserve"> theke</w:t>
      </w:r>
      <w:r>
        <w:rPr>
          <w:color w:val="000064"/>
        </w:rPr>
        <w:t xml:space="preserve"> kash</w:t>
      </w:r>
      <w:r>
        <w:rPr>
          <w:color w:val="000049"/>
        </w:rPr>
        <w:t xml:space="preserve"> out</w:t>
      </w:r>
      <w:r>
        <w:rPr>
          <w:color w:val="34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5E"/>
        </w:rPr>
        <w:t xml:space="preserve"> mohakhalir</w:t>
      </w:r>
      <w:r>
        <w:rPr>
          <w:color w:val="410000"/>
        </w:rPr>
        <w:t xml:space="preserve"> ashe</w:t>
      </w:r>
      <w:r>
        <w:rPr>
          <w:color w:val="00005C"/>
        </w:rPr>
        <w:t xml:space="preserve"> pashe</w:t>
      </w:r>
      <w:r>
        <w:rPr>
          <w:color w:val="000093"/>
        </w:rPr>
        <w:t xml:space="preserve"> kothay</w:t>
      </w:r>
      <w:r>
        <w:rPr>
          <w:color w:val="000093"/>
        </w:rPr>
        <w:t xml:space="preserve"> kothay</w:t>
      </w:r>
      <w:r>
        <w:rPr>
          <w:color w:val="000040"/>
        </w:rPr>
        <w:t xml:space="preserve"> atm</w:t>
      </w:r>
      <w:r>
        <w:rPr>
          <w:color w:val="000059"/>
        </w:rPr>
        <w:t xml:space="preserve"> machine</w:t>
      </w:r>
      <w:r>
        <w:rPr>
          <w:color w:val="00002C"/>
        </w:rPr>
        <w:t xml:space="preserve"> ase</w:t>
      </w:r>
      <w:r>
        <w:rPr>
          <w:color w:val="000027"/>
        </w:rPr>
        <w:t xml:space="preserve"> cash</w:t>
      </w:r>
      <w:r>
        <w:rPr>
          <w:color w:val="000036"/>
        </w:rPr>
        <w:t xml:space="preserve"> out</w:t>
      </w:r>
      <w:r>
        <w:rPr>
          <w:color w:val="35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350000"/>
        </w:rPr>
        <w:t xml:space="preserve"> ami</w:t>
      </w:r>
      <w:r>
        <w:rPr>
          <w:color w:val="000074"/>
        </w:rPr>
        <w:t xml:space="preserve"> atm</w:t>
      </w:r>
      <w:r>
        <w:rPr>
          <w:color w:val="000044"/>
        </w:rPr>
        <w:t xml:space="preserve"> theke</w:t>
      </w:r>
      <w:r>
        <w:rPr>
          <w:color w:val="000047"/>
        </w:rPr>
        <w:t xml:space="preserve"> cash</w:t>
      </w:r>
      <w:r>
        <w:rPr>
          <w:color w:val="000061"/>
        </w:rPr>
        <w:t xml:space="preserve"> out</w:t>
      </w:r>
      <w:r>
        <w:rPr>
          <w:color w:val="45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9B"/>
        </w:rPr>
        <w:t xml:space="preserve"> thikana</w:t>
      </w:r>
      <w:r>
        <w:rPr>
          <w:color w:val="000000"/>
        </w:rPr>
        <w:t xml:space="preserve"> lagbe</w:t>
      </w:r>
      <w:r>
        <w:br/>
      </w:r>
      <w:r>
        <w:rPr>
          <w:color w:val="000083"/>
        </w:rPr>
        <w:t xml:space="preserve"> where</w:t>
      </w:r>
      <w:r>
        <w:rPr>
          <w:color w:val="570000"/>
        </w:rPr>
        <w:t xml:space="preserve"> is</w:t>
      </w:r>
      <w:r>
        <w:rPr>
          <w:color w:val="000047"/>
        </w:rPr>
        <w:t xml:space="preserve"> my</w:t>
      </w:r>
      <w:r>
        <w:rPr>
          <w:color w:val="00008F"/>
        </w:rPr>
        <w:t xml:space="preserve"> nearest</w:t>
      </w:r>
      <w:r>
        <w:rPr>
          <w:color w:val="000077"/>
        </w:rPr>
        <w:t xml:space="preserve"> atm</w:t>
      </w:r>
      <w:r>
        <w:rPr>
          <w:color w:val="000000"/>
        </w:rPr>
        <w:t xml:space="preserve"> booth</w:t>
      </w:r>
      <w:r>
        <w:br/>
      </w:r>
      <w:r>
        <w:rPr>
          <w:color w:val="00007A"/>
        </w:rPr>
        <w:t xml:space="preserve"> where</w:t>
      </w:r>
      <w:r>
        <w:rPr>
          <w:color w:val="3D0000"/>
        </w:rPr>
        <w:t xml:space="preserve"> i</w:t>
      </w:r>
      <w:r>
        <w:rPr>
          <w:color w:val="00004F"/>
        </w:rPr>
        <w:t xml:space="preserve"> can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55"/>
        </w:rPr>
        <w:t xml:space="preserve"> from</w:t>
      </w:r>
      <w:r>
        <w:rPr>
          <w:color w:val="500000"/>
        </w:rPr>
        <w:t xml:space="preserve"> the</w:t>
      </w:r>
      <w:r>
        <w:rPr>
          <w:color w:val="00006F"/>
        </w:rPr>
        <w:t xml:space="preserve"> atm</w:t>
      </w:r>
      <w:r>
        <w:rPr>
          <w:color w:val="000000"/>
        </w:rPr>
        <w:t xml:space="preserve"> booth</w:t>
      </w:r>
      <w:r>
        <w:br/>
      </w:r>
      <w:r>
        <w:rPr>
          <w:color w:val="560000"/>
        </w:rPr>
        <w:t xml:space="preserve"> which</w:t>
      </w:r>
      <w:r>
        <w:rPr>
          <w:color w:val="00006B"/>
        </w:rPr>
        <w:t xml:space="preserve"> bank's</w:t>
      </w:r>
      <w:r>
        <w:rPr>
          <w:color w:val="00004F"/>
        </w:rPr>
        <w:t xml:space="preserve"> atm</w:t>
      </w:r>
      <w:r>
        <w:rPr>
          <w:color w:val="000076"/>
        </w:rPr>
        <w:t xml:space="preserve"> booths</w:t>
      </w:r>
      <w:r>
        <w:rPr>
          <w:color w:val="510000"/>
        </w:rPr>
        <w:t xml:space="preserve"> are</w:t>
      </w:r>
      <w:r>
        <w:rPr>
          <w:color w:val="00004E"/>
        </w:rPr>
        <w:t xml:space="preserve"> eligible</w:t>
      </w:r>
      <w:r>
        <w:rPr>
          <w:color w:val="00002D"/>
        </w:rPr>
        <w:t xml:space="preserve"> to</w:t>
      </w:r>
      <w:r>
        <w:rPr>
          <w:color w:val="470000"/>
        </w:rPr>
        <w:t xml:space="preserve"> do</w:t>
      </w:r>
      <w:r>
        <w:rPr>
          <w:color w:val="390000"/>
        </w:rPr>
        <w:t xml:space="preserve"> the</w:t>
      </w:r>
      <w:r>
        <w:rPr>
          <w:color w:val="000030"/>
        </w:rPr>
        <w:t xml:space="preserve"> cash</w:t>
      </w:r>
      <w:r>
        <w:rPr>
          <w:color w:val="000000"/>
        </w:rPr>
        <w:t xml:space="preserve"> out</w:t>
      </w:r>
      <w:r>
        <w:br/>
      </w:r>
      <w:r>
        <w:rPr>
          <w:color w:val="4E0000"/>
        </w:rPr>
        <w:t xml:space="preserve"> what</w:t>
      </w:r>
      <w:r>
        <w:rPr>
          <w:color w:val="3F0000"/>
        </w:rPr>
        <w:t xml:space="preserve"> is</w:t>
      </w:r>
      <w:r>
        <w:rPr>
          <w:color w:val="3F0000"/>
        </w:rPr>
        <w:t xml:space="preserve"> the</w:t>
      </w:r>
      <w:r>
        <w:rPr>
          <w:color w:val="000066"/>
        </w:rPr>
        <w:t xml:space="preserve"> location</w:t>
      </w:r>
      <w:r>
        <w:rPr>
          <w:color w:val="450000"/>
        </w:rPr>
        <w:t xml:space="preserve"> of</w:t>
      </w:r>
      <w:r>
        <w:rPr>
          <w:color w:val="000068"/>
        </w:rPr>
        <w:t xml:space="preserve"> nearest</w:t>
      </w:r>
      <w:r>
        <w:rPr>
          <w:color w:val="000057"/>
        </w:rPr>
        <w:t xml:space="preserve"> atm</w:t>
      </w:r>
      <w:r>
        <w:rPr>
          <w:color w:val="000082"/>
        </w:rPr>
        <w:t xml:space="preserve"> booth's</w:t>
      </w:r>
      <w:r>
        <w:rPr>
          <w:color w:val="000066"/>
        </w:rPr>
        <w:t xml:space="preserve"> location</w:t>
      </w:r>
      <w:r>
        <w:br/>
      </w:r>
      <w:r>
        <w:rPr>
          <w:color w:val="0000A4"/>
        </w:rPr>
        <w:t xml:space="preserve"> atm</w:t>
      </w:r>
      <w:r>
        <w:rPr>
          <w:color w:val="0000C3"/>
        </w:rPr>
        <w:t xml:space="preserve"> booth</w:t>
      </w:r>
      <w:r>
        <w:rPr>
          <w:color w:val="000000"/>
        </w:rPr>
        <w:t xml:space="preserve"> location</w:t>
      </w:r>
      <w:r>
        <w:br/>
      </w:r>
      <w:r>
        <w:rPr>
          <w:color w:val="5E0000"/>
        </w:rPr>
        <w:t xml:space="preserve"> which</w:t>
      </w:r>
      <w:r>
        <w:rPr>
          <w:color w:val="000075"/>
        </w:rPr>
        <w:t xml:space="preserve"> bank's</w:t>
      </w:r>
      <w:r>
        <w:rPr>
          <w:color w:val="000056"/>
        </w:rPr>
        <w:t xml:space="preserve"> atm</w:t>
      </w:r>
      <w:r>
        <w:rPr>
          <w:color w:val="00003F"/>
        </w:rPr>
        <w:t xml:space="preserve"> card</w:t>
      </w:r>
      <w:r>
        <w:rPr>
          <w:color w:val="590000"/>
        </w:rPr>
        <w:t xml:space="preserve"> are</w:t>
      </w:r>
      <w:r>
        <w:rPr>
          <w:color w:val="000056"/>
        </w:rPr>
        <w:t xml:space="preserve"> eligible</w:t>
      </w:r>
      <w:r>
        <w:rPr>
          <w:color w:val="000032"/>
        </w:rPr>
        <w:t xml:space="preserve"> to</w:t>
      </w:r>
      <w:r>
        <w:rPr>
          <w:color w:val="4E0000"/>
        </w:rPr>
        <w:t xml:space="preserve"> do</w:t>
      </w:r>
      <w:r>
        <w:rPr>
          <w:color w:val="3E0000"/>
        </w:rPr>
        <w:t xml:space="preserve"> the</w:t>
      </w:r>
      <w:r>
        <w:rPr>
          <w:color w:val="000035"/>
        </w:rPr>
        <w:t xml:space="preserve"> cash</w:t>
      </w:r>
      <w:r>
        <w:rPr>
          <w:color w:val="000000"/>
        </w:rPr>
        <w:t xml:space="preserve"> out</w:t>
      </w:r>
      <w:r>
        <w:br/>
      </w:r>
      <w:r>
        <w:rPr>
          <w:color w:val="00005F"/>
        </w:rPr>
        <w:t xml:space="preserve"> atm</w:t>
      </w:r>
      <w:r>
        <w:rPr>
          <w:color w:val="000070"/>
        </w:rPr>
        <w:t xml:space="preserve"> location</w:t>
      </w:r>
      <w:r>
        <w:rPr>
          <w:color w:val="450000"/>
        </w:rPr>
        <w:t xml:space="preserve"> is</w:t>
      </w:r>
      <w:r>
        <w:rPr>
          <w:color w:val="00004A"/>
        </w:rPr>
        <w:t xml:space="preserve"> not</w:t>
      </w:r>
      <w:r>
        <w:rPr>
          <w:color w:val="610000"/>
        </w:rPr>
        <w:t xml:space="preserve"> available</w:t>
      </w:r>
      <w:r>
        <w:rPr>
          <w:color w:val="000049"/>
        </w:rPr>
        <w:t xml:space="preserve"> in</w:t>
      </w:r>
      <w:r>
        <w:rPr>
          <w:color w:val="000085"/>
        </w:rPr>
        <w:t xml:space="preserve"> m</w:t>
      </w:r>
      <w:r>
        <w:rPr>
          <w:color w:val="000000"/>
        </w:rPr>
        <w:t xml:space="preserve"> aasasar</w:t>
      </w:r>
      <w:r>
        <w:br/>
      </w:r>
      <w:r>
        <w:rPr>
          <w:color w:val="250000"/>
        </w:rPr>
        <w:t xml:space="preserve"> আমি</w:t>
      </w:r>
      <w:r>
        <w:rPr>
          <w:color w:val="000064"/>
        </w:rPr>
        <w:t xml:space="preserve"> এটিএম</w:t>
      </w:r>
      <w:r>
        <w:rPr>
          <w:color w:val="000068"/>
        </w:rPr>
        <w:t xml:space="preserve"> বুথ</w:t>
      </w:r>
      <w:r>
        <w:rPr>
          <w:color w:val="00002D"/>
        </w:rPr>
        <w:t xml:space="preserve"> থেকে</w:t>
      </w:r>
      <w:r>
        <w:rPr>
          <w:color w:val="000041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86"/>
        </w:rPr>
        <w:t xml:space="preserve"> থিকানা</w:t>
      </w:r>
      <w:r>
        <w:rPr>
          <w:color w:val="620000"/>
        </w:rPr>
        <w:t xml:space="preserve"> কই</w:t>
      </w:r>
      <w:r>
        <w:rPr>
          <w:color w:val="000000"/>
        </w:rPr>
        <w:t xml:space="preserve"> পাব</w:t>
      </w:r>
      <w:r>
        <w:br/>
      </w:r>
      <w:r>
        <w:rPr>
          <w:color w:val="000091"/>
        </w:rPr>
        <w:t xml:space="preserve"> এটিএম</w:t>
      </w:r>
      <w:r>
        <w:rPr>
          <w:color w:val="00004B"/>
        </w:rPr>
        <w:t xml:space="preserve"> বুথ</w:t>
      </w:r>
      <w:r>
        <w:rPr>
          <w:color w:val="000020"/>
        </w:rPr>
        <w:t xml:space="preserve"> থেকে</w:t>
      </w:r>
      <w:r>
        <w:rPr>
          <w:color w:val="00002F"/>
        </w:rPr>
        <w:t xml:space="preserve"> ক্যাশ</w:t>
      </w:r>
      <w:r>
        <w:rPr>
          <w:color w:val="000038"/>
        </w:rPr>
        <w:t xml:space="preserve"> আউট</w:t>
      </w:r>
      <w:r>
        <w:rPr>
          <w:color w:val="2C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5B"/>
        </w:rPr>
        <w:t xml:space="preserve"> অ্যাড্রেস</w:t>
      </w:r>
      <w:r>
        <w:rPr>
          <w:color w:val="000037"/>
        </w:rPr>
        <w:t xml:space="preserve"> জানাবেন</w:t>
      </w:r>
      <w:r>
        <w:rPr>
          <w:color w:val="1A0000"/>
        </w:rPr>
        <w:t xml:space="preserve"> আমার</w:t>
      </w:r>
      <w:r>
        <w:rPr>
          <w:color w:val="00005A"/>
        </w:rPr>
        <w:t xml:space="preserve"> বাসার</w:t>
      </w:r>
      <w:r>
        <w:rPr>
          <w:color w:val="000060"/>
        </w:rPr>
        <w:t xml:space="preserve"> পাসের</w:t>
      </w:r>
      <w:r>
        <w:rPr>
          <w:color w:val="000091"/>
        </w:rPr>
        <w:t xml:space="preserve"> এটিএম</w:t>
      </w:r>
      <w:r>
        <w:rPr>
          <w:color w:val="000000"/>
        </w:rPr>
        <w:t xml:space="preserve"> বুথের</w:t>
      </w:r>
      <w:r>
        <w:br/>
      </w:r>
      <w:r>
        <w:rPr>
          <w:color w:val="240000"/>
        </w:rPr>
        <w:t xml:space="preserve"> আমার</w:t>
      </w:r>
      <w:r>
        <w:rPr>
          <w:color w:val="00007E"/>
        </w:rPr>
        <w:t xml:space="preserve"> আশেপাশে</w:t>
      </w:r>
      <w:r>
        <w:rPr>
          <w:color w:val="000064"/>
        </w:rPr>
        <w:t xml:space="preserve"> এটিএম</w:t>
      </w:r>
      <w:r>
        <w:rPr>
          <w:color w:val="000068"/>
        </w:rPr>
        <w:t xml:space="preserve"> বুথ</w:t>
      </w:r>
      <w:r>
        <w:rPr>
          <w:color w:val="00005C"/>
        </w:rPr>
        <w:t xml:space="preserve"> কোথায়</w:t>
      </w:r>
      <w:r>
        <w:rPr>
          <w:color w:val="000036"/>
        </w:rPr>
        <w:t xml:space="preserve"> আছে</w:t>
      </w:r>
      <w:r>
        <w:rPr>
          <w:color w:val="000041"/>
        </w:rPr>
        <w:t xml:space="preserve"> ক্যাশ</w:t>
      </w:r>
      <w:r>
        <w:rPr>
          <w:color w:val="00004D"/>
        </w:rPr>
        <w:t xml:space="preserve"> আউট</w:t>
      </w:r>
      <w:r>
        <w:rPr>
          <w:color w:val="46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8E"/>
        </w:rPr>
        <w:t xml:space="preserve"> মহাখালির</w:t>
      </w:r>
      <w:r>
        <w:rPr>
          <w:color w:val="420000"/>
        </w:rPr>
        <w:t xml:space="preserve"> কোন</w:t>
      </w:r>
      <w:r>
        <w:rPr>
          <w:color w:val="00006A"/>
        </w:rPr>
        <w:t xml:space="preserve"> এটিএম</w:t>
      </w:r>
      <w:r>
        <w:rPr>
          <w:color w:val="00006F"/>
        </w:rPr>
        <w:t xml:space="preserve"> বুথ</w:t>
      </w:r>
      <w:r>
        <w:rPr>
          <w:color w:val="000030"/>
        </w:rPr>
        <w:t xml:space="preserve"> থেকে</w:t>
      </w:r>
      <w:r>
        <w:rPr>
          <w:color w:val="000045"/>
        </w:rPr>
        <w:t xml:space="preserve"> ক্যাশ</w:t>
      </w:r>
      <w:r>
        <w:rPr>
          <w:color w:val="000052"/>
        </w:rPr>
        <w:t xml:space="preserve"> আউট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780000"/>
        </w:rPr>
        <w:t xml:space="preserve"> কিউ</w:t>
      </w:r>
      <w:r>
        <w:rPr>
          <w:color w:val="00003A"/>
        </w:rPr>
        <w:t xml:space="preserve"> ক্যাশ</w:t>
      </w:r>
      <w:r>
        <w:rPr>
          <w:color w:val="330000"/>
        </w:rPr>
        <w:t xml:space="preserve"> এর</w:t>
      </w:r>
      <w:r>
        <w:rPr>
          <w:color w:val="00005A"/>
        </w:rPr>
        <w:t xml:space="preserve"> এটিএম</w:t>
      </w:r>
      <w:r>
        <w:rPr>
          <w:color w:val="00005D"/>
        </w:rPr>
        <w:t xml:space="preserve"> বুথ</w:t>
      </w:r>
      <w:r>
        <w:rPr>
          <w:color w:val="0000A6"/>
        </w:rPr>
        <w:t xml:space="preserve"> কোথায়</w:t>
      </w:r>
      <w:r>
        <w:rPr>
          <w:color w:val="0000A6"/>
        </w:rPr>
        <w:t xml:space="preserve"> কোথায়</w:t>
      </w:r>
      <w:r>
        <w:rPr>
          <w:color w:val="000000"/>
        </w:rPr>
        <w:t xml:space="preserve"> আছে</w:t>
      </w:r>
      <w:r>
        <w:br/>
      </w:r>
      <w:r>
        <w:rPr>
          <w:color w:val="000074"/>
        </w:rPr>
        <w:t xml:space="preserve"> যেকোনো</w:t>
      </w:r>
      <w:r>
        <w:rPr>
          <w:color w:val="000075"/>
        </w:rPr>
        <w:t xml:space="preserve"> এটিএম</w:t>
      </w:r>
      <w:r>
        <w:rPr>
          <w:color w:val="00007A"/>
        </w:rPr>
        <w:t xml:space="preserve"> বুথ</w:t>
      </w:r>
      <w:r>
        <w:rPr>
          <w:color w:val="000035"/>
        </w:rPr>
        <w:t xml:space="preserve"> থেকে</w:t>
      </w:r>
      <w:r>
        <w:rPr>
          <w:color w:val="2F0000"/>
        </w:rPr>
        <w:t xml:space="preserve"> কি</w:t>
      </w:r>
      <w:r>
        <w:rPr>
          <w:color w:val="00004C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7E"/>
        </w:rPr>
        <w:t xml:space="preserve"> এটিএম</w:t>
      </w:r>
      <w:r>
        <w:rPr>
          <w:color w:val="000083"/>
        </w:rPr>
        <w:t xml:space="preserve"> বুথ</w:t>
      </w:r>
      <w:r>
        <w:rPr>
          <w:color w:val="470000"/>
        </w:rPr>
        <w:t xml:space="preserve"> এর</w:t>
      </w:r>
      <w:r>
        <w:rPr>
          <w:color w:val="0000A3"/>
        </w:rPr>
        <w:t xml:space="preserve"> লোকেশান</w:t>
      </w:r>
      <w:r>
        <w:rPr>
          <w:color w:val="000000"/>
        </w:rPr>
        <w:t xml:space="preserve"> দেন</w:t>
      </w:r>
      <w:r>
        <w:br/>
      </w:r>
      <w:r>
        <w:rPr>
          <w:color w:val="000071"/>
        </w:rPr>
        <w:t xml:space="preserve"> atm</w:t>
      </w:r>
      <w:r>
        <w:rPr>
          <w:color w:val="000087"/>
        </w:rPr>
        <w:t xml:space="preserve"> booth</w:t>
      </w:r>
      <w:r>
        <w:rPr>
          <w:color w:val="430000"/>
        </w:rPr>
        <w:t xml:space="preserve"> er</w:t>
      </w:r>
      <w:r>
        <w:rPr>
          <w:color w:val="0000AA"/>
        </w:rPr>
        <w:t xml:space="preserve"> locaton</w:t>
      </w:r>
      <w:r>
        <w:rPr>
          <w:color w:val="000000"/>
        </w:rPr>
        <w:t xml:space="preserve"> den</w:t>
      </w:r>
      <w:r>
        <w:br/>
      </w:r>
      <w:r>
        <w:rPr>
          <w:color w:val="000047"/>
        </w:rPr>
        <w:t xml:space="preserve"> atm</w:t>
      </w:r>
      <w:r>
        <w:rPr>
          <w:color w:val="000062"/>
        </w:rPr>
        <w:t xml:space="preserve"> machine</w:t>
      </w:r>
      <w:r>
        <w:rPr>
          <w:color w:val="00002A"/>
        </w:rPr>
        <w:t xml:space="preserve"> theke</w:t>
      </w:r>
      <w:r>
        <w:rPr>
          <w:color w:val="00002C"/>
        </w:rPr>
        <w:t xml:space="preserve"> cash</w:t>
      </w:r>
      <w:r>
        <w:rPr>
          <w:color w:val="00003B"/>
        </w:rPr>
        <w:t xml:space="preserve"> out</w:t>
      </w:r>
      <w:r>
        <w:rPr>
          <w:color w:val="000032"/>
        </w:rPr>
        <w:t xml:space="preserve"> kora</w:t>
      </w:r>
      <w:r>
        <w:rPr>
          <w:color w:val="000000"/>
        </w:rPr>
        <w:t xml:space="preserve"> jay</w:t>
      </w:r>
      <w:r>
        <w:rPr>
          <w:color w:val="230000"/>
        </w:rPr>
        <w:t xml:space="preserve"> amar</w:t>
      </w:r>
      <w:r>
        <w:rPr>
          <w:color w:val="000065"/>
        </w:rPr>
        <w:t xml:space="preserve"> basha</w:t>
      </w:r>
      <w:r>
        <w:rPr>
          <w:color w:val="000067"/>
        </w:rPr>
        <w:t xml:space="preserve"> rampura</w:t>
      </w:r>
      <w:r>
        <w:rPr>
          <w:color w:val="000000"/>
        </w:rPr>
        <w:t xml:space="preserve"> te</w:t>
      </w:r>
      <w:r>
        <w:rPr>
          <w:color w:val="000051"/>
        </w:rPr>
        <w:t xml:space="preserve"> kothay</w:t>
      </w:r>
      <w:r>
        <w:rPr>
          <w:color w:val="00006A"/>
        </w:rPr>
        <w:t xml:space="preserve"> kothya</w:t>
      </w:r>
      <w:r>
        <w:rPr>
          <w:color w:val="000000"/>
        </w:rPr>
        <w:t xml:space="preserve"> pabo</w:t>
      </w:r>
      <w:r>
        <w:br/>
      </w:r>
      <w:r>
        <w:rPr>
          <w:color w:val="220000"/>
        </w:rPr>
        <w:t xml:space="preserve"> amar</w:t>
      </w:r>
      <w:r>
        <w:rPr>
          <w:color w:val="000063"/>
        </w:rPr>
        <w:t xml:space="preserve"> bashar</w:t>
      </w:r>
      <w:r>
        <w:rPr>
          <w:color w:val="000061"/>
        </w:rPr>
        <w:t xml:space="preserve"> pashe</w:t>
      </w:r>
      <w:r>
        <w:rPr>
          <w:color w:val="000050"/>
        </w:rPr>
        <w:t xml:space="preserve"> brac</w:t>
      </w:r>
      <w:r>
        <w:rPr>
          <w:color w:val="00002E"/>
        </w:rPr>
        <w:t xml:space="preserve"> bank</w:t>
      </w:r>
      <w:r>
        <w:rPr>
          <w:color w:val="280000"/>
        </w:rPr>
        <w:t xml:space="preserve"> er</w:t>
      </w:r>
      <w:r>
        <w:rPr>
          <w:color w:val="000044"/>
        </w:rPr>
        <w:t xml:space="preserve"> atm</w:t>
      </w:r>
      <w:r>
        <w:rPr>
          <w:color w:val="00005D"/>
        </w:rPr>
        <w:t xml:space="preserve"> machine</w:t>
      </w:r>
      <w:r>
        <w:rPr>
          <w:color w:val="000000"/>
        </w:rPr>
        <w:t xml:space="preserve"> ase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66"/>
        </w:rPr>
        <w:t xml:space="preserve"> oikhane</w:t>
      </w:r>
      <w:r>
        <w:rPr>
          <w:color w:val="000028"/>
        </w:rPr>
        <w:t xml:space="preserve"> theke</w:t>
      </w:r>
      <w:r>
        <w:rPr>
          <w:color w:val="00002A"/>
        </w:rPr>
        <w:t xml:space="preserve"> cash</w:t>
      </w:r>
      <w:r>
        <w:rPr>
          <w:color w:val="000039"/>
        </w:rPr>
        <w:t xml:space="preserve"> out</w:t>
      </w:r>
      <w:r>
        <w:rPr>
          <w:color w:val="28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64"/>
        </w:rPr>
        <w:t xml:space="preserve"> q</w:t>
      </w:r>
      <w:r>
        <w:rPr>
          <w:color w:val="00002A"/>
        </w:rPr>
        <w:t xml:space="preserve"> cash</w:t>
      </w:r>
      <w:r>
        <w:rPr>
          <w:color w:val="000067"/>
        </w:rPr>
        <w:t xml:space="preserve"> logo</w:t>
      </w:r>
      <w:r>
        <w:rPr>
          <w:color w:val="00002F"/>
        </w:rPr>
        <w:t xml:space="preserve"> ase</w:t>
      </w:r>
      <w:r>
        <w:rPr>
          <w:color w:val="000034"/>
        </w:rPr>
        <w:t xml:space="preserve"> ei</w:t>
      </w:r>
      <w:r>
        <w:rPr>
          <w:color w:val="000044"/>
        </w:rPr>
        <w:t xml:space="preserve"> atm</w:t>
      </w:r>
      <w:r>
        <w:rPr>
          <w:color w:val="000052"/>
        </w:rPr>
        <w:t xml:space="preserve"> booth</w:t>
      </w:r>
      <w:r>
        <w:rPr>
          <w:color w:val="000027"/>
        </w:rPr>
        <w:t xml:space="preserve"> e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61"/>
        </w:rPr>
        <w:t xml:space="preserve"> eikhane</w:t>
      </w:r>
      <w:r>
        <w:rPr>
          <w:color w:val="000028"/>
        </w:rPr>
        <w:t xml:space="preserve"> theke</w:t>
      </w:r>
      <w:r>
        <w:rPr>
          <w:color w:val="00004E"/>
        </w:rPr>
        <w:t xml:space="preserve"> kash</w:t>
      </w:r>
      <w:r>
        <w:rPr>
          <w:color w:val="000039"/>
        </w:rPr>
        <w:t xml:space="preserve"> out</w:t>
      </w:r>
      <w:r>
        <w:rPr>
          <w:color w:val="280000"/>
        </w:rPr>
        <w:t xml:space="preserve"> korte</w:t>
      </w:r>
      <w:r>
        <w:rPr>
          <w:color w:val="000000"/>
        </w:rPr>
        <w:t xml:space="preserve"> parb</w:t>
      </w:r>
      <w:r>
        <w:br/>
      </w:r>
      <w:r>
        <w:rPr>
          <w:color w:val="0000AD"/>
        </w:rPr>
        <w:t xml:space="preserve"> kon</w:t>
      </w:r>
      <w:r>
        <w:rPr>
          <w:color w:val="0000AD"/>
        </w:rPr>
        <w:t xml:space="preserve"> kon</w:t>
      </w:r>
      <w:r>
        <w:rPr>
          <w:color w:val="00003B"/>
        </w:rPr>
        <w:t xml:space="preserve"> bank</w:t>
      </w:r>
      <w:r>
        <w:rPr>
          <w:color w:val="340000"/>
        </w:rPr>
        <w:t xml:space="preserve"> er</w:t>
      </w:r>
      <w:r>
        <w:rPr>
          <w:color w:val="000057"/>
        </w:rPr>
        <w:t xml:space="preserve"> atm</w:t>
      </w:r>
      <w:r>
        <w:rPr>
          <w:color w:val="000034"/>
        </w:rPr>
        <w:t xml:space="preserve"> theke</w:t>
      </w:r>
      <w:r>
        <w:rPr>
          <w:color w:val="000064"/>
        </w:rPr>
        <w:t xml:space="preserve"> kash</w:t>
      </w:r>
      <w:r>
        <w:rPr>
          <w:color w:val="000049"/>
        </w:rPr>
        <w:t xml:space="preserve"> out</w:t>
      </w:r>
      <w:r>
        <w:rPr>
          <w:color w:val="34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5E"/>
        </w:rPr>
        <w:t xml:space="preserve"> mohakhalir</w:t>
      </w:r>
      <w:r>
        <w:rPr>
          <w:color w:val="410000"/>
        </w:rPr>
        <w:t xml:space="preserve"> ashe</w:t>
      </w:r>
      <w:r>
        <w:rPr>
          <w:color w:val="00005C"/>
        </w:rPr>
        <w:t xml:space="preserve"> pashe</w:t>
      </w:r>
      <w:r>
        <w:rPr>
          <w:color w:val="000093"/>
        </w:rPr>
        <w:t xml:space="preserve"> kothay</w:t>
      </w:r>
      <w:r>
        <w:rPr>
          <w:color w:val="000093"/>
        </w:rPr>
        <w:t xml:space="preserve"> kothay</w:t>
      </w:r>
      <w:r>
        <w:rPr>
          <w:color w:val="000040"/>
        </w:rPr>
        <w:t xml:space="preserve"> atm</w:t>
      </w:r>
      <w:r>
        <w:rPr>
          <w:color w:val="000059"/>
        </w:rPr>
        <w:t xml:space="preserve"> machine</w:t>
      </w:r>
      <w:r>
        <w:rPr>
          <w:color w:val="00002C"/>
        </w:rPr>
        <w:t xml:space="preserve"> ase</w:t>
      </w:r>
      <w:r>
        <w:rPr>
          <w:color w:val="000027"/>
        </w:rPr>
        <w:t xml:space="preserve"> cash</w:t>
      </w:r>
      <w:r>
        <w:rPr>
          <w:color w:val="000036"/>
        </w:rPr>
        <w:t xml:space="preserve"> out</w:t>
      </w:r>
      <w:r>
        <w:rPr>
          <w:color w:val="35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350000"/>
        </w:rPr>
        <w:t xml:space="preserve"> ami</w:t>
      </w:r>
      <w:r>
        <w:rPr>
          <w:color w:val="000074"/>
        </w:rPr>
        <w:t xml:space="preserve"> atm</w:t>
      </w:r>
      <w:r>
        <w:rPr>
          <w:color w:val="000044"/>
        </w:rPr>
        <w:t xml:space="preserve"> theke</w:t>
      </w:r>
      <w:r>
        <w:rPr>
          <w:color w:val="000047"/>
        </w:rPr>
        <w:t xml:space="preserve"> cash</w:t>
      </w:r>
      <w:r>
        <w:rPr>
          <w:color w:val="000061"/>
        </w:rPr>
        <w:t xml:space="preserve"> out</w:t>
      </w:r>
      <w:r>
        <w:rPr>
          <w:color w:val="45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9B"/>
        </w:rPr>
        <w:t xml:space="preserve"> thikana</w:t>
      </w:r>
      <w:r>
        <w:rPr>
          <w:color w:val="000000"/>
        </w:rPr>
        <w:t xml:space="preserve"> lagbe</w:t>
      </w:r>
      <w:r>
        <w:br/>
      </w:r>
      <w:r>
        <w:rPr>
          <w:color w:val="000083"/>
        </w:rPr>
        <w:t xml:space="preserve"> where</w:t>
      </w:r>
      <w:r>
        <w:rPr>
          <w:color w:val="570000"/>
        </w:rPr>
        <w:t xml:space="preserve"> is</w:t>
      </w:r>
      <w:r>
        <w:rPr>
          <w:color w:val="000047"/>
        </w:rPr>
        <w:t xml:space="preserve"> my</w:t>
      </w:r>
      <w:r>
        <w:rPr>
          <w:color w:val="00008F"/>
        </w:rPr>
        <w:t xml:space="preserve"> nearest</w:t>
      </w:r>
      <w:r>
        <w:rPr>
          <w:color w:val="000077"/>
        </w:rPr>
        <w:t xml:space="preserve"> atm</w:t>
      </w:r>
      <w:r>
        <w:rPr>
          <w:color w:val="000000"/>
        </w:rPr>
        <w:t xml:space="preserve"> booth</w:t>
      </w:r>
      <w:r>
        <w:br/>
      </w:r>
      <w:r>
        <w:rPr>
          <w:color w:val="00007A"/>
        </w:rPr>
        <w:t xml:space="preserve"> where</w:t>
      </w:r>
      <w:r>
        <w:rPr>
          <w:color w:val="3D0000"/>
        </w:rPr>
        <w:t xml:space="preserve"> i</w:t>
      </w:r>
      <w:r>
        <w:rPr>
          <w:color w:val="00004F"/>
        </w:rPr>
        <w:t xml:space="preserve"> can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55"/>
        </w:rPr>
        <w:t xml:space="preserve"> from</w:t>
      </w:r>
      <w:r>
        <w:rPr>
          <w:color w:val="500000"/>
        </w:rPr>
        <w:t xml:space="preserve"> the</w:t>
      </w:r>
      <w:r>
        <w:rPr>
          <w:color w:val="00006F"/>
        </w:rPr>
        <w:t xml:space="preserve"> atm</w:t>
      </w:r>
      <w:r>
        <w:rPr>
          <w:color w:val="000000"/>
        </w:rPr>
        <w:t xml:space="preserve"> booth</w:t>
      </w:r>
      <w:r>
        <w:br/>
      </w:r>
      <w:r>
        <w:rPr>
          <w:color w:val="560000"/>
        </w:rPr>
        <w:t xml:space="preserve"> which</w:t>
      </w:r>
      <w:r>
        <w:rPr>
          <w:color w:val="00006B"/>
        </w:rPr>
        <w:t xml:space="preserve"> bank's</w:t>
      </w:r>
      <w:r>
        <w:rPr>
          <w:color w:val="00004F"/>
        </w:rPr>
        <w:t xml:space="preserve"> atm</w:t>
      </w:r>
      <w:r>
        <w:rPr>
          <w:color w:val="000076"/>
        </w:rPr>
        <w:t xml:space="preserve"> booths</w:t>
      </w:r>
      <w:r>
        <w:rPr>
          <w:color w:val="510000"/>
        </w:rPr>
        <w:t xml:space="preserve"> are</w:t>
      </w:r>
      <w:r>
        <w:rPr>
          <w:color w:val="00004E"/>
        </w:rPr>
        <w:t xml:space="preserve"> eligible</w:t>
      </w:r>
      <w:r>
        <w:rPr>
          <w:color w:val="00002D"/>
        </w:rPr>
        <w:t xml:space="preserve"> to</w:t>
      </w:r>
      <w:r>
        <w:rPr>
          <w:color w:val="470000"/>
        </w:rPr>
        <w:t xml:space="preserve"> do</w:t>
      </w:r>
      <w:r>
        <w:rPr>
          <w:color w:val="390000"/>
        </w:rPr>
        <w:t xml:space="preserve"> the</w:t>
      </w:r>
      <w:r>
        <w:rPr>
          <w:color w:val="000030"/>
        </w:rPr>
        <w:t xml:space="preserve"> cash</w:t>
      </w:r>
      <w:r>
        <w:rPr>
          <w:color w:val="000000"/>
        </w:rPr>
        <w:t xml:space="preserve"> out</w:t>
      </w:r>
      <w:r>
        <w:br/>
      </w:r>
      <w:r>
        <w:rPr>
          <w:color w:val="4E0000"/>
        </w:rPr>
        <w:t xml:space="preserve"> what</w:t>
      </w:r>
      <w:r>
        <w:rPr>
          <w:color w:val="3F0000"/>
        </w:rPr>
        <w:t xml:space="preserve"> is</w:t>
      </w:r>
      <w:r>
        <w:rPr>
          <w:color w:val="3F0000"/>
        </w:rPr>
        <w:t xml:space="preserve"> the</w:t>
      </w:r>
      <w:r>
        <w:rPr>
          <w:color w:val="000066"/>
        </w:rPr>
        <w:t xml:space="preserve"> location</w:t>
      </w:r>
      <w:r>
        <w:rPr>
          <w:color w:val="450000"/>
        </w:rPr>
        <w:t xml:space="preserve"> of</w:t>
      </w:r>
      <w:r>
        <w:rPr>
          <w:color w:val="000068"/>
        </w:rPr>
        <w:t xml:space="preserve"> nearest</w:t>
      </w:r>
      <w:r>
        <w:rPr>
          <w:color w:val="000057"/>
        </w:rPr>
        <w:t xml:space="preserve"> atm</w:t>
      </w:r>
      <w:r>
        <w:rPr>
          <w:color w:val="000082"/>
        </w:rPr>
        <w:t xml:space="preserve"> booth's</w:t>
      </w:r>
      <w:r>
        <w:rPr>
          <w:color w:val="000066"/>
        </w:rPr>
        <w:t xml:space="preserve"> location</w:t>
      </w:r>
      <w:r>
        <w:br/>
      </w:r>
      <w:r>
        <w:rPr>
          <w:color w:val="0000A4"/>
        </w:rPr>
        <w:t xml:space="preserve"> atm</w:t>
      </w:r>
      <w:r>
        <w:rPr>
          <w:color w:val="0000C3"/>
        </w:rPr>
        <w:t xml:space="preserve"> booth</w:t>
      </w:r>
      <w:r>
        <w:rPr>
          <w:color w:val="000000"/>
        </w:rPr>
        <w:t xml:space="preserve"> location</w:t>
      </w:r>
      <w:r>
        <w:br/>
      </w:r>
      <w:r>
        <w:rPr>
          <w:color w:val="5E0000"/>
        </w:rPr>
        <w:t xml:space="preserve"> which</w:t>
      </w:r>
      <w:r>
        <w:rPr>
          <w:color w:val="000075"/>
        </w:rPr>
        <w:t xml:space="preserve"> bank's</w:t>
      </w:r>
      <w:r>
        <w:rPr>
          <w:color w:val="000056"/>
        </w:rPr>
        <w:t xml:space="preserve"> atm</w:t>
      </w:r>
      <w:r>
        <w:rPr>
          <w:color w:val="00003F"/>
        </w:rPr>
        <w:t xml:space="preserve"> card</w:t>
      </w:r>
      <w:r>
        <w:rPr>
          <w:color w:val="590000"/>
        </w:rPr>
        <w:t xml:space="preserve"> are</w:t>
      </w:r>
      <w:r>
        <w:rPr>
          <w:color w:val="000056"/>
        </w:rPr>
        <w:t xml:space="preserve"> eligible</w:t>
      </w:r>
      <w:r>
        <w:rPr>
          <w:color w:val="000032"/>
        </w:rPr>
        <w:t xml:space="preserve"> to</w:t>
      </w:r>
      <w:r>
        <w:rPr>
          <w:color w:val="4E0000"/>
        </w:rPr>
        <w:t xml:space="preserve"> do</w:t>
      </w:r>
      <w:r>
        <w:rPr>
          <w:color w:val="3E0000"/>
        </w:rPr>
        <w:t xml:space="preserve"> the</w:t>
      </w:r>
      <w:r>
        <w:rPr>
          <w:color w:val="000035"/>
        </w:rPr>
        <w:t xml:space="preserve"> cash</w:t>
      </w:r>
      <w:r>
        <w:rPr>
          <w:color w:val="000000"/>
        </w:rPr>
        <w:t xml:space="preserve"> out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