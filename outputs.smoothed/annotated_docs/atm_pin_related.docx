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20000"/>
        </w:rPr>
        <w:t xml:space="preserve"> এটি</w:t>
      </w:r>
      <w:r>
        <w:rPr>
          <w:color w:val="000069"/>
        </w:rPr>
        <w:t xml:space="preserve"> এম</w:t>
      </w:r>
      <w:r>
        <w:rPr>
          <w:color w:val="000077"/>
        </w:rPr>
        <w:t xml:space="preserve"> পিন</w:t>
      </w:r>
      <w:r>
        <w:rPr>
          <w:color w:val="000050"/>
        </w:rPr>
        <w:t xml:space="preserve"> আর</w:t>
      </w:r>
      <w:r>
        <w:rPr>
          <w:color w:val="000024"/>
        </w:rPr>
        <w:t xml:space="preserve"> বিকাশ</w:t>
      </w:r>
      <w:r>
        <w:rPr>
          <w:color w:val="000077"/>
        </w:rPr>
        <w:t xml:space="preserve"> পিন</w:t>
      </w:r>
      <w:r>
        <w:rPr>
          <w:color w:val="290000"/>
        </w:rPr>
        <w:t xml:space="preserve"> কি</w:t>
      </w:r>
      <w:r>
        <w:rPr>
          <w:color w:val="00008F"/>
        </w:rPr>
        <w:t xml:space="preserve"> একটাই</w:t>
      </w:r>
      <w:r>
        <w:br/>
      </w:r>
      <w:r>
        <w:rPr>
          <w:color w:val="000078"/>
        </w:rPr>
        <w:t xml:space="preserve"> এটিএম</w:t>
      </w:r>
      <w:r>
        <w:rPr>
          <w:color w:val="00004E"/>
        </w:rPr>
        <w:t xml:space="preserve"> ক্যাশ</w:t>
      </w:r>
      <w:r>
        <w:rPr>
          <w:color w:val="00005D"/>
        </w:rPr>
        <w:t xml:space="preserve"> আউট</w:t>
      </w:r>
      <w:r>
        <w:rPr>
          <w:color w:val="440000"/>
        </w:rPr>
        <w:t xml:space="preserve"> এর</w:t>
      </w:r>
      <w:r>
        <w:rPr>
          <w:color w:val="4C0000"/>
        </w:rPr>
        <w:t xml:space="preserve"> জন্য</w:t>
      </w:r>
      <w:r>
        <w:rPr>
          <w:color w:val="300000"/>
        </w:rPr>
        <w:t xml:space="preserve"> কি</w:t>
      </w:r>
      <w:r>
        <w:rPr>
          <w:color w:val="000087"/>
        </w:rPr>
        <w:t xml:space="preserve"> আলাদা</w:t>
      </w:r>
      <w:r>
        <w:rPr>
          <w:color w:val="000045"/>
        </w:rPr>
        <w:t xml:space="preserve"> পিন</w:t>
      </w:r>
      <w:r>
        <w:rPr>
          <w:color w:val="000000"/>
        </w:rPr>
        <w:t xml:space="preserve"> লাগে</w:t>
      </w:r>
      <w:r>
        <w:br/>
      </w:r>
      <w:r>
        <w:rPr>
          <w:color w:val="250000"/>
        </w:rPr>
        <w:t xml:space="preserve"> ami</w:t>
      </w:r>
      <w:r>
        <w:rPr>
          <w:color w:val="000052"/>
        </w:rPr>
        <w:t xml:space="preserve"> atm</w:t>
      </w:r>
      <w:r>
        <w:rPr>
          <w:color w:val="00004B"/>
        </w:rPr>
        <w:t xml:space="preserve"> teke</w:t>
      </w:r>
      <w:r>
        <w:rPr>
          <w:color w:val="000077"/>
        </w:rPr>
        <w:t xml:space="preserve"> kashout</w:t>
      </w:r>
      <w:r>
        <w:rPr>
          <w:color w:val="300000"/>
        </w:rPr>
        <w:t xml:space="preserve"> er</w:t>
      </w:r>
      <w:r>
        <w:rPr>
          <w:color w:val="7A0000"/>
        </w:rPr>
        <w:t xml:space="preserve"> somoye</w:t>
      </w:r>
      <w:r>
        <w:rPr>
          <w:color w:val="000032"/>
        </w:rPr>
        <w:t xml:space="preserve"> pin</w:t>
      </w:r>
      <w:r>
        <w:rPr>
          <w:color w:val="720000"/>
        </w:rPr>
        <w:t xml:space="preserve"> cacche</w:t>
      </w:r>
      <w:r>
        <w:rPr>
          <w:color w:val="00003B"/>
        </w:rPr>
        <w:t xml:space="preserve"> keno</w:t>
      </w:r>
      <w:r>
        <w:br/>
      </w:r>
      <w:r>
        <w:rPr>
          <w:color w:val="000065"/>
        </w:rPr>
        <w:t xml:space="preserve"> এটিএম</w:t>
      </w:r>
      <w:r>
        <w:rPr>
          <w:color w:val="00002E"/>
        </w:rPr>
        <w:t xml:space="preserve"> থেকে</w:t>
      </w:r>
      <w:r>
        <w:rPr>
          <w:color w:val="000042"/>
        </w:rPr>
        <w:t xml:space="preserve"> ক্যাশ</w:t>
      </w:r>
      <w:r>
        <w:rPr>
          <w:color w:val="00004E"/>
        </w:rPr>
        <w:t xml:space="preserve"> আউট</w:t>
      </w:r>
      <w:r>
        <w:rPr>
          <w:color w:val="390000"/>
        </w:rPr>
        <w:t xml:space="preserve"> এর</w:t>
      </w:r>
      <w:r>
        <w:rPr>
          <w:color w:val="5F0000"/>
        </w:rPr>
        <w:t xml:space="preserve"> ক্ষেত্রে</w:t>
      </w:r>
      <w:r>
        <w:rPr>
          <w:color w:val="000072"/>
        </w:rPr>
        <w:t xml:space="preserve"> আলাদা</w:t>
      </w:r>
      <w:r>
        <w:rPr>
          <w:color w:val="3F0000"/>
        </w:rPr>
        <w:t xml:space="preserve"> কোন</w:t>
      </w:r>
      <w:r>
        <w:rPr>
          <w:color w:val="00003A"/>
        </w:rPr>
        <w:t xml:space="preserve"> পিন</w:t>
      </w:r>
      <w:r>
        <w:rPr>
          <w:color w:val="00005F"/>
        </w:rPr>
        <w:t xml:space="preserve"> লাগে</w:t>
      </w:r>
      <w:r>
        <w:br/>
      </w:r>
      <w:r>
        <w:rPr>
          <w:color w:val="410000"/>
        </w:rPr>
        <w:t xml:space="preserve"> আমাকে</w:t>
      </w:r>
      <w:r>
        <w:rPr>
          <w:color w:val="000048"/>
        </w:rPr>
        <w:t xml:space="preserve"> জানাবেন</w:t>
      </w:r>
      <w:r>
        <w:rPr>
          <w:color w:val="00005F"/>
        </w:rPr>
        <w:t xml:space="preserve"> এটিএম</w:t>
      </w:r>
      <w:r>
        <w:rPr>
          <w:color w:val="00002B"/>
        </w:rPr>
        <w:t xml:space="preserve"> থেকে</w:t>
      </w:r>
      <w:r>
        <w:rPr>
          <w:color w:val="00003E"/>
        </w:rPr>
        <w:t xml:space="preserve"> ক্যাশ</w:t>
      </w:r>
      <w:r>
        <w:rPr>
          <w:color w:val="00004A"/>
        </w:rPr>
        <w:t xml:space="preserve"> আউট</w:t>
      </w:r>
      <w:r>
        <w:rPr>
          <w:color w:val="370000"/>
        </w:rPr>
        <w:t xml:space="preserve"> এ</w:t>
      </w:r>
      <w:r>
        <w:rPr>
          <w:color w:val="000073"/>
        </w:rPr>
        <w:t xml:space="preserve"> এক্সট্রা</w:t>
      </w:r>
      <w:r>
        <w:rPr>
          <w:color w:val="440000"/>
        </w:rPr>
        <w:t xml:space="preserve"> কোনো</w:t>
      </w:r>
      <w:r>
        <w:rPr>
          <w:color w:val="000037"/>
        </w:rPr>
        <w:t xml:space="preserve"> পিন</w:t>
      </w:r>
      <w:r>
        <w:rPr>
          <w:color w:val="00004A"/>
        </w:rPr>
        <w:t xml:space="preserve"> দেওয়া</w:t>
      </w:r>
      <w:r>
        <w:rPr>
          <w:color w:val="000049"/>
        </w:rPr>
        <w:t xml:space="preserve"> লাগবে</w:t>
      </w:r>
      <w:r>
        <w:br/>
      </w:r>
      <w:r>
        <w:rPr>
          <w:color w:val="00005D"/>
        </w:rPr>
        <w:t xml:space="preserve"> why</w:t>
      </w:r>
      <w:r>
        <w:rPr>
          <w:color w:val="000079"/>
        </w:rPr>
        <w:t xml:space="preserve"> did</w:t>
      </w:r>
      <w:r>
        <w:rPr>
          <w:color w:val="00005E"/>
        </w:rPr>
        <w:t xml:space="preserve"> need</w:t>
      </w:r>
      <w:r>
        <w:rPr>
          <w:color w:val="3A0000"/>
        </w:rPr>
        <w:t xml:space="preserve"> a</w:t>
      </w:r>
      <w:r>
        <w:rPr>
          <w:color w:val="000044"/>
        </w:rPr>
        <w:t xml:space="preserve"> pin</w:t>
      </w:r>
      <w:r>
        <w:rPr>
          <w:color w:val="000055"/>
        </w:rPr>
        <w:t xml:space="preserve"> from</w:t>
      </w:r>
      <w:r>
        <w:rPr>
          <w:color w:val="00006F"/>
        </w:rPr>
        <w:t xml:space="preserve"> atm</w:t>
      </w:r>
      <w:r>
        <w:rPr>
          <w:color w:val="000044"/>
        </w:rPr>
        <w:t xml:space="preserve"> cash</w:t>
      </w:r>
      <w:r>
        <w:rPr>
          <w:color w:val="000000"/>
        </w:rPr>
        <w:t xml:space="preserve"> out</w:t>
      </w:r>
      <w:r>
        <w:br/>
      </w:r>
      <w:r>
        <w:rPr>
          <w:color w:val="5E0000"/>
        </w:rPr>
        <w:t xml:space="preserve"> এটি</w:t>
      </w:r>
      <w:r>
        <w:rPr>
          <w:color w:val="000065"/>
        </w:rPr>
        <w:t xml:space="preserve"> এম</w:t>
      </w:r>
      <w:r>
        <w:rPr>
          <w:color w:val="000067"/>
        </w:rPr>
        <w:t xml:space="preserve"> বুথ</w:t>
      </w:r>
      <w:r>
        <w:rPr>
          <w:color w:val="00002D"/>
        </w:rPr>
        <w:t xml:space="preserve"> থেকে</w:t>
      </w:r>
      <w:r>
        <w:rPr>
          <w:color w:val="000040"/>
        </w:rPr>
        <w:t xml:space="preserve"> ক্যাশ</w:t>
      </w:r>
      <w:r>
        <w:rPr>
          <w:color w:val="00004C"/>
        </w:rPr>
        <w:t xml:space="preserve"> আউট</w:t>
      </w:r>
      <w:r>
        <w:rPr>
          <w:color w:val="390000"/>
        </w:rPr>
        <w:t xml:space="preserve"> এ</w:t>
      </w:r>
      <w:r>
        <w:rPr>
          <w:color w:val="000039"/>
        </w:rPr>
        <w:t xml:space="preserve"> পিন</w:t>
      </w:r>
      <w:r>
        <w:rPr>
          <w:color w:val="000080"/>
        </w:rPr>
        <w:t xml:space="preserve"> লাগছে</w:t>
      </w:r>
      <w:r>
        <w:rPr>
          <w:color w:val="000000"/>
        </w:rPr>
        <w:t xml:space="preserve"> কেন</w:t>
      </w:r>
      <w:r>
        <w:br/>
      </w:r>
      <w:r>
        <w:rPr>
          <w:color w:val="480000"/>
        </w:rPr>
        <w:t xml:space="preserve"> আচ্ছা</w:t>
      </w:r>
      <w:r>
        <w:rPr>
          <w:color w:val="000038"/>
        </w:rPr>
        <w:t xml:space="preserve"> ব্যাংক</w:t>
      </w:r>
      <w:r>
        <w:rPr>
          <w:color w:val="4E0000"/>
        </w:rPr>
        <w:t xml:space="preserve"> এটি</w:t>
      </w:r>
      <w:r>
        <w:rPr>
          <w:color w:val="000054"/>
        </w:rPr>
        <w:t xml:space="preserve"> এম</w:t>
      </w:r>
      <w:r>
        <w:rPr>
          <w:color w:val="5D0000"/>
        </w:rPr>
        <w:t xml:space="preserve"> এর</w:t>
      </w:r>
      <w:r>
        <w:rPr>
          <w:color w:val="000055"/>
        </w:rPr>
        <w:t xml:space="preserve"> বুথ</w:t>
      </w:r>
      <w:r>
        <w:rPr>
          <w:color w:val="000040"/>
        </w:rPr>
        <w:t xml:space="preserve"> আর</w:t>
      </w:r>
      <w:r>
        <w:rPr>
          <w:color w:val="00001D"/>
        </w:rPr>
        <w:t xml:space="preserve"> বিকাশ</w:t>
      </w:r>
      <w:r>
        <w:rPr>
          <w:color w:val="5D0000"/>
        </w:rPr>
        <w:t xml:space="preserve"> এর</w:t>
      </w:r>
      <w:r>
        <w:rPr>
          <w:color w:val="00002F"/>
        </w:rPr>
        <w:t xml:space="preserve"> পিন</w:t>
      </w:r>
      <w:r>
        <w:rPr>
          <w:color w:val="000054"/>
        </w:rPr>
        <w:t xml:space="preserve"> একই</w:t>
      </w:r>
      <w:r>
        <w:rPr>
          <w:color w:val="640000"/>
        </w:rPr>
        <w:t xml:space="preserve"> থাকতে</w:t>
      </w:r>
      <w:r>
        <w:rPr>
          <w:color w:val="350000"/>
        </w:rPr>
        <w:t xml:space="preserve"> হবে</w:t>
      </w:r>
      <w:r>
        <w:br/>
      </w:r>
      <w:r>
        <w:rPr>
          <w:color w:val="000059"/>
        </w:rPr>
        <w:t xml:space="preserve"> atm</w:t>
      </w:r>
      <w:r>
        <w:rPr>
          <w:color w:val="000035"/>
        </w:rPr>
        <w:t xml:space="preserve"> theke</w:t>
      </w:r>
      <w:r>
        <w:rPr>
          <w:color w:val="000030"/>
        </w:rPr>
        <w:t xml:space="preserve"> taka</w:t>
      </w:r>
      <w:r>
        <w:rPr>
          <w:color w:val="00006C"/>
        </w:rPr>
        <w:t xml:space="preserve"> tulte</w:t>
      </w:r>
      <w:r>
        <w:rPr>
          <w:color w:val="000077"/>
        </w:rPr>
        <w:t xml:space="preserve"> alada</w:t>
      </w:r>
      <w:r>
        <w:rPr>
          <w:color w:val="00003F"/>
        </w:rPr>
        <w:t xml:space="preserve"> kono</w:t>
      </w:r>
      <w:r>
        <w:rPr>
          <w:color w:val="000037"/>
        </w:rPr>
        <w:t xml:space="preserve"> pin</w:t>
      </w:r>
      <w:r>
        <w:rPr>
          <w:color w:val="6F0000"/>
        </w:rPr>
        <w:t xml:space="preserve"> deoya</w:t>
      </w:r>
      <w:r>
        <w:rPr>
          <w:color w:val="4D0000"/>
        </w:rPr>
        <w:t xml:space="preserve"> lagbe</w:t>
      </w:r>
      <w:r>
        <w:br/>
      </w:r>
      <w:r>
        <w:rPr>
          <w:color w:val="2F0000"/>
        </w:rPr>
        <w:t xml:space="preserve"> i</w:t>
      </w:r>
      <w:r>
        <w:rPr>
          <w:color w:val="000042"/>
        </w:rPr>
        <w:t xml:space="preserve"> want</w:t>
      </w:r>
      <w:r>
        <w:rPr>
          <w:color w:val="000031"/>
        </w:rPr>
        <w:t xml:space="preserve"> to</w:t>
      </w:r>
      <w:r>
        <w:rPr>
          <w:color w:val="000050"/>
        </w:rPr>
        <w:t xml:space="preserve"> know</w:t>
      </w:r>
      <w:r>
        <w:rPr>
          <w:color w:val="520000"/>
        </w:rPr>
        <w:t xml:space="preserve"> that</w:t>
      </w:r>
      <w:r>
        <w:rPr>
          <w:color w:val="000056"/>
        </w:rPr>
        <w:t xml:space="preserve"> atm</w:t>
      </w:r>
      <w:r>
        <w:rPr>
          <w:color w:val="4C0000"/>
        </w:rPr>
        <w:t xml:space="preserve"> and</w:t>
      </w:r>
      <w:r>
        <w:rPr>
          <w:color w:val="000023"/>
        </w:rPr>
        <w:t xml:space="preserve"> bkash</w:t>
      </w:r>
      <w:r>
        <w:rPr>
          <w:color w:val="000034"/>
        </w:rPr>
        <w:t xml:space="preserve"> pin</w:t>
      </w:r>
      <w:r>
        <w:rPr>
          <w:color w:val="000060"/>
        </w:rPr>
        <w:t xml:space="preserve"> should</w:t>
      </w:r>
      <w:r>
        <w:rPr>
          <w:color w:val="530000"/>
        </w:rPr>
        <w:t xml:space="preserve"> be</w:t>
      </w:r>
      <w:r>
        <w:rPr>
          <w:color w:val="5E0000"/>
        </w:rPr>
        <w:t xml:space="preserve"> same</w:t>
      </w:r>
      <w:r>
        <w:br/>
      </w:r>
      <w:r>
        <w:rPr>
          <w:color w:val="1E0000"/>
        </w:rPr>
        <w:t xml:space="preserve"> ami</w:t>
      </w:r>
      <w:r>
        <w:rPr>
          <w:color w:val="000041"/>
        </w:rPr>
        <w:t xml:space="preserve"> ajke</w:t>
      </w:r>
      <w:r>
        <w:rPr>
          <w:color w:val="000053"/>
        </w:rPr>
        <w:t xml:space="preserve"> sokale</w:t>
      </w:r>
      <w:r>
        <w:rPr>
          <w:color w:val="000041"/>
        </w:rPr>
        <w:t xml:space="preserve"> atm</w:t>
      </w:r>
      <w:r>
        <w:rPr>
          <w:color w:val="000026"/>
        </w:rPr>
        <w:t xml:space="preserve"> theke</w:t>
      </w:r>
      <w:r>
        <w:rPr>
          <w:color w:val="000049"/>
        </w:rPr>
        <w:t xml:space="preserve"> kash</w:t>
      </w:r>
      <w:r>
        <w:rPr>
          <w:color w:val="000036"/>
        </w:rPr>
        <w:t xml:space="preserve"> out</w:t>
      </w:r>
      <w:r>
        <w:rPr>
          <w:color w:val="360000"/>
        </w:rPr>
        <w:t xml:space="preserve"> korar</w:t>
      </w:r>
      <w:r>
        <w:rPr>
          <w:color w:val="610000"/>
        </w:rPr>
        <w:t xml:space="preserve"> somoye</w:t>
      </w:r>
      <w:r>
        <w:rPr>
          <w:color w:val="000027"/>
        </w:rPr>
        <w:t xml:space="preserve"> pin</w:t>
      </w:r>
      <w:r>
        <w:rPr>
          <w:color w:val="000064"/>
        </w:rPr>
        <w:t xml:space="preserve"> chaitacilo</w:t>
      </w:r>
      <w:r>
        <w:rPr>
          <w:color w:val="00002F"/>
        </w:rPr>
        <w:t xml:space="preserve"> keno</w:t>
      </w:r>
      <w:r>
        <w:rPr>
          <w:color w:val="390000"/>
        </w:rPr>
        <w:t xml:space="preserve"> amake</w:t>
      </w:r>
      <w:r>
        <w:rPr>
          <w:color w:val="5E0000"/>
        </w:rPr>
        <w:t xml:space="preserve"> janben</w:t>
      </w:r>
      <w:r>
        <w:br/>
      </w:r>
      <w:r>
        <w:rPr>
          <w:color w:val="00007C"/>
        </w:rPr>
        <w:t xml:space="preserve"> atm</w:t>
      </w:r>
      <w:r>
        <w:rPr>
          <w:color w:val="000049"/>
        </w:rPr>
        <w:t xml:space="preserve"> theke</w:t>
      </w:r>
      <w:r>
        <w:rPr>
          <w:color w:val="000083"/>
        </w:rPr>
        <w:t xml:space="preserve"> cashout</w:t>
      </w:r>
      <w:r>
        <w:rPr>
          <w:color w:val="4A0000"/>
        </w:rPr>
        <w:t xml:space="preserve"> er</w:t>
      </w:r>
      <w:r>
        <w:rPr>
          <w:color w:val="000058"/>
        </w:rPr>
        <w:t xml:space="preserve"> kono</w:t>
      </w:r>
      <w:r>
        <w:rPr>
          <w:color w:val="00004C"/>
        </w:rPr>
        <w:t xml:space="preserve"> pin</w:t>
      </w:r>
      <w:r>
        <w:rPr>
          <w:color w:val="000055"/>
        </w:rPr>
        <w:t xml:space="preserve"> ase</w:t>
      </w:r>
      <w:r>
        <w:br/>
      </w:r>
      <w:r>
        <w:rPr>
          <w:color w:val="00005A"/>
        </w:rPr>
        <w:t xml:space="preserve"> atm</w:t>
      </w:r>
      <w:r>
        <w:rPr>
          <w:color w:val="000035"/>
        </w:rPr>
        <w:t xml:space="preserve"> theke</w:t>
      </w:r>
      <w:r>
        <w:rPr>
          <w:color w:val="000083"/>
        </w:rPr>
        <w:t xml:space="preserve"> kashout</w:t>
      </w:r>
      <w:r>
        <w:rPr>
          <w:color w:val="000034"/>
        </w:rPr>
        <w:t xml:space="preserve"> e</w:t>
      </w:r>
      <w:r>
        <w:rPr>
          <w:color w:val="00006D"/>
        </w:rPr>
        <w:t xml:space="preserve"> extra</w:t>
      </w:r>
      <w:r>
        <w:rPr>
          <w:color w:val="000037"/>
        </w:rPr>
        <w:t xml:space="preserve"> pin</w:t>
      </w:r>
      <w:r>
        <w:rPr>
          <w:color w:val="700000"/>
        </w:rPr>
        <w:t xml:space="preserve"> deoya</w:t>
      </w:r>
      <w:r>
        <w:rPr>
          <w:color w:val="4E0000"/>
        </w:rPr>
        <w:t xml:space="preserve"> lagbe</w:t>
      </w:r>
      <w:r>
        <w:br/>
      </w:r>
      <w:r>
        <w:rPr>
          <w:color w:val="000062"/>
        </w:rPr>
        <w:t xml:space="preserve"> accha</w:t>
      </w:r>
      <w:r>
        <w:rPr>
          <w:color w:val="000025"/>
        </w:rPr>
        <w:t xml:space="preserve"> bkash</w:t>
      </w:r>
      <w:r>
        <w:rPr>
          <w:color w:val="000035"/>
        </w:rPr>
        <w:t xml:space="preserve"> e</w:t>
      </w:r>
      <w:r>
        <w:rPr>
          <w:color w:val="00005C"/>
        </w:rPr>
        <w:t xml:space="preserve"> atm</w:t>
      </w:r>
      <w:r>
        <w:rPr>
          <w:color w:val="000036"/>
        </w:rPr>
        <w:t xml:space="preserve"> theke</w:t>
      </w:r>
      <w:r>
        <w:rPr>
          <w:color w:val="000061"/>
        </w:rPr>
        <w:t xml:space="preserve"> cashout</w:t>
      </w:r>
      <w:r>
        <w:rPr>
          <w:color w:val="4C0000"/>
        </w:rPr>
        <w:t xml:space="preserve"> korar</w:t>
      </w:r>
      <w:r>
        <w:rPr>
          <w:color w:val="000041"/>
        </w:rPr>
        <w:t xml:space="preserve"> kono</w:t>
      </w:r>
      <w:r>
        <w:rPr>
          <w:color w:val="00006F"/>
        </w:rPr>
        <w:t xml:space="preserve"> extra</w:t>
      </w:r>
      <w:r>
        <w:rPr>
          <w:color w:val="000038"/>
        </w:rPr>
        <w:t xml:space="preserve"> pin</w:t>
      </w:r>
      <w:r>
        <w:rPr>
          <w:color w:val="00003F"/>
        </w:rPr>
        <w:t xml:space="preserve"> ase</w:t>
      </w:r>
      <w:r>
        <w:br/>
      </w:r>
      <w:r>
        <w:rPr>
          <w:color w:val="000056"/>
        </w:rPr>
        <w:t xml:space="preserve"> atm</w:t>
      </w:r>
      <w:r>
        <w:rPr>
          <w:color w:val="000066"/>
        </w:rPr>
        <w:t xml:space="preserve"> booth</w:t>
      </w:r>
      <w:r>
        <w:rPr>
          <w:color w:val="000033"/>
        </w:rPr>
        <w:t xml:space="preserve"> theke</w:t>
      </w:r>
      <w:r>
        <w:rPr>
          <w:color w:val="00005B"/>
        </w:rPr>
        <w:t xml:space="preserve"> cashout</w:t>
      </w:r>
      <w:r>
        <w:rPr>
          <w:color w:val="330000"/>
        </w:rPr>
        <w:t xml:space="preserve"> er</w:t>
      </w:r>
      <w:r>
        <w:rPr>
          <w:color w:val="000073"/>
        </w:rPr>
        <w:t xml:space="preserve"> alada</w:t>
      </w:r>
      <w:r>
        <w:rPr>
          <w:color w:val="000035"/>
        </w:rPr>
        <w:t xml:space="preserve"> pin</w:t>
      </w:r>
      <w:r>
        <w:rPr>
          <w:color w:val="6B0000"/>
        </w:rPr>
        <w:t xml:space="preserve"> deoya</w:t>
      </w:r>
      <w:r>
        <w:rPr>
          <w:color w:val="4A0000"/>
        </w:rPr>
        <w:t xml:space="preserve"> lagbe</w:t>
      </w:r>
      <w:r>
        <w:br/>
      </w:r>
      <w:r>
        <w:rPr>
          <w:color w:val="3A0000"/>
        </w:rPr>
        <w:t xml:space="preserve"> is</w:t>
      </w:r>
      <w:r>
        <w:rPr>
          <w:color w:val="440000"/>
        </w:rPr>
        <w:t xml:space="preserve"> it</w:t>
      </w:r>
      <w:r>
        <w:rPr>
          <w:color w:val="00006A"/>
        </w:rPr>
        <w:t xml:space="preserve"> necessary</w:t>
      </w:r>
      <w:r>
        <w:rPr>
          <w:color w:val="00002E"/>
        </w:rPr>
        <w:t xml:space="preserve"> to</w:t>
      </w:r>
      <w:r>
        <w:rPr>
          <w:color w:val="000056"/>
        </w:rPr>
        <w:t xml:space="preserve"> give</w:t>
      </w:r>
      <w:r>
        <w:rPr>
          <w:color w:val="2A0000"/>
        </w:rPr>
        <w:t xml:space="preserve"> a</w:t>
      </w:r>
      <w:r>
        <w:rPr>
          <w:color w:val="000075"/>
        </w:rPr>
        <w:t xml:space="preserve"> separate</w:t>
      </w:r>
      <w:r>
        <w:rPr>
          <w:color w:val="000031"/>
        </w:rPr>
        <w:t xml:space="preserve"> pin</w:t>
      </w:r>
      <w:r>
        <w:rPr>
          <w:color w:val="530000"/>
        </w:rPr>
        <w:t xml:space="preserve"> at</w:t>
      </w:r>
      <w:r>
        <w:rPr>
          <w:color w:val="000031"/>
        </w:rPr>
        <w:t xml:space="preserve"> cash</w:t>
      </w:r>
      <w:r>
        <w:rPr>
          <w:color w:val="000043"/>
        </w:rPr>
        <w:t xml:space="preserve"> out</w:t>
      </w:r>
      <w:r>
        <w:rPr>
          <w:color w:val="00003D"/>
        </w:rPr>
        <w:t xml:space="preserve"> from</w:t>
      </w:r>
      <w:r>
        <w:rPr>
          <w:color w:val="000000"/>
        </w:rPr>
        <w:t xml:space="preserve"> atm</w:t>
      </w:r>
      <w:r>
        <w:br/>
      </w:r>
      <w:r>
        <w:rPr>
          <w:color w:val="1E0000"/>
        </w:rPr>
        <w:t xml:space="preserve"> আমার</w:t>
      </w:r>
      <w:r>
        <w:rPr>
          <w:color w:val="000037"/>
        </w:rPr>
        <w:t xml:space="preserve"> একটি</w:t>
      </w:r>
      <w:r>
        <w:rPr>
          <w:color w:val="600000"/>
        </w:rPr>
        <w:t xml:space="preserve"> প্রশ্ন</w:t>
      </w:r>
      <w:r>
        <w:rPr>
          <w:color w:val="480000"/>
        </w:rPr>
        <w:t xml:space="preserve"> ছিলো</w:t>
      </w:r>
      <w:r>
        <w:rPr>
          <w:color w:val="4E0000"/>
        </w:rPr>
        <w:t xml:space="preserve"> এটি</w:t>
      </w:r>
      <w:r>
        <w:rPr>
          <w:color w:val="000054"/>
        </w:rPr>
        <w:t xml:space="preserve"> এম</w:t>
      </w:r>
      <w:r>
        <w:rPr>
          <w:color w:val="000036"/>
        </w:rPr>
        <w:t xml:space="preserve"> ক্যাশ</w:t>
      </w:r>
      <w:r>
        <w:rPr>
          <w:color w:val="000040"/>
        </w:rPr>
        <w:t xml:space="preserve"> আউট</w:t>
      </w:r>
      <w:r>
        <w:rPr>
          <w:color w:val="300000"/>
        </w:rPr>
        <w:t xml:space="preserve"> এ</w:t>
      </w:r>
      <w:r>
        <w:rPr>
          <w:color w:val="000044"/>
        </w:rPr>
        <w:t xml:space="preserve"> সময়</w:t>
      </w:r>
      <w:r>
        <w:rPr>
          <w:color w:val="00005D"/>
        </w:rPr>
        <w:t xml:space="preserve"> আলাদা</w:t>
      </w:r>
      <w:r>
        <w:rPr>
          <w:color w:val="00002F"/>
        </w:rPr>
        <w:t xml:space="preserve"> পিন</w:t>
      </w:r>
      <w:r>
        <w:rPr>
          <w:color w:val="00004B"/>
        </w:rPr>
        <w:t xml:space="preserve"> চায়</w:t>
      </w:r>
      <w:r>
        <w:rPr>
          <w:color w:val="00002C"/>
        </w:rPr>
        <w:t xml:space="preserve"> কেন</w:t>
      </w:r>
      <w:r>
        <w:br/>
      </w:r>
      <w:r>
        <w:rPr>
          <w:color w:val="540000"/>
        </w:rPr>
        <w:t xml:space="preserve"> এটি</w:t>
      </w:r>
      <w:r>
        <w:rPr>
          <w:color w:val="00005B"/>
        </w:rPr>
        <w:t xml:space="preserve"> এম</w:t>
      </w:r>
      <w:r>
        <w:rPr>
          <w:color w:val="00005D"/>
        </w:rPr>
        <w:t xml:space="preserve"> বুথ</w:t>
      </w:r>
      <w:r>
        <w:rPr>
          <w:color w:val="000028"/>
        </w:rPr>
        <w:t xml:space="preserve"> থেকে</w:t>
      </w:r>
      <w:r>
        <w:rPr>
          <w:color w:val="00003A"/>
        </w:rPr>
        <w:t xml:space="preserve"> ক্যাশ</w:t>
      </w:r>
      <w:r>
        <w:rPr>
          <w:color w:val="000045"/>
        </w:rPr>
        <w:t xml:space="preserve"> আউট</w:t>
      </w:r>
      <w:r>
        <w:rPr>
          <w:color w:val="320000"/>
        </w:rPr>
        <w:t xml:space="preserve"> এর</w:t>
      </w:r>
      <w:r>
        <w:rPr>
          <w:color w:val="00006A"/>
        </w:rPr>
        <w:t xml:space="preserve"> alada</w:t>
      </w:r>
      <w:r>
        <w:rPr>
          <w:color w:val="000030"/>
        </w:rPr>
        <w:t xml:space="preserve"> pin</w:t>
      </w:r>
      <w:r>
        <w:rPr>
          <w:color w:val="630000"/>
        </w:rPr>
        <w:t xml:space="preserve"> deoya</w:t>
      </w:r>
      <w:r>
        <w:rPr>
          <w:color w:val="000045"/>
        </w:rPr>
        <w:t xml:space="preserve"> jai</w:t>
      </w:r>
      <w:r>
        <w:br/>
      </w:r>
      <w:r>
        <w:rPr>
          <w:color w:val="000058"/>
        </w:rPr>
        <w:t xml:space="preserve"> brac</w:t>
      </w:r>
      <w:r>
        <w:rPr>
          <w:color w:val="000032"/>
        </w:rPr>
        <w:t xml:space="preserve"> bank</w:t>
      </w:r>
      <w:r>
        <w:rPr>
          <w:color w:val="00004A"/>
        </w:rPr>
        <w:t xml:space="preserve"> atm</w:t>
      </w:r>
      <w:r>
        <w:rPr>
          <w:color w:val="000058"/>
        </w:rPr>
        <w:t xml:space="preserve"> booth</w:t>
      </w:r>
      <w:r>
        <w:rPr>
          <w:color w:val="00002C"/>
        </w:rPr>
        <w:t xml:space="preserve"> theke</w:t>
      </w:r>
      <w:r>
        <w:rPr>
          <w:color w:val="00006C"/>
        </w:rPr>
        <w:t xml:space="preserve"> kashout</w:t>
      </w:r>
      <w:r>
        <w:rPr>
          <w:color w:val="3E0000"/>
        </w:rPr>
        <w:t xml:space="preserve"> korar</w:t>
      </w:r>
      <w:r>
        <w:rPr>
          <w:color w:val="00004C"/>
        </w:rPr>
        <w:t xml:space="preserve"> somoy</w:t>
      </w:r>
      <w:r>
        <w:rPr>
          <w:color w:val="000063"/>
        </w:rPr>
        <w:t xml:space="preserve"> alada</w:t>
      </w:r>
      <w:r>
        <w:rPr>
          <w:color w:val="00002D"/>
        </w:rPr>
        <w:t xml:space="preserve"> pin</w:t>
      </w:r>
      <w:r>
        <w:rPr>
          <w:color w:val="000034"/>
        </w:rPr>
        <w:t xml:space="preserve"> chai</w:t>
      </w:r>
      <w:r>
        <w:rPr>
          <w:color w:val="000036"/>
        </w:rPr>
        <w:t xml:space="preserve"> keno</w:t>
      </w:r>
      <w:r>
        <w:br/>
      </w:r>
      <w:r>
        <w:rPr>
          <w:color w:val="000055"/>
        </w:rPr>
        <w:t xml:space="preserve"> brac</w:t>
      </w:r>
      <w:r>
        <w:rPr>
          <w:color w:val="000031"/>
        </w:rPr>
        <w:t xml:space="preserve"> bank</w:t>
      </w:r>
      <w:r>
        <w:rPr>
          <w:color w:val="2A0000"/>
        </w:rPr>
        <w:t xml:space="preserve"> er</w:t>
      </w:r>
      <w:r>
        <w:rPr>
          <w:color w:val="000047"/>
        </w:rPr>
        <w:t xml:space="preserve"> atm</w:t>
      </w:r>
      <w:r>
        <w:rPr>
          <w:color w:val="00002A"/>
        </w:rPr>
        <w:t xml:space="preserve"> theke</w:t>
      </w:r>
      <w:r>
        <w:rPr>
          <w:color w:val="00004B"/>
        </w:rPr>
        <w:t xml:space="preserve"> cashout</w:t>
      </w:r>
      <w:r>
        <w:rPr>
          <w:color w:val="3B0000"/>
        </w:rPr>
        <w:t xml:space="preserve"> korar</w:t>
      </w:r>
      <w:r>
        <w:rPr>
          <w:color w:val="000049"/>
        </w:rPr>
        <w:t xml:space="preserve"> somoy</w:t>
      </w:r>
      <w:r>
        <w:rPr>
          <w:color w:val="000060"/>
        </w:rPr>
        <w:t xml:space="preserve"> alada</w:t>
      </w:r>
      <w:r>
        <w:rPr>
          <w:color w:val="00002C"/>
        </w:rPr>
        <w:t xml:space="preserve"> pin</w:t>
      </w:r>
      <w:r>
        <w:rPr>
          <w:color w:val="590000"/>
        </w:rPr>
        <w:t xml:space="preserve"> deoya</w:t>
      </w:r>
      <w:r>
        <w:rPr>
          <w:color w:val="00006F"/>
        </w:rPr>
        <w:t xml:space="preserve"> laagbe</w:t>
      </w:r>
      <w:r>
        <w:br/>
      </w:r>
      <w:r>
        <w:rPr>
          <w:color w:val="00002F"/>
        </w:rPr>
        <w:t xml:space="preserve"> bank</w:t>
      </w:r>
      <w:r>
        <w:rPr>
          <w:color w:val="530000"/>
        </w:rPr>
        <w:t xml:space="preserve"> er</w:t>
      </w:r>
      <w:r>
        <w:rPr>
          <w:color w:val="000045"/>
        </w:rPr>
        <w:t xml:space="preserve"> atm</w:t>
      </w:r>
      <w:r>
        <w:rPr>
          <w:color w:val="000053"/>
        </w:rPr>
        <w:t xml:space="preserve"> booth</w:t>
      </w:r>
      <w:r>
        <w:rPr>
          <w:color w:val="000029"/>
        </w:rPr>
        <w:t xml:space="preserve"> theke</w:t>
      </w:r>
      <w:r>
        <w:rPr>
          <w:color w:val="000049"/>
        </w:rPr>
        <w:t xml:space="preserve"> cashout</w:t>
      </w:r>
      <w:r>
        <w:rPr>
          <w:color w:val="3A0000"/>
        </w:rPr>
        <w:t xml:space="preserve"> korar</w:t>
      </w:r>
      <w:r>
        <w:rPr>
          <w:color w:val="000047"/>
        </w:rPr>
        <w:t xml:space="preserve"> somoy</w:t>
      </w:r>
      <w:r>
        <w:rPr>
          <w:color w:val="00004D"/>
        </w:rPr>
        <w:t xml:space="preserve"> otp</w:t>
      </w:r>
      <w:r>
        <w:rPr>
          <w:color w:val="000031"/>
        </w:rPr>
        <w:t xml:space="preserve"> chai</w:t>
      </w:r>
      <w:r>
        <w:rPr>
          <w:color w:val="00005C"/>
        </w:rPr>
        <w:t xml:space="preserve"> seita</w:t>
      </w:r>
      <w:r>
        <w:rPr>
          <w:color w:val="000021"/>
        </w:rPr>
        <w:t xml:space="preserve"> ki</w:t>
      </w:r>
      <w:r>
        <w:rPr>
          <w:color w:val="00001C"/>
        </w:rPr>
        <w:t xml:space="preserve"> bkash</w:t>
      </w:r>
      <w:r>
        <w:rPr>
          <w:color w:val="530000"/>
        </w:rPr>
        <w:t xml:space="preserve"> er</w:t>
      </w:r>
      <w:r>
        <w:rPr>
          <w:color w:val="00002A"/>
        </w:rPr>
        <w:t xml:space="preserve"> pin</w:t>
      </w:r>
      <w:r>
        <w:rPr>
          <w:color w:val="000026"/>
        </w:rPr>
        <w:t xml:space="preserve"> number</w:t>
      </w:r>
      <w:r>
        <w:rPr>
          <w:color w:val="4E0000"/>
        </w:rPr>
        <w:t xml:space="preserve"> dibo</w:t>
      </w:r>
      <w:r>
        <w:br/>
      </w:r>
      <w:r>
        <w:rPr>
          <w:color w:val="00003C"/>
        </w:rPr>
        <w:t xml:space="preserve"> brac</w:t>
      </w:r>
      <w:r>
        <w:rPr>
          <w:color w:val="000023"/>
        </w:rPr>
        <w:t xml:space="preserve"> bank</w:t>
      </w:r>
      <w:r>
        <w:rPr>
          <w:color w:val="1E0000"/>
        </w:rPr>
        <w:t xml:space="preserve"> er</w:t>
      </w:r>
      <w:r>
        <w:rPr>
          <w:color w:val="000033"/>
        </w:rPr>
        <w:t xml:space="preserve"> atm</w:t>
      </w:r>
      <w:r>
        <w:rPr>
          <w:color w:val="00001E"/>
        </w:rPr>
        <w:t xml:space="preserve"> theke</w:t>
      </w:r>
      <w:r>
        <w:rPr>
          <w:color w:val="00001C"/>
        </w:rPr>
        <w:t xml:space="preserve"> taka</w:t>
      </w:r>
      <w:r>
        <w:rPr>
          <w:color w:val="000044"/>
        </w:rPr>
        <w:t xml:space="preserve"> tular</w:t>
      </w:r>
      <w:r>
        <w:rPr>
          <w:color w:val="000069"/>
        </w:rPr>
        <w:t xml:space="preserve"> somoy</w:t>
      </w:r>
      <w:r>
        <w:rPr>
          <w:color w:val="000040"/>
        </w:rPr>
        <w:t xml:space="preserve"> temporary</w:t>
      </w:r>
      <w:r>
        <w:rPr>
          <w:color w:val="00003F"/>
        </w:rPr>
        <w:t xml:space="preserve"> pin</w:t>
      </w:r>
      <w:r>
        <w:rPr>
          <w:color w:val="00004F"/>
        </w:rPr>
        <w:t xml:space="preserve"> chaichilo</w:t>
      </w:r>
      <w:r>
        <w:rPr>
          <w:color w:val="000034"/>
        </w:rPr>
        <w:t xml:space="preserve"> oita</w:t>
      </w:r>
      <w:r>
        <w:rPr>
          <w:color w:val="190000"/>
        </w:rPr>
        <w:t xml:space="preserve"> amar</w:t>
      </w:r>
      <w:r>
        <w:rPr>
          <w:color w:val="000015"/>
        </w:rPr>
        <w:t xml:space="preserve"> bkash</w:t>
      </w:r>
      <w:r>
        <w:rPr>
          <w:color w:val="00001D"/>
        </w:rPr>
        <w:t xml:space="preserve"> e</w:t>
      </w:r>
      <w:r>
        <w:rPr>
          <w:color w:val="000044"/>
        </w:rPr>
        <w:t xml:space="preserve"> loging</w:t>
      </w:r>
      <w:r>
        <w:rPr>
          <w:color w:val="2A0000"/>
        </w:rPr>
        <w:t xml:space="preserve"> korar</w:t>
      </w:r>
      <w:r>
        <w:rPr>
          <w:color w:val="000069"/>
        </w:rPr>
        <w:t xml:space="preserve"> somoy</w:t>
      </w:r>
      <w:r>
        <w:rPr>
          <w:color w:val="2E0000"/>
        </w:rPr>
        <w:t xml:space="preserve"> je</w:t>
      </w:r>
      <w:r>
        <w:rPr>
          <w:color w:val="00003F"/>
        </w:rPr>
        <w:t xml:space="preserve"> pin</w:t>
      </w:r>
      <w:r>
        <w:rPr>
          <w:color w:val="000037"/>
        </w:rPr>
        <w:t xml:space="preserve"> dei</w:t>
      </w:r>
      <w:r>
        <w:rPr>
          <w:color w:val="000044"/>
        </w:rPr>
        <w:t xml:space="preserve"> seita</w:t>
      </w:r>
      <w:r>
        <w:rPr>
          <w:color w:val="390000"/>
        </w:rPr>
        <w:t xml:space="preserve"> dibo</w:t>
      </w:r>
      <w:r>
        <w:br/>
      </w:r>
      <w:r>
        <w:rPr>
          <w:color w:val="530000"/>
        </w:rPr>
        <w:t xml:space="preserve"> এটি</w:t>
      </w:r>
      <w:r>
        <w:rPr>
          <w:color w:val="000059"/>
        </w:rPr>
        <w:t xml:space="preserve"> এম</w:t>
      </w:r>
      <w:r>
        <w:rPr>
          <w:color w:val="00005B"/>
        </w:rPr>
        <w:t xml:space="preserve"> বুথ</w:t>
      </w:r>
      <w:r>
        <w:rPr>
          <w:color w:val="000027"/>
        </w:rPr>
        <w:t xml:space="preserve"> থেকে</w:t>
      </w:r>
      <w:r>
        <w:rPr>
          <w:color w:val="000039"/>
        </w:rPr>
        <w:t xml:space="preserve"> ক্যাশ</w:t>
      </w:r>
      <w:r>
        <w:rPr>
          <w:color w:val="000044"/>
        </w:rPr>
        <w:t xml:space="preserve"> আউট</w:t>
      </w:r>
      <w:r>
        <w:rPr>
          <w:color w:val="3D0000"/>
        </w:rPr>
        <w:t xml:space="preserve"> করার</w:t>
      </w:r>
      <w:r>
        <w:rPr>
          <w:color w:val="000048"/>
        </w:rPr>
        <w:t xml:space="preserve"> সময়</w:t>
      </w:r>
      <w:r>
        <w:rPr>
          <w:color w:val="3F0000"/>
        </w:rPr>
        <w:t xml:space="preserve"> কোনো</w:t>
      </w:r>
      <w:r>
        <w:rPr>
          <w:color w:val="000032"/>
        </w:rPr>
        <w:t xml:space="preserve"> পিন</w:t>
      </w:r>
      <w:r>
        <w:rPr>
          <w:color w:val="6F0000"/>
        </w:rPr>
        <w:t xml:space="preserve"> চাইলো</w:t>
      </w:r>
      <w:r>
        <w:rPr>
          <w:color w:val="000042"/>
        </w:rPr>
        <w:t xml:space="preserve"> জানাবেন</w:t>
      </w:r>
      <w:r>
        <w:br/>
      </w:r>
      <w:r>
        <w:rPr>
          <w:color w:val="00005D"/>
        </w:rPr>
        <w:t xml:space="preserve"> অন্যান্য</w:t>
      </w:r>
      <w:r>
        <w:rPr>
          <w:color w:val="000065"/>
        </w:rPr>
        <w:t xml:space="preserve"> পার্টনার</w:t>
      </w:r>
      <w:r>
        <w:rPr>
          <w:color w:val="000034"/>
        </w:rPr>
        <w:t xml:space="preserve"> ব্যাংক</w:t>
      </w:r>
      <w:r>
        <w:rPr>
          <w:color w:val="480000"/>
        </w:rPr>
        <w:t xml:space="preserve"> এটি</w:t>
      </w:r>
      <w:r>
        <w:rPr>
          <w:color w:val="00004D"/>
        </w:rPr>
        <w:t xml:space="preserve"> এম</w:t>
      </w:r>
      <w:r>
        <w:rPr>
          <w:color w:val="000022"/>
        </w:rPr>
        <w:t xml:space="preserve"> থেকে</w:t>
      </w:r>
      <w:r>
        <w:rPr>
          <w:color w:val="000031"/>
        </w:rPr>
        <w:t xml:space="preserve"> ক্যাশ</w:t>
      </w:r>
      <w:r>
        <w:rPr>
          <w:color w:val="00003B"/>
        </w:rPr>
        <w:t xml:space="preserve"> আউট</w:t>
      </w:r>
      <w:r>
        <w:rPr>
          <w:color w:val="350000"/>
        </w:rPr>
        <w:t xml:space="preserve"> করার</w:t>
      </w:r>
      <w:r>
        <w:rPr>
          <w:color w:val="00003E"/>
        </w:rPr>
        <w:t xml:space="preserve"> সময়</w:t>
      </w:r>
      <w:r>
        <w:rPr>
          <w:color w:val="000055"/>
        </w:rPr>
        <w:t xml:space="preserve"> আলাদা</w:t>
      </w:r>
      <w:r>
        <w:rPr>
          <w:color w:val="00002B"/>
        </w:rPr>
        <w:t xml:space="preserve"> পিন</w:t>
      </w:r>
      <w:r>
        <w:rPr>
          <w:color w:val="00003B"/>
        </w:rPr>
        <w:t xml:space="preserve"> দেওয়া</w:t>
      </w:r>
      <w:r>
        <w:rPr>
          <w:color w:val="000047"/>
        </w:rPr>
        <w:t xml:space="preserve"> লাগে</w:t>
      </w:r>
      <w:r>
        <w:br/>
      </w:r>
      <w:r>
        <w:rPr>
          <w:color w:val="000059"/>
        </w:rPr>
        <w:t xml:space="preserve"> jamuna</w:t>
      </w:r>
      <w:r>
        <w:rPr>
          <w:color w:val="00002C"/>
        </w:rPr>
        <w:t xml:space="preserve"> bank</w:t>
      </w:r>
      <w:r>
        <w:rPr>
          <w:color w:val="000041"/>
        </w:rPr>
        <w:t xml:space="preserve"> atm</w:t>
      </w:r>
      <w:r>
        <w:rPr>
          <w:color w:val="000026"/>
        </w:rPr>
        <w:t xml:space="preserve"> theke</w:t>
      </w:r>
      <w:r>
        <w:rPr>
          <w:color w:val="000044"/>
        </w:rPr>
        <w:t xml:space="preserve"> cashout</w:t>
      </w:r>
      <w:r>
        <w:rPr>
          <w:color w:val="260000"/>
        </w:rPr>
        <w:t xml:space="preserve"> er</w:t>
      </w:r>
      <w:r>
        <w:rPr>
          <w:color w:val="000042"/>
        </w:rPr>
        <w:t xml:space="preserve"> somoy</w:t>
      </w:r>
      <w:r>
        <w:rPr>
          <w:color w:val="00001A"/>
        </w:rPr>
        <w:t xml:space="preserve"> bkash</w:t>
      </w:r>
      <w:r>
        <w:rPr>
          <w:color w:val="000025"/>
        </w:rPr>
        <w:t xml:space="preserve"> e</w:t>
      </w:r>
      <w:r>
        <w:rPr>
          <w:color w:val="3A0000"/>
        </w:rPr>
        <w:t xml:space="preserve"> je</w:t>
      </w:r>
      <w:r>
        <w:rPr>
          <w:color w:val="000027"/>
        </w:rPr>
        <w:t xml:space="preserve"> pin</w:t>
      </w:r>
      <w:r>
        <w:rPr>
          <w:color w:val="000045"/>
        </w:rPr>
        <w:t xml:space="preserve"> dei</w:t>
      </w:r>
      <w:r>
        <w:rPr>
          <w:color w:val="000042"/>
        </w:rPr>
        <w:t xml:space="preserve"> oita</w:t>
      </w:r>
      <w:r>
        <w:rPr>
          <w:color w:val="00001F"/>
        </w:rPr>
        <w:t xml:space="preserve"> ki</w:t>
      </w:r>
      <w:r>
        <w:rPr>
          <w:color w:val="000048"/>
        </w:rPr>
        <w:t xml:space="preserve"> otp</w:t>
      </w:r>
      <w:r>
        <w:rPr>
          <w:color w:val="000024"/>
        </w:rPr>
        <w:t xml:space="preserve"> number</w:t>
      </w:r>
      <w:r>
        <w:rPr>
          <w:color w:val="000061"/>
        </w:rPr>
        <w:t xml:space="preserve"> hishabe</w:t>
      </w:r>
      <w:r>
        <w:rPr>
          <w:color w:val="480000"/>
        </w:rPr>
        <w:t xml:space="preserve"> dibo</w:t>
      </w:r>
      <w:r>
        <w:br/>
      </w:r>
      <w:r>
        <w:rPr>
          <w:color w:val="00005A"/>
        </w:rPr>
        <w:t xml:space="preserve"> ific</w:t>
      </w:r>
      <w:r>
        <w:rPr>
          <w:color w:val="000038"/>
        </w:rPr>
        <w:t xml:space="preserve"> bank</w:t>
      </w:r>
      <w:r>
        <w:rPr>
          <w:color w:val="000052"/>
        </w:rPr>
        <w:t xml:space="preserve"> atm</w:t>
      </w:r>
      <w:r>
        <w:rPr>
          <w:color w:val="000030"/>
        </w:rPr>
        <w:t xml:space="preserve"> theke</w:t>
      </w:r>
      <w:r>
        <w:rPr>
          <w:color w:val="000056"/>
        </w:rPr>
        <w:t xml:space="preserve"> cashout</w:t>
      </w:r>
      <w:r>
        <w:rPr>
          <w:color w:val="310000"/>
        </w:rPr>
        <w:t xml:space="preserve"> er</w:t>
      </w:r>
      <w:r>
        <w:rPr>
          <w:color w:val="000054"/>
        </w:rPr>
        <w:t xml:space="preserve"> somoy</w:t>
      </w:r>
      <w:r>
        <w:rPr>
          <w:color w:val="00006E"/>
        </w:rPr>
        <w:t xml:space="preserve"> alada</w:t>
      </w:r>
      <w:r>
        <w:rPr>
          <w:color w:val="000032"/>
        </w:rPr>
        <w:t xml:space="preserve"> pin</w:t>
      </w:r>
      <w:r>
        <w:rPr>
          <w:color w:val="00003A"/>
        </w:rPr>
        <w:t xml:space="preserve"> chai</w:t>
      </w:r>
      <w:r>
        <w:rPr>
          <w:color w:val="00003C"/>
        </w:rPr>
        <w:t xml:space="preserve"> keno</w:t>
      </w:r>
      <w:r>
        <w:rPr>
          <w:color w:val="00004B"/>
        </w:rPr>
        <w:t xml:space="preserve"> janaben</w:t>
      </w:r>
      <w:r>
        <w:br/>
      </w:r>
      <w:r>
        <w:rPr>
          <w:color w:val="300000"/>
        </w:rPr>
        <w:t xml:space="preserve"> is</w:t>
      </w:r>
      <w:r>
        <w:rPr>
          <w:color w:val="380000"/>
        </w:rPr>
        <w:t xml:space="preserve"> it</w:t>
      </w:r>
      <w:r>
        <w:rPr>
          <w:color w:val="000057"/>
        </w:rPr>
        <w:t xml:space="preserve"> necessary</w:t>
      </w:r>
      <w:r>
        <w:rPr>
          <w:color w:val="000026"/>
        </w:rPr>
        <w:t xml:space="preserve"> to</w:t>
      </w:r>
      <w:r>
        <w:rPr>
          <w:color w:val="000047"/>
        </w:rPr>
        <w:t xml:space="preserve"> give</w:t>
      </w:r>
      <w:r>
        <w:rPr>
          <w:color w:val="220000"/>
        </w:rPr>
        <w:t xml:space="preserve"> a</w:t>
      </w:r>
      <w:r>
        <w:rPr>
          <w:color w:val="00005F"/>
        </w:rPr>
        <w:t xml:space="preserve"> separate</w:t>
      </w:r>
      <w:r>
        <w:rPr>
          <w:color w:val="000028"/>
        </w:rPr>
        <w:t xml:space="preserve"> pin</w:t>
      </w:r>
      <w:r>
        <w:rPr>
          <w:color w:val="440000"/>
        </w:rPr>
        <w:t xml:space="preserve"> at</w:t>
      </w:r>
      <w:r>
        <w:rPr>
          <w:color w:val="000028"/>
        </w:rPr>
        <w:t xml:space="preserve"> cash</w:t>
      </w:r>
      <w:r>
        <w:rPr>
          <w:color w:val="000037"/>
        </w:rPr>
        <w:t xml:space="preserve"> out</w:t>
      </w:r>
      <w:r>
        <w:rPr>
          <w:color w:val="000032"/>
        </w:rPr>
        <w:t xml:space="preserve"> from</w:t>
      </w:r>
      <w:r>
        <w:rPr>
          <w:color w:val="000066"/>
        </w:rPr>
        <w:t xml:space="preserve"> basic</w:t>
      </w:r>
      <w:r>
        <w:rPr>
          <w:color w:val="00002D"/>
        </w:rPr>
        <w:t xml:space="preserve"> bank</w:t>
      </w:r>
      <w:r>
        <w:rPr>
          <w:color w:val="00005D"/>
        </w:rPr>
        <w:t xml:space="preserve"> ltd</w:t>
      </w:r>
      <w:r>
        <w:rPr>
          <w:color w:val="000000"/>
        </w:rPr>
        <w:t xml:space="preserve"> atm</w:t>
      </w:r>
      <w:r>
        <w:br/>
      </w:r>
      <w:r>
        <w:rPr>
          <w:color w:val="00006B"/>
        </w:rPr>
        <w:t xml:space="preserve"> যমুনা</w:t>
      </w:r>
      <w:r>
        <w:rPr>
          <w:color w:val="000039"/>
        </w:rPr>
        <w:t xml:space="preserve"> ব্যাংক</w:t>
      </w:r>
      <w:r>
        <w:rPr>
          <w:color w:val="300000"/>
        </w:rPr>
        <w:t xml:space="preserve"> এ</w:t>
      </w:r>
      <w:r>
        <w:rPr>
          <w:color w:val="00003C"/>
        </w:rPr>
        <w:t xml:space="preserve"> টি</w:t>
      </w:r>
      <w:r>
        <w:rPr>
          <w:color w:val="000054"/>
        </w:rPr>
        <w:t xml:space="preserve"> এম</w:t>
      </w:r>
      <w:r>
        <w:rPr>
          <w:color w:val="00002B"/>
        </w:rPr>
        <w:t xml:space="preserve"> theke</w:t>
      </w:r>
      <w:r>
        <w:rPr>
          <w:color w:val="00004D"/>
        </w:rPr>
        <w:t xml:space="preserve"> cashout</w:t>
      </w:r>
      <w:r>
        <w:rPr>
          <w:color w:val="3D0000"/>
        </w:rPr>
        <w:t xml:space="preserve"> korar</w:t>
      </w:r>
      <w:r>
        <w:rPr>
          <w:color w:val="00004B"/>
        </w:rPr>
        <w:t xml:space="preserve"> somoy</w:t>
      </w:r>
      <w:r>
        <w:rPr>
          <w:color w:val="000059"/>
        </w:rPr>
        <w:t xml:space="preserve"> extra</w:t>
      </w:r>
      <w:r>
        <w:rPr>
          <w:color w:val="000034"/>
        </w:rPr>
        <w:t xml:space="preserve"> kono</w:t>
      </w:r>
      <w:r>
        <w:rPr>
          <w:color w:val="00002D"/>
        </w:rPr>
        <w:t xml:space="preserve"> pin</w:t>
      </w:r>
      <w:r>
        <w:rPr>
          <w:color w:val="520000"/>
        </w:rPr>
        <w:t xml:space="preserve"> dibo</w:t>
      </w:r>
      <w:r>
        <w:br/>
      </w:r>
      <w:r>
        <w:rPr>
          <w:color w:val="000049"/>
        </w:rPr>
        <w:t xml:space="preserve"> এটিএম</w:t>
      </w:r>
      <w:r>
        <w:rPr>
          <w:color w:val="00002F"/>
        </w:rPr>
        <w:t xml:space="preserve"> ক্যাশ</w:t>
      </w:r>
      <w:r>
        <w:rPr>
          <w:color w:val="000038"/>
        </w:rPr>
        <w:t xml:space="preserve"> আউট</w:t>
      </w:r>
      <w:r>
        <w:rPr>
          <w:color w:val="330000"/>
        </w:rPr>
        <w:t xml:space="preserve"> করার</w:t>
      </w:r>
      <w:r>
        <w:rPr>
          <w:color w:val="00003C"/>
        </w:rPr>
        <w:t xml:space="preserve"> সময়</w:t>
      </w:r>
      <w:r>
        <w:rPr>
          <w:color w:val="340000"/>
        </w:rPr>
        <w:t xml:space="preserve"> যে</w:t>
      </w:r>
      <w:r>
        <w:rPr>
          <w:color w:val="000065"/>
        </w:rPr>
        <w:t xml:space="preserve"> অস্থায়ী</w:t>
      </w:r>
      <w:r>
        <w:rPr>
          <w:color w:val="000054"/>
        </w:rPr>
        <w:t xml:space="preserve"> পিন</w:t>
      </w:r>
      <w:r>
        <w:rPr>
          <w:color w:val="000042"/>
        </w:rPr>
        <w:t xml:space="preserve"> চায়</w:t>
      </w:r>
      <w:r>
        <w:rPr>
          <w:color w:val="510000"/>
        </w:rPr>
        <w:t xml:space="preserve"> সেইটা</w:t>
      </w:r>
      <w:r>
        <w:rPr>
          <w:color w:val="000039"/>
        </w:rPr>
        <w:t xml:space="preserve"> আর</w:t>
      </w:r>
      <w:r>
        <w:rPr>
          <w:color w:val="00001A"/>
        </w:rPr>
        <w:t xml:space="preserve"> বিকাশ</w:t>
      </w:r>
      <w:r>
        <w:rPr>
          <w:color w:val="290000"/>
        </w:rPr>
        <w:t xml:space="preserve"> এর</w:t>
      </w:r>
      <w:r>
        <w:rPr>
          <w:color w:val="000054"/>
        </w:rPr>
        <w:t xml:space="preserve"> পিন</w:t>
      </w:r>
      <w:r>
        <w:rPr>
          <w:color w:val="00004B"/>
        </w:rPr>
        <w:t xml:space="preserve"> একই</w:t>
      </w:r>
      <w:r>
        <w:rPr>
          <w:color w:val="480000"/>
        </w:rPr>
        <w:t xml:space="preserve"> থাকে</w:t>
      </w:r>
      <w:r>
        <w:br/>
      </w:r>
      <w:r>
        <w:rPr>
          <w:color w:val="000000"/>
        </w:rPr>
        <w:t xml:space="preserve"> hlw</w:t>
      </w:r>
      <w:r>
        <w:rPr>
          <w:color w:val="240000"/>
        </w:rPr>
        <w:t xml:space="preserve"> i</w:t>
      </w:r>
      <w:r>
        <w:rPr>
          <w:color w:val="000037"/>
        </w:rPr>
        <w:t xml:space="preserve"> need</w:t>
      </w:r>
      <w:r>
        <w:rPr>
          <w:color w:val="340000"/>
        </w:rPr>
        <w:t xml:space="preserve"> help</w:t>
      </w:r>
      <w:r>
        <w:rPr>
          <w:color w:val="00002E"/>
        </w:rPr>
        <w:t xml:space="preserve"> can</w:t>
      </w:r>
      <w:r>
        <w:rPr>
          <w:color w:val="3C0000"/>
        </w:rPr>
        <w:t xml:space="preserve"> you</w:t>
      </w:r>
      <w:r>
        <w:rPr>
          <w:color w:val="320000"/>
        </w:rPr>
        <w:t xml:space="preserve"> please</w:t>
      </w:r>
      <w:r>
        <w:rPr>
          <w:color w:val="3E0000"/>
        </w:rPr>
        <w:t xml:space="preserve"> tell</w:t>
      </w:r>
      <w:r>
        <w:rPr>
          <w:color w:val="330000"/>
        </w:rPr>
        <w:t xml:space="preserve"> me</w:t>
      </w:r>
      <w:r>
        <w:rPr>
          <w:color w:val="2F0000"/>
        </w:rPr>
        <w:t xml:space="preserve"> is</w:t>
      </w:r>
      <w:r>
        <w:rPr>
          <w:color w:val="370000"/>
        </w:rPr>
        <w:t xml:space="preserve"> it</w:t>
      </w:r>
      <w:r>
        <w:rPr>
          <w:color w:val="000056"/>
        </w:rPr>
        <w:t xml:space="preserve"> necessary</w:t>
      </w:r>
      <w:r>
        <w:rPr>
          <w:color w:val="000025"/>
        </w:rPr>
        <w:t xml:space="preserve"> to</w:t>
      </w:r>
      <w:r>
        <w:rPr>
          <w:color w:val="000046"/>
        </w:rPr>
        <w:t xml:space="preserve"> give</w:t>
      </w:r>
      <w:r>
        <w:rPr>
          <w:color w:val="220000"/>
        </w:rPr>
        <w:t xml:space="preserve"> a</w:t>
      </w:r>
      <w:r>
        <w:rPr>
          <w:color w:val="00005F"/>
        </w:rPr>
        <w:t xml:space="preserve"> separate</w:t>
      </w:r>
      <w:r>
        <w:rPr>
          <w:color w:val="000028"/>
        </w:rPr>
        <w:t xml:space="preserve"> pin</w:t>
      </w:r>
      <w:r>
        <w:rPr>
          <w:color w:val="440000"/>
        </w:rPr>
        <w:t xml:space="preserve"> at</w:t>
      </w:r>
      <w:r>
        <w:rPr>
          <w:color w:val="000028"/>
        </w:rPr>
        <w:t xml:space="preserve"> cash</w:t>
      </w:r>
      <w:r>
        <w:rPr>
          <w:color w:val="000036"/>
        </w:rPr>
        <w:t xml:space="preserve"> out</w:t>
      </w:r>
      <w:r>
        <w:rPr>
          <w:color w:val="000032"/>
        </w:rPr>
        <w:t xml:space="preserve"> from</w:t>
      </w:r>
      <w:r>
        <w:rPr>
          <w:color w:val="000000"/>
        </w:rPr>
        <w:t xml:space="preserve"> atm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