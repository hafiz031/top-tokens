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40"/>
        </w:rPr>
        <w:t xml:space="preserve"> একটি</w:t>
      </w:r>
      <w:r>
        <w:rPr>
          <w:color w:val="00005E"/>
        </w:rPr>
        <w:t xml:space="preserve"> ভোটার</w:t>
      </w:r>
      <w:r>
        <w:rPr>
          <w:color w:val="000044"/>
        </w:rPr>
        <w:t xml:space="preserve"> আইডি</w:t>
      </w:r>
      <w:r>
        <w:rPr>
          <w:color w:val="000043"/>
        </w:rPr>
        <w:t xml:space="preserve"> কার্ড</w:t>
      </w:r>
      <w:r>
        <w:rPr>
          <w:color w:val="4E0000"/>
        </w:rPr>
        <w:t xml:space="preserve"> দিয়ে</w:t>
      </w:r>
      <w:r>
        <w:rPr>
          <w:color w:val="00006D"/>
        </w:rPr>
        <w:t xml:space="preserve"> কয়টা</w:t>
      </w:r>
      <w:r>
        <w:rPr>
          <w:color w:val="000021"/>
        </w:rPr>
        <w:t xml:space="preserve"> বিকাশ</w:t>
      </w:r>
      <w:r>
        <w:rPr>
          <w:color w:val="00002B"/>
        </w:rPr>
        <w:t xml:space="preserve"> একাউন্ট</w:t>
      </w:r>
      <w:r>
        <w:rPr>
          <w:color w:val="000041"/>
        </w:rPr>
        <w:t xml:space="preserve"> খোলা</w:t>
      </w:r>
      <w:r>
        <w:rPr>
          <w:color w:val="000083"/>
        </w:rPr>
        <w:t xml:space="preserve"> য়ায</w:t>
      </w:r>
      <w:r>
        <w:br/>
      </w:r>
      <w:r>
        <w:rPr>
          <w:color w:val="6C0000"/>
        </w:rPr>
        <w:t xml:space="preserve"> তাহলে</w:t>
      </w:r>
      <w:r>
        <w:rPr>
          <w:color w:val="0000A0"/>
        </w:rPr>
        <w:t xml:space="preserve"> টা</w:t>
      </w:r>
      <w:r>
        <w:rPr>
          <w:color w:val="500000"/>
        </w:rPr>
        <w:t xml:space="preserve"> দিয়ে</w:t>
      </w:r>
      <w:r>
        <w:rPr>
          <w:color w:val="340000"/>
        </w:rPr>
        <w:t xml:space="preserve"> কি</w:t>
      </w:r>
      <w:r>
        <w:rPr>
          <w:color w:val="0000A0"/>
        </w:rPr>
        <w:t xml:space="preserve"> টা</w:t>
      </w:r>
      <w:r>
        <w:rPr>
          <w:color w:val="00002E"/>
        </w:rPr>
        <w:t xml:space="preserve"> বিকাশ</w:t>
      </w:r>
      <w:r>
        <w:rPr>
          <w:color w:val="000059"/>
        </w:rPr>
        <w:t xml:space="preserve"> খোলা</w:t>
      </w:r>
      <w:r>
        <w:rPr>
          <w:color w:val="000057"/>
        </w:rPr>
        <w:t xml:space="preserve"> যাবে</w:t>
      </w:r>
      <w:r>
        <w:br/>
      </w:r>
      <w:r>
        <w:rPr>
          <w:color w:val="000000"/>
        </w:rPr>
        <w:t xml:space="preserve"> assalamualikum</w:t>
      </w:r>
      <w:r>
        <w:rPr>
          <w:color w:val="000053"/>
        </w:rPr>
        <w:t xml:space="preserve"> ekta</w:t>
      </w:r>
      <w:r>
        <w:rPr>
          <w:color w:val="000048"/>
        </w:rPr>
        <w:t xml:space="preserve"> nid</w:t>
      </w:r>
      <w:r>
        <w:rPr>
          <w:color w:val="00004C"/>
        </w:rPr>
        <w:t xml:space="preserve"> card</w:t>
      </w:r>
      <w:r>
        <w:rPr>
          <w:color w:val="4D0000"/>
        </w:rPr>
        <w:t xml:space="preserve"> diye</w:t>
      </w:r>
      <w:r>
        <w:rPr>
          <w:color w:val="000031"/>
        </w:rPr>
        <w:t xml:space="preserve"> ki</w:t>
      </w:r>
      <w:r>
        <w:rPr>
          <w:color w:val="00009B"/>
        </w:rPr>
        <w:t xml:space="preserve"> akadhik</w:t>
      </w:r>
      <w:r>
        <w:rPr>
          <w:color w:val="00002A"/>
        </w:rPr>
        <w:t xml:space="preserve"> bkash</w:t>
      </w:r>
      <w:r>
        <w:rPr>
          <w:color w:val="000030"/>
        </w:rPr>
        <w:t xml:space="preserve"> account</w:t>
      </w:r>
      <w:r>
        <w:rPr>
          <w:color w:val="000064"/>
        </w:rPr>
        <w:t xml:space="preserve"> khula</w:t>
      </w:r>
      <w:r>
        <w:rPr>
          <w:color w:val="000000"/>
        </w:rPr>
        <w:t xml:space="preserve"> jai</w:t>
      </w:r>
      <w:r>
        <w:br/>
      </w:r>
      <w:r>
        <w:rPr>
          <w:color w:val="00003B"/>
        </w:rPr>
        <w:t xml:space="preserve"> akta</w:t>
      </w:r>
      <w:r>
        <w:rPr>
          <w:color w:val="00005A"/>
        </w:rPr>
        <w:t xml:space="preserve"> smart</w:t>
      </w:r>
      <w:r>
        <w:rPr>
          <w:color w:val="000040"/>
        </w:rPr>
        <w:t xml:space="preserve"> id</w:t>
      </w:r>
      <w:r>
        <w:rPr>
          <w:color w:val="000038"/>
        </w:rPr>
        <w:t xml:space="preserve"> card</w:t>
      </w:r>
      <w:r>
        <w:rPr>
          <w:color w:val="3A0000"/>
        </w:rPr>
        <w:t xml:space="preserve"> diye</w:t>
      </w:r>
      <w:r>
        <w:rPr>
          <w:color w:val="000024"/>
        </w:rPr>
        <w:t xml:space="preserve"> ki</w:t>
      </w:r>
      <w:r>
        <w:rPr>
          <w:color w:val="00002D"/>
        </w:rPr>
        <w:t xml:space="preserve"> ta</w:t>
      </w:r>
      <w:r>
        <w:rPr>
          <w:color w:val="000073"/>
        </w:rPr>
        <w:t xml:space="preserve"> acvount</w:t>
      </w:r>
      <w:r>
        <w:rPr>
          <w:color w:val="000058"/>
        </w:rPr>
        <w:t xml:space="preserve"> kula</w:t>
      </w:r>
      <w:r>
        <w:rPr>
          <w:color w:val="000043"/>
        </w:rPr>
        <w:t xml:space="preserve"> jai</w:t>
      </w:r>
      <w:r>
        <w:rPr>
          <w:color w:val="400000"/>
        </w:rPr>
        <w:t xml:space="preserve"> vai</w:t>
      </w:r>
      <w:r>
        <w:rPr>
          <w:color w:val="3C0000"/>
        </w:rPr>
        <w:t xml:space="preserve"> please</w:t>
      </w:r>
      <w:r>
        <w:rPr>
          <w:color w:val="4A0000"/>
        </w:rPr>
        <w:t xml:space="preserve"> bolen</w:t>
      </w:r>
      <w:r>
        <w:br/>
      </w:r>
      <w:r>
        <w:rPr>
          <w:color w:val="00003F"/>
        </w:rPr>
        <w:t xml:space="preserve"> একটি</w:t>
      </w:r>
      <w:r>
        <w:rPr>
          <w:color w:val="00003B"/>
        </w:rPr>
        <w:t xml:space="preserve"> nid</w:t>
      </w:r>
      <w:r>
        <w:rPr>
          <w:color w:val="3A0000"/>
        </w:rPr>
        <w:t xml:space="preserve"> দিয়ে</w:t>
      </w:r>
      <w:r>
        <w:rPr>
          <w:color w:val="260000"/>
        </w:rPr>
        <w:t xml:space="preserve"> কি</w:t>
      </w:r>
      <w:r>
        <w:rPr>
          <w:color w:val="000068"/>
        </w:rPr>
        <w:t xml:space="preserve"> একাধিক</w:t>
      </w:r>
      <w:r>
        <w:rPr>
          <w:color w:val="000021"/>
        </w:rPr>
        <w:t xml:space="preserve"> বিকাশ</w:t>
      </w:r>
      <w:r>
        <w:rPr>
          <w:color w:val="000061"/>
        </w:rPr>
        <w:t xml:space="preserve"> খুলার</w:t>
      </w:r>
      <w:r>
        <w:rPr>
          <w:color w:val="00006C"/>
        </w:rPr>
        <w:t xml:space="preserve"> সুযোগ</w:t>
      </w:r>
      <w:r>
        <w:rPr>
          <w:color w:val="000000"/>
        </w:rPr>
        <w:t xml:space="preserve"> আছে</w:t>
      </w:r>
      <w:r>
        <w:rPr>
          <w:color w:val="000076"/>
        </w:rPr>
        <w:t xml:space="preserve"> ভিন্ন</w:t>
      </w:r>
      <w:r>
        <w:rPr>
          <w:color w:val="000048"/>
        </w:rPr>
        <w:t xml:space="preserve"> মোবাইল</w:t>
      </w:r>
      <w:r>
        <w:rPr>
          <w:color w:val="000000"/>
        </w:rPr>
        <w:t xml:space="preserve"> নাম্বারে</w:t>
      </w:r>
      <w:r>
        <w:br/>
      </w:r>
      <w:r>
        <w:rPr>
          <w:color w:val="000049"/>
        </w:rPr>
        <w:t xml:space="preserve"> একটা</w:t>
      </w:r>
      <w:r>
        <w:rPr>
          <w:color w:val="00006F"/>
        </w:rPr>
        <w:t xml:space="preserve"> এন</w:t>
      </w:r>
      <w:r>
        <w:rPr>
          <w:color w:val="000059"/>
        </w:rPr>
        <w:t xml:space="preserve"> আইডি</w:t>
      </w:r>
      <w:r>
        <w:rPr>
          <w:color w:val="4D0000"/>
        </w:rPr>
        <w:t xml:space="preserve"> দিয়ে</w:t>
      </w:r>
      <w:r>
        <w:rPr>
          <w:color w:val="00002C"/>
        </w:rPr>
        <w:t xml:space="preserve"> বিকাশ</w:t>
      </w:r>
      <w:r>
        <w:rPr>
          <w:color w:val="000039"/>
        </w:rPr>
        <w:t xml:space="preserve"> একাউন্ট</w:t>
      </w:r>
      <w:r>
        <w:rPr>
          <w:color w:val="000077"/>
        </w:rPr>
        <w:t xml:space="preserve"> কয়টা</w:t>
      </w:r>
      <w:r>
        <w:rPr>
          <w:color w:val="4D0000"/>
        </w:rPr>
        <w:t xml:space="preserve"> করা</w:t>
      </w:r>
      <w:r>
        <w:rPr>
          <w:color w:val="560000"/>
        </w:rPr>
        <w:t xml:space="preserve"> যায়</w:t>
      </w:r>
      <w:r>
        <w:br/>
      </w:r>
      <w:r>
        <w:rPr>
          <w:color w:val="450000"/>
        </w:rPr>
        <w:t xml:space="preserve"> sir</w:t>
      </w:r>
      <w:r>
        <w:rPr>
          <w:color w:val="2C0000"/>
        </w:rPr>
        <w:t xml:space="preserve"> ami</w:t>
      </w:r>
      <w:r>
        <w:rPr>
          <w:color w:val="000038"/>
        </w:rPr>
        <w:t xml:space="preserve"> ta</w:t>
      </w:r>
      <w:r>
        <w:rPr>
          <w:color w:val="00007F"/>
        </w:rPr>
        <w:t xml:space="preserve"> voter</w:t>
      </w:r>
      <w:r>
        <w:rPr>
          <w:color w:val="00004F"/>
        </w:rPr>
        <w:t xml:space="preserve"> id</w:t>
      </w:r>
      <w:r>
        <w:rPr>
          <w:color w:val="000046"/>
        </w:rPr>
        <w:t xml:space="preserve"> card</w:t>
      </w:r>
      <w:r>
        <w:rPr>
          <w:color w:val="470000"/>
        </w:rPr>
        <w:t xml:space="preserve"> diye</w:t>
      </w:r>
      <w:r>
        <w:rPr>
          <w:color w:val="00006F"/>
        </w:rPr>
        <w:t xml:space="preserve"> koita</w:t>
      </w:r>
      <w:r>
        <w:rPr>
          <w:color w:val="000027"/>
        </w:rPr>
        <w:t xml:space="preserve"> bkash</w:t>
      </w:r>
      <w:r>
        <w:rPr>
          <w:color w:val="00002C"/>
        </w:rPr>
        <w:t xml:space="preserve"> account</w:t>
      </w:r>
      <w:r>
        <w:rPr>
          <w:color w:val="00004F"/>
        </w:rPr>
        <w:t xml:space="preserve"> khulte</w:t>
      </w:r>
      <w:r>
        <w:rPr>
          <w:color w:val="000000"/>
        </w:rPr>
        <w:t xml:space="preserve"> parbo</w:t>
      </w:r>
      <w:r>
        <w:br/>
      </w:r>
      <w:r>
        <w:rPr>
          <w:color w:val="000049"/>
        </w:rPr>
        <w:t xml:space="preserve"> একটা</w:t>
      </w:r>
      <w:r>
        <w:rPr>
          <w:color w:val="00006F"/>
        </w:rPr>
        <w:t xml:space="preserve"> এন</w:t>
      </w:r>
      <w:r>
        <w:rPr>
          <w:color w:val="000059"/>
        </w:rPr>
        <w:t xml:space="preserve"> আইডি</w:t>
      </w:r>
      <w:r>
        <w:rPr>
          <w:color w:val="4D0000"/>
        </w:rPr>
        <w:t xml:space="preserve"> দিয়ে</w:t>
      </w:r>
      <w:r>
        <w:rPr>
          <w:color w:val="00002C"/>
        </w:rPr>
        <w:t xml:space="preserve"> বিকাশ</w:t>
      </w:r>
      <w:r>
        <w:rPr>
          <w:color w:val="000039"/>
        </w:rPr>
        <w:t xml:space="preserve"> একাউন্ট</w:t>
      </w:r>
      <w:r>
        <w:rPr>
          <w:color w:val="000077"/>
        </w:rPr>
        <w:t xml:space="preserve"> কয়টা</w:t>
      </w:r>
      <w:r>
        <w:rPr>
          <w:color w:val="4D0000"/>
        </w:rPr>
        <w:t xml:space="preserve"> করা</w:t>
      </w:r>
      <w:r>
        <w:rPr>
          <w:color w:val="560000"/>
        </w:rPr>
        <w:t xml:space="preserve"> যায়</w:t>
      </w:r>
      <w:r>
        <w:br/>
      </w:r>
      <w:r>
        <w:rPr>
          <w:color w:val="00004B"/>
        </w:rPr>
        <w:t xml:space="preserve"> একটি</w:t>
      </w:r>
      <w:r>
        <w:rPr>
          <w:color w:val="000050"/>
        </w:rPr>
        <w:t xml:space="preserve"> আইডি</w:t>
      </w:r>
      <w:r>
        <w:rPr>
          <w:color w:val="440000"/>
        </w:rPr>
        <w:t xml:space="preserve"> দিয়ে</w:t>
      </w:r>
      <w:r>
        <w:rPr>
          <w:color w:val="000070"/>
        </w:rPr>
        <w:t xml:space="preserve"> কয়টি</w:t>
      </w:r>
      <w:r>
        <w:rPr>
          <w:color w:val="00009A"/>
        </w:rPr>
        <w:t xml:space="preserve"> বিকাসর</w:t>
      </w:r>
      <w:r>
        <w:rPr>
          <w:color w:val="00004C"/>
        </w:rPr>
        <w:t xml:space="preserve"> খোলা</w:t>
      </w:r>
      <w:r>
        <w:rPr>
          <w:color w:val="4C0000"/>
        </w:rPr>
        <w:t xml:space="preserve"> যায়</w:t>
      </w:r>
      <w:r>
        <w:br/>
      </w:r>
      <w:r>
        <w:rPr>
          <w:color w:val="000059"/>
        </w:rPr>
        <w:t xml:space="preserve"> ekta</w:t>
      </w:r>
      <w:r>
        <w:rPr>
          <w:color w:val="00008E"/>
        </w:rPr>
        <w:t xml:space="preserve"> national</w:t>
      </w:r>
      <w:r>
        <w:rPr>
          <w:color w:val="00005C"/>
        </w:rPr>
        <w:t xml:space="preserve"> id</w:t>
      </w:r>
      <w:r>
        <w:rPr>
          <w:color w:val="000051"/>
        </w:rPr>
        <w:t xml:space="preserve"> card</w:t>
      </w:r>
      <w:r>
        <w:rPr>
          <w:color w:val="530000"/>
        </w:rPr>
        <w:t xml:space="preserve"> diye</w:t>
      </w:r>
      <w:r>
        <w:rPr>
          <w:color w:val="00002D"/>
        </w:rPr>
        <w:t xml:space="preserve"> bkash</w:t>
      </w:r>
      <w:r>
        <w:rPr>
          <w:color w:val="000033"/>
        </w:rPr>
        <w:t xml:space="preserve"> account</w:t>
      </w:r>
      <w:r>
        <w:rPr>
          <w:color w:val="000061"/>
        </w:rPr>
        <w:t xml:space="preserve"> khola</w:t>
      </w:r>
      <w:r>
        <w:rPr>
          <w:color w:val="000000"/>
        </w:rPr>
        <w:t xml:space="preserve"> possible</w:t>
      </w:r>
      <w:r>
        <w:br/>
      </w:r>
      <w:r>
        <w:rPr>
          <w:color w:val="000032"/>
        </w:rPr>
        <w:t xml:space="preserve"> একটা</w:t>
      </w:r>
      <w:r>
        <w:rPr>
          <w:color w:val="00004C"/>
        </w:rPr>
        <w:t xml:space="preserve"> এন</w:t>
      </w:r>
      <w:r>
        <w:rPr>
          <w:color w:val="00003D"/>
        </w:rPr>
        <w:t xml:space="preserve"> আইডি</w:t>
      </w:r>
      <w:r>
        <w:rPr>
          <w:color w:val="00003D"/>
        </w:rPr>
        <w:t xml:space="preserve"> কার্ড</w:t>
      </w:r>
      <w:r>
        <w:rPr>
          <w:color w:val="350000"/>
        </w:rPr>
        <w:t xml:space="preserve"> দিয়ে</w:t>
      </w:r>
      <w:r>
        <w:rPr>
          <w:color w:val="000077"/>
        </w:rPr>
        <w:t xml:space="preserve"> সর্ব</w:t>
      </w:r>
      <w:r>
        <w:rPr>
          <w:color w:val="00005F"/>
        </w:rPr>
        <w:t xml:space="preserve"> মোট</w:t>
      </w:r>
      <w:r>
        <w:rPr>
          <w:color w:val="000060"/>
        </w:rPr>
        <w:t xml:space="preserve"> কয়</w:t>
      </w:r>
      <w:r>
        <w:rPr>
          <w:color w:val="00003F"/>
        </w:rPr>
        <w:t xml:space="preserve"> টি</w:t>
      </w:r>
      <w:r>
        <w:rPr>
          <w:color w:val="00001E"/>
        </w:rPr>
        <w:t xml:space="preserve"> বিকাশ</w:t>
      </w:r>
      <w:r>
        <w:rPr>
          <w:color w:val="000027"/>
        </w:rPr>
        <w:t xml:space="preserve"> একাউন্ট</w:t>
      </w:r>
      <w:r>
        <w:rPr>
          <w:color w:val="00003B"/>
        </w:rPr>
        <w:t xml:space="preserve"> খোলা</w:t>
      </w:r>
      <w:r>
        <w:rPr>
          <w:color w:val="000039"/>
        </w:rPr>
        <w:t xml:space="preserve"> যাবে</w:t>
      </w:r>
      <w:r>
        <w:br/>
      </w:r>
      <w:r>
        <w:rPr>
          <w:color w:val="790000"/>
        </w:rPr>
        <w:t xml:space="preserve"> ekoi</w:t>
      </w:r>
      <w:r>
        <w:rPr>
          <w:color w:val="000038"/>
        </w:rPr>
        <w:t xml:space="preserve"> nid</w:t>
      </w:r>
      <w:r>
        <w:rPr>
          <w:color w:val="3C0000"/>
        </w:rPr>
        <w:t xml:space="preserve"> diye</w:t>
      </w:r>
      <w:r>
        <w:rPr>
          <w:color w:val="000075"/>
        </w:rPr>
        <w:t xml:space="preserve"> duiti</w:t>
      </w:r>
      <w:r>
        <w:rPr>
          <w:color w:val="000053"/>
        </w:rPr>
        <w:t xml:space="preserve"> acc</w:t>
      </w:r>
      <w:r>
        <w:rPr>
          <w:color w:val="000063"/>
        </w:rPr>
        <w:t xml:space="preserve"> khulle</w:t>
      </w:r>
      <w:r>
        <w:rPr>
          <w:color w:val="000071"/>
        </w:rPr>
        <w:t xml:space="preserve"> somossha</w:t>
      </w:r>
      <w:r>
        <w:rPr>
          <w:color w:val="000000"/>
        </w:rPr>
        <w:t xml:space="preserve"> hobe</w:t>
      </w:r>
      <w:r>
        <w:br/>
      </w:r>
      <w:r>
        <w:rPr>
          <w:color w:val="2C0000"/>
        </w:rPr>
        <w:t xml:space="preserve"> আমার</w:t>
      </w:r>
      <w:r>
        <w:rPr>
          <w:color w:val="00006D"/>
        </w:rPr>
        <w:t xml:space="preserve"> এন</w:t>
      </w:r>
      <w:r>
        <w:rPr>
          <w:color w:val="000058"/>
        </w:rPr>
        <w:t xml:space="preserve"> আইডি</w:t>
      </w:r>
      <w:r>
        <w:rPr>
          <w:color w:val="4C0000"/>
        </w:rPr>
        <w:t xml:space="preserve"> দিয়ে</w:t>
      </w:r>
      <w:r>
        <w:rPr>
          <w:color w:val="000048"/>
        </w:rPr>
        <w:t xml:space="preserve"> একটা</w:t>
      </w:r>
      <w:r>
        <w:rPr>
          <w:color w:val="00002B"/>
        </w:rPr>
        <w:t xml:space="preserve"> বিকাশ</w:t>
      </w:r>
      <w:r>
        <w:rPr>
          <w:color w:val="000000"/>
        </w:rPr>
        <w:t xml:space="preserve"> খুলছি</w:t>
      </w:r>
      <w:r>
        <w:rPr>
          <w:color w:val="000060"/>
        </w:rPr>
        <w:t xml:space="preserve"> আর</w:t>
      </w:r>
      <w:r>
        <w:rPr>
          <w:color w:val="310000"/>
        </w:rPr>
        <w:t xml:space="preserve"> কি</w:t>
      </w:r>
      <w:r>
        <w:rPr>
          <w:color w:val="00006B"/>
        </w:rPr>
        <w:t xml:space="preserve"> খুলা</w:t>
      </w:r>
      <w:r>
        <w:rPr>
          <w:color w:val="000052"/>
        </w:rPr>
        <w:t xml:space="preserve"> যাবে</w:t>
      </w:r>
      <w:r>
        <w:rPr>
          <w:color w:val="000000"/>
        </w:rPr>
        <w:t xml:space="preserve"> না</w:t>
      </w:r>
      <w:r>
        <w:br/>
      </w:r>
      <w:r>
        <w:rPr>
          <w:color w:val="000051"/>
        </w:rPr>
        <w:t xml:space="preserve"> একটি</w:t>
      </w:r>
      <w:r>
        <w:rPr>
          <w:color w:val="00004B"/>
        </w:rPr>
        <w:t xml:space="preserve"> nid</w:t>
      </w:r>
      <w:r>
        <w:rPr>
          <w:color w:val="4A0000"/>
        </w:rPr>
        <w:t xml:space="preserve"> দিয়ে</w:t>
      </w:r>
      <w:r>
        <w:rPr>
          <w:color w:val="000079"/>
        </w:rPr>
        <w:t xml:space="preserve"> কয়টি</w:t>
      </w:r>
      <w:r>
        <w:rPr>
          <w:color w:val="000037"/>
        </w:rPr>
        <w:t xml:space="preserve"> একাউন্ট</w:t>
      </w:r>
      <w:r>
        <w:rPr>
          <w:color w:val="000052"/>
        </w:rPr>
        <w:t xml:space="preserve"> খোলা</w:t>
      </w:r>
      <w:r>
        <w:rPr>
          <w:color w:val="530000"/>
        </w:rPr>
        <w:t xml:space="preserve"> যায়</w:t>
      </w:r>
      <w:r>
        <w:rPr>
          <w:color w:val="550000"/>
        </w:rPr>
        <w:t xml:space="preserve"> একটু</w:t>
      </w:r>
      <w:r>
        <w:rPr>
          <w:color w:val="00005B"/>
        </w:rPr>
        <w:t xml:space="preserve"> জানাবেন</w:t>
      </w:r>
      <w:r>
        <w:br/>
      </w:r>
      <w:r>
        <w:rPr>
          <w:color w:val="000081"/>
        </w:rPr>
        <w:t xml:space="preserve"> এক</w:t>
      </w:r>
      <w:r>
        <w:rPr>
          <w:color w:val="000084"/>
        </w:rPr>
        <w:t xml:space="preserve"> সিমে</w:t>
      </w:r>
      <w:r>
        <w:rPr>
          <w:color w:val="000037"/>
        </w:rPr>
        <w:t xml:space="preserve"> বিকাশ</w:t>
      </w:r>
      <w:r>
        <w:rPr>
          <w:color w:val="600000"/>
        </w:rPr>
        <w:t xml:space="preserve"> করা</w:t>
      </w:r>
      <w:r>
        <w:rPr>
          <w:color w:val="000087"/>
        </w:rPr>
        <w:t xml:space="preserve"> যায়</w:t>
      </w:r>
      <w:r>
        <w:br/>
      </w:r>
      <w:r>
        <w:rPr>
          <w:color w:val="00006C"/>
        </w:rPr>
        <w:t xml:space="preserve"> ভাইয়া</w:t>
      </w:r>
      <w:r>
        <w:rPr>
          <w:color w:val="00003F"/>
        </w:rPr>
        <w:t xml:space="preserve"> একটা</w:t>
      </w:r>
      <w:r>
        <w:rPr>
          <w:color w:val="00005E"/>
        </w:rPr>
        <w:t xml:space="preserve"> এনআইডি</w:t>
      </w:r>
      <w:r>
        <w:rPr>
          <w:color w:val="00004C"/>
        </w:rPr>
        <w:t xml:space="preserve"> কার্ড</w:t>
      </w:r>
      <w:r>
        <w:rPr>
          <w:color w:val="580000"/>
        </w:rPr>
        <w:t xml:space="preserve"> দিয়ে</w:t>
      </w:r>
      <w:r>
        <w:rPr>
          <w:color w:val="2B0000"/>
        </w:rPr>
        <w:t xml:space="preserve"> কি</w:t>
      </w:r>
      <w:r>
        <w:rPr>
          <w:color w:val="00006F"/>
        </w:rPr>
        <w:t xml:space="preserve"> দুইটা</w:t>
      </w:r>
      <w:r>
        <w:rPr>
          <w:color w:val="000026"/>
        </w:rPr>
        <w:t xml:space="preserve"> বিকাশ</w:t>
      </w:r>
      <w:r>
        <w:rPr>
          <w:color w:val="00004A"/>
        </w:rPr>
        <w:t xml:space="preserve"> খোলা</w:t>
      </w:r>
      <w:r>
        <w:rPr>
          <w:color w:val="000048"/>
        </w:rPr>
        <w:t xml:space="preserve"> যাবে</w:t>
      </w:r>
      <w:r>
        <w:br/>
      </w:r>
      <w:r>
        <w:rPr>
          <w:color w:val="0000AA"/>
        </w:rPr>
        <w:t xml:space="preserve"> ekjoner</w:t>
      </w:r>
      <w:r>
        <w:rPr>
          <w:color w:val="000079"/>
        </w:rPr>
        <w:t xml:space="preserve"> name</w:t>
      </w:r>
      <w:r>
        <w:rPr>
          <w:color w:val="000037"/>
        </w:rPr>
        <w:t xml:space="preserve"> ki</w:t>
      </w:r>
      <w:r>
        <w:rPr>
          <w:color w:val="000000"/>
        </w:rPr>
        <w:t xml:space="preserve"> ta</w:t>
      </w:r>
      <w:r>
        <w:rPr>
          <w:color w:val="000030"/>
        </w:rPr>
        <w:t xml:space="preserve"> bkash</w:t>
      </w:r>
      <w:r>
        <w:rPr>
          <w:color w:val="000036"/>
        </w:rPr>
        <w:t xml:space="preserve"> account</w:t>
      </w:r>
      <w:r>
        <w:rPr>
          <w:color w:val="000071"/>
        </w:rPr>
        <w:t xml:space="preserve"> khula</w:t>
      </w:r>
      <w:r>
        <w:rPr>
          <w:color w:val="000000"/>
        </w:rPr>
        <w:t xml:space="preserve"> jay</w:t>
      </w:r>
      <w:r>
        <w:br/>
      </w:r>
      <w:r>
        <w:rPr>
          <w:color w:val="00004A"/>
        </w:rPr>
        <w:t xml:space="preserve"> how</w:t>
      </w:r>
      <w:r>
        <w:rPr>
          <w:color w:val="00006D"/>
        </w:rPr>
        <w:t xml:space="preserve"> much</w:t>
      </w:r>
      <w:r>
        <w:rPr>
          <w:color w:val="00002E"/>
        </w:rPr>
        <w:t xml:space="preserve"> account</w:t>
      </w:r>
      <w:r>
        <w:rPr>
          <w:color w:val="730000"/>
        </w:rPr>
        <w:t xml:space="preserve"> could</w:t>
      </w:r>
      <w:r>
        <w:rPr>
          <w:color w:val="370000"/>
        </w:rPr>
        <w:t xml:space="preserve"> i</w:t>
      </w:r>
      <w:r>
        <w:rPr>
          <w:color w:val="000068"/>
        </w:rPr>
        <w:t xml:space="preserve"> create</w:t>
      </w:r>
      <w:r>
        <w:rPr>
          <w:color w:val="000071"/>
        </w:rPr>
        <w:t xml:space="preserve"> using</w:t>
      </w:r>
      <w:r>
        <w:rPr>
          <w:color w:val="000046"/>
        </w:rPr>
        <w:t xml:space="preserve"> nid</w:t>
      </w:r>
      <w:r>
        <w:rPr>
          <w:color w:val="000000"/>
        </w:rPr>
        <w:t xml:space="preserve"> no</w:t>
      </w:r>
      <w:r>
        <w:br/>
      </w:r>
      <w:r>
        <w:rPr>
          <w:color w:val="000000"/>
        </w:rPr>
        <w:t xml:space="preserve"> joner</w:t>
      </w:r>
      <w:r>
        <w:rPr>
          <w:color w:val="000088"/>
        </w:rPr>
        <w:t xml:space="preserve"> national</w:t>
      </w:r>
      <w:r>
        <w:rPr>
          <w:color w:val="00004D"/>
        </w:rPr>
        <w:t xml:space="preserve"> card</w:t>
      </w:r>
      <w:r>
        <w:rPr>
          <w:color w:val="4F0000"/>
        </w:rPr>
        <w:t xml:space="preserve"> diye</w:t>
      </w:r>
      <w:r>
        <w:rPr>
          <w:color w:val="00007B"/>
        </w:rPr>
        <w:t xml:space="preserve"> koita</w:t>
      </w:r>
      <w:r>
        <w:rPr>
          <w:color w:val="00002B"/>
        </w:rPr>
        <w:t xml:space="preserve"> bkash</w:t>
      </w:r>
      <w:r>
        <w:rPr>
          <w:color w:val="000031"/>
        </w:rPr>
        <w:t xml:space="preserve"> account</w:t>
      </w:r>
      <w:r>
        <w:rPr>
          <w:color w:val="000078"/>
        </w:rPr>
        <w:t xml:space="preserve"> kola</w:t>
      </w:r>
      <w:r>
        <w:rPr>
          <w:color w:val="000000"/>
        </w:rPr>
        <w:t xml:space="preserve"> jai</w:t>
      </w:r>
      <w:r>
        <w:br/>
      </w:r>
      <w:r>
        <w:rPr>
          <w:color w:val="230000"/>
        </w:rPr>
        <w:t xml:space="preserve"> আমি</w:t>
      </w:r>
      <w:r>
        <w:rPr>
          <w:color w:val="220000"/>
        </w:rPr>
        <w:t xml:space="preserve"> আমার</w:t>
      </w:r>
      <w:r>
        <w:rPr>
          <w:color w:val="000044"/>
        </w:rPr>
        <w:t xml:space="preserve"> আইডি</w:t>
      </w:r>
      <w:r>
        <w:rPr>
          <w:color w:val="3A0000"/>
        </w:rPr>
        <w:t xml:space="preserve"> দিয়ে</w:t>
      </w:r>
      <w:r>
        <w:rPr>
          <w:color w:val="260000"/>
        </w:rPr>
        <w:t xml:space="preserve"> কি</w:t>
      </w:r>
      <w:r>
        <w:rPr>
          <w:color w:val="720000"/>
        </w:rPr>
        <w:t xml:space="preserve"> টাই</w:t>
      </w:r>
      <w:r>
        <w:rPr>
          <w:color w:val="000021"/>
        </w:rPr>
        <w:t xml:space="preserve"> বিকাশ</w:t>
      </w:r>
      <w:r>
        <w:rPr>
          <w:color w:val="00003C"/>
        </w:rPr>
        <w:t xml:space="preserve"> খুলতে</w:t>
      </w:r>
      <w:r>
        <w:rPr>
          <w:color w:val="000044"/>
        </w:rPr>
        <w:t xml:space="preserve"> পারবো</w:t>
      </w:r>
      <w:r>
        <w:rPr>
          <w:color w:val="4B0000"/>
        </w:rPr>
        <w:t xml:space="preserve"> নাকি</w:t>
      </w:r>
      <w:r>
        <w:rPr>
          <w:color w:val="000066"/>
        </w:rPr>
        <w:t xml:space="preserve"> আরো</w:t>
      </w:r>
      <w:r>
        <w:rPr>
          <w:color w:val="000076"/>
        </w:rPr>
        <w:t xml:space="preserve"> বেসি</w:t>
      </w:r>
      <w:r>
        <w:br/>
      </w:r>
      <w:r>
        <w:rPr>
          <w:color w:val="440000"/>
        </w:rPr>
        <w:t xml:space="preserve"> i</w:t>
      </w:r>
      <w:r>
        <w:rPr>
          <w:color w:val="00005F"/>
        </w:rPr>
        <w:t xml:space="preserve"> want</w:t>
      </w:r>
      <w:r>
        <w:rPr>
          <w:color w:val="000056"/>
        </w:rPr>
        <w:t xml:space="preserve"> nid</w:t>
      </w:r>
      <w:r>
        <w:rPr>
          <w:color w:val="000060"/>
        </w:rPr>
        <w:t xml:space="preserve"> open</w:t>
      </w:r>
      <w:r>
        <w:rPr>
          <w:color w:val="0000B9"/>
        </w:rPr>
        <w:t xml:space="preserve"> acconut</w:t>
      </w:r>
      <w:r>
        <w:br/>
      </w:r>
      <w:r>
        <w:rPr>
          <w:color w:val="300000"/>
        </w:rPr>
        <w:t xml:space="preserve"> amar</w:t>
      </w:r>
      <w:r>
        <w:rPr>
          <w:color w:val="00004A"/>
        </w:rPr>
        <w:t xml:space="preserve"> akta</w:t>
      </w:r>
      <w:r>
        <w:rPr>
          <w:color w:val="000036"/>
        </w:rPr>
        <w:t xml:space="preserve"> number</w:t>
      </w:r>
      <w:r>
        <w:rPr>
          <w:color w:val="330000"/>
        </w:rPr>
        <w:t xml:space="preserve"> a</w:t>
      </w:r>
      <w:r>
        <w:rPr>
          <w:color w:val="000028"/>
        </w:rPr>
        <w:t xml:space="preserve"> bkash</w:t>
      </w:r>
      <w:r>
        <w:rPr>
          <w:color w:val="000043"/>
        </w:rPr>
        <w:t xml:space="preserve"> ase</w:t>
      </w:r>
      <w:r>
        <w:rPr>
          <w:color w:val="3B0000"/>
        </w:rPr>
        <w:t xml:space="preserve"> but</w:t>
      </w:r>
      <w:r>
        <w:rPr>
          <w:color w:val="2D0000"/>
        </w:rPr>
        <w:t xml:space="preserve"> ami</w:t>
      </w:r>
      <w:r>
        <w:rPr>
          <w:color w:val="00005A"/>
        </w:rPr>
        <w:t xml:space="preserve"> onno</w:t>
      </w:r>
      <w:r>
        <w:rPr>
          <w:color w:val="000063"/>
        </w:rPr>
        <w:t xml:space="preserve"> akti</w:t>
      </w:r>
      <w:r>
        <w:rPr>
          <w:color w:val="000050"/>
        </w:rPr>
        <w:t xml:space="preserve"> new</w:t>
      </w:r>
      <w:r>
        <w:rPr>
          <w:color w:val="000065"/>
        </w:rPr>
        <w:t xml:space="preserve"> accunt</w:t>
      </w:r>
      <w:r>
        <w:rPr>
          <w:color w:val="000044"/>
        </w:rPr>
        <w:t xml:space="preserve"> chai</w:t>
      </w:r>
      <w:r>
        <w:br/>
      </w:r>
      <w:r>
        <w:rPr>
          <w:color w:val="000038"/>
        </w:rPr>
        <w:t xml:space="preserve"> এখন</w:t>
      </w:r>
      <w:r>
        <w:rPr>
          <w:color w:val="450000"/>
        </w:rPr>
        <w:t xml:space="preserve"> যে</w:t>
      </w:r>
      <w:r>
        <w:rPr>
          <w:color w:val="00005E"/>
        </w:rPr>
        <w:t xml:space="preserve"> বর্তমানে</w:t>
      </w:r>
      <w:r>
        <w:rPr>
          <w:color w:val="000055"/>
        </w:rPr>
        <w:t xml:space="preserve"> এনআইডি</w:t>
      </w:r>
      <w:r>
        <w:rPr>
          <w:color w:val="000045"/>
        </w:rPr>
        <w:t xml:space="preserve"> কার্ড</w:t>
      </w:r>
      <w:r>
        <w:rPr>
          <w:color w:val="00003C"/>
        </w:rPr>
        <w:t xml:space="preserve"> টা</w:t>
      </w:r>
      <w:r>
        <w:rPr>
          <w:color w:val="000034"/>
        </w:rPr>
        <w:t xml:space="preserve"> আছে</w:t>
      </w:r>
      <w:r>
        <w:rPr>
          <w:color w:val="00004C"/>
        </w:rPr>
        <w:t xml:space="preserve"> সেটা</w:t>
      </w:r>
      <w:r>
        <w:rPr>
          <w:color w:val="500000"/>
        </w:rPr>
        <w:t xml:space="preserve"> দিয়ে</w:t>
      </w:r>
      <w:r>
        <w:rPr>
          <w:color w:val="270000"/>
        </w:rPr>
        <w:t xml:space="preserve"> কি</w:t>
      </w:r>
      <w:r>
        <w:rPr>
          <w:color w:val="00004C"/>
        </w:rPr>
        <w:t xml:space="preserve"> আর</w:t>
      </w:r>
      <w:r>
        <w:rPr>
          <w:color w:val="3C0000"/>
        </w:rPr>
        <w:t xml:space="preserve"> করা</w:t>
      </w:r>
      <w:r>
        <w:rPr>
          <w:color w:val="000041"/>
        </w:rPr>
        <w:t xml:space="preserve"> যাবে</w:t>
      </w:r>
      <w:r>
        <w:rPr>
          <w:color w:val="00002C"/>
        </w:rPr>
        <w:t xml:space="preserve"> না</w:t>
      </w:r>
      <w:r>
        <w:br/>
      </w:r>
      <w:r>
        <w:rPr>
          <w:color w:val="00005D"/>
        </w:rPr>
        <w:t xml:space="preserve"> একটি</w:t>
      </w:r>
      <w:r>
        <w:rPr>
          <w:color w:val="000056"/>
        </w:rPr>
        <w:t xml:space="preserve"> nid</w:t>
      </w:r>
      <w:r>
        <w:rPr>
          <w:color w:val="00005A"/>
        </w:rPr>
        <w:t xml:space="preserve"> card</w:t>
      </w:r>
      <w:r>
        <w:rPr>
          <w:color w:val="550000"/>
        </w:rPr>
        <w:t xml:space="preserve"> দিয়ে</w:t>
      </w:r>
      <w:r>
        <w:rPr>
          <w:color w:val="00008A"/>
        </w:rPr>
        <w:t xml:space="preserve"> কয়টি</w:t>
      </w:r>
      <w:r>
        <w:rPr>
          <w:color w:val="000031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000058"/>
        </w:rPr>
        <w:t xml:space="preserve"> খুলতে</w:t>
      </w:r>
      <w:r>
        <w:rPr>
          <w:color w:val="000000"/>
        </w:rPr>
        <w:t xml:space="preserve"> পারবো</w:t>
      </w:r>
      <w:r>
        <w:br/>
      </w:r>
      <w:r>
        <w:rPr>
          <w:color w:val="580000"/>
        </w:rPr>
        <w:t xml:space="preserve"> আচ্ছা</w:t>
      </w:r>
      <w:r>
        <w:rPr>
          <w:color w:val="00003B"/>
        </w:rPr>
        <w:t xml:space="preserve"> একটা</w:t>
      </w:r>
      <w:r>
        <w:rPr>
          <w:color w:val="000063"/>
        </w:rPr>
        <w:t xml:space="preserve"> ভোটার</w:t>
      </w:r>
      <w:r>
        <w:rPr>
          <w:color w:val="000047"/>
        </w:rPr>
        <w:t xml:space="preserve"> আইডি</w:t>
      </w:r>
      <w:r>
        <w:rPr>
          <w:color w:val="000047"/>
        </w:rPr>
        <w:t xml:space="preserve"> কার্ড</w:t>
      </w:r>
      <w:r>
        <w:rPr>
          <w:color w:val="3D0000"/>
        </w:rPr>
        <w:t xml:space="preserve"> দিয়ে</w:t>
      </w:r>
      <w:r>
        <w:rPr>
          <w:color w:val="00005F"/>
        </w:rPr>
        <w:t xml:space="preserve"> কয়টা</w:t>
      </w:r>
      <w:r>
        <w:rPr>
          <w:color w:val="000023"/>
        </w:rPr>
        <w:t xml:space="preserve"> বিকাশ</w:t>
      </w:r>
      <w:r>
        <w:rPr>
          <w:color w:val="00007C"/>
        </w:rPr>
        <w:t xml:space="preserve"> এক্যাউন্ট</w:t>
      </w:r>
      <w:r>
        <w:rPr>
          <w:color w:val="3D0000"/>
        </w:rPr>
        <w:t xml:space="preserve"> করা</w:t>
      </w:r>
      <w:r>
        <w:rPr>
          <w:color w:val="000000"/>
        </w:rPr>
        <w:t xml:space="preserve"> যায়</w:t>
      </w:r>
      <w:r>
        <w:br/>
      </w:r>
      <w:r>
        <w:rPr>
          <w:color w:val="000062"/>
        </w:rPr>
        <w:t xml:space="preserve"> bks</w:t>
      </w:r>
      <w:r>
        <w:rPr>
          <w:color w:val="00004E"/>
        </w:rPr>
        <w:t xml:space="preserve"> apps</w:t>
      </w:r>
      <w:r>
        <w:rPr>
          <w:color w:val="000032"/>
        </w:rPr>
        <w:t xml:space="preserve"> e</w:t>
      </w:r>
      <w:r>
        <w:rPr>
          <w:color w:val="00002A"/>
        </w:rPr>
        <w:t xml:space="preserve"> ki</w:t>
      </w:r>
      <w:r>
        <w:rPr>
          <w:color w:val="830000"/>
        </w:rPr>
        <w:t xml:space="preserve"> akoi</w:t>
      </w:r>
      <w:r>
        <w:rPr>
          <w:color w:val="000059"/>
        </w:rPr>
        <w:t xml:space="preserve"> sathe</w:t>
      </w:r>
      <w:r>
        <w:rPr>
          <w:color w:val="000034"/>
        </w:rPr>
        <w:t xml:space="preserve"> ta</w:t>
      </w:r>
      <w:r>
        <w:rPr>
          <w:color w:val="000048"/>
        </w:rPr>
        <w:t xml:space="preserve"> id</w:t>
      </w:r>
      <w:r>
        <w:rPr>
          <w:color w:val="000057"/>
        </w:rPr>
        <w:t xml:space="preserve"> login</w:t>
      </w:r>
      <w:r>
        <w:rPr>
          <w:color w:val="00003E"/>
        </w:rPr>
        <w:t xml:space="preserve"> kora</w:t>
      </w:r>
      <w:r>
        <w:rPr>
          <w:color w:val="000000"/>
        </w:rPr>
        <w:t xml:space="preserve"> jay</w:t>
      </w:r>
      <w:r>
        <w:br/>
      </w:r>
      <w:r>
        <w:rPr>
          <w:color w:val="000059"/>
        </w:rPr>
        <w:t xml:space="preserve"> ta</w:t>
      </w:r>
      <w:r>
        <w:rPr>
          <w:color w:val="00003E"/>
        </w:rPr>
        <w:t xml:space="preserve"> id</w:t>
      </w:r>
      <w:r>
        <w:rPr>
          <w:color w:val="00006C"/>
        </w:rPr>
        <w:t xml:space="preserve"> curd</w:t>
      </w:r>
      <w:r>
        <w:rPr>
          <w:color w:val="00004B"/>
        </w:rPr>
        <w:t xml:space="preserve"> deya</w:t>
      </w:r>
      <w:r>
        <w:rPr>
          <w:color w:val="000023"/>
        </w:rPr>
        <w:t xml:space="preserve"> ki</w:t>
      </w:r>
      <w:r>
        <w:rPr>
          <w:color w:val="000059"/>
        </w:rPr>
        <w:t xml:space="preserve"> ta</w:t>
      </w:r>
      <w:r>
        <w:rPr>
          <w:color w:val="000074"/>
        </w:rPr>
        <w:t xml:space="preserve"> acueant</w:t>
      </w:r>
      <w:r>
        <w:rPr>
          <w:color w:val="000055"/>
        </w:rPr>
        <w:t xml:space="preserve"> kula</w:t>
      </w:r>
      <w:r>
        <w:rPr>
          <w:color w:val="000074"/>
        </w:rPr>
        <w:t xml:space="preserve"> java</w:t>
      </w:r>
      <w:r>
        <w:br/>
      </w:r>
      <w:r>
        <w:rPr>
          <w:color w:val="000059"/>
        </w:rPr>
        <w:t xml:space="preserve"> একটা</w:t>
      </w:r>
      <w:r>
        <w:rPr>
          <w:color w:val="00005F"/>
        </w:rPr>
        <w:t xml:space="preserve"> nid</w:t>
      </w:r>
      <w:r>
        <w:rPr>
          <w:color w:val="5D0000"/>
        </w:rPr>
        <w:t xml:space="preserve"> দিয়ে</w:t>
      </w:r>
      <w:r>
        <w:rPr>
          <w:color w:val="000098"/>
        </w:rPr>
        <w:t xml:space="preserve"> কয়টি</w:t>
      </w:r>
      <w:r>
        <w:rPr>
          <w:color w:val="000045"/>
        </w:rPr>
        <w:t xml:space="preserve"> একাউন্ট</w:t>
      </w:r>
      <w:r>
        <w:rPr>
          <w:color w:val="000068"/>
        </w:rPr>
        <w:t xml:space="preserve"> খোলা</w:t>
      </w:r>
      <w:r>
        <w:rPr>
          <w:color w:val="000000"/>
        </w:rPr>
        <w:t xml:space="preserve"> যায়</w:t>
      </w:r>
      <w:r>
        <w:br/>
      </w:r>
      <w:r>
        <w:rPr>
          <w:color w:val="1F0000"/>
        </w:rPr>
        <w:t xml:space="preserve"> আমার</w:t>
      </w:r>
      <w:r>
        <w:rPr>
          <w:color w:val="000032"/>
        </w:rPr>
        <w:t xml:space="preserve"> একটা</w:t>
      </w:r>
      <w:r>
        <w:rPr>
          <w:color w:val="00003D"/>
        </w:rPr>
        <w:t xml:space="preserve"> বিকাশ</w:t>
      </w:r>
      <w:r>
        <w:rPr>
          <w:color w:val="C60000"/>
        </w:rPr>
        <w:t xml:space="preserve"> এখান</w:t>
      </w:r>
      <w:r>
        <w:rPr>
          <w:color w:val="00002E"/>
        </w:rPr>
        <w:t xml:space="preserve"> আছে</w:t>
      </w:r>
      <w:r>
        <w:rPr>
          <w:color w:val="200000"/>
        </w:rPr>
        <w:t xml:space="preserve"> আমি</w:t>
      </w:r>
      <w:r>
        <w:rPr>
          <w:color w:val="220000"/>
        </w:rPr>
        <w:t xml:space="preserve"> কি</w:t>
      </w:r>
      <w:r>
        <w:rPr>
          <w:color w:val="000043"/>
        </w:rPr>
        <w:t xml:space="preserve"> আর</w:t>
      </w:r>
      <w:r>
        <w:rPr>
          <w:color w:val="000039"/>
        </w:rPr>
        <w:t xml:space="preserve"> একটি</w:t>
      </w:r>
      <w:r>
        <w:rPr>
          <w:color w:val="00003D"/>
        </w:rPr>
        <w:t xml:space="preserve"> বিকাশ</w:t>
      </w:r>
      <w:r>
        <w:rPr>
          <w:color w:val="C60000"/>
        </w:rPr>
        <w:t xml:space="preserve"> এখান</w:t>
      </w:r>
      <w:r>
        <w:rPr>
          <w:color w:val="000036"/>
        </w:rPr>
        <w:t xml:space="preserve"> খুলতে</w:t>
      </w:r>
      <w:r>
        <w:rPr>
          <w:color w:val="000036"/>
        </w:rPr>
        <w:t xml:space="preserve"> পারি</w:t>
      </w:r>
      <w:r>
        <w:br/>
      </w:r>
      <w:r>
        <w:rPr>
          <w:color w:val="00004E"/>
        </w:rPr>
        <w:t xml:space="preserve"> akta</w:t>
      </w:r>
      <w:r>
        <w:rPr>
          <w:color w:val="000047"/>
        </w:rPr>
        <w:t xml:space="preserve"> nid</w:t>
      </w:r>
      <w:r>
        <w:rPr>
          <w:color w:val="4C0000"/>
        </w:rPr>
        <w:t xml:space="preserve"> diye</w:t>
      </w:r>
      <w:r>
        <w:rPr>
          <w:color w:val="000030"/>
        </w:rPr>
        <w:t xml:space="preserve"> ki</w:t>
      </w:r>
      <w:r>
        <w:rPr>
          <w:color w:val="00009E"/>
        </w:rPr>
        <w:t xml:space="preserve"> ekadik</w:t>
      </w:r>
      <w:r>
        <w:rPr>
          <w:color w:val="000053"/>
        </w:rPr>
        <w:t xml:space="preserve"> sim</w:t>
      </w:r>
      <w:r>
        <w:rPr>
          <w:color w:val="360000"/>
        </w:rPr>
        <w:t xml:space="preserve"> a</w:t>
      </w:r>
      <w:r>
        <w:rPr>
          <w:color w:val="00002F"/>
        </w:rPr>
        <w:t xml:space="preserve"> account</w:t>
      </w:r>
      <w:r>
        <w:rPr>
          <w:color w:val="000059"/>
        </w:rPr>
        <w:t xml:space="preserve"> khola</w:t>
      </w:r>
      <w:r>
        <w:rPr>
          <w:color w:val="000000"/>
        </w:rPr>
        <w:t xml:space="preserve"> jabe</w:t>
      </w:r>
      <w:r>
        <w:br/>
      </w:r>
      <w:r>
        <w:rPr>
          <w:color w:val="1B0000"/>
        </w:rPr>
        <w:t xml:space="preserve"> ami</w:t>
      </w:r>
      <w:r>
        <w:rPr>
          <w:color w:val="000075"/>
        </w:rPr>
        <w:t xml:space="preserve"> ekti</w:t>
      </w:r>
      <w:r>
        <w:rPr>
          <w:color w:val="00003A"/>
        </w:rPr>
        <w:t xml:space="preserve"> notun</w:t>
      </w:r>
      <w:r>
        <w:rPr>
          <w:color w:val="00001B"/>
        </w:rPr>
        <w:t xml:space="preserve"> account</w:t>
      </w:r>
      <w:r>
        <w:rPr>
          <w:color w:val="000030"/>
        </w:rPr>
        <w:t xml:space="preserve"> khulte</w:t>
      </w:r>
      <w:r>
        <w:rPr>
          <w:color w:val="000029"/>
        </w:rPr>
        <w:t xml:space="preserve"> chai</w:t>
      </w:r>
      <w:r>
        <w:rPr>
          <w:color w:val="000043"/>
        </w:rPr>
        <w:t xml:space="preserve"> to</w:t>
      </w:r>
      <w:r>
        <w:rPr>
          <w:color w:val="000043"/>
        </w:rPr>
        <w:t xml:space="preserve"> to</w:t>
      </w:r>
      <w:r>
        <w:rPr>
          <w:color w:val="000052"/>
        </w:rPr>
        <w:t xml:space="preserve"> nid</w:t>
      </w:r>
      <w:r>
        <w:rPr>
          <w:color w:val="000075"/>
        </w:rPr>
        <w:t xml:space="preserve"> dia</w:t>
      </w:r>
      <w:r>
        <w:rPr>
          <w:color w:val="330000"/>
        </w:rPr>
        <w:t xml:space="preserve"> age</w:t>
      </w:r>
      <w:r>
        <w:rPr>
          <w:color w:val="000022"/>
        </w:rPr>
        <w:t xml:space="preserve"> theke</w:t>
      </w:r>
      <w:r>
        <w:rPr>
          <w:color w:val="000075"/>
        </w:rPr>
        <w:t xml:space="preserve"> ekti</w:t>
      </w:r>
      <w:r>
        <w:rPr>
          <w:color w:val="000033"/>
        </w:rPr>
        <w:t xml:space="preserve"> khola</w:t>
      </w:r>
      <w:r>
        <w:rPr>
          <w:color w:val="00002D"/>
        </w:rPr>
        <w:t xml:space="preserve"> ache</w:t>
      </w:r>
      <w:r>
        <w:rPr>
          <w:color w:val="000034"/>
        </w:rPr>
        <w:t xml:space="preserve"> r</w:t>
      </w:r>
      <w:r>
        <w:rPr>
          <w:color w:val="00001C"/>
        </w:rPr>
        <w:t xml:space="preserve"> ki</w:t>
      </w:r>
      <w:r>
        <w:rPr>
          <w:color w:val="00002F"/>
        </w:rPr>
        <w:t xml:space="preserve"> hobe</w:t>
      </w:r>
      <w:r>
        <w:rPr>
          <w:color w:val="340000"/>
        </w:rPr>
        <w:t xml:space="preserve"> oi</w:t>
      </w:r>
      <w:r>
        <w:rPr>
          <w:color w:val="000052"/>
        </w:rPr>
        <w:t xml:space="preserve"> nid</w:t>
      </w:r>
      <w:r>
        <w:rPr>
          <w:color w:val="000075"/>
        </w:rPr>
        <w:t xml:space="preserve"> dia</w:t>
      </w:r>
      <w:r>
        <w:br/>
      </w:r>
      <w:r>
        <w:rPr>
          <w:color w:val="000067"/>
        </w:rPr>
        <w:t xml:space="preserve"> ekti</w:t>
      </w:r>
      <w:r>
        <w:rPr>
          <w:color w:val="000048"/>
        </w:rPr>
        <w:t xml:space="preserve"> nid</w:t>
      </w:r>
      <w:r>
        <w:rPr>
          <w:color w:val="000067"/>
        </w:rPr>
        <w:t xml:space="preserve"> dia</w:t>
      </w:r>
      <w:r>
        <w:rPr>
          <w:color w:val="000075"/>
        </w:rPr>
        <w:t xml:space="preserve"> koyta</w:t>
      </w:r>
      <w:r>
        <w:rPr>
          <w:color w:val="000048"/>
        </w:rPr>
        <w:t xml:space="preserve"> bikash</w:t>
      </w:r>
      <w:r>
        <w:rPr>
          <w:color w:val="000030"/>
        </w:rPr>
        <w:t xml:space="preserve"> account</w:t>
      </w:r>
      <w:r>
        <w:rPr>
          <w:color w:val="000064"/>
        </w:rPr>
        <w:t xml:space="preserve"> khula</w:t>
      </w:r>
      <w:r>
        <w:rPr>
          <w:color w:val="000053"/>
        </w:rPr>
        <w:t xml:space="preserve"> jabe</w:t>
      </w:r>
      <w:r>
        <w:br/>
      </w:r>
      <w:r>
        <w:rPr>
          <w:color w:val="00005B"/>
        </w:rPr>
        <w:t xml:space="preserve"> একটি</w:t>
      </w:r>
      <w:r>
        <w:rPr>
          <w:color w:val="000054"/>
        </w:rPr>
        <w:t xml:space="preserve"> nid</w:t>
      </w:r>
      <w:r>
        <w:rPr>
          <w:color w:val="540000"/>
        </w:rPr>
        <w:t xml:space="preserve"> দিয়ে</w:t>
      </w:r>
      <w:r>
        <w:rPr>
          <w:color w:val="000088"/>
        </w:rPr>
        <w:t xml:space="preserve"> কয়টি</w:t>
      </w:r>
      <w:r>
        <w:rPr>
          <w:color w:val="000030"/>
        </w:rPr>
        <w:t xml:space="preserve"> বিকাশ</w:t>
      </w:r>
      <w:r>
        <w:rPr>
          <w:color w:val="00003E"/>
        </w:rPr>
        <w:t xml:space="preserve"> একাউন্ট</w:t>
      </w:r>
      <w:r>
        <w:rPr>
          <w:color w:val="00005D"/>
        </w:rPr>
        <w:t xml:space="preserve"> খোলা</w:t>
      </w:r>
      <w:r>
        <w:rPr>
          <w:color w:val="5D0000"/>
        </w:rPr>
        <w:t xml:space="preserve"> যায়</w:t>
      </w:r>
      <w:r>
        <w:br/>
      </w:r>
      <w:r>
        <w:rPr>
          <w:color w:val="00004F"/>
        </w:rPr>
        <w:t xml:space="preserve"> একটা</w:t>
      </w:r>
      <w:r>
        <w:rPr>
          <w:color w:val="000074"/>
        </w:rPr>
        <w:t xml:space="preserve"> এনআইডি</w:t>
      </w:r>
      <w:r>
        <w:rPr>
          <w:color w:val="520000"/>
        </w:rPr>
        <w:t xml:space="preserve"> দিয়ে</w:t>
      </w:r>
      <w:r>
        <w:rPr>
          <w:color w:val="000086"/>
        </w:rPr>
        <w:t xml:space="preserve"> কয়টি</w:t>
      </w:r>
      <w:r>
        <w:rPr>
          <w:color w:val="00003D"/>
        </w:rPr>
        <w:t xml:space="preserve"> একাউন্ট</w:t>
      </w:r>
      <w:r>
        <w:rPr>
          <w:color w:val="00005B"/>
        </w:rPr>
        <w:t xml:space="preserve"> খোলা</w:t>
      </w:r>
      <w:r>
        <w:rPr>
          <w:color w:val="000059"/>
        </w:rPr>
        <w:t xml:space="preserve"> যাবে</w:t>
      </w:r>
      <w:r>
        <w:br/>
      </w:r>
      <w:r>
        <w:rPr>
          <w:color w:val="000000"/>
        </w:rPr>
        <w:t xml:space="preserve"> স্যার</w:t>
      </w:r>
      <w:r>
        <w:rPr>
          <w:color w:val="420000"/>
        </w:rPr>
        <w:t xml:space="preserve"> আগে</w:t>
      </w:r>
      <w:r>
        <w:rPr>
          <w:color w:val="00003D"/>
        </w:rPr>
        <w:t xml:space="preserve"> একটি</w:t>
      </w:r>
      <w:r>
        <w:rPr>
          <w:color w:val="000039"/>
        </w:rPr>
        <w:t xml:space="preserve"> nid</w:t>
      </w:r>
      <w:r>
        <w:rPr>
          <w:color w:val="710000"/>
        </w:rPr>
        <w:t xml:space="preserve"> দিয়ে</w:t>
      </w:r>
      <w:r>
        <w:rPr>
          <w:color w:val="00003F"/>
        </w:rPr>
        <w:t xml:space="preserve"> খোলা</w:t>
      </w:r>
      <w:r>
        <w:rPr>
          <w:color w:val="000034"/>
        </w:rPr>
        <w:t xml:space="preserve"> এখন</w:t>
      </w:r>
      <w:r>
        <w:rPr>
          <w:color w:val="430000"/>
        </w:rPr>
        <w:t xml:space="preserve"> তো</w:t>
      </w:r>
      <w:r>
        <w:rPr>
          <w:color w:val="000067"/>
        </w:rPr>
        <w:t xml:space="preserve"> স্মার্ট</w:t>
      </w:r>
      <w:r>
        <w:rPr>
          <w:color w:val="000041"/>
        </w:rPr>
        <w:t xml:space="preserve"> কার্ড</w:t>
      </w:r>
      <w:r>
        <w:rPr>
          <w:color w:val="00005F"/>
        </w:rPr>
        <w:t xml:space="preserve"> smart</w:t>
      </w:r>
      <w:r>
        <w:rPr>
          <w:color w:val="00003C"/>
        </w:rPr>
        <w:t xml:space="preserve"> card</w:t>
      </w:r>
      <w:r>
        <w:rPr>
          <w:color w:val="710000"/>
        </w:rPr>
        <w:t xml:space="preserve"> দিয়ে</w:t>
      </w:r>
      <w:r>
        <w:rPr>
          <w:color w:val="250000"/>
        </w:rPr>
        <w:t xml:space="preserve"> কি</w:t>
      </w:r>
      <w:r>
        <w:rPr>
          <w:color w:val="00003F"/>
        </w:rPr>
        <w:t xml:space="preserve"> খোলা</w:t>
      </w:r>
      <w:r>
        <w:rPr>
          <w:color w:val="000000"/>
        </w:rPr>
        <w:t xml:space="preserve"> যাবে</w:t>
      </w:r>
      <w:r>
        <w:br/>
      </w:r>
      <w:r>
        <w:rPr>
          <w:color w:val="00004D"/>
        </w:rPr>
        <w:t xml:space="preserve"> একটা</w:t>
      </w:r>
      <w:r>
        <w:rPr>
          <w:color w:val="000052"/>
        </w:rPr>
        <w:t xml:space="preserve"> nid</w:t>
      </w:r>
      <w:r>
        <w:rPr>
          <w:color w:val="00005D"/>
        </w:rPr>
        <w:t xml:space="preserve"> কার্ড</w:t>
      </w:r>
      <w:r>
        <w:rPr>
          <w:color w:val="510000"/>
        </w:rPr>
        <w:t xml:space="preserve"> দিয়ে</w:t>
      </w:r>
      <w:r>
        <w:rPr>
          <w:color w:val="00007E"/>
        </w:rPr>
        <w:t xml:space="preserve"> কয়টা</w:t>
      </w:r>
      <w:r>
        <w:rPr>
          <w:color w:val="00002F"/>
        </w:rPr>
        <w:t xml:space="preserve"> বিকাশ</w:t>
      </w:r>
      <w:r>
        <w:rPr>
          <w:color w:val="00003C"/>
        </w:rPr>
        <w:t xml:space="preserve"> একাউন্ট</w:t>
      </w:r>
      <w:r>
        <w:rPr>
          <w:color w:val="510000"/>
        </w:rPr>
        <w:t xml:space="preserve"> করা</w:t>
      </w:r>
      <w:r>
        <w:rPr>
          <w:color w:val="5A0000"/>
        </w:rPr>
        <w:t xml:space="preserve"> যায়</w:t>
      </w:r>
      <w:r>
        <w:br/>
      </w:r>
      <w:r>
        <w:rPr>
          <w:color w:val="000057"/>
        </w:rPr>
        <w:t xml:space="preserve"> একটি</w:t>
      </w:r>
      <w:r>
        <w:rPr>
          <w:color w:val="000051"/>
        </w:rPr>
        <w:t xml:space="preserve"> nid</w:t>
      </w:r>
      <w:r>
        <w:rPr>
          <w:color w:val="00005C"/>
        </w:rPr>
        <w:t xml:space="preserve"> কার্ড</w:t>
      </w:r>
      <w:r>
        <w:rPr>
          <w:color w:val="500000"/>
        </w:rPr>
        <w:t xml:space="preserve"> দিয়ে</w:t>
      </w:r>
      <w:r>
        <w:rPr>
          <w:color w:val="000082"/>
        </w:rPr>
        <w:t xml:space="preserve"> কয়টি</w:t>
      </w:r>
      <w:r>
        <w:rPr>
          <w:color w:val="000049"/>
        </w:rPr>
        <w:t xml:space="preserve"> নাম্বারে</w:t>
      </w:r>
      <w:r>
        <w:rPr>
          <w:color w:val="00002E"/>
        </w:rPr>
        <w:t xml:space="preserve"> বিকাশ</w:t>
      </w:r>
      <w:r>
        <w:rPr>
          <w:color w:val="00003B"/>
        </w:rPr>
        <w:t xml:space="preserve"> একাউন্ট</w:t>
      </w:r>
      <w:r>
        <w:rPr>
          <w:color w:val="000058"/>
        </w:rPr>
        <w:t xml:space="preserve"> খোলা</w:t>
      </w:r>
      <w:r>
        <w:rPr>
          <w:color w:val="000000"/>
        </w:rPr>
        <w:t xml:space="preserve"> যায়</w:t>
      </w:r>
      <w:r>
        <w:br/>
      </w:r>
      <w:r>
        <w:rPr>
          <w:color w:val="000042"/>
        </w:rPr>
        <w:t xml:space="preserve"> ta</w:t>
      </w:r>
      <w:r>
        <w:rPr>
          <w:color w:val="00004E"/>
        </w:rPr>
        <w:t xml:space="preserve"> nid</w:t>
      </w:r>
      <w:r>
        <w:rPr>
          <w:color w:val="000051"/>
        </w:rPr>
        <w:t xml:space="preserve"> card</w:t>
      </w:r>
      <w:r>
        <w:rPr>
          <w:color w:val="530000"/>
        </w:rPr>
        <w:t xml:space="preserve"> diye</w:t>
      </w:r>
      <w:r>
        <w:rPr>
          <w:color w:val="000082"/>
        </w:rPr>
        <w:t xml:space="preserve"> koita</w:t>
      </w:r>
      <w:r>
        <w:rPr>
          <w:color w:val="00002D"/>
        </w:rPr>
        <w:t xml:space="preserve"> bkash</w:t>
      </w:r>
      <w:r>
        <w:rPr>
          <w:color w:val="000033"/>
        </w:rPr>
        <w:t xml:space="preserve"> account</w:t>
      </w:r>
      <w:r>
        <w:rPr>
          <w:color w:val="000061"/>
        </w:rPr>
        <w:t xml:space="preserve"> khola</w:t>
      </w:r>
      <w:r>
        <w:rPr>
          <w:color w:val="000061"/>
        </w:rPr>
        <w:t xml:space="preserve"> jai</w:t>
      </w:r>
      <w:r>
        <w:br/>
      </w:r>
      <w:r>
        <w:rPr>
          <w:color w:val="2F0000"/>
        </w:rPr>
        <w:t xml:space="preserve"> ami</w:t>
      </w:r>
      <w:r>
        <w:rPr>
          <w:color w:val="510000"/>
        </w:rPr>
        <w:t xml:space="preserve"> jante</w:t>
      </w:r>
      <w:r>
        <w:rPr>
          <w:color w:val="000048"/>
        </w:rPr>
        <w:t xml:space="preserve"> chai</w:t>
      </w:r>
      <w:r>
        <w:rPr>
          <w:color w:val="000000"/>
        </w:rPr>
        <w:t xml:space="preserve"> j</w:t>
      </w:r>
      <w:r>
        <w:rPr>
          <w:color w:val="000000"/>
        </w:rPr>
        <w:t xml:space="preserve"> akta</w:t>
      </w:r>
      <w:r>
        <w:rPr>
          <w:color w:val="000047"/>
        </w:rPr>
        <w:t xml:space="preserve"> nid</w:t>
      </w:r>
      <w:r>
        <w:rPr>
          <w:color w:val="660000"/>
        </w:rPr>
        <w:t xml:space="preserve"> diya</w:t>
      </w:r>
      <w:r>
        <w:rPr>
          <w:color w:val="000074"/>
        </w:rPr>
        <w:t xml:space="preserve"> koyta</w:t>
      </w:r>
      <w:r>
        <w:rPr>
          <w:color w:val="00002A"/>
        </w:rPr>
        <w:t xml:space="preserve"> bkash</w:t>
      </w:r>
      <w:r>
        <w:rPr>
          <w:color w:val="00002F"/>
        </w:rPr>
        <w:t xml:space="preserve"> account</w:t>
      </w:r>
      <w:r>
        <w:rPr>
          <w:color w:val="000063"/>
        </w:rPr>
        <w:t xml:space="preserve"> khula</w:t>
      </w:r>
      <w:r>
        <w:rPr>
          <w:color w:val="580000"/>
        </w:rPr>
        <w:t xml:space="preserve"> jay</w:t>
      </w:r>
      <w:r>
        <w:br/>
      </w:r>
      <w:r>
        <w:rPr>
          <w:color w:val="000045"/>
        </w:rPr>
        <w:t xml:space="preserve"> akta</w:t>
      </w:r>
      <w:r>
        <w:rPr>
          <w:color w:val="00003F"/>
        </w:rPr>
        <w:t xml:space="preserve"> nid</w:t>
      </w:r>
      <w:r>
        <w:rPr>
          <w:color w:val="00008D"/>
        </w:rPr>
        <w:t xml:space="preserve"> gard</w:t>
      </w:r>
      <w:r>
        <w:rPr>
          <w:color w:val="5A0000"/>
        </w:rPr>
        <w:t xml:space="preserve"> diya</w:t>
      </w:r>
      <w:r>
        <w:rPr>
          <w:color w:val="00006A"/>
        </w:rPr>
        <w:t xml:space="preserve"> koita</w:t>
      </w:r>
      <w:r>
        <w:rPr>
          <w:color w:val="000040"/>
        </w:rPr>
        <w:t xml:space="preserve"> bikash</w:t>
      </w:r>
      <w:r>
        <w:rPr>
          <w:color w:val="00004F"/>
        </w:rPr>
        <w:t xml:space="preserve"> khola</w:t>
      </w:r>
      <w:r>
        <w:rPr>
          <w:color w:val="00004F"/>
        </w:rPr>
        <w:t xml:space="preserve"> jai</w:t>
      </w:r>
      <w:r>
        <w:br/>
      </w:r>
      <w:r>
        <w:rPr>
          <w:color w:val="000000"/>
        </w:rPr>
        <w:t xml:space="preserve"> assalamualaikum</w:t>
      </w:r>
      <w:r>
        <w:rPr>
          <w:color w:val="3B0000"/>
        </w:rPr>
        <w:t xml:space="preserve"> ami</w:t>
      </w:r>
      <w:r>
        <w:rPr>
          <w:color w:val="00003D"/>
        </w:rPr>
        <w:t xml:space="preserve"> ki</w:t>
      </w:r>
      <w:r>
        <w:rPr>
          <w:color w:val="00004C"/>
        </w:rPr>
        <w:t xml:space="preserve"> ta</w:t>
      </w:r>
      <w:r>
        <w:rPr>
          <w:color w:val="000059"/>
        </w:rPr>
        <w:t xml:space="preserve"> nid</w:t>
      </w:r>
      <w:r>
        <w:rPr>
          <w:color w:val="600000"/>
        </w:rPr>
        <w:t xml:space="preserve"> diye</w:t>
      </w:r>
      <w:r>
        <w:rPr>
          <w:color w:val="8C0000"/>
        </w:rPr>
        <w:t xml:space="preserve"> tai</w:t>
      </w:r>
      <w:r>
        <w:rPr>
          <w:color w:val="00003B"/>
        </w:rPr>
        <w:t xml:space="preserve"> account</w:t>
      </w:r>
      <w:r>
        <w:rPr>
          <w:color w:val="000069"/>
        </w:rPr>
        <w:t xml:space="preserve"> khulte</w:t>
      </w:r>
      <w:r>
        <w:rPr>
          <w:color w:val="000000"/>
        </w:rPr>
        <w:t xml:space="preserve"> parbo</w:t>
      </w:r>
      <w:r>
        <w:br/>
      </w:r>
      <w:r>
        <w:rPr>
          <w:color w:val="000000"/>
        </w:rPr>
        <w:t xml:space="preserve"> সার</w:t>
      </w:r>
      <w:r>
        <w:rPr>
          <w:color w:val="00004E"/>
        </w:rPr>
        <w:t xml:space="preserve"> একটা</w:t>
      </w:r>
      <w:r>
        <w:rPr>
          <w:color w:val="00005E"/>
        </w:rPr>
        <w:t xml:space="preserve"> আইডি</w:t>
      </w:r>
      <w:r>
        <w:rPr>
          <w:color w:val="00005D"/>
        </w:rPr>
        <w:t xml:space="preserve"> কার্ড</w:t>
      </w:r>
      <w:r>
        <w:rPr>
          <w:color w:val="510000"/>
        </w:rPr>
        <w:t xml:space="preserve"> দিয়ে</w:t>
      </w:r>
      <w:r>
        <w:rPr>
          <w:color w:val="00007E"/>
        </w:rPr>
        <w:t xml:space="preserve"> কয়টা</w:t>
      </w:r>
      <w:r>
        <w:rPr>
          <w:color w:val="00003C"/>
        </w:rPr>
        <w:t xml:space="preserve"> একাউন্ট</w:t>
      </w:r>
      <w:r>
        <w:rPr>
          <w:color w:val="510000"/>
        </w:rPr>
        <w:t xml:space="preserve"> করা</w:t>
      </w:r>
      <w:r>
        <w:rPr>
          <w:color w:val="000058"/>
        </w:rPr>
        <w:t xml:space="preserve"> যাবে</w:t>
      </w:r>
      <w:r>
        <w:br/>
      </w:r>
      <w:r>
        <w:rPr>
          <w:color w:val="000056"/>
        </w:rPr>
        <w:t xml:space="preserve"> akta</w:t>
      </w:r>
      <w:r>
        <w:rPr>
          <w:color w:val="00004F"/>
        </w:rPr>
        <w:t xml:space="preserve"> nid</w:t>
      </w:r>
      <w:r>
        <w:rPr>
          <w:color w:val="540000"/>
        </w:rPr>
        <w:t xml:space="preserve"> diye</w:t>
      </w:r>
      <w:r>
        <w:rPr>
          <w:color w:val="000080"/>
        </w:rPr>
        <w:t xml:space="preserve"> koyta</w:t>
      </w:r>
      <w:r>
        <w:rPr>
          <w:color w:val="000034"/>
        </w:rPr>
        <w:t xml:space="preserve"> account</w:t>
      </w:r>
      <w:r>
        <w:rPr>
          <w:color w:val="000080"/>
        </w:rPr>
        <w:t xml:space="preserve"> kola</w:t>
      </w:r>
      <w:r>
        <w:rPr>
          <w:color w:val="00005B"/>
        </w:rPr>
        <w:t xml:space="preserve"> jabe</w:t>
      </w:r>
      <w:r>
        <w:br/>
      </w:r>
      <w:r>
        <w:rPr>
          <w:color w:val="000052"/>
        </w:rPr>
        <w:t xml:space="preserve"> একটি</w:t>
      </w:r>
      <w:r>
        <w:rPr>
          <w:color w:val="00004C"/>
        </w:rPr>
        <w:t xml:space="preserve"> nid</w:t>
      </w:r>
      <w:r>
        <w:rPr>
          <w:color w:val="640000"/>
        </w:rPr>
        <w:t xml:space="preserve"> দিয়ে</w:t>
      </w:r>
      <w:r>
        <w:rPr>
          <w:color w:val="000091"/>
        </w:rPr>
        <w:t xml:space="preserve"> কয়টি</w:t>
      </w:r>
      <w:r>
        <w:rPr>
          <w:color w:val="000032"/>
        </w:rPr>
        <w:t xml:space="preserve"> account</w:t>
      </w:r>
      <w:r>
        <w:rPr>
          <w:color w:val="000053"/>
        </w:rPr>
        <w:t xml:space="preserve"> খোলা</w:t>
      </w:r>
      <w:r>
        <w:rPr>
          <w:color w:val="00006A"/>
        </w:rPr>
        <w:t xml:space="preserve"> যায়</w:t>
      </w:r>
      <w:r>
        <w:br/>
      </w:r>
      <w:r>
        <w:rPr>
          <w:color w:val="3A0000"/>
        </w:rPr>
        <w:t xml:space="preserve"> amr</w:t>
      </w:r>
      <w:r>
        <w:rPr>
          <w:color w:val="000048"/>
        </w:rPr>
        <w:t xml:space="preserve"> akta</w:t>
      </w:r>
      <w:r>
        <w:rPr>
          <w:color w:val="000057"/>
        </w:rPr>
        <w:t xml:space="preserve"> account</w:t>
      </w:r>
      <w:r>
        <w:rPr>
          <w:color w:val="000053"/>
        </w:rPr>
        <w:t xml:space="preserve"> khola</w:t>
      </w:r>
      <w:r>
        <w:rPr>
          <w:color w:val="000040"/>
        </w:rPr>
        <w:t xml:space="preserve"> ase</w:t>
      </w:r>
      <w:r>
        <w:rPr>
          <w:color w:val="00004F"/>
        </w:rPr>
        <w:t xml:space="preserve"> akhon</w:t>
      </w:r>
      <w:r>
        <w:rPr>
          <w:color w:val="000078"/>
        </w:rPr>
        <w:t xml:space="preserve"> arekta</w:t>
      </w:r>
      <w:r>
        <w:rPr>
          <w:color w:val="00004D"/>
        </w:rPr>
        <w:t xml:space="preserve"> new</w:t>
      </w:r>
      <w:r>
        <w:rPr>
          <w:color w:val="000057"/>
        </w:rPr>
        <w:t xml:space="preserve"> account</w:t>
      </w:r>
      <w:r>
        <w:rPr>
          <w:color w:val="00004E"/>
        </w:rPr>
        <w:t xml:space="preserve"> khulte</w:t>
      </w:r>
      <w:r>
        <w:rPr>
          <w:color w:val="000042"/>
        </w:rPr>
        <w:t xml:space="preserve"> chai</w:t>
      </w:r>
      <w:r>
        <w:br/>
      </w:r>
      <w:r>
        <w:rPr>
          <w:color w:val="00007F"/>
        </w:rPr>
        <w:t xml:space="preserve"> dear</w:t>
      </w:r>
      <w:r>
        <w:rPr>
          <w:color w:val="450000"/>
        </w:rPr>
        <w:t xml:space="preserve"> sir</w:t>
      </w:r>
      <w:r>
        <w:rPr>
          <w:color w:val="000000"/>
        </w:rPr>
        <w:t xml:space="preserve"> ta</w:t>
      </w:r>
      <w:r>
        <w:rPr>
          <w:color w:val="000042"/>
        </w:rPr>
        <w:t xml:space="preserve"> nid</w:t>
      </w:r>
      <w:r>
        <w:rPr>
          <w:color w:val="000046"/>
        </w:rPr>
        <w:t xml:space="preserve"> card</w:t>
      </w:r>
      <w:r>
        <w:rPr>
          <w:color w:val="470000"/>
        </w:rPr>
        <w:t xml:space="preserve"> diye</w:t>
      </w:r>
      <w:r>
        <w:rPr>
          <w:color w:val="00006C"/>
        </w:rPr>
        <w:t xml:space="preserve"> koyta</w:t>
      </w:r>
      <w:r>
        <w:rPr>
          <w:color w:val="000027"/>
        </w:rPr>
        <w:t xml:space="preserve"> bkash</w:t>
      </w:r>
      <w:r>
        <w:rPr>
          <w:color w:val="00004A"/>
        </w:rPr>
        <w:t xml:space="preserve"> open</w:t>
      </w:r>
      <w:r>
        <w:rPr>
          <w:color w:val="000043"/>
        </w:rPr>
        <w:t xml:space="preserve"> kora</w:t>
      </w:r>
      <w:r>
        <w:rPr>
          <w:color w:val="00004C"/>
        </w:rPr>
        <w:t xml:space="preserve"> jabe</w:t>
      </w:r>
      <w:r>
        <w:br/>
      </w:r>
      <w:r>
        <w:rPr>
          <w:color w:val="000047"/>
        </w:rPr>
        <w:t xml:space="preserve"> একটি</w:t>
      </w:r>
      <w:r>
        <w:rPr>
          <w:color w:val="000068"/>
        </w:rPr>
        <w:t xml:space="preserve"> ভোটার</w:t>
      </w:r>
      <w:r>
        <w:rPr>
          <w:color w:val="00004B"/>
        </w:rPr>
        <w:t xml:space="preserve"> আইডি</w:t>
      </w:r>
      <w:r>
        <w:rPr>
          <w:color w:val="00004B"/>
        </w:rPr>
        <w:t xml:space="preserve"> কার্ড</w:t>
      </w:r>
      <w:r>
        <w:rPr>
          <w:color w:val="560000"/>
        </w:rPr>
        <w:t xml:space="preserve"> দিয়ে</w:t>
      </w:r>
      <w:r>
        <w:rPr>
          <w:color w:val="00007E"/>
        </w:rPr>
        <w:t xml:space="preserve"> কয়টি</w:t>
      </w:r>
      <w:r>
        <w:rPr>
          <w:color w:val="000025"/>
        </w:rPr>
        <w:t xml:space="preserve"> বিকাশ</w:t>
      </w:r>
      <w:r>
        <w:rPr>
          <w:color w:val="000030"/>
        </w:rPr>
        <w:t xml:space="preserve"> একাউন্ট</w:t>
      </w:r>
      <w:r>
        <w:rPr>
          <w:color w:val="000048"/>
        </w:rPr>
        <w:t xml:space="preserve"> খোলা</w:t>
      </w:r>
      <w:r>
        <w:rPr>
          <w:color w:val="000047"/>
        </w:rPr>
        <w:t xml:space="preserve"> যাবে</w:t>
      </w:r>
      <w:r>
        <w:br/>
      </w:r>
      <w:r>
        <w:rPr>
          <w:color w:val="000032"/>
        </w:rPr>
        <w:t xml:space="preserve"> ekta</w:t>
      </w:r>
      <w:r>
        <w:rPr>
          <w:color w:val="000050"/>
        </w:rPr>
        <w:t xml:space="preserve"> national</w:t>
      </w:r>
      <w:r>
        <w:rPr>
          <w:color w:val="000034"/>
        </w:rPr>
        <w:t xml:space="preserve"> id</w:t>
      </w:r>
      <w:r>
        <w:rPr>
          <w:color w:val="2F0000"/>
        </w:rPr>
        <w:t xml:space="preserve"> diye</w:t>
      </w:r>
      <w:r>
        <w:rPr>
          <w:color w:val="00001E"/>
        </w:rPr>
        <w:t xml:space="preserve"> ki</w:t>
      </w:r>
      <w:r>
        <w:rPr>
          <w:color w:val="00005E"/>
        </w:rPr>
        <w:t xml:space="preserve"> akadhik</w:t>
      </w:r>
      <w:r>
        <w:rPr>
          <w:color w:val="000019"/>
        </w:rPr>
        <w:t xml:space="preserve"> bkash</w:t>
      </w:r>
      <w:r>
        <w:rPr>
          <w:color w:val="000050"/>
        </w:rPr>
        <w:t xml:space="preserve"> accoun</w:t>
      </w:r>
      <w:r>
        <w:rPr>
          <w:color w:val="000037"/>
        </w:rPr>
        <w:t xml:space="preserve"> khola</w:t>
      </w:r>
      <w:r>
        <w:rPr>
          <w:color w:val="000000"/>
        </w:rPr>
        <w:t xml:space="preserve"> jay</w:t>
      </w:r>
      <w:r>
        <w:rPr>
          <w:color w:val="270000"/>
        </w:rPr>
        <w:t xml:space="preserve"> amr</w:t>
      </w:r>
      <w:r>
        <w:rPr>
          <w:color w:val="00001D"/>
        </w:rPr>
        <w:t xml:space="preserve"> account</w:t>
      </w:r>
      <w:r>
        <w:rPr>
          <w:color w:val="000032"/>
        </w:rPr>
        <w:t xml:space="preserve"> ti</w:t>
      </w:r>
      <w:r>
        <w:rPr>
          <w:color w:val="000033"/>
        </w:rPr>
        <w:t xml:space="preserve"> khulte</w:t>
      </w:r>
      <w:r>
        <w:rPr>
          <w:color w:val="000057"/>
        </w:rPr>
        <w:t xml:space="preserve"> shofol</w:t>
      </w:r>
      <w:r>
        <w:rPr>
          <w:color w:val="000061"/>
        </w:rPr>
        <w:t xml:space="preserve"> hossi</w:t>
      </w:r>
      <w:r>
        <w:rPr>
          <w:color w:val="00004D"/>
        </w:rPr>
        <w:t xml:space="preserve"> naa</w:t>
      </w:r>
      <w:r>
        <w:br/>
      </w:r>
      <w:r>
        <w:rPr>
          <w:color w:val="240000"/>
        </w:rPr>
        <w:t xml:space="preserve"> sir</w:t>
      </w:r>
      <w:r>
        <w:rPr>
          <w:color w:val="170000"/>
        </w:rPr>
        <w:t xml:space="preserve"> ami</w:t>
      </w:r>
      <w:r>
        <w:rPr>
          <w:color w:val="000075"/>
        </w:rPr>
        <w:t xml:space="preserve"> akta</w:t>
      </w:r>
      <w:r>
        <w:rPr>
          <w:color w:val="00003A"/>
        </w:rPr>
        <w:t xml:space="preserve"> bekash</w:t>
      </w:r>
      <w:r>
        <w:rPr>
          <w:color w:val="000017"/>
        </w:rPr>
        <w:t xml:space="preserve"> account</w:t>
      </w:r>
      <w:r>
        <w:rPr>
          <w:color w:val="000081"/>
        </w:rPr>
        <w:t xml:space="preserve"> kulta</w:t>
      </w:r>
      <w:r>
        <w:rPr>
          <w:color w:val="000000"/>
        </w:rPr>
        <w:t xml:space="preserve"> cai</w:t>
      </w:r>
      <w:r>
        <w:rPr>
          <w:color w:val="000075"/>
        </w:rPr>
        <w:t xml:space="preserve"> akta</w:t>
      </w:r>
      <w:r>
        <w:rPr>
          <w:color w:val="000044"/>
        </w:rPr>
        <w:t xml:space="preserve"> voter</w:t>
      </w:r>
      <w:r>
        <w:rPr>
          <w:color w:val="000054"/>
        </w:rPr>
        <w:t xml:space="preserve"> id</w:t>
      </w:r>
      <w:r>
        <w:rPr>
          <w:color w:val="000025"/>
        </w:rPr>
        <w:t xml:space="preserve"> card</w:t>
      </w:r>
      <w:r>
        <w:rPr>
          <w:color w:val="000033"/>
        </w:rPr>
        <w:t xml:space="preserve"> dia</w:t>
      </w:r>
      <w:r>
        <w:rPr>
          <w:color w:val="310000"/>
        </w:rPr>
        <w:t xml:space="preserve"> ke</w:t>
      </w:r>
      <w:r>
        <w:rPr>
          <w:color w:val="00004F"/>
        </w:rPr>
        <w:t xml:space="preserve"> venno</w:t>
      </w:r>
      <w:r>
        <w:rPr>
          <w:color w:val="000029"/>
        </w:rPr>
        <w:t xml:space="preserve"> sim</w:t>
      </w:r>
      <w:r>
        <w:rPr>
          <w:color w:val="1B0000"/>
        </w:rPr>
        <w:t xml:space="preserve"> a</w:t>
      </w:r>
      <w:r>
        <w:rPr>
          <w:color w:val="270000"/>
        </w:rPr>
        <w:t xml:space="preserve"> ar</w:t>
      </w:r>
      <w:r>
        <w:rPr>
          <w:color w:val="000075"/>
        </w:rPr>
        <w:t xml:space="preserve"> akta</w:t>
      </w:r>
      <w:r>
        <w:rPr>
          <w:color w:val="000054"/>
        </w:rPr>
        <w:t xml:space="preserve"> id</w:t>
      </w:r>
      <w:r>
        <w:rPr>
          <w:color w:val="000081"/>
        </w:rPr>
        <w:t xml:space="preserve"> kulta</w:t>
      </w:r>
      <w:r>
        <w:rPr>
          <w:color w:val="000000"/>
        </w:rPr>
        <w:t xml:space="preserve"> parbo</w:t>
      </w:r>
      <w:r>
        <w:br/>
      </w:r>
      <w:r>
        <w:rPr>
          <w:color w:val="000024"/>
        </w:rPr>
        <w:t xml:space="preserve"> akta</w:t>
      </w:r>
      <w:r>
        <w:rPr>
          <w:color w:val="000063"/>
        </w:rPr>
        <w:t xml:space="preserve"> nid</w:t>
      </w:r>
      <w:r>
        <w:rPr>
          <w:color w:val="5E0000"/>
        </w:rPr>
        <w:t xml:space="preserve"> diya</w:t>
      </w:r>
      <w:r>
        <w:rPr>
          <w:color w:val="000037"/>
        </w:rPr>
        <w:t xml:space="preserve"> koita</w:t>
      </w:r>
      <w:r>
        <w:rPr>
          <w:color w:val="000013"/>
        </w:rPr>
        <w:t xml:space="preserve"> bkash</w:t>
      </w:r>
      <w:r>
        <w:rPr>
          <w:color w:val="000036"/>
        </w:rPr>
        <w:t xml:space="preserve"> kula</w:t>
      </w:r>
      <w:r>
        <w:rPr>
          <w:color w:val="000029"/>
        </w:rPr>
        <w:t xml:space="preserve"> jai</w:t>
      </w:r>
      <w:r>
        <w:rPr>
          <w:color w:val="000049"/>
        </w:rPr>
        <w:t xml:space="preserve"> jmn</w:t>
      </w:r>
      <w:r>
        <w:rPr>
          <w:color w:val="000049"/>
        </w:rPr>
        <w:t xml:space="preserve"> agar</w:t>
      </w:r>
      <w:r>
        <w:rPr>
          <w:color w:val="000063"/>
        </w:rPr>
        <w:t xml:space="preserve"> nid</w:t>
      </w:r>
      <w:r>
        <w:rPr>
          <w:color w:val="2A0000"/>
        </w:rPr>
        <w:t xml:space="preserve"> and</w:t>
      </w:r>
      <w:r>
        <w:rPr>
          <w:color w:val="000037"/>
        </w:rPr>
        <w:t xml:space="preserve"> smart</w:t>
      </w:r>
      <w:r>
        <w:rPr>
          <w:color w:val="000063"/>
        </w:rPr>
        <w:t xml:space="preserve"> nid</w:t>
      </w:r>
      <w:r>
        <w:rPr>
          <w:color w:val="000080"/>
        </w:rPr>
        <w:t xml:space="preserve"> duita</w:t>
      </w:r>
      <w:r>
        <w:rPr>
          <w:color w:val="5E0000"/>
        </w:rPr>
        <w:t xml:space="preserve"> diya</w:t>
      </w:r>
      <w:r>
        <w:rPr>
          <w:color w:val="000016"/>
        </w:rPr>
        <w:t xml:space="preserve"> ki</w:t>
      </w:r>
      <w:r>
        <w:rPr>
          <w:color w:val="000080"/>
        </w:rPr>
        <w:t xml:space="preserve"> duita</w:t>
      </w:r>
      <w:r>
        <w:rPr>
          <w:color w:val="000016"/>
        </w:rPr>
        <w:t xml:space="preserve"> account</w:t>
      </w:r>
      <w:r>
        <w:rPr>
          <w:color w:val="000029"/>
        </w:rPr>
        <w:t xml:space="preserve"> khola</w:t>
      </w:r>
      <w:r>
        <w:rPr>
          <w:color w:val="000026"/>
        </w:rPr>
        <w:t xml:space="preserve"> jabe</w:t>
      </w:r>
      <w:r>
        <w:br/>
      </w:r>
      <w:r>
        <w:rPr>
          <w:color w:val="00004C"/>
        </w:rPr>
        <w:t xml:space="preserve"> একটি</w:t>
      </w:r>
      <w:r>
        <w:rPr>
          <w:color w:val="000051"/>
        </w:rPr>
        <w:t xml:space="preserve"> আইডি</w:t>
      </w:r>
      <w:r>
        <w:rPr>
          <w:color w:val="000050"/>
        </w:rPr>
        <w:t xml:space="preserve"> কার্ড</w:t>
      </w:r>
      <w:r>
        <w:rPr>
          <w:color w:val="5C0000"/>
        </w:rPr>
        <w:t xml:space="preserve"> দিয়ে</w:t>
      </w:r>
      <w:r>
        <w:rPr>
          <w:color w:val="2D0000"/>
        </w:rPr>
        <w:t xml:space="preserve"> কি</w:t>
      </w:r>
      <w:r>
        <w:rPr>
          <w:color w:val="000081"/>
        </w:rPr>
        <w:t xml:space="preserve"> দুটি</w:t>
      </w:r>
      <w:r>
        <w:rPr>
          <w:color w:val="000034"/>
        </w:rPr>
        <w:t xml:space="preserve"> একাউন্ট</w:t>
      </w:r>
      <w:r>
        <w:rPr>
          <w:color w:val="460000"/>
        </w:rPr>
        <w:t xml:space="preserve"> করা</w:t>
      </w:r>
      <w:r>
        <w:rPr>
          <w:color w:val="000068"/>
        </w:rPr>
        <w:t xml:space="preserve"> সম্ভব</w:t>
      </w:r>
      <w:r>
        <w:br/>
      </w:r>
      <w:r>
        <w:rPr>
          <w:color w:val="000043"/>
        </w:rPr>
        <w:t xml:space="preserve"> টা</w:t>
      </w:r>
      <w:r>
        <w:rPr>
          <w:color w:val="000062"/>
        </w:rPr>
        <w:t xml:space="preserve"> এন</w:t>
      </w:r>
      <w:r>
        <w:rPr>
          <w:color w:val="000069"/>
        </w:rPr>
        <w:t xml:space="preserve"> আই</w:t>
      </w:r>
      <w:r>
        <w:rPr>
          <w:color w:val="00006D"/>
        </w:rPr>
        <w:t xml:space="preserve"> ডি</w:t>
      </w:r>
      <w:r>
        <w:rPr>
          <w:color w:val="000069"/>
        </w:rPr>
        <w:t xml:space="preserve"> কয়টা</w:t>
      </w:r>
      <w:r>
        <w:rPr>
          <w:color w:val="000027"/>
        </w:rPr>
        <w:t xml:space="preserve"> বিকাশ</w:t>
      </w:r>
      <w:r>
        <w:rPr>
          <w:color w:val="000060"/>
        </w:rPr>
        <w:t xml:space="preserve"> খুলা</w:t>
      </w:r>
      <w:r>
        <w:rPr>
          <w:color w:val="4B0000"/>
        </w:rPr>
        <w:t xml:space="preserve"> যায়</w:t>
      </w:r>
      <w:r>
        <w:br/>
      </w:r>
      <w:r>
        <w:rPr>
          <w:color w:val="00005B"/>
        </w:rPr>
        <w:t xml:space="preserve"> এক</w:t>
      </w:r>
      <w:r>
        <w:rPr>
          <w:color w:val="00005F"/>
        </w:rPr>
        <w:t xml:space="preserve"> এনআইডি</w:t>
      </w:r>
      <w:r>
        <w:rPr>
          <w:color w:val="00004D"/>
        </w:rPr>
        <w:t xml:space="preserve"> কার্ড</w:t>
      </w:r>
      <w:r>
        <w:rPr>
          <w:color w:val="590000"/>
        </w:rPr>
        <w:t xml:space="preserve"> দিয়ে</w:t>
      </w:r>
      <w:r>
        <w:rPr>
          <w:color w:val="000082"/>
        </w:rPr>
        <w:t xml:space="preserve"> কয়টি</w:t>
      </w:r>
      <w:r>
        <w:rPr>
          <w:color w:val="000027"/>
        </w:rPr>
        <w:t xml:space="preserve"> বিকাশ</w:t>
      </w:r>
      <w:r>
        <w:rPr>
          <w:color w:val="00004B"/>
        </w:rPr>
        <w:t xml:space="preserve"> খোলা</w:t>
      </w:r>
      <w:r>
        <w:rPr>
          <w:color w:val="00005F"/>
        </w:rPr>
        <w:t xml:space="preserve"> যায়</w:t>
      </w:r>
      <w:r>
        <w:br/>
      </w:r>
      <w:r>
        <w:rPr>
          <w:color w:val="000064"/>
        </w:rPr>
        <w:t xml:space="preserve"> এক</w:t>
      </w:r>
      <w:r>
        <w:rPr>
          <w:color w:val="000056"/>
        </w:rPr>
        <w:t xml:space="preserve"> আইডি</w:t>
      </w:r>
      <w:r>
        <w:rPr>
          <w:color w:val="000055"/>
        </w:rPr>
        <w:t xml:space="preserve"> কার্ড</w:t>
      </w:r>
      <w:r>
        <w:rPr>
          <w:color w:val="4A0000"/>
        </w:rPr>
        <w:t xml:space="preserve"> দিয়ে</w:t>
      </w:r>
      <w:r>
        <w:rPr>
          <w:color w:val="000073"/>
        </w:rPr>
        <w:t xml:space="preserve"> কয়টা</w:t>
      </w:r>
      <w:r>
        <w:rPr>
          <w:color w:val="000037"/>
        </w:rPr>
        <w:t xml:space="preserve"> একাউন্ট</w:t>
      </w:r>
      <w:r>
        <w:rPr>
          <w:color w:val="000069"/>
        </w:rPr>
        <w:t xml:space="preserve"> খুলা</w:t>
      </w:r>
      <w:r>
        <w:rPr>
          <w:color w:val="530000"/>
        </w:rPr>
        <w:t xml:space="preserve"> যায়</w:t>
      </w:r>
      <w:r>
        <w:br/>
      </w:r>
      <w:r>
        <w:rPr>
          <w:color w:val="000052"/>
        </w:rPr>
        <w:t xml:space="preserve"> nid</w:t>
      </w:r>
      <w:r>
        <w:rPr>
          <w:color w:val="580000"/>
        </w:rPr>
        <w:t xml:space="preserve"> diye</w:t>
      </w:r>
      <w:r>
        <w:rPr>
          <w:color w:val="000089"/>
        </w:rPr>
        <w:t xml:space="preserve"> koita</w:t>
      </w:r>
      <w:r>
        <w:rPr>
          <w:color w:val="00006E"/>
        </w:rPr>
        <w:t xml:space="preserve"> acount</w:t>
      </w:r>
      <w:r>
        <w:rPr>
          <w:color w:val="000067"/>
        </w:rPr>
        <w:t xml:space="preserve"> khola</w:t>
      </w:r>
      <w:r>
        <w:rPr>
          <w:color w:val="00005E"/>
        </w:rPr>
        <w:t xml:space="preserve"> jabe</w:t>
      </w:r>
      <w:r>
        <w:br/>
      </w:r>
      <w:r>
        <w:rPr>
          <w:color w:val="000039"/>
        </w:rPr>
        <w:t xml:space="preserve"> nid</w:t>
      </w:r>
      <w:r>
        <w:rPr>
          <w:color w:val="000080"/>
        </w:rPr>
        <w:t xml:space="preserve"> corde</w:t>
      </w:r>
      <w:r>
        <w:rPr>
          <w:color w:val="000053"/>
        </w:rPr>
        <w:t xml:space="preserve"> deya</w:t>
      </w:r>
      <w:r>
        <w:rPr>
          <w:color w:val="000080"/>
        </w:rPr>
        <w:t xml:space="preserve"> tqa</w:t>
      </w:r>
      <w:r>
        <w:rPr>
          <w:color w:val="000021"/>
        </w:rPr>
        <w:t xml:space="preserve"> bkash</w:t>
      </w:r>
      <w:r>
        <w:rPr>
          <w:color w:val="000026"/>
        </w:rPr>
        <w:t xml:space="preserve"> account</w:t>
      </w:r>
      <w:r>
        <w:rPr>
          <w:color w:val="000066"/>
        </w:rPr>
        <w:t xml:space="preserve"> creat</w:t>
      </w:r>
      <w:r>
        <w:rPr>
          <w:color w:val="00003A"/>
        </w:rPr>
        <w:t xml:space="preserve"> kora</w:t>
      </w:r>
      <w:r>
        <w:rPr>
          <w:color w:val="000048"/>
        </w:rPr>
        <w:t xml:space="preserve"> jai</w:t>
      </w:r>
      <w:r>
        <w:br/>
      </w:r>
      <w:r>
        <w:rPr>
          <w:color w:val="000062"/>
        </w:rPr>
        <w:t xml:space="preserve"> এনআইডি</w:t>
      </w:r>
      <w:r>
        <w:rPr>
          <w:color w:val="00009C"/>
        </w:rPr>
        <w:t xml:space="preserve"> দ্বিতীয়বার</w:t>
      </w:r>
      <w:r>
        <w:rPr>
          <w:color w:val="2D0000"/>
        </w:rPr>
        <w:t xml:space="preserve"> কি</w:t>
      </w:r>
      <w:r>
        <w:rPr>
          <w:color w:val="00006C"/>
        </w:rPr>
        <w:t xml:space="preserve"> রেজিস্ট্রেশন</w:t>
      </w:r>
      <w:r>
        <w:rPr>
          <w:color w:val="450000"/>
        </w:rPr>
        <w:t xml:space="preserve"> করা</w:t>
      </w:r>
      <w:r>
        <w:rPr>
          <w:color w:val="000062"/>
        </w:rPr>
        <w:t xml:space="preserve"> যায়</w:t>
      </w:r>
      <w:r>
        <w:rPr>
          <w:color w:val="000032"/>
        </w:rPr>
        <w:t xml:space="preserve"> না</w:t>
      </w:r>
      <w:r>
        <w:br/>
      </w:r>
      <w:r>
        <w:rPr>
          <w:color w:val="000069"/>
        </w:rPr>
        <w:t xml:space="preserve"> ak</w:t>
      </w:r>
      <w:r>
        <w:rPr>
          <w:color w:val="000031"/>
        </w:rPr>
        <w:t xml:space="preserve"> num</w:t>
      </w:r>
      <w:r>
        <w:rPr>
          <w:color w:val="690000"/>
        </w:rPr>
        <w:t xml:space="preserve"> dea</w:t>
      </w:r>
      <w:r>
        <w:rPr>
          <w:color w:val="00002D"/>
        </w:rPr>
        <w:t xml:space="preserve"> ki</w:t>
      </w:r>
      <w:r>
        <w:rPr>
          <w:color w:val="000079"/>
        </w:rPr>
        <w:t xml:space="preserve"> dui</w:t>
      </w:r>
      <w:r>
        <w:rPr>
          <w:color w:val="000038"/>
        </w:rPr>
        <w:t xml:space="preserve"> ta</w:t>
      </w:r>
      <w:r>
        <w:rPr>
          <w:color w:val="000042"/>
        </w:rPr>
        <w:t xml:space="preserve"> bikash</w:t>
      </w:r>
      <w:r>
        <w:rPr>
          <w:color w:val="00004E"/>
        </w:rPr>
        <w:t xml:space="preserve"> id</w:t>
      </w:r>
      <w:r>
        <w:rPr>
          <w:color w:val="000053"/>
        </w:rPr>
        <w:t xml:space="preserve"> khola</w:t>
      </w:r>
      <w:r>
        <w:rPr>
          <w:color w:val="000029"/>
        </w:rPr>
        <w:t xml:space="preserve"> jai</w:t>
      </w:r>
      <w:r>
        <w:rPr>
          <w:color w:val="000069"/>
        </w:rPr>
        <w:t xml:space="preserve"> ak</w:t>
      </w:r>
      <w:r>
        <w:rPr>
          <w:color w:val="000021"/>
        </w:rPr>
        <w:t xml:space="preserve"> nid</w:t>
      </w:r>
      <w:r>
        <w:rPr>
          <w:color w:val="690000"/>
        </w:rPr>
        <w:t xml:space="preserve"> dea</w:t>
      </w:r>
      <w:r>
        <w:rPr>
          <w:color w:val="00002D"/>
        </w:rPr>
        <w:t xml:space="preserve"> ki</w:t>
      </w:r>
      <w:r>
        <w:rPr>
          <w:color w:val="000079"/>
        </w:rPr>
        <w:t xml:space="preserve"> dui</w:t>
      </w:r>
      <w:r>
        <w:rPr>
          <w:color w:val="000038"/>
        </w:rPr>
        <w:t xml:space="preserve"> ta</w:t>
      </w:r>
      <w:r>
        <w:rPr>
          <w:color w:val="000042"/>
        </w:rPr>
        <w:t xml:space="preserve"> bikash</w:t>
      </w:r>
      <w:r>
        <w:rPr>
          <w:color w:val="00004E"/>
        </w:rPr>
        <w:t xml:space="preserve"> id</w:t>
      </w:r>
      <w:r>
        <w:rPr>
          <w:color w:val="000053"/>
        </w:rPr>
        <w:t xml:space="preserve"> khola</w:t>
      </w:r>
      <w:r>
        <w:rPr>
          <w:color w:val="000029"/>
        </w:rPr>
        <w:t xml:space="preserve"> jai</w:t>
      </w:r>
      <w:r>
        <w:br/>
      </w:r>
      <w:r>
        <w:rPr>
          <w:color w:val="000060"/>
        </w:rPr>
        <w:t xml:space="preserve"> ekti</w:t>
      </w:r>
      <w:r>
        <w:rPr>
          <w:color w:val="000043"/>
        </w:rPr>
        <w:t xml:space="preserve"> nid</w:t>
      </w:r>
      <w:r>
        <w:rPr>
          <w:color w:val="480000"/>
        </w:rPr>
        <w:t xml:space="preserve"> diye</w:t>
      </w:r>
      <w:r>
        <w:rPr>
          <w:color w:val="000071"/>
        </w:rPr>
        <w:t xml:space="preserve"> koita</w:t>
      </w:r>
      <w:r>
        <w:rPr>
          <w:color w:val="000027"/>
        </w:rPr>
        <w:t xml:space="preserve"> bkash</w:t>
      </w:r>
      <w:r>
        <w:rPr>
          <w:color w:val="000043"/>
        </w:rPr>
        <w:t xml:space="preserve"> app</w:t>
      </w:r>
      <w:r>
        <w:rPr>
          <w:color w:val="000055"/>
        </w:rPr>
        <w:t xml:space="preserve"> khola</w:t>
      </w:r>
      <w:r>
        <w:rPr>
          <w:color w:val="000000"/>
        </w:rPr>
        <w:t xml:space="preserve"> possible</w:t>
      </w:r>
      <w:r>
        <w:rPr>
          <w:color w:val="350000"/>
        </w:rPr>
        <w:t xml:space="preserve"> i</w:t>
      </w:r>
      <w:r>
        <w:rPr>
          <w:color w:val="000079"/>
        </w:rPr>
        <w:t xml:space="preserve"> mean</w:t>
      </w:r>
      <w:r>
        <w:rPr>
          <w:color w:val="00002C"/>
        </w:rPr>
        <w:t xml:space="preserve"> account</w:t>
      </w:r>
      <w:r>
        <w:br/>
      </w:r>
      <w:r>
        <w:rPr>
          <w:color w:val="000000"/>
        </w:rPr>
        <w:t xml:space="preserve"> ti</w:t>
      </w:r>
      <w:r>
        <w:rPr>
          <w:color w:val="00004D"/>
        </w:rPr>
        <w:t xml:space="preserve"> nid</w:t>
      </w:r>
      <w:r>
        <w:rPr>
          <w:color w:val="530000"/>
        </w:rPr>
        <w:t xml:space="preserve"> diye</w:t>
      </w:r>
      <w:r>
        <w:rPr>
          <w:color w:val="00009B"/>
        </w:rPr>
        <w:t xml:space="preserve"> koiti</w:t>
      </w:r>
      <w:r>
        <w:rPr>
          <w:color w:val="00002D"/>
        </w:rPr>
        <w:t xml:space="preserve"> bkash</w:t>
      </w:r>
      <w:r>
        <w:rPr>
          <w:color w:val="000033"/>
        </w:rPr>
        <w:t xml:space="preserve"> account</w:t>
      </w:r>
      <w:r>
        <w:rPr>
          <w:color w:val="000056"/>
        </w:rPr>
        <w:t xml:space="preserve"> open</w:t>
      </w:r>
      <w:r>
        <w:rPr>
          <w:color w:val="00004E"/>
        </w:rPr>
        <w:t xml:space="preserve"> kora</w:t>
      </w:r>
      <w:r>
        <w:rPr>
          <w:color w:val="000061"/>
        </w:rPr>
        <w:t xml:space="preserve"> jai</w:t>
      </w:r>
      <w:r>
        <w:br/>
      </w:r>
      <w:r>
        <w:rPr>
          <w:color w:val="00007C"/>
        </w:rPr>
        <w:t xml:space="preserve"> akti</w:t>
      </w:r>
      <w:r>
        <w:rPr>
          <w:color w:val="000056"/>
        </w:rPr>
        <w:t xml:space="preserve"> nid</w:t>
      </w:r>
      <w:r>
        <w:rPr>
          <w:color w:val="000063"/>
        </w:rPr>
        <w:t xml:space="preserve"> ti</w:t>
      </w:r>
      <w:r>
        <w:rPr>
          <w:color w:val="000032"/>
        </w:rPr>
        <w:t xml:space="preserve"> bkash</w:t>
      </w:r>
      <w:r>
        <w:rPr>
          <w:color w:val="000039"/>
        </w:rPr>
        <w:t xml:space="preserve"> account</w:t>
      </w:r>
      <w:r>
        <w:rPr>
          <w:color w:val="00005F"/>
        </w:rPr>
        <w:t xml:space="preserve"> open</w:t>
      </w:r>
      <w:r>
        <w:rPr>
          <w:color w:val="000056"/>
        </w:rPr>
        <w:t xml:space="preserve"> kora</w:t>
      </w:r>
      <w:r>
        <w:rPr>
          <w:color w:val="000062"/>
        </w:rPr>
        <w:t xml:space="preserve"> jabe</w:t>
      </w:r>
      <w:r>
        <w:br/>
      </w:r>
      <w:r>
        <w:rPr>
          <w:color w:val="880000"/>
        </w:rPr>
        <w:t xml:space="preserve"> শুভ</w:t>
      </w:r>
      <w:r>
        <w:rPr>
          <w:color w:val="000000"/>
        </w:rPr>
        <w:t xml:space="preserve"> সকাল</w:t>
      </w:r>
      <w:r>
        <w:rPr>
          <w:color w:val="000000"/>
        </w:rPr>
        <w:t xml:space="preserve"> আচ্ছা</w:t>
      </w:r>
      <w:r>
        <w:rPr>
          <w:color w:val="000000"/>
        </w:rPr>
        <w:t xml:space="preserve"> বর্তমানে</w:t>
      </w:r>
      <w:r>
        <w:rPr>
          <w:color w:val="000044"/>
        </w:rPr>
        <w:t xml:space="preserve"> একটা</w:t>
      </w:r>
      <w:r>
        <w:rPr>
          <w:color w:val="000052"/>
        </w:rPr>
        <w:t xml:space="preserve"> আইডি</w:t>
      </w:r>
      <w:r>
        <w:rPr>
          <w:color w:val="000052"/>
        </w:rPr>
        <w:t xml:space="preserve"> কার্ড</w:t>
      </w:r>
      <w:r>
        <w:rPr>
          <w:color w:val="470000"/>
        </w:rPr>
        <w:t xml:space="preserve"> দিয়ে</w:t>
      </w:r>
      <w:r>
        <w:rPr>
          <w:color w:val="00006E"/>
        </w:rPr>
        <w:t xml:space="preserve"> কয়টা</w:t>
      </w:r>
      <w:r>
        <w:rPr>
          <w:color w:val="000029"/>
        </w:rPr>
        <w:t xml:space="preserve"> বিকাশ</w:t>
      </w:r>
      <w:r>
        <w:rPr>
          <w:color w:val="000035"/>
        </w:rPr>
        <w:t xml:space="preserve"> একাউন্ট</w:t>
      </w:r>
      <w:r>
        <w:rPr>
          <w:color w:val="00004F"/>
        </w:rPr>
        <w:t xml:space="preserve"> খোলা</w:t>
      </w:r>
      <w:r>
        <w:rPr>
          <w:color w:val="000000"/>
        </w:rPr>
        <w:t xml:space="preserve"> যাই</w:t>
      </w:r>
      <w:r>
        <w:br/>
      </w:r>
      <w:r>
        <w:rPr>
          <w:color w:val="350000"/>
        </w:rPr>
        <w:t xml:space="preserve"> amr</w:t>
      </w:r>
      <w:r>
        <w:rPr>
          <w:color w:val="000046"/>
        </w:rPr>
        <w:t xml:space="preserve"> id</w:t>
      </w:r>
      <w:r>
        <w:rPr>
          <w:color w:val="00007B"/>
        </w:rPr>
        <w:t xml:space="preserve"> curd</w:t>
      </w:r>
      <w:r>
        <w:rPr>
          <w:color w:val="000055"/>
        </w:rPr>
        <w:t xml:space="preserve"> dia</w:t>
      </w:r>
      <w:r>
        <w:rPr>
          <w:color w:val="730000"/>
        </w:rPr>
        <w:t xml:space="preserve"> ektai</w:t>
      </w:r>
      <w:r>
        <w:rPr>
          <w:color w:val="000047"/>
        </w:rPr>
        <w:t xml:space="preserve"> bikas</w:t>
      </w:r>
      <w:r>
        <w:rPr>
          <w:color w:val="00004A"/>
        </w:rPr>
        <w:t xml:space="preserve"> khola</w:t>
      </w:r>
      <w:r>
        <w:rPr>
          <w:color w:val="00004C"/>
        </w:rPr>
        <w:t xml:space="preserve"> r</w:t>
      </w:r>
      <w:r>
        <w:rPr>
          <w:color w:val="00004A"/>
        </w:rPr>
        <w:t xml:space="preserve"> khola</w:t>
      </w:r>
      <w:r>
        <w:rPr>
          <w:color w:val="000044"/>
        </w:rPr>
        <w:t xml:space="preserve"> jabe</w:t>
      </w:r>
      <w:r>
        <w:br/>
      </w:r>
      <w:r>
        <w:rPr>
          <w:color w:val="00006E"/>
        </w:rPr>
        <w:t xml:space="preserve"> একই</w:t>
      </w:r>
      <w:r>
        <w:rPr>
          <w:color w:val="00005F"/>
        </w:rPr>
        <w:t xml:space="preserve"> এন</w:t>
      </w:r>
      <w:r>
        <w:rPr>
          <w:color w:val="00004D"/>
        </w:rPr>
        <w:t xml:space="preserve"> আইডি</w:t>
      </w:r>
      <w:r>
        <w:rPr>
          <w:color w:val="420000"/>
        </w:rPr>
        <w:t xml:space="preserve"> দিয়ে</w:t>
      </w:r>
      <w:r>
        <w:rPr>
          <w:color w:val="2B0000"/>
        </w:rPr>
        <w:t xml:space="preserve"> কি</w:t>
      </w:r>
      <w:r>
        <w:rPr>
          <w:color w:val="00003F"/>
        </w:rPr>
        <w:t xml:space="preserve"> বিকাশে</w:t>
      </w:r>
      <w:r>
        <w:rPr>
          <w:color w:val="00007E"/>
        </w:rPr>
        <w:t xml:space="preserve"> দুটো</w:t>
      </w:r>
      <w:r>
        <w:rPr>
          <w:color w:val="00003C"/>
        </w:rPr>
        <w:t xml:space="preserve"> নাম্বারে</w:t>
      </w:r>
      <w:r>
        <w:rPr>
          <w:color w:val="000031"/>
        </w:rPr>
        <w:t xml:space="preserve"> একাউন্ট</w:t>
      </w:r>
      <w:r>
        <w:rPr>
          <w:color w:val="000049"/>
        </w:rPr>
        <w:t xml:space="preserve"> খোলা</w:t>
      </w:r>
      <w:r>
        <w:rPr>
          <w:color w:val="000000"/>
        </w:rPr>
        <w:t xml:space="preserve"> যাই</w:t>
      </w:r>
      <w:r>
        <w:br/>
      </w:r>
      <w:r>
        <w:rPr>
          <w:color w:val="300000"/>
        </w:rPr>
        <w:t xml:space="preserve"> আমার</w:t>
      </w:r>
      <w:r>
        <w:rPr>
          <w:color w:val="00004E"/>
        </w:rPr>
        <w:t xml:space="preserve"> একটা</w:t>
      </w:r>
      <w:r>
        <w:rPr>
          <w:color w:val="00007A"/>
        </w:rPr>
        <w:t xml:space="preserve"> একাউন্ট</w:t>
      </w:r>
      <w:r>
        <w:rPr>
          <w:color w:val="000000"/>
        </w:rPr>
        <w:t xml:space="preserve"> আছে</w:t>
      </w:r>
      <w:r>
        <w:rPr>
          <w:color w:val="000097"/>
        </w:rPr>
        <w:t xml:space="preserve"> আরেকটি</w:t>
      </w:r>
      <w:r>
        <w:rPr>
          <w:color w:val="00007A"/>
        </w:rPr>
        <w:t xml:space="preserve"> একাউন্ট</w:t>
      </w:r>
      <w:r>
        <w:rPr>
          <w:color w:val="000055"/>
        </w:rPr>
        <w:t xml:space="preserve"> খুলতে</w:t>
      </w:r>
      <w:r>
        <w:rPr>
          <w:color w:val="000000"/>
        </w:rPr>
        <w:t xml:space="preserve"> চাই</w:t>
      </w:r>
      <w:r>
        <w:rPr>
          <w:color w:val="440000"/>
        </w:rPr>
        <w:t xml:space="preserve"> কিন্তু</w:t>
      </w:r>
      <w:r>
        <w:rPr>
          <w:color w:val="000052"/>
        </w:rPr>
        <w:t xml:space="preserve"> হচ্ছে</w:t>
      </w:r>
      <w:r>
        <w:rPr>
          <w:color w:val="000000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3F"/>
        </w:rPr>
        <w:t xml:space="preserve"> এন</w:t>
      </w:r>
      <w:r>
        <w:rPr>
          <w:color w:val="000043"/>
        </w:rPr>
        <w:t xml:space="preserve"> আই</w:t>
      </w:r>
      <w:r>
        <w:rPr>
          <w:color w:val="000046"/>
        </w:rPr>
        <w:t xml:space="preserve"> ডি</w:t>
      </w:r>
      <w:r>
        <w:rPr>
          <w:color w:val="000085"/>
        </w:rPr>
        <w:t xml:space="preserve"> কাড</w:t>
      </w:r>
      <w:r>
        <w:rPr>
          <w:color w:val="570000"/>
        </w:rPr>
        <w:t xml:space="preserve"> দিয়ে</w:t>
      </w:r>
      <w:r>
        <w:rPr>
          <w:color w:val="000041"/>
        </w:rPr>
        <w:t xml:space="preserve"> একাউন্ট</w:t>
      </w:r>
      <w:r>
        <w:rPr>
          <w:color w:val="000000"/>
        </w:rPr>
        <w:t xml:space="preserve"> খুললে</w:t>
      </w:r>
      <w:r>
        <w:rPr>
          <w:color w:val="00003E"/>
        </w:rPr>
        <w:t xml:space="preserve"> পরে</w:t>
      </w:r>
      <w:r>
        <w:rPr>
          <w:color w:val="390000"/>
        </w:rPr>
        <w:t xml:space="preserve"> কি</w:t>
      </w:r>
      <w:r>
        <w:rPr>
          <w:color w:val="000050"/>
        </w:rPr>
        <w:t xml:space="preserve"> স্মার্ট</w:t>
      </w:r>
      <w:r>
        <w:rPr>
          <w:color w:val="000085"/>
        </w:rPr>
        <w:t xml:space="preserve"> কাড</w:t>
      </w:r>
      <w:r>
        <w:rPr>
          <w:color w:val="570000"/>
        </w:rPr>
        <w:t xml:space="preserve"> দিয়ে</w:t>
      </w:r>
      <w:r>
        <w:rPr>
          <w:color w:val="390000"/>
        </w:rPr>
        <w:t xml:space="preserve"> ও</w:t>
      </w:r>
      <w:r>
        <w:rPr>
          <w:color w:val="390000"/>
        </w:rPr>
        <w:t xml:space="preserve"> কি</w:t>
      </w:r>
      <w:r>
        <w:rPr>
          <w:color w:val="000041"/>
        </w:rPr>
        <w:t xml:space="preserve"> একাউন্ট</w:t>
      </w:r>
      <w:r>
        <w:rPr>
          <w:color w:val="00002D"/>
        </w:rPr>
        <w:t xml:space="preserve"> খুলতে</w:t>
      </w:r>
      <w:r>
        <w:rPr>
          <w:color w:val="000033"/>
        </w:rPr>
        <w:t xml:space="preserve"> পারবো</w:t>
      </w:r>
      <w:r>
        <w:br/>
      </w:r>
      <w:r>
        <w:rPr>
          <w:color w:val="000041"/>
        </w:rPr>
        <w:t xml:space="preserve"> একটি</w:t>
      </w:r>
      <w:r>
        <w:rPr>
          <w:color w:val="000085"/>
        </w:rPr>
        <w:t xml:space="preserve"> আইডিকাড</w:t>
      </w:r>
      <w:r>
        <w:rPr>
          <w:color w:val="4F0000"/>
        </w:rPr>
        <w:t xml:space="preserve"> দিয়ে</w:t>
      </w:r>
      <w:r>
        <w:rPr>
          <w:color w:val="000073"/>
        </w:rPr>
        <w:t xml:space="preserve"> কয়টি</w:t>
      </w:r>
      <w:r>
        <w:rPr>
          <w:color w:val="000022"/>
        </w:rPr>
        <w:t xml:space="preserve"> বিকাশ</w:t>
      </w:r>
      <w:r>
        <w:rPr>
          <w:color w:val="000042"/>
        </w:rPr>
        <w:t xml:space="preserve"> খোলা</w:t>
      </w:r>
      <w:r>
        <w:rPr>
          <w:color w:val="000085"/>
        </w:rPr>
        <w:t xml:space="preserve"> জায়</w:t>
      </w:r>
      <w:r>
        <w:br/>
      </w:r>
      <w:r>
        <w:rPr>
          <w:color w:val="2B0000"/>
        </w:rPr>
        <w:t xml:space="preserve"> ami</w:t>
      </w:r>
      <w:r>
        <w:rPr>
          <w:color w:val="00002D"/>
        </w:rPr>
        <w:t xml:space="preserve"> ki</w:t>
      </w:r>
      <w:r>
        <w:rPr>
          <w:color w:val="000057"/>
        </w:rPr>
        <w:t xml:space="preserve"> onno</w:t>
      </w:r>
      <w:r>
        <w:rPr>
          <w:color w:val="000042"/>
        </w:rPr>
        <w:t xml:space="preserve"> nid</w:t>
      </w:r>
      <w:r>
        <w:rPr>
          <w:color w:val="000092"/>
        </w:rPr>
        <w:t xml:space="preserve"> dire</w:t>
      </w:r>
      <w:r>
        <w:rPr>
          <w:color w:val="00002C"/>
        </w:rPr>
        <w:t xml:space="preserve"> account</w:t>
      </w:r>
      <w:r>
        <w:rPr>
          <w:color w:val="000086"/>
        </w:rPr>
        <w:t xml:space="preserve"> khul</w:t>
      </w:r>
      <w:r>
        <w:rPr>
          <w:color w:val="000038"/>
        </w:rPr>
        <w:t xml:space="preserve"> ta</w:t>
      </w:r>
      <w:r>
        <w:rPr>
          <w:color w:val="000040"/>
        </w:rPr>
        <w:t xml:space="preserve"> pabo</w:t>
      </w:r>
      <w:r>
        <w:br/>
      </w:r>
      <w:r>
        <w:rPr>
          <w:color w:val="1E0000"/>
        </w:rPr>
        <w:t xml:space="preserve"> আমার</w:t>
      </w:r>
      <w:r>
        <w:rPr>
          <w:color w:val="00003B"/>
        </w:rPr>
        <w:t xml:space="preserve"> আইডি</w:t>
      </w:r>
      <w:r>
        <w:rPr>
          <w:color w:val="00004E"/>
        </w:rPr>
        <w:t xml:space="preserve"> কাড</w:t>
      </w:r>
      <w:r>
        <w:rPr>
          <w:color w:val="330000"/>
        </w:rPr>
        <w:t xml:space="preserve"> দিয়ে</w:t>
      </w:r>
      <w:r>
        <w:rPr>
          <w:color w:val="00001D"/>
        </w:rPr>
        <w:t xml:space="preserve"> বিকাশ</w:t>
      </w:r>
      <w:r>
        <w:rPr>
          <w:color w:val="3C0000"/>
        </w:rPr>
        <w:t xml:space="preserve"> আগে</w:t>
      </w:r>
      <w:r>
        <w:rPr>
          <w:color w:val="000031"/>
        </w:rPr>
        <w:t xml:space="preserve"> একটা</w:t>
      </w:r>
      <w:r>
        <w:rPr>
          <w:color w:val="000047"/>
        </w:rPr>
        <w:t xml:space="preserve"> সিমে</w:t>
      </w:r>
      <w:r>
        <w:rPr>
          <w:color w:val="000053"/>
        </w:rPr>
        <w:t xml:space="preserve"> খুলছি</w:t>
      </w:r>
      <w:r>
        <w:rPr>
          <w:color w:val="480000"/>
        </w:rPr>
        <w:t xml:space="preserve"> বাট</w:t>
      </w:r>
      <w:r>
        <w:rPr>
          <w:color w:val="00002F"/>
        </w:rPr>
        <w:t xml:space="preserve"> এখন</w:t>
      </w:r>
      <w:r>
        <w:rPr>
          <w:color w:val="00005D"/>
        </w:rPr>
        <w:t xml:space="preserve"> আরেক</w:t>
      </w:r>
      <w:r>
        <w:rPr>
          <w:color w:val="000033"/>
        </w:rPr>
        <w:t xml:space="preserve"> টা</w:t>
      </w:r>
      <w:r>
        <w:rPr>
          <w:color w:val="00003B"/>
        </w:rPr>
        <w:t xml:space="preserve"> চালু</w:t>
      </w:r>
      <w:r>
        <w:rPr>
          <w:color w:val="000054"/>
        </w:rPr>
        <w:t xml:space="preserve"> হয়না</w:t>
      </w:r>
      <w:r>
        <w:rPr>
          <w:color w:val="000037"/>
        </w:rPr>
        <w:t xml:space="preserve"> কেনো</w:t>
      </w:r>
      <w:r>
        <w:br/>
      </w:r>
      <w:r>
        <w:rPr>
          <w:color w:val="250000"/>
        </w:rPr>
        <w:t xml:space="preserve"> ami</w:t>
      </w:r>
      <w:r>
        <w:rPr>
          <w:color w:val="000059"/>
        </w:rPr>
        <w:t xml:space="preserve"> janta</w:t>
      </w:r>
      <w:r>
        <w:rPr>
          <w:color w:val="00007C"/>
        </w:rPr>
        <w:t xml:space="preserve"> chicilm</w:t>
      </w:r>
      <w:r>
        <w:rPr>
          <w:color w:val="00003D"/>
        </w:rPr>
        <w:t xml:space="preserve"> akta</w:t>
      </w:r>
      <w:r>
        <w:rPr>
          <w:color w:val="000038"/>
        </w:rPr>
        <w:t xml:space="preserve"> nid</w:t>
      </w:r>
      <w:r>
        <w:rPr>
          <w:color w:val="000050"/>
        </w:rPr>
        <w:t xml:space="preserve"> dia</w:t>
      </w:r>
      <w:r>
        <w:rPr>
          <w:color w:val="00005B"/>
        </w:rPr>
        <w:t xml:space="preserve"> koyta</w:t>
      </w:r>
      <w:r>
        <w:rPr>
          <w:color w:val="00005B"/>
        </w:rPr>
        <w:t xml:space="preserve"> bekash</w:t>
      </w:r>
      <w:r>
        <w:rPr>
          <w:color w:val="000046"/>
        </w:rPr>
        <w:t xml:space="preserve"> khola</w:t>
      </w:r>
      <w:r>
        <w:rPr>
          <w:color w:val="450000"/>
        </w:rPr>
        <w:t xml:space="preserve"> jay</w:t>
      </w:r>
      <w:r>
        <w:br/>
      </w:r>
      <w:r>
        <w:rPr>
          <w:color w:val="2D0000"/>
        </w:rPr>
        <w:t xml:space="preserve"> আমি</w:t>
      </w:r>
      <w:r>
        <w:rPr>
          <w:color w:val="000051"/>
        </w:rPr>
        <w:t xml:space="preserve"> একটি</w:t>
      </w:r>
      <w:r>
        <w:rPr>
          <w:color w:val="00006C"/>
        </w:rPr>
        <w:t xml:space="preserve"> এন</w:t>
      </w:r>
      <w:r>
        <w:rPr>
          <w:color w:val="000057"/>
        </w:rPr>
        <w:t xml:space="preserve"> আইডি</w:t>
      </w:r>
      <w:r>
        <w:rPr>
          <w:color w:val="4B0000"/>
        </w:rPr>
        <w:t xml:space="preserve"> দিয়ে</w:t>
      </w:r>
      <w:r>
        <w:rPr>
          <w:color w:val="00007A"/>
        </w:rPr>
        <w:t xml:space="preserve"> কয়টি</w:t>
      </w:r>
      <w:r>
        <w:rPr>
          <w:color w:val="00002B"/>
        </w:rPr>
        <w:t xml:space="preserve"> বিকাশ</w:t>
      </w:r>
      <w:r>
        <w:rPr>
          <w:color w:val="00005B"/>
        </w:rPr>
        <w:t xml:space="preserve"> অ্যাকাউন্ট</w:t>
      </w:r>
      <w:r>
        <w:rPr>
          <w:color w:val="00004D"/>
        </w:rPr>
        <w:t xml:space="preserve"> খুলতে</w:t>
      </w:r>
      <w:r>
        <w:rPr>
          <w:color w:val="000000"/>
        </w:rPr>
        <w:t xml:space="preserve"> পারবো</w:t>
      </w:r>
      <w:r>
        <w:br/>
      </w:r>
      <w:r>
        <w:rPr>
          <w:color w:val="000053"/>
        </w:rPr>
        <w:t xml:space="preserve"> একটা</w:t>
      </w:r>
      <w:r>
        <w:rPr>
          <w:color w:val="000058"/>
        </w:rPr>
        <w:t xml:space="preserve"> nid</w:t>
      </w:r>
      <w:r>
        <w:rPr>
          <w:color w:val="000064"/>
        </w:rPr>
        <w:t xml:space="preserve"> কার্ড</w:t>
      </w:r>
      <w:r>
        <w:rPr>
          <w:color w:val="570000"/>
        </w:rPr>
        <w:t xml:space="preserve"> দিয়ে</w:t>
      </w:r>
      <w:r>
        <w:rPr>
          <w:color w:val="000088"/>
        </w:rPr>
        <w:t xml:space="preserve"> কয়টা</w:t>
      </w:r>
      <w:r>
        <w:rPr>
          <w:color w:val="000041"/>
        </w:rPr>
        <w:t xml:space="preserve"> একাউন্ট</w:t>
      </w:r>
      <w:r>
        <w:rPr>
          <w:color w:val="000061"/>
        </w:rPr>
        <w:t xml:space="preserve"> খোলা</w:t>
      </w:r>
      <w:r>
        <w:rPr>
          <w:color w:val="000000"/>
        </w:rPr>
        <w:t xml:space="preserve"> যায়</w:t>
      </w:r>
      <w:r>
        <w:br/>
      </w:r>
      <w:r>
        <w:rPr>
          <w:color w:val="000061"/>
        </w:rPr>
        <w:t xml:space="preserve"> akti</w:t>
      </w:r>
      <w:r>
        <w:rPr>
          <w:color w:val="000043"/>
        </w:rPr>
        <w:t xml:space="preserve"> nid</w:t>
      </w:r>
      <w:r>
        <w:rPr>
          <w:color w:val="000046"/>
        </w:rPr>
        <w:t xml:space="preserve"> card</w:t>
      </w:r>
      <w:r>
        <w:rPr>
          <w:color w:val="480000"/>
        </w:rPr>
        <w:t xml:space="preserve"> diye</w:t>
      </w:r>
      <w:r>
        <w:rPr>
          <w:color w:val="00002E"/>
        </w:rPr>
        <w:t xml:space="preserve"> ki</w:t>
      </w:r>
      <w:r>
        <w:rPr>
          <w:color w:val="00008C"/>
        </w:rPr>
        <w:t xml:space="preserve"> duiti</w:t>
      </w:r>
      <w:r>
        <w:rPr>
          <w:color w:val="00005A"/>
        </w:rPr>
        <w:t xml:space="preserve"> acount</w:t>
      </w:r>
      <w:r>
        <w:rPr>
          <w:color w:val="000043"/>
        </w:rPr>
        <w:t xml:space="preserve"> kora</w:t>
      </w:r>
      <w:r>
        <w:rPr>
          <w:color w:val="00004D"/>
        </w:rPr>
        <w:t xml:space="preserve"> jabe</w:t>
      </w:r>
      <w:r>
        <w:br/>
      </w:r>
      <w:r>
        <w:rPr>
          <w:color w:val="260000"/>
        </w:rPr>
        <w:t xml:space="preserve"> i</w:t>
      </w:r>
      <w:r>
        <w:rPr>
          <w:color w:val="000036"/>
        </w:rPr>
        <w:t xml:space="preserve"> want</w:t>
      </w:r>
      <w:r>
        <w:rPr>
          <w:color w:val="000028"/>
        </w:rPr>
        <w:t xml:space="preserve"> to</w:t>
      </w:r>
      <w:r>
        <w:rPr>
          <w:color w:val="000036"/>
        </w:rPr>
        <w:t xml:space="preserve"> open</w:t>
      </w:r>
      <w:r>
        <w:rPr>
          <w:color w:val="250000"/>
        </w:rPr>
        <w:t xml:space="preserve"> a</w:t>
      </w:r>
      <w:r>
        <w:rPr>
          <w:color w:val="000039"/>
        </w:rPr>
        <w:t xml:space="preserve"> new</w:t>
      </w:r>
      <w:r>
        <w:rPr>
          <w:color w:val="000020"/>
        </w:rPr>
        <w:t xml:space="preserve"> account</w:t>
      </w:r>
      <w:r>
        <w:rPr>
          <w:color w:val="450000"/>
        </w:rPr>
        <w:t xml:space="preserve"> by</w:t>
      </w:r>
      <w:r>
        <w:rPr>
          <w:color w:val="00009D"/>
        </w:rPr>
        <w:t xml:space="preserve"> using</w:t>
      </w:r>
      <w:r>
        <w:rPr>
          <w:color w:val="000053"/>
        </w:rPr>
        <w:t xml:space="preserve"> my</w:t>
      </w:r>
      <w:r>
        <w:rPr>
          <w:color w:val="00004D"/>
        </w:rPr>
        <w:t xml:space="preserve"> another</w:t>
      </w:r>
      <w:r>
        <w:rPr>
          <w:color w:val="000026"/>
        </w:rPr>
        <w:t xml:space="preserve"> number</w:t>
      </w:r>
      <w:r>
        <w:rPr>
          <w:color w:val="3D0000"/>
        </w:rPr>
        <w:t xml:space="preserve"> and</w:t>
      </w:r>
      <w:r>
        <w:rPr>
          <w:color w:val="00009D"/>
        </w:rPr>
        <w:t xml:space="preserve"> using</w:t>
      </w:r>
      <w:r>
        <w:rPr>
          <w:color w:val="000053"/>
        </w:rPr>
        <w:t xml:space="preserve"> my</w:t>
      </w:r>
      <w:r>
        <w:rPr>
          <w:color w:val="000030"/>
        </w:rPr>
        <w:t xml:space="preserve"> nid</w:t>
      </w:r>
      <w:r>
        <w:br/>
      </w:r>
      <w:r>
        <w:rPr>
          <w:color w:val="240000"/>
        </w:rPr>
        <w:t xml:space="preserve"> আমার</w:t>
      </w:r>
      <w:r>
        <w:rPr>
          <w:color w:val="0000CF"/>
        </w:rPr>
        <w:t xml:space="preserve"> দুইটা</w:t>
      </w:r>
      <w:r>
        <w:rPr>
          <w:color w:val="000055"/>
        </w:rPr>
        <w:t xml:space="preserve"> সিমে</w:t>
      </w:r>
      <w:r>
        <w:rPr>
          <w:color w:val="0000CF"/>
        </w:rPr>
        <w:t xml:space="preserve"> দুইটা</w:t>
      </w:r>
      <w:r>
        <w:rPr>
          <w:color w:val="000023"/>
        </w:rPr>
        <w:t xml:space="preserve"> বিকাশ</w:t>
      </w:r>
      <w:r>
        <w:rPr>
          <w:color w:val="000040"/>
        </w:rPr>
        <w:t xml:space="preserve"> খুলতে</w:t>
      </w:r>
      <w:r>
        <w:rPr>
          <w:color w:val="000000"/>
        </w:rPr>
        <w:t xml:space="preserve"> চাচ্ছি</w:t>
      </w:r>
      <w:r>
        <w:rPr>
          <w:color w:val="000000"/>
        </w:rPr>
        <w:t xml:space="preserve"> সেটা</w:t>
      </w:r>
      <w:r>
        <w:rPr>
          <w:color w:val="280000"/>
        </w:rPr>
        <w:t xml:space="preserve"> কি</w:t>
      </w:r>
      <w:r>
        <w:rPr>
          <w:color w:val="00004F"/>
        </w:rPr>
        <w:t xml:space="preserve"> পারব</w:t>
      </w:r>
      <w:r>
        <w:br/>
      </w:r>
      <w:r>
        <w:rPr>
          <w:color w:val="000025"/>
        </w:rPr>
        <w:t xml:space="preserve"> বিকাশ</w:t>
      </w:r>
      <w:r>
        <w:rPr>
          <w:color w:val="550000"/>
        </w:rPr>
        <w:t xml:space="preserve"> কি</w:t>
      </w:r>
      <w:r>
        <w:rPr>
          <w:color w:val="00003E"/>
        </w:rPr>
        <w:t xml:space="preserve"> একটা</w:t>
      </w:r>
      <w:r>
        <w:rPr>
          <w:color w:val="00004B"/>
        </w:rPr>
        <w:t xml:space="preserve"> আইডি</w:t>
      </w:r>
      <w:r>
        <w:rPr>
          <w:color w:val="00004A"/>
        </w:rPr>
        <w:t xml:space="preserve"> কার্ড</w:t>
      </w:r>
      <w:r>
        <w:rPr>
          <w:color w:val="410000"/>
        </w:rPr>
        <w:t xml:space="preserve"> দিয়ে</w:t>
      </w:r>
      <w:r>
        <w:rPr>
          <w:color w:val="000000"/>
        </w:rPr>
        <w:t xml:space="preserve"> টা</w:t>
      </w:r>
      <w:r>
        <w:rPr>
          <w:color w:val="000073"/>
        </w:rPr>
        <w:t xml:space="preserve"> একাধিক</w:t>
      </w:r>
      <w:r>
        <w:rPr>
          <w:color w:val="000030"/>
        </w:rPr>
        <w:t xml:space="preserve"> একাউন্ট</w:t>
      </w:r>
      <w:r>
        <w:rPr>
          <w:color w:val="00005B"/>
        </w:rPr>
        <w:t xml:space="preserve"> খুলা</w:t>
      </w:r>
      <w:r>
        <w:rPr>
          <w:color w:val="000070"/>
        </w:rPr>
        <w:t xml:space="preserve"> জায়</w:t>
      </w:r>
      <w:r>
        <w:rPr>
          <w:color w:val="550000"/>
        </w:rPr>
        <w:t xml:space="preserve"> কি</w:t>
      </w:r>
      <w:r>
        <w:br/>
      </w:r>
      <w:r>
        <w:rPr>
          <w:color w:val="00004D"/>
        </w:rPr>
        <w:t xml:space="preserve"> একটি</w:t>
      </w:r>
      <w:r>
        <w:rPr>
          <w:color w:val="000066"/>
        </w:rPr>
        <w:t xml:space="preserve"> এন</w:t>
      </w:r>
      <w:r>
        <w:rPr>
          <w:color w:val="000052"/>
        </w:rPr>
        <w:t xml:space="preserve"> আইডি</w:t>
      </w:r>
      <w:r>
        <w:rPr>
          <w:color w:val="460000"/>
        </w:rPr>
        <w:t xml:space="preserve"> দিয়ে</w:t>
      </w:r>
      <w:r>
        <w:rPr>
          <w:color w:val="000076"/>
        </w:rPr>
        <w:t xml:space="preserve"> দুইটা</w:t>
      </w:r>
      <w:r>
        <w:rPr>
          <w:color w:val="000028"/>
        </w:rPr>
        <w:t xml:space="preserve"> বিকাশ</w:t>
      </w:r>
      <w:r>
        <w:rPr>
          <w:color w:val="00004E"/>
        </w:rPr>
        <w:t xml:space="preserve"> খোলা</w:t>
      </w:r>
      <w:r>
        <w:rPr>
          <w:color w:val="00007A"/>
        </w:rPr>
        <w:t xml:space="preserve"> জায়</w:t>
      </w:r>
      <w:r>
        <w:br/>
      </w:r>
      <w:r>
        <w:rPr>
          <w:color w:val="000065"/>
        </w:rPr>
        <w:t xml:space="preserve"> akti</w:t>
      </w:r>
      <w:r>
        <w:rPr>
          <w:color w:val="000052"/>
        </w:rPr>
        <w:t xml:space="preserve"> id</w:t>
      </w:r>
      <w:r>
        <w:rPr>
          <w:color w:val="000049"/>
        </w:rPr>
        <w:t xml:space="preserve"> card</w:t>
      </w:r>
      <w:r>
        <w:rPr>
          <w:color w:val="00005C"/>
        </w:rPr>
        <w:t xml:space="preserve"> thake</w:t>
      </w:r>
      <w:r>
        <w:rPr>
          <w:color w:val="000082"/>
        </w:rPr>
        <w:t xml:space="preserve"> koyti</w:t>
      </w:r>
      <w:r>
        <w:rPr>
          <w:color w:val="000029"/>
        </w:rPr>
        <w:t xml:space="preserve"> bkash</w:t>
      </w:r>
      <w:r>
        <w:rPr>
          <w:color w:val="000057"/>
        </w:rPr>
        <w:t xml:space="preserve"> khola</w:t>
      </w:r>
      <w:r>
        <w:rPr>
          <w:color w:val="000057"/>
        </w:rPr>
        <w:t xml:space="preserve"> jai</w:t>
      </w:r>
      <w:r>
        <w:br/>
      </w:r>
      <w:r>
        <w:rPr>
          <w:color w:val="00006C"/>
        </w:rPr>
        <w:t xml:space="preserve"> ছার</w:t>
      </w:r>
      <w:r>
        <w:rPr>
          <w:color w:val="000020"/>
        </w:rPr>
        <w:t xml:space="preserve"> বিকাশ</w:t>
      </w:r>
      <w:r>
        <w:rPr>
          <w:color w:val="00004F"/>
        </w:rPr>
        <w:t xml:space="preserve"> এপ</w:t>
      </w:r>
      <w:r>
        <w:rPr>
          <w:color w:val="000029"/>
        </w:rPr>
        <w:t xml:space="preserve"> থেকে</w:t>
      </w:r>
      <w:r>
        <w:rPr>
          <w:color w:val="000067"/>
        </w:rPr>
        <w:t xml:space="preserve"> দুটি</w:t>
      </w:r>
      <w:r>
        <w:rPr>
          <w:color w:val="00005E"/>
        </w:rPr>
        <w:t xml:space="preserve"> একাউন</w:t>
      </w:r>
      <w:r>
        <w:rPr>
          <w:color w:val="00007D"/>
        </w:rPr>
        <w:t xml:space="preserve"> চালান</w:t>
      </w:r>
      <w:r>
        <w:rPr>
          <w:color w:val="00005E"/>
        </w:rPr>
        <w:t xml:space="preserve"> জাবে</w:t>
      </w:r>
      <w:r>
        <w:br/>
      </w:r>
      <w:r>
        <w:rPr>
          <w:color w:val="00003E"/>
        </w:rPr>
        <w:t xml:space="preserve"> একটি</w:t>
      </w:r>
      <w:r>
        <w:rPr>
          <w:color w:val="000051"/>
        </w:rPr>
        <w:t xml:space="preserve"> এনআইডি</w:t>
      </w:r>
      <w:r>
        <w:rPr>
          <w:color w:val="000042"/>
        </w:rPr>
        <w:t xml:space="preserve"> কার্ড</w:t>
      </w:r>
      <w:r>
        <w:rPr>
          <w:color w:val="390000"/>
        </w:rPr>
        <w:t xml:space="preserve"> দিয়ে</w:t>
      </w:r>
      <w:r>
        <w:rPr>
          <w:color w:val="4A0000"/>
        </w:rPr>
        <w:t xml:space="preserve"> কী</w:t>
      </w:r>
      <w:r>
        <w:rPr>
          <w:color w:val="00007B"/>
        </w:rPr>
        <w:t xml:space="preserve"> কোনোভাবেই</w:t>
      </w:r>
      <w:r>
        <w:rPr>
          <w:color w:val="00006B"/>
        </w:rPr>
        <w:t xml:space="preserve"> দুইটি</w:t>
      </w:r>
      <w:r>
        <w:rPr>
          <w:color w:val="000021"/>
        </w:rPr>
        <w:t xml:space="preserve"> বিকাশ</w:t>
      </w:r>
      <w:r>
        <w:rPr>
          <w:color w:val="00002A"/>
        </w:rPr>
        <w:t xml:space="preserve"> একাউন্ট</w:t>
      </w:r>
      <w:r>
        <w:rPr>
          <w:color w:val="00003F"/>
        </w:rPr>
        <w:t xml:space="preserve"> খোলা</w:t>
      </w:r>
      <w:r>
        <w:rPr>
          <w:color w:val="000055"/>
        </w:rPr>
        <w:t xml:space="preserve"> সম্ভব</w:t>
      </w:r>
      <w:r>
        <w:rPr>
          <w:color w:val="000000"/>
        </w:rPr>
        <w:t xml:space="preserve"> নয়</w:t>
      </w:r>
      <w:r>
        <w:br/>
      </w:r>
      <w:r>
        <w:rPr>
          <w:color w:val="00006F"/>
        </w:rPr>
        <w:t xml:space="preserve"> nid</w:t>
      </w:r>
      <w:r>
        <w:rPr>
          <w:color w:val="000075"/>
        </w:rPr>
        <w:t xml:space="preserve"> card</w:t>
      </w:r>
      <w:r>
        <w:rPr>
          <w:color w:val="00006F"/>
        </w:rPr>
        <w:t xml:space="preserve"> nid</w:t>
      </w:r>
      <w:r>
        <w:rPr>
          <w:color w:val="00005D"/>
        </w:rPr>
        <w:t xml:space="preserve"> smart</w:t>
      </w:r>
      <w:r>
        <w:rPr>
          <w:color w:val="000075"/>
        </w:rPr>
        <w:t xml:space="preserve"> card</w:t>
      </w:r>
      <w:r>
        <w:rPr>
          <w:color w:val="4F0000"/>
        </w:rPr>
        <w:t xml:space="preserve"> diya</w:t>
      </w:r>
      <w:r>
        <w:rPr>
          <w:color w:val="000026"/>
        </w:rPr>
        <w:t xml:space="preserve"> ki</w:t>
      </w:r>
      <w:r>
        <w:rPr>
          <w:color w:val="000060"/>
        </w:rPr>
        <w:t xml:space="preserve"> two</w:t>
      </w:r>
      <w:r>
        <w:rPr>
          <w:color w:val="000020"/>
        </w:rPr>
        <w:t xml:space="preserve"> bkash</w:t>
      </w:r>
      <w:r>
        <w:rPr>
          <w:color w:val="00003E"/>
        </w:rPr>
        <w:t xml:space="preserve"> open</w:t>
      </w:r>
      <w:r>
        <w:rPr>
          <w:color w:val="000038"/>
        </w:rPr>
        <w:t xml:space="preserve"> kora</w:t>
      </w:r>
      <w:r>
        <w:rPr>
          <w:color w:val="000045"/>
        </w:rPr>
        <w:t xml:space="preserve"> jai</w:t>
      </w:r>
      <w:r>
        <w:rPr>
          <w:color w:val="000026"/>
        </w:rPr>
        <w:t xml:space="preserve"> ki</w:t>
      </w:r>
      <w:r>
        <w:br/>
      </w:r>
      <w:r>
        <w:rPr>
          <w:color w:val="0000B9"/>
        </w:rPr>
        <w:t xml:space="preserve"> ake</w:t>
      </w:r>
      <w:r>
        <w:rPr>
          <w:color w:val="00007B"/>
        </w:rPr>
        <w:t xml:space="preserve"> name</w:t>
      </w:r>
      <w:r>
        <w:rPr>
          <w:color w:val="000047"/>
        </w:rPr>
        <w:t xml:space="preserve"> ta</w:t>
      </w:r>
      <w:r>
        <w:rPr>
          <w:color w:val="000037"/>
        </w:rPr>
        <w:t xml:space="preserve"> account</w:t>
      </w:r>
      <w:r>
        <w:rPr>
          <w:color w:val="000054"/>
        </w:rPr>
        <w:t xml:space="preserve"> kora</w:t>
      </w:r>
      <w:r>
        <w:rPr>
          <w:color w:val="000000"/>
        </w:rPr>
        <w:t xml:space="preserve"> jabe</w:t>
      </w:r>
      <w:r>
        <w:br/>
      </w:r>
      <w:r>
        <w:rPr>
          <w:color w:val="00007A"/>
        </w:rPr>
        <w:t xml:space="preserve"> ek</w:t>
      </w:r>
      <w:r>
        <w:rPr>
          <w:color w:val="00007D"/>
        </w:rPr>
        <w:t xml:space="preserve"> ta</w:t>
      </w:r>
      <w:r>
        <w:rPr>
          <w:color w:val="000049"/>
        </w:rPr>
        <w:t xml:space="preserve"> nid</w:t>
      </w:r>
      <w:r>
        <w:rPr>
          <w:color w:val="4F0000"/>
        </w:rPr>
        <w:t xml:space="preserve"> diye</w:t>
      </w:r>
      <w:r>
        <w:rPr>
          <w:color w:val="000032"/>
        </w:rPr>
        <w:t xml:space="preserve"> ki</w:t>
      </w:r>
      <w:r>
        <w:rPr>
          <w:color w:val="00007D"/>
        </w:rPr>
        <w:t xml:space="preserve"> ta</w:t>
      </w:r>
      <w:r>
        <w:rPr>
          <w:color w:val="00003A"/>
        </w:rPr>
        <w:t xml:space="preserve"> number</w:t>
      </w:r>
      <w:r>
        <w:rPr>
          <w:color w:val="00003C"/>
        </w:rPr>
        <w:t xml:space="preserve"> e</w:t>
      </w:r>
      <w:r>
        <w:rPr>
          <w:color w:val="00002B"/>
        </w:rPr>
        <w:t xml:space="preserve"> bkash</w:t>
      </w:r>
      <w:r>
        <w:rPr>
          <w:color w:val="000031"/>
        </w:rPr>
        <w:t xml:space="preserve"> account</w:t>
      </w:r>
      <w:r>
        <w:rPr>
          <w:color w:val="00005C"/>
        </w:rPr>
        <w:t xml:space="preserve"> khola</w:t>
      </w:r>
      <w:r>
        <w:rPr>
          <w:color w:val="000000"/>
        </w:rPr>
        <w:t xml:space="preserve"> jabe</w:t>
      </w:r>
      <w:r>
        <w:br/>
      </w:r>
      <w:r>
        <w:rPr>
          <w:color w:val="490000"/>
        </w:rPr>
        <w:t xml:space="preserve"> vai</w:t>
      </w:r>
      <w:r>
        <w:rPr>
          <w:color w:val="000043"/>
        </w:rPr>
        <w:t xml:space="preserve"> akta</w:t>
      </w:r>
      <w:r>
        <w:rPr>
          <w:color w:val="000049"/>
        </w:rPr>
        <w:t xml:space="preserve"> id</w:t>
      </w:r>
      <w:r>
        <w:rPr>
          <w:color w:val="000040"/>
        </w:rPr>
        <w:t xml:space="preserve"> card</w:t>
      </w:r>
      <w:r>
        <w:rPr>
          <w:color w:val="580000"/>
        </w:rPr>
        <w:t xml:space="preserve"> diya</w:t>
      </w:r>
      <w:r>
        <w:rPr>
          <w:color w:val="000077"/>
        </w:rPr>
        <w:t xml:space="preserve"> duita</w:t>
      </w:r>
      <w:r>
        <w:rPr>
          <w:color w:val="000062"/>
        </w:rPr>
        <w:t xml:space="preserve"> bks</w:t>
      </w:r>
      <w:r>
        <w:rPr>
          <w:color w:val="00004D"/>
        </w:rPr>
        <w:t xml:space="preserve"> khola</w:t>
      </w:r>
      <w:r>
        <w:rPr>
          <w:color w:val="4C0000"/>
        </w:rPr>
        <w:t xml:space="preserve"> jay</w:t>
      </w:r>
      <w:r>
        <w:rPr>
          <w:color w:val="00002A"/>
        </w:rPr>
        <w:t xml:space="preserve"> ki</w:t>
      </w:r>
      <w:r>
        <w:br/>
      </w:r>
      <w:r>
        <w:rPr>
          <w:color w:val="000058"/>
        </w:rPr>
        <w:t xml:space="preserve"> একটি</w:t>
      </w:r>
      <w:r>
        <w:rPr>
          <w:color w:val="000052"/>
        </w:rPr>
        <w:t xml:space="preserve"> nid</w:t>
      </w:r>
      <w:r>
        <w:rPr>
          <w:color w:val="510000"/>
        </w:rPr>
        <w:t xml:space="preserve"> দিয়ে</w:t>
      </w:r>
      <w:r>
        <w:rPr>
          <w:color w:val="690000"/>
        </w:rPr>
        <w:t xml:space="preserve"> কী</w:t>
      </w:r>
      <w:r>
        <w:rPr>
          <w:color w:val="000088"/>
        </w:rPr>
        <w:t xml:space="preserve"> দুইটা</w:t>
      </w:r>
      <w:r>
        <w:rPr>
          <w:color w:val="00002F"/>
        </w:rPr>
        <w:t xml:space="preserve"> বিকাশ</w:t>
      </w:r>
      <w:r>
        <w:rPr>
          <w:color w:val="00003C"/>
        </w:rPr>
        <w:t xml:space="preserve"> একাউন্ট</w:t>
      </w:r>
      <w:r>
        <w:rPr>
          <w:color w:val="00005A"/>
        </w:rPr>
        <w:t xml:space="preserve"> খোলা</w:t>
      </w:r>
      <w:r>
        <w:rPr>
          <w:color w:val="000000"/>
        </w:rPr>
        <w:t xml:space="preserve"> যায়</w:t>
      </w:r>
      <w:r>
        <w:br/>
      </w:r>
      <w:r>
        <w:rPr>
          <w:color w:val="000059"/>
        </w:rPr>
        <w:t xml:space="preserve"> akjoner</w:t>
      </w:r>
      <w:r>
        <w:rPr>
          <w:color w:val="000041"/>
        </w:rPr>
        <w:t xml:space="preserve"> name</w:t>
      </w:r>
      <w:r>
        <w:rPr>
          <w:color w:val="420000"/>
        </w:rPr>
        <w:t xml:space="preserve"> a</w:t>
      </w:r>
      <w:r>
        <w:rPr>
          <w:color w:val="000000"/>
        </w:rPr>
        <w:t xml:space="preserve"> ti</w:t>
      </w:r>
      <w:r>
        <w:rPr>
          <w:color w:val="000039"/>
        </w:rPr>
        <w:t xml:space="preserve"> registration</w:t>
      </w:r>
      <w:r>
        <w:rPr>
          <w:color w:val="000066"/>
        </w:rPr>
        <w:t xml:space="preserve"> sim</w:t>
      </w:r>
      <w:r>
        <w:rPr>
          <w:color w:val="000057"/>
        </w:rPr>
        <w:t xml:space="preserve"> cad</w:t>
      </w:r>
      <w:r>
        <w:rPr>
          <w:color w:val="450000"/>
        </w:rPr>
        <w:t xml:space="preserve"> se</w:t>
      </w:r>
      <w:r>
        <w:rPr>
          <w:color w:val="00003C"/>
        </w:rPr>
        <w:t xml:space="preserve"> ki</w:t>
      </w:r>
      <w:r>
        <w:rPr>
          <w:color w:val="420000"/>
        </w:rPr>
        <w:t xml:space="preserve"> sei</w:t>
      </w:r>
      <w:r>
        <w:rPr>
          <w:color w:val="000000"/>
        </w:rPr>
        <w:t xml:space="preserve"> ta</w:t>
      </w:r>
      <w:r>
        <w:rPr>
          <w:color w:val="000066"/>
        </w:rPr>
        <w:t xml:space="preserve"> sim</w:t>
      </w:r>
      <w:r>
        <w:rPr>
          <w:color w:val="420000"/>
        </w:rPr>
        <w:t xml:space="preserve"> a</w:t>
      </w:r>
      <w:r>
        <w:rPr>
          <w:color w:val="000000"/>
        </w:rPr>
        <w:t xml:space="preserve"> ta</w:t>
      </w:r>
      <w:r>
        <w:rPr>
          <w:color w:val="00002C"/>
        </w:rPr>
        <w:t xml:space="preserve"> nid</w:t>
      </w:r>
      <w:r>
        <w:rPr>
          <w:color w:val="4B0000"/>
        </w:rPr>
        <w:t xml:space="preserve"> die</w:t>
      </w:r>
      <w:r>
        <w:rPr>
          <w:color w:val="00003C"/>
        </w:rPr>
        <w:t xml:space="preserve"> ki</w:t>
      </w:r>
      <w:r>
        <w:rPr>
          <w:color w:val="000000"/>
        </w:rPr>
        <w:t xml:space="preserve"> ta</w:t>
      </w:r>
      <w:r>
        <w:rPr>
          <w:color w:val="00001D"/>
        </w:rPr>
        <w:t xml:space="preserve"> account</w:t>
      </w:r>
      <w:r>
        <w:rPr>
          <w:color w:val="000037"/>
        </w:rPr>
        <w:t xml:space="preserve"> khola</w:t>
      </w:r>
      <w:r>
        <w:rPr>
          <w:color w:val="000032"/>
        </w:rPr>
        <w:t xml:space="preserve"> jabe</w:t>
      </w:r>
      <w:r>
        <w:br/>
      </w:r>
      <w:r>
        <w:rPr>
          <w:color w:val="000065"/>
        </w:rPr>
        <w:t xml:space="preserve"> ekti</w:t>
      </w:r>
      <w:r>
        <w:rPr>
          <w:color w:val="000047"/>
        </w:rPr>
        <w:t xml:space="preserve"> nid</w:t>
      </w:r>
      <w:r>
        <w:rPr>
          <w:color w:val="00004A"/>
        </w:rPr>
        <w:t xml:space="preserve"> card</w:t>
      </w:r>
      <w:r>
        <w:rPr>
          <w:color w:val="4C0000"/>
        </w:rPr>
        <w:t xml:space="preserve"> diye</w:t>
      </w:r>
      <w:r>
        <w:rPr>
          <w:color w:val="00007A"/>
        </w:rPr>
        <w:t xml:space="preserve"> koy</w:t>
      </w:r>
      <w:r>
        <w:rPr>
          <w:color w:val="00003C"/>
        </w:rPr>
        <w:t xml:space="preserve"> ta</w:t>
      </w:r>
      <w:r>
        <w:rPr>
          <w:color w:val="000029"/>
        </w:rPr>
        <w:t xml:space="preserve"> bkash</w:t>
      </w:r>
      <w:r>
        <w:rPr>
          <w:color w:val="00002F"/>
        </w:rPr>
        <w:t xml:space="preserve"> account</w:t>
      </w:r>
      <w:r>
        <w:rPr>
          <w:color w:val="000059"/>
        </w:rPr>
        <w:t xml:space="preserve"> khola</w:t>
      </w:r>
      <w:r>
        <w:rPr>
          <w:color w:val="580000"/>
        </w:rPr>
        <w:t xml:space="preserve"> jay</w:t>
      </w:r>
      <w:r>
        <w:br/>
      </w:r>
      <w:r>
        <w:rPr>
          <w:color w:val="5D0000"/>
        </w:rPr>
        <w:t xml:space="preserve"> apu</w:t>
      </w:r>
      <w:r>
        <w:rPr>
          <w:color w:val="000047"/>
        </w:rPr>
        <w:t xml:space="preserve"> akta</w:t>
      </w:r>
      <w:r>
        <w:rPr>
          <w:color w:val="00004F"/>
        </w:rPr>
        <w:t xml:space="preserve"> mobile</w:t>
      </w:r>
      <w:r>
        <w:rPr>
          <w:color w:val="00005C"/>
        </w:rPr>
        <w:t xml:space="preserve"> dia</w:t>
      </w:r>
      <w:r>
        <w:rPr>
          <w:color w:val="00002C"/>
        </w:rPr>
        <w:t xml:space="preserve"> ki</w:t>
      </w:r>
      <w:r>
        <w:rPr>
          <w:color w:val="00008F"/>
        </w:rPr>
        <w:t xml:space="preserve"> akadik</w:t>
      </w:r>
      <w:r>
        <w:rPr>
          <w:color w:val="000026"/>
        </w:rPr>
        <w:t xml:space="preserve"> bkash</w:t>
      </w:r>
      <w:r>
        <w:rPr>
          <w:color w:val="000051"/>
        </w:rPr>
        <w:t xml:space="preserve"> khola</w:t>
      </w:r>
      <w:r>
        <w:rPr>
          <w:color w:val="00004A"/>
        </w:rPr>
        <w:t xml:space="preserve"> jabe</w:t>
      </w:r>
      <w:r>
        <w:br/>
      </w:r>
      <w:r>
        <w:rPr>
          <w:color w:val="420000"/>
        </w:rPr>
        <w:t xml:space="preserve"> sir</w:t>
      </w:r>
      <w:r>
        <w:rPr>
          <w:color w:val="380000"/>
        </w:rPr>
        <w:t xml:space="preserve"> amr</w:t>
      </w:r>
      <w:r>
        <w:rPr>
          <w:color w:val="000000"/>
        </w:rPr>
        <w:t xml:space="preserve"> ta</w:t>
      </w:r>
      <w:r>
        <w:rPr>
          <w:color w:val="000025"/>
        </w:rPr>
        <w:t xml:space="preserve"> bkash</w:t>
      </w:r>
      <w:r>
        <w:rPr>
          <w:color w:val="000054"/>
        </w:rPr>
        <w:t xml:space="preserve"> account</w:t>
      </w:r>
      <w:r>
        <w:rPr>
          <w:color w:val="00003E"/>
        </w:rPr>
        <w:t xml:space="preserve"> ase</w:t>
      </w:r>
      <w:r>
        <w:rPr>
          <w:color w:val="000084"/>
        </w:rPr>
        <w:t xml:space="preserve"> bashar</w:t>
      </w:r>
      <w:r>
        <w:rPr>
          <w:color w:val="000032"/>
        </w:rPr>
        <w:t xml:space="preserve"> number</w:t>
      </w:r>
      <w:r>
        <w:rPr>
          <w:color w:val="000034"/>
        </w:rPr>
        <w:t xml:space="preserve"> e</w:t>
      </w:r>
      <w:r>
        <w:rPr>
          <w:color w:val="000051"/>
        </w:rPr>
        <w:t xml:space="preserve"> r</w:t>
      </w:r>
      <w:r>
        <w:rPr>
          <w:color w:val="000000"/>
        </w:rPr>
        <w:t xml:space="preserve"> ti</w:t>
      </w:r>
      <w:r>
        <w:rPr>
          <w:color w:val="000054"/>
        </w:rPr>
        <w:t xml:space="preserve"> account</w:t>
      </w:r>
      <w:r>
        <w:rPr>
          <w:color w:val="00004B"/>
        </w:rPr>
        <w:t xml:space="preserve"> khulte</w:t>
      </w:r>
      <w:r>
        <w:rPr>
          <w:color w:val="000061"/>
        </w:rPr>
        <w:t xml:space="preserve"> chassi</w:t>
      </w:r>
      <w:r>
        <w:br/>
      </w:r>
      <w:r>
        <w:rPr>
          <w:color w:val="000047"/>
        </w:rPr>
        <w:t xml:space="preserve"> একটা</w:t>
      </w:r>
      <w:r>
        <w:rPr>
          <w:color w:val="000068"/>
        </w:rPr>
        <w:t xml:space="preserve"> এনআইডি</w:t>
      </w:r>
      <w:r>
        <w:rPr>
          <w:color w:val="000055"/>
        </w:rPr>
        <w:t xml:space="preserve"> কার্ড</w:t>
      </w:r>
      <w:r>
        <w:rPr>
          <w:color w:val="000036"/>
        </w:rPr>
        <w:t xml:space="preserve"> থেকে</w:t>
      </w:r>
      <w:r>
        <w:rPr>
          <w:color w:val="300000"/>
        </w:rPr>
        <w:t xml:space="preserve"> কি</w:t>
      </w:r>
      <w:r>
        <w:rPr>
          <w:color w:val="00007C"/>
        </w:rPr>
        <w:t xml:space="preserve"> দুইটা</w:t>
      </w:r>
      <w:r>
        <w:rPr>
          <w:color w:val="000037"/>
        </w:rPr>
        <w:t xml:space="preserve"> একাউন্ট</w:t>
      </w:r>
      <w:r>
        <w:rPr>
          <w:color w:val="000052"/>
        </w:rPr>
        <w:t xml:space="preserve"> খোলা</w:t>
      </w:r>
      <w:r>
        <w:rPr>
          <w:color w:val="000068"/>
        </w:rPr>
        <w:t xml:space="preserve"> যায়</w:t>
      </w:r>
      <w:r>
        <w:br/>
      </w:r>
      <w:r>
        <w:rPr>
          <w:color w:val="7E0000"/>
        </w:rPr>
        <w:t xml:space="preserve"> akjon</w:t>
      </w:r>
      <w:r>
        <w:rPr>
          <w:color w:val="200000"/>
        </w:rPr>
        <w:t xml:space="preserve"> er</w:t>
      </w:r>
      <w:r>
        <w:rPr>
          <w:color w:val="000049"/>
        </w:rPr>
        <w:t xml:space="preserve"> duita</w:t>
      </w:r>
      <w:r>
        <w:rPr>
          <w:color w:val="000048"/>
        </w:rPr>
        <w:t xml:space="preserve"> voter</w:t>
      </w:r>
      <w:r>
        <w:rPr>
          <w:color w:val="000059"/>
        </w:rPr>
        <w:t xml:space="preserve"> id</w:t>
      </w:r>
      <w:r>
        <w:rPr>
          <w:color w:val="000027"/>
        </w:rPr>
        <w:t xml:space="preserve"> card</w:t>
      </w:r>
      <w:r>
        <w:rPr>
          <w:color w:val="000000"/>
        </w:rPr>
        <w:t xml:space="preserve"> ase</w:t>
      </w:r>
      <w:r>
        <w:rPr>
          <w:color w:val="000029"/>
        </w:rPr>
        <w:t xml:space="preserve"> akta</w:t>
      </w:r>
      <w:r>
        <w:rPr>
          <w:color w:val="000000"/>
        </w:rPr>
        <w:t xml:space="preserve"> old</w:t>
      </w:r>
      <w:r>
        <w:rPr>
          <w:color w:val="000000"/>
        </w:rPr>
        <w:t xml:space="preserve"> r</w:t>
      </w:r>
      <w:r>
        <w:rPr>
          <w:color w:val="000029"/>
        </w:rPr>
        <w:t xml:space="preserve"> akta</w:t>
      </w:r>
      <w:r>
        <w:rPr>
          <w:color w:val="00002C"/>
        </w:rPr>
        <w:t xml:space="preserve"> new</w:t>
      </w:r>
      <w:r>
        <w:rPr>
          <w:color w:val="00003F"/>
        </w:rPr>
        <w:t xml:space="preserve"> smart</w:t>
      </w:r>
      <w:r>
        <w:rPr>
          <w:color w:val="000027"/>
        </w:rPr>
        <w:t xml:space="preserve"> card</w:t>
      </w:r>
      <w:r>
        <w:rPr>
          <w:color w:val="000000"/>
        </w:rPr>
        <w:t xml:space="preserve"> so</w:t>
      </w:r>
      <w:r>
        <w:rPr>
          <w:color w:val="00004E"/>
        </w:rPr>
        <w:t xml:space="preserve"> sekhetre</w:t>
      </w:r>
      <w:r>
        <w:rPr>
          <w:color w:val="7E0000"/>
        </w:rPr>
        <w:t xml:space="preserve"> akjon</w:t>
      </w:r>
      <w:r>
        <w:rPr>
          <w:color w:val="000054"/>
        </w:rPr>
        <w:t xml:space="preserve"> bekti</w:t>
      </w:r>
      <w:r>
        <w:rPr>
          <w:color w:val="00003F"/>
        </w:rPr>
        <w:t xml:space="preserve"> koita</w:t>
      </w:r>
      <w:r>
        <w:rPr>
          <w:color w:val="000059"/>
        </w:rPr>
        <w:t xml:space="preserve"> id</w:t>
      </w:r>
      <w:r>
        <w:rPr>
          <w:color w:val="000016"/>
        </w:rPr>
        <w:t xml:space="preserve"> bkash</w:t>
      </w:r>
      <w:r>
        <w:rPr>
          <w:color w:val="00002C"/>
        </w:rPr>
        <w:t xml:space="preserve"> khulte</w:t>
      </w:r>
      <w:r>
        <w:rPr>
          <w:color w:val="000000"/>
        </w:rPr>
        <w:t xml:space="preserve"> parbe</w:t>
      </w:r>
      <w:r>
        <w:br/>
      </w:r>
      <w:r>
        <w:rPr>
          <w:color w:val="1E0000"/>
        </w:rPr>
        <w:t xml:space="preserve"> আমার</w:t>
      </w:r>
      <w:r>
        <w:rPr>
          <w:color w:val="000046"/>
        </w:rPr>
        <w:t xml:space="preserve"> এক</w:t>
      </w:r>
      <w:r>
        <w:rPr>
          <w:color w:val="00003C"/>
        </w:rPr>
        <w:t xml:space="preserve"> আইডি</w:t>
      </w:r>
      <w:r>
        <w:rPr>
          <w:color w:val="440000"/>
        </w:rPr>
        <w:t xml:space="preserve"> দিয়ে</w:t>
      </w:r>
      <w:r>
        <w:rPr>
          <w:color w:val="00003B"/>
        </w:rPr>
        <w:t xml:space="preserve"> বিকাশ</w:t>
      </w:r>
      <w:r>
        <w:rPr>
          <w:color w:val="000039"/>
        </w:rPr>
        <w:t xml:space="preserve"> খোলা</w:t>
      </w:r>
      <w:r>
        <w:rPr>
          <w:color w:val="420000"/>
        </w:rPr>
        <w:t xml:space="preserve"> ছিল</w:t>
      </w:r>
      <w:r>
        <w:rPr>
          <w:color w:val="000030"/>
        </w:rPr>
        <w:t xml:space="preserve"> এখন</w:t>
      </w:r>
      <w:r>
        <w:rPr>
          <w:color w:val="1F0000"/>
        </w:rPr>
        <w:t xml:space="preserve"> আমি</w:t>
      </w:r>
      <w:r>
        <w:rPr>
          <w:color w:val="430000"/>
        </w:rPr>
        <w:t xml:space="preserve"> কি</w:t>
      </w:r>
      <w:r>
        <w:rPr>
          <w:color w:val="000060"/>
        </w:rPr>
        <w:t xml:space="preserve"> ড্রাইভিং</w:t>
      </w:r>
      <w:r>
        <w:rPr>
          <w:color w:val="00005D"/>
        </w:rPr>
        <w:t xml:space="preserve"> লাইসেন্স</w:t>
      </w:r>
      <w:r>
        <w:rPr>
          <w:color w:val="000045"/>
        </w:rPr>
        <w:t xml:space="preserve"> ব্যবহার</w:t>
      </w:r>
      <w:r>
        <w:rPr>
          <w:color w:val="2E0000"/>
        </w:rPr>
        <w:t xml:space="preserve"> করে</w:t>
      </w:r>
      <w:r>
        <w:rPr>
          <w:color w:val="430000"/>
        </w:rPr>
        <w:t xml:space="preserve"> কি</w:t>
      </w:r>
      <w:r>
        <w:rPr>
          <w:color w:val="00003B"/>
        </w:rPr>
        <w:t xml:space="preserve"> বিকাশ</w:t>
      </w:r>
      <w:r>
        <w:rPr>
          <w:color w:val="000035"/>
        </w:rPr>
        <w:t xml:space="preserve"> খুলতে</w:t>
      </w:r>
      <w:r>
        <w:rPr>
          <w:color w:val="00003C"/>
        </w:rPr>
        <w:t xml:space="preserve"> পারবো</w:t>
      </w:r>
      <w:r>
        <w:br/>
      </w:r>
      <w:r>
        <w:rPr>
          <w:color w:val="390000"/>
        </w:rPr>
        <w:t xml:space="preserve"> ভাই</w:t>
      </w:r>
      <w:r>
        <w:rPr>
          <w:color w:val="1D0000"/>
        </w:rPr>
        <w:t xml:space="preserve"> আমার</w:t>
      </w:r>
      <w:r>
        <w:rPr>
          <w:color w:val="000071"/>
        </w:rPr>
        <w:t xml:space="preserve"> পূবের</w:t>
      </w:r>
      <w:r>
        <w:rPr>
          <w:color w:val="00003A"/>
        </w:rPr>
        <w:t xml:space="preserve"> বিকাশ</w:t>
      </w:r>
      <w:r>
        <w:rPr>
          <w:color w:val="00004B"/>
        </w:rPr>
        <w:t xml:space="preserve"> একাউন্ট</w:t>
      </w:r>
      <w:r>
        <w:rPr>
          <w:color w:val="1E0000"/>
        </w:rPr>
        <w:t xml:space="preserve"> আমি</w:t>
      </w:r>
      <w:r>
        <w:rPr>
          <w:color w:val="2B0000"/>
        </w:rPr>
        <w:t xml:space="preserve"> এই</w:t>
      </w:r>
      <w:r>
        <w:rPr>
          <w:color w:val="000030"/>
        </w:rPr>
        <w:t xml:space="preserve"> নাম্বার</w:t>
      </w:r>
      <w:r>
        <w:rPr>
          <w:color w:val="320000"/>
        </w:rPr>
        <w:t xml:space="preserve"> দিয়ে</w:t>
      </w:r>
      <w:r>
        <w:rPr>
          <w:color w:val="000000"/>
        </w:rPr>
        <w:t xml:space="preserve"> খুলছি</w:t>
      </w:r>
      <w:r>
        <w:rPr>
          <w:color w:val="00002F"/>
        </w:rPr>
        <w:t xml:space="preserve"> এখন</w:t>
      </w:r>
      <w:r>
        <w:rPr>
          <w:color w:val="000054"/>
        </w:rPr>
        <w:t xml:space="preserve"> একই</w:t>
      </w:r>
      <w:r>
        <w:rPr>
          <w:color w:val="00003A"/>
        </w:rPr>
        <w:t xml:space="preserve"> আইডি</w:t>
      </w:r>
      <w:r>
        <w:rPr>
          <w:color w:val="00003A"/>
        </w:rPr>
        <w:t xml:space="preserve"> কার্ড</w:t>
      </w:r>
      <w:r>
        <w:rPr>
          <w:color w:val="000043"/>
        </w:rPr>
        <w:t xml:space="preserve"> ব্যবহার</w:t>
      </w:r>
      <w:r>
        <w:rPr>
          <w:color w:val="2D0000"/>
        </w:rPr>
        <w:t xml:space="preserve"> করে</w:t>
      </w:r>
      <w:r>
        <w:rPr>
          <w:color w:val="000039"/>
        </w:rPr>
        <w:t xml:space="preserve"> নতুন</w:t>
      </w:r>
      <w:r>
        <w:rPr>
          <w:color w:val="00003A"/>
        </w:rPr>
        <w:t xml:space="preserve"> বিকাশ</w:t>
      </w:r>
      <w:r>
        <w:rPr>
          <w:color w:val="00004B"/>
        </w:rPr>
        <w:t xml:space="preserve"> একাউন্ট</w:t>
      </w:r>
      <w:r>
        <w:rPr>
          <w:color w:val="000034"/>
        </w:rPr>
        <w:t xml:space="preserve"> খুলতে</w:t>
      </w:r>
      <w:r>
        <w:rPr>
          <w:color w:val="00002C"/>
        </w:rPr>
        <w:t xml:space="preserve"> চাই</w:t>
      </w:r>
      <w:r>
        <w:br/>
      </w:r>
      <w:r>
        <w:rPr>
          <w:color w:val="000043"/>
        </w:rPr>
        <w:t xml:space="preserve"> একটা</w:t>
      </w:r>
      <w:r>
        <w:rPr>
          <w:color w:val="000052"/>
        </w:rPr>
        <w:t xml:space="preserve"> আইডি</w:t>
      </w:r>
      <w:r>
        <w:rPr>
          <w:color w:val="00006C"/>
        </w:rPr>
        <w:t xml:space="preserve"> কাড</w:t>
      </w:r>
      <w:r>
        <w:rPr>
          <w:color w:val="460000"/>
        </w:rPr>
        <w:t xml:space="preserve"> দিয়ে</w:t>
      </w:r>
      <w:r>
        <w:rPr>
          <w:color w:val="000076"/>
        </w:rPr>
        <w:t xml:space="preserve"> দুইটা</w:t>
      </w:r>
      <w:r>
        <w:rPr>
          <w:color w:val="000040"/>
        </w:rPr>
        <w:t xml:space="preserve"> নাম্বারে</w:t>
      </w:r>
      <w:r>
        <w:rPr>
          <w:color w:val="2E0000"/>
        </w:rPr>
        <w:t xml:space="preserve"> কি</w:t>
      </w:r>
      <w:r>
        <w:rPr>
          <w:color w:val="000028"/>
        </w:rPr>
        <w:t xml:space="preserve"> বিকাশ</w:t>
      </w:r>
      <w:r>
        <w:rPr>
          <w:color w:val="000034"/>
        </w:rPr>
        <w:t xml:space="preserve"> একাউন্ট</w:t>
      </w:r>
      <w:r>
        <w:rPr>
          <w:color w:val="000049"/>
        </w:rPr>
        <w:t xml:space="preserve"> খুলতে</w:t>
      </w:r>
      <w:r>
        <w:rPr>
          <w:color w:val="000052"/>
        </w:rPr>
        <w:t xml:space="preserve"> পারবো</w:t>
      </w:r>
      <w:r>
        <w:br/>
      </w:r>
      <w:r>
        <w:rPr>
          <w:color w:val="000051"/>
        </w:rPr>
        <w:t xml:space="preserve"> একটা</w:t>
      </w:r>
      <w:r>
        <w:rPr>
          <w:color w:val="000056"/>
        </w:rPr>
        <w:t xml:space="preserve"> nid</w:t>
      </w:r>
      <w:r>
        <w:rPr>
          <w:color w:val="00005A"/>
        </w:rPr>
        <w:t xml:space="preserve"> card</w:t>
      </w:r>
      <w:r>
        <w:rPr>
          <w:color w:val="550000"/>
        </w:rPr>
        <w:t xml:space="preserve"> দিয়ে</w:t>
      </w:r>
      <w:r>
        <w:rPr>
          <w:color w:val="000054"/>
        </w:rPr>
        <w:t xml:space="preserve"> টা</w:t>
      </w:r>
      <w:r>
        <w:rPr>
          <w:color w:val="000039"/>
        </w:rPr>
        <w:t xml:space="preserve"> account</w:t>
      </w:r>
      <w:r>
        <w:rPr>
          <w:color w:val="00005F"/>
        </w:rPr>
        <w:t xml:space="preserve"> open</w:t>
      </w:r>
      <w:r>
        <w:rPr>
          <w:color w:val="550000"/>
        </w:rPr>
        <w:t xml:space="preserve"> করা</w:t>
      </w:r>
      <w:r>
        <w:rPr>
          <w:color w:val="00005C"/>
        </w:rPr>
        <w:t xml:space="preserve"> যাবে</w:t>
      </w:r>
      <w:r>
        <w:rPr>
          <w:color w:val="000000"/>
        </w:rPr>
        <w:t xml:space="preserve"> কি</w:t>
      </w:r>
      <w:r>
        <w:br/>
      </w:r>
      <w:r>
        <w:rPr>
          <w:color w:val="000046"/>
        </w:rPr>
        <w:t xml:space="preserve"> একটি</w:t>
      </w:r>
      <w:r>
        <w:rPr>
          <w:color w:val="00005B"/>
        </w:rPr>
        <w:t xml:space="preserve"> এনআইডি</w:t>
      </w:r>
      <w:r>
        <w:rPr>
          <w:color w:val="560000"/>
        </w:rPr>
        <w:t xml:space="preserve"> দিয়ে</w:t>
      </w:r>
      <w:r>
        <w:rPr>
          <w:color w:val="000072"/>
        </w:rPr>
        <w:t xml:space="preserve"> একাধিক</w:t>
      </w:r>
      <w:r>
        <w:rPr>
          <w:color w:val="000025"/>
        </w:rPr>
        <w:t xml:space="preserve"> বিকাশ</w:t>
      </w:r>
      <w:r>
        <w:rPr>
          <w:color w:val="490000"/>
        </w:rPr>
        <w:t xml:space="preserve"> করার</w:t>
      </w:r>
      <w:r>
        <w:rPr>
          <w:color w:val="000077"/>
        </w:rPr>
        <w:t xml:space="preserve"> সুযোগ</w:t>
      </w:r>
      <w:r>
        <w:rPr>
          <w:color w:val="000038"/>
        </w:rPr>
        <w:t xml:space="preserve"> আছে</w:t>
      </w:r>
      <w:r>
        <w:rPr>
          <w:color w:val="000051"/>
        </w:rPr>
        <w:t xml:space="preserve"> কিনা</w:t>
      </w:r>
      <w:r>
        <w:br/>
      </w:r>
      <w:r>
        <w:rPr>
          <w:color w:val="000053"/>
        </w:rPr>
        <w:t xml:space="preserve"> how</w:t>
      </w:r>
      <w:r>
        <w:rPr>
          <w:color w:val="00006F"/>
        </w:rPr>
        <w:t xml:space="preserve"> many</w:t>
      </w:r>
      <w:r>
        <w:rPr>
          <w:color w:val="000034"/>
        </w:rPr>
        <w:t xml:space="preserve"> account</w:t>
      </w:r>
      <w:r>
        <w:rPr>
          <w:color w:val="3E0000"/>
        </w:rPr>
        <w:t xml:space="preserve"> i</w:t>
      </w:r>
      <w:r>
        <w:rPr>
          <w:color w:val="000050"/>
        </w:rPr>
        <w:t xml:space="preserve"> can</w:t>
      </w:r>
      <w:r>
        <w:rPr>
          <w:color w:val="000057"/>
        </w:rPr>
        <w:t xml:space="preserve"> open</w:t>
      </w:r>
      <w:r>
        <w:rPr>
          <w:color w:val="660000"/>
        </w:rPr>
        <w:t xml:space="preserve"> with</w:t>
      </w:r>
      <w:r>
        <w:rPr>
          <w:color w:val="000078"/>
        </w:rPr>
        <w:t xml:space="preserve"> one</w:t>
      </w:r>
      <w:r>
        <w:rPr>
          <w:color w:val="000000"/>
        </w:rPr>
        <w:t xml:space="preserve"> nid</w:t>
      </w:r>
      <w:r>
        <w:br/>
      </w:r>
      <w:r>
        <w:rPr>
          <w:color w:val="000068"/>
        </w:rPr>
        <w:t xml:space="preserve"> একটি</w:t>
      </w:r>
      <w:r>
        <w:rPr>
          <w:color w:val="000050"/>
        </w:rPr>
        <w:t xml:space="preserve"> জাতীয়</w:t>
      </w:r>
      <w:r>
        <w:rPr>
          <w:color w:val="00006B"/>
        </w:rPr>
        <w:t xml:space="preserve"> পচিয়পত্র</w:t>
      </w:r>
      <w:r>
        <w:rPr>
          <w:color w:val="300000"/>
        </w:rPr>
        <w:t xml:space="preserve"> দিয়ে</w:t>
      </w:r>
      <w:r>
        <w:rPr>
          <w:color w:val="1F0000"/>
        </w:rPr>
        <w:t xml:space="preserve"> কি</w:t>
      </w:r>
      <w:r>
        <w:rPr>
          <w:color w:val="000068"/>
        </w:rPr>
        <w:t xml:space="preserve"> একটি</w:t>
      </w:r>
      <w:r>
        <w:rPr>
          <w:color w:val="00001B"/>
        </w:rPr>
        <w:t xml:space="preserve"> বিকাশ</w:t>
      </w:r>
      <w:r>
        <w:rPr>
          <w:color w:val="000047"/>
        </w:rPr>
        <w:t xml:space="preserve"> একাউন্ট</w:t>
      </w:r>
      <w:r>
        <w:rPr>
          <w:color w:val="00006A"/>
        </w:rPr>
        <w:t xml:space="preserve"> খোলা</w:t>
      </w:r>
      <w:r>
        <w:rPr>
          <w:color w:val="000000"/>
        </w:rPr>
        <w:t xml:space="preserve"> যায়</w:t>
      </w:r>
      <w:r>
        <w:rPr>
          <w:color w:val="3D0000"/>
        </w:rPr>
        <w:t xml:space="preserve"> নাকি</w:t>
      </w:r>
      <w:r>
        <w:rPr>
          <w:color w:val="00006B"/>
        </w:rPr>
        <w:t xml:space="preserve"> একাধীক</w:t>
      </w:r>
      <w:r>
        <w:rPr>
          <w:color w:val="000047"/>
        </w:rPr>
        <w:t xml:space="preserve"> একাউন্ট</w:t>
      </w:r>
      <w:r>
        <w:rPr>
          <w:color w:val="00006A"/>
        </w:rPr>
        <w:t xml:space="preserve"> খোলা</w:t>
      </w:r>
      <w:r>
        <w:rPr>
          <w:color w:val="000000"/>
        </w:rPr>
        <w:t xml:space="preserve"> যায়</w:t>
      </w:r>
      <w:r>
        <w:br/>
      </w:r>
      <w:r>
        <w:rPr>
          <w:color w:val="320000"/>
        </w:rPr>
        <w:t xml:space="preserve"> আমার</w:t>
      </w:r>
      <w:r>
        <w:rPr>
          <w:color w:val="000079"/>
        </w:rPr>
        <w:t xml:space="preserve"> এনআইডি</w:t>
      </w:r>
      <w:r>
        <w:rPr>
          <w:color w:val="560000"/>
        </w:rPr>
        <w:t xml:space="preserve"> দিয়ে</w:t>
      </w:r>
      <w:r>
        <w:rPr>
          <w:color w:val="000031"/>
        </w:rPr>
        <w:t xml:space="preserve"> বিকাশ</w:t>
      </w:r>
      <w:r>
        <w:rPr>
          <w:color w:val="000040"/>
        </w:rPr>
        <w:t xml:space="preserve"> একাউন্ট</w:t>
      </w:r>
      <w:r>
        <w:rPr>
          <w:color w:val="000085"/>
        </w:rPr>
        <w:t xml:space="preserve"> কয়টা</w:t>
      </w:r>
      <w:r>
        <w:rPr>
          <w:color w:val="000059"/>
        </w:rPr>
        <w:t xml:space="preserve"> খুলতে</w:t>
      </w:r>
      <w:r>
        <w:rPr>
          <w:color w:val="000058"/>
        </w:rPr>
        <w:t xml:space="preserve"> পারি</w:t>
      </w:r>
      <w:r>
        <w:br/>
      </w:r>
      <w:r>
        <w:rPr>
          <w:color w:val="410000"/>
        </w:rPr>
        <w:t xml:space="preserve"> আসসালামু</w:t>
      </w:r>
      <w:r>
        <w:rPr>
          <w:color w:val="410000"/>
        </w:rPr>
        <w:t xml:space="preserve"> আলাইকুম</w:t>
      </w:r>
      <w:r>
        <w:rPr>
          <w:color w:val="000065"/>
        </w:rPr>
        <w:t xml:space="preserve"> ওয়ারহমাতুল্লহি</w:t>
      </w:r>
      <w:r>
        <w:rPr>
          <w:color w:val="000065"/>
        </w:rPr>
        <w:t xml:space="preserve"> ওয়াবারকাতুহ্</w:t>
      </w:r>
      <w:r>
        <w:rPr>
          <w:color w:val="000031"/>
        </w:rPr>
        <w:t xml:space="preserve"> একটি</w:t>
      </w:r>
      <w:r>
        <w:rPr>
          <w:color w:val="000065"/>
        </w:rPr>
        <w:t xml:space="preserve"> এন'আইডি</w:t>
      </w:r>
      <w:r>
        <w:rPr>
          <w:color w:val="000033"/>
        </w:rPr>
        <w:t xml:space="preserve"> কার্ড</w:t>
      </w:r>
      <w:r>
        <w:rPr>
          <w:color w:val="4F0000"/>
        </w:rPr>
        <w:t xml:space="preserve"> দিয়া</w:t>
      </w:r>
      <w:r>
        <w:rPr>
          <w:color w:val="000065"/>
        </w:rPr>
        <w:t xml:space="preserve"> কয়ট</w:t>
      </w:r>
      <w:r>
        <w:rPr>
          <w:color w:val="00001A"/>
        </w:rPr>
        <w:t xml:space="preserve"> বিকাশ</w:t>
      </w:r>
      <w:r>
        <w:rPr>
          <w:color w:val="000021"/>
        </w:rPr>
        <w:t xml:space="preserve"> একাউন্ট</w:t>
      </w:r>
      <w:r>
        <w:rPr>
          <w:color w:val="000032"/>
        </w:rPr>
        <w:t xml:space="preserve"> খোলা</w:t>
      </w:r>
      <w:r>
        <w:rPr>
          <w:color w:val="000000"/>
        </w:rPr>
        <w:t xml:space="preserve"> যায়</w:t>
      </w:r>
      <w:r>
        <w:br/>
      </w:r>
      <w:r>
        <w:rPr>
          <w:color w:val="170000"/>
        </w:rPr>
        <w:t xml:space="preserve"> আমার</w:t>
      </w:r>
      <w:r>
        <w:rPr>
          <w:color w:val="00007F"/>
        </w:rPr>
        <w:t xml:space="preserve"> ভোটার</w:t>
      </w:r>
      <w:r>
        <w:rPr>
          <w:color w:val="00005C"/>
        </w:rPr>
        <w:t xml:space="preserve"> আইডি</w:t>
      </w:r>
      <w:r>
        <w:rPr>
          <w:color w:val="00005B"/>
        </w:rPr>
        <w:t xml:space="preserve"> কার্ড</w:t>
      </w:r>
      <w:r>
        <w:rPr>
          <w:color w:val="690000"/>
        </w:rPr>
        <w:t xml:space="preserve"> দিয়ে</w:t>
      </w:r>
      <w:r>
        <w:rPr>
          <w:color w:val="00003A"/>
        </w:rPr>
        <w:t xml:space="preserve"> একাউন্ট</w:t>
      </w:r>
      <w:r>
        <w:rPr>
          <w:color w:val="00002C"/>
        </w:rPr>
        <w:t xml:space="preserve"> খোলা</w:t>
      </w:r>
      <w:r>
        <w:rPr>
          <w:color w:val="320000"/>
        </w:rPr>
        <w:t xml:space="preserve"> ছিল</w:t>
      </w:r>
      <w:r>
        <w:rPr>
          <w:color w:val="000024"/>
        </w:rPr>
        <w:t xml:space="preserve"> এখন</w:t>
      </w:r>
      <w:r>
        <w:rPr>
          <w:color w:val="180000"/>
        </w:rPr>
        <w:t xml:space="preserve"> আমি</w:t>
      </w:r>
      <w:r>
        <w:rPr>
          <w:color w:val="000037"/>
        </w:rPr>
        <w:t xml:space="preserve"> ওই</w:t>
      </w:r>
      <w:r>
        <w:rPr>
          <w:color w:val="00007F"/>
        </w:rPr>
        <w:t xml:space="preserve"> ভোটার</w:t>
      </w:r>
      <w:r>
        <w:rPr>
          <w:color w:val="00005C"/>
        </w:rPr>
        <w:t xml:space="preserve"> আইডি</w:t>
      </w:r>
      <w:r>
        <w:rPr>
          <w:color w:val="00005B"/>
        </w:rPr>
        <w:t xml:space="preserve"> কার্ড</w:t>
      </w:r>
      <w:r>
        <w:rPr>
          <w:color w:val="690000"/>
        </w:rPr>
        <w:t xml:space="preserve"> দিয়ে</w:t>
      </w:r>
      <w:r>
        <w:rPr>
          <w:color w:val="000042"/>
        </w:rPr>
        <w:t xml:space="preserve"> আরেকটা</w:t>
      </w:r>
      <w:r>
        <w:rPr>
          <w:color w:val="00003A"/>
        </w:rPr>
        <w:t xml:space="preserve"> একাউন্ট</w:t>
      </w:r>
      <w:r>
        <w:rPr>
          <w:color w:val="000029"/>
        </w:rPr>
        <w:t xml:space="preserve"> খুলতে</w:t>
      </w:r>
      <w:r>
        <w:rPr>
          <w:color w:val="000022"/>
        </w:rPr>
        <w:t xml:space="preserve"> চাই</w:t>
      </w:r>
      <w:r>
        <w:br/>
      </w:r>
      <w:r>
        <w:rPr>
          <w:color w:val="300000"/>
        </w:rPr>
        <w:t xml:space="preserve"> ami</w:t>
      </w:r>
      <w:r>
        <w:rPr>
          <w:color w:val="000000"/>
        </w:rPr>
        <w:t xml:space="preserve"> ta</w:t>
      </w:r>
      <w:r>
        <w:rPr>
          <w:color w:val="000056"/>
        </w:rPr>
        <w:t xml:space="preserve"> id</w:t>
      </w:r>
      <w:r>
        <w:rPr>
          <w:color w:val="680000"/>
        </w:rPr>
        <w:t xml:space="preserve"> diya</w:t>
      </w:r>
      <w:r>
        <w:rPr>
          <w:color w:val="000077"/>
        </w:rPr>
        <w:t xml:space="preserve"> koyta</w:t>
      </w:r>
      <w:r>
        <w:rPr>
          <w:color w:val="00002B"/>
        </w:rPr>
        <w:t xml:space="preserve"> bkash</w:t>
      </w:r>
      <w:r>
        <w:rPr>
          <w:color w:val="000092"/>
        </w:rPr>
        <w:t xml:space="preserve"> kortey</w:t>
      </w:r>
      <w:r>
        <w:rPr>
          <w:color w:val="000052"/>
        </w:rPr>
        <w:t xml:space="preserve"> parbo</w:t>
      </w:r>
      <w:r>
        <w:br/>
      </w:r>
      <w:r>
        <w:rPr>
          <w:color w:val="00009A"/>
        </w:rPr>
        <w:t xml:space="preserve"> ektta</w:t>
      </w:r>
      <w:r>
        <w:rPr>
          <w:color w:val="000045"/>
        </w:rPr>
        <w:t xml:space="preserve"> nid</w:t>
      </w:r>
      <w:r>
        <w:rPr>
          <w:color w:val="630000"/>
        </w:rPr>
        <w:t xml:space="preserve"> diya</w:t>
      </w:r>
      <w:r>
        <w:rPr>
          <w:color w:val="00002F"/>
        </w:rPr>
        <w:t xml:space="preserve"> ki</w:t>
      </w:r>
      <w:r>
        <w:rPr>
          <w:color w:val="00003A"/>
        </w:rPr>
        <w:t xml:space="preserve"> ta</w:t>
      </w:r>
      <w:r>
        <w:rPr>
          <w:color w:val="000028"/>
        </w:rPr>
        <w:t xml:space="preserve"> bkash</w:t>
      </w:r>
      <w:r>
        <w:rPr>
          <w:color w:val="000071"/>
        </w:rPr>
        <w:t xml:space="preserve"> kula</w:t>
      </w:r>
      <w:r>
        <w:rPr>
          <w:color w:val="00004F"/>
        </w:rPr>
        <w:t xml:space="preserve"> jabe</w:t>
      </w:r>
      <w:r>
        <w:br/>
      </w:r>
      <w:r>
        <w:rPr>
          <w:color w:val="2C0000"/>
        </w:rPr>
        <w:t xml:space="preserve"> আমি</w:t>
      </w:r>
      <w:r>
        <w:rPr>
          <w:color w:val="2F0000"/>
        </w:rPr>
        <w:t xml:space="preserve"> কি</w:t>
      </w:r>
      <w:r>
        <w:rPr>
          <w:color w:val="2B0000"/>
        </w:rPr>
        <w:t xml:space="preserve"> আমার</w:t>
      </w:r>
      <w:r>
        <w:rPr>
          <w:color w:val="000079"/>
        </w:rPr>
        <w:t xml:space="preserve"> একই</w:t>
      </w:r>
      <w:r>
        <w:rPr>
          <w:color w:val="000054"/>
        </w:rPr>
        <w:t xml:space="preserve"> আইডি</w:t>
      </w:r>
      <w:r>
        <w:rPr>
          <w:color w:val="000053"/>
        </w:rPr>
        <w:t xml:space="preserve"> কার্ড</w:t>
      </w:r>
      <w:r>
        <w:rPr>
          <w:color w:val="600000"/>
        </w:rPr>
        <w:t xml:space="preserve"> দিয়ে</w:t>
      </w:r>
      <w:r>
        <w:rPr>
          <w:color w:val="00005D"/>
        </w:rPr>
        <w:t xml:space="preserve"> অন্য</w:t>
      </w:r>
      <w:r>
        <w:rPr>
          <w:color w:val="000042"/>
        </w:rPr>
        <w:t xml:space="preserve"> নাম্বারে</w:t>
      </w:r>
      <w:r>
        <w:rPr>
          <w:color w:val="00002A"/>
        </w:rPr>
        <w:t xml:space="preserve"> বিকাশ</w:t>
      </w:r>
      <w:r>
        <w:rPr>
          <w:color w:val="00004B"/>
        </w:rPr>
        <w:t xml:space="preserve"> খুলতে</w:t>
      </w:r>
      <w:r>
        <w:rPr>
          <w:color w:val="000000"/>
        </w:rPr>
        <w:t xml:space="preserve"> পারবো</w:t>
      </w:r>
      <w:r>
        <w:br/>
      </w:r>
      <w:r>
        <w:rPr>
          <w:color w:val="00005A"/>
        </w:rPr>
        <w:t xml:space="preserve"> একটি</w:t>
      </w:r>
      <w:r>
        <w:rPr>
          <w:color w:val="000053"/>
        </w:rPr>
        <w:t xml:space="preserve"> nid</w:t>
      </w:r>
      <w:r>
        <w:rPr>
          <w:color w:val="00005E"/>
        </w:rPr>
        <w:t xml:space="preserve"> দিতে</w:t>
      </w:r>
      <w:r>
        <w:rPr>
          <w:color w:val="000086"/>
        </w:rPr>
        <w:t xml:space="preserve"> কয়টি</w:t>
      </w:r>
      <w:r>
        <w:rPr>
          <w:color w:val="00002F"/>
        </w:rPr>
        <w:t xml:space="preserve"> বিকাশ</w:t>
      </w:r>
      <w:r>
        <w:rPr>
          <w:color w:val="00003D"/>
        </w:rPr>
        <w:t xml:space="preserve"> একাউন্ট</w:t>
      </w:r>
      <w:r>
        <w:rPr>
          <w:color w:val="00005C"/>
        </w:rPr>
        <w:t xml:space="preserve"> খোলা</w:t>
      </w:r>
      <w:r>
        <w:rPr>
          <w:color w:val="00005A"/>
        </w:rPr>
        <w:t xml:space="preserve"> যাবে</w:t>
      </w:r>
      <w:r>
        <w:br/>
      </w:r>
      <w:r>
        <w:rPr>
          <w:color w:val="000058"/>
        </w:rPr>
        <w:t xml:space="preserve"> একাউন্ট</w:t>
      </w:r>
      <w:r>
        <w:rPr>
          <w:color w:val="000058"/>
        </w:rPr>
        <w:t xml:space="preserve"> ওপেন</w:t>
      </w:r>
      <w:r>
        <w:rPr>
          <w:color w:val="000053"/>
        </w:rPr>
        <w:t xml:space="preserve"> হলো</w:t>
      </w:r>
      <w:r>
        <w:rPr>
          <w:color w:val="00002B"/>
        </w:rPr>
        <w:t xml:space="preserve"> না</w:t>
      </w:r>
      <w:r>
        <w:rPr>
          <w:color w:val="000033"/>
        </w:rPr>
        <w:t xml:space="preserve"> কেন</w:t>
      </w:r>
      <w:r>
        <w:rPr>
          <w:color w:val="000050"/>
        </w:rPr>
        <w:t xml:space="preserve"> এক</w:t>
      </w:r>
      <w:r>
        <w:rPr>
          <w:color w:val="000055"/>
        </w:rPr>
        <w:t xml:space="preserve"> এন</w:t>
      </w:r>
      <w:r>
        <w:rPr>
          <w:color w:val="000045"/>
        </w:rPr>
        <w:t xml:space="preserve"> আইডি</w:t>
      </w:r>
      <w:r>
        <w:rPr>
          <w:color w:val="3B0000"/>
        </w:rPr>
        <w:t xml:space="preserve"> দিয়ে</w:t>
      </w:r>
      <w:r>
        <w:rPr>
          <w:color w:val="000058"/>
        </w:rPr>
        <w:t xml:space="preserve"> একাউন্ট</w:t>
      </w:r>
      <w:r>
        <w:rPr>
          <w:color w:val="00005C"/>
        </w:rPr>
        <w:t xml:space="preserve"> কয়টা</w:t>
      </w:r>
      <w:r>
        <w:rPr>
          <w:color w:val="000053"/>
        </w:rPr>
        <w:t xml:space="preserve"> খুলা</w:t>
      </w:r>
      <w:r>
        <w:rPr>
          <w:color w:val="000000"/>
        </w:rPr>
        <w:t xml:space="preserve"> যায়</w:t>
      </w:r>
      <w:r>
        <w:br/>
      </w:r>
      <w:r>
        <w:rPr>
          <w:color w:val="2A0000"/>
        </w:rPr>
        <w:t xml:space="preserve"> আমার</w:t>
      </w:r>
      <w:r>
        <w:rPr>
          <w:color w:val="000068"/>
        </w:rPr>
        <w:t xml:space="preserve"> এন</w:t>
      </w:r>
      <w:r>
        <w:rPr>
          <w:color w:val="00006F"/>
        </w:rPr>
        <w:t xml:space="preserve"> আই</w:t>
      </w:r>
      <w:r>
        <w:rPr>
          <w:color w:val="000073"/>
        </w:rPr>
        <w:t xml:space="preserve"> ডি</w:t>
      </w:r>
      <w:r>
        <w:rPr>
          <w:color w:val="000053"/>
        </w:rPr>
        <w:t xml:space="preserve"> কার্ড</w:t>
      </w:r>
      <w:r>
        <w:rPr>
          <w:color w:val="480000"/>
        </w:rPr>
        <w:t xml:space="preserve"> দিয়ে</w:t>
      </w:r>
      <w:r>
        <w:rPr>
          <w:color w:val="2F0000"/>
        </w:rPr>
        <w:t xml:space="preserve"> কি</w:t>
      </w:r>
      <w:r>
        <w:rPr>
          <w:color w:val="000029"/>
        </w:rPr>
        <w:t xml:space="preserve"> বিকাশ</w:t>
      </w:r>
      <w:r>
        <w:rPr>
          <w:color w:val="000065"/>
        </w:rPr>
        <w:t xml:space="preserve"> খুলা</w:t>
      </w:r>
      <w:r>
        <w:rPr>
          <w:color w:val="000000"/>
        </w:rPr>
        <w:t xml:space="preserve"> আছে</w:t>
      </w:r>
      <w:r>
        <w:br/>
      </w:r>
      <w:r>
        <w:rPr>
          <w:color w:val="00004F"/>
        </w:rPr>
        <w:t xml:space="preserve"> how</w:t>
      </w:r>
      <w:r>
        <w:rPr>
          <w:color w:val="00006A"/>
        </w:rPr>
        <w:t xml:space="preserve"> many</w:t>
      </w:r>
      <w:r>
        <w:rPr>
          <w:color w:val="000032"/>
        </w:rPr>
        <w:t xml:space="preserve"> account</w:t>
      </w:r>
      <w:r>
        <w:rPr>
          <w:color w:val="0000A0"/>
        </w:rPr>
        <w:t xml:space="preserve"> operate</w:t>
      </w:r>
      <w:r>
        <w:rPr>
          <w:color w:val="000073"/>
        </w:rPr>
        <w:t xml:space="preserve"> one</w:t>
      </w:r>
      <w:r>
        <w:rPr>
          <w:color w:val="00004B"/>
        </w:rPr>
        <w:t xml:space="preserve"> nid</w:t>
      </w:r>
      <w:r>
        <w:br/>
      </w:r>
      <w:r>
        <w:rPr>
          <w:color w:val="000048"/>
        </w:rPr>
        <w:t xml:space="preserve"> একটি</w:t>
      </w:r>
      <w:r>
        <w:rPr>
          <w:color w:val="00005F"/>
        </w:rPr>
        <w:t xml:space="preserve"> এন</w:t>
      </w:r>
      <w:r>
        <w:rPr>
          <w:color w:val="000066"/>
        </w:rPr>
        <w:t xml:space="preserve"> আই</w:t>
      </w:r>
      <w:r>
        <w:rPr>
          <w:color w:val="00006A"/>
        </w:rPr>
        <w:t xml:space="preserve"> ডি</w:t>
      </w:r>
      <w:r>
        <w:rPr>
          <w:color w:val="420000"/>
        </w:rPr>
        <w:t xml:space="preserve"> দিয়ে</w:t>
      </w:r>
      <w:r>
        <w:rPr>
          <w:color w:val="00006B"/>
        </w:rPr>
        <w:t xml:space="preserve"> কয়টি</w:t>
      </w:r>
      <w:r>
        <w:rPr>
          <w:color w:val="000026"/>
        </w:rPr>
        <w:t xml:space="preserve"> বিকাশ</w:t>
      </w:r>
      <w:r>
        <w:rPr>
          <w:color w:val="000031"/>
        </w:rPr>
        <w:t xml:space="preserve"> একাউন্ট</w:t>
      </w:r>
      <w:r>
        <w:rPr>
          <w:color w:val="00005D"/>
        </w:rPr>
        <w:t xml:space="preserve"> খুলা</w:t>
      </w:r>
      <w:r>
        <w:rPr>
          <w:color w:val="000000"/>
        </w:rPr>
        <w:t xml:space="preserve"> যাবে</w:t>
      </w:r>
      <w:r>
        <w:br/>
      </w:r>
      <w:r>
        <w:rPr>
          <w:color w:val="280000"/>
        </w:rPr>
        <w:t xml:space="preserve"> ami</w:t>
      </w:r>
      <w:r>
        <w:rPr>
          <w:color w:val="460000"/>
        </w:rPr>
        <w:t xml:space="preserve"> jante</w:t>
      </w:r>
      <w:r>
        <w:rPr>
          <w:color w:val="000063"/>
        </w:rPr>
        <w:t xml:space="preserve"> cacci</w:t>
      </w:r>
      <w:r>
        <w:rPr>
          <w:color w:val="000058"/>
        </w:rPr>
        <w:t xml:space="preserve"> ekti</w:t>
      </w:r>
      <w:r>
        <w:rPr>
          <w:color w:val="00003E"/>
        </w:rPr>
        <w:t xml:space="preserve"> nid</w:t>
      </w:r>
      <w:r>
        <w:rPr>
          <w:color w:val="420000"/>
        </w:rPr>
        <w:t xml:space="preserve"> diye</w:t>
      </w:r>
      <w:r>
        <w:rPr>
          <w:color w:val="000000"/>
        </w:rPr>
        <w:t xml:space="preserve"> ti</w:t>
      </w:r>
      <w:r>
        <w:rPr>
          <w:color w:val="000024"/>
        </w:rPr>
        <w:t xml:space="preserve"> bkash</w:t>
      </w:r>
      <w:r>
        <w:rPr>
          <w:color w:val="000029"/>
        </w:rPr>
        <w:t xml:space="preserve"> account</w:t>
      </w:r>
      <w:r>
        <w:rPr>
          <w:color w:val="000065"/>
        </w:rPr>
        <w:t xml:space="preserve"> kula</w:t>
      </w:r>
      <w:r>
        <w:rPr>
          <w:color w:val="000089"/>
        </w:rPr>
        <w:t xml:space="preserve"> jaykina</w:t>
      </w:r>
      <w:r>
        <w:br/>
      </w:r>
      <w:r>
        <w:rPr>
          <w:color w:val="00007C"/>
        </w:rPr>
        <w:t xml:space="preserve"> একটি</w:t>
      </w:r>
      <w:r>
        <w:rPr>
          <w:color w:val="000052"/>
        </w:rPr>
        <w:t xml:space="preserve"> এন</w:t>
      </w:r>
      <w:r>
        <w:rPr>
          <w:color w:val="000042"/>
        </w:rPr>
        <w:t xml:space="preserve"> আইডি</w:t>
      </w:r>
      <w:r>
        <w:rPr>
          <w:color w:val="000029"/>
        </w:rPr>
        <w:t xml:space="preserve"> থেকে</w:t>
      </w:r>
      <w:r>
        <w:rPr>
          <w:color w:val="250000"/>
        </w:rPr>
        <w:t xml:space="preserve"> কি</w:t>
      </w:r>
      <w:r>
        <w:rPr>
          <w:color w:val="00007B"/>
        </w:rPr>
        <w:t xml:space="preserve"> কেবল</w:t>
      </w:r>
      <w:r>
        <w:rPr>
          <w:color w:val="00007C"/>
        </w:rPr>
        <w:t xml:space="preserve"> একটি</w:t>
      </w:r>
      <w:r>
        <w:rPr>
          <w:color w:val="00004D"/>
        </w:rPr>
        <w:t xml:space="preserve"> বিকাস</w:t>
      </w:r>
      <w:r>
        <w:rPr>
          <w:color w:val="000064"/>
        </w:rPr>
        <w:t xml:space="preserve"> হিসাব</w:t>
      </w:r>
      <w:r>
        <w:rPr>
          <w:color w:val="00003F"/>
        </w:rPr>
        <w:t xml:space="preserve"> খোলা</w:t>
      </w:r>
      <w:r>
        <w:rPr>
          <w:color w:val="000000"/>
        </w:rPr>
        <w:t xml:space="preserve"> যাবে</w:t>
      </w:r>
      <w:r>
        <w:br/>
      </w:r>
      <w:r>
        <w:rPr>
          <w:color w:val="00005C"/>
        </w:rPr>
        <w:t xml:space="preserve"> একটা</w:t>
      </w:r>
      <w:r>
        <w:rPr>
          <w:color w:val="000062"/>
        </w:rPr>
        <w:t xml:space="preserve"> nid</w:t>
      </w:r>
      <w:r>
        <w:rPr>
          <w:color w:val="610000"/>
        </w:rPr>
        <w:t xml:space="preserve"> দিয়ে</w:t>
      </w:r>
      <w:r>
        <w:rPr>
          <w:color w:val="000096"/>
        </w:rPr>
        <w:t xml:space="preserve"> কয়টা</w:t>
      </w:r>
      <w:r>
        <w:rPr>
          <w:color w:val="000038"/>
        </w:rPr>
        <w:t xml:space="preserve"> বিকাশ</w:t>
      </w:r>
      <w:r>
        <w:rPr>
          <w:color w:val="00006B"/>
        </w:rPr>
        <w:t xml:space="preserve"> খোলা</w:t>
      </w:r>
      <w:r>
        <w:rPr>
          <w:color w:val="000000"/>
        </w:rPr>
        <w:t xml:space="preserve"> যায়</w:t>
      </w:r>
      <w:r>
        <w:br/>
      </w:r>
      <w:r>
        <w:rPr>
          <w:color w:val="330000"/>
        </w:rPr>
        <w:t xml:space="preserve"> ami</w:t>
      </w:r>
      <w:r>
        <w:rPr>
          <w:color w:val="440000"/>
        </w:rPr>
        <w:t xml:space="preserve"> amr</w:t>
      </w:r>
      <w:r>
        <w:rPr>
          <w:color w:val="00004D"/>
        </w:rPr>
        <w:t xml:space="preserve"> nid</w:t>
      </w:r>
      <w:r>
        <w:rPr>
          <w:color w:val="530000"/>
        </w:rPr>
        <w:t xml:space="preserve"> diye</w:t>
      </w:r>
      <w:r>
        <w:rPr>
          <w:color w:val="000034"/>
        </w:rPr>
        <w:t xml:space="preserve"> ki</w:t>
      </w:r>
      <w:r>
        <w:rPr>
          <w:color w:val="000041"/>
        </w:rPr>
        <w:t xml:space="preserve"> ta</w:t>
      </w:r>
      <w:r>
        <w:rPr>
          <w:color w:val="00005A"/>
        </w:rPr>
        <w:t xml:space="preserve"> sim</w:t>
      </w:r>
      <w:r>
        <w:rPr>
          <w:color w:val="410000"/>
        </w:rPr>
        <w:t xml:space="preserve"> er</w:t>
      </w:r>
      <w:r>
        <w:rPr>
          <w:color w:val="540000"/>
        </w:rPr>
        <w:t xml:space="preserve"> jonno</w:t>
      </w:r>
      <w:r>
        <w:rPr>
          <w:color w:val="00002D"/>
        </w:rPr>
        <w:t xml:space="preserve"> bkash</w:t>
      </w:r>
      <w:r>
        <w:rPr>
          <w:color w:val="00005B"/>
        </w:rPr>
        <w:t xml:space="preserve"> khulte</w:t>
      </w:r>
      <w:r>
        <w:rPr>
          <w:color w:val="000056"/>
        </w:rPr>
        <w:t xml:space="preserve"> parbo</w:t>
      </w:r>
      <w:r>
        <w:br/>
      </w:r>
      <w:r>
        <w:rPr>
          <w:color w:val="00006E"/>
        </w:rPr>
        <w:t xml:space="preserve"> acca</w:t>
      </w:r>
      <w:r>
        <w:rPr>
          <w:color w:val="00004C"/>
        </w:rPr>
        <w:t xml:space="preserve"> id</w:t>
      </w:r>
      <w:r>
        <w:rPr>
          <w:color w:val="000044"/>
        </w:rPr>
        <w:t xml:space="preserve"> card</w:t>
      </w:r>
      <w:r>
        <w:rPr>
          <w:color w:val="450000"/>
        </w:rPr>
        <w:t xml:space="preserve"> diye</w:t>
      </w:r>
      <w:r>
        <w:rPr>
          <w:color w:val="000037"/>
        </w:rPr>
        <w:t xml:space="preserve"> ta</w:t>
      </w:r>
      <w:r>
        <w:rPr>
          <w:color w:val="00008F"/>
        </w:rPr>
        <w:t xml:space="preserve"> acacount</w:t>
      </w:r>
      <w:r>
        <w:rPr>
          <w:color w:val="00005A"/>
        </w:rPr>
        <w:t xml:space="preserve"> khula</w:t>
      </w:r>
      <w:r>
        <w:rPr>
          <w:color w:val="00004A"/>
        </w:rPr>
        <w:t xml:space="preserve"> jabe</w:t>
      </w:r>
      <w:r>
        <w:br/>
      </w:r>
      <w:r>
        <w:rPr>
          <w:color w:val="810000"/>
        </w:rPr>
        <w:t xml:space="preserve"> akoi</w:t>
      </w:r>
      <w:r>
        <w:rPr>
          <w:color w:val="00003C"/>
        </w:rPr>
        <w:t xml:space="preserve"> nid</w:t>
      </w:r>
      <w:r>
        <w:rPr>
          <w:color w:val="000044"/>
        </w:rPr>
        <w:t xml:space="preserve"> information</w:t>
      </w:r>
      <w:r>
        <w:rPr>
          <w:color w:val="400000"/>
        </w:rPr>
        <w:t xml:space="preserve"> diye</w:t>
      </w:r>
      <w:r>
        <w:rPr>
          <w:color w:val="00007D"/>
        </w:rPr>
        <w:t xml:space="preserve"> duti</w:t>
      </w:r>
      <w:r>
        <w:rPr>
          <w:color w:val="00003D"/>
        </w:rPr>
        <w:t xml:space="preserve"> bikash</w:t>
      </w:r>
      <w:r>
        <w:rPr>
          <w:color w:val="000028"/>
        </w:rPr>
        <w:t xml:space="preserve"> account</w:t>
      </w:r>
      <w:r>
        <w:rPr>
          <w:color w:val="00004C"/>
        </w:rPr>
        <w:t xml:space="preserve"> khola</w:t>
      </w:r>
      <w:r>
        <w:rPr>
          <w:color w:val="000045"/>
        </w:rPr>
        <w:t xml:space="preserve"> jabe</w:t>
      </w:r>
      <w:r>
        <w:rPr>
          <w:color w:val="3E0000"/>
        </w:rPr>
        <w:t xml:space="preserve"> sir</w:t>
      </w:r>
      <w:r>
        <w:br/>
      </w:r>
      <w:r>
        <w:rPr>
          <w:color w:val="000066"/>
        </w:rPr>
        <w:t xml:space="preserve"> accha</w:t>
      </w:r>
      <w:r>
        <w:rPr>
          <w:color w:val="2F0000"/>
        </w:rPr>
        <w:t xml:space="preserve"> amar</w:t>
      </w:r>
      <w:r>
        <w:rPr>
          <w:color w:val="000048"/>
        </w:rPr>
        <w:t xml:space="preserve"> ei</w:t>
      </w:r>
      <w:r>
        <w:rPr>
          <w:color w:val="000042"/>
        </w:rPr>
        <w:t xml:space="preserve"> nid</w:t>
      </w:r>
      <w:r>
        <w:rPr>
          <w:color w:val="470000"/>
        </w:rPr>
        <w:t xml:space="preserve"> diye</w:t>
      </w:r>
      <w:r>
        <w:rPr>
          <w:color w:val="000079"/>
        </w:rPr>
        <w:t xml:space="preserve"> arekta</w:t>
      </w:r>
      <w:r>
        <w:rPr>
          <w:color w:val="000027"/>
        </w:rPr>
        <w:t xml:space="preserve"> bkash</w:t>
      </w:r>
      <w:r>
        <w:rPr>
          <w:color w:val="00004E"/>
        </w:rPr>
        <w:t xml:space="preserve"> khulte</w:t>
      </w:r>
      <w:r>
        <w:rPr>
          <w:color w:val="00007A"/>
        </w:rPr>
        <w:t xml:space="preserve"> chasse</w:t>
      </w:r>
      <w:r>
        <w:br/>
      </w:r>
      <w:r>
        <w:rPr>
          <w:color w:val="000066"/>
        </w:rPr>
        <w:t xml:space="preserve"> ak</w:t>
      </w:r>
      <w:r>
        <w:rPr>
          <w:color w:val="00008E"/>
        </w:rPr>
        <w:t xml:space="preserve"> jonre</w:t>
      </w:r>
      <w:r>
        <w:rPr>
          <w:color w:val="000040"/>
        </w:rPr>
        <w:t xml:space="preserve"> nid</w:t>
      </w:r>
      <w:r>
        <w:rPr>
          <w:color w:val="000088"/>
        </w:rPr>
        <w:t xml:space="preserve"> kad</w:t>
      </w:r>
      <w:r>
        <w:rPr>
          <w:color w:val="440000"/>
        </w:rPr>
        <w:t xml:space="preserve"> diye</w:t>
      </w:r>
      <w:r>
        <w:rPr>
          <w:color w:val="00004A"/>
        </w:rPr>
        <w:t xml:space="preserve"> ti</w:t>
      </w:r>
      <w:r>
        <w:rPr>
          <w:color w:val="000025"/>
        </w:rPr>
        <w:t xml:space="preserve"> bkash</w:t>
      </w:r>
      <w:r>
        <w:rPr>
          <w:color w:val="000000"/>
        </w:rPr>
        <w:t xml:space="preserve"> hobe</w:t>
      </w:r>
      <w:r>
        <w:br/>
      </w:r>
      <w:r>
        <w:rPr>
          <w:color w:val="000093"/>
        </w:rPr>
        <w:t xml:space="preserve"> ti</w:t>
      </w:r>
      <w:r>
        <w:rPr>
          <w:color w:val="00003F"/>
        </w:rPr>
        <w:t xml:space="preserve"> nid</w:t>
      </w:r>
      <w:r>
        <w:rPr>
          <w:color w:val="440000"/>
        </w:rPr>
        <w:t xml:space="preserve"> diye</w:t>
      </w:r>
      <w:r>
        <w:rPr>
          <w:color w:val="000093"/>
        </w:rPr>
        <w:t xml:space="preserve"> ti</w:t>
      </w:r>
      <w:r>
        <w:rPr>
          <w:color w:val="00002A"/>
        </w:rPr>
        <w:t xml:space="preserve"> account</w:t>
      </w:r>
      <w:r>
        <w:rPr>
          <w:color w:val="000088"/>
        </w:rPr>
        <w:t xml:space="preserve"> posible</w:t>
      </w:r>
      <w:r>
        <w:rPr>
          <w:color w:val="5E0000"/>
        </w:rPr>
        <w:t xml:space="preserve"> or</w:t>
      </w:r>
      <w:r>
        <w:rPr>
          <w:color w:val="000046"/>
        </w:rPr>
        <w:t xml:space="preserve"> not</w:t>
      </w:r>
      <w:r>
        <w:br/>
      </w:r>
      <w:r>
        <w:rPr>
          <w:color w:val="00004B"/>
        </w:rPr>
        <w:t xml:space="preserve"> একটা</w:t>
      </w:r>
      <w:r>
        <w:rPr>
          <w:color w:val="00005E"/>
        </w:rPr>
        <w:t xml:space="preserve"> id</w:t>
      </w:r>
      <w:r>
        <w:rPr>
          <w:color w:val="4F0000"/>
        </w:rPr>
        <w:t xml:space="preserve"> দিয়ে</w:t>
      </w:r>
      <w:r>
        <w:rPr>
          <w:color w:val="00008C"/>
        </w:rPr>
        <w:t xml:space="preserve"> একাধিক</w:t>
      </w:r>
      <w:r>
        <w:rPr>
          <w:color w:val="000035"/>
        </w:rPr>
        <w:t xml:space="preserve"> account</w:t>
      </w:r>
      <w:r>
        <w:rPr>
          <w:color w:val="000057"/>
        </w:rPr>
        <w:t xml:space="preserve"> খোলা</w:t>
      </w:r>
      <w:r>
        <w:rPr>
          <w:color w:val="580000"/>
        </w:rPr>
        <w:t xml:space="preserve"> যায়</w:t>
      </w:r>
      <w:r>
        <w:rPr>
          <w:color w:val="000039"/>
        </w:rPr>
        <w:t xml:space="preserve"> না</w:t>
      </w:r>
      <w:r>
        <w:rPr>
          <w:color w:val="330000"/>
        </w:rPr>
        <w:t xml:space="preserve"> কি</w:t>
      </w:r>
      <w:r>
        <w:br/>
      </w:r>
      <w:r>
        <w:rPr>
          <w:color w:val="000047"/>
        </w:rPr>
        <w:t xml:space="preserve"> আগের</w:t>
      </w:r>
      <w:r>
        <w:rPr>
          <w:color w:val="000057"/>
        </w:rPr>
        <w:t xml:space="preserve"> পুরো</w:t>
      </w:r>
      <w:r>
        <w:rPr>
          <w:color w:val="000067"/>
        </w:rPr>
        <w:t xml:space="preserve"> নোআইডি</w:t>
      </w:r>
      <w:r>
        <w:rPr>
          <w:color w:val="000044"/>
        </w:rPr>
        <w:t xml:space="preserve"> একাউন্ট</w:t>
      </w:r>
      <w:r>
        <w:rPr>
          <w:color w:val="000066"/>
        </w:rPr>
        <w:t xml:space="preserve"> খোলা</w:t>
      </w:r>
      <w:r>
        <w:rPr>
          <w:color w:val="000028"/>
        </w:rPr>
        <w:t xml:space="preserve"> আছে</w:t>
      </w:r>
      <w:r>
        <w:rPr>
          <w:color w:val="000000"/>
        </w:rPr>
        <w:t xml:space="preserve"> তাহলে</w:t>
      </w:r>
      <w:r>
        <w:rPr>
          <w:color w:val="1E0000"/>
        </w:rPr>
        <w:t xml:space="preserve"> কি</w:t>
      </w:r>
      <w:r>
        <w:rPr>
          <w:color w:val="000034"/>
        </w:rPr>
        <w:t xml:space="preserve"> নতুন</w:t>
      </w:r>
      <w:r>
        <w:rPr>
          <w:color w:val="000035"/>
        </w:rPr>
        <w:t xml:space="preserve"> আইডি</w:t>
      </w:r>
      <w:r>
        <w:rPr>
          <w:color w:val="000035"/>
        </w:rPr>
        <w:t xml:space="preserve"> কার্ড</w:t>
      </w:r>
      <w:r>
        <w:rPr>
          <w:color w:val="2E0000"/>
        </w:rPr>
        <w:t xml:space="preserve"> দিয়ে</w:t>
      </w:r>
      <w:r>
        <w:rPr>
          <w:color w:val="000067"/>
        </w:rPr>
        <w:t xml:space="preserve"> আরটি</w:t>
      </w:r>
      <w:r>
        <w:rPr>
          <w:color w:val="000044"/>
        </w:rPr>
        <w:t xml:space="preserve"> একাউন্ট</w:t>
      </w:r>
      <w:r>
        <w:rPr>
          <w:color w:val="000066"/>
        </w:rPr>
        <w:t xml:space="preserve"> খোলা</w:t>
      </w:r>
      <w:r>
        <w:rPr>
          <w:color w:val="000032"/>
        </w:rPr>
        <w:t xml:space="preserve"> যাবে</w:t>
      </w:r>
      <w:r>
        <w:br/>
      </w:r>
      <w:r>
        <w:rPr>
          <w:color w:val="1C0000"/>
        </w:rPr>
        <w:t xml:space="preserve"> আমার</w:t>
      </w:r>
      <w:r>
        <w:rPr>
          <w:color w:val="00004C"/>
        </w:rPr>
        <w:t xml:space="preserve"> ভোটার</w:t>
      </w:r>
      <w:r>
        <w:rPr>
          <w:color w:val="000037"/>
        </w:rPr>
        <w:t xml:space="preserve"> আইডি</w:t>
      </w:r>
      <w:r>
        <w:rPr>
          <w:color w:val="000036"/>
        </w:rPr>
        <w:t xml:space="preserve"> কার্ড</w:t>
      </w:r>
      <w:r>
        <w:rPr>
          <w:color w:val="2C0000"/>
        </w:rPr>
        <w:t xml:space="preserve"> এ</w:t>
      </w:r>
      <w:r>
        <w:rPr>
          <w:color w:val="000057"/>
        </w:rPr>
        <w:t xml:space="preserve"> পূর্বে</w:t>
      </w:r>
      <w:r>
        <w:rPr>
          <w:color w:val="000037"/>
        </w:rPr>
        <w:t xml:space="preserve"> ti</w:t>
      </w:r>
      <w:r>
        <w:rPr>
          <w:color w:val="000038"/>
        </w:rPr>
        <w:t xml:space="preserve"> bkash</w:t>
      </w:r>
      <w:r>
        <w:rPr>
          <w:color w:val="00003C"/>
        </w:rPr>
        <w:t xml:space="preserve"> khola</w:t>
      </w:r>
      <w:r>
        <w:rPr>
          <w:color w:val="000000"/>
        </w:rPr>
        <w:t xml:space="preserve"> hoyeche</w:t>
      </w:r>
      <w:r>
        <w:rPr>
          <w:color w:val="1F0000"/>
        </w:rPr>
        <w:t xml:space="preserve"> ami</w:t>
      </w:r>
      <w:r>
        <w:rPr>
          <w:color w:val="000020"/>
        </w:rPr>
        <w:t xml:space="preserve"> ki</w:t>
      </w:r>
      <w:r>
        <w:rPr>
          <w:color w:val="00003D"/>
        </w:rPr>
        <w:t xml:space="preserve"> ekhon</w:t>
      </w:r>
      <w:r>
        <w:rPr>
          <w:color w:val="000040"/>
        </w:rPr>
        <w:t xml:space="preserve"> onno</w:t>
      </w:r>
      <w:r>
        <w:rPr>
          <w:color w:val="000044"/>
        </w:rPr>
        <w:t xml:space="preserve"> phone</w:t>
      </w:r>
      <w:r>
        <w:rPr>
          <w:color w:val="000026"/>
        </w:rPr>
        <w:t xml:space="preserve"> number</w:t>
      </w:r>
      <w:r>
        <w:rPr>
          <w:color w:val="330000"/>
        </w:rPr>
        <w:t xml:space="preserve"> diye</w:t>
      </w:r>
      <w:r>
        <w:rPr>
          <w:color w:val="000038"/>
        </w:rPr>
        <w:t xml:space="preserve"> new</w:t>
      </w:r>
      <w:r>
        <w:rPr>
          <w:color w:val="000038"/>
        </w:rPr>
        <w:t xml:space="preserve"> bkash</w:t>
      </w:r>
      <w:r>
        <w:rPr>
          <w:color w:val="000039"/>
        </w:rPr>
        <w:t xml:space="preserve"> id</w:t>
      </w:r>
      <w:r>
        <w:rPr>
          <w:color w:val="000038"/>
        </w:rPr>
        <w:t xml:space="preserve"> khulte</w:t>
      </w:r>
      <w:r>
        <w:rPr>
          <w:color w:val="000036"/>
        </w:rPr>
        <w:t xml:space="preserve"> parbo</w:t>
      </w:r>
      <w:r>
        <w:rPr>
          <w:color w:val="000024"/>
        </w:rPr>
        <w:t xml:space="preserve"> na</w:t>
      </w:r>
      <w:r>
        <w:br/>
      </w:r>
      <w:r>
        <w:rPr>
          <w:color w:val="000059"/>
        </w:rPr>
        <w:t xml:space="preserve"> akta</w:t>
      </w:r>
      <w:r>
        <w:rPr>
          <w:color w:val="000052"/>
        </w:rPr>
        <w:t xml:space="preserve"> nid</w:t>
      </w:r>
      <w:r>
        <w:rPr>
          <w:color w:val="750000"/>
        </w:rPr>
        <w:t xml:space="preserve"> diya</w:t>
      </w:r>
      <w:r>
        <w:rPr>
          <w:color w:val="000085"/>
        </w:rPr>
        <w:t xml:space="preserve"> koyta</w:t>
      </w:r>
      <w:r>
        <w:rPr>
          <w:color w:val="000036"/>
        </w:rPr>
        <w:t xml:space="preserve"> account</w:t>
      </w:r>
      <w:r>
        <w:rPr>
          <w:color w:val="000052"/>
        </w:rPr>
        <w:t xml:space="preserve"> kora</w:t>
      </w:r>
      <w:r>
        <w:rPr>
          <w:color w:val="00005E"/>
        </w:rPr>
        <w:t xml:space="preserve"> jabe</w:t>
      </w:r>
      <w:r>
        <w:br/>
      </w:r>
      <w:r>
        <w:rPr>
          <w:color w:val="3E0000"/>
        </w:rPr>
        <w:t xml:space="preserve"> আমার</w:t>
      </w:r>
      <w:r>
        <w:rPr>
          <w:color w:val="0000A9"/>
        </w:rPr>
        <w:t xml:space="preserve"> ফোনে</w:t>
      </w:r>
      <w:r>
        <w:rPr>
          <w:color w:val="00001E"/>
        </w:rPr>
        <w:t xml:space="preserve"> বিকাশ</w:t>
      </w:r>
      <w:r>
        <w:rPr>
          <w:color w:val="00003A"/>
        </w:rPr>
        <w:t xml:space="preserve"> খোলা</w:t>
      </w:r>
      <w:r>
        <w:rPr>
          <w:color w:val="000000"/>
        </w:rPr>
        <w:t xml:space="preserve"> আছে</w:t>
      </w:r>
      <w:r>
        <w:rPr>
          <w:color w:val="1F0000"/>
        </w:rPr>
        <w:t xml:space="preserve"> আমি</w:t>
      </w:r>
      <w:r>
        <w:rPr>
          <w:color w:val="3E0000"/>
        </w:rPr>
        <w:t xml:space="preserve"> আমার</w:t>
      </w:r>
      <w:r>
        <w:rPr>
          <w:color w:val="0000A9"/>
        </w:rPr>
        <w:t xml:space="preserve"> ফোনে</w:t>
      </w:r>
      <w:r>
        <w:rPr>
          <w:color w:val="000058"/>
        </w:rPr>
        <w:t xml:space="preserve"> আরেকটা</w:t>
      </w:r>
      <w:r>
        <w:rPr>
          <w:color w:val="00004A"/>
        </w:rPr>
        <w:t xml:space="preserve"> এনআইডি</w:t>
      </w:r>
      <w:r>
        <w:rPr>
          <w:color w:val="340000"/>
        </w:rPr>
        <w:t xml:space="preserve"> দিয়ে</w:t>
      </w:r>
      <w:r>
        <w:rPr>
          <w:color w:val="00003C"/>
        </w:rPr>
        <w:t xml:space="preserve"> নতুন</w:t>
      </w:r>
      <w:r>
        <w:rPr>
          <w:color w:val="000040"/>
        </w:rPr>
        <w:t xml:space="preserve"> অ্যাকাউন্ট</w:t>
      </w:r>
      <w:r>
        <w:rPr>
          <w:color w:val="000036"/>
        </w:rPr>
        <w:t xml:space="preserve"> খুলতে</w:t>
      </w:r>
      <w:r>
        <w:rPr>
          <w:color w:val="000000"/>
        </w:rPr>
        <w:t xml:space="preserve"> পারবো</w:t>
      </w:r>
      <w:r>
        <w:br/>
      </w:r>
      <w:r>
        <w:rPr>
          <w:color w:val="000056"/>
        </w:rPr>
        <w:t xml:space="preserve"> how</w:t>
      </w:r>
      <w:r>
        <w:rPr>
          <w:color w:val="000073"/>
        </w:rPr>
        <w:t xml:space="preserve"> many</w:t>
      </w:r>
      <w:r>
        <w:rPr>
          <w:color w:val="000036"/>
        </w:rPr>
        <w:t xml:space="preserve"> account</w:t>
      </w:r>
      <w:r>
        <w:rPr>
          <w:color w:val="000053"/>
        </w:rPr>
        <w:t xml:space="preserve"> can</w:t>
      </w:r>
      <w:r>
        <w:rPr>
          <w:color w:val="400000"/>
        </w:rPr>
        <w:t xml:space="preserve"> i</w:t>
      </w:r>
      <w:r>
        <w:rPr>
          <w:color w:val="00005A"/>
        </w:rPr>
        <w:t xml:space="preserve"> open</w:t>
      </w:r>
      <w:r>
        <w:rPr>
          <w:color w:val="000083"/>
        </w:rPr>
        <w:t xml:space="preserve"> using</w:t>
      </w:r>
      <w:r>
        <w:rPr>
          <w:color w:val="000045"/>
        </w:rPr>
        <w:t xml:space="preserve"> my</w:t>
      </w:r>
      <w:r>
        <w:rPr>
          <w:color w:val="000000"/>
        </w:rPr>
        <w:t xml:space="preserve"> nid</w:t>
      </w:r>
      <w:r>
        <w:br/>
      </w:r>
      <w:r>
        <w:rPr>
          <w:color w:val="000032"/>
        </w:rPr>
        <w:t xml:space="preserve"> একটি</w:t>
      </w:r>
      <w:r>
        <w:rPr>
          <w:color w:val="00001A"/>
        </w:rPr>
        <w:t xml:space="preserve"> বিকাশ</w:t>
      </w:r>
      <w:r>
        <w:rPr>
          <w:color w:val="000000"/>
        </w:rPr>
        <w:t xml:space="preserve"> আছে</w:t>
      </w:r>
      <w:r>
        <w:rPr>
          <w:color w:val="000067"/>
        </w:rPr>
        <w:t xml:space="preserve"> অন্যটিও</w:t>
      </w:r>
      <w:r>
        <w:rPr>
          <w:color w:val="23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500000"/>
        </w:rPr>
        <w:t xml:space="preserve"> সেক্ষেত্রে</w:t>
      </w:r>
      <w:r>
        <w:rPr>
          <w:color w:val="00004C"/>
        </w:rPr>
        <w:t xml:space="preserve"> একই</w:t>
      </w:r>
      <w:r>
        <w:rPr>
          <w:color w:val="000063"/>
        </w:rPr>
        <w:t xml:space="preserve"> সেটে</w:t>
      </w:r>
      <w:r>
        <w:rPr>
          <w:color w:val="000058"/>
        </w:rPr>
        <w:t xml:space="preserve"> এ্যাপে</w:t>
      </w:r>
      <w:r>
        <w:rPr>
          <w:color w:val="000057"/>
        </w:rPr>
        <w:t xml:space="preserve"> দুটো</w:t>
      </w:r>
      <w:r>
        <w:rPr>
          <w:color w:val="00003D"/>
        </w:rPr>
        <w:t xml:space="preserve"> নম্বর</w:t>
      </w:r>
      <w:r>
        <w:rPr>
          <w:color w:val="00002B"/>
        </w:rPr>
        <w:t xml:space="preserve"> কিভাবে</w:t>
      </w:r>
      <w:r>
        <w:rPr>
          <w:color w:val="000035"/>
        </w:rPr>
        <w:t xml:space="preserve"> চালু</w:t>
      </w:r>
      <w:r>
        <w:rPr>
          <w:color w:val="000000"/>
        </w:rPr>
        <w:t xml:space="preserve"> করবো</w:t>
      </w:r>
      <w:r>
        <w:rPr>
          <w:color w:val="3C0000"/>
        </w:rPr>
        <w:t xml:space="preserve"> প্লিজ</w:t>
      </w:r>
      <w:r>
        <w:br/>
      </w:r>
      <w:r>
        <w:rPr>
          <w:color w:val="390000"/>
        </w:rPr>
        <w:t xml:space="preserve"> amar</w:t>
      </w:r>
      <w:r>
        <w:rPr>
          <w:color w:val="000086"/>
        </w:rPr>
        <w:t xml:space="preserve"> ek</w:t>
      </w:r>
      <w:r>
        <w:rPr>
          <w:color w:val="000051"/>
        </w:rPr>
        <w:t xml:space="preserve"> nid</w:t>
      </w:r>
      <w:r>
        <w:rPr>
          <w:color w:val="560000"/>
        </w:rPr>
        <w:t xml:space="preserve"> diye</w:t>
      </w:r>
      <w:r>
        <w:rPr>
          <w:color w:val="000000"/>
        </w:rPr>
        <w:t xml:space="preserve"> ta</w:t>
      </w:r>
      <w:r>
        <w:rPr>
          <w:color w:val="000092"/>
        </w:rPr>
        <w:t xml:space="preserve"> acunt</w:t>
      </w:r>
      <w:r>
        <w:rPr>
          <w:color w:val="00005A"/>
        </w:rPr>
        <w:t xml:space="preserve"> ache</w:t>
      </w:r>
      <w:r>
        <w:br/>
      </w:r>
      <w:r>
        <w:rPr>
          <w:color w:val="00005D"/>
        </w:rPr>
        <w:t xml:space="preserve"> একটি</w:t>
      </w:r>
      <w:r>
        <w:rPr>
          <w:color w:val="000056"/>
        </w:rPr>
        <w:t xml:space="preserve"> nid</w:t>
      </w:r>
      <w:r>
        <w:rPr>
          <w:color w:val="550000"/>
        </w:rPr>
        <w:t xml:space="preserve"> দিয়ে</w:t>
      </w:r>
      <w:r>
        <w:rPr>
          <w:color w:val="370000"/>
        </w:rPr>
        <w:t xml:space="preserve"> কি</w:t>
      </w:r>
      <w:r>
        <w:rPr>
          <w:color w:val="000097"/>
        </w:rPr>
        <w:t xml:space="preserve"> একাধিক</w:t>
      </w:r>
      <w:r>
        <w:rPr>
          <w:color w:val="000031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00005E"/>
        </w:rPr>
        <w:t xml:space="preserve"> খোলা</w:t>
      </w:r>
      <w:r>
        <w:rPr>
          <w:color w:val="000000"/>
        </w:rPr>
        <w:t xml:space="preserve"> যায়</w:t>
      </w:r>
      <w:r>
        <w:br/>
      </w:r>
      <w:r>
        <w:rPr>
          <w:color w:val="00003F"/>
        </w:rPr>
        <w:t xml:space="preserve"> একটা</w:t>
      </w:r>
      <w:r>
        <w:rPr>
          <w:color w:val="00005D"/>
        </w:rPr>
        <w:t xml:space="preserve"> এনআইডি</w:t>
      </w:r>
      <w:r>
        <w:rPr>
          <w:color w:val="420000"/>
        </w:rPr>
        <w:t xml:space="preserve"> দিয়ে</w:t>
      </w:r>
      <w:r>
        <w:rPr>
          <w:color w:val="000066"/>
        </w:rPr>
        <w:t xml:space="preserve"> কয়টা</w:t>
      </w:r>
      <w:r>
        <w:rPr>
          <w:color w:val="000026"/>
        </w:rPr>
        <w:t xml:space="preserve"> বিকাশ</w:t>
      </w:r>
      <w:r>
        <w:rPr>
          <w:color w:val="000094"/>
        </w:rPr>
        <w:t xml:space="preserve"> একান্ডট</w:t>
      </w:r>
      <w:r>
        <w:rPr>
          <w:color w:val="00005D"/>
        </w:rPr>
        <w:t xml:space="preserve"> খুলা</w:t>
      </w:r>
      <w:r>
        <w:rPr>
          <w:color w:val="490000"/>
        </w:rPr>
        <w:t xml:space="preserve"> যায়</w:t>
      </w:r>
      <w:r>
        <w:br/>
      </w:r>
      <w:r>
        <w:rPr>
          <w:color w:val="000049"/>
        </w:rPr>
        <w:t xml:space="preserve"> how</w:t>
      </w:r>
      <w:r>
        <w:rPr>
          <w:color w:val="000046"/>
        </w:rPr>
        <w:t xml:space="preserve"> can</w:t>
      </w:r>
      <w:r>
        <w:rPr>
          <w:color w:val="6D0000"/>
        </w:rPr>
        <w:t xml:space="preserve"> i</w:t>
      </w:r>
      <w:r>
        <w:rPr>
          <w:color w:val="00004C"/>
        </w:rPr>
        <w:t xml:space="preserve"> open</w:t>
      </w:r>
      <w:r>
        <w:rPr>
          <w:color w:val="340000"/>
        </w:rPr>
        <w:t xml:space="preserve"> a</w:t>
      </w:r>
      <w:r>
        <w:rPr>
          <w:color w:val="000050"/>
        </w:rPr>
        <w:t xml:space="preserve"> new</w:t>
      </w:r>
      <w:r>
        <w:rPr>
          <w:color w:val="00002D"/>
        </w:rPr>
        <w:t xml:space="preserve"> account</w:t>
      </w:r>
      <w:r>
        <w:rPr>
          <w:color w:val="890000"/>
        </w:rPr>
        <w:t xml:space="preserve"> though</w:t>
      </w:r>
      <w:r>
        <w:rPr>
          <w:color w:val="6D0000"/>
        </w:rPr>
        <w:t xml:space="preserve"> i</w:t>
      </w:r>
      <w:r>
        <w:rPr>
          <w:color w:val="500000"/>
        </w:rPr>
        <w:t xml:space="preserve"> have</w:t>
      </w:r>
      <w:r>
        <w:rPr>
          <w:color w:val="000000"/>
        </w:rPr>
        <w:t xml:space="preserve"> one</w:t>
      </w:r>
      <w:r>
        <w:br/>
      </w:r>
      <w:r>
        <w:rPr>
          <w:color w:val="000075"/>
        </w:rPr>
        <w:t xml:space="preserve"> ekti</w:t>
      </w:r>
      <w:r>
        <w:rPr>
          <w:color w:val="000051"/>
        </w:rPr>
        <w:t xml:space="preserve"> nid</w:t>
      </w:r>
      <w:r>
        <w:rPr>
          <w:color w:val="570000"/>
        </w:rPr>
        <w:t xml:space="preserve"> diye</w:t>
      </w:r>
      <w:r>
        <w:rPr>
          <w:color w:val="000098"/>
        </w:rPr>
        <w:t xml:space="preserve"> koyti</w:t>
      </w:r>
      <w:r>
        <w:rPr>
          <w:color w:val="000036"/>
        </w:rPr>
        <w:t xml:space="preserve"> account</w:t>
      </w:r>
      <w:r>
        <w:rPr>
          <w:color w:val="000066"/>
        </w:rPr>
        <w:t xml:space="preserve"> khola</w:t>
      </w:r>
      <w:r>
        <w:rPr>
          <w:color w:val="000000"/>
        </w:rPr>
        <w:t xml:space="preserve"> jay</w:t>
      </w:r>
      <w:r>
        <w:br/>
      </w:r>
      <w:r>
        <w:rPr>
          <w:color w:val="000044"/>
        </w:rPr>
        <w:t xml:space="preserve"> ekti</w:t>
      </w:r>
      <w:r>
        <w:rPr>
          <w:color w:val="000030"/>
        </w:rPr>
        <w:t xml:space="preserve"> nid</w:t>
      </w:r>
      <w:r>
        <w:rPr>
          <w:color w:val="330000"/>
        </w:rPr>
        <w:t xml:space="preserve"> diye</w:t>
      </w:r>
      <w:r>
        <w:rPr>
          <w:color w:val="00003F"/>
        </w:rPr>
        <w:t xml:space="preserve"> onno</w:t>
      </w:r>
      <w:r>
        <w:rPr>
          <w:color w:val="000037"/>
        </w:rPr>
        <w:t xml:space="preserve"> ti</w:t>
      </w:r>
      <w:r>
        <w:rPr>
          <w:color w:val="000026"/>
        </w:rPr>
        <w:t xml:space="preserve"> number</w:t>
      </w:r>
      <w:r>
        <w:rPr>
          <w:color w:val="240000"/>
        </w:rPr>
        <w:t xml:space="preserve"> a</w:t>
      </w:r>
      <w:r>
        <w:rPr>
          <w:color w:val="000064"/>
        </w:rPr>
        <w:t xml:space="preserve"> duti</w:t>
      </w:r>
      <w:r>
        <w:rPr>
          <w:color w:val="00006A"/>
        </w:rPr>
        <w:t xml:space="preserve"> aalada</w:t>
      </w:r>
      <w:r>
        <w:rPr>
          <w:color w:val="000020"/>
        </w:rPr>
        <w:t xml:space="preserve"> account</w:t>
      </w:r>
      <w:r>
        <w:rPr>
          <w:color w:val="00006A"/>
        </w:rPr>
        <w:t xml:space="preserve"> khoka</w:t>
      </w:r>
      <w:r>
        <w:rPr>
          <w:color w:val="00006A"/>
        </w:rPr>
        <w:t xml:space="preserve"> jebe</w:t>
      </w:r>
      <w:r>
        <w:br/>
      </w:r>
      <w:r>
        <w:rPr>
          <w:color w:val="00005C"/>
        </w:rPr>
        <w:t xml:space="preserve"> nid</w:t>
      </w:r>
      <w:r>
        <w:rPr>
          <w:color w:val="5B0000"/>
        </w:rPr>
        <w:t xml:space="preserve"> দিয়ে</w:t>
      </w:r>
      <w:r>
        <w:rPr>
          <w:color w:val="00008E"/>
        </w:rPr>
        <w:t xml:space="preserve"> কয়টা</w:t>
      </w:r>
      <w:r>
        <w:rPr>
          <w:color w:val="000034"/>
        </w:rPr>
        <w:t xml:space="preserve"> বিকাশ</w:t>
      </w:r>
      <w:r>
        <w:rPr>
          <w:color w:val="000044"/>
        </w:rPr>
        <w:t xml:space="preserve"> একাউন্ট</w:t>
      </w:r>
      <w:r>
        <w:rPr>
          <w:color w:val="00005E"/>
        </w:rPr>
        <w:t xml:space="preserve"> খুলতে</w:t>
      </w:r>
      <w:r>
        <w:rPr>
          <w:color w:val="00006A"/>
        </w:rPr>
        <w:t xml:space="preserve"> পারবো</w:t>
      </w:r>
      <w:r>
        <w:br/>
      </w:r>
      <w:r>
        <w:rPr>
          <w:color w:val="370000"/>
        </w:rPr>
        <w:t xml:space="preserve"> it</w:t>
      </w:r>
      <w:r>
        <w:rPr>
          <w:color w:val="000056"/>
        </w:rPr>
        <w:t xml:space="preserve"> isn't</w:t>
      </w:r>
      <w:r>
        <w:rPr>
          <w:color w:val="00005E"/>
        </w:rPr>
        <w:t xml:space="preserve"> allowed</w:t>
      </w:r>
      <w:r>
        <w:rPr>
          <w:color w:val="00004B"/>
        </w:rPr>
        <w:t xml:space="preserve"> to</w:t>
      </w:r>
      <w:r>
        <w:rPr>
          <w:color w:val="00003B"/>
        </w:rPr>
        <w:t xml:space="preserve"> use</w:t>
      </w:r>
      <w:r>
        <w:rPr>
          <w:color w:val="470000"/>
        </w:rPr>
        <w:t xml:space="preserve"> same</w:t>
      </w:r>
      <w:r>
        <w:rPr>
          <w:color w:val="00002D"/>
        </w:rPr>
        <w:t xml:space="preserve"> nid</w:t>
      </w:r>
      <w:r>
        <w:rPr>
          <w:color w:val="00002F"/>
        </w:rPr>
        <w:t xml:space="preserve"> card</w:t>
      </w:r>
      <w:r>
        <w:rPr>
          <w:color w:val="3B0000"/>
        </w:rPr>
        <w:t xml:space="preserve"> with</w:t>
      </w:r>
      <w:r>
        <w:rPr>
          <w:color w:val="000056"/>
        </w:rPr>
        <w:t xml:space="preserve"> different</w:t>
      </w:r>
      <w:r>
        <w:rPr>
          <w:color w:val="000040"/>
        </w:rPr>
        <w:t xml:space="preserve"> phone</w:t>
      </w:r>
      <w:r>
        <w:rPr>
          <w:color w:val="000024"/>
        </w:rPr>
        <w:t xml:space="preserve"> number</w:t>
      </w:r>
      <w:r>
        <w:rPr>
          <w:color w:val="00004B"/>
        </w:rPr>
        <w:t xml:space="preserve"> to</w:t>
      </w:r>
      <w:r>
        <w:rPr>
          <w:color w:val="000043"/>
        </w:rPr>
        <w:t xml:space="preserve"> create</w:t>
      </w:r>
      <w:r>
        <w:rPr>
          <w:color w:val="000048"/>
        </w:rPr>
        <w:t xml:space="preserve"> another</w:t>
      </w:r>
      <w:r>
        <w:rPr>
          <w:color w:val="00001A"/>
        </w:rPr>
        <w:t xml:space="preserve"> bkash</w:t>
      </w:r>
      <w:r>
        <w:rPr>
          <w:color w:val="000000"/>
        </w:rPr>
        <w:t xml:space="preserve"> account</w:t>
      </w:r>
      <w:r>
        <w:br/>
      </w:r>
      <w:r>
        <w:rPr>
          <w:color w:val="200000"/>
        </w:rPr>
        <w:t xml:space="preserve"> আমার</w:t>
      </w:r>
      <w:r>
        <w:rPr>
          <w:color w:val="000034"/>
        </w:rPr>
        <w:t xml:space="preserve"> একটা</w:t>
      </w:r>
      <w:r>
        <w:rPr>
          <w:color w:val="000064"/>
        </w:rPr>
        <w:t xml:space="preserve"> নাম্বারে</w:t>
      </w:r>
      <w:r>
        <w:rPr>
          <w:color w:val="00003F"/>
        </w:rPr>
        <w:t xml:space="preserve"> বিকাশ</w:t>
      </w:r>
      <w:r>
        <w:rPr>
          <w:color w:val="00007F"/>
        </w:rPr>
        <w:t xml:space="preserve"> আইডি</w:t>
      </w:r>
      <w:r>
        <w:rPr>
          <w:color w:val="00003C"/>
        </w:rPr>
        <w:t xml:space="preserve"> খোলা</w:t>
      </w:r>
      <w:r>
        <w:rPr>
          <w:color w:val="000030"/>
        </w:rPr>
        <w:t xml:space="preserve"> আছে</w:t>
      </w:r>
      <w:r>
        <w:rPr>
          <w:color w:val="210000"/>
        </w:rPr>
        <w:t xml:space="preserve"> আমি</w:t>
      </w:r>
      <w:r>
        <w:rPr>
          <w:color w:val="230000"/>
        </w:rPr>
        <w:t xml:space="preserve"> কি</w:t>
      </w:r>
      <w:r>
        <w:rPr>
          <w:color w:val="000046"/>
        </w:rPr>
        <w:t xml:space="preserve"> অন্য</w:t>
      </w:r>
      <w:r>
        <w:rPr>
          <w:color w:val="000064"/>
        </w:rPr>
        <w:t xml:space="preserve"> নাম্বারে</w:t>
      </w:r>
      <w:r>
        <w:rPr>
          <w:color w:val="00005C"/>
        </w:rPr>
        <w:t xml:space="preserve"> আরেকটা</w:t>
      </w:r>
      <w:r>
        <w:rPr>
          <w:color w:val="00003F"/>
        </w:rPr>
        <w:t xml:space="preserve"> বিকাশ</w:t>
      </w:r>
      <w:r>
        <w:rPr>
          <w:color w:val="00007F"/>
        </w:rPr>
        <w:t xml:space="preserve"> আইডি</w:t>
      </w:r>
      <w:r>
        <w:rPr>
          <w:color w:val="000038"/>
        </w:rPr>
        <w:t xml:space="preserve"> খুলতে</w:t>
      </w:r>
      <w:r>
        <w:rPr>
          <w:color w:val="00003F"/>
        </w:rPr>
        <w:t xml:space="preserve"> পারবো</w:t>
      </w:r>
      <w:r>
        <w:rPr>
          <w:color w:val="000028"/>
        </w:rPr>
        <w:t xml:space="preserve"> না</w:t>
      </w:r>
      <w:r>
        <w:br/>
      </w:r>
      <w:r>
        <w:rPr>
          <w:color w:val="000056"/>
        </w:rPr>
        <w:t xml:space="preserve"> can</w:t>
      </w:r>
      <w:r>
        <w:rPr>
          <w:color w:val="430000"/>
        </w:rPr>
        <w:t xml:space="preserve"> i</w:t>
      </w:r>
      <w:r>
        <w:rPr>
          <w:color w:val="000097"/>
        </w:rPr>
        <w:t xml:space="preserve"> creat</w:t>
      </w:r>
      <w:r>
        <w:rPr>
          <w:color w:val="000031"/>
        </w:rPr>
        <w:t xml:space="preserve"> bkash</w:t>
      </w:r>
      <w:r>
        <w:rPr>
          <w:color w:val="00007C"/>
        </w:rPr>
        <w:t xml:space="preserve"> acc</w:t>
      </w:r>
      <w:r>
        <w:rPr>
          <w:color w:val="6E0000"/>
        </w:rPr>
        <w:t xml:space="preserve"> with</w:t>
      </w:r>
      <w:r>
        <w:rPr>
          <w:color w:val="000000"/>
        </w:rPr>
        <w:t xml:space="preserve"> nid</w:t>
      </w:r>
      <w:r>
        <w:br/>
      </w:r>
      <w:r>
        <w:rPr>
          <w:color w:val="000042"/>
        </w:rPr>
        <w:t xml:space="preserve"> একটি</w:t>
      </w:r>
      <w:r>
        <w:rPr>
          <w:color w:val="000046"/>
        </w:rPr>
        <w:t xml:space="preserve"> আইডি</w:t>
      </w:r>
      <w:r>
        <w:rPr>
          <w:color w:val="00005C"/>
        </w:rPr>
        <w:t xml:space="preserve"> কাড</w:t>
      </w:r>
      <w:r>
        <w:rPr>
          <w:color w:val="3C0000"/>
        </w:rPr>
        <w:t xml:space="preserve"> দিয়ে</w:t>
      </w:r>
      <w:r>
        <w:rPr>
          <w:color w:val="000087"/>
        </w:rPr>
        <w:t xml:space="preserve"> কয়েটি</w:t>
      </w:r>
      <w:r>
        <w:rPr>
          <w:color w:val="00002D"/>
        </w:rPr>
        <w:t xml:space="preserve"> একাউন্ট</w:t>
      </w:r>
      <w:r>
        <w:rPr>
          <w:color w:val="000043"/>
        </w:rPr>
        <w:t xml:space="preserve"> খোলা</w:t>
      </w:r>
      <w:r>
        <w:rPr>
          <w:color w:val="870000"/>
        </w:rPr>
        <w:t xml:space="preserve"> যায়ে</w:t>
      </w:r>
      <w:r>
        <w:br/>
      </w:r>
      <w:r>
        <w:rPr>
          <w:color w:val="00004A"/>
        </w:rPr>
        <w:t xml:space="preserve"> একটি</w:t>
      </w:r>
      <w:r>
        <w:rPr>
          <w:color w:val="00005F"/>
        </w:rPr>
        <w:t xml:space="preserve"> এনআইডি</w:t>
      </w:r>
      <w:r>
        <w:rPr>
          <w:color w:val="00004E"/>
        </w:rPr>
        <w:t xml:space="preserve"> কার্ড</w:t>
      </w:r>
      <w:r>
        <w:rPr>
          <w:color w:val="5A0000"/>
        </w:rPr>
        <w:t xml:space="preserve"> দিয়ে</w:t>
      </w:r>
      <w:r>
        <w:rPr>
          <w:color w:val="000083"/>
        </w:rPr>
        <w:t xml:space="preserve"> কয়টি</w:t>
      </w:r>
      <w:r>
        <w:rPr>
          <w:color w:val="000027"/>
        </w:rPr>
        <w:t xml:space="preserve"> বিকাশ</w:t>
      </w:r>
      <w:r>
        <w:rPr>
          <w:color w:val="000032"/>
        </w:rPr>
        <w:t xml:space="preserve"> একাউন্ট</w:t>
      </w:r>
      <w:r>
        <w:rPr>
          <w:color w:val="00004B"/>
        </w:rPr>
        <w:t xml:space="preserve"> খোলা</w:t>
      </w:r>
      <w:r>
        <w:rPr>
          <w:color w:val="00005F"/>
        </w:rPr>
        <w:t xml:space="preserve"> যায়</w:t>
      </w:r>
      <w:r>
        <w:br/>
      </w:r>
      <w:r>
        <w:rPr>
          <w:color w:val="440000"/>
        </w:rPr>
        <w:t xml:space="preserve"> আসসালামু</w:t>
      </w:r>
      <w:r>
        <w:rPr>
          <w:color w:val="440000"/>
        </w:rPr>
        <w:t xml:space="preserve"> আলাইকুম</w:t>
      </w:r>
      <w:r>
        <w:rPr>
          <w:color w:val="1B0000"/>
        </w:rPr>
        <w:t xml:space="preserve"> আমার</w:t>
      </w:r>
      <w:r>
        <w:rPr>
          <w:color w:val="00005B"/>
        </w:rPr>
        <w:t xml:space="preserve"> আইডিতে</w:t>
      </w:r>
      <w:r>
        <w:rPr>
          <w:color w:val="00004F"/>
        </w:rPr>
        <w:t xml:space="preserve"> দুইটা</w:t>
      </w:r>
      <w:r>
        <w:rPr>
          <w:color w:val="00003B"/>
        </w:rPr>
        <w:t xml:space="preserve"> সিম</w:t>
      </w:r>
      <w:r>
        <w:rPr>
          <w:color w:val="000052"/>
        </w:rPr>
        <w:t xml:space="preserve"> আছে</w:t>
      </w:r>
      <w:r>
        <w:rPr>
          <w:color w:val="000000"/>
        </w:rPr>
        <w:t xml:space="preserve"> টা</w:t>
      </w:r>
      <w:r>
        <w:rPr>
          <w:color w:val="00001B"/>
        </w:rPr>
        <w:t xml:space="preserve"> বিকাশ</w:t>
      </w:r>
      <w:r>
        <w:rPr>
          <w:color w:val="5E0000"/>
        </w:rPr>
        <w:t xml:space="preserve"> করা</w:t>
      </w:r>
      <w:r>
        <w:rPr>
          <w:color w:val="000052"/>
        </w:rPr>
        <w:t xml:space="preserve"> আছে</w:t>
      </w:r>
      <w:r>
        <w:rPr>
          <w:color w:val="00003C"/>
        </w:rPr>
        <w:t xml:space="preserve"> অন্য</w:t>
      </w:r>
      <w:r>
        <w:rPr>
          <w:color w:val="00004F"/>
        </w:rPr>
        <w:t xml:space="preserve"> আরেকটা</w:t>
      </w:r>
      <w:r>
        <w:rPr>
          <w:color w:val="470000"/>
        </w:rPr>
        <w:t xml:space="preserve"> মধ্যে</w:t>
      </w:r>
      <w:r>
        <w:rPr>
          <w:color w:val="1E0000"/>
        </w:rPr>
        <w:t xml:space="preserve"> কি</w:t>
      </w:r>
      <w:r>
        <w:rPr>
          <w:color w:val="000023"/>
        </w:rPr>
        <w:t xml:space="preserve"> একাউন্ট</w:t>
      </w:r>
      <w:r>
        <w:rPr>
          <w:color w:val="5E0000"/>
        </w:rPr>
        <w:t xml:space="preserve"> করা</w:t>
      </w:r>
      <w:r>
        <w:rPr>
          <w:color w:val="000033"/>
        </w:rPr>
        <w:t xml:space="preserve"> যাবে</w:t>
      </w:r>
      <w:r>
        <w:br/>
      </w:r>
      <w:r>
        <w:rPr>
          <w:color w:val="000047"/>
        </w:rPr>
        <w:t xml:space="preserve"> ti</w:t>
      </w:r>
      <w:r>
        <w:rPr>
          <w:color w:val="000048"/>
        </w:rPr>
        <w:t xml:space="preserve"> id</w:t>
      </w:r>
      <w:r>
        <w:rPr>
          <w:color w:val="000040"/>
        </w:rPr>
        <w:t xml:space="preserve"> card</w:t>
      </w:r>
      <w:r>
        <w:rPr>
          <w:color w:val="000057"/>
        </w:rPr>
        <w:t xml:space="preserve"> dia</w:t>
      </w:r>
      <w:r>
        <w:rPr>
          <w:color w:val="710000"/>
        </w:rPr>
        <w:t xml:space="preserve"> tir</w:t>
      </w:r>
      <w:r>
        <w:rPr>
          <w:color w:val="000088"/>
        </w:rPr>
        <w:t xml:space="preserve"> bashi</w:t>
      </w:r>
      <w:r>
        <w:rPr>
          <w:color w:val="00003D"/>
        </w:rPr>
        <w:t xml:space="preserve"> bikash</w:t>
      </w:r>
      <w:r>
        <w:rPr>
          <w:color w:val="000028"/>
        </w:rPr>
        <w:t xml:space="preserve"> account</w:t>
      </w:r>
      <w:r>
        <w:rPr>
          <w:color w:val="00004D"/>
        </w:rPr>
        <w:t xml:space="preserve"> khola</w:t>
      </w:r>
      <w:r>
        <w:rPr>
          <w:color w:val="000000"/>
        </w:rPr>
        <w:t xml:space="preserve"> jay</w:t>
      </w:r>
      <w:r>
        <w:br/>
      </w:r>
      <w:r>
        <w:rPr>
          <w:color w:val="1B0000"/>
        </w:rPr>
        <w:t xml:space="preserve"> আমি</w:t>
      </w:r>
      <w:r>
        <w:rPr>
          <w:color w:val="4D0000"/>
        </w:rPr>
        <w:t xml:space="preserve"> যেই</w:t>
      </w:r>
      <w:r>
        <w:rPr>
          <w:color w:val="00002E"/>
        </w:rPr>
        <w:t xml:space="preserve"> nid</w:t>
      </w:r>
      <w:r>
        <w:rPr>
          <w:color w:val="5B0000"/>
        </w:rPr>
        <w:t xml:space="preserve"> দিয়ে</w:t>
      </w:r>
      <w:r>
        <w:rPr>
          <w:color w:val="000034"/>
        </w:rPr>
        <w:t xml:space="preserve"> বিকাশ</w:t>
      </w:r>
      <w:r>
        <w:rPr>
          <w:color w:val="000062"/>
        </w:rPr>
        <w:t xml:space="preserve"> খুলসি</w:t>
      </w:r>
      <w:r>
        <w:rPr>
          <w:color w:val="510000"/>
        </w:rPr>
        <w:t xml:space="preserve"> ঐটা</w:t>
      </w:r>
      <w:r>
        <w:rPr>
          <w:color w:val="5B0000"/>
        </w:rPr>
        <w:t xml:space="preserve"> দিয়ে</w:t>
      </w:r>
      <w:r>
        <w:rPr>
          <w:color w:val="00004C"/>
        </w:rPr>
        <w:t xml:space="preserve"> আরেকটা</w:t>
      </w:r>
      <w:r>
        <w:rPr>
          <w:color w:val="000034"/>
        </w:rPr>
        <w:t xml:space="preserve"> বিকাশ</w:t>
      </w:r>
      <w:r>
        <w:rPr>
          <w:color w:val="00002F"/>
        </w:rPr>
        <w:t xml:space="preserve"> খুলতে</w:t>
      </w:r>
      <w:r>
        <w:rPr>
          <w:color w:val="000062"/>
        </w:rPr>
        <w:t xml:space="preserve"> চাইতেসি</w:t>
      </w:r>
      <w:r>
        <w:rPr>
          <w:color w:val="250000"/>
        </w:rPr>
        <w:t xml:space="preserve"> কিন্তু</w:t>
      </w:r>
      <w:r>
        <w:rPr>
          <w:color w:val="00005B"/>
        </w:rPr>
        <w:t xml:space="preserve"> পারতেসি</w:t>
      </w:r>
      <w:r>
        <w:rPr>
          <w:color w:val="000021"/>
        </w:rPr>
        <w:t xml:space="preserve"> না</w:t>
      </w:r>
      <w:r>
        <w:br/>
      </w:r>
      <w:r>
        <w:rPr>
          <w:color w:val="00003D"/>
        </w:rPr>
        <w:t xml:space="preserve"> account</w:t>
      </w:r>
      <w:r>
        <w:rPr>
          <w:color w:val="000081"/>
        </w:rPr>
        <w:t xml:space="preserve"> can't</w:t>
      </w:r>
      <w:r>
        <w:rPr>
          <w:color w:val="800000"/>
        </w:rPr>
        <w:t xml:space="preserve"> be</w:t>
      </w:r>
      <w:r>
        <w:rPr>
          <w:color w:val="000066"/>
        </w:rPr>
        <w:t xml:space="preserve"> open</w:t>
      </w:r>
      <w:r>
        <w:rPr>
          <w:color w:val="830000"/>
        </w:rPr>
        <w:t xml:space="preserve"> by</w:t>
      </w:r>
      <w:r>
        <w:rPr>
          <w:color w:val="000000"/>
        </w:rPr>
        <w:t xml:space="preserve"> nid</w:t>
      </w:r>
      <w:r>
        <w:br/>
      </w:r>
      <w:r>
        <w:rPr>
          <w:color w:val="00005A"/>
        </w:rPr>
        <w:t xml:space="preserve"> nid</w:t>
      </w:r>
      <w:r>
        <w:rPr>
          <w:color w:val="720000"/>
        </w:rPr>
        <w:t xml:space="preserve"> and</w:t>
      </w:r>
      <w:r>
        <w:rPr>
          <w:color w:val="00005B"/>
        </w:rPr>
        <w:t xml:space="preserve"> bikash</w:t>
      </w:r>
      <w:r>
        <w:rPr>
          <w:color w:val="00003C"/>
        </w:rPr>
        <w:t xml:space="preserve"> account</w:t>
      </w:r>
      <w:r>
        <w:rPr>
          <w:color w:val="00005A"/>
        </w:rPr>
        <w:t xml:space="preserve"> kora</w:t>
      </w:r>
      <w:r>
        <w:rPr>
          <w:color w:val="000099"/>
        </w:rPr>
        <w:t xml:space="preserve"> jaba</w:t>
      </w:r>
      <w:r>
        <w:br/>
      </w:r>
      <w:r>
        <w:rPr>
          <w:color w:val="000041"/>
        </w:rPr>
        <w:t xml:space="preserve"> একটা</w:t>
      </w:r>
      <w:r>
        <w:rPr>
          <w:color w:val="000045"/>
        </w:rPr>
        <w:t xml:space="preserve"> nid</w:t>
      </w:r>
      <w:r>
        <w:rPr>
          <w:color w:val="440000"/>
        </w:rPr>
        <w:t xml:space="preserve"> দিয়ে</w:t>
      </w:r>
      <w:r>
        <w:rPr>
          <w:color w:val="000072"/>
        </w:rPr>
        <w:t xml:space="preserve"> দুইটা</w:t>
      </w:r>
      <w:r>
        <w:rPr>
          <w:color w:val="000099"/>
        </w:rPr>
        <w:t xml:space="preserve"> এক‍্যাউন্ট</w:t>
      </w:r>
      <w:r>
        <w:rPr>
          <w:color w:val="000060"/>
        </w:rPr>
        <w:t xml:space="preserve"> খুলা</w:t>
      </w:r>
      <w:r>
        <w:rPr>
          <w:color w:val="00004A"/>
        </w:rPr>
        <w:t xml:space="preserve"> যাবে</w:t>
      </w:r>
      <w:r>
        <w:br/>
      </w:r>
      <w:r>
        <w:rPr>
          <w:color w:val="000000"/>
        </w:rPr>
        <w:t xml:space="preserve"> accha</w:t>
      </w:r>
      <w:r>
        <w:rPr>
          <w:color w:val="000000"/>
        </w:rPr>
        <w:t xml:space="preserve"> ekti</w:t>
      </w:r>
      <w:r>
        <w:rPr>
          <w:color w:val="00004B"/>
        </w:rPr>
        <w:t xml:space="preserve"> nid</w:t>
      </w:r>
      <w:r>
        <w:rPr>
          <w:color w:val="00004F"/>
        </w:rPr>
        <w:t xml:space="preserve"> card</w:t>
      </w:r>
      <w:r>
        <w:rPr>
          <w:color w:val="510000"/>
        </w:rPr>
        <w:t xml:space="preserve"> diye</w:t>
      </w:r>
      <w:r>
        <w:rPr>
          <w:color w:val="00008D"/>
        </w:rPr>
        <w:t xml:space="preserve"> koyti</w:t>
      </w:r>
      <w:r>
        <w:rPr>
          <w:color w:val="00002C"/>
        </w:rPr>
        <w:t xml:space="preserve"> bkash</w:t>
      </w:r>
      <w:r>
        <w:rPr>
          <w:color w:val="000032"/>
        </w:rPr>
        <w:t xml:space="preserve"> account</w:t>
      </w:r>
      <w:r>
        <w:rPr>
          <w:color w:val="000054"/>
        </w:rPr>
        <w:t xml:space="preserve"> open</w:t>
      </w:r>
      <w:r>
        <w:rPr>
          <w:color w:val="00004C"/>
        </w:rPr>
        <w:t xml:space="preserve"> kora</w:t>
      </w:r>
      <w:r>
        <w:rPr>
          <w:color w:val="5E0000"/>
        </w:rPr>
        <w:t xml:space="preserve"> jay</w:t>
      </w:r>
      <w:r>
        <w:br/>
      </w:r>
      <w:r>
        <w:rPr>
          <w:color w:val="1D0000"/>
        </w:rPr>
        <w:t xml:space="preserve"> ami</w:t>
      </w:r>
      <w:r>
        <w:rPr>
          <w:color w:val="280000"/>
        </w:rPr>
        <w:t xml:space="preserve"> amr</w:t>
      </w:r>
      <w:r>
        <w:rPr>
          <w:color w:val="00005A"/>
        </w:rPr>
        <w:t xml:space="preserve"> nid</w:t>
      </w:r>
      <w:r>
        <w:rPr>
          <w:color w:val="000080"/>
        </w:rPr>
        <w:t xml:space="preserve"> dia</w:t>
      </w:r>
      <w:r>
        <w:rPr>
          <w:color w:val="00005A"/>
        </w:rPr>
        <w:t xml:space="preserve"> bikash</w:t>
      </w:r>
      <w:r>
        <w:rPr>
          <w:color w:val="000034"/>
        </w:rPr>
        <w:t xml:space="preserve"> new</w:t>
      </w:r>
      <w:r>
        <w:rPr>
          <w:color w:val="000035"/>
        </w:rPr>
        <w:t xml:space="preserve"> id</w:t>
      </w:r>
      <w:r>
        <w:rPr>
          <w:color w:val="000032"/>
        </w:rPr>
        <w:t xml:space="preserve"> open</w:t>
      </w:r>
      <w:r>
        <w:rPr>
          <w:color w:val="3B0000"/>
        </w:rPr>
        <w:t xml:space="preserve"> korta</w:t>
      </w:r>
      <w:r>
        <w:rPr>
          <w:color w:val="00003B"/>
        </w:rPr>
        <w:t xml:space="preserve"> parchi</w:t>
      </w:r>
      <w:r>
        <w:rPr>
          <w:color w:val="000000"/>
        </w:rPr>
        <w:t xml:space="preserve"> na</w:t>
      </w:r>
      <w:r>
        <w:rPr>
          <w:color w:val="1D0000"/>
        </w:rPr>
        <w:t xml:space="preserve"> ami</w:t>
      </w:r>
      <w:r>
        <w:rPr>
          <w:color w:val="5D0000"/>
        </w:rPr>
        <w:t xml:space="preserve"> jodio</w:t>
      </w:r>
      <w:r>
        <w:rPr>
          <w:color w:val="00005A"/>
        </w:rPr>
        <w:t xml:space="preserve"> nid</w:t>
      </w:r>
      <w:r>
        <w:rPr>
          <w:color w:val="000080"/>
        </w:rPr>
        <w:t xml:space="preserve"> dia</w:t>
      </w:r>
      <w:r>
        <w:rPr>
          <w:color w:val="00005A"/>
        </w:rPr>
        <w:t xml:space="preserve"> bikash</w:t>
      </w:r>
      <w:r>
        <w:rPr>
          <w:color w:val="4A0000"/>
        </w:rPr>
        <w:t xml:space="preserve"> korcilam</w:t>
      </w:r>
      <w:r>
        <w:br/>
      </w:r>
      <w:r>
        <w:rPr>
          <w:color w:val="00004B"/>
        </w:rPr>
        <w:t xml:space="preserve"> একটা</w:t>
      </w:r>
      <w:r>
        <w:rPr>
          <w:color w:val="00005B"/>
        </w:rPr>
        <w:t xml:space="preserve"> আইডি</w:t>
      </w:r>
      <w:r>
        <w:rPr>
          <w:color w:val="00005A"/>
        </w:rPr>
        <w:t xml:space="preserve"> কার্ড</w:t>
      </w:r>
      <w:r>
        <w:rPr>
          <w:color w:val="4F0000"/>
        </w:rPr>
        <w:t xml:space="preserve"> দিয়ে</w:t>
      </w:r>
      <w:r>
        <w:rPr>
          <w:color w:val="00004E"/>
        </w:rPr>
        <w:t xml:space="preserve"> টা</w:t>
      </w:r>
      <w:r>
        <w:rPr>
          <w:color w:val="00002D"/>
        </w:rPr>
        <w:t xml:space="preserve"> বিকাশ</w:t>
      </w:r>
      <w:r>
        <w:rPr>
          <w:color w:val="00003A"/>
        </w:rPr>
        <w:t xml:space="preserve"> একাউন্ট</w:t>
      </w:r>
      <w:r>
        <w:rPr>
          <w:color w:val="00007C"/>
        </w:rPr>
        <w:t xml:space="preserve"> খুললে</w:t>
      </w:r>
      <w:r>
        <w:rPr>
          <w:color w:val="00005F"/>
        </w:rPr>
        <w:t xml:space="preserve"> সমস্যা</w:t>
      </w:r>
      <w:r>
        <w:rPr>
          <w:color w:val="000000"/>
        </w:rPr>
        <w:t xml:space="preserve"> হবে</w:t>
      </w:r>
      <w:r>
        <w:br/>
      </w:r>
      <w:r>
        <w:rPr>
          <w:color w:val="00005E"/>
        </w:rPr>
        <w:t xml:space="preserve"> ekta</w:t>
      </w:r>
      <w:r>
        <w:rPr>
          <w:color w:val="000052"/>
        </w:rPr>
        <w:t xml:space="preserve"> nid</w:t>
      </w:r>
      <w:r>
        <w:rPr>
          <w:color w:val="580000"/>
        </w:rPr>
        <w:t xml:space="preserve"> diye</w:t>
      </w:r>
      <w:r>
        <w:rPr>
          <w:color w:val="000088"/>
        </w:rPr>
        <w:t xml:space="preserve"> koita</w:t>
      </w:r>
      <w:r>
        <w:rPr>
          <w:color w:val="000052"/>
        </w:rPr>
        <w:t xml:space="preserve"> bikash</w:t>
      </w:r>
      <w:r>
        <w:rPr>
          <w:color w:val="000036"/>
        </w:rPr>
        <w:t xml:space="preserve"> account</w:t>
      </w:r>
      <w:r>
        <w:rPr>
          <w:color w:val="000072"/>
        </w:rPr>
        <w:t xml:space="preserve"> khula</w:t>
      </w:r>
      <w:r>
        <w:rPr>
          <w:color w:val="000000"/>
        </w:rPr>
        <w:t xml:space="preserve"> jai</w:t>
      </w:r>
      <w:r>
        <w:br/>
      </w:r>
      <w:r>
        <w:rPr>
          <w:color w:val="000059"/>
        </w:rPr>
        <w:t xml:space="preserve"> একটি</w:t>
      </w:r>
      <w:r>
        <w:rPr>
          <w:color w:val="000052"/>
        </w:rPr>
        <w:t xml:space="preserve"> nid</w:t>
      </w:r>
      <w:r>
        <w:rPr>
          <w:color w:val="510000"/>
        </w:rPr>
        <w:t xml:space="preserve"> দিয়ে</w:t>
      </w:r>
      <w:r>
        <w:rPr>
          <w:color w:val="000090"/>
        </w:rPr>
        <w:t xml:space="preserve"> একাধিক</w:t>
      </w:r>
      <w:r>
        <w:rPr>
          <w:color w:val="00004A"/>
        </w:rPr>
        <w:t xml:space="preserve"> নাম্বারে</w:t>
      </w:r>
      <w:r>
        <w:rPr>
          <w:color w:val="00002F"/>
        </w:rPr>
        <w:t xml:space="preserve"> বিকাশ</w:t>
      </w:r>
      <w:r>
        <w:rPr>
          <w:color w:val="00003C"/>
        </w:rPr>
        <w:t xml:space="preserve"> একাউন্ট</w:t>
      </w:r>
      <w:r>
        <w:rPr>
          <w:color w:val="00005A"/>
        </w:rPr>
        <w:t xml:space="preserve"> খোলা</w:t>
      </w:r>
      <w:r>
        <w:rPr>
          <w:color w:val="350000"/>
        </w:rPr>
        <w:t xml:space="preserve"> কি</w:t>
      </w:r>
      <w:r>
        <w:rPr>
          <w:color w:val="000000"/>
        </w:rPr>
        <w:t xml:space="preserve"> সম্ভব</w:t>
      </w:r>
      <w:r>
        <w:br/>
      </w:r>
      <w:r>
        <w:rPr>
          <w:color w:val="000075"/>
        </w:rPr>
        <w:t xml:space="preserve"> one</w:t>
      </w:r>
      <w:r>
        <w:rPr>
          <w:color w:val="000093"/>
        </w:rPr>
        <w:t xml:space="preserve"> voter</w:t>
      </w:r>
      <w:r>
        <w:rPr>
          <w:color w:val="00005B"/>
        </w:rPr>
        <w:t xml:space="preserve"> id</w:t>
      </w:r>
      <w:r>
        <w:rPr>
          <w:color w:val="000051"/>
        </w:rPr>
        <w:t xml:space="preserve"> card</w:t>
      </w:r>
      <w:r>
        <w:rPr>
          <w:color w:val="000075"/>
        </w:rPr>
        <w:t xml:space="preserve"> one</w:t>
      </w:r>
      <w:r>
        <w:rPr>
          <w:color w:val="000033"/>
        </w:rPr>
        <w:t xml:space="preserve"> account</w:t>
      </w:r>
      <w:r>
        <w:rPr>
          <w:color w:val="000055"/>
        </w:rPr>
        <w:t xml:space="preserve"> open</w:t>
      </w:r>
      <w:r>
        <w:rPr>
          <w:color w:val="000028"/>
        </w:rPr>
        <w:t xml:space="preserve"> how</w:t>
      </w:r>
      <w:r>
        <w:rPr>
          <w:color w:val="000036"/>
        </w:rPr>
        <w:t xml:space="preserve"> many</w:t>
      </w:r>
      <w:r>
        <w:rPr>
          <w:color w:val="000033"/>
        </w:rPr>
        <w:t xml:space="preserve"> account</w:t>
      </w:r>
      <w:r>
        <w:rPr>
          <w:color w:val="000055"/>
        </w:rPr>
        <w:t xml:space="preserve"> open</w:t>
      </w:r>
      <w:r>
        <w:rPr>
          <w:color w:val="000093"/>
        </w:rPr>
        <w:t xml:space="preserve"> voter</w:t>
      </w:r>
      <w:r>
        <w:rPr>
          <w:color w:val="00005B"/>
        </w:rPr>
        <w:t xml:space="preserve"> id</w:t>
      </w:r>
      <w:r>
        <w:rPr>
          <w:color w:val="000051"/>
        </w:rPr>
        <w:t xml:space="preserve"> card</w:t>
      </w:r>
      <w:r>
        <w:br/>
      </w:r>
      <w:r>
        <w:rPr>
          <w:color w:val="430000"/>
        </w:rPr>
        <w:t xml:space="preserve"> একজন</w:t>
      </w:r>
      <w:r>
        <w:rPr>
          <w:color w:val="000063"/>
        </w:rPr>
        <w:t xml:space="preserve"> ব্যক্তি</w:t>
      </w:r>
      <w:r>
        <w:rPr>
          <w:color w:val="000000"/>
        </w:rPr>
        <w:t xml:space="preserve"> টি</w:t>
      </w:r>
      <w:r>
        <w:rPr>
          <w:color w:val="000044"/>
        </w:rPr>
        <w:t xml:space="preserve"> ফোন</w:t>
      </w:r>
      <w:r>
        <w:rPr>
          <w:color w:val="00002A"/>
        </w:rPr>
        <w:t xml:space="preserve"> নাম্বারে</w:t>
      </w:r>
      <w:r>
        <w:rPr>
          <w:color w:val="000000"/>
        </w:rPr>
        <w:t xml:space="preserve"> টি</w:t>
      </w:r>
      <w:r>
        <w:rPr>
          <w:color w:val="00003E"/>
        </w:rPr>
        <w:t xml:space="preserve"> বিকাস</w:t>
      </w:r>
      <w:r>
        <w:rPr>
          <w:color w:val="000067"/>
        </w:rPr>
        <w:t xml:space="preserve"> একান্ডন্ট</w:t>
      </w:r>
      <w:r>
        <w:rPr>
          <w:color w:val="230000"/>
        </w:rPr>
        <w:t xml:space="preserve"> করতে</w:t>
      </w:r>
      <w:r>
        <w:rPr>
          <w:color w:val="00004E"/>
        </w:rPr>
        <w:t xml:space="preserve"> পারবে</w:t>
      </w:r>
      <w:r>
        <w:rPr>
          <w:color w:val="000000"/>
        </w:rPr>
        <w:t xml:space="preserve"> কিনা</w:t>
      </w:r>
      <w:r>
        <w:rPr>
          <w:color w:val="430000"/>
        </w:rPr>
        <w:t xml:space="preserve"> দয়া</w:t>
      </w:r>
      <w:r>
        <w:rPr>
          <w:color w:val="290000"/>
        </w:rPr>
        <w:t xml:space="preserve"> করে</w:t>
      </w:r>
      <w:r>
        <w:rPr>
          <w:color w:val="000059"/>
        </w:rPr>
        <w:t xml:space="preserve"> জানালে</w:t>
      </w:r>
      <w:r>
        <w:rPr>
          <w:color w:val="000057"/>
        </w:rPr>
        <w:t xml:space="preserve"> উপকৃত</w:t>
      </w:r>
      <w:r>
        <w:rPr>
          <w:color w:val="000000"/>
        </w:rPr>
        <w:t xml:space="preserve"> হবো</w:t>
      </w:r>
      <w:r>
        <w:br/>
      </w:r>
      <w:r>
        <w:rPr>
          <w:color w:val="000061"/>
        </w:rPr>
        <w:t xml:space="preserve"> bhai</w:t>
      </w:r>
      <w:r>
        <w:rPr>
          <w:color w:val="2C0000"/>
        </w:rPr>
        <w:t xml:space="preserve"> amar</w:t>
      </w:r>
      <w:r>
        <w:rPr>
          <w:color w:val="00006F"/>
        </w:rPr>
        <w:t xml:space="preserve"> arek</w:t>
      </w:r>
      <w:r>
        <w:rPr>
          <w:color w:val="000035"/>
        </w:rPr>
        <w:t xml:space="preserve"> ta</w:t>
      </w:r>
      <w:r>
        <w:rPr>
          <w:color w:val="000031"/>
        </w:rPr>
        <w:t xml:space="preserve"> number</w:t>
      </w:r>
      <w:r>
        <w:rPr>
          <w:color w:val="000000"/>
        </w:rPr>
        <w:t xml:space="preserve"> ache</w:t>
      </w:r>
      <w:r>
        <w:rPr>
          <w:color w:val="00005B"/>
        </w:rPr>
        <w:t xml:space="preserve"> oita</w:t>
      </w:r>
      <w:r>
        <w:rPr>
          <w:color w:val="4E0000"/>
        </w:rPr>
        <w:t xml:space="preserve"> o</w:t>
      </w:r>
      <w:r>
        <w:rPr>
          <w:color w:val="000059"/>
        </w:rPr>
        <w:t xml:space="preserve"> bkas</w:t>
      </w:r>
      <w:r>
        <w:rPr>
          <w:color w:val="00005B"/>
        </w:rPr>
        <w:t xml:space="preserve"> acc</w:t>
      </w:r>
      <w:r>
        <w:rPr>
          <w:color w:val="350000"/>
        </w:rPr>
        <w:t xml:space="preserve"> korte</w:t>
      </w:r>
      <w:r>
        <w:rPr>
          <w:color w:val="000000"/>
        </w:rPr>
        <w:t xml:space="preserve"> chai</w:t>
      </w:r>
      <w:r>
        <w:rPr>
          <w:color w:val="000000"/>
        </w:rPr>
        <w:t xml:space="preserve"> kora</w:t>
      </w:r>
      <w:r>
        <w:rPr>
          <w:color w:val="00002A"/>
        </w:rPr>
        <w:t xml:space="preserve"> ki</w:t>
      </w:r>
      <w:r>
        <w:rPr>
          <w:color w:val="000000"/>
        </w:rPr>
        <w:t xml:space="preserve"> jabe</w:t>
      </w:r>
      <w:r>
        <w:br/>
      </w:r>
      <w:r>
        <w:rPr>
          <w:color w:val="590000"/>
        </w:rPr>
        <w:t xml:space="preserve"> i</w:t>
      </w:r>
      <w:r>
        <w:rPr>
          <w:color w:val="420000"/>
        </w:rPr>
        <w:t xml:space="preserve"> have</w:t>
      </w:r>
      <w:r>
        <w:rPr>
          <w:color w:val="2A0000"/>
        </w:rPr>
        <w:t xml:space="preserve"> a</w:t>
      </w:r>
      <w:r>
        <w:rPr>
          <w:color w:val="000042"/>
        </w:rPr>
        <w:t xml:space="preserve"> bkash</w:t>
      </w:r>
      <w:r>
        <w:rPr>
          <w:color w:val="000025"/>
        </w:rPr>
        <w:t xml:space="preserve"> account</w:t>
      </w:r>
      <w:r>
        <w:rPr>
          <w:color w:val="00005A"/>
        </w:rPr>
        <w:t xml:space="preserve"> may</w:t>
      </w:r>
      <w:r>
        <w:rPr>
          <w:color w:val="590000"/>
        </w:rPr>
        <w:t xml:space="preserve"> i</w:t>
      </w:r>
      <w:r>
        <w:rPr>
          <w:color w:val="00003E"/>
        </w:rPr>
        <w:t xml:space="preserve"> open</w:t>
      </w:r>
      <w:r>
        <w:rPr>
          <w:color w:val="000059"/>
        </w:rPr>
        <w:t xml:space="preserve"> another</w:t>
      </w:r>
      <w:r>
        <w:rPr>
          <w:color w:val="000042"/>
        </w:rPr>
        <w:t xml:space="preserve"> bkash</w:t>
      </w:r>
      <w:r>
        <w:rPr>
          <w:color w:val="000025"/>
        </w:rPr>
        <w:t xml:space="preserve"> account</w:t>
      </w:r>
      <w:r>
        <w:rPr>
          <w:color w:val="500000"/>
        </w:rPr>
        <w:t xml:space="preserve"> by</w:t>
      </w:r>
      <w:r>
        <w:rPr>
          <w:color w:val="00006A"/>
        </w:rPr>
        <w:t xml:space="preserve"> different</w:t>
      </w:r>
      <w:r>
        <w:rPr>
          <w:color w:val="000045"/>
        </w:rPr>
        <w:t xml:space="preserve"> mobile</w:t>
      </w:r>
      <w:r>
        <w:rPr>
          <w:color w:val="00002D"/>
        </w:rPr>
        <w:t xml:space="preserve"> number</w:t>
      </w:r>
      <w:r>
        <w:br/>
      </w:r>
      <w:r>
        <w:rPr>
          <w:color w:val="0000A7"/>
        </w:rPr>
        <w:t xml:space="preserve"> ekta</w:t>
      </w:r>
      <w:r>
        <w:rPr>
          <w:color w:val="000049"/>
        </w:rPr>
        <w:t xml:space="preserve"> nid</w:t>
      </w:r>
      <w:r>
        <w:rPr>
          <w:color w:val="00004C"/>
        </w:rPr>
        <w:t xml:space="preserve"> card</w:t>
      </w:r>
      <w:r>
        <w:rPr>
          <w:color w:val="4E0000"/>
        </w:rPr>
        <w:t xml:space="preserve"> diye</w:t>
      </w:r>
      <w:r>
        <w:rPr>
          <w:color w:val="000031"/>
        </w:rPr>
        <w:t xml:space="preserve"> ki</w:t>
      </w:r>
      <w:r>
        <w:rPr>
          <w:color w:val="0000A7"/>
        </w:rPr>
        <w:t xml:space="preserve"> ekta</w:t>
      </w:r>
      <w:r>
        <w:rPr>
          <w:color w:val="000030"/>
        </w:rPr>
        <w:t xml:space="preserve"> account</w:t>
      </w:r>
      <w:r>
        <w:rPr>
          <w:color w:val="00004E"/>
        </w:rPr>
        <w:t xml:space="preserve"> ei</w:t>
      </w:r>
      <w:r>
        <w:rPr>
          <w:color w:val="00005B"/>
        </w:rPr>
        <w:t xml:space="preserve"> khola</w:t>
      </w:r>
      <w:r>
        <w:rPr>
          <w:color w:val="000000"/>
        </w:rPr>
        <w:t xml:space="preserve"> jabe</w:t>
      </w:r>
      <w:r>
        <w:br/>
      </w:r>
      <w:r>
        <w:rPr>
          <w:color w:val="00003E"/>
        </w:rPr>
        <w:t xml:space="preserve"> একটি</w:t>
      </w:r>
      <w:r>
        <w:rPr>
          <w:color w:val="000042"/>
        </w:rPr>
        <w:t xml:space="preserve"> আইডি</w:t>
      </w:r>
      <w:r>
        <w:rPr>
          <w:color w:val="000041"/>
        </w:rPr>
        <w:t xml:space="preserve"> কার্ড</w:t>
      </w:r>
      <w:r>
        <w:rPr>
          <w:color w:val="390000"/>
        </w:rPr>
        <w:t xml:space="preserve"> দিয়ে</w:t>
      </w:r>
      <w:r>
        <w:rPr>
          <w:color w:val="00006A"/>
        </w:rPr>
        <w:t xml:space="preserve"> দুইটি</w:t>
      </w:r>
      <w:r>
        <w:rPr>
          <w:color w:val="00002A"/>
        </w:rPr>
        <w:t xml:space="preserve"> একাউন্ট</w:t>
      </w:r>
      <w:r>
        <w:rPr>
          <w:color w:val="000061"/>
        </w:rPr>
        <w:t xml:space="preserve"> সচল</w:t>
      </w:r>
      <w:r>
        <w:rPr>
          <w:color w:val="000000"/>
        </w:rPr>
        <w:t xml:space="preserve"> আছে</w:t>
      </w:r>
      <w:r>
        <w:rPr>
          <w:color w:val="000034"/>
        </w:rPr>
        <w:t xml:space="preserve"> এখন</w:t>
      </w:r>
      <w:r>
        <w:rPr>
          <w:color w:val="250000"/>
        </w:rPr>
        <w:t xml:space="preserve"> কি</w:t>
      </w:r>
      <w:r>
        <w:rPr>
          <w:color w:val="390000"/>
        </w:rPr>
        <w:t xml:space="preserve"> করা</w:t>
      </w:r>
      <w:r>
        <w:rPr>
          <w:color w:val="660000"/>
        </w:rPr>
        <w:t xml:space="preserve"> যেতে</w:t>
      </w:r>
      <w:r>
        <w:rPr>
          <w:color w:val="5C0000"/>
        </w:rPr>
        <w:t xml:space="preserve"> পারে</w:t>
      </w:r>
      <w:r>
        <w:br/>
      </w:r>
      <w:r>
        <w:rPr>
          <w:color w:val="000047"/>
        </w:rPr>
        <w:t xml:space="preserve"> ta</w:t>
      </w:r>
      <w:r>
        <w:rPr>
          <w:color w:val="000054"/>
        </w:rPr>
        <w:t xml:space="preserve"> nid</w:t>
      </w:r>
      <w:r>
        <w:rPr>
          <w:color w:val="5A0000"/>
        </w:rPr>
        <w:t xml:space="preserve"> diye</w:t>
      </w:r>
      <w:r>
        <w:rPr>
          <w:color w:val="00008C"/>
        </w:rPr>
        <w:t xml:space="preserve"> koita</w:t>
      </w:r>
      <w:r>
        <w:rPr>
          <w:color w:val="000031"/>
        </w:rPr>
        <w:t xml:space="preserve"> bkash</w:t>
      </w:r>
      <w:r>
        <w:rPr>
          <w:color w:val="000069"/>
        </w:rPr>
        <w:t xml:space="preserve"> khola</w:t>
      </w:r>
      <w:r>
        <w:rPr>
          <w:color w:val="000069"/>
        </w:rPr>
        <w:t xml:space="preserve"> jai</w:t>
      </w:r>
      <w:r>
        <w:br/>
      </w:r>
      <w:r>
        <w:rPr>
          <w:color w:val="000055"/>
        </w:rPr>
        <w:t xml:space="preserve"> একই</w:t>
      </w:r>
      <w:r>
        <w:rPr>
          <w:color w:val="000068"/>
        </w:rPr>
        <w:t xml:space="preserve"> nid</w:t>
      </w:r>
      <w:r>
        <w:rPr>
          <w:color w:val="670000"/>
        </w:rPr>
        <w:t xml:space="preserve"> দিয়ে</w:t>
      </w:r>
      <w:r>
        <w:rPr>
          <w:color w:val="000000"/>
        </w:rPr>
        <w:t xml:space="preserve"> টা</w:t>
      </w:r>
      <w:r>
        <w:rPr>
          <w:color w:val="000039"/>
        </w:rPr>
        <w:t xml:space="preserve"> খোলা</w:t>
      </w:r>
      <w:r>
        <w:rPr>
          <w:color w:val="390000"/>
        </w:rPr>
        <w:t xml:space="preserve"> যায়</w:t>
      </w:r>
      <w:r>
        <w:rPr>
          <w:color w:val="00001D"/>
        </w:rPr>
        <w:t xml:space="preserve"> বিকাশ</w:t>
      </w:r>
      <w:r>
        <w:rPr>
          <w:color w:val="000000"/>
        </w:rPr>
        <w:t xml:space="preserve"> একাউন্ট</w:t>
      </w:r>
      <w:r>
        <w:rPr>
          <w:color w:val="630000"/>
        </w:rPr>
        <w:t xml:space="preserve"> অর্থাৎ</w:t>
      </w:r>
      <w:r>
        <w:rPr>
          <w:color w:val="000000"/>
        </w:rPr>
        <w:t xml:space="preserve"> টা</w:t>
      </w:r>
      <w:r>
        <w:rPr>
          <w:color w:val="000067"/>
        </w:rPr>
        <w:t xml:space="preserve"> ভিন্ন</w:t>
      </w:r>
      <w:r>
        <w:rPr>
          <w:color w:val="000030"/>
        </w:rPr>
        <w:t xml:space="preserve"> নাম্বার</w:t>
      </w:r>
      <w:r>
        <w:rPr>
          <w:color w:val="670000"/>
        </w:rPr>
        <w:t xml:space="preserve"> দিয়ে</w:t>
      </w:r>
      <w:r>
        <w:rPr>
          <w:color w:val="000035"/>
        </w:rPr>
        <w:t xml:space="preserve"> খুলতে</w:t>
      </w:r>
      <w:r>
        <w:rPr>
          <w:color w:val="000035"/>
        </w:rPr>
        <w:t xml:space="preserve"> চাচ্ছি</w:t>
      </w:r>
      <w:r>
        <w:rPr>
          <w:color w:val="000000"/>
        </w:rPr>
        <w:t xml:space="preserve"> আরকি</w:t>
      </w:r>
      <w:r>
        <w:rPr>
          <w:color w:val="000000"/>
        </w:rPr>
        <w:t xml:space="preserve"> কিন্তু</w:t>
      </w:r>
      <w:r>
        <w:rPr>
          <w:color w:val="000068"/>
        </w:rPr>
        <w:t xml:space="preserve"> nid</w:t>
      </w:r>
      <w:r>
        <w:rPr>
          <w:color w:val="000000"/>
        </w:rPr>
        <w:t xml:space="preserve"> টা</w:t>
      </w:r>
      <w:r>
        <w:br/>
      </w:r>
      <w:r>
        <w:rPr>
          <w:color w:val="400000"/>
        </w:rPr>
        <w:t xml:space="preserve"> ভাই</w:t>
      </w:r>
      <w:r>
        <w:rPr>
          <w:color w:val="00006C"/>
        </w:rPr>
        <w:t xml:space="preserve"> একটা</w:t>
      </w:r>
      <w:r>
        <w:rPr>
          <w:color w:val="000052"/>
        </w:rPr>
        <w:t xml:space="preserve"> এন</w:t>
      </w:r>
      <w:r>
        <w:rPr>
          <w:color w:val="000058"/>
        </w:rPr>
        <w:t xml:space="preserve"> আই</w:t>
      </w:r>
      <w:r>
        <w:rPr>
          <w:color w:val="00005B"/>
        </w:rPr>
        <w:t xml:space="preserve"> ডি</w:t>
      </w:r>
      <w:r>
        <w:rPr>
          <w:color w:val="00006C"/>
        </w:rPr>
        <w:t xml:space="preserve"> কার্ডে</w:t>
      </w:r>
      <w:r>
        <w:rPr>
          <w:color w:val="250000"/>
        </w:rPr>
        <w:t xml:space="preserve"> কি</w:t>
      </w:r>
      <w:r>
        <w:rPr>
          <w:color w:val="220000"/>
        </w:rPr>
        <w:t xml:space="preserve"> আমি</w:t>
      </w:r>
      <w:r>
        <w:rPr>
          <w:color w:val="00006C"/>
        </w:rPr>
        <w:t xml:space="preserve"> একটা</w:t>
      </w:r>
      <w:r>
        <w:rPr>
          <w:color w:val="00002A"/>
        </w:rPr>
        <w:t xml:space="preserve"> একাউন্ট</w:t>
      </w:r>
      <w:r>
        <w:rPr>
          <w:color w:val="00005A"/>
        </w:rPr>
        <w:t xml:space="preserve"> ব্যাবহার</w:t>
      </w:r>
      <w:r>
        <w:rPr>
          <w:color w:val="2C0000"/>
        </w:rPr>
        <w:t xml:space="preserve"> করতে</w:t>
      </w:r>
      <w:r>
        <w:rPr>
          <w:color w:val="000000"/>
        </w:rPr>
        <w:t xml:space="preserve"> পারবো</w:t>
      </w:r>
      <w:r>
        <w:br/>
      </w:r>
      <w:r>
        <w:rPr>
          <w:color w:val="000052"/>
        </w:rPr>
        <w:t xml:space="preserve"> akta</w:t>
      </w:r>
      <w:r>
        <w:rPr>
          <w:color w:val="00004B"/>
        </w:rPr>
        <w:t xml:space="preserve"> nid</w:t>
      </w:r>
      <w:r>
        <w:rPr>
          <w:color w:val="00006B"/>
        </w:rPr>
        <w:t xml:space="preserve"> dia</w:t>
      </w:r>
      <w:r>
        <w:rPr>
          <w:color w:val="00007A"/>
        </w:rPr>
        <w:t xml:space="preserve"> koyta</w:t>
      </w:r>
      <w:r>
        <w:rPr>
          <w:color w:val="00002C"/>
        </w:rPr>
        <w:t xml:space="preserve"> bkash</w:t>
      </w:r>
      <w:r>
        <w:rPr>
          <w:color w:val="000062"/>
        </w:rPr>
        <w:t xml:space="preserve"> registration</w:t>
      </w:r>
      <w:r>
        <w:rPr>
          <w:color w:val="00004B"/>
        </w:rPr>
        <w:t xml:space="preserve"> kora</w:t>
      </w:r>
      <w:r>
        <w:rPr>
          <w:color w:val="00005D"/>
        </w:rPr>
        <w:t xml:space="preserve"> jai</w:t>
      </w:r>
      <w:r>
        <w:br/>
      </w:r>
      <w:r>
        <w:rPr>
          <w:color w:val="000045"/>
        </w:rPr>
        <w:t xml:space="preserve"> একটা</w:t>
      </w:r>
      <w:r>
        <w:rPr>
          <w:color w:val="000054"/>
        </w:rPr>
        <w:t xml:space="preserve"> আইডি</w:t>
      </w:r>
      <w:r>
        <w:rPr>
          <w:color w:val="000053"/>
        </w:rPr>
        <w:t xml:space="preserve"> কার্ড</w:t>
      </w:r>
      <w:r>
        <w:rPr>
          <w:color w:val="600000"/>
        </w:rPr>
        <w:t xml:space="preserve"> দিয়ে</w:t>
      </w:r>
      <w:r>
        <w:rPr>
          <w:color w:val="2F0000"/>
        </w:rPr>
        <w:t xml:space="preserve"> কি</w:t>
      </w:r>
      <w:r>
        <w:rPr>
          <w:color w:val="000079"/>
        </w:rPr>
        <w:t xml:space="preserve"> দুইটা</w:t>
      </w:r>
      <w:r>
        <w:rPr>
          <w:color w:val="000035"/>
        </w:rPr>
        <w:t xml:space="preserve"> একাউন্ট</w:t>
      </w:r>
      <w:r>
        <w:rPr>
          <w:color w:val="000050"/>
        </w:rPr>
        <w:t xml:space="preserve"> খোলা</w:t>
      </w:r>
      <w:r>
        <w:rPr>
          <w:color w:val="000066"/>
        </w:rPr>
        <w:t xml:space="preserve"> যায়</w:t>
      </w:r>
      <w:r>
        <w:br/>
      </w:r>
      <w:r>
        <w:rPr>
          <w:color w:val="00006E"/>
        </w:rPr>
        <w:t xml:space="preserve"> ekta</w:t>
      </w:r>
      <w:r>
        <w:rPr>
          <w:color w:val="000060"/>
        </w:rPr>
        <w:t xml:space="preserve"> nid</w:t>
      </w:r>
      <w:r>
        <w:rPr>
          <w:color w:val="670000"/>
        </w:rPr>
        <w:t xml:space="preserve"> diye</w:t>
      </w:r>
      <w:r>
        <w:rPr>
          <w:color w:val="000041"/>
        </w:rPr>
        <w:t xml:space="preserve"> ki</w:t>
      </w:r>
      <w:r>
        <w:rPr>
          <w:color w:val="000051"/>
        </w:rPr>
        <w:t xml:space="preserve"> ta</w:t>
      </w:r>
      <w:r>
        <w:rPr>
          <w:color w:val="00003F"/>
        </w:rPr>
        <w:t xml:space="preserve"> account</w:t>
      </w:r>
      <w:r>
        <w:rPr>
          <w:color w:val="000085"/>
        </w:rPr>
        <w:t xml:space="preserve"> khula</w:t>
      </w:r>
      <w:r>
        <w:rPr>
          <w:color w:val="000000"/>
        </w:rPr>
        <w:t xml:space="preserve"> jai</w:t>
      </w:r>
      <w:r>
        <w:br/>
      </w:r>
      <w:r>
        <w:rPr>
          <w:color w:val="000089"/>
        </w:rPr>
        <w:t xml:space="preserve"> arta</w:t>
      </w:r>
      <w:r>
        <w:rPr>
          <w:color w:val="00003E"/>
        </w:rPr>
        <w:t xml:space="preserve"> nid</w:t>
      </w:r>
      <w:r>
        <w:rPr>
          <w:color w:val="620000"/>
        </w:rPr>
        <w:t xml:space="preserve"> dea</w:t>
      </w:r>
      <w:r>
        <w:rPr>
          <w:color w:val="000067"/>
        </w:rPr>
        <w:t xml:space="preserve"> koita</w:t>
      </w:r>
      <w:r>
        <w:rPr>
          <w:color w:val="00003E"/>
        </w:rPr>
        <w:t xml:space="preserve"> bikash</w:t>
      </w:r>
      <w:r>
        <w:rPr>
          <w:color w:val="000044"/>
        </w:rPr>
        <w:t xml:space="preserve"> open</w:t>
      </w:r>
      <w:r>
        <w:rPr>
          <w:color w:val="00003E"/>
        </w:rPr>
        <w:t xml:space="preserve"> kora</w:t>
      </w:r>
      <w:r>
        <w:rPr>
          <w:color w:val="600000"/>
        </w:rPr>
        <w:t xml:space="preserve"> ji</w:t>
      </w:r>
      <w:r>
        <w:br/>
      </w:r>
      <w:r>
        <w:rPr>
          <w:color w:val="000041"/>
        </w:rPr>
        <w:t xml:space="preserve"> একটা</w:t>
      </w:r>
      <w:r>
        <w:rPr>
          <w:color w:val="00004F"/>
        </w:rPr>
        <w:t xml:space="preserve"> আইডি</w:t>
      </w:r>
      <w:r>
        <w:rPr>
          <w:color w:val="000082"/>
        </w:rPr>
        <w:t xml:space="preserve"> কার্ডে</w:t>
      </w:r>
      <w:r>
        <w:rPr>
          <w:color w:val="000082"/>
        </w:rPr>
        <w:t xml:space="preserve"> দুটো</w:t>
      </w:r>
      <w:r>
        <w:rPr>
          <w:color w:val="000032"/>
        </w:rPr>
        <w:t xml:space="preserve"> একাউন্ট</w:t>
      </w:r>
      <w:r>
        <w:rPr>
          <w:color w:val="00007D"/>
        </w:rPr>
        <w:t xml:space="preserve"> চলবে</w:t>
      </w:r>
      <w:r>
        <w:rPr>
          <w:color w:val="2C0000"/>
        </w:rPr>
        <w:t xml:space="preserve"> কি</w:t>
      </w:r>
      <w:r>
        <w:br/>
      </w:r>
      <w:r>
        <w:rPr>
          <w:color w:val="450000"/>
        </w:rPr>
        <w:t xml:space="preserve"> amer</w:t>
      </w:r>
      <w:r>
        <w:rPr>
          <w:color w:val="000037"/>
        </w:rPr>
        <w:t xml:space="preserve"> nid</w:t>
      </w:r>
      <w:r>
        <w:rPr>
          <w:color w:val="00003A"/>
        </w:rPr>
        <w:t xml:space="preserve"> card</w:t>
      </w:r>
      <w:r>
        <w:rPr>
          <w:color w:val="000020"/>
        </w:rPr>
        <w:t xml:space="preserve"> bkash</w:t>
      </w:r>
      <w:r>
        <w:rPr>
          <w:color w:val="000065"/>
        </w:rPr>
        <w:t xml:space="preserve"> kulbo</w:t>
      </w:r>
      <w:r>
        <w:rPr>
          <w:color w:val="BF0000"/>
        </w:rPr>
        <w:t xml:space="preserve"> sar</w:t>
      </w:r>
      <w:r>
        <w:rPr>
          <w:color w:val="BF0000"/>
        </w:rPr>
        <w:t xml:space="preserve"> sar</w:t>
      </w:r>
      <w:r>
        <w:rPr>
          <w:color w:val="4C0000"/>
        </w:rPr>
        <w:t xml:space="preserve"> bolen</w:t>
      </w:r>
      <w:r>
        <w:br/>
      </w:r>
      <w:r>
        <w:rPr>
          <w:color w:val="000050"/>
        </w:rPr>
        <w:t xml:space="preserve"> টি</w:t>
      </w:r>
      <w:r>
        <w:rPr>
          <w:color w:val="00005F"/>
        </w:rPr>
        <w:t xml:space="preserve"> এনআইডি</w:t>
      </w:r>
      <w:r>
        <w:rPr>
          <w:color w:val="590000"/>
        </w:rPr>
        <w:t xml:space="preserve"> দিয়ে</w:t>
      </w:r>
      <w:r>
        <w:rPr>
          <w:color w:val="000082"/>
        </w:rPr>
        <w:t xml:space="preserve"> কয়টি</w:t>
      </w:r>
      <w:r>
        <w:rPr>
          <w:color w:val="000027"/>
        </w:rPr>
        <w:t xml:space="preserve"> বিকাশ</w:t>
      </w:r>
      <w:r>
        <w:rPr>
          <w:color w:val="000075"/>
        </w:rPr>
        <w:t xml:space="preserve"> গুলা</w:t>
      </w:r>
      <w:r>
        <w:rPr>
          <w:color w:val="00005F"/>
        </w:rPr>
        <w:t xml:space="preserve"> যায়</w:t>
      </w:r>
      <w:r>
        <w:br/>
      </w:r>
      <w:r>
        <w:rPr>
          <w:color w:val="260000"/>
        </w:rPr>
        <w:t xml:space="preserve"> ami</w:t>
      </w:r>
      <w:r>
        <w:rPr>
          <w:color w:val="290000"/>
        </w:rPr>
        <w:t xml:space="preserve"> amar</w:t>
      </w:r>
      <w:r>
        <w:rPr>
          <w:color w:val="00003A"/>
        </w:rPr>
        <w:t xml:space="preserve"> nid</w:t>
      </w:r>
      <w:r>
        <w:rPr>
          <w:color w:val="00003D"/>
        </w:rPr>
        <w:t xml:space="preserve"> card</w:t>
      </w:r>
      <w:r>
        <w:rPr>
          <w:color w:val="3E0000"/>
        </w:rPr>
        <w:t xml:space="preserve"> diye</w:t>
      </w:r>
      <w:r>
        <w:rPr>
          <w:color w:val="480000"/>
        </w:rPr>
        <w:t xml:space="preserve"> age</w:t>
      </w:r>
      <w:r>
        <w:rPr>
          <w:color w:val="000042"/>
        </w:rPr>
        <w:t xml:space="preserve"> ekta</w:t>
      </w:r>
      <w:r>
        <w:rPr>
          <w:color w:val="00006D"/>
        </w:rPr>
        <w:t xml:space="preserve"> khulchi</w:t>
      </w:r>
      <w:r>
        <w:rPr>
          <w:color w:val="000049"/>
        </w:rPr>
        <w:t xml:space="preserve"> ekhon</w:t>
      </w:r>
      <w:r>
        <w:rPr>
          <w:color w:val="000027"/>
        </w:rPr>
        <w:t xml:space="preserve"> ki</w:t>
      </w:r>
      <w:r>
        <w:rPr>
          <w:color w:val="000067"/>
        </w:rPr>
        <w:t xml:space="preserve"> arek</w:t>
      </w:r>
      <w:r>
        <w:rPr>
          <w:color w:val="000031"/>
        </w:rPr>
        <w:t xml:space="preserve"> ta</w:t>
      </w:r>
      <w:r>
        <w:rPr>
          <w:color w:val="000044"/>
        </w:rPr>
        <w:t xml:space="preserve"> khulte</w:t>
      </w:r>
      <w:r>
        <w:rPr>
          <w:color w:val="000041"/>
        </w:rPr>
        <w:t xml:space="preserve"> parbo</w:t>
      </w:r>
      <w:r>
        <w:br/>
      </w:r>
      <w:r>
        <w:rPr>
          <w:color w:val="000066"/>
        </w:rPr>
        <w:t xml:space="preserve"> ak</w:t>
      </w:r>
      <w:r>
        <w:rPr>
          <w:color w:val="00004B"/>
        </w:rPr>
        <w:t xml:space="preserve"> id</w:t>
      </w:r>
      <w:r>
        <w:rPr>
          <w:color w:val="440000"/>
        </w:rPr>
        <w:t xml:space="preserve"> diye</w:t>
      </w:r>
      <w:r>
        <w:rPr>
          <w:color w:val="00002B"/>
        </w:rPr>
        <w:t xml:space="preserve"> ki</w:t>
      </w:r>
      <w:r>
        <w:rPr>
          <w:color w:val="000036"/>
        </w:rPr>
        <w:t xml:space="preserve"> ta</w:t>
      </w:r>
      <w:r>
        <w:rPr>
          <w:color w:val="00005F"/>
        </w:rPr>
        <w:t xml:space="preserve"> bksh</w:t>
      </w:r>
      <w:r>
        <w:rPr>
          <w:color w:val="000056"/>
        </w:rPr>
        <w:t xml:space="preserve"> acount</w:t>
      </w:r>
      <w:r>
        <w:rPr>
          <w:color w:val="000067"/>
        </w:rPr>
        <w:t xml:space="preserve"> kola</w:t>
      </w:r>
      <w:r>
        <w:rPr>
          <w:color w:val="000049"/>
        </w:rPr>
        <w:t xml:space="preserve"> jabe</w:t>
      </w:r>
      <w:r>
        <w:rPr>
          <w:color w:val="500000"/>
        </w:rPr>
        <w:t xml:space="preserve"> naki</w:t>
      </w:r>
      <w:r>
        <w:br/>
      </w:r>
      <w:r>
        <w:rPr>
          <w:color w:val="1B0000"/>
        </w:rPr>
        <w:t xml:space="preserve"> ami</w:t>
      </w:r>
      <w:r>
        <w:rPr>
          <w:color w:val="000030"/>
        </w:rPr>
        <w:t xml:space="preserve"> bkash</w:t>
      </w:r>
      <w:r>
        <w:rPr>
          <w:color w:val="230000"/>
        </w:rPr>
        <w:t xml:space="preserve"> er</w:t>
      </w:r>
      <w:r>
        <w:rPr>
          <w:color w:val="00005C"/>
        </w:rPr>
        <w:t xml:space="preserve"> porsonal</w:t>
      </w:r>
      <w:r>
        <w:rPr>
          <w:color w:val="00001B"/>
        </w:rPr>
        <w:t xml:space="preserve"> account</w:t>
      </w:r>
      <w:r>
        <w:rPr>
          <w:color w:val="000080"/>
        </w:rPr>
        <w:t xml:space="preserve"> kulte</w:t>
      </w:r>
      <w:r>
        <w:rPr>
          <w:color w:val="000000"/>
        </w:rPr>
        <w:t xml:space="preserve"> cai</w:t>
      </w:r>
      <w:r>
        <w:rPr>
          <w:color w:val="000000"/>
        </w:rPr>
        <w:t xml:space="preserve"> amar</w:t>
      </w:r>
      <w:r>
        <w:rPr>
          <w:color w:val="000042"/>
        </w:rPr>
        <w:t xml:space="preserve"> number</w:t>
      </w:r>
      <w:r>
        <w:rPr>
          <w:color w:val="1F0000"/>
        </w:rPr>
        <w:t xml:space="preserve"> a</w:t>
      </w:r>
      <w:r>
        <w:rPr>
          <w:color w:val="00005C"/>
        </w:rPr>
        <w:t xml:space="preserve"> olredi</w:t>
      </w:r>
      <w:r>
        <w:rPr>
          <w:color w:val="000030"/>
        </w:rPr>
        <w:t xml:space="preserve"> bkash</w:t>
      </w:r>
      <w:r>
        <w:rPr>
          <w:color w:val="000045"/>
        </w:rPr>
        <w:t xml:space="preserve"> parsonal</w:t>
      </w:r>
      <w:r>
        <w:rPr>
          <w:color w:val="000000"/>
        </w:rPr>
        <w:t xml:space="preserve"> assee</w:t>
      </w:r>
      <w:r>
        <w:rPr>
          <w:color w:val="1B0000"/>
        </w:rPr>
        <w:t xml:space="preserve"> ami</w:t>
      </w:r>
      <w:r>
        <w:rPr>
          <w:color w:val="00001C"/>
        </w:rPr>
        <w:t xml:space="preserve"> ki</w:t>
      </w:r>
      <w:r>
        <w:rPr>
          <w:color w:val="000037"/>
        </w:rPr>
        <w:t xml:space="preserve"> onno</w:t>
      </w:r>
      <w:r>
        <w:rPr>
          <w:color w:val="000042"/>
        </w:rPr>
        <w:t xml:space="preserve"> number</w:t>
      </w:r>
      <w:r>
        <w:rPr>
          <w:color w:val="4F0000"/>
        </w:rPr>
        <w:t xml:space="preserve"> diea</w:t>
      </w:r>
      <w:r>
        <w:rPr>
          <w:color w:val="00004B"/>
        </w:rPr>
        <w:t xml:space="preserve"> arekta</w:t>
      </w:r>
      <w:r>
        <w:rPr>
          <w:color w:val="000080"/>
        </w:rPr>
        <w:t xml:space="preserve"> kulte</w:t>
      </w:r>
      <w:r>
        <w:rPr>
          <w:color w:val="000000"/>
        </w:rPr>
        <w:t xml:space="preserve"> parvo</w:t>
      </w:r>
      <w:r>
        <w:br/>
      </w:r>
      <w:r>
        <w:rPr>
          <w:color w:val="00004F"/>
        </w:rPr>
        <w:t xml:space="preserve"> একটি</w:t>
      </w:r>
      <w:r>
        <w:rPr>
          <w:color w:val="000066"/>
        </w:rPr>
        <w:t xml:space="preserve"> এনআইডি</w:t>
      </w:r>
      <w:r>
        <w:rPr>
          <w:color w:val="00006F"/>
        </w:rPr>
        <w:t xml:space="preserve"> কাড</w:t>
      </w:r>
      <w:r>
        <w:rPr>
          <w:color w:val="480000"/>
        </w:rPr>
        <w:t xml:space="preserve"> দিয়ে</w:t>
      </w:r>
      <w:r>
        <w:rPr>
          <w:color w:val="000071"/>
        </w:rPr>
        <w:t xml:space="preserve"> কয়টা</w:t>
      </w:r>
      <w:r>
        <w:rPr>
          <w:color w:val="00002A"/>
        </w:rPr>
        <w:t xml:space="preserve"> বিকাশ</w:t>
      </w:r>
      <w:r>
        <w:rPr>
          <w:color w:val="000036"/>
        </w:rPr>
        <w:t xml:space="preserve"> একাউন্ট</w:t>
      </w:r>
      <w:r>
        <w:rPr>
          <w:color w:val="00004B"/>
        </w:rPr>
        <w:t xml:space="preserve"> খুলতে</w:t>
      </w:r>
      <w:r>
        <w:rPr>
          <w:color w:val="000054"/>
        </w:rPr>
        <w:t xml:space="preserve"> পারবো</w:t>
      </w:r>
      <w:r>
        <w:br/>
      </w:r>
      <w:r>
        <w:rPr>
          <w:color w:val="210000"/>
        </w:rPr>
        <w:t xml:space="preserve"> আমার</w:t>
      </w:r>
      <w:r>
        <w:rPr>
          <w:color w:val="000068"/>
        </w:rPr>
        <w:t xml:space="preserve"> জাতীয়</w:t>
      </w:r>
      <w:r>
        <w:rPr>
          <w:color w:val="00006D"/>
        </w:rPr>
        <w:t xml:space="preserve"> পরিচয়</w:t>
      </w:r>
      <w:r>
        <w:rPr>
          <w:color w:val="000060"/>
        </w:rPr>
        <w:t xml:space="preserve"> পত্র</w:t>
      </w:r>
      <w:r>
        <w:rPr>
          <w:color w:val="4B0000"/>
        </w:rPr>
        <w:t xml:space="preserve"> দিয়ে</w:t>
      </w:r>
      <w:r>
        <w:rPr>
          <w:color w:val="00006D"/>
        </w:rPr>
        <w:t xml:space="preserve"> কয়টি</w:t>
      </w:r>
      <w:r>
        <w:rPr>
          <w:color w:val="000020"/>
        </w:rPr>
        <w:t xml:space="preserve"> বিকাশ</w:t>
      </w:r>
      <w:r>
        <w:rPr>
          <w:color w:val="00002A"/>
        </w:rPr>
        <w:t xml:space="preserve"> একাউন্ট</w:t>
      </w:r>
      <w:r>
        <w:rPr>
          <w:color w:val="00003E"/>
        </w:rPr>
        <w:t xml:space="preserve"> খোলা</w:t>
      </w:r>
      <w:r>
        <w:rPr>
          <w:color w:val="000054"/>
        </w:rPr>
        <w:t xml:space="preserve"> সম্ভব</w:t>
      </w:r>
      <w:r>
        <w:br/>
      </w:r>
      <w:r>
        <w:rPr>
          <w:color w:val="190000"/>
        </w:rPr>
        <w:t xml:space="preserve"> আমার</w:t>
      </w:r>
      <w:r>
        <w:rPr>
          <w:color w:val="00009D"/>
        </w:rPr>
        <w:t xml:space="preserve"> স্মার্ট</w:t>
      </w:r>
      <w:r>
        <w:rPr>
          <w:color w:val="000063"/>
        </w:rPr>
        <w:t xml:space="preserve"> কার্ড</w:t>
      </w:r>
      <w:r>
        <w:rPr>
          <w:color w:val="2B0000"/>
        </w:rPr>
        <w:t xml:space="preserve"> দিয়ে</w:t>
      </w:r>
      <w:r>
        <w:rPr>
          <w:color w:val="00002F"/>
        </w:rPr>
        <w:t xml:space="preserve"> একটি</w:t>
      </w:r>
      <w:r>
        <w:rPr>
          <w:color w:val="000032"/>
        </w:rPr>
        <w:t xml:space="preserve"> বিকাশ</w:t>
      </w:r>
      <w:r>
        <w:rPr>
          <w:color w:val="000040"/>
        </w:rPr>
        <w:t xml:space="preserve"> একাউন্ট</w:t>
      </w:r>
      <w:r>
        <w:rPr>
          <w:color w:val="000030"/>
        </w:rPr>
        <w:t xml:space="preserve"> খোলা</w:t>
      </w:r>
      <w:r>
        <w:rPr>
          <w:color w:val="000000"/>
        </w:rPr>
        <w:t xml:space="preserve"> আছে</w:t>
      </w:r>
      <w:r>
        <w:rPr>
          <w:color w:val="1A0000"/>
        </w:rPr>
        <w:t xml:space="preserve"> আমি</w:t>
      </w:r>
      <w:r>
        <w:rPr>
          <w:color w:val="1C0000"/>
        </w:rPr>
        <w:t xml:space="preserve"> কি</w:t>
      </w:r>
      <w:r>
        <w:rPr>
          <w:color w:val="000048"/>
        </w:rPr>
        <w:t xml:space="preserve"> আরেকটা</w:t>
      </w:r>
      <w:r>
        <w:rPr>
          <w:color w:val="000032"/>
        </w:rPr>
        <w:t xml:space="preserve"> বিকাশ</w:t>
      </w:r>
      <w:r>
        <w:rPr>
          <w:color w:val="000040"/>
        </w:rPr>
        <w:t xml:space="preserve"> একাউন্ট</w:t>
      </w:r>
      <w:r>
        <w:rPr>
          <w:color w:val="00002C"/>
        </w:rPr>
        <w:t xml:space="preserve"> খুলতে</w:t>
      </w:r>
      <w:r>
        <w:rPr>
          <w:color w:val="000032"/>
        </w:rPr>
        <w:t xml:space="preserve"> পারবো</w:t>
      </w:r>
      <w:r>
        <w:rPr>
          <w:color w:val="000047"/>
        </w:rPr>
        <w:t xml:space="preserve"> একই</w:t>
      </w:r>
      <w:r>
        <w:rPr>
          <w:color w:val="00009D"/>
        </w:rPr>
        <w:t xml:space="preserve"> স্মার্ট</w:t>
      </w:r>
      <w:r>
        <w:rPr>
          <w:color w:val="000063"/>
        </w:rPr>
        <w:t xml:space="preserve"> কার্ড</w:t>
      </w:r>
      <w:r>
        <w:rPr>
          <w:color w:val="2B0000"/>
        </w:rPr>
        <w:t xml:space="preserve"> দিয়ে</w:t>
      </w:r>
      <w:r>
        <w:br/>
      </w:r>
      <w:r>
        <w:rPr>
          <w:color w:val="000047"/>
        </w:rPr>
        <w:t xml:space="preserve"> একটা</w:t>
      </w:r>
      <w:r>
        <w:rPr>
          <w:color w:val="000069"/>
        </w:rPr>
        <w:t xml:space="preserve"> এনআইডি</w:t>
      </w:r>
      <w:r>
        <w:rPr>
          <w:color w:val="4A0000"/>
        </w:rPr>
        <w:t xml:space="preserve"> দিয়ে</w:t>
      </w:r>
      <w:r>
        <w:rPr>
          <w:color w:val="000086"/>
        </w:rPr>
        <w:t xml:space="preserve"> মোট</w:t>
      </w:r>
      <w:r>
        <w:rPr>
          <w:color w:val="000073"/>
        </w:rPr>
        <w:t xml:space="preserve"> কয়টা</w:t>
      </w:r>
      <w:r>
        <w:rPr>
          <w:color w:val="00002B"/>
        </w:rPr>
        <w:t xml:space="preserve"> বিকাশ</w:t>
      </w:r>
      <w:r>
        <w:rPr>
          <w:color w:val="000037"/>
        </w:rPr>
        <w:t xml:space="preserve"> একাউন্ট</w:t>
      </w:r>
      <w:r>
        <w:rPr>
          <w:color w:val="000052"/>
        </w:rPr>
        <w:t xml:space="preserve"> খোলা</w:t>
      </w:r>
      <w:r>
        <w:rPr>
          <w:color w:val="000000"/>
        </w:rPr>
        <w:t xml:space="preserve"> যায়</w:t>
      </w:r>
      <w:r>
        <w:br/>
      </w:r>
      <w:r>
        <w:rPr>
          <w:color w:val="4D0000"/>
        </w:rPr>
        <w:t xml:space="preserve"> vai</w:t>
      </w:r>
      <w:r>
        <w:rPr>
          <w:color w:val="370000"/>
        </w:rPr>
        <w:t xml:space="preserve"> er</w:t>
      </w:r>
      <w:r>
        <w:rPr>
          <w:color w:val="000033"/>
        </w:rPr>
        <w:t xml:space="preserve"> number</w:t>
      </w:r>
      <w:r>
        <w:rPr>
          <w:color w:val="5F0000"/>
        </w:rPr>
        <w:t xml:space="preserve"> are</w:t>
      </w:r>
      <w:r>
        <w:rPr>
          <w:color w:val="00004D"/>
        </w:rPr>
        <w:t xml:space="preserve"> id</w:t>
      </w:r>
      <w:r>
        <w:rPr>
          <w:color w:val="000044"/>
        </w:rPr>
        <w:t xml:space="preserve"> card</w:t>
      </w:r>
      <w:r>
        <w:rPr>
          <w:color w:val="450000"/>
        </w:rPr>
        <w:t xml:space="preserve"> diye</w:t>
      </w:r>
      <w:r>
        <w:rPr>
          <w:color w:val="000026"/>
        </w:rPr>
        <w:t xml:space="preserve"> bkash</w:t>
      </w:r>
      <w:r>
        <w:rPr>
          <w:color w:val="00002B"/>
        </w:rPr>
        <w:t xml:space="preserve"> account</w:t>
      </w:r>
      <w:r>
        <w:rPr>
          <w:color w:val="000048"/>
        </w:rPr>
        <w:t xml:space="preserve"> open</w:t>
      </w:r>
      <w:r>
        <w:rPr>
          <w:color w:val="000041"/>
        </w:rPr>
        <w:t xml:space="preserve"> kora</w:t>
      </w:r>
      <w:r>
        <w:rPr>
          <w:color w:val="720000"/>
        </w:rPr>
        <w:t xml:space="preserve"> jbe</w:t>
      </w:r>
      <w:r>
        <w:rPr>
          <w:color w:val="000031"/>
        </w:rPr>
        <w:t xml:space="preserve"> na</w:t>
      </w:r>
      <w:r>
        <w:br/>
      </w:r>
      <w:r>
        <w:rPr>
          <w:color w:val="000034"/>
        </w:rPr>
        <w:t xml:space="preserve"> ta</w:t>
      </w:r>
      <w:r>
        <w:rPr>
          <w:color w:val="00003D"/>
        </w:rPr>
        <w:t xml:space="preserve"> nid</w:t>
      </w:r>
      <w:r>
        <w:rPr>
          <w:color w:val="7F0000"/>
        </w:rPr>
        <w:t xml:space="preserve"> diyen</w:t>
      </w:r>
      <w:r>
        <w:rPr>
          <w:color w:val="000063"/>
        </w:rPr>
        <w:t xml:space="preserve"> koyta</w:t>
      </w:r>
      <w:r>
        <w:rPr>
          <w:color w:val="000028"/>
        </w:rPr>
        <w:t xml:space="preserve"> account</w:t>
      </w:r>
      <w:r>
        <w:rPr>
          <w:color w:val="00004D"/>
        </w:rPr>
        <w:t xml:space="preserve"> khola</w:t>
      </w:r>
      <w:r>
        <w:rPr>
          <w:color w:val="4C0000"/>
        </w:rPr>
        <w:t xml:space="preserve"> jay</w:t>
      </w:r>
      <w:r>
        <w:rPr>
          <w:color w:val="4B0000"/>
        </w:rPr>
        <w:t xml:space="preserve"> plz</w:t>
      </w:r>
      <w:r>
        <w:rPr>
          <w:color w:val="510000"/>
        </w:rPr>
        <w:t xml:space="preserve"> aktu</w:t>
      </w:r>
      <w:r>
        <w:rPr>
          <w:color w:val="000050"/>
        </w:rPr>
        <w:t xml:space="preserve"> janaben</w:t>
      </w:r>
      <w:r>
        <w:br/>
      </w:r>
      <w:r>
        <w:rPr>
          <w:color w:val="140000"/>
        </w:rPr>
        <w:t xml:space="preserve"> আমি</w:t>
      </w:r>
      <w:r>
        <w:rPr>
          <w:color w:val="140000"/>
        </w:rPr>
        <w:t xml:space="preserve"> আমার</w:t>
      </w:r>
      <w:r>
        <w:rPr>
          <w:color w:val="000027"/>
        </w:rPr>
        <w:t xml:space="preserve"> নতুন</w:t>
      </w:r>
      <w:r>
        <w:rPr>
          <w:color w:val="00004F"/>
        </w:rPr>
        <w:t xml:space="preserve"> আইডি</w:t>
      </w:r>
      <w:r>
        <w:rPr>
          <w:color w:val="000076"/>
        </w:rPr>
        <w:t xml:space="preserve"> কার্ড</w:t>
      </w:r>
      <w:r>
        <w:rPr>
          <w:color w:val="370000"/>
        </w:rPr>
        <w:t xml:space="preserve"> দিয়েছে</w:t>
      </w:r>
      <w:r>
        <w:rPr>
          <w:color w:val="000066"/>
        </w:rPr>
        <w:t xml:space="preserve"> টা</w:t>
      </w:r>
      <w:r>
        <w:rPr>
          <w:color w:val="2C0000"/>
        </w:rPr>
        <w:t xml:space="preserve"> ও</w:t>
      </w:r>
      <w:r>
        <w:rPr>
          <w:color w:val="00003B"/>
        </w:rPr>
        <w:t xml:space="preserve"> পুরাতন</w:t>
      </w:r>
      <w:r>
        <w:rPr>
          <w:color w:val="00004F"/>
        </w:rPr>
        <w:t xml:space="preserve"> আইডি</w:t>
      </w:r>
      <w:r>
        <w:rPr>
          <w:color w:val="000076"/>
        </w:rPr>
        <w:t xml:space="preserve"> কার্ড</w:t>
      </w:r>
      <w:r>
        <w:rPr>
          <w:color w:val="220000"/>
        </w:rPr>
        <w:t xml:space="preserve"> দিয়ে</w:t>
      </w:r>
      <w:r>
        <w:rPr>
          <w:color w:val="000066"/>
        </w:rPr>
        <w:t xml:space="preserve"> টা</w:t>
      </w:r>
      <w:r>
        <w:rPr>
          <w:color w:val="00003D"/>
        </w:rPr>
        <w:t xml:space="preserve"> মোট</w:t>
      </w:r>
      <w:r>
        <w:rPr>
          <w:color w:val="000039"/>
        </w:rPr>
        <w:t xml:space="preserve"> দুইটা</w:t>
      </w:r>
      <w:r>
        <w:rPr>
          <w:color w:val="000013"/>
        </w:rPr>
        <w:t xml:space="preserve"> বিকাশ</w:t>
      </w:r>
      <w:r>
        <w:rPr>
          <w:color w:val="000023"/>
        </w:rPr>
        <w:t xml:space="preserve"> খুলতে</w:t>
      </w:r>
      <w:r>
        <w:rPr>
          <w:color w:val="000000"/>
        </w:rPr>
        <w:t xml:space="preserve"> পারবো</w:t>
      </w:r>
      <w:r>
        <w:rPr>
          <w:color w:val="000038"/>
        </w:rPr>
        <w:t xml:space="preserve"> মানে</w:t>
      </w:r>
      <w:r>
        <w:rPr>
          <w:color w:val="000066"/>
        </w:rPr>
        <w:t xml:space="preserve"> টা</w:t>
      </w:r>
      <w:r>
        <w:rPr>
          <w:color w:val="00003E"/>
        </w:rPr>
        <w:t xml:space="preserve"> স্মার্ট</w:t>
      </w:r>
      <w:r>
        <w:rPr>
          <w:color w:val="000076"/>
        </w:rPr>
        <w:t xml:space="preserve"> কার্ড</w:t>
      </w:r>
      <w:r>
        <w:rPr>
          <w:color w:val="000039"/>
        </w:rPr>
        <w:t xml:space="preserve"> আরেকটা</w:t>
      </w:r>
      <w:r>
        <w:rPr>
          <w:color w:val="000035"/>
        </w:rPr>
        <w:t xml:space="preserve"> আগের</w:t>
      </w:r>
      <w:r>
        <w:rPr>
          <w:color w:val="000076"/>
        </w:rPr>
        <w:t xml:space="preserve"> কার্ড</w:t>
      </w:r>
      <w:r>
        <w:br/>
      </w:r>
      <w:r>
        <w:rPr>
          <w:color w:val="000054"/>
        </w:rPr>
        <w:t xml:space="preserve"> একটি</w:t>
      </w:r>
      <w:r>
        <w:rPr>
          <w:color w:val="000059"/>
        </w:rPr>
        <w:t xml:space="preserve"> আইডি</w:t>
      </w:r>
      <w:r>
        <w:rPr>
          <w:color w:val="000058"/>
        </w:rPr>
        <w:t xml:space="preserve"> কার্ড</w:t>
      </w:r>
      <w:r>
        <w:rPr>
          <w:color w:val="4D0000"/>
        </w:rPr>
        <w:t xml:space="preserve"> দিয়ে</w:t>
      </w:r>
      <w:r>
        <w:rPr>
          <w:color w:val="000077"/>
        </w:rPr>
        <w:t xml:space="preserve"> কয়টা</w:t>
      </w:r>
      <w:r>
        <w:rPr>
          <w:color w:val="000049"/>
        </w:rPr>
        <w:t xml:space="preserve"> নাম্বার</w:t>
      </w:r>
      <w:r>
        <w:rPr>
          <w:color w:val="00002C"/>
        </w:rPr>
        <w:t xml:space="preserve"> বিকাশ</w:t>
      </w:r>
      <w:r>
        <w:rPr>
          <w:color w:val="000055"/>
        </w:rPr>
        <w:t xml:space="preserve"> খোলা</w:t>
      </w:r>
      <w:r>
        <w:rPr>
          <w:color w:val="000053"/>
        </w:rPr>
        <w:t xml:space="preserve"> যাবে</w:t>
      </w:r>
      <w:r>
        <w:br/>
      </w:r>
      <w:r>
        <w:rPr>
          <w:color w:val="000050"/>
        </w:rPr>
        <w:t xml:space="preserve"> একটা</w:t>
      </w:r>
      <w:r>
        <w:rPr>
          <w:color w:val="000077"/>
        </w:rPr>
        <w:t xml:space="preserve"> এনআইডি</w:t>
      </w:r>
      <w:r>
        <w:rPr>
          <w:color w:val="540000"/>
        </w:rPr>
        <w:t xml:space="preserve"> দিয়ে</w:t>
      </w:r>
      <w:r>
        <w:rPr>
          <w:color w:val="000082"/>
        </w:rPr>
        <w:t xml:space="preserve"> কয়টা</w:t>
      </w:r>
      <w:r>
        <w:rPr>
          <w:color w:val="000030"/>
        </w:rPr>
        <w:t xml:space="preserve"> বিকাশ</w:t>
      </w:r>
      <w:r>
        <w:rPr>
          <w:color w:val="00005D"/>
        </w:rPr>
        <w:t xml:space="preserve"> খোলা</w:t>
      </w:r>
      <w:r>
        <w:rPr>
          <w:color w:val="5E0000"/>
        </w:rPr>
        <w:t xml:space="preserve"> যায়</w:t>
      </w:r>
      <w:r>
        <w:br/>
      </w:r>
      <w:r>
        <w:rPr>
          <w:color w:val="000051"/>
        </w:rPr>
        <w:t xml:space="preserve"> একটি</w:t>
      </w:r>
      <w:r>
        <w:rPr>
          <w:color w:val="000057"/>
        </w:rPr>
        <w:t xml:space="preserve"> আইডি</w:t>
      </w:r>
      <w:r>
        <w:rPr>
          <w:color w:val="000056"/>
        </w:rPr>
        <w:t xml:space="preserve"> কার্ড</w:t>
      </w:r>
      <w:r>
        <w:rPr>
          <w:color w:val="4B0000"/>
        </w:rPr>
        <w:t xml:space="preserve"> দিয়ে</w:t>
      </w:r>
      <w:r>
        <w:rPr>
          <w:color w:val="00002B"/>
        </w:rPr>
        <w:t xml:space="preserve"> বিকাশ</w:t>
      </w:r>
      <w:r>
        <w:rPr>
          <w:color w:val="000079"/>
        </w:rPr>
        <w:t xml:space="preserve"> কয়টি</w:t>
      </w:r>
      <w:r>
        <w:rPr>
          <w:color w:val="000037"/>
        </w:rPr>
        <w:t xml:space="preserve"> একাউন্ট</w:t>
      </w:r>
      <w:r>
        <w:rPr>
          <w:color w:val="000069"/>
        </w:rPr>
        <w:t xml:space="preserve"> খুলা</w:t>
      </w:r>
      <w:r>
        <w:rPr>
          <w:color w:val="000051"/>
        </w:rPr>
        <w:t xml:space="preserve"> যাবে</w:t>
      </w:r>
      <w:r>
        <w:br/>
      </w:r>
      <w:r>
        <w:rPr>
          <w:color w:val="0000A7"/>
        </w:rPr>
        <w:t xml:space="preserve"> ekta</w:t>
      </w:r>
      <w:r>
        <w:rPr>
          <w:color w:val="000049"/>
        </w:rPr>
        <w:t xml:space="preserve"> nid</w:t>
      </w:r>
      <w:r>
        <w:rPr>
          <w:color w:val="00004C"/>
        </w:rPr>
        <w:t xml:space="preserve"> card</w:t>
      </w:r>
      <w:r>
        <w:rPr>
          <w:color w:val="4E0000"/>
        </w:rPr>
        <w:t xml:space="preserve"> diye</w:t>
      </w:r>
      <w:r>
        <w:rPr>
          <w:color w:val="000031"/>
        </w:rPr>
        <w:t xml:space="preserve"> ki</w:t>
      </w:r>
      <w:r>
        <w:rPr>
          <w:color w:val="0000A7"/>
        </w:rPr>
        <w:t xml:space="preserve"> ekta</w:t>
      </w:r>
      <w:r>
        <w:rPr>
          <w:color w:val="000030"/>
        </w:rPr>
        <w:t xml:space="preserve"> account</w:t>
      </w:r>
      <w:r>
        <w:rPr>
          <w:color w:val="00004E"/>
        </w:rPr>
        <w:t xml:space="preserve"> ei</w:t>
      </w:r>
      <w:r>
        <w:rPr>
          <w:color w:val="00005B"/>
        </w:rPr>
        <w:t xml:space="preserve"> khola</w:t>
      </w:r>
      <w:r>
        <w:rPr>
          <w:color w:val="000000"/>
        </w:rPr>
        <w:t xml:space="preserve"> jabe</w:t>
      </w:r>
      <w:r>
        <w:br/>
      </w:r>
      <w:r>
        <w:rPr>
          <w:color w:val="000049"/>
        </w:rPr>
        <w:t xml:space="preserve"> একটা</w:t>
      </w:r>
      <w:r>
        <w:rPr>
          <w:color w:val="00004D"/>
        </w:rPr>
        <w:t xml:space="preserve"> nid</w:t>
      </w:r>
      <w:r>
        <w:rPr>
          <w:color w:val="000051"/>
        </w:rPr>
        <w:t xml:space="preserve"> card</w:t>
      </w:r>
      <w:r>
        <w:rPr>
          <w:color w:val="4D0000"/>
        </w:rPr>
        <w:t xml:space="preserve"> দিয়ে</w:t>
      </w:r>
      <w:r>
        <w:rPr>
          <w:color w:val="320000"/>
        </w:rPr>
        <w:t xml:space="preserve"> কি</w:t>
      </w:r>
      <w:r>
        <w:rPr>
          <w:color w:val="00003D"/>
        </w:rPr>
        <w:t xml:space="preserve"> number</w:t>
      </w:r>
      <w:r>
        <w:rPr>
          <w:color w:val="480000"/>
        </w:rPr>
        <w:t xml:space="preserve"> এ</w:t>
      </w:r>
      <w:r>
        <w:rPr>
          <w:color w:val="00004C"/>
        </w:rPr>
        <w:t xml:space="preserve"> টা</w:t>
      </w:r>
      <w:r>
        <w:rPr>
          <w:color w:val="00002C"/>
        </w:rPr>
        <w:t xml:space="preserve"> বিকাশ</w:t>
      </w:r>
      <w:r>
        <w:rPr>
          <w:color w:val="000033"/>
        </w:rPr>
        <w:t xml:space="preserve"> account</w:t>
      </w:r>
      <w:r>
        <w:rPr>
          <w:color w:val="00006C"/>
        </w:rPr>
        <w:t xml:space="preserve"> খুলা</w:t>
      </w:r>
      <w:r>
        <w:rPr>
          <w:color w:val="000053"/>
        </w:rPr>
        <w:t xml:space="preserve"> যাবে</w:t>
      </w:r>
      <w:r>
        <w:br/>
      </w:r>
      <w:r>
        <w:rPr>
          <w:color w:val="000051"/>
        </w:rPr>
        <w:t xml:space="preserve"> ti</w:t>
      </w:r>
      <w:r>
        <w:rPr>
          <w:color w:val="000046"/>
        </w:rPr>
        <w:t xml:space="preserve"> nid</w:t>
      </w:r>
      <w:r>
        <w:rPr>
          <w:color w:val="4B0000"/>
        </w:rPr>
        <w:t xml:space="preserve"> diye</w:t>
      </w:r>
      <w:r>
        <w:rPr>
          <w:color w:val="00008C"/>
        </w:rPr>
        <w:t xml:space="preserve"> koiti</w:t>
      </w:r>
      <w:r>
        <w:rPr>
          <w:color w:val="000029"/>
        </w:rPr>
        <w:t xml:space="preserve"> bkash</w:t>
      </w:r>
      <w:r>
        <w:rPr>
          <w:color w:val="000072"/>
        </w:rPr>
        <w:t xml:space="preserve"> accout</w:t>
      </w:r>
      <w:r>
        <w:rPr>
          <w:color w:val="000047"/>
        </w:rPr>
        <w:t xml:space="preserve"> kora</w:t>
      </w:r>
      <w:r>
        <w:rPr>
          <w:color w:val="000058"/>
        </w:rPr>
        <w:t xml:space="preserve"> jai</w:t>
      </w:r>
      <w:r>
        <w:br/>
      </w:r>
      <w:r>
        <w:rPr>
          <w:color w:val="00006C"/>
        </w:rPr>
        <w:t xml:space="preserve"> ak</w:t>
      </w:r>
      <w:r>
        <w:rPr>
          <w:color w:val="000050"/>
        </w:rPr>
        <w:t xml:space="preserve"> id</w:t>
      </w:r>
      <w:r>
        <w:rPr>
          <w:color w:val="000047"/>
        </w:rPr>
        <w:t xml:space="preserve"> card</w:t>
      </w:r>
      <w:r>
        <w:rPr>
          <w:color w:val="490000"/>
        </w:rPr>
        <w:t xml:space="preserve"> diye</w:t>
      </w:r>
      <w:r>
        <w:rPr>
          <w:color w:val="00002E"/>
        </w:rPr>
        <w:t xml:space="preserve"> ki</w:t>
      </w:r>
      <w:r>
        <w:rPr>
          <w:color w:val="000083"/>
        </w:rPr>
        <w:t xml:space="preserve"> duita</w:t>
      </w:r>
      <w:r>
        <w:rPr>
          <w:color w:val="000028"/>
        </w:rPr>
        <w:t xml:space="preserve"> bkash</w:t>
      </w:r>
      <w:r>
        <w:rPr>
          <w:color w:val="00005E"/>
        </w:rPr>
        <w:t xml:space="preserve"> khula</w:t>
      </w:r>
      <w:r>
        <w:rPr>
          <w:color w:val="00004E"/>
        </w:rPr>
        <w:t xml:space="preserve"> jabe</w:t>
      </w:r>
      <w:r>
        <w:br/>
      </w:r>
      <w:r>
        <w:rPr>
          <w:color w:val="000081"/>
        </w:rPr>
        <w:t xml:space="preserve"> একই</w:t>
      </w:r>
      <w:r>
        <w:rPr>
          <w:color w:val="00005D"/>
        </w:rPr>
        <w:t xml:space="preserve"> id</w:t>
      </w:r>
      <w:r>
        <w:rPr>
          <w:color w:val="4E0000"/>
        </w:rPr>
        <w:t xml:space="preserve"> দিয়ে</w:t>
      </w:r>
      <w:r>
        <w:rPr>
          <w:color w:val="000062"/>
        </w:rPr>
        <w:t xml:space="preserve"> আর</w:t>
      </w:r>
      <w:r>
        <w:rPr>
          <w:color w:val="00004A"/>
        </w:rPr>
        <w:t xml:space="preserve"> একটা</w:t>
      </w:r>
      <w:r>
        <w:rPr>
          <w:color w:val="000039"/>
        </w:rPr>
        <w:t xml:space="preserve"> একাউন্ট</w:t>
      </w:r>
      <w:r>
        <w:rPr>
          <w:color w:val="000050"/>
        </w:rPr>
        <w:t xml:space="preserve"> খুলতে</w:t>
      </w:r>
      <w:r>
        <w:rPr>
          <w:color w:val="00005A"/>
        </w:rPr>
        <w:t xml:space="preserve"> পারবো</w:t>
      </w:r>
      <w:r>
        <w:br/>
      </w:r>
      <w:r>
        <w:rPr>
          <w:color w:val="000051"/>
        </w:rPr>
        <w:t xml:space="preserve"> এক</w:t>
      </w:r>
      <w:r>
        <w:rPr>
          <w:color w:val="000046"/>
        </w:rPr>
        <w:t xml:space="preserve"> আইডি</w:t>
      </w:r>
      <w:r>
        <w:rPr>
          <w:color w:val="000045"/>
        </w:rPr>
        <w:t xml:space="preserve"> কার্ড</w:t>
      </w:r>
      <w:r>
        <w:rPr>
          <w:color w:val="3C0000"/>
        </w:rPr>
        <w:t xml:space="preserve"> দিয়ে</w:t>
      </w:r>
      <w:r>
        <w:rPr>
          <w:color w:val="00006B"/>
        </w:rPr>
        <w:t xml:space="preserve"> একাধিক</w:t>
      </w:r>
      <w:r>
        <w:rPr>
          <w:color w:val="000022"/>
        </w:rPr>
        <w:t xml:space="preserve"> বিকাশ</w:t>
      </w:r>
      <w:r>
        <w:rPr>
          <w:color w:val="00002C"/>
        </w:rPr>
        <w:t xml:space="preserve"> একাউন্ট</w:t>
      </w:r>
      <w:r>
        <w:rPr>
          <w:color w:val="3C0000"/>
        </w:rPr>
        <w:t xml:space="preserve"> করা</w:t>
      </w:r>
      <w:r>
        <w:rPr>
          <w:color w:val="000087"/>
        </w:rPr>
        <w:t xml:space="preserve"> একেবারেই</w:t>
      </w:r>
      <w:r>
        <w:rPr>
          <w:color w:val="00005A"/>
        </w:rPr>
        <w:t xml:space="preserve"> সম্ভব</w:t>
      </w:r>
      <w:r>
        <w:rPr>
          <w:color w:val="000000"/>
        </w:rPr>
        <w:t xml:space="preserve"> নয়</w:t>
      </w:r>
      <w:r>
        <w:br/>
      </w:r>
      <w:r>
        <w:rPr>
          <w:color w:val="000051"/>
        </w:rPr>
        <w:t xml:space="preserve"> ভাইয়া</w:t>
      </w:r>
      <w:r>
        <w:rPr>
          <w:color w:val="00005F"/>
        </w:rPr>
        <w:t xml:space="preserve"> একটা</w:t>
      </w:r>
      <w:r>
        <w:rPr>
          <w:color w:val="00005B"/>
        </w:rPr>
        <w:t xml:space="preserve"> স্মার্ট</w:t>
      </w:r>
      <w:r>
        <w:rPr>
          <w:color w:val="000039"/>
        </w:rPr>
        <w:t xml:space="preserve"> কার্ড</w:t>
      </w:r>
      <w:r>
        <w:rPr>
          <w:color w:val="420000"/>
        </w:rPr>
        <w:t xml:space="preserve"> দিয়ে</w:t>
      </w:r>
      <w:r>
        <w:rPr>
          <w:color w:val="00005F"/>
        </w:rPr>
        <w:t xml:space="preserve"> একটা</w:t>
      </w:r>
      <w:r>
        <w:rPr>
          <w:color w:val="000069"/>
        </w:rPr>
        <w:t xml:space="preserve"> নরমাল</w:t>
      </w:r>
      <w:r>
        <w:rPr>
          <w:color w:val="00003A"/>
        </w:rPr>
        <w:t xml:space="preserve"> আইডি</w:t>
      </w:r>
      <w:r>
        <w:rPr>
          <w:color w:val="200000"/>
        </w:rPr>
        <w:t xml:space="preserve"> কি</w:t>
      </w:r>
      <w:r>
        <w:rPr>
          <w:color w:val="00002E"/>
        </w:rPr>
        <w:t xml:space="preserve"> এখন</w:t>
      </w:r>
      <w:r>
        <w:rPr>
          <w:color w:val="000053"/>
        </w:rPr>
        <w:t xml:space="preserve"> দুইটা</w:t>
      </w:r>
      <w:r>
        <w:rPr>
          <w:color w:val="320000"/>
        </w:rPr>
        <w:t xml:space="preserve"> করা</w:t>
      </w:r>
      <w:r>
        <w:rPr>
          <w:color w:val="000046"/>
        </w:rPr>
        <w:t xml:space="preserve"> যায়</w:t>
      </w:r>
      <w:r>
        <w:rPr>
          <w:color w:val="00001C"/>
        </w:rPr>
        <w:t xml:space="preserve"> বিকাশ</w:t>
      </w:r>
      <w:r>
        <w:br/>
      </w:r>
      <w:r>
        <w:rPr>
          <w:color w:val="000064"/>
        </w:rPr>
        <w:t xml:space="preserve"> cant</w:t>
      </w:r>
      <w:r>
        <w:rPr>
          <w:color w:val="000062"/>
        </w:rPr>
        <w:t xml:space="preserve"> create</w:t>
      </w:r>
      <w:r>
        <w:rPr>
          <w:color w:val="000093"/>
        </w:rPr>
        <w:t xml:space="preserve"> bkaksh</w:t>
      </w:r>
      <w:r>
        <w:rPr>
          <w:color w:val="560000"/>
        </w:rPr>
        <w:t xml:space="preserve"> with</w:t>
      </w:r>
      <w:r>
        <w:rPr>
          <w:color w:val="000038"/>
        </w:rPr>
        <w:t xml:space="preserve"> my</w:t>
      </w:r>
      <w:r>
        <w:rPr>
          <w:color w:val="000042"/>
        </w:rPr>
        <w:t xml:space="preserve"> nid</w:t>
      </w:r>
      <w:r>
        <w:rPr>
          <w:color w:val="000000"/>
        </w:rPr>
        <w:t xml:space="preserve"> nd</w:t>
      </w:r>
      <w:r>
        <w:rPr>
          <w:color w:val="00005A"/>
        </w:rPr>
        <w:t xml:space="preserve"> time</w:t>
      </w:r>
      <w:r>
        <w:br/>
      </w:r>
      <w:r>
        <w:rPr>
          <w:color w:val="000000"/>
        </w:rPr>
        <w:t xml:space="preserve"> টি</w:t>
      </w:r>
      <w:r>
        <w:rPr>
          <w:color w:val="000055"/>
        </w:rPr>
        <w:t xml:space="preserve"> nid</w:t>
      </w:r>
      <w:r>
        <w:rPr>
          <w:color w:val="000059"/>
        </w:rPr>
        <w:t xml:space="preserve"> card</w:t>
      </w:r>
      <w:r>
        <w:rPr>
          <w:color w:val="540000"/>
        </w:rPr>
        <w:t xml:space="preserve"> দিয়ে</w:t>
      </w:r>
      <w:r>
        <w:rPr>
          <w:color w:val="0000A5"/>
        </w:rPr>
        <w:t xml:space="preserve"> কতটি</w:t>
      </w:r>
      <w:r>
        <w:rPr>
          <w:color w:val="000030"/>
        </w:rPr>
        <w:t xml:space="preserve"> বিকাশ</w:t>
      </w:r>
      <w:r>
        <w:rPr>
          <w:color w:val="00003E"/>
        </w:rPr>
        <w:t xml:space="preserve"> একাউন্ট</w:t>
      </w:r>
      <w:r>
        <w:rPr>
          <w:color w:val="00005D"/>
        </w:rPr>
        <w:t xml:space="preserve"> খোলা</w:t>
      </w:r>
      <w:r>
        <w:rPr>
          <w:color w:val="000000"/>
        </w:rPr>
        <w:t xml:space="preserve"> যায়</w:t>
      </w:r>
      <w:r>
        <w:br/>
      </w:r>
      <w:r>
        <w:rPr>
          <w:color w:val="3D0000"/>
        </w:rPr>
        <w:t xml:space="preserve"> আমার</w:t>
      </w:r>
      <w:r>
        <w:rPr>
          <w:color w:val="000028"/>
        </w:rPr>
        <w:t xml:space="preserve"> বিকাশ</w:t>
      </w:r>
      <w:r>
        <w:rPr>
          <w:color w:val="000041"/>
        </w:rPr>
        <w:t xml:space="preserve"> নাম্বার</w:t>
      </w:r>
      <w:r>
        <w:rPr>
          <w:color w:val="000029"/>
        </w:rPr>
        <w:t xml:space="preserve"> টি</w:t>
      </w:r>
      <w:r>
        <w:rPr>
          <w:color w:val="00002C"/>
        </w:rPr>
        <w:t xml:space="preserve"> অন্য</w:t>
      </w:r>
      <w:r>
        <w:rPr>
          <w:color w:val="000078"/>
        </w:rPr>
        <w:t xml:space="preserve"> আইডি</w:t>
      </w:r>
      <w:r>
        <w:rPr>
          <w:color w:val="670000"/>
        </w:rPr>
        <w:t xml:space="preserve"> দিয়ে</w:t>
      </w:r>
      <w:r>
        <w:rPr>
          <w:color w:val="000050"/>
        </w:rPr>
        <w:t xml:space="preserve"> চালু</w:t>
      </w:r>
      <w:r>
        <w:rPr>
          <w:color w:val="220000"/>
        </w:rPr>
        <w:t xml:space="preserve"> করা</w:t>
      </w:r>
      <w:r>
        <w:rPr>
          <w:color w:val="000000"/>
        </w:rPr>
        <w:t xml:space="preserve"> এখন</w:t>
      </w:r>
      <w:r>
        <w:rPr>
          <w:color w:val="3D0000"/>
        </w:rPr>
        <w:t xml:space="preserve"> আমার</w:t>
      </w:r>
      <w:r>
        <w:rPr>
          <w:color w:val="000078"/>
        </w:rPr>
        <w:t xml:space="preserve"> আইডি</w:t>
      </w:r>
      <w:r>
        <w:rPr>
          <w:color w:val="670000"/>
        </w:rPr>
        <w:t xml:space="preserve"> দিয়ে</w:t>
      </w:r>
      <w:r>
        <w:rPr>
          <w:color w:val="00003A"/>
        </w:rPr>
        <w:t xml:space="preserve"> আরেকটা</w:t>
      </w:r>
      <w:r>
        <w:rPr>
          <w:color w:val="000041"/>
        </w:rPr>
        <w:t xml:space="preserve"> নাম্বার</w:t>
      </w:r>
      <w:r>
        <w:rPr>
          <w:color w:val="000028"/>
        </w:rPr>
        <w:t xml:space="preserve"> বিকাশ</w:t>
      </w:r>
      <w:r>
        <w:rPr>
          <w:color w:val="000050"/>
        </w:rPr>
        <w:t xml:space="preserve"> চালু</w:t>
      </w:r>
      <w:r>
        <w:rPr>
          <w:color w:val="000000"/>
        </w:rPr>
        <w:t xml:space="preserve"> আছে</w:t>
      </w:r>
      <w:r>
        <w:rPr>
          <w:color w:val="1D0000"/>
        </w:rPr>
        <w:t xml:space="preserve"> এই</w:t>
      </w:r>
      <w:r>
        <w:rPr>
          <w:color w:val="450000"/>
        </w:rPr>
        <w:t xml:space="preserve"> মুহূর্তে</w:t>
      </w:r>
      <w:r>
        <w:rPr>
          <w:color w:val="2D0000"/>
        </w:rPr>
        <w:t xml:space="preserve"> কি</w:t>
      </w:r>
      <w:r>
        <w:rPr>
          <w:color w:val="3D0000"/>
        </w:rPr>
        <w:t xml:space="preserve"> আমার</w:t>
      </w:r>
      <w:r>
        <w:rPr>
          <w:color w:val="000031"/>
        </w:rPr>
        <w:t xml:space="preserve"> এন</w:t>
      </w:r>
      <w:r>
        <w:rPr>
          <w:color w:val="000078"/>
        </w:rPr>
        <w:t xml:space="preserve"> আইডি</w:t>
      </w:r>
      <w:r>
        <w:rPr>
          <w:color w:val="670000"/>
        </w:rPr>
        <w:t xml:space="preserve"> দিয়ে</w:t>
      </w:r>
      <w:r>
        <w:rPr>
          <w:color w:val="2D0000"/>
        </w:rPr>
        <w:t xml:space="preserve"> কি</w:t>
      </w:r>
      <w:r>
        <w:rPr>
          <w:color w:val="350000"/>
        </w:rPr>
        <w:t xml:space="preserve"> এটি</w:t>
      </w:r>
      <w:r>
        <w:rPr>
          <w:color w:val="00002F"/>
        </w:rPr>
        <w:t xml:space="preserve"> ঠিক</w:t>
      </w:r>
      <w:r>
        <w:rPr>
          <w:color w:val="220000"/>
        </w:rPr>
        <w:t xml:space="preserve"> করা</w:t>
      </w:r>
      <w:r>
        <w:rPr>
          <w:color w:val="000000"/>
        </w:rPr>
        <w:t xml:space="preserve"> যাবে</w:t>
      </w:r>
      <w:r>
        <w:br/>
      </w:r>
      <w:r>
        <w:rPr>
          <w:color w:val="270000"/>
        </w:rPr>
        <w:t xml:space="preserve"> আমি</w:t>
      </w:r>
      <w:r>
        <w:rPr>
          <w:color w:val="000025"/>
        </w:rPr>
        <w:t xml:space="preserve"> বিকাশ</w:t>
      </w:r>
      <w:r>
        <w:rPr>
          <w:color w:val="000043"/>
        </w:rPr>
        <w:t xml:space="preserve"> খুলতে</w:t>
      </w:r>
      <w:r>
        <w:rPr>
          <w:color w:val="000043"/>
        </w:rPr>
        <w:t xml:space="preserve"> চাচ্ছি</w:t>
      </w:r>
      <w:r>
        <w:rPr>
          <w:color w:val="360000"/>
        </w:rPr>
        <w:t xml:space="preserve"> কিন্তু</w:t>
      </w:r>
      <w:r>
        <w:rPr>
          <w:color w:val="000053"/>
        </w:rPr>
        <w:t xml:space="preserve"> দেখাচ্ছে</w:t>
      </w:r>
      <w:r>
        <w:rPr>
          <w:color w:val="260000"/>
        </w:rPr>
        <w:t xml:space="preserve"> আমার</w:t>
      </w:r>
      <w:r>
        <w:rPr>
          <w:color w:val="00004C"/>
        </w:rPr>
        <w:t xml:space="preserve"> আইডি</w:t>
      </w:r>
      <w:r>
        <w:rPr>
          <w:color w:val="00004B"/>
        </w:rPr>
        <w:t xml:space="preserve"> কার্ড</w:t>
      </w:r>
      <w:r>
        <w:rPr>
          <w:color w:val="410000"/>
        </w:rPr>
        <w:t xml:space="preserve"> দিয়ে</w:t>
      </w:r>
      <w:r>
        <w:rPr>
          <w:color w:val="000092"/>
        </w:rPr>
        <w:t xml:space="preserve"> ঐকাউন্ট</w:t>
      </w:r>
      <w:r>
        <w:rPr>
          <w:color w:val="410000"/>
        </w:rPr>
        <w:t xml:space="preserve"> করা</w:t>
      </w:r>
      <w:r>
        <w:rPr>
          <w:color w:val="000000"/>
        </w:rPr>
        <w:t xml:space="preserve"> আছে</w:t>
      </w:r>
      <w:r>
        <w:br/>
      </w:r>
      <w:r>
        <w:rPr>
          <w:color w:val="5C0000"/>
        </w:rPr>
        <w:t xml:space="preserve"> একজন</w:t>
      </w:r>
      <w:r>
        <w:rPr>
          <w:color w:val="000089"/>
        </w:rPr>
        <w:t xml:space="preserve"> ব্যক্তি</w:t>
      </w:r>
      <w:r>
        <w:rPr>
          <w:color w:val="000040"/>
        </w:rPr>
        <w:t xml:space="preserve"> nid</w:t>
      </w:r>
      <w:r>
        <w:rPr>
          <w:color w:val="3F0000"/>
        </w:rPr>
        <w:t xml:space="preserve"> দিয়ে</w:t>
      </w:r>
      <w:r>
        <w:rPr>
          <w:color w:val="000067"/>
        </w:rPr>
        <w:t xml:space="preserve"> কয়টি</w:t>
      </w:r>
      <w:r>
        <w:rPr>
          <w:color w:val="000024"/>
        </w:rPr>
        <w:t xml:space="preserve"> বিকাশ</w:t>
      </w:r>
      <w:r>
        <w:rPr>
          <w:color w:val="00002F"/>
        </w:rPr>
        <w:t xml:space="preserve"> একাউন্ট</w:t>
      </w:r>
      <w:r>
        <w:rPr>
          <w:color w:val="000042"/>
        </w:rPr>
        <w:t xml:space="preserve"> খুলতে</w:t>
      </w:r>
      <w:r>
        <w:rPr>
          <w:color w:val="660000"/>
        </w:rPr>
        <w:t xml:space="preserve"> পারে</w:t>
      </w:r>
      <w:r>
        <w:br/>
      </w:r>
      <w:r>
        <w:rPr>
          <w:color w:val="000000"/>
        </w:rPr>
        <w:t xml:space="preserve"> hello</w:t>
      </w:r>
      <w:r>
        <w:rPr>
          <w:color w:val="000042"/>
        </w:rPr>
        <w:t xml:space="preserve"> how</w:t>
      </w:r>
      <w:r>
        <w:rPr>
          <w:color w:val="000058"/>
        </w:rPr>
        <w:t xml:space="preserve"> many</w:t>
      </w:r>
      <w:r>
        <w:rPr>
          <w:color w:val="000024"/>
        </w:rPr>
        <w:t xml:space="preserve"> bkash</w:t>
      </w:r>
      <w:r>
        <w:rPr>
          <w:color w:val="000029"/>
        </w:rPr>
        <w:t xml:space="preserve"> account</w:t>
      </w:r>
      <w:r>
        <w:rPr>
          <w:color w:val="310000"/>
        </w:rPr>
        <w:t xml:space="preserve"> i</w:t>
      </w:r>
      <w:r>
        <w:rPr>
          <w:color w:val="00003F"/>
        </w:rPr>
        <w:t xml:space="preserve"> can</w:t>
      </w:r>
      <w:r>
        <w:rPr>
          <w:color w:val="00005C"/>
        </w:rPr>
        <w:t xml:space="preserve"> create</w:t>
      </w:r>
      <w:r>
        <w:rPr>
          <w:color w:val="500000"/>
        </w:rPr>
        <w:t xml:space="preserve"> with</w:t>
      </w:r>
      <w:r>
        <w:rPr>
          <w:color w:val="2F0000"/>
        </w:rPr>
        <w:t xml:space="preserve"> a</w:t>
      </w:r>
      <w:r>
        <w:rPr>
          <w:color w:val="850000"/>
        </w:rPr>
        <w:t xml:space="preserve"> single</w:t>
      </w:r>
      <w:r>
        <w:rPr>
          <w:color w:val="00003E"/>
        </w:rPr>
        <w:t xml:space="preserve"> nid</w:t>
      </w:r>
      <w:r>
        <w:rPr>
          <w:color w:val="000041"/>
        </w:rPr>
        <w:t xml:space="preserve"> card</w:t>
      </w:r>
      <w:r>
        <w:br/>
      </w:r>
      <w:r>
        <w:rPr>
          <w:color w:val="550000"/>
        </w:rPr>
        <w:t xml:space="preserve"> i</w:t>
      </w:r>
      <w:r>
        <w:rPr>
          <w:color w:val="00003B"/>
        </w:rPr>
        <w:t xml:space="preserve"> want</w:t>
      </w:r>
      <w:r>
        <w:rPr>
          <w:color w:val="00002C"/>
        </w:rPr>
        <w:t xml:space="preserve"> to</w:t>
      </w:r>
      <w:r>
        <w:rPr>
          <w:color w:val="00003B"/>
        </w:rPr>
        <w:t xml:space="preserve"> open</w:t>
      </w:r>
      <w:r>
        <w:rPr>
          <w:color w:val="000055"/>
        </w:rPr>
        <w:t xml:space="preserve"> another</w:t>
      </w:r>
      <w:r>
        <w:rPr>
          <w:color w:val="000023"/>
        </w:rPr>
        <w:t xml:space="preserve"> account</w:t>
      </w:r>
      <w:r>
        <w:rPr>
          <w:color w:val="000043"/>
        </w:rPr>
        <w:t xml:space="preserve"> on</w:t>
      </w:r>
      <w:r>
        <w:rPr>
          <w:color w:val="00002E"/>
        </w:rPr>
        <w:t xml:space="preserve"> my</w:t>
      </w:r>
      <w:r>
        <w:rPr>
          <w:color w:val="000077"/>
        </w:rPr>
        <w:t xml:space="preserve"> anothet</w:t>
      </w:r>
      <w:r>
        <w:rPr>
          <w:color w:val="00002A"/>
        </w:rPr>
        <w:t xml:space="preserve"> number</w:t>
      </w:r>
      <w:r>
        <w:rPr>
          <w:color w:val="000036"/>
        </w:rPr>
        <w:t xml:space="preserve"> can</w:t>
      </w:r>
      <w:r>
        <w:rPr>
          <w:color w:val="550000"/>
        </w:rPr>
        <w:t xml:space="preserve"> i</w:t>
      </w:r>
      <w:r>
        <w:rPr>
          <w:color w:val="000077"/>
        </w:rPr>
        <w:t xml:space="preserve"> makr</w:t>
      </w:r>
      <w:r>
        <w:rPr>
          <w:color w:val="000000"/>
        </w:rPr>
        <w:t xml:space="preserve"> it</w:t>
      </w:r>
      <w:r>
        <w:br/>
      </w:r>
      <w:r>
        <w:rPr>
          <w:color w:val="000034"/>
        </w:rPr>
        <w:t xml:space="preserve"> এক</w:t>
      </w:r>
      <w:r>
        <w:rPr>
          <w:color w:val="000059"/>
        </w:rPr>
        <w:t xml:space="preserve"> আইডি</w:t>
      </w:r>
      <w:r>
        <w:rPr>
          <w:color w:val="000075"/>
        </w:rPr>
        <w:t xml:space="preserve"> কাড</w:t>
      </w:r>
      <w:r>
        <w:rPr>
          <w:color w:val="4D0000"/>
        </w:rPr>
        <w:t xml:space="preserve"> দিয়ে</w:t>
      </w:r>
      <w:r>
        <w:rPr>
          <w:color w:val="320000"/>
        </w:rPr>
        <w:t xml:space="preserve"> কি</w:t>
      </w:r>
      <w:r>
        <w:rPr>
          <w:color w:val="000026"/>
        </w:rPr>
        <w:t xml:space="preserve"> টা</w:t>
      </w:r>
      <w:r>
        <w:rPr>
          <w:color w:val="000036"/>
        </w:rPr>
        <w:t xml:space="preserve"> খুলা</w:t>
      </w:r>
      <w:r>
        <w:rPr>
          <w:color w:val="000029"/>
        </w:rPr>
        <w:t xml:space="preserve"> যাবে</w:t>
      </w:r>
      <w:r>
        <w:rPr>
          <w:color w:val="00001C"/>
        </w:rPr>
        <w:t xml:space="preserve"> একাউন্ট</w:t>
      </w:r>
      <w:r>
        <w:rPr>
          <w:color w:val="000000"/>
        </w:rPr>
        <w:t xml:space="preserve"> না</w:t>
      </w:r>
      <w:r>
        <w:rPr>
          <w:color w:val="170000"/>
        </w:rPr>
        <w:t xml:space="preserve"> আমি</w:t>
      </w:r>
      <w:r>
        <w:rPr>
          <w:color w:val="310000"/>
        </w:rPr>
        <w:t xml:space="preserve"> যদি</w:t>
      </w:r>
      <w:r>
        <w:rPr>
          <w:color w:val="510000"/>
        </w:rPr>
        <w:t xml:space="preserve"> একি</w:t>
      </w:r>
      <w:r>
        <w:rPr>
          <w:color w:val="000059"/>
        </w:rPr>
        <w:t xml:space="preserve"> আইডি</w:t>
      </w:r>
      <w:r>
        <w:rPr>
          <w:color w:val="000075"/>
        </w:rPr>
        <w:t xml:space="preserve"> কাড</w:t>
      </w:r>
      <w:r>
        <w:rPr>
          <w:color w:val="4D0000"/>
        </w:rPr>
        <w:t xml:space="preserve"> দিয়ে</w:t>
      </w:r>
      <w:r>
        <w:rPr>
          <w:color w:val="370000"/>
        </w:rPr>
        <w:t xml:space="preserve"> অনেক</w:t>
      </w:r>
      <w:r>
        <w:rPr>
          <w:color w:val="000024"/>
        </w:rPr>
        <w:t xml:space="preserve"> নাম্বার</w:t>
      </w:r>
      <w:r>
        <w:rPr>
          <w:color w:val="240000"/>
        </w:rPr>
        <w:t xml:space="preserve"> এ</w:t>
      </w:r>
      <w:r>
        <w:rPr>
          <w:color w:val="000028"/>
        </w:rPr>
        <w:t xml:space="preserve"> খুলতে</w:t>
      </w:r>
      <w:r>
        <w:rPr>
          <w:color w:val="000021"/>
        </w:rPr>
        <w:t xml:space="preserve"> চাই</w:t>
      </w:r>
      <w:r>
        <w:rPr>
          <w:color w:val="480000"/>
        </w:rPr>
        <w:t xml:space="preserve"> তাইলে</w:t>
      </w:r>
      <w:r>
        <w:rPr>
          <w:color w:val="160000"/>
        </w:rPr>
        <w:t xml:space="preserve"> আমার</w:t>
      </w:r>
      <w:r>
        <w:rPr>
          <w:color w:val="320000"/>
        </w:rPr>
        <w:t xml:space="preserve"> কি</w:t>
      </w:r>
      <w:r>
        <w:rPr>
          <w:color w:val="1E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000052"/>
        </w:rPr>
        <w:t xml:space="preserve"> akta</w:t>
      </w:r>
      <w:r>
        <w:rPr>
          <w:color w:val="00004B"/>
        </w:rPr>
        <w:t xml:space="preserve"> nid</w:t>
      </w:r>
      <w:r>
        <w:rPr>
          <w:color w:val="00006B"/>
        </w:rPr>
        <w:t xml:space="preserve"> dia</w:t>
      </w:r>
      <w:r>
        <w:rPr>
          <w:color w:val="00007D"/>
        </w:rPr>
        <w:t xml:space="preserve"> koita</w:t>
      </w:r>
      <w:r>
        <w:rPr>
          <w:color w:val="000032"/>
        </w:rPr>
        <w:t xml:space="preserve"> account</w:t>
      </w:r>
      <w:r>
        <w:rPr>
          <w:color w:val="00007A"/>
        </w:rPr>
        <w:t xml:space="preserve"> kola</w:t>
      </w:r>
      <w:r>
        <w:rPr>
          <w:color w:val="000056"/>
        </w:rPr>
        <w:t xml:space="preserve"> jabe</w:t>
      </w:r>
      <w:r>
        <w:br/>
      </w:r>
      <w:r>
        <w:rPr>
          <w:color w:val="000031"/>
        </w:rPr>
        <w:t xml:space="preserve"> ta</w:t>
      </w:r>
      <w:r>
        <w:rPr>
          <w:color w:val="000063"/>
        </w:rPr>
        <w:t xml:space="preserve"> i'd</w:t>
      </w:r>
      <w:r>
        <w:rPr>
          <w:color w:val="00003D"/>
        </w:rPr>
        <w:t xml:space="preserve"> card</w:t>
      </w:r>
      <w:r>
        <w:rPr>
          <w:color w:val="6C0000"/>
        </w:rPr>
        <w:t xml:space="preserve"> di</w:t>
      </w:r>
      <w:r>
        <w:rPr>
          <w:color w:val="000044"/>
        </w:rPr>
        <w:t xml:space="preserve"> bkash</w:t>
      </w:r>
      <w:r>
        <w:rPr>
          <w:color w:val="00005F"/>
        </w:rPr>
        <w:t xml:space="preserve"> kula</w:t>
      </w:r>
      <w:r>
        <w:rPr>
          <w:color w:val="000000"/>
        </w:rPr>
        <w:t xml:space="preserve"> ase</w:t>
      </w:r>
      <w:r>
        <w:rPr>
          <w:color w:val="260000"/>
        </w:rPr>
        <w:t xml:space="preserve"> ami</w:t>
      </w:r>
      <w:r>
        <w:rPr>
          <w:color w:val="000027"/>
        </w:rPr>
        <w:t xml:space="preserve"> ki</w:t>
      </w:r>
      <w:r>
        <w:rPr>
          <w:color w:val="00006A"/>
        </w:rPr>
        <w:t xml:space="preserve"> arekta</w:t>
      </w:r>
      <w:r>
        <w:rPr>
          <w:color w:val="000044"/>
        </w:rPr>
        <w:t xml:space="preserve"> bkash</w:t>
      </w:r>
      <w:r>
        <w:rPr>
          <w:color w:val="000044"/>
        </w:rPr>
        <w:t xml:space="preserve"> khulte</w:t>
      </w:r>
      <w:r>
        <w:rPr>
          <w:color w:val="000041"/>
        </w:rPr>
        <w:t xml:space="preserve"> parbo</w:t>
      </w:r>
      <w:r>
        <w:br/>
      </w:r>
      <w:r>
        <w:rPr>
          <w:color w:val="2A0000"/>
        </w:rPr>
        <w:t xml:space="preserve"> আমি</w:t>
      </w:r>
      <w:r>
        <w:rPr>
          <w:color w:val="2E0000"/>
        </w:rPr>
        <w:t xml:space="preserve"> কি</w:t>
      </w:r>
      <w:r>
        <w:rPr>
          <w:color w:val="000064"/>
        </w:rPr>
        <w:t xml:space="preserve"> ওই</w:t>
      </w:r>
      <w:r>
        <w:rPr>
          <w:color w:val="000064"/>
        </w:rPr>
        <w:t xml:space="preserve"> এনআইডি</w:t>
      </w:r>
      <w:r>
        <w:rPr>
          <w:color w:val="5E0000"/>
        </w:rPr>
        <w:t xml:space="preserve"> দিয়ে</w:t>
      </w:r>
      <w:r>
        <w:rPr>
          <w:color w:val="00005A"/>
        </w:rPr>
        <w:t xml:space="preserve"> আর</w:t>
      </w:r>
      <w:r>
        <w:rPr>
          <w:color w:val="000043"/>
        </w:rPr>
        <w:t xml:space="preserve"> একটা</w:t>
      </w:r>
      <w:r>
        <w:rPr>
          <w:color w:val="000029"/>
        </w:rPr>
        <w:t xml:space="preserve"> বিকাশ</w:t>
      </w:r>
      <w:r>
        <w:rPr>
          <w:color w:val="000034"/>
        </w:rPr>
        <w:t xml:space="preserve"> একাউন্ট</w:t>
      </w:r>
      <w:r>
        <w:rPr>
          <w:color w:val="000049"/>
        </w:rPr>
        <w:t xml:space="preserve"> খুলতে</w:t>
      </w:r>
      <w:r>
        <w:rPr>
          <w:color w:val="000052"/>
        </w:rPr>
        <w:t xml:space="preserve"> পারবো</w:t>
      </w:r>
      <w:r>
        <w:rPr>
          <w:color w:val="000033"/>
        </w:rPr>
        <w:t xml:space="preserve"> না</w:t>
      </w:r>
      <w:r>
        <w:br/>
      </w:r>
      <w:r>
        <w:rPr>
          <w:color w:val="260000"/>
        </w:rPr>
        <w:t xml:space="preserve"> amar</w:t>
      </w:r>
      <w:r>
        <w:rPr>
          <w:color w:val="000046"/>
        </w:rPr>
        <w:t xml:space="preserve"> onno</w:t>
      </w:r>
      <w:r>
        <w:rPr>
          <w:color w:val="00003D"/>
        </w:rPr>
        <w:t xml:space="preserve"> ekta</w:t>
      </w:r>
      <w:r>
        <w:rPr>
          <w:color w:val="000054"/>
        </w:rPr>
        <w:t xml:space="preserve"> number</w:t>
      </w:r>
      <w:r>
        <w:rPr>
          <w:color w:val="00002B"/>
        </w:rPr>
        <w:t xml:space="preserve"> e</w:t>
      </w:r>
      <w:r>
        <w:rPr>
          <w:color w:val="00004F"/>
        </w:rPr>
        <w:t xml:space="preserve"> bksh</w:t>
      </w:r>
      <w:r>
        <w:rPr>
          <w:color w:val="00003B"/>
        </w:rPr>
        <w:t xml:space="preserve"> open</w:t>
      </w:r>
      <w:r>
        <w:rPr>
          <w:color w:val="2D0000"/>
        </w:rPr>
        <w:t xml:space="preserve"> korte</w:t>
      </w:r>
      <w:r>
        <w:rPr>
          <w:color w:val="00005A"/>
        </w:rPr>
        <w:t xml:space="preserve"> ci</w:t>
      </w:r>
      <w:r>
        <w:rPr>
          <w:color w:val="000039"/>
        </w:rPr>
        <w:t xml:space="preserve"> ei</w:t>
      </w:r>
      <w:r>
        <w:rPr>
          <w:color w:val="000054"/>
        </w:rPr>
        <w:t xml:space="preserve"> number</w:t>
      </w:r>
      <w:r>
        <w:rPr>
          <w:color w:val="00002D"/>
        </w:rPr>
        <w:t xml:space="preserve"> ta</w:t>
      </w:r>
      <w:r>
        <w:rPr>
          <w:color w:val="00001F"/>
        </w:rPr>
        <w:t xml:space="preserve"> bkash</w:t>
      </w:r>
      <w:r>
        <w:rPr>
          <w:color w:val="000065"/>
        </w:rPr>
        <w:t xml:space="preserve"> rakte</w:t>
      </w:r>
      <w:r>
        <w:rPr>
          <w:color w:val="000055"/>
        </w:rPr>
        <w:t xml:space="preserve"> cacci</w:t>
      </w:r>
      <w:r>
        <w:rPr>
          <w:color w:val="000028"/>
        </w:rPr>
        <w:t xml:space="preserve"> na</w:t>
      </w:r>
      <w:r>
        <w:br/>
      </w:r>
      <w:r>
        <w:rPr>
          <w:color w:val="000038"/>
        </w:rPr>
        <w:t xml:space="preserve"> একটা</w:t>
      </w:r>
      <w:r>
        <w:rPr>
          <w:color w:val="000053"/>
        </w:rPr>
        <w:t xml:space="preserve"> এনআইডি</w:t>
      </w:r>
      <w:r>
        <w:rPr>
          <w:color w:val="000043"/>
        </w:rPr>
        <w:t xml:space="preserve"> কার্ড</w:t>
      </w:r>
      <w:r>
        <w:rPr>
          <w:color w:val="3A0000"/>
        </w:rPr>
        <w:t xml:space="preserve"> দিয়ে</w:t>
      </w:r>
      <w:r>
        <w:rPr>
          <w:color w:val="000078"/>
        </w:rPr>
        <w:t xml:space="preserve"> একের</w:t>
      </w:r>
      <w:r>
        <w:rPr>
          <w:color w:val="000070"/>
        </w:rPr>
        <w:t xml:space="preserve"> অধিক</w:t>
      </w:r>
      <w:r>
        <w:rPr>
          <w:color w:val="000022"/>
        </w:rPr>
        <w:t xml:space="preserve"> বিকাশ</w:t>
      </w:r>
      <w:r>
        <w:rPr>
          <w:color w:val="000076"/>
        </w:rPr>
        <w:t xml:space="preserve"> এক্যাউন্ট</w:t>
      </w:r>
      <w:r>
        <w:rPr>
          <w:color w:val="000041"/>
        </w:rPr>
        <w:t xml:space="preserve"> খোলা</w:t>
      </w:r>
      <w:r>
        <w:rPr>
          <w:color w:val="000000"/>
        </w:rPr>
        <w:t xml:space="preserve"> যাবে</w:t>
      </w:r>
      <w:r>
        <w:br/>
      </w:r>
      <w:r>
        <w:rPr>
          <w:color w:val="000044"/>
        </w:rPr>
        <w:t xml:space="preserve"> টা</w:t>
      </w:r>
      <w:r>
        <w:rPr>
          <w:color w:val="000064"/>
        </w:rPr>
        <w:t xml:space="preserve"> এন</w:t>
      </w:r>
      <w:r>
        <w:rPr>
          <w:color w:val="000050"/>
        </w:rPr>
        <w:t xml:space="preserve"> আইডি</w:t>
      </w:r>
      <w:r>
        <w:rPr>
          <w:color w:val="000069"/>
        </w:rPr>
        <w:t xml:space="preserve"> কাড</w:t>
      </w:r>
      <w:r>
        <w:rPr>
          <w:color w:val="450000"/>
        </w:rPr>
        <w:t xml:space="preserve"> দিয়ে</w:t>
      </w:r>
      <w:r>
        <w:rPr>
          <w:color w:val="00006B"/>
        </w:rPr>
        <w:t xml:space="preserve"> কয়টা</w:t>
      </w:r>
      <w:r>
        <w:rPr>
          <w:color w:val="00003F"/>
        </w:rPr>
        <w:t xml:space="preserve"> নাম্বারে</w:t>
      </w:r>
      <w:r>
        <w:rPr>
          <w:color w:val="000033"/>
        </w:rPr>
        <w:t xml:space="preserve"> একাউন্ট</w:t>
      </w:r>
      <w:r>
        <w:rPr>
          <w:color w:val="000061"/>
        </w:rPr>
        <w:t xml:space="preserve"> খুলা</w:t>
      </w:r>
      <w:r>
        <w:rPr>
          <w:color w:val="000000"/>
        </w:rPr>
        <w:t xml:space="preserve"> জায়</w:t>
      </w:r>
      <w:r>
        <w:br/>
      </w:r>
      <w:r>
        <w:rPr>
          <w:color w:val="00005C"/>
        </w:rPr>
        <w:t xml:space="preserve"> একটা</w:t>
      </w:r>
      <w:r>
        <w:rPr>
          <w:color w:val="000062"/>
        </w:rPr>
        <w:t xml:space="preserve"> nid</w:t>
      </w:r>
      <w:r>
        <w:rPr>
          <w:color w:val="610000"/>
        </w:rPr>
        <w:t xml:space="preserve"> দিয়ে</w:t>
      </w:r>
      <w:r>
        <w:rPr>
          <w:color w:val="000096"/>
        </w:rPr>
        <w:t xml:space="preserve"> কয়টা</w:t>
      </w:r>
      <w:r>
        <w:rPr>
          <w:color w:val="000038"/>
        </w:rPr>
        <w:t xml:space="preserve"> বিকাশ</w:t>
      </w:r>
      <w:r>
        <w:rPr>
          <w:color w:val="00006B"/>
        </w:rPr>
        <w:t xml:space="preserve"> খোলা</w:t>
      </w:r>
      <w:r>
        <w:rPr>
          <w:color w:val="000000"/>
        </w:rPr>
        <w:t xml:space="preserve"> যাবে</w:t>
      </w:r>
      <w:r>
        <w:br/>
      </w:r>
      <w:r>
        <w:rPr>
          <w:color w:val="000082"/>
        </w:rPr>
        <w:t xml:space="preserve"> ak</w:t>
      </w:r>
      <w:r>
        <w:rPr>
          <w:color w:val="000060"/>
        </w:rPr>
        <w:t xml:space="preserve"> id</w:t>
      </w:r>
      <w:r>
        <w:rPr>
          <w:color w:val="000055"/>
        </w:rPr>
        <w:t xml:space="preserve"> card</w:t>
      </w:r>
      <w:r>
        <w:rPr>
          <w:color w:val="570000"/>
        </w:rPr>
        <w:t xml:space="preserve"> diye</w:t>
      </w:r>
      <w:r>
        <w:rPr>
          <w:color w:val="000037"/>
        </w:rPr>
        <w:t xml:space="preserve"> ki</w:t>
      </w:r>
      <w:r>
        <w:rPr>
          <w:color w:val="000045"/>
        </w:rPr>
        <w:t xml:space="preserve"> ta</w:t>
      </w:r>
      <w:r>
        <w:rPr>
          <w:color w:val="000036"/>
        </w:rPr>
        <w:t xml:space="preserve"> account</w:t>
      </w:r>
      <w:r>
        <w:rPr>
          <w:color w:val="000071"/>
        </w:rPr>
        <w:t xml:space="preserve"> khula</w:t>
      </w:r>
      <w:r>
        <w:rPr>
          <w:color w:val="000000"/>
        </w:rPr>
        <w:t xml:space="preserve"> jay</w:t>
      </w:r>
      <w:r>
        <w:br/>
      </w:r>
      <w:r>
        <w:rPr>
          <w:color w:val="000080"/>
        </w:rPr>
        <w:t xml:space="preserve"> acca</w:t>
      </w:r>
      <w:r>
        <w:rPr>
          <w:color w:val="000040"/>
        </w:rPr>
        <w:t xml:space="preserve"> ta</w:t>
      </w:r>
      <w:r>
        <w:rPr>
          <w:color w:val="00004B"/>
        </w:rPr>
        <w:t xml:space="preserve"> nid</w:t>
      </w:r>
      <w:r>
        <w:rPr>
          <w:color w:val="510000"/>
        </w:rPr>
        <w:t xml:space="preserve"> diye</w:t>
      </w:r>
      <w:r>
        <w:rPr>
          <w:color w:val="00007B"/>
        </w:rPr>
        <w:t xml:space="preserve"> koyta</w:t>
      </w:r>
      <w:r>
        <w:rPr>
          <w:color w:val="00002C"/>
        </w:rPr>
        <w:t xml:space="preserve"> bkash</w:t>
      </w:r>
      <w:r>
        <w:rPr>
          <w:color w:val="00004C"/>
        </w:rPr>
        <w:t xml:space="preserve"> kora</w:t>
      </w:r>
      <w:r>
        <w:rPr>
          <w:color w:val="5E0000"/>
        </w:rPr>
        <w:t xml:space="preserve"> jay</w:t>
      </w:r>
      <w:r>
        <w:br/>
      </w:r>
      <w:r>
        <w:rPr>
          <w:color w:val="00003D"/>
        </w:rPr>
        <w:t xml:space="preserve"> একটা</w:t>
      </w:r>
      <w:r>
        <w:rPr>
          <w:color w:val="00004A"/>
        </w:rPr>
        <w:t xml:space="preserve"> আইডি</w:t>
      </w:r>
      <w:r>
        <w:rPr>
          <w:color w:val="3F0000"/>
        </w:rPr>
        <w:t xml:space="preserve"> দিয়ে</w:t>
      </w:r>
      <w:r>
        <w:rPr>
          <w:color w:val="00008F"/>
        </w:rPr>
        <w:t xml:space="preserve"> দিইটা</w:t>
      </w:r>
      <w:r>
        <w:rPr>
          <w:color w:val="00002F"/>
        </w:rPr>
        <w:t xml:space="preserve"> একাউন্ট</w:t>
      </w:r>
      <w:r>
        <w:rPr>
          <w:color w:val="000046"/>
        </w:rPr>
        <w:t xml:space="preserve"> খোলা</w:t>
      </w:r>
      <w:r>
        <w:rPr>
          <w:color w:val="470000"/>
        </w:rPr>
        <w:t xml:space="preserve"> যায়</w:t>
      </w:r>
      <w:r>
        <w:rPr>
          <w:color w:val="000089"/>
        </w:rPr>
        <w:t xml:space="preserve"> নাা</w:t>
      </w:r>
      <w:r>
        <w:br/>
      </w:r>
      <w:r>
        <w:rPr>
          <w:color w:val="000079"/>
        </w:rPr>
        <w:t xml:space="preserve"> ak</w:t>
      </w:r>
      <w:r>
        <w:rPr>
          <w:color w:val="00004C"/>
        </w:rPr>
        <w:t xml:space="preserve"> nid</w:t>
      </w:r>
      <w:r>
        <w:rPr>
          <w:color w:val="520000"/>
        </w:rPr>
        <w:t xml:space="preserve"> diye</w:t>
      </w:r>
      <w:r>
        <w:rPr>
          <w:color w:val="000034"/>
        </w:rPr>
        <w:t xml:space="preserve"> ki</w:t>
      </w:r>
      <w:r>
        <w:rPr>
          <w:color w:val="000040"/>
        </w:rPr>
        <w:t xml:space="preserve"> ta</w:t>
      </w:r>
      <w:r>
        <w:rPr>
          <w:color w:val="00002C"/>
        </w:rPr>
        <w:t xml:space="preserve"> bkash</w:t>
      </w:r>
      <w:r>
        <w:rPr>
          <w:color w:val="00007B"/>
        </w:rPr>
        <w:t xml:space="preserve"> accounts</w:t>
      </w:r>
      <w:r>
        <w:rPr>
          <w:color w:val="00005F"/>
        </w:rPr>
        <w:t xml:space="preserve"> on</w:t>
      </w:r>
      <w:r>
        <w:rPr>
          <w:color w:val="400000"/>
        </w:rPr>
        <w:t xml:space="preserve"> korte</w:t>
      </w:r>
      <w:r>
        <w:rPr>
          <w:color w:val="000000"/>
        </w:rPr>
        <w:t xml:space="preserve"> parbo</w:t>
      </w:r>
      <w:r>
        <w:br/>
      </w:r>
      <w:r>
        <w:rPr>
          <w:color w:val="000052"/>
        </w:rPr>
        <w:t xml:space="preserve"> একটা</w:t>
      </w:r>
      <w:r>
        <w:rPr>
          <w:color w:val="000057"/>
        </w:rPr>
        <w:t xml:space="preserve"> nid</w:t>
      </w:r>
      <w:r>
        <w:rPr>
          <w:color w:val="560000"/>
        </w:rPr>
        <w:t xml:space="preserve"> দিয়ে</w:t>
      </w:r>
      <w:r>
        <w:rPr>
          <w:color w:val="000086"/>
        </w:rPr>
        <w:t xml:space="preserve"> কয়টা</w:t>
      </w:r>
      <w:r>
        <w:rPr>
          <w:color w:val="000032"/>
        </w:rPr>
        <w:t xml:space="preserve"> বিকাশ</w:t>
      </w:r>
      <w:r>
        <w:rPr>
          <w:color w:val="000040"/>
        </w:rPr>
        <w:t xml:space="preserve"> একাউন্ট</w:t>
      </w:r>
      <w:r>
        <w:rPr>
          <w:color w:val="000059"/>
        </w:rPr>
        <w:t xml:space="preserve"> খুলতে</w:t>
      </w:r>
      <w:r>
        <w:rPr>
          <w:color w:val="000064"/>
        </w:rPr>
        <w:t xml:space="preserve"> পারবো</w:t>
      </w:r>
      <w:r>
        <w:br/>
      </w:r>
      <w:r>
        <w:rPr>
          <w:color w:val="000042"/>
        </w:rPr>
        <w:t xml:space="preserve"> akta</w:t>
      </w:r>
      <w:r>
        <w:rPr>
          <w:color w:val="00003C"/>
        </w:rPr>
        <w:t xml:space="preserve"> nid</w:t>
      </w:r>
      <w:r>
        <w:rPr>
          <w:color w:val="410000"/>
        </w:rPr>
        <w:t xml:space="preserve"> diye</w:t>
      </w:r>
      <w:r>
        <w:rPr>
          <w:color w:val="000065"/>
        </w:rPr>
        <w:t xml:space="preserve"> koita</w:t>
      </w:r>
      <w:r>
        <w:rPr>
          <w:color w:val="000023"/>
        </w:rPr>
        <w:t xml:space="preserve"> bkash</w:t>
      </w:r>
      <w:r>
        <w:rPr>
          <w:color w:val="000028"/>
        </w:rPr>
        <w:t xml:space="preserve"> account</w:t>
      </w:r>
      <w:r>
        <w:rPr>
          <w:color w:val="000043"/>
        </w:rPr>
        <w:t xml:space="preserve"> open</w:t>
      </w:r>
      <w:r>
        <w:rPr>
          <w:color w:val="00003D"/>
        </w:rPr>
        <w:t xml:space="preserve"> kora</w:t>
      </w:r>
      <w:r>
        <w:rPr>
          <w:color w:val="00004B"/>
        </w:rPr>
        <w:t xml:space="preserve"> jai</w:t>
      </w:r>
      <w:r>
        <w:rPr>
          <w:color w:val="580000"/>
        </w:rPr>
        <w:t xml:space="preserve"> kindly</w:t>
      </w:r>
      <w:r>
        <w:rPr>
          <w:color w:val="450000"/>
        </w:rPr>
        <w:t xml:space="preserve"> help</w:t>
      </w:r>
      <w:r>
        <w:rPr>
          <w:color w:val="440000"/>
        </w:rPr>
        <w:t xml:space="preserve"> me</w:t>
      </w:r>
      <w:r>
        <w:rPr>
          <w:color w:val="580000"/>
        </w:rPr>
        <w:t xml:space="preserve"> pls</w:t>
      </w:r>
      <w:r>
        <w:br/>
      </w:r>
      <w:r>
        <w:rPr>
          <w:color w:val="000092"/>
        </w:rPr>
        <w:t xml:space="preserve"> asslamalikum</w:t>
      </w:r>
      <w:r>
        <w:rPr>
          <w:color w:val="480000"/>
        </w:rPr>
        <w:t xml:space="preserve"> স্যার</w:t>
      </w:r>
      <w:r>
        <w:rPr>
          <w:color w:val="270000"/>
        </w:rPr>
        <w:t xml:space="preserve"> আমি</w:t>
      </w:r>
      <w:r>
        <w:rPr>
          <w:color w:val="540000"/>
        </w:rPr>
        <w:t xml:space="preserve"> কী</w:t>
      </w:r>
      <w:r>
        <w:rPr>
          <w:color w:val="00003E"/>
        </w:rPr>
        <w:t xml:space="preserve"> একটা</w:t>
      </w:r>
      <w:r>
        <w:rPr>
          <w:color w:val="00005C"/>
        </w:rPr>
        <w:t xml:space="preserve"> এনআইডি</w:t>
      </w:r>
      <w:r>
        <w:rPr>
          <w:color w:val="410000"/>
        </w:rPr>
        <w:t xml:space="preserve"> দিয়ে</w:t>
      </w:r>
      <w:r>
        <w:rPr>
          <w:color w:val="000041"/>
        </w:rPr>
        <w:t xml:space="preserve"> টা</w:t>
      </w:r>
      <w:r>
        <w:rPr>
          <w:color w:val="000025"/>
        </w:rPr>
        <w:t xml:space="preserve"> বিকাশ</w:t>
      </w:r>
      <w:r>
        <w:rPr>
          <w:color w:val="000030"/>
        </w:rPr>
        <w:t xml:space="preserve"> একাউন্ট</w:t>
      </w:r>
      <w:r>
        <w:rPr>
          <w:color w:val="000043"/>
        </w:rPr>
        <w:t xml:space="preserve"> খুলতে</w:t>
      </w:r>
      <w:r>
        <w:rPr>
          <w:color w:val="000000"/>
        </w:rPr>
        <w:t xml:space="preserve"> পারব</w:t>
      </w:r>
      <w:r>
        <w:br/>
      </w:r>
      <w:r>
        <w:rPr>
          <w:color w:val="000095"/>
        </w:rPr>
        <w:t xml:space="preserve"> একনামে</w:t>
      </w:r>
      <w:r>
        <w:rPr>
          <w:color w:val="2B0000"/>
        </w:rPr>
        <w:t xml:space="preserve"> কি</w:t>
      </w:r>
      <w:r>
        <w:rPr>
          <w:color w:val="000088"/>
        </w:rPr>
        <w:t xml:space="preserve"> বিকশে</w:t>
      </w:r>
      <w:r>
        <w:rPr>
          <w:color w:val="00007C"/>
        </w:rPr>
        <w:t xml:space="preserve"> দুইটি</w:t>
      </w:r>
      <w:r>
        <w:rPr>
          <w:color w:val="000031"/>
        </w:rPr>
        <w:t xml:space="preserve"> একাউন্ট</w:t>
      </w:r>
      <w:r>
        <w:rPr>
          <w:color w:val="420000"/>
        </w:rPr>
        <w:t xml:space="preserve"> করা</w:t>
      </w:r>
      <w:r>
        <w:rPr>
          <w:color w:val="000000"/>
        </w:rPr>
        <w:t xml:space="preserve"> যায়</w:t>
      </w:r>
      <w:r>
        <w:br/>
      </w:r>
      <w:r>
        <w:rPr>
          <w:color w:val="000049"/>
        </w:rPr>
        <w:t xml:space="preserve"> একটি</w:t>
      </w:r>
      <w:r>
        <w:rPr>
          <w:color w:val="00005F"/>
        </w:rPr>
        <w:t xml:space="preserve"> এনআইডি</w:t>
      </w:r>
      <w:r>
        <w:rPr>
          <w:color w:val="00004D"/>
        </w:rPr>
        <w:t xml:space="preserve"> কার্ড</w:t>
      </w:r>
      <w:r>
        <w:rPr>
          <w:color w:val="590000"/>
        </w:rPr>
        <w:t xml:space="preserve"> দিয়ে</w:t>
      </w:r>
      <w:r>
        <w:rPr>
          <w:color w:val="2C0000"/>
        </w:rPr>
        <w:t xml:space="preserve"> কি</w:t>
      </w:r>
      <w:r>
        <w:rPr>
          <w:color w:val="00007E"/>
        </w:rPr>
        <w:t xml:space="preserve"> দুইটি</w:t>
      </w:r>
      <w:r>
        <w:rPr>
          <w:color w:val="000026"/>
        </w:rPr>
        <w:t xml:space="preserve"> বিকাশ</w:t>
      </w:r>
      <w:r>
        <w:rPr>
          <w:color w:val="000032"/>
        </w:rPr>
        <w:t xml:space="preserve"> একাউন্ট</w:t>
      </w:r>
      <w:r>
        <w:rPr>
          <w:color w:val="00004A"/>
        </w:rPr>
        <w:t xml:space="preserve"> খোলা</w:t>
      </w:r>
      <w:r>
        <w:rPr>
          <w:color w:val="00005F"/>
        </w:rPr>
        <w:t xml:space="preserve"> যায়</w:t>
      </w:r>
      <w:r>
        <w:br/>
      </w:r>
      <w:r>
        <w:rPr>
          <w:color w:val="2A0000"/>
        </w:rPr>
        <w:t xml:space="preserve"> আমার</w:t>
      </w:r>
      <w:r>
        <w:rPr>
          <w:color w:val="000068"/>
        </w:rPr>
        <w:t xml:space="preserve"> এন</w:t>
      </w:r>
      <w:r>
        <w:rPr>
          <w:color w:val="000054"/>
        </w:rPr>
        <w:t xml:space="preserve"> আইডি</w:t>
      </w:r>
      <w:r>
        <w:rPr>
          <w:color w:val="480000"/>
        </w:rPr>
        <w:t xml:space="preserve"> দিয়ে</w:t>
      </w:r>
      <w:r>
        <w:rPr>
          <w:color w:val="000075"/>
        </w:rPr>
        <w:t xml:space="preserve"> কয়টি</w:t>
      </w:r>
      <w:r>
        <w:rPr>
          <w:color w:val="000029"/>
        </w:rPr>
        <w:t xml:space="preserve"> বিকাশ</w:t>
      </w:r>
      <w:r>
        <w:rPr>
          <w:color w:val="000035"/>
        </w:rPr>
        <w:t xml:space="preserve"> একাউন্ট</w:t>
      </w:r>
      <w:r>
        <w:rPr>
          <w:color w:val="000087"/>
        </w:rPr>
        <w:t xml:space="preserve"> এক্টিভেট</w:t>
      </w:r>
      <w:r>
        <w:rPr>
          <w:color w:val="380000"/>
        </w:rPr>
        <w:t xml:space="preserve"> করতে</w:t>
      </w:r>
      <w:r>
        <w:rPr>
          <w:color w:val="000000"/>
        </w:rPr>
        <w:t xml:space="preserve"> পারবো</w:t>
      </w:r>
      <w:r>
        <w:br/>
      </w:r>
      <w:r>
        <w:rPr>
          <w:color w:val="000057"/>
        </w:rPr>
        <w:t xml:space="preserve"> এক</w:t>
      </w:r>
      <w:r>
        <w:rPr>
          <w:color w:val="00005D"/>
        </w:rPr>
        <w:t xml:space="preserve"> এন</w:t>
      </w:r>
      <w:r>
        <w:rPr>
          <w:color w:val="00004B"/>
        </w:rPr>
        <w:t xml:space="preserve"> আইডি</w:t>
      </w:r>
      <w:r>
        <w:rPr>
          <w:color w:val="410000"/>
        </w:rPr>
        <w:t xml:space="preserve"> দিয়ে</w:t>
      </w:r>
      <w:r>
        <w:rPr>
          <w:color w:val="2A0000"/>
        </w:rPr>
        <w:t xml:space="preserve"> কি</w:t>
      </w:r>
      <w:r>
        <w:rPr>
          <w:color w:val="270000"/>
        </w:rPr>
        <w:t xml:space="preserve"> আমি</w:t>
      </w:r>
      <w:r>
        <w:rPr>
          <w:color w:val="260000"/>
        </w:rPr>
        <w:t xml:space="preserve"> আমার</w:t>
      </w:r>
      <w:r>
        <w:rPr>
          <w:color w:val="00007C"/>
        </w:rPr>
        <w:t xml:space="preserve"> দুটো</w:t>
      </w:r>
      <w:r>
        <w:rPr>
          <w:color w:val="000050"/>
        </w:rPr>
        <w:t xml:space="preserve"> মোবাইল</w:t>
      </w:r>
      <w:r>
        <w:rPr>
          <w:color w:val="00003B"/>
        </w:rPr>
        <w:t xml:space="preserve"> নাম্বারে</w:t>
      </w:r>
      <w:r>
        <w:rPr>
          <w:color w:val="000025"/>
        </w:rPr>
        <w:t xml:space="preserve"> বিকাশ</w:t>
      </w:r>
      <w:r>
        <w:rPr>
          <w:color w:val="000030"/>
        </w:rPr>
        <w:t xml:space="preserve"> একাউন্ট</w:t>
      </w:r>
      <w:r>
        <w:rPr>
          <w:color w:val="000043"/>
        </w:rPr>
        <w:t xml:space="preserve"> খুলতে</w:t>
      </w:r>
      <w:r>
        <w:rPr>
          <w:color w:val="000000"/>
        </w:rPr>
        <w:t xml:space="preserve"> পারবো</w:t>
      </w:r>
      <w:r>
        <w:br/>
      </w:r>
      <w:r>
        <w:rPr>
          <w:color w:val="00004F"/>
        </w:rPr>
        <w:t xml:space="preserve"> এক</w:t>
      </w:r>
      <w:r>
        <w:rPr>
          <w:color w:val="00005D"/>
        </w:rPr>
        <w:t xml:space="preserve"> ভোটার</w:t>
      </w:r>
      <w:r>
        <w:rPr>
          <w:color w:val="000043"/>
        </w:rPr>
        <w:t xml:space="preserve"> আইডি</w:t>
      </w:r>
      <w:r>
        <w:rPr>
          <w:color w:val="3A0000"/>
        </w:rPr>
        <w:t xml:space="preserve"> দিয়ে</w:t>
      </w:r>
      <w:r>
        <w:rPr>
          <w:color w:val="260000"/>
        </w:rPr>
        <w:t xml:space="preserve"> কি</w:t>
      </w:r>
      <w:r>
        <w:rPr>
          <w:color w:val="000083"/>
        </w:rPr>
        <w:t xml:space="preserve"> দুটে</w:t>
      </w:r>
      <w:r>
        <w:rPr>
          <w:color w:val="000083"/>
        </w:rPr>
        <w:t xml:space="preserve"> পাসর্োনাল</w:t>
      </w:r>
      <w:r>
        <w:rPr>
          <w:color w:val="00002B"/>
        </w:rPr>
        <w:t xml:space="preserve"> একাউন্ট</w:t>
      </w:r>
      <w:r>
        <w:rPr>
          <w:color w:val="000040"/>
        </w:rPr>
        <w:t xml:space="preserve"> খোলা</w:t>
      </w:r>
      <w:r>
        <w:rPr>
          <w:color w:val="000000"/>
        </w:rPr>
        <w:t xml:space="preserve"> যাবে</w:t>
      </w:r>
      <w:r>
        <w:br/>
      </w:r>
      <w:r>
        <w:rPr>
          <w:color w:val="00004B"/>
        </w:rPr>
        <w:t xml:space="preserve"> একটা</w:t>
      </w:r>
      <w:r>
        <w:rPr>
          <w:color w:val="00004F"/>
        </w:rPr>
        <w:t xml:space="preserve"> nid</w:t>
      </w:r>
      <w:r>
        <w:rPr>
          <w:color w:val="680000"/>
        </w:rPr>
        <w:t xml:space="preserve"> দিয়ে</w:t>
      </w:r>
      <w:r>
        <w:rPr>
          <w:color w:val="0000A9"/>
        </w:rPr>
        <w:t xml:space="preserve"> কতগুলো</w:t>
      </w:r>
      <w:r>
        <w:rPr>
          <w:color w:val="00002D"/>
        </w:rPr>
        <w:t xml:space="preserve"> বিকাশ</w:t>
      </w:r>
      <w:r>
        <w:rPr>
          <w:color w:val="00003A"/>
        </w:rPr>
        <w:t xml:space="preserve"> একাউন্ট</w:t>
      </w:r>
      <w:r>
        <w:rPr>
          <w:color w:val="000057"/>
        </w:rPr>
        <w:t xml:space="preserve"> খোলা</w:t>
      </w:r>
      <w:r>
        <w:rPr>
          <w:color w:val="000000"/>
        </w:rPr>
        <w:t xml:space="preserve"> যাবে</w:t>
      </w:r>
      <w:r>
        <w:br/>
      </w:r>
      <w:r>
        <w:rPr>
          <w:color w:val="210000"/>
        </w:rPr>
        <w:t xml:space="preserve"> আমার</w:t>
      </w:r>
      <w:r>
        <w:rPr>
          <w:color w:val="000061"/>
        </w:rPr>
        <w:t xml:space="preserve"> পুরাতন</w:t>
      </w:r>
      <w:r>
        <w:rPr>
          <w:color w:val="000038"/>
        </w:rPr>
        <w:t xml:space="preserve"> nid</w:t>
      </w:r>
      <w:r>
        <w:rPr>
          <w:color w:val="000040"/>
        </w:rPr>
        <w:t xml:space="preserve"> কার্ড</w:t>
      </w:r>
      <w:r>
        <w:rPr>
          <w:color w:val="700000"/>
        </w:rPr>
        <w:t xml:space="preserve"> দিয়ে</w:t>
      </w:r>
      <w:r>
        <w:rPr>
          <w:color w:val="000035"/>
        </w:rPr>
        <w:t xml:space="preserve"> একটা</w:t>
      </w:r>
      <w:r>
        <w:rPr>
          <w:color w:val="000029"/>
        </w:rPr>
        <w:t xml:space="preserve"> একাউন্ট</w:t>
      </w:r>
      <w:r>
        <w:rPr>
          <w:color w:val="000000"/>
        </w:rPr>
        <w:t xml:space="preserve"> আছে</w:t>
      </w:r>
      <w:r>
        <w:rPr>
          <w:color w:val="000033"/>
        </w:rPr>
        <w:t xml:space="preserve"> এখন</w:t>
      </w:r>
      <w:r>
        <w:rPr>
          <w:color w:val="210000"/>
        </w:rPr>
        <w:t xml:space="preserve"> আমি</w:t>
      </w:r>
      <w:r>
        <w:rPr>
          <w:color w:val="240000"/>
        </w:rPr>
        <w:t xml:space="preserve"> কি</w:t>
      </w:r>
      <w:r>
        <w:rPr>
          <w:color w:val="00005E"/>
        </w:rPr>
        <w:t xml:space="preserve"> smart</w:t>
      </w:r>
      <w:r>
        <w:rPr>
          <w:color w:val="00003B"/>
        </w:rPr>
        <w:t xml:space="preserve"> card</w:t>
      </w:r>
      <w:r>
        <w:rPr>
          <w:color w:val="700000"/>
        </w:rPr>
        <w:t xml:space="preserve"> দিয়ে</w:t>
      </w:r>
      <w:r>
        <w:rPr>
          <w:color w:val="00005E"/>
        </w:rPr>
        <w:t xml:space="preserve"> আরেকটা</w:t>
      </w:r>
      <w:r>
        <w:rPr>
          <w:color w:val="00003A"/>
        </w:rPr>
        <w:t xml:space="preserve"> খুলতে</w:t>
      </w:r>
      <w:r>
        <w:rPr>
          <w:color w:val="000000"/>
        </w:rPr>
        <w:t xml:space="preserve"> পাব</w:t>
      </w:r>
      <w:r>
        <w:br/>
      </w:r>
      <w:r>
        <w:rPr>
          <w:color w:val="000059"/>
        </w:rPr>
        <w:t xml:space="preserve"> ekta</w:t>
      </w:r>
      <w:r>
        <w:rPr>
          <w:color w:val="00004E"/>
        </w:rPr>
        <w:t xml:space="preserve"> nid</w:t>
      </w:r>
      <w:r>
        <w:rPr>
          <w:color w:val="530000"/>
        </w:rPr>
        <w:t xml:space="preserve"> diye</w:t>
      </w:r>
      <w:r>
        <w:rPr>
          <w:color w:val="00007E"/>
        </w:rPr>
        <w:t xml:space="preserve"> koyta</w:t>
      </w:r>
      <w:r>
        <w:rPr>
          <w:color w:val="00005D"/>
        </w:rPr>
        <w:t xml:space="preserve"> bikas</w:t>
      </w:r>
      <w:r>
        <w:rPr>
          <w:color w:val="000062"/>
        </w:rPr>
        <w:t xml:space="preserve"> khola</w:t>
      </w:r>
      <w:r>
        <w:rPr>
          <w:color w:val="600000"/>
        </w:rPr>
        <w:t xml:space="preserve"> jay</w:t>
      </w:r>
      <w:r>
        <w:br/>
      </w:r>
      <w:r>
        <w:rPr>
          <w:color w:val="00003F"/>
        </w:rPr>
        <w:t xml:space="preserve"> একটি</w:t>
      </w:r>
      <w:r>
        <w:rPr>
          <w:color w:val="00003A"/>
        </w:rPr>
        <w:t xml:space="preserve"> nid</w:t>
      </w:r>
      <w:r>
        <w:rPr>
          <w:color w:val="00003D"/>
        </w:rPr>
        <w:t xml:space="preserve"> card</w:t>
      </w:r>
      <w:r>
        <w:rPr>
          <w:color w:val="350000"/>
        </w:rPr>
        <w:t xml:space="preserve"> এর</w:t>
      </w:r>
      <w:r>
        <w:rPr>
          <w:color w:val="490000"/>
        </w:rPr>
        <w:t xml:space="preserve"> মাধ্যমে</w:t>
      </w:r>
      <w:r>
        <w:rPr>
          <w:color w:val="4B0000"/>
        </w:rPr>
        <w:t xml:space="preserve"> কী</w:t>
      </w:r>
      <w:r>
        <w:rPr>
          <w:color w:val="000051"/>
        </w:rPr>
        <w:t xml:space="preserve"> বা</w:t>
      </w:r>
      <w:r>
        <w:rPr>
          <w:color w:val="510000"/>
        </w:rPr>
        <w:t xml:space="preserve"> তার</w:t>
      </w:r>
      <w:r>
        <w:rPr>
          <w:color w:val="00006F"/>
        </w:rPr>
        <w:t xml:space="preserve"> অধিক</w:t>
      </w:r>
      <w:r>
        <w:rPr>
          <w:color w:val="000022"/>
        </w:rPr>
        <w:t xml:space="preserve"> bkash</w:t>
      </w:r>
      <w:r>
        <w:rPr>
          <w:color w:val="00004F"/>
        </w:rPr>
        <w:t xml:space="preserve"> acount</w:t>
      </w:r>
      <w:r>
        <w:rPr>
          <w:color w:val="000052"/>
        </w:rPr>
        <w:t xml:space="preserve"> খুলা</w:t>
      </w:r>
      <w:r>
        <w:rPr>
          <w:color w:val="000000"/>
        </w:rPr>
        <w:t xml:space="preserve"> যায়</w:t>
      </w:r>
      <w:r>
        <w:br/>
      </w:r>
      <w:r>
        <w:rPr>
          <w:color w:val="000000"/>
        </w:rPr>
        <w:t xml:space="preserve"> ভাইয়া</w:t>
      </w:r>
      <w:r>
        <w:rPr>
          <w:color w:val="2A0000"/>
        </w:rPr>
        <w:t xml:space="preserve"> আমি</w:t>
      </w:r>
      <w:r>
        <w:rPr>
          <w:color w:val="000028"/>
        </w:rPr>
        <w:t xml:space="preserve"> বিকাশ</w:t>
      </w:r>
      <w:r>
        <w:rPr>
          <w:color w:val="00004E"/>
        </w:rPr>
        <w:t xml:space="preserve"> একাউন্ট</w:t>
      </w:r>
      <w:r>
        <w:rPr>
          <w:color w:val="000048"/>
        </w:rPr>
        <w:t xml:space="preserve"> খুলতে</w:t>
      </w:r>
      <w:r>
        <w:rPr>
          <w:color w:val="000048"/>
        </w:rPr>
        <w:t xml:space="preserve"> চাচ্ছি</w:t>
      </w:r>
      <w:r>
        <w:rPr>
          <w:color w:val="290000"/>
        </w:rPr>
        <w:t xml:space="preserve"> আমার</w:t>
      </w:r>
      <w:r>
        <w:rPr>
          <w:color w:val="000082"/>
        </w:rPr>
        <w:t xml:space="preserve"> আম্মুর</w:t>
      </w:r>
      <w:r>
        <w:rPr>
          <w:color w:val="000046"/>
        </w:rPr>
        <w:t xml:space="preserve"> nid</w:t>
      </w:r>
      <w:r>
        <w:rPr>
          <w:color w:val="000050"/>
        </w:rPr>
        <w:t xml:space="preserve"> কার্ড</w:t>
      </w:r>
      <w:r>
        <w:rPr>
          <w:color w:val="230000"/>
        </w:rPr>
        <w:t xml:space="preserve"> দিয়ে</w:t>
      </w:r>
      <w:r>
        <w:rPr>
          <w:color w:val="3B0000"/>
        </w:rPr>
        <w:t xml:space="preserve"> আমরা</w:t>
      </w:r>
      <w:r>
        <w:rPr>
          <w:color w:val="280000"/>
        </w:rPr>
        <w:t xml:space="preserve"> আগে</w:t>
      </w:r>
      <w:r>
        <w:rPr>
          <w:color w:val="000000"/>
        </w:rPr>
        <w:t xml:space="preserve"> টি</w:t>
      </w:r>
      <w:r>
        <w:rPr>
          <w:color w:val="000028"/>
        </w:rPr>
        <w:t xml:space="preserve"> বিকাশ</w:t>
      </w:r>
      <w:r>
        <w:rPr>
          <w:color w:val="00004E"/>
        </w:rPr>
        <w:t xml:space="preserve"> একাউন্ট</w:t>
      </w:r>
      <w:r>
        <w:rPr>
          <w:color w:val="000000"/>
        </w:rPr>
        <w:t xml:space="preserve"> খুলেছিলাম</w:t>
      </w:r>
      <w:r>
        <w:rPr>
          <w:color w:val="2A0000"/>
        </w:rPr>
        <w:t xml:space="preserve"> আমি</w:t>
      </w:r>
      <w:r>
        <w:rPr>
          <w:color w:val="000020"/>
        </w:rPr>
        <w:t xml:space="preserve"> এখন</w:t>
      </w:r>
      <w:r>
        <w:rPr>
          <w:color w:val="290000"/>
        </w:rPr>
        <w:t xml:space="preserve"> আমার</w:t>
      </w:r>
      <w:r>
        <w:rPr>
          <w:color w:val="000082"/>
        </w:rPr>
        <w:t xml:space="preserve"> আম্মুর</w:t>
      </w:r>
      <w:r>
        <w:rPr>
          <w:color w:val="000046"/>
        </w:rPr>
        <w:t xml:space="preserve"> nid</w:t>
      </w:r>
      <w:r>
        <w:rPr>
          <w:color w:val="000050"/>
        </w:rPr>
        <w:t xml:space="preserve"> কার্ড</w:t>
      </w:r>
      <w:r>
        <w:rPr>
          <w:color w:val="00002E"/>
        </w:rPr>
        <w:t xml:space="preserve"> ব্যবহার</w:t>
      </w:r>
      <w:r>
        <w:rPr>
          <w:color w:val="000000"/>
        </w:rPr>
        <w:t xml:space="preserve"> করে</w:t>
      </w:r>
      <w:r>
        <w:rPr>
          <w:color w:val="460000"/>
        </w:rPr>
        <w:t xml:space="preserve"> আরও</w:t>
      </w:r>
      <w:r>
        <w:rPr>
          <w:color w:val="000000"/>
        </w:rPr>
        <w:t xml:space="preserve"> টি</w:t>
      </w:r>
      <w:r>
        <w:rPr>
          <w:color w:val="00004E"/>
        </w:rPr>
        <w:t xml:space="preserve"> একাউন্ট</w:t>
      </w:r>
      <w:r>
        <w:rPr>
          <w:color w:val="000048"/>
        </w:rPr>
        <w:t xml:space="preserve"> খুলতে</w:t>
      </w:r>
      <w:r>
        <w:rPr>
          <w:color w:val="000048"/>
        </w:rPr>
        <w:t xml:space="preserve"> চাচ্ছি</w:t>
      </w:r>
      <w:r>
        <w:br/>
      </w:r>
      <w:r>
        <w:rPr>
          <w:color w:val="00005D"/>
        </w:rPr>
        <w:t xml:space="preserve"> এক</w:t>
      </w:r>
      <w:r>
        <w:rPr>
          <w:color w:val="000052"/>
        </w:rPr>
        <w:t xml:space="preserve"> id</w:t>
      </w:r>
      <w:r>
        <w:rPr>
          <w:color w:val="000049"/>
        </w:rPr>
        <w:t xml:space="preserve"> card</w:t>
      </w:r>
      <w:r>
        <w:rPr>
          <w:color w:val="450000"/>
        </w:rPr>
        <w:t xml:space="preserve"> দিয়ে</w:t>
      </w:r>
      <w:r>
        <w:rPr>
          <w:color w:val="000027"/>
        </w:rPr>
        <w:t xml:space="preserve"> বিকাশ</w:t>
      </w:r>
      <w:r>
        <w:rPr>
          <w:color w:val="000095"/>
        </w:rPr>
        <w:t xml:space="preserve"> কইটা</w:t>
      </w:r>
      <w:r>
        <w:rPr>
          <w:color w:val="000061"/>
        </w:rPr>
        <w:t xml:space="preserve"> খুলা</w:t>
      </w:r>
      <w:r>
        <w:rPr>
          <w:color w:val="4D0000"/>
        </w:rPr>
        <w:t xml:space="preserve"> যায়</w:t>
      </w:r>
      <w:r>
        <w:br/>
      </w:r>
      <w:r>
        <w:rPr>
          <w:color w:val="000068"/>
        </w:rPr>
        <w:t xml:space="preserve"> টা</w:t>
      </w:r>
      <w:r>
        <w:rPr>
          <w:color w:val="00006A"/>
        </w:rPr>
        <w:t xml:space="preserve"> nid</w:t>
      </w:r>
      <w:r>
        <w:rPr>
          <w:color w:val="690000"/>
        </w:rPr>
        <w:t xml:space="preserve"> দিয়ে</w:t>
      </w:r>
      <w:r>
        <w:rPr>
          <w:color w:val="440000"/>
        </w:rPr>
        <w:t xml:space="preserve"> কি</w:t>
      </w:r>
      <w:r>
        <w:rPr>
          <w:color w:val="000068"/>
        </w:rPr>
        <w:t xml:space="preserve"> টা</w:t>
      </w:r>
      <w:r>
        <w:rPr>
          <w:color w:val="000046"/>
        </w:rPr>
        <w:t xml:space="preserve"> account</w:t>
      </w:r>
      <w:r>
        <w:rPr>
          <w:color w:val="000094"/>
        </w:rPr>
        <w:t xml:space="preserve"> খুলা</w:t>
      </w:r>
      <w:r>
        <w:rPr>
          <w:color w:val="000000"/>
        </w:rPr>
        <w:t xml:space="preserve"> যায়</w:t>
      </w:r>
      <w:r>
        <w:br/>
      </w:r>
      <w:r>
        <w:rPr>
          <w:color w:val="3A0000"/>
        </w:rPr>
        <w:t xml:space="preserve"> amr</w:t>
      </w:r>
      <w:r>
        <w:rPr>
          <w:color w:val="000038"/>
        </w:rPr>
        <w:t xml:space="preserve"> ta</w:t>
      </w:r>
      <w:r>
        <w:rPr>
          <w:color w:val="000034"/>
        </w:rPr>
        <w:t xml:space="preserve"> number</w:t>
      </w:r>
      <w:r>
        <w:rPr>
          <w:color w:val="000036"/>
        </w:rPr>
        <w:t xml:space="preserve"> e</w:t>
      </w:r>
      <w:r>
        <w:rPr>
          <w:color w:val="000026"/>
        </w:rPr>
        <w:t xml:space="preserve"> bkash</w:t>
      </w:r>
      <w:r>
        <w:rPr>
          <w:color w:val="00004D"/>
        </w:rPr>
        <w:t xml:space="preserve"> khulte</w:t>
      </w:r>
      <w:r>
        <w:rPr>
          <w:color w:val="000000"/>
        </w:rPr>
        <w:t xml:space="preserve"> hobe</w:t>
      </w:r>
      <w:r>
        <w:rPr>
          <w:color w:val="000042"/>
        </w:rPr>
        <w:t xml:space="preserve"> nid</w:t>
      </w:r>
      <w:r>
        <w:rPr>
          <w:color w:val="000000"/>
        </w:rPr>
        <w:t xml:space="preserve"> ektai</w:t>
      </w:r>
      <w:r>
        <w:rPr>
          <w:color w:val="000083"/>
        </w:rPr>
        <w:t xml:space="preserve"> shei</w:t>
      </w:r>
      <w:r>
        <w:rPr>
          <w:color w:val="920000"/>
        </w:rPr>
        <w:t xml:space="preserve"> ketre</w:t>
      </w:r>
      <w:r>
        <w:rPr>
          <w:color w:val="00002D"/>
        </w:rPr>
        <w:t xml:space="preserve"> ki</w:t>
      </w:r>
      <w:r>
        <w:rPr>
          <w:color w:val="000000"/>
        </w:rPr>
        <w:t xml:space="preserve"> korbo</w:t>
      </w:r>
      <w:r>
        <w:br/>
      </w:r>
      <w:r>
        <w:rPr>
          <w:color w:val="000058"/>
        </w:rPr>
        <w:t xml:space="preserve"> ak</w:t>
      </w:r>
      <w:r>
        <w:rPr>
          <w:color w:val="00003F"/>
        </w:rPr>
        <w:t xml:space="preserve"> ti</w:t>
      </w:r>
      <w:r>
        <w:rPr>
          <w:color w:val="000041"/>
        </w:rPr>
        <w:t xml:space="preserve"> id</w:t>
      </w:r>
      <w:r>
        <w:rPr>
          <w:color w:val="00003A"/>
        </w:rPr>
        <w:t xml:space="preserve"> card</w:t>
      </w:r>
      <w:r>
        <w:rPr>
          <w:color w:val="4E0000"/>
        </w:rPr>
        <w:t xml:space="preserve"> diya</w:t>
      </w:r>
      <w:r>
        <w:rPr>
          <w:color w:val="00005E"/>
        </w:rPr>
        <w:t xml:space="preserve"> aga</w:t>
      </w:r>
      <w:r>
        <w:rPr>
          <w:color w:val="00007A"/>
        </w:rPr>
        <w:t xml:space="preserve"> duyti</w:t>
      </w:r>
      <w:r>
        <w:rPr>
          <w:color w:val="000024"/>
        </w:rPr>
        <w:t xml:space="preserve"> account</w:t>
      </w:r>
      <w:r>
        <w:rPr>
          <w:color w:val="000037"/>
        </w:rPr>
        <w:t xml:space="preserve"> kora</w:t>
      </w:r>
      <w:r>
        <w:rPr>
          <w:color w:val="440000"/>
        </w:rPr>
        <w:t xml:space="preserve"> jay</w:t>
      </w:r>
      <w:r>
        <w:rPr>
          <w:color w:val="4E0000"/>
        </w:rPr>
        <w:t xml:space="preserve"> kina</w:t>
      </w:r>
      <w:r>
        <w:br/>
      </w:r>
      <w:r>
        <w:rPr>
          <w:color w:val="280000"/>
        </w:rPr>
        <w:t xml:space="preserve"> ami</w:t>
      </w:r>
      <w:r>
        <w:rPr>
          <w:color w:val="450000"/>
        </w:rPr>
        <w:t xml:space="preserve"> jante</w:t>
      </w:r>
      <w:r>
        <w:rPr>
          <w:color w:val="00005D"/>
        </w:rPr>
        <w:t xml:space="preserve"> chassi</w:t>
      </w:r>
      <w:r>
        <w:rPr>
          <w:color w:val="540000"/>
        </w:rPr>
        <w:t xml:space="preserve"> j</w:t>
      </w:r>
      <w:r>
        <w:rPr>
          <w:color w:val="000046"/>
        </w:rPr>
        <w:t xml:space="preserve"> ekta</w:t>
      </w:r>
      <w:r>
        <w:rPr>
          <w:color w:val="00003D"/>
        </w:rPr>
        <w:t xml:space="preserve"> nid</w:t>
      </w:r>
      <w:r>
        <w:rPr>
          <w:color w:val="000040"/>
        </w:rPr>
        <w:t xml:space="preserve"> card</w:t>
      </w:r>
      <w:r>
        <w:rPr>
          <w:color w:val="680000"/>
        </w:rPr>
        <w:t xml:space="preserve"> die</w:t>
      </w:r>
      <w:r>
        <w:rPr>
          <w:color w:val="000063"/>
        </w:rPr>
        <w:t xml:space="preserve"> koyta</w:t>
      </w:r>
      <w:r>
        <w:rPr>
          <w:color w:val="000023"/>
        </w:rPr>
        <w:t xml:space="preserve"> bkash</w:t>
      </w:r>
      <w:r>
        <w:rPr>
          <w:color w:val="000028"/>
        </w:rPr>
        <w:t xml:space="preserve"> account</w:t>
      </w:r>
      <w:r>
        <w:rPr>
          <w:color w:val="00004C"/>
        </w:rPr>
        <w:t xml:space="preserve"> khola</w:t>
      </w:r>
      <w:r>
        <w:rPr>
          <w:color w:val="000000"/>
        </w:rPr>
        <w:t xml:space="preserve"> jay</w:t>
      </w:r>
      <w:r>
        <w:br/>
      </w:r>
      <w:r>
        <w:rPr>
          <w:color w:val="000048"/>
        </w:rPr>
        <w:t xml:space="preserve"> একটা</w:t>
      </w:r>
      <w:r>
        <w:rPr>
          <w:color w:val="000058"/>
        </w:rPr>
        <w:t xml:space="preserve"> আইডি</w:t>
      </w:r>
      <w:r>
        <w:rPr>
          <w:color w:val="00008D"/>
        </w:rPr>
        <w:t xml:space="preserve"> কাট</w:t>
      </w:r>
      <w:r>
        <w:rPr>
          <w:color w:val="000000"/>
        </w:rPr>
        <w:t xml:space="preserve"> দিয়ে</w:t>
      </w:r>
      <w:r>
        <w:rPr>
          <w:color w:val="000075"/>
        </w:rPr>
        <w:t xml:space="preserve"> কয়টা</w:t>
      </w:r>
      <w:r>
        <w:rPr>
          <w:color w:val="00002B"/>
        </w:rPr>
        <w:t xml:space="preserve"> বিকাশ</w:t>
      </w:r>
      <w:r>
        <w:rPr>
          <w:color w:val="000038"/>
        </w:rPr>
        <w:t xml:space="preserve"> একাউন্ট</w:t>
      </w:r>
      <w:r>
        <w:rPr>
          <w:color w:val="4B0000"/>
        </w:rPr>
        <w:t xml:space="preserve"> করা</w:t>
      </w:r>
      <w:r>
        <w:rPr>
          <w:color w:val="540000"/>
        </w:rPr>
        <w:t xml:space="preserve"> যায়</w:t>
      </w:r>
      <w:r>
        <w:br/>
      </w:r>
      <w:r>
        <w:rPr>
          <w:color w:val="000053"/>
        </w:rPr>
        <w:t xml:space="preserve"> একটি</w:t>
      </w:r>
      <w:r>
        <w:rPr>
          <w:color w:val="00004D"/>
        </w:rPr>
        <w:t xml:space="preserve"> nid</w:t>
      </w:r>
      <w:r>
        <w:rPr>
          <w:color w:val="000075"/>
        </w:rPr>
        <w:t xml:space="preserve"> কাড</w:t>
      </w:r>
      <w:r>
        <w:rPr>
          <w:color w:val="4C0000"/>
        </w:rPr>
        <w:t xml:space="preserve"> দিয়ে</w:t>
      </w:r>
      <w:r>
        <w:rPr>
          <w:color w:val="00007D"/>
        </w:rPr>
        <w:t xml:space="preserve"> কয়টি</w:t>
      </w:r>
      <w:r>
        <w:rPr>
          <w:color w:val="00002C"/>
        </w:rPr>
        <w:t xml:space="preserve"> বিকাশ</w:t>
      </w:r>
      <w:r>
        <w:rPr>
          <w:color w:val="000055"/>
        </w:rPr>
        <w:t xml:space="preserve"> খোলা</w:t>
      </w:r>
      <w:r>
        <w:rPr>
          <w:color w:val="550000"/>
        </w:rPr>
        <w:t xml:space="preserve"> যায়</w:t>
      </w:r>
      <w:r>
        <w:br/>
      </w:r>
      <w:r>
        <w:rPr>
          <w:color w:val="00005F"/>
        </w:rPr>
        <w:t xml:space="preserve"> ekta</w:t>
      </w:r>
      <w:r>
        <w:rPr>
          <w:color w:val="000053"/>
        </w:rPr>
        <w:t xml:space="preserve"> nid</w:t>
      </w:r>
      <w:r>
        <w:rPr>
          <w:color w:val="000057"/>
        </w:rPr>
        <w:t xml:space="preserve"> card</w:t>
      </w:r>
      <w:r>
        <w:rPr>
          <w:color w:val="590000"/>
        </w:rPr>
        <w:t xml:space="preserve"> diye</w:t>
      </w:r>
      <w:r>
        <w:rPr>
          <w:color w:val="000046"/>
        </w:rPr>
        <w:t xml:space="preserve"> ta</w:t>
      </w:r>
      <w:r>
        <w:rPr>
          <w:color w:val="000060"/>
        </w:rPr>
        <w:t xml:space="preserve"> personal</w:t>
      </w:r>
      <w:r>
        <w:rPr>
          <w:color w:val="000030"/>
        </w:rPr>
        <w:t xml:space="preserve"> bkash</w:t>
      </w:r>
      <w:r>
        <w:rPr>
          <w:color w:val="000037"/>
        </w:rPr>
        <w:t xml:space="preserve"> account</w:t>
      </w:r>
      <w:r>
        <w:rPr>
          <w:color w:val="000073"/>
        </w:rPr>
        <w:t xml:space="preserve"> khula</w:t>
      </w:r>
      <w:r>
        <w:rPr>
          <w:color w:val="000000"/>
        </w:rPr>
        <w:t xml:space="preserve"> jai</w:t>
      </w:r>
      <w:r>
        <w:br/>
      </w:r>
      <w:r>
        <w:rPr>
          <w:color w:val="760000"/>
        </w:rPr>
        <w:t xml:space="preserve"> at</w:t>
      </w:r>
      <w:r>
        <w:rPr>
          <w:color w:val="00004F"/>
        </w:rPr>
        <w:t xml:space="preserve"> nid</w:t>
      </w:r>
      <w:r>
        <w:rPr>
          <w:color w:val="000079"/>
        </w:rPr>
        <w:t xml:space="preserve"> nambar</w:t>
      </w:r>
      <w:r>
        <w:rPr>
          <w:color w:val="550000"/>
        </w:rPr>
        <w:t xml:space="preserve"> diye</w:t>
      </w:r>
      <w:r>
        <w:rPr>
          <w:color w:val="000043"/>
        </w:rPr>
        <w:t xml:space="preserve"> ta</w:t>
      </w:r>
      <w:r>
        <w:rPr>
          <w:color w:val="000063"/>
        </w:rPr>
        <w:t xml:space="preserve"> khola</w:t>
      </w:r>
      <w:r>
        <w:rPr>
          <w:color w:val="00005B"/>
        </w:rPr>
        <w:t xml:space="preserve"> jabe</w:t>
      </w:r>
      <w:r>
        <w:br/>
      </w:r>
      <w:r>
        <w:rPr>
          <w:color w:val="000000"/>
        </w:rPr>
        <w:t xml:space="preserve"> mam</w:t>
      </w:r>
      <w:r>
        <w:rPr>
          <w:color w:val="670000"/>
        </w:rPr>
        <w:t xml:space="preserve"> i</w:t>
      </w:r>
      <w:r>
        <w:rPr>
          <w:color w:val="000048"/>
        </w:rPr>
        <w:t xml:space="preserve"> want</w:t>
      </w:r>
      <w:r>
        <w:rPr>
          <w:color w:val="000035"/>
        </w:rPr>
        <w:t xml:space="preserve"> to</w:t>
      </w:r>
      <w:r>
        <w:rPr>
          <w:color w:val="000061"/>
        </w:rPr>
        <w:t xml:space="preserve"> create</w:t>
      </w:r>
      <w:r>
        <w:rPr>
          <w:color w:val="310000"/>
        </w:rPr>
        <w:t xml:space="preserve"> a</w:t>
      </w:r>
      <w:r>
        <w:rPr>
          <w:color w:val="000026"/>
        </w:rPr>
        <w:t xml:space="preserve"> bkash</w:t>
      </w:r>
      <w:r>
        <w:rPr>
          <w:color w:val="000000"/>
        </w:rPr>
        <w:t xml:space="preserve"> acc</w:t>
      </w:r>
      <w:r>
        <w:rPr>
          <w:color w:val="000000"/>
        </w:rPr>
        <w:t xml:space="preserve"> though</w:t>
      </w:r>
      <w:r>
        <w:rPr>
          <w:color w:val="000070"/>
        </w:rPr>
        <w:t xml:space="preserve"> already</w:t>
      </w:r>
      <w:r>
        <w:rPr>
          <w:color w:val="670000"/>
        </w:rPr>
        <w:t xml:space="preserve"> i</w:t>
      </w:r>
      <w:r>
        <w:rPr>
          <w:color w:val="4C0000"/>
        </w:rPr>
        <w:t xml:space="preserve"> have</w:t>
      </w:r>
      <w:r>
        <w:rPr>
          <w:color w:val="000063"/>
        </w:rPr>
        <w:t xml:space="preserve"> one</w:t>
      </w:r>
      <w:r>
        <w:rPr>
          <w:color w:val="000042"/>
        </w:rPr>
        <w:t xml:space="preserve"> can</w:t>
      </w:r>
      <w:r>
        <w:rPr>
          <w:color w:val="670000"/>
        </w:rPr>
        <w:t xml:space="preserve"> i</w:t>
      </w:r>
      <w:r>
        <w:br/>
      </w:r>
      <w:r>
        <w:rPr>
          <w:color w:val="000053"/>
        </w:rPr>
        <w:t xml:space="preserve"> akhon</w:t>
      </w:r>
      <w:r>
        <w:rPr>
          <w:color w:val="00002E"/>
        </w:rPr>
        <w:t xml:space="preserve"> ki</w:t>
      </w:r>
      <w:r>
        <w:rPr>
          <w:color w:val="000063"/>
        </w:rPr>
        <w:t xml:space="preserve"> akti</w:t>
      </w:r>
      <w:r>
        <w:rPr>
          <w:color w:val="000044"/>
        </w:rPr>
        <w:t xml:space="preserve"> nid</w:t>
      </w:r>
      <w:r>
        <w:rPr>
          <w:color w:val="490000"/>
        </w:rPr>
        <w:t xml:space="preserve"> diye</w:t>
      </w:r>
      <w:r>
        <w:rPr>
          <w:color w:val="00007E"/>
        </w:rPr>
        <w:t xml:space="preserve"> dui</w:t>
      </w:r>
      <w:r>
        <w:rPr>
          <w:color w:val="00004F"/>
        </w:rPr>
        <w:t xml:space="preserve"> ti</w:t>
      </w:r>
      <w:r>
        <w:rPr>
          <w:color w:val="00005C"/>
        </w:rPr>
        <w:t xml:space="preserve"> acount</w:t>
      </w:r>
      <w:r>
        <w:rPr>
          <w:color w:val="000045"/>
        </w:rPr>
        <w:t xml:space="preserve"> kora</w:t>
      </w:r>
      <w:r>
        <w:rPr>
          <w:color w:val="000000"/>
        </w:rPr>
        <w:t xml:space="preserve"> jai</w:t>
      </w:r>
      <w:r>
        <w:br/>
      </w:r>
      <w:r>
        <w:rPr>
          <w:color w:val="00003F"/>
        </w:rPr>
        <w:t xml:space="preserve"> একটা</w:t>
      </w:r>
      <w:r>
        <w:rPr>
          <w:color w:val="000053"/>
        </w:rPr>
        <w:t xml:space="preserve"> সিম</w:t>
      </w:r>
      <w:r>
        <w:rPr>
          <w:color w:val="420000"/>
        </w:rPr>
        <w:t xml:space="preserve"> দিয়ে</w:t>
      </w:r>
      <w:r>
        <w:rPr>
          <w:color w:val="2B0000"/>
        </w:rPr>
        <w:t xml:space="preserve"> কি</w:t>
      </w:r>
      <w:r>
        <w:rPr>
          <w:color w:val="00006E"/>
        </w:rPr>
        <w:t xml:space="preserve"> দুইটা</w:t>
      </w:r>
      <w:r>
        <w:rPr>
          <w:color w:val="000026"/>
        </w:rPr>
        <w:t xml:space="preserve"> বিকাশ</w:t>
      </w:r>
      <w:r>
        <w:rPr>
          <w:color w:val="00008A"/>
        </w:rPr>
        <w:t xml:space="preserve"> কুলা</w:t>
      </w:r>
      <w:r>
        <w:rPr>
          <w:color w:val="00007A"/>
        </w:rPr>
        <w:t xml:space="preserve"> জাই</w:t>
      </w:r>
      <w:r>
        <w:br/>
      </w:r>
      <w:r>
        <w:rPr>
          <w:color w:val="000053"/>
        </w:rPr>
        <w:t xml:space="preserve"> nid</w:t>
      </w:r>
      <w:r>
        <w:rPr>
          <w:color w:val="590000"/>
        </w:rPr>
        <w:t xml:space="preserve"> diye</w:t>
      </w:r>
      <w:r>
        <w:rPr>
          <w:color w:val="000087"/>
        </w:rPr>
        <w:t xml:space="preserve"> koyta</w:t>
      </w:r>
      <w:r>
        <w:rPr>
          <w:color w:val="000076"/>
        </w:rPr>
        <w:t xml:space="preserve"> bkas</w:t>
      </w:r>
      <w:r>
        <w:rPr>
          <w:color w:val="000053"/>
        </w:rPr>
        <w:t xml:space="preserve"> kora</w:t>
      </w:r>
      <w:r>
        <w:rPr>
          <w:color w:val="670000"/>
        </w:rPr>
        <w:t xml:space="preserve"> jay</w:t>
      </w:r>
      <w:r>
        <w:br/>
      </w:r>
      <w:r>
        <w:rPr>
          <w:color w:val="000000"/>
        </w:rPr>
        <w:t xml:space="preserve"> টি</w:t>
      </w:r>
      <w:r>
        <w:rPr>
          <w:color w:val="000063"/>
        </w:rPr>
        <w:t xml:space="preserve"> nid</w:t>
      </w:r>
      <w:r>
        <w:rPr>
          <w:color w:val="610000"/>
        </w:rPr>
        <w:t xml:space="preserve"> দিয়ে</w:t>
      </w:r>
      <w:r>
        <w:rPr>
          <w:color w:val="00009F"/>
        </w:rPr>
        <w:t xml:space="preserve"> কয়টি</w:t>
      </w:r>
      <w:r>
        <w:rPr>
          <w:color w:val="000038"/>
        </w:rPr>
        <w:t xml:space="preserve"> বিকাশ</w:t>
      </w:r>
      <w:r>
        <w:rPr>
          <w:color w:val="000048"/>
        </w:rPr>
        <w:t xml:space="preserve"> একাউন্ট</w:t>
      </w:r>
      <w:r>
        <w:rPr>
          <w:color w:val="00006C"/>
        </w:rPr>
        <w:t xml:space="preserve"> খোলা</w:t>
      </w:r>
      <w:r>
        <w:rPr>
          <w:color w:val="000000"/>
        </w:rPr>
        <w:t xml:space="preserve"> যায়</w:t>
      </w:r>
      <w:r>
        <w:br/>
      </w:r>
      <w:r>
        <w:rPr>
          <w:color w:val="000047"/>
        </w:rPr>
        <w:t xml:space="preserve"> একটা</w:t>
      </w:r>
      <w:r>
        <w:rPr>
          <w:color w:val="000056"/>
        </w:rPr>
        <w:t xml:space="preserve"> আইডি</w:t>
      </w:r>
      <w:r>
        <w:rPr>
          <w:color w:val="000071"/>
        </w:rPr>
        <w:t xml:space="preserve"> কাড</w:t>
      </w:r>
      <w:r>
        <w:rPr>
          <w:color w:val="4A0000"/>
        </w:rPr>
        <w:t xml:space="preserve"> দিয়ে</w:t>
      </w:r>
      <w:r>
        <w:rPr>
          <w:color w:val="000073"/>
        </w:rPr>
        <w:t xml:space="preserve"> কয়টা</w:t>
      </w:r>
      <w:r>
        <w:rPr>
          <w:color w:val="000037"/>
        </w:rPr>
        <w:t xml:space="preserve"> একাউন্ট</w:t>
      </w:r>
      <w:r>
        <w:rPr>
          <w:color w:val="000068"/>
        </w:rPr>
        <w:t xml:space="preserve"> খুলা</w:t>
      </w:r>
      <w:r>
        <w:rPr>
          <w:color w:val="520000"/>
        </w:rPr>
        <w:t xml:space="preserve"> যায়</w:t>
      </w:r>
      <w:r>
        <w:br/>
      </w:r>
      <w:r>
        <w:rPr>
          <w:color w:val="340000"/>
        </w:rPr>
        <w:t xml:space="preserve"> hello</w:t>
      </w:r>
      <w:r>
        <w:rPr>
          <w:color w:val="300000"/>
        </w:rPr>
        <w:t xml:space="preserve"> আমি</w:t>
      </w:r>
      <w:r>
        <w:rPr>
          <w:color w:val="000000"/>
        </w:rPr>
        <w:t xml:space="preserve"> প্রবাসী</w:t>
      </w:r>
      <w:r>
        <w:rPr>
          <w:color w:val="2F0000"/>
        </w:rPr>
        <w:t xml:space="preserve"> আমার</w:t>
      </w:r>
      <w:r>
        <w:rPr>
          <w:color w:val="00001D"/>
        </w:rPr>
        <w:t xml:space="preserve"> একাউন্ট</w:t>
      </w:r>
      <w:r>
        <w:rPr>
          <w:color w:val="330000"/>
        </w:rPr>
        <w:t xml:space="preserve"> ছিল</w:t>
      </w:r>
      <w:r>
        <w:rPr>
          <w:color w:val="220000"/>
        </w:rPr>
        <w:t xml:space="preserve"> এই</w:t>
      </w:r>
      <w:r>
        <w:rPr>
          <w:color w:val="000024"/>
        </w:rPr>
        <w:t xml:space="preserve"> নাম্বারে</w:t>
      </w:r>
      <w:r>
        <w:rPr>
          <w:color w:val="340000"/>
        </w:rPr>
        <w:t xml:space="preserve"> এবং</w:t>
      </w:r>
      <w:r>
        <w:rPr>
          <w:color w:val="510000"/>
        </w:rPr>
        <w:t xml:space="preserve"> আরও</w:t>
      </w:r>
      <w:r>
        <w:rPr>
          <w:color w:val="000024"/>
        </w:rPr>
        <w:t xml:space="preserve"> নাম্বারে</w:t>
      </w:r>
      <w:r>
        <w:rPr>
          <w:color w:val="330000"/>
        </w:rPr>
        <w:t xml:space="preserve"> ছিল</w:t>
      </w:r>
      <w:r>
        <w:rPr>
          <w:color w:val="2E0000"/>
        </w:rPr>
        <w:t xml:space="preserve"> যে</w:t>
      </w:r>
      <w:r>
        <w:rPr>
          <w:color w:val="000026"/>
        </w:rPr>
        <w:t xml:space="preserve"> নাম্বার</w:t>
      </w:r>
      <w:r>
        <w:rPr>
          <w:color w:val="000046"/>
        </w:rPr>
        <w:t xml:space="preserve"> গুলা</w:t>
      </w:r>
      <w:r>
        <w:rPr>
          <w:color w:val="2F0000"/>
        </w:rPr>
        <w:t xml:space="preserve"> আমার</w:t>
      </w:r>
      <w:r>
        <w:rPr>
          <w:color w:val="00003F"/>
        </w:rPr>
        <w:t xml:space="preserve"> মনে</w:t>
      </w:r>
      <w:r>
        <w:rPr>
          <w:color w:val="000035"/>
        </w:rPr>
        <w:t xml:space="preserve"> নেই</w:t>
      </w:r>
      <w:r>
        <w:rPr>
          <w:color w:val="000025"/>
        </w:rPr>
        <w:t xml:space="preserve"> এখন</w:t>
      </w:r>
      <w:r>
        <w:rPr>
          <w:color w:val="300000"/>
        </w:rPr>
        <w:t xml:space="preserve"> আমি</w:t>
      </w:r>
      <w:r>
        <w:rPr>
          <w:color w:val="00002D"/>
        </w:rPr>
        <w:t xml:space="preserve"> নতুন</w:t>
      </w:r>
      <w:r>
        <w:rPr>
          <w:color w:val="00004C"/>
        </w:rPr>
        <w:t xml:space="preserve"> একাউণ্ট</w:t>
      </w:r>
      <w:r>
        <w:rPr>
          <w:color w:val="000029"/>
        </w:rPr>
        <w:t xml:space="preserve"> খুলতে</w:t>
      </w:r>
      <w:r>
        <w:rPr>
          <w:color w:val="000029"/>
        </w:rPr>
        <w:t xml:space="preserve"> চাচ্ছি</w:t>
      </w:r>
      <w:r>
        <w:rPr>
          <w:color w:val="000047"/>
        </w:rPr>
        <w:t xml:space="preserve"> এপ্স</w:t>
      </w:r>
      <w:r>
        <w:rPr>
          <w:color w:val="250000"/>
        </w:rPr>
        <w:t xml:space="preserve"> এর</w:t>
      </w:r>
      <w:r>
        <w:rPr>
          <w:color w:val="320000"/>
        </w:rPr>
        <w:t xml:space="preserve"> মাধ্যমে</w:t>
      </w:r>
      <w:r>
        <w:rPr>
          <w:color w:val="210000"/>
        </w:rPr>
        <w:t xml:space="preserve"> কিন্তু</w:t>
      </w:r>
      <w:r>
        <w:rPr>
          <w:color w:val="00003D"/>
        </w:rPr>
        <w:t xml:space="preserve"> পারতেছিনা</w:t>
      </w:r>
      <w:r>
        <w:br/>
      </w:r>
      <w:r>
        <w:rPr>
          <w:color w:val="00005D"/>
        </w:rPr>
        <w:t xml:space="preserve"> একটা</w:t>
      </w:r>
      <w:r>
        <w:rPr>
          <w:color w:val="000071"/>
        </w:rPr>
        <w:t xml:space="preserve"> আইডি</w:t>
      </w:r>
      <w:r>
        <w:rPr>
          <w:color w:val="000047"/>
        </w:rPr>
        <w:t xml:space="preserve"> থেকে</w:t>
      </w:r>
      <w:r>
        <w:rPr>
          <w:color w:val="00009F"/>
        </w:rPr>
        <w:t xml:space="preserve"> কয়টি</w:t>
      </w:r>
      <w:r>
        <w:rPr>
          <w:color w:val="000038"/>
        </w:rPr>
        <w:t xml:space="preserve"> বিকাশ</w:t>
      </w:r>
      <w:r>
        <w:rPr>
          <w:color w:val="610000"/>
        </w:rPr>
        <w:t xml:space="preserve"> করা</w:t>
      </w:r>
      <w:r>
        <w:rPr>
          <w:color w:val="000000"/>
        </w:rPr>
        <w:t xml:space="preserve"> যাবে</w:t>
      </w:r>
      <w:r>
        <w:br/>
      </w:r>
      <w:r>
        <w:rPr>
          <w:color w:val="00007E"/>
        </w:rPr>
        <w:t xml:space="preserve"> ta</w:t>
      </w:r>
      <w:r>
        <w:rPr>
          <w:color w:val="00004A"/>
        </w:rPr>
        <w:t xml:space="preserve"> nid</w:t>
      </w:r>
      <w:r>
        <w:rPr>
          <w:color w:val="7F0000"/>
        </w:rPr>
        <w:t xml:space="preserve"> die</w:t>
      </w:r>
      <w:r>
        <w:rPr>
          <w:color w:val="00007E"/>
        </w:rPr>
        <w:t xml:space="preserve"> ta</w:t>
      </w:r>
      <w:r>
        <w:rPr>
          <w:color w:val="00002B"/>
        </w:rPr>
        <w:t xml:space="preserve"> bkash</w:t>
      </w:r>
      <w:r>
        <w:rPr>
          <w:color w:val="000082"/>
        </w:rPr>
        <w:t xml:space="preserve"> khulle</w:t>
      </w:r>
      <w:r>
        <w:rPr>
          <w:color w:val="00005B"/>
        </w:rPr>
        <w:t xml:space="preserve"> problem</w:t>
      </w:r>
      <w:r>
        <w:rPr>
          <w:color w:val="000000"/>
        </w:rPr>
        <w:t xml:space="preserve"> hobe</w:t>
      </w:r>
      <w:r>
        <w:br/>
      </w:r>
      <w:r>
        <w:rPr>
          <w:color w:val="220000"/>
        </w:rPr>
        <w:t xml:space="preserve"> আমার</w:t>
      </w:r>
      <w:r>
        <w:rPr>
          <w:color w:val="000042"/>
        </w:rPr>
        <w:t xml:space="preserve"> আইডি</w:t>
      </w:r>
      <w:r>
        <w:rPr>
          <w:color w:val="000042"/>
        </w:rPr>
        <w:t xml:space="preserve"> কার্ড</w:t>
      </w:r>
      <w:r>
        <w:rPr>
          <w:color w:val="4C0000"/>
        </w:rPr>
        <w:t xml:space="preserve"> দিয়ে</w:t>
      </w:r>
      <w:r>
        <w:rPr>
          <w:color w:val="00002A"/>
        </w:rPr>
        <w:t xml:space="preserve"> একাউন্ট</w:t>
      </w:r>
      <w:r>
        <w:rPr>
          <w:color w:val="00003F"/>
        </w:rPr>
        <w:t xml:space="preserve"> খোলা</w:t>
      </w:r>
      <w:r>
        <w:rPr>
          <w:color w:val="000032"/>
        </w:rPr>
        <w:t xml:space="preserve"> আছে</w:t>
      </w:r>
      <w:r>
        <w:rPr>
          <w:color w:val="220000"/>
        </w:rPr>
        <w:t xml:space="preserve"> আমি</w:t>
      </w:r>
      <w:r>
        <w:rPr>
          <w:color w:val="250000"/>
        </w:rPr>
        <w:t xml:space="preserve"> কি</w:t>
      </w:r>
      <w:r>
        <w:rPr>
          <w:color w:val="00006B"/>
        </w:rPr>
        <w:t xml:space="preserve"> ড্রাইভিং</w:t>
      </w:r>
      <w:r>
        <w:rPr>
          <w:color w:val="390000"/>
        </w:rPr>
        <w:t xml:space="preserve"> দিয়ে</w:t>
      </w:r>
      <w:r>
        <w:rPr>
          <w:color w:val="000069"/>
        </w:rPr>
        <w:t xml:space="preserve"> আরেকটি</w:t>
      </w:r>
      <w:r>
        <w:rPr>
          <w:color w:val="000035"/>
        </w:rPr>
        <w:t xml:space="preserve"> এখন</w:t>
      </w:r>
      <w:r>
        <w:rPr>
          <w:color w:val="00003B"/>
        </w:rPr>
        <w:t xml:space="preserve"> খুলতে</w:t>
      </w:r>
      <w:r>
        <w:rPr>
          <w:color w:val="000049"/>
        </w:rPr>
        <w:t xml:space="preserve"> পারব</w:t>
      </w:r>
      <w:r>
        <w:rPr>
          <w:color w:val="000000"/>
        </w:rPr>
        <w:t xml:space="preserve"> অন্য</w:t>
      </w:r>
      <w:r>
        <w:rPr>
          <w:color w:val="000000"/>
        </w:rPr>
        <w:t xml:space="preserve"> নম্বরে</w:t>
      </w:r>
      <w:r>
        <w:br/>
      </w:r>
      <w:r>
        <w:rPr>
          <w:color w:val="000075"/>
        </w:rPr>
        <w:t xml:space="preserve"> এক</w:t>
      </w:r>
      <w:r>
        <w:rPr>
          <w:color w:val="000058"/>
        </w:rPr>
        <w:t xml:space="preserve"> nid</w:t>
      </w:r>
      <w:r>
        <w:rPr>
          <w:color w:val="990000"/>
        </w:rPr>
        <w:t xml:space="preserve"> দিয়া</w:t>
      </w:r>
      <w:r>
        <w:rPr>
          <w:color w:val="000000"/>
        </w:rPr>
        <w:t xml:space="preserve"> টা</w:t>
      </w:r>
      <w:r>
        <w:rPr>
          <w:color w:val="000032"/>
        </w:rPr>
        <w:t xml:space="preserve"> বিকাশ</w:t>
      </w:r>
      <w:r>
        <w:rPr>
          <w:color w:val="570000"/>
        </w:rPr>
        <w:t xml:space="preserve"> করা</w:t>
      </w:r>
      <w:r>
        <w:rPr>
          <w:color w:val="610000"/>
        </w:rPr>
        <w:t xml:space="preserve"> যায়</w:t>
      </w:r>
      <w:r>
        <w:br/>
      </w:r>
      <w:r>
        <w:rPr>
          <w:color w:val="00006C"/>
        </w:rPr>
        <w:t xml:space="preserve"> accha</w:t>
      </w:r>
      <w:r>
        <w:rPr>
          <w:color w:val="660000"/>
        </w:rPr>
        <w:t xml:space="preserve"> apu</w:t>
      </w:r>
      <w:r>
        <w:rPr>
          <w:color w:val="2F0000"/>
        </w:rPr>
        <w:t xml:space="preserve"> ami</w:t>
      </w:r>
      <w:r>
        <w:rPr>
          <w:color w:val="000030"/>
        </w:rPr>
        <w:t xml:space="preserve"> ki</w:t>
      </w:r>
      <w:r>
        <w:rPr>
          <w:color w:val="000052"/>
        </w:rPr>
        <w:t xml:space="preserve"> ekta</w:t>
      </w:r>
      <w:r>
        <w:rPr>
          <w:color w:val="000047"/>
        </w:rPr>
        <w:t xml:space="preserve"> nid</w:t>
      </w:r>
      <w:r>
        <w:rPr>
          <w:color w:val="00004A"/>
        </w:rPr>
        <w:t xml:space="preserve"> card</w:t>
      </w:r>
      <w:r>
        <w:rPr>
          <w:color w:val="4C0000"/>
        </w:rPr>
        <w:t xml:space="preserve"> diye</w:t>
      </w:r>
      <w:r>
        <w:rPr>
          <w:color w:val="00003C"/>
        </w:rPr>
        <w:t xml:space="preserve"> ta</w:t>
      </w:r>
      <w:r>
        <w:rPr>
          <w:color w:val="000029"/>
        </w:rPr>
        <w:t xml:space="preserve"> bkash</w:t>
      </w:r>
      <w:r>
        <w:rPr>
          <w:color w:val="00002F"/>
        </w:rPr>
        <w:t xml:space="preserve"> account</w:t>
      </w:r>
      <w:r>
        <w:rPr>
          <w:color w:val="000054"/>
        </w:rPr>
        <w:t xml:space="preserve"> khulte</w:t>
      </w:r>
      <w:r>
        <w:rPr>
          <w:color w:val="000000"/>
        </w:rPr>
        <w:t xml:space="preserve"> parbo</w:t>
      </w:r>
      <w:r>
        <w:br/>
      </w:r>
      <w:r>
        <w:rPr>
          <w:color w:val="00004C"/>
        </w:rPr>
        <w:t xml:space="preserve"> একটা</w:t>
      </w:r>
      <w:r>
        <w:rPr>
          <w:color w:val="00005C"/>
        </w:rPr>
        <w:t xml:space="preserve"> আইডি</w:t>
      </w:r>
      <w:r>
        <w:rPr>
          <w:color w:val="00005B"/>
        </w:rPr>
        <w:t xml:space="preserve"> কার্ড</w:t>
      </w:r>
      <w:r>
        <w:rPr>
          <w:color w:val="4F0000"/>
        </w:rPr>
        <w:t xml:space="preserve"> দিয়ে</w:t>
      </w:r>
      <w:r>
        <w:rPr>
          <w:color w:val="00007B"/>
        </w:rPr>
        <w:t xml:space="preserve"> কয়টা</w:t>
      </w:r>
      <w:r>
        <w:rPr>
          <w:color w:val="00002D"/>
        </w:rPr>
        <w:t xml:space="preserve"> বিকাশ</w:t>
      </w:r>
      <w:r>
        <w:rPr>
          <w:color w:val="00003B"/>
        </w:rPr>
        <w:t xml:space="preserve"> একাউন্ট</w:t>
      </w:r>
      <w:r>
        <w:rPr>
          <w:color w:val="000052"/>
        </w:rPr>
        <w:t xml:space="preserve"> খুলতে</w:t>
      </w:r>
      <w:r>
        <w:rPr>
          <w:color w:val="00005C"/>
        </w:rPr>
        <w:t xml:space="preserve"> পারবো</w:t>
      </w:r>
      <w:r>
        <w:br/>
      </w:r>
      <w:r>
        <w:rPr>
          <w:color w:val="000044"/>
        </w:rPr>
        <w:t xml:space="preserve"> ta</w:t>
      </w:r>
      <w:r>
        <w:rPr>
          <w:color w:val="00005F"/>
        </w:rPr>
        <w:t xml:space="preserve"> id</w:t>
      </w:r>
      <w:r>
        <w:rPr>
          <w:color w:val="000054"/>
        </w:rPr>
        <w:t xml:space="preserve"> card</w:t>
      </w:r>
      <w:r>
        <w:rPr>
          <w:color w:val="560000"/>
        </w:rPr>
        <w:t xml:space="preserve"> diye</w:t>
      </w:r>
      <w:r>
        <w:rPr>
          <w:color w:val="000082"/>
        </w:rPr>
        <w:t xml:space="preserve"> koyta</w:t>
      </w:r>
      <w:r>
        <w:rPr>
          <w:color w:val="000035"/>
        </w:rPr>
        <w:t xml:space="preserve"> account</w:t>
      </w:r>
      <w:r>
        <w:rPr>
          <w:color w:val="000051"/>
        </w:rPr>
        <w:t xml:space="preserve"> kora</w:t>
      </w:r>
      <w:r>
        <w:rPr>
          <w:color w:val="640000"/>
        </w:rPr>
        <w:t xml:space="preserve"> jay</w:t>
      </w:r>
      <w:r>
        <w:br/>
      </w:r>
      <w:r>
        <w:rPr>
          <w:color w:val="2B0000"/>
        </w:rPr>
        <w:t xml:space="preserve"> আমার</w:t>
      </w:r>
      <w:r>
        <w:rPr>
          <w:color w:val="000056"/>
        </w:rPr>
        <w:t xml:space="preserve"> আইডি</w:t>
      </w:r>
      <w:r>
        <w:rPr>
          <w:color w:val="000047"/>
        </w:rPr>
        <w:t xml:space="preserve"> একটা</w:t>
      </w:r>
      <w:r>
        <w:rPr>
          <w:color w:val="00002A"/>
        </w:rPr>
        <w:t xml:space="preserve"> বিকাশ</w:t>
      </w:r>
      <w:r>
        <w:rPr>
          <w:color w:val="000068"/>
        </w:rPr>
        <w:t xml:space="preserve"> খুলা</w:t>
      </w:r>
      <w:r>
        <w:rPr>
          <w:color w:val="000040"/>
        </w:rPr>
        <w:t xml:space="preserve"> আছে</w:t>
      </w:r>
      <w:r>
        <w:rPr>
          <w:color w:val="0000A6"/>
        </w:rPr>
        <w:t xml:space="preserve"> আরেকি</w:t>
      </w:r>
      <w:r>
        <w:rPr>
          <w:color w:val="00004C"/>
        </w:rPr>
        <w:t xml:space="preserve"> খুলতে</w:t>
      </w:r>
      <w:r>
        <w:rPr>
          <w:color w:val="000000"/>
        </w:rPr>
        <w:t xml:space="preserve"> চাই</w:t>
      </w:r>
      <w:r>
        <w:rPr>
          <w:color w:val="000000"/>
        </w:rPr>
        <w:t xml:space="preserve"> হবে</w:t>
      </w:r>
      <w:r>
        <w:rPr>
          <w:color w:val="000000"/>
        </w:rPr>
        <w:t xml:space="preserve"> কি</w:t>
      </w:r>
      <w:r>
        <w:br/>
      </w:r>
      <w:r>
        <w:rPr>
          <w:color w:val="00004C"/>
        </w:rPr>
        <w:t xml:space="preserve"> একটা</w:t>
      </w:r>
      <w:r>
        <w:rPr>
          <w:color w:val="000051"/>
        </w:rPr>
        <w:t xml:space="preserve"> nid</w:t>
      </w:r>
      <w:r>
        <w:rPr>
          <w:color w:val="500000"/>
        </w:rPr>
        <w:t xml:space="preserve"> দিয়ে</w:t>
      </w:r>
      <w:r>
        <w:rPr>
          <w:color w:val="000086"/>
        </w:rPr>
        <w:t xml:space="preserve"> দুইটা</w:t>
      </w:r>
      <w:r>
        <w:rPr>
          <w:color w:val="00002E"/>
        </w:rPr>
        <w:t xml:space="preserve"> বিকাশ</w:t>
      </w:r>
      <w:r>
        <w:rPr>
          <w:color w:val="000058"/>
        </w:rPr>
        <w:t xml:space="preserve"> খোলা</w:t>
      </w:r>
      <w:r>
        <w:rPr>
          <w:color w:val="000086"/>
        </w:rPr>
        <w:t xml:space="preserve"> জাবে</w:t>
      </w:r>
      <w:r>
        <w:br/>
      </w:r>
      <w:r>
        <w:rPr>
          <w:color w:val="330000"/>
        </w:rPr>
        <w:t xml:space="preserve"> ami</w:t>
      </w:r>
      <w:r>
        <w:rPr>
          <w:color w:val="000035"/>
        </w:rPr>
        <w:t xml:space="preserve"> ki</w:t>
      </w:r>
      <w:r>
        <w:rPr>
          <w:color w:val="00006F"/>
        </w:rPr>
        <w:t xml:space="preserve"> ekti</w:t>
      </w:r>
      <w:r>
        <w:rPr>
          <w:color w:val="00004E"/>
        </w:rPr>
        <w:t xml:space="preserve"> nid</w:t>
      </w:r>
      <w:r>
        <w:rPr>
          <w:color w:val="850000"/>
        </w:rPr>
        <w:t xml:space="preserve"> die</w:t>
      </w:r>
      <w:r>
        <w:rPr>
          <w:color w:val="000042"/>
        </w:rPr>
        <w:t xml:space="preserve"> ta</w:t>
      </w:r>
      <w:r>
        <w:rPr>
          <w:color w:val="00003E"/>
        </w:rPr>
        <w:t xml:space="preserve"> number</w:t>
      </w:r>
      <w:r>
        <w:rPr>
          <w:color w:val="000040"/>
        </w:rPr>
        <w:t xml:space="preserve"> e</w:t>
      </w:r>
      <w:r>
        <w:rPr>
          <w:color w:val="00002D"/>
        </w:rPr>
        <w:t xml:space="preserve"> bkash</w:t>
      </w:r>
      <w:r>
        <w:rPr>
          <w:color w:val="00005C"/>
        </w:rPr>
        <w:t xml:space="preserve"> khulte</w:t>
      </w:r>
      <w:r>
        <w:rPr>
          <w:color w:val="000000"/>
        </w:rPr>
        <w:t xml:space="preserve"> prbo</w:t>
      </w:r>
      <w:r>
        <w:br/>
      </w:r>
      <w:r>
        <w:rPr>
          <w:color w:val="390000"/>
        </w:rPr>
        <w:t xml:space="preserve"> আগে</w:t>
      </w:r>
      <w:r>
        <w:rPr>
          <w:color w:val="00006A"/>
        </w:rPr>
        <w:t xml:space="preserve"> শুনেছি</w:t>
      </w:r>
      <w:r>
        <w:rPr>
          <w:color w:val="000035"/>
        </w:rPr>
        <w:t xml:space="preserve"> একটি</w:t>
      </w:r>
      <w:r>
        <w:rPr>
          <w:color w:val="00005A"/>
        </w:rPr>
        <w:t xml:space="preserve"> জাতীয়</w:t>
      </w:r>
      <w:r>
        <w:rPr>
          <w:color w:val="00005F"/>
        </w:rPr>
        <w:t xml:space="preserve"> পরিচয়</w:t>
      </w:r>
      <w:r>
        <w:rPr>
          <w:color w:val="000054"/>
        </w:rPr>
        <w:t xml:space="preserve"> পত্র</w:t>
      </w:r>
      <w:r>
        <w:rPr>
          <w:color w:val="410000"/>
        </w:rPr>
        <w:t xml:space="preserve"> দিয়ে</w:t>
      </w:r>
      <w:r>
        <w:rPr>
          <w:color w:val="00005C"/>
        </w:rPr>
        <w:t xml:space="preserve"> দুইটি</w:t>
      </w:r>
      <w:r>
        <w:rPr>
          <w:color w:val="00001C"/>
        </w:rPr>
        <w:t xml:space="preserve"> বিকাশ</w:t>
      </w:r>
      <w:r>
        <w:rPr>
          <w:color w:val="000024"/>
        </w:rPr>
        <w:t xml:space="preserve"> একাউন্ট</w:t>
      </w:r>
      <w:r>
        <w:rPr>
          <w:color w:val="000036"/>
        </w:rPr>
        <w:t xml:space="preserve"> খোলা</w:t>
      </w:r>
      <w:r>
        <w:rPr>
          <w:color w:val="000045"/>
        </w:rPr>
        <w:t xml:space="preserve"> যায়</w:t>
      </w:r>
      <w:r>
        <w:br/>
      </w:r>
      <w:r>
        <w:rPr>
          <w:color w:val="000076"/>
        </w:rPr>
        <w:t xml:space="preserve"> ekti</w:t>
      </w:r>
      <w:r>
        <w:rPr>
          <w:color w:val="000052"/>
        </w:rPr>
        <w:t xml:space="preserve"> nid</w:t>
      </w:r>
      <w:r>
        <w:rPr>
          <w:color w:val="8D0000"/>
        </w:rPr>
        <w:t xml:space="preserve"> die</w:t>
      </w:r>
      <w:r>
        <w:rPr>
          <w:color w:val="000038"/>
        </w:rPr>
        <w:t xml:space="preserve"> ki</w:t>
      </w:r>
      <w:r>
        <w:rPr>
          <w:color w:val="000046"/>
        </w:rPr>
        <w:t xml:space="preserve"> ta</w:t>
      </w:r>
      <w:r>
        <w:rPr>
          <w:color w:val="000036"/>
        </w:rPr>
        <w:t xml:space="preserve"> account</w:t>
      </w:r>
      <w:r>
        <w:rPr>
          <w:color w:val="000072"/>
        </w:rPr>
        <w:t xml:space="preserve"> khula</w:t>
      </w:r>
      <w:r>
        <w:rPr>
          <w:color w:val="000000"/>
        </w:rPr>
        <w:t xml:space="preserve"> jai</w:t>
      </w:r>
      <w:r>
        <w:br/>
      </w:r>
      <w:r>
        <w:rPr>
          <w:color w:val="000049"/>
        </w:rPr>
        <w:t xml:space="preserve"> একটা</w:t>
      </w:r>
      <w:r>
        <w:rPr>
          <w:color w:val="000059"/>
        </w:rPr>
        <w:t xml:space="preserve"> আইডি</w:t>
      </w:r>
      <w:r>
        <w:rPr>
          <w:color w:val="4D0000"/>
        </w:rPr>
        <w:t xml:space="preserve"> দিয়ে</w:t>
      </w:r>
      <w:r>
        <w:rPr>
          <w:color w:val="0000A6"/>
        </w:rPr>
        <w:t xml:space="preserve"> কইটা</w:t>
      </w:r>
      <w:r>
        <w:rPr>
          <w:color w:val="000039"/>
        </w:rPr>
        <w:t xml:space="preserve"> একাউন্ট</w:t>
      </w:r>
      <w:r>
        <w:rPr>
          <w:color w:val="000055"/>
        </w:rPr>
        <w:t xml:space="preserve"> খোলা</w:t>
      </w:r>
      <w:r>
        <w:rPr>
          <w:color w:val="550000"/>
        </w:rPr>
        <w:t xml:space="preserve"> যায়</w:t>
      </w:r>
      <w:r>
        <w:br/>
      </w:r>
      <w:r>
        <w:rPr>
          <w:color w:val="000042"/>
        </w:rPr>
        <w:t xml:space="preserve"> একটি</w:t>
      </w:r>
      <w:r>
        <w:rPr>
          <w:color w:val="000046"/>
        </w:rPr>
        <w:t xml:space="preserve"> আইডি</w:t>
      </w:r>
      <w:r>
        <w:rPr>
          <w:color w:val="00005C"/>
        </w:rPr>
        <w:t xml:space="preserve"> কাড</w:t>
      </w:r>
      <w:r>
        <w:rPr>
          <w:color w:val="3C0000"/>
        </w:rPr>
        <w:t xml:space="preserve"> দিয়ে</w:t>
      </w:r>
      <w:r>
        <w:rPr>
          <w:color w:val="000088"/>
        </w:rPr>
        <w:t xml:space="preserve"> কয়েটা</w:t>
      </w:r>
      <w:r>
        <w:rPr>
          <w:color w:val="00007C"/>
        </w:rPr>
        <w:t xml:space="preserve"> একায়ুন্ট</w:t>
      </w:r>
      <w:r>
        <w:rPr>
          <w:color w:val="000043"/>
        </w:rPr>
        <w:t xml:space="preserve"> খোলা</w:t>
      </w:r>
      <w:r>
        <w:rPr>
          <w:color w:val="430000"/>
        </w:rPr>
        <w:t xml:space="preserve"> যায়</w:t>
      </w:r>
      <w:r>
        <w:br/>
      </w:r>
      <w:r>
        <w:rPr>
          <w:color w:val="000000"/>
        </w:rPr>
        <w:t xml:space="preserve"> ta</w:t>
      </w:r>
      <w:r>
        <w:rPr>
          <w:color w:val="00005A"/>
        </w:rPr>
        <w:t xml:space="preserve"> nid</w:t>
      </w:r>
      <w:r>
        <w:rPr>
          <w:color w:val="00005F"/>
        </w:rPr>
        <w:t xml:space="preserve"> card</w:t>
      </w:r>
      <w:r>
        <w:rPr>
          <w:color w:val="610000"/>
        </w:rPr>
        <w:t xml:space="preserve"> diye</w:t>
      </w:r>
      <w:r>
        <w:rPr>
          <w:color w:val="000093"/>
        </w:rPr>
        <w:t xml:space="preserve"> koyta</w:t>
      </w:r>
      <w:r>
        <w:rPr>
          <w:color w:val="00003C"/>
        </w:rPr>
        <w:t xml:space="preserve"> account</w:t>
      </w:r>
      <w:r>
        <w:rPr>
          <w:color w:val="000071"/>
        </w:rPr>
        <w:t xml:space="preserve"> khola</w:t>
      </w:r>
      <w:r>
        <w:rPr>
          <w:color w:val="000000"/>
        </w:rPr>
        <w:t xml:space="preserve"> jay</w:t>
      </w:r>
      <w:r>
        <w:br/>
      </w:r>
      <w:r>
        <w:rPr>
          <w:color w:val="000000"/>
        </w:rPr>
        <w:t xml:space="preserve"> k</w:t>
      </w:r>
      <w:r>
        <w:rPr>
          <w:color w:val="000049"/>
        </w:rPr>
        <w:t xml:space="preserve"> ta</w:t>
      </w:r>
      <w:r>
        <w:rPr>
          <w:color w:val="000056"/>
        </w:rPr>
        <w:t xml:space="preserve"> nid</w:t>
      </w:r>
      <w:r>
        <w:rPr>
          <w:color w:val="00005A"/>
        </w:rPr>
        <w:t xml:space="preserve"> card</w:t>
      </w:r>
      <w:r>
        <w:rPr>
          <w:color w:val="5C0000"/>
        </w:rPr>
        <w:t xml:space="preserve"> diye</w:t>
      </w:r>
      <w:r>
        <w:rPr>
          <w:color w:val="00008F"/>
        </w:rPr>
        <w:t xml:space="preserve"> koita</w:t>
      </w:r>
      <w:r>
        <w:rPr>
          <w:color w:val="000039"/>
        </w:rPr>
        <w:t xml:space="preserve"> account</w:t>
      </w:r>
      <w:r>
        <w:rPr>
          <w:color w:val="00006C"/>
        </w:rPr>
        <w:t xml:space="preserve"> khola</w:t>
      </w:r>
      <w:r>
        <w:rPr>
          <w:color w:val="000000"/>
        </w:rPr>
        <w:t xml:space="preserve"> jay</w:t>
      </w:r>
      <w:r>
        <w:br/>
      </w:r>
      <w:r>
        <w:rPr>
          <w:color w:val="270000"/>
        </w:rPr>
        <w:t xml:space="preserve"> আমি</w:t>
      </w:r>
      <w:r>
        <w:rPr>
          <w:color w:val="2A0000"/>
        </w:rPr>
        <w:t xml:space="preserve"> কি</w:t>
      </w:r>
      <w:r>
        <w:rPr>
          <w:color w:val="000058"/>
        </w:rPr>
        <w:t xml:space="preserve"> এক</w:t>
      </w:r>
      <w:r>
        <w:rPr>
          <w:color w:val="00004C"/>
        </w:rPr>
        <w:t xml:space="preserve"> আইডি</w:t>
      </w:r>
      <w:r>
        <w:rPr>
          <w:color w:val="000064"/>
        </w:rPr>
        <w:t xml:space="preserve"> কাড</w:t>
      </w:r>
      <w:r>
        <w:rPr>
          <w:color w:val="730000"/>
        </w:rPr>
        <w:t xml:space="preserve"> দিয়া</w:t>
      </w:r>
      <w:r>
        <w:rPr>
          <w:color w:val="000041"/>
        </w:rPr>
        <w:t xml:space="preserve"> টা</w:t>
      </w:r>
      <w:r>
        <w:rPr>
          <w:color w:val="000061"/>
        </w:rPr>
        <w:t xml:space="preserve"> একাউন্ট</w:t>
      </w:r>
      <w:r>
        <w:rPr>
          <w:color w:val="000044"/>
        </w:rPr>
        <w:t xml:space="preserve"> খুলতে</w:t>
      </w:r>
      <w:r>
        <w:rPr>
          <w:color w:val="000043"/>
        </w:rPr>
        <w:t xml:space="preserve"> পারি</w:t>
      </w:r>
      <w:r>
        <w:rPr>
          <w:color w:val="000025"/>
        </w:rPr>
        <w:t xml:space="preserve"> বিকাশ</w:t>
      </w:r>
      <w:r>
        <w:rPr>
          <w:color w:val="000061"/>
        </w:rPr>
        <w:t xml:space="preserve"> একাউন্ট</w:t>
      </w:r>
      <w:r>
        <w:br/>
      </w:r>
      <w:r>
        <w:rPr>
          <w:color w:val="1F0000"/>
        </w:rPr>
        <w:t xml:space="preserve"> ami</w:t>
      </w:r>
      <w:r>
        <w:rPr>
          <w:color w:val="220000"/>
        </w:rPr>
        <w:t xml:space="preserve"> amar</w:t>
      </w:r>
      <w:r>
        <w:rPr>
          <w:color w:val="00004B"/>
        </w:rPr>
        <w:t xml:space="preserve"> passport</w:t>
      </w:r>
      <w:r>
        <w:rPr>
          <w:color w:val="A40000"/>
        </w:rPr>
        <w:t xml:space="preserve"> die</w:t>
      </w:r>
      <w:r>
        <w:rPr>
          <w:color w:val="000038"/>
        </w:rPr>
        <w:t xml:space="preserve"> bkash</w:t>
      </w:r>
      <w:r>
        <w:rPr>
          <w:color w:val="00004F"/>
        </w:rPr>
        <w:t xml:space="preserve"> khule</w:t>
      </w:r>
      <w:r>
        <w:rPr>
          <w:color w:val="000000"/>
        </w:rPr>
        <w:t xml:space="preserve"> chilam</w:t>
      </w:r>
      <w:r>
        <w:rPr>
          <w:color w:val="00003C"/>
        </w:rPr>
        <w:t xml:space="preserve"> ekhon</w:t>
      </w:r>
      <w:r>
        <w:rPr>
          <w:color w:val="000020"/>
        </w:rPr>
        <w:t xml:space="preserve"> ki</w:t>
      </w:r>
      <w:r>
        <w:rPr>
          <w:color w:val="000030"/>
        </w:rPr>
        <w:t xml:space="preserve"> nid</w:t>
      </w:r>
      <w:r>
        <w:rPr>
          <w:color w:val="A40000"/>
        </w:rPr>
        <w:t xml:space="preserve"> die</w:t>
      </w:r>
      <w:r>
        <w:rPr>
          <w:color w:val="000055"/>
        </w:rPr>
        <w:t xml:space="preserve"> arek</w:t>
      </w:r>
      <w:r>
        <w:rPr>
          <w:color w:val="000037"/>
        </w:rPr>
        <w:t xml:space="preserve"> ti</w:t>
      </w:r>
      <w:r>
        <w:rPr>
          <w:color w:val="000038"/>
        </w:rPr>
        <w:t xml:space="preserve"> bkash</w:t>
      </w:r>
      <w:r>
        <w:rPr>
          <w:color w:val="000038"/>
        </w:rPr>
        <w:t xml:space="preserve"> khulte</w:t>
      </w:r>
      <w:r>
        <w:rPr>
          <w:color w:val="000000"/>
        </w:rPr>
        <w:t xml:space="preserve"> parbo</w:t>
      </w:r>
      <w:r>
        <w:br/>
      </w:r>
      <w:r>
        <w:rPr>
          <w:color w:val="220000"/>
        </w:rPr>
        <w:t xml:space="preserve"> ভাই</w:t>
      </w:r>
      <w:r>
        <w:rPr>
          <w:color w:val="240000"/>
        </w:rPr>
        <w:t xml:space="preserve"> আমি</w:t>
      </w:r>
      <w:r>
        <w:rPr>
          <w:color w:val="00001E"/>
        </w:rPr>
        <w:t xml:space="preserve"> জানতে</w:t>
      </w:r>
      <w:r>
        <w:rPr>
          <w:color w:val="00002A"/>
        </w:rPr>
        <w:t xml:space="preserve"> চাচ্ছিলাম</w:t>
      </w:r>
      <w:r>
        <w:rPr>
          <w:color w:val="110000"/>
        </w:rPr>
        <w:t xml:space="preserve"> আমার</w:t>
      </w:r>
      <w:r>
        <w:rPr>
          <w:color w:val="000056"/>
        </w:rPr>
        <w:t xml:space="preserve"> একটা</w:t>
      </w:r>
      <w:r>
        <w:rPr>
          <w:color w:val="00007A"/>
        </w:rPr>
        <w:t xml:space="preserve"> ন্যাশনাল</w:t>
      </w:r>
      <w:r>
        <w:rPr>
          <w:color w:val="000022"/>
        </w:rPr>
        <w:t xml:space="preserve"> আইডি</w:t>
      </w:r>
      <w:r>
        <w:rPr>
          <w:color w:val="000044"/>
        </w:rPr>
        <w:t xml:space="preserve"> কার্ড</w:t>
      </w:r>
      <w:r>
        <w:rPr>
          <w:color w:val="4F0000"/>
        </w:rPr>
        <w:t xml:space="preserve"> দিয়ে</w:t>
      </w:r>
      <w:r>
        <w:rPr>
          <w:color w:val="000056"/>
        </w:rPr>
        <w:t xml:space="preserve"> একটা</w:t>
      </w:r>
      <w:r>
        <w:rPr>
          <w:color w:val="00002C"/>
        </w:rPr>
        <w:t xml:space="preserve"> একাউন্ট</w:t>
      </w:r>
      <w:r>
        <w:rPr>
          <w:color w:val="000021"/>
        </w:rPr>
        <w:t xml:space="preserve"> খোলা</w:t>
      </w:r>
      <w:r>
        <w:rPr>
          <w:color w:val="280000"/>
        </w:rPr>
        <w:t xml:space="preserve"> হয়েছে</w:t>
      </w:r>
      <w:r>
        <w:rPr>
          <w:color w:val="2E0000"/>
        </w:rPr>
        <w:t xml:space="preserve"> তবে</w:t>
      </w:r>
      <w:r>
        <w:rPr>
          <w:color w:val="000032"/>
        </w:rPr>
        <w:t xml:space="preserve"> আরেকটা</w:t>
      </w:r>
      <w:r>
        <w:rPr>
          <w:color w:val="00002C"/>
        </w:rPr>
        <w:t xml:space="preserve"> একাউন্ট</w:t>
      </w:r>
      <w:r>
        <w:rPr>
          <w:color w:val="00003E"/>
        </w:rPr>
        <w:t xml:space="preserve"> খুলতে</w:t>
      </w:r>
      <w:r>
        <w:rPr>
          <w:color w:val="000019"/>
        </w:rPr>
        <w:t xml:space="preserve"> চাই</w:t>
      </w:r>
      <w:r>
        <w:rPr>
          <w:color w:val="340000"/>
        </w:rPr>
        <w:t xml:space="preserve"> সেক্ষেত্রে</w:t>
      </w:r>
      <w:r>
        <w:rPr>
          <w:color w:val="130000"/>
        </w:rPr>
        <w:t xml:space="preserve"> কি</w:t>
      </w:r>
      <w:r>
        <w:rPr>
          <w:color w:val="240000"/>
        </w:rPr>
        <w:t xml:space="preserve"> আমি</w:t>
      </w:r>
      <w:r>
        <w:rPr>
          <w:color w:val="000039"/>
        </w:rPr>
        <w:t xml:space="preserve"> দুটো</w:t>
      </w:r>
      <w:r>
        <w:rPr>
          <w:color w:val="000024"/>
        </w:rPr>
        <w:t xml:space="preserve"> অ্যাকাউন্ট</w:t>
      </w:r>
      <w:r>
        <w:rPr>
          <w:color w:val="00003E"/>
        </w:rPr>
        <w:t xml:space="preserve"> খুলতে</w:t>
      </w:r>
      <w:r>
        <w:rPr>
          <w:color w:val="000022"/>
        </w:rPr>
        <w:t xml:space="preserve"> পারবো</w:t>
      </w:r>
      <w:r>
        <w:rPr>
          <w:color w:val="000015"/>
        </w:rPr>
        <w:t xml:space="preserve"> না</w:t>
      </w:r>
      <w:r>
        <w:rPr>
          <w:color w:val="000056"/>
        </w:rPr>
        <w:t xml:space="preserve"> একটা</w:t>
      </w:r>
      <w:r>
        <w:rPr>
          <w:color w:val="00007A"/>
        </w:rPr>
        <w:t xml:space="preserve"> ন্যাশনাল</w:t>
      </w:r>
      <w:r>
        <w:rPr>
          <w:color w:val="000023"/>
        </w:rPr>
        <w:t xml:space="preserve"> টি</w:t>
      </w:r>
      <w:r>
        <w:rPr>
          <w:color w:val="000044"/>
        </w:rPr>
        <w:t xml:space="preserve"> কার্ড</w:t>
      </w:r>
      <w:r>
        <w:rPr>
          <w:color w:val="4F0000"/>
        </w:rPr>
        <w:t xml:space="preserve"> দিয়ে</w:t>
      </w:r>
      <w:r>
        <w:br/>
      </w:r>
      <w:r>
        <w:rPr>
          <w:color w:val="260000"/>
        </w:rPr>
        <w:t xml:space="preserve"> amr</w:t>
      </w:r>
      <w:r>
        <w:rPr>
          <w:color w:val="000019"/>
        </w:rPr>
        <w:t xml:space="preserve"> bkash</w:t>
      </w:r>
      <w:r>
        <w:rPr>
          <w:color w:val="00001C"/>
        </w:rPr>
        <w:t xml:space="preserve"> account</w:t>
      </w:r>
      <w:r>
        <w:rPr>
          <w:color w:val="000024"/>
        </w:rPr>
        <w:t xml:space="preserve"> ta</w:t>
      </w:r>
      <w:r>
        <w:rPr>
          <w:color w:val="00005F"/>
        </w:rPr>
        <w:t xml:space="preserve"> gormo</w:t>
      </w:r>
      <w:r>
        <w:rPr>
          <w:color w:val="00005F"/>
        </w:rPr>
        <w:t xml:space="preserve"> nebondon</w:t>
      </w:r>
      <w:r>
        <w:rPr>
          <w:color w:val="000097"/>
        </w:rPr>
        <w:t xml:space="preserve"> deye</w:t>
      </w:r>
      <w:r>
        <w:rPr>
          <w:color w:val="00002B"/>
        </w:rPr>
        <w:t xml:space="preserve"> kora</w:t>
      </w:r>
      <w:r>
        <w:rPr>
          <w:color w:val="370000"/>
        </w:rPr>
        <w:t xml:space="preserve"> ame</w:t>
      </w:r>
      <w:r>
        <w:rPr>
          <w:color w:val="00005C"/>
        </w:rPr>
        <w:t xml:space="preserve"> ataka</w:t>
      </w:r>
      <w:r>
        <w:rPr>
          <w:color w:val="00002B"/>
        </w:rPr>
        <w:t xml:space="preserve"> nid</w:t>
      </w:r>
      <w:r>
        <w:rPr>
          <w:color w:val="000097"/>
        </w:rPr>
        <w:t xml:space="preserve"> deye</w:t>
      </w:r>
      <w:r>
        <w:rPr>
          <w:color w:val="00002D"/>
        </w:rPr>
        <w:t xml:space="preserve"> kivabe</w:t>
      </w:r>
      <w:r>
        <w:rPr>
          <w:color w:val="00002B"/>
        </w:rPr>
        <w:t xml:space="preserve"> korbo</w:t>
      </w:r>
      <w:r>
        <w:br/>
      </w:r>
      <w:r>
        <w:rPr>
          <w:color w:val="000065"/>
        </w:rPr>
        <w:t xml:space="preserve"> এক</w:t>
      </w:r>
      <w:r>
        <w:rPr>
          <w:color w:val="000057"/>
        </w:rPr>
        <w:t xml:space="preserve"> আইডি</w:t>
      </w:r>
      <w:r>
        <w:rPr>
          <w:color w:val="000056"/>
        </w:rPr>
        <w:t xml:space="preserve"> কার্ড</w:t>
      </w:r>
      <w:r>
        <w:rPr>
          <w:color w:val="000037"/>
        </w:rPr>
        <w:t xml:space="preserve"> থেকে</w:t>
      </w:r>
      <w:r>
        <w:rPr>
          <w:color w:val="00008B"/>
        </w:rPr>
        <w:t xml:space="preserve"> দুটি</w:t>
      </w:r>
      <w:r>
        <w:rPr>
          <w:color w:val="000038"/>
        </w:rPr>
        <w:t xml:space="preserve"> একাউন্ট</w:t>
      </w:r>
      <w:r>
        <w:rPr>
          <w:color w:val="000053"/>
        </w:rPr>
        <w:t xml:space="preserve"> খোলা</w:t>
      </w:r>
      <w:r>
        <w:rPr>
          <w:color w:val="000051"/>
        </w:rPr>
        <w:t xml:space="preserve"> যাবে</w:t>
      </w:r>
      <w:r>
        <w:br/>
      </w:r>
      <w:r>
        <w:rPr>
          <w:color w:val="000053"/>
        </w:rPr>
        <w:t xml:space="preserve"> টা</w:t>
      </w:r>
      <w:r>
        <w:rPr>
          <w:color w:val="000061"/>
        </w:rPr>
        <w:t xml:space="preserve"> আইডি</w:t>
      </w:r>
      <w:r>
        <w:rPr>
          <w:color w:val="000060"/>
        </w:rPr>
        <w:t xml:space="preserve"> কার্ড</w:t>
      </w:r>
      <w:r>
        <w:rPr>
          <w:color w:val="540000"/>
        </w:rPr>
        <w:t xml:space="preserve"> দিয়ে</w:t>
      </w:r>
      <w:r>
        <w:rPr>
          <w:color w:val="000082"/>
        </w:rPr>
        <w:t xml:space="preserve"> কয়টা</w:t>
      </w:r>
      <w:r>
        <w:rPr>
          <w:color w:val="000030"/>
        </w:rPr>
        <w:t xml:space="preserve"> বিকাশ</w:t>
      </w:r>
      <w:r>
        <w:rPr>
          <w:color w:val="00003E"/>
        </w:rPr>
        <w:t xml:space="preserve"> একাউন্ট</w:t>
      </w:r>
      <w:r>
        <w:rPr>
          <w:color w:val="00005D"/>
        </w:rPr>
        <w:t xml:space="preserve"> খোলা</w:t>
      </w:r>
      <w:r>
        <w:rPr>
          <w:color w:val="000000"/>
        </w:rPr>
        <w:t xml:space="preserve"> যাবে</w:t>
      </w:r>
      <w:r>
        <w:br/>
      </w:r>
      <w:r>
        <w:rPr>
          <w:color w:val="000044"/>
        </w:rPr>
        <w:t xml:space="preserve"> একটা</w:t>
      </w:r>
      <w:r>
        <w:rPr>
          <w:color w:val="000048"/>
        </w:rPr>
        <w:t xml:space="preserve"> nid</w:t>
      </w:r>
      <w:r>
        <w:rPr>
          <w:color w:val="470000"/>
        </w:rPr>
        <w:t xml:space="preserve"> দিয়ে</w:t>
      </w:r>
      <w:r>
        <w:rPr>
          <w:color w:val="000074"/>
        </w:rPr>
        <w:t xml:space="preserve"> কয়টি</w:t>
      </w:r>
      <w:r>
        <w:rPr>
          <w:color w:val="000029"/>
        </w:rPr>
        <w:t xml:space="preserve"> বিকাশ</w:t>
      </w:r>
      <w:r>
        <w:rPr>
          <w:color w:val="000035"/>
        </w:rPr>
        <w:t xml:space="preserve"> একাউন্ট</w:t>
      </w:r>
      <w:r>
        <w:rPr>
          <w:color w:val="00008E"/>
        </w:rPr>
        <w:t xml:space="preserve"> তৈরি</w:t>
      </w:r>
      <w:r>
        <w:rPr>
          <w:color w:val="470000"/>
        </w:rPr>
        <w:t xml:space="preserve"> করা</w:t>
      </w:r>
      <w:r>
        <w:rPr>
          <w:color w:val="4F0000"/>
        </w:rPr>
        <w:t xml:space="preserve"> যায়</w:t>
      </w:r>
      <w:r>
        <w:br/>
      </w:r>
      <w:r>
        <w:rPr>
          <w:color w:val="5A0000"/>
        </w:rPr>
        <w:t xml:space="preserve"> ভাই</w:t>
      </w:r>
      <w:r>
        <w:rPr>
          <w:color w:val="00004C"/>
        </w:rPr>
        <w:t xml:space="preserve"> একটা</w:t>
      </w:r>
      <w:r>
        <w:rPr>
          <w:color w:val="000050"/>
        </w:rPr>
        <w:t xml:space="preserve"> nid</w:t>
      </w:r>
      <w:r>
        <w:rPr>
          <w:color w:val="000054"/>
        </w:rPr>
        <w:t xml:space="preserve"> card</w:t>
      </w:r>
      <w:r>
        <w:rPr>
          <w:color w:val="4F0000"/>
        </w:rPr>
        <w:t xml:space="preserve"> দিয়ে</w:t>
      </w:r>
      <w:r>
        <w:rPr>
          <w:color w:val="00007B"/>
        </w:rPr>
        <w:t xml:space="preserve"> কয়টা</w:t>
      </w:r>
      <w:r>
        <w:rPr>
          <w:color w:val="00003B"/>
        </w:rPr>
        <w:t xml:space="preserve"> একাউন্ট</w:t>
      </w:r>
      <w:r>
        <w:rPr>
          <w:color w:val="000070"/>
        </w:rPr>
        <w:t xml:space="preserve"> খুলা</w:t>
      </w:r>
      <w:r>
        <w:rPr>
          <w:color w:val="000000"/>
        </w:rPr>
        <w:t xml:space="preserve"> যাবে</w:t>
      </w:r>
      <w:r>
        <w:br/>
      </w:r>
      <w:r>
        <w:rPr>
          <w:color w:val="00005D"/>
        </w:rPr>
        <w:t xml:space="preserve"> ak</w:t>
      </w:r>
      <w:r>
        <w:rPr>
          <w:color w:val="00006B"/>
        </w:rPr>
        <w:t xml:space="preserve"> national</w:t>
      </w:r>
      <w:r>
        <w:rPr>
          <w:color w:val="000045"/>
        </w:rPr>
        <w:t xml:space="preserve"> id</w:t>
      </w:r>
      <w:r>
        <w:rPr>
          <w:color w:val="00003D"/>
        </w:rPr>
        <w:t xml:space="preserve"> card</w:t>
      </w:r>
      <w:r>
        <w:rPr>
          <w:color w:val="000053"/>
        </w:rPr>
        <w:t xml:space="preserve"> dia</w:t>
      </w:r>
      <w:r>
        <w:rPr>
          <w:color w:val="000081"/>
        </w:rPr>
        <w:t xml:space="preserve"> koata</w:t>
      </w:r>
      <w:r>
        <w:rPr>
          <w:color w:val="000022"/>
        </w:rPr>
        <w:t xml:space="preserve"> bkash</w:t>
      </w:r>
      <w:r>
        <w:rPr>
          <w:color w:val="000026"/>
        </w:rPr>
        <w:t xml:space="preserve"> account</w:t>
      </w:r>
      <w:r>
        <w:rPr>
          <w:color w:val="000049"/>
        </w:rPr>
        <w:t xml:space="preserve"> khola</w:t>
      </w:r>
      <w:r>
        <w:rPr>
          <w:color w:val="000043"/>
        </w:rPr>
        <w:t xml:space="preserve"> jabe</w:t>
      </w:r>
      <w:r>
        <w:br/>
      </w:r>
      <w:r>
        <w:rPr>
          <w:color w:val="000000"/>
        </w:rPr>
        <w:t xml:space="preserve"> টা</w:t>
      </w:r>
      <w:r>
        <w:rPr>
          <w:color w:val="000074"/>
        </w:rPr>
        <w:t xml:space="preserve"> এন</w:t>
      </w:r>
      <w:r>
        <w:rPr>
          <w:color w:val="00007C"/>
        </w:rPr>
        <w:t xml:space="preserve"> আই</w:t>
      </w:r>
      <w:r>
        <w:rPr>
          <w:color w:val="000080"/>
        </w:rPr>
        <w:t xml:space="preserve"> ডি</w:t>
      </w:r>
      <w:r>
        <w:rPr>
          <w:color w:val="500000"/>
        </w:rPr>
        <w:t xml:space="preserve"> দিয়ে</w:t>
      </w:r>
      <w:r>
        <w:rPr>
          <w:color w:val="340000"/>
        </w:rPr>
        <w:t xml:space="preserve"> কি</w:t>
      </w:r>
      <w:r>
        <w:rPr>
          <w:color w:val="00003B"/>
        </w:rPr>
        <w:t xml:space="preserve"> একাউন্ট</w:t>
      </w:r>
      <w:r>
        <w:rPr>
          <w:color w:val="500000"/>
        </w:rPr>
        <w:t xml:space="preserve"> করা</w:t>
      </w:r>
      <w:r>
        <w:rPr>
          <w:color w:val="000000"/>
        </w:rPr>
        <w:t xml:space="preserve"> যাবে</w:t>
      </w:r>
      <w:r>
        <w:br/>
      </w:r>
      <w:r>
        <w:rPr>
          <w:color w:val="000091"/>
        </w:rPr>
        <w:t xml:space="preserve"> একই</w:t>
      </w:r>
      <w:r>
        <w:rPr>
          <w:color w:val="000053"/>
        </w:rPr>
        <w:t xml:space="preserve"> নাম্বার</w:t>
      </w:r>
      <w:r>
        <w:rPr>
          <w:color w:val="570000"/>
        </w:rPr>
        <w:t xml:space="preserve"> দিয়ে</w:t>
      </w:r>
      <w:r>
        <w:rPr>
          <w:color w:val="390000"/>
        </w:rPr>
        <w:t xml:space="preserve"> কি</w:t>
      </w:r>
      <w:r>
        <w:rPr>
          <w:color w:val="000000"/>
        </w:rPr>
        <w:t xml:space="preserve"> টা</w:t>
      </w:r>
      <w:r>
        <w:rPr>
          <w:color w:val="000032"/>
        </w:rPr>
        <w:t xml:space="preserve"> বিকাশ</w:t>
      </w:r>
      <w:r>
        <w:rPr>
          <w:color w:val="000041"/>
        </w:rPr>
        <w:t xml:space="preserve"> একাউন্ট</w:t>
      </w:r>
      <w:r>
        <w:rPr>
          <w:color w:val="000061"/>
        </w:rPr>
        <w:t xml:space="preserve"> খোলা</w:t>
      </w:r>
      <w:r>
        <w:rPr>
          <w:color w:val="610000"/>
        </w:rPr>
        <w:t xml:space="preserve"> যায়</w:t>
      </w:r>
      <w:r>
        <w:br/>
      </w:r>
      <w:r>
        <w:rPr>
          <w:color w:val="000057"/>
        </w:rPr>
        <w:t xml:space="preserve"> একটি</w:t>
      </w:r>
      <w:r>
        <w:rPr>
          <w:color w:val="000070"/>
        </w:rPr>
        <w:t xml:space="preserve"> এনআইডি</w:t>
      </w:r>
      <w:r>
        <w:rPr>
          <w:color w:val="4F0000"/>
        </w:rPr>
        <w:t xml:space="preserve"> দিয়ে</w:t>
      </w:r>
      <w:r>
        <w:rPr>
          <w:color w:val="000081"/>
        </w:rPr>
        <w:t xml:space="preserve"> কয়টি</w:t>
      </w:r>
      <w:r>
        <w:rPr>
          <w:color w:val="00002E"/>
        </w:rPr>
        <w:t xml:space="preserve"> বিকাশ</w:t>
      </w:r>
      <w:r>
        <w:rPr>
          <w:color w:val="00003B"/>
        </w:rPr>
        <w:t xml:space="preserve"> একাউন্ট</w:t>
      </w:r>
      <w:r>
        <w:rPr>
          <w:color w:val="000058"/>
        </w:rPr>
        <w:t xml:space="preserve"> খোলা</w:t>
      </w:r>
      <w:r>
        <w:rPr>
          <w:color w:val="580000"/>
        </w:rPr>
        <w:t xml:space="preserve"> যায়</w:t>
      </w:r>
      <w:r>
        <w:rPr>
          <w:color w:val="000000"/>
        </w:rPr>
        <w:t xml:space="preserve"> জানাবেন</w:t>
      </w:r>
      <w:r>
        <w:rPr>
          <w:color w:val="000000"/>
        </w:rPr>
        <w:t xml:space="preserve"> ধন্যবাদ</w:t>
      </w:r>
      <w:r>
        <w:br/>
      </w:r>
      <w:r>
        <w:rPr>
          <w:color w:val="220000"/>
        </w:rPr>
        <w:t xml:space="preserve"> আমি</w:t>
      </w:r>
      <w:r>
        <w:rPr>
          <w:color w:val="250000"/>
        </w:rPr>
        <w:t xml:space="preserve"> কি</w:t>
      </w:r>
      <w:r>
        <w:rPr>
          <w:color w:val="00004E"/>
        </w:rPr>
        <w:t xml:space="preserve"> এক</w:t>
      </w:r>
      <w:r>
        <w:rPr>
          <w:color w:val="000053"/>
        </w:rPr>
        <w:t xml:space="preserve"> এন</w:t>
      </w:r>
      <w:r>
        <w:rPr>
          <w:color w:val="000086"/>
        </w:rPr>
        <w:t xml:space="preserve"> আইডি</w:t>
      </w:r>
      <w:r>
        <w:rPr>
          <w:color w:val="00006B"/>
        </w:rPr>
        <w:t xml:space="preserve"> কাট</w:t>
      </w:r>
      <w:r>
        <w:rPr>
          <w:color w:val="390000"/>
        </w:rPr>
        <w:t xml:space="preserve"> দিয়ে</w:t>
      </w:r>
      <w:r>
        <w:rPr>
          <w:color w:val="00005A"/>
        </w:rPr>
        <w:t xml:space="preserve"> দুই</w:t>
      </w:r>
      <w:r>
        <w:rPr>
          <w:color w:val="000086"/>
        </w:rPr>
        <w:t xml:space="preserve"> আইডি</w:t>
      </w:r>
      <w:r>
        <w:rPr>
          <w:color w:val="00003B"/>
        </w:rPr>
        <w:t xml:space="preserve"> খুলতে</w:t>
      </w:r>
      <w:r>
        <w:rPr>
          <w:color w:val="000043"/>
        </w:rPr>
        <w:t xml:space="preserve"> পারবো</w:t>
      </w:r>
      <w:r>
        <w:br/>
      </w:r>
      <w:r>
        <w:rPr>
          <w:color w:val="000054"/>
        </w:rPr>
        <w:t xml:space="preserve"> ekti</w:t>
      </w:r>
      <w:r>
        <w:rPr>
          <w:color w:val="00003A"/>
        </w:rPr>
        <w:t xml:space="preserve"> nid</w:t>
      </w:r>
      <w:r>
        <w:rPr>
          <w:color w:val="3E0000"/>
        </w:rPr>
        <w:t xml:space="preserve"> diye</w:t>
      </w:r>
      <w:r>
        <w:rPr>
          <w:color w:val="260000"/>
        </w:rPr>
        <w:t xml:space="preserve"> ami</w:t>
      </w:r>
      <w:r>
        <w:rPr>
          <w:color w:val="00007D"/>
        </w:rPr>
        <w:t xml:space="preserve"> sorbocco</w:t>
      </w:r>
      <w:r>
        <w:rPr>
          <w:color w:val="00006D"/>
        </w:rPr>
        <w:t xml:space="preserve"> koyti</w:t>
      </w:r>
      <w:r>
        <w:rPr>
          <w:color w:val="000022"/>
        </w:rPr>
        <w:t xml:space="preserve"> bkash</w:t>
      </w:r>
      <w:r>
        <w:rPr>
          <w:color w:val="000057"/>
        </w:rPr>
        <w:t xml:space="preserve"> ac</w:t>
      </w:r>
      <w:r>
        <w:rPr>
          <w:color w:val="00005A"/>
        </w:rPr>
        <w:t xml:space="preserve"> kulte</w:t>
      </w:r>
      <w:r>
        <w:rPr>
          <w:color w:val="000041"/>
        </w:rPr>
        <w:t xml:space="preserve"> parbo</w:t>
      </w:r>
      <w:r>
        <w:br/>
      </w:r>
      <w:r>
        <w:rPr>
          <w:color w:val="00004C"/>
        </w:rPr>
        <w:t xml:space="preserve"> nid</w:t>
      </w:r>
      <w:r>
        <w:rPr>
          <w:color w:val="510000"/>
        </w:rPr>
        <w:t xml:space="preserve"> diye</w:t>
      </w:r>
      <w:r>
        <w:rPr>
          <w:color w:val="0000A8"/>
        </w:rPr>
        <w:t xml:space="preserve"> koyda</w:t>
      </w:r>
      <w:r>
        <w:rPr>
          <w:color w:val="00004C"/>
        </w:rPr>
        <w:t xml:space="preserve"> bikash</w:t>
      </w:r>
      <w:r>
        <w:rPr>
          <w:color w:val="00005F"/>
        </w:rPr>
        <w:t xml:space="preserve"> khola</w:t>
      </w:r>
      <w:r>
        <w:rPr>
          <w:color w:val="5E0000"/>
        </w:rPr>
        <w:t xml:space="preserve"> jay</w:t>
      </w:r>
      <w:r>
        <w:br/>
      </w:r>
      <w:r>
        <w:rPr>
          <w:color w:val="000048"/>
        </w:rPr>
        <w:t xml:space="preserve"> can</w:t>
      </w:r>
      <w:r>
        <w:rPr>
          <w:color w:val="380000"/>
        </w:rPr>
        <w:t xml:space="preserve"> i</w:t>
      </w:r>
      <w:r>
        <w:rPr>
          <w:color w:val="00004F"/>
        </w:rPr>
        <w:t xml:space="preserve"> open</w:t>
      </w:r>
      <w:r>
        <w:rPr>
          <w:color w:val="00007C"/>
        </w:rPr>
        <w:t xml:space="preserve"> two</w:t>
      </w:r>
      <w:r>
        <w:rPr>
          <w:color w:val="00002F"/>
        </w:rPr>
        <w:t xml:space="preserve"> account</w:t>
      </w:r>
      <w:r>
        <w:rPr>
          <w:color w:val="650000"/>
        </w:rPr>
        <w:t xml:space="preserve"> by</w:t>
      </w:r>
      <w:r>
        <w:rPr>
          <w:color w:val="000073"/>
        </w:rPr>
        <w:t xml:space="preserve"> using</w:t>
      </w:r>
      <w:r>
        <w:rPr>
          <w:color w:val="00003D"/>
        </w:rPr>
        <w:t xml:space="preserve"> my</w:t>
      </w:r>
      <w:r>
        <w:rPr>
          <w:color w:val="000047"/>
        </w:rPr>
        <w:t xml:space="preserve"> nid</w:t>
      </w:r>
      <w:r>
        <w:rPr>
          <w:color w:val="000000"/>
        </w:rPr>
        <w:t xml:space="preserve"> card</w:t>
      </w:r>
      <w:r>
        <w:br/>
      </w:r>
      <w:r>
        <w:rPr>
          <w:color w:val="00004F"/>
        </w:rPr>
        <w:t xml:space="preserve"> id</w:t>
      </w:r>
      <w:r>
        <w:rPr>
          <w:color w:val="000046"/>
        </w:rPr>
        <w:t xml:space="preserve"> card</w:t>
      </w:r>
      <w:r>
        <w:rPr>
          <w:color w:val="8C0000"/>
        </w:rPr>
        <w:t xml:space="preserve"> diay</w:t>
      </w:r>
      <w:r>
        <w:rPr>
          <w:color w:val="00006D"/>
        </w:rPr>
        <w:t xml:space="preserve"> koyta</w:t>
      </w:r>
      <w:r>
        <w:rPr>
          <w:color w:val="000027"/>
        </w:rPr>
        <w:t xml:space="preserve"> bkash</w:t>
      </w:r>
      <w:r>
        <w:rPr>
          <w:color w:val="00002C"/>
        </w:rPr>
        <w:t xml:space="preserve"> account</w:t>
      </w:r>
      <w:r>
        <w:rPr>
          <w:color w:val="000057"/>
        </w:rPr>
        <w:t xml:space="preserve"> use</w:t>
      </w:r>
      <w:r>
        <w:rPr>
          <w:color w:val="000043"/>
        </w:rPr>
        <w:t xml:space="preserve"> kora</w:t>
      </w:r>
      <w:r>
        <w:rPr>
          <w:color w:val="00004D"/>
        </w:rPr>
        <w:t xml:space="preserve"> jabe</w:t>
      </w:r>
      <w:r>
        <w:br/>
      </w:r>
      <w:r>
        <w:rPr>
          <w:color w:val="000051"/>
        </w:rPr>
        <w:t xml:space="preserve"> akta</w:t>
      </w:r>
      <w:r>
        <w:rPr>
          <w:color w:val="000057"/>
        </w:rPr>
        <w:t xml:space="preserve"> id</w:t>
      </w:r>
      <w:r>
        <w:rPr>
          <w:color w:val="00004E"/>
        </w:rPr>
        <w:t xml:space="preserve"> card</w:t>
      </w:r>
      <w:r>
        <w:rPr>
          <w:color w:val="4F0000"/>
        </w:rPr>
        <w:t xml:space="preserve"> diye</w:t>
      </w:r>
      <w:r>
        <w:rPr>
          <w:color w:val="000078"/>
        </w:rPr>
        <w:t xml:space="preserve"> koyta</w:t>
      </w:r>
      <w:r>
        <w:rPr>
          <w:color w:val="00002B"/>
        </w:rPr>
        <w:t xml:space="preserve"> bkash</w:t>
      </w:r>
      <w:r>
        <w:rPr>
          <w:color w:val="000031"/>
        </w:rPr>
        <w:t xml:space="preserve"> account</w:t>
      </w:r>
      <w:r>
        <w:rPr>
          <w:color w:val="000067"/>
        </w:rPr>
        <w:t xml:space="preserve"> khula</w:t>
      </w:r>
      <w:r>
        <w:rPr>
          <w:color w:val="5C0000"/>
        </w:rPr>
        <w:t xml:space="preserve"> jay</w:t>
      </w:r>
      <w:r>
        <w:br/>
      </w:r>
      <w:r>
        <w:rPr>
          <w:color w:val="000051"/>
        </w:rPr>
        <w:t xml:space="preserve"> একটি</w:t>
      </w:r>
      <w:r>
        <w:rPr>
          <w:color w:val="00006A"/>
        </w:rPr>
        <w:t xml:space="preserve"> এনআইডি</w:t>
      </w:r>
      <w:r>
        <w:rPr>
          <w:color w:val="000056"/>
        </w:rPr>
        <w:t xml:space="preserve"> কার্ড</w:t>
      </w:r>
      <w:r>
        <w:rPr>
          <w:color w:val="4B0000"/>
        </w:rPr>
        <w:t xml:space="preserve"> দিয়ে</w:t>
      </w:r>
      <w:r>
        <w:rPr>
          <w:color w:val="00007A"/>
        </w:rPr>
        <w:t xml:space="preserve"> কয়টি</w:t>
      </w:r>
      <w:r>
        <w:rPr>
          <w:color w:val="00002B"/>
        </w:rPr>
        <w:t xml:space="preserve"> বিকাশ</w:t>
      </w:r>
      <w:r>
        <w:rPr>
          <w:color w:val="000037"/>
        </w:rPr>
        <w:t xml:space="preserve"> একাউন্ট</w:t>
      </w:r>
      <w:r>
        <w:rPr>
          <w:color w:val="000053"/>
        </w:rPr>
        <w:t xml:space="preserve"> খোলা</w:t>
      </w:r>
      <w:r>
        <w:rPr>
          <w:color w:val="530000"/>
        </w:rPr>
        <w:t xml:space="preserve"> যায়</w:t>
      </w:r>
      <w:r>
        <w:br/>
      </w:r>
      <w:r>
        <w:rPr>
          <w:color w:val="5B0000"/>
        </w:rPr>
        <w:t xml:space="preserve"> assalamu</w:t>
      </w:r>
      <w:r>
        <w:rPr>
          <w:color w:val="5C0000"/>
        </w:rPr>
        <w:t xml:space="preserve"> alaikum</w:t>
      </w:r>
      <w:r>
        <w:rPr>
          <w:color w:val="000035"/>
        </w:rPr>
        <w:t xml:space="preserve"> how</w:t>
      </w:r>
      <w:r>
        <w:rPr>
          <w:color w:val="000047"/>
        </w:rPr>
        <w:t xml:space="preserve"> many</w:t>
      </w:r>
      <w:r>
        <w:rPr>
          <w:color w:val="00001D"/>
        </w:rPr>
        <w:t xml:space="preserve"> bkash</w:t>
      </w:r>
      <w:r>
        <w:rPr>
          <w:color w:val="000050"/>
        </w:rPr>
        <w:t xml:space="preserve"> accounts</w:t>
      </w:r>
      <w:r>
        <w:rPr>
          <w:color w:val="000033"/>
        </w:rPr>
        <w:t xml:space="preserve"> can</w:t>
      </w:r>
      <w:r>
        <w:rPr>
          <w:color w:val="460000"/>
        </w:rPr>
        <w:t xml:space="preserve"> be</w:t>
      </w:r>
      <w:r>
        <w:rPr>
          <w:color w:val="00006F"/>
        </w:rPr>
        <w:t xml:space="preserve"> opend</w:t>
      </w:r>
      <w:r>
        <w:rPr>
          <w:color w:val="410000"/>
        </w:rPr>
        <w:t xml:space="preserve"> with</w:t>
      </w:r>
      <w:r>
        <w:rPr>
          <w:color w:val="00004C"/>
        </w:rPr>
        <w:t xml:space="preserve"> one</w:t>
      </w:r>
      <w:r>
        <w:rPr>
          <w:color w:val="000032"/>
        </w:rPr>
        <w:t xml:space="preserve"> nid</w:t>
      </w:r>
      <w:r>
        <w:rPr>
          <w:color w:val="000000"/>
        </w:rPr>
        <w:t xml:space="preserve"> card</w:t>
      </w:r>
      <w:r>
        <w:br/>
      </w:r>
      <w:r>
        <w:rPr>
          <w:color w:val="000054"/>
        </w:rPr>
        <w:t xml:space="preserve"> একটা</w:t>
      </w:r>
      <w:r>
        <w:rPr>
          <w:color w:val="00007C"/>
        </w:rPr>
        <w:t xml:space="preserve"> এনআইডি</w:t>
      </w:r>
      <w:r>
        <w:rPr>
          <w:color w:val="570000"/>
        </w:rPr>
        <w:t xml:space="preserve"> দিয়ে</w:t>
      </w:r>
      <w:r>
        <w:rPr>
          <w:color w:val="000088"/>
        </w:rPr>
        <w:t xml:space="preserve"> কয়টা</w:t>
      </w:r>
      <w:r>
        <w:rPr>
          <w:color w:val="000032"/>
        </w:rPr>
        <w:t xml:space="preserve"> বিকাশ</w:t>
      </w:r>
      <w:r>
        <w:rPr>
          <w:color w:val="000041"/>
        </w:rPr>
        <w:t xml:space="preserve"> একাউন্ট</w:t>
      </w:r>
      <w:r>
        <w:rPr>
          <w:color w:val="000061"/>
        </w:rPr>
        <w:t xml:space="preserve"> খোলা</w:t>
      </w:r>
      <w:r>
        <w:rPr>
          <w:color w:val="000000"/>
        </w:rPr>
        <w:t xml:space="preserve"> যায়</w:t>
      </w:r>
      <w:r>
        <w:br/>
      </w:r>
      <w:r>
        <w:rPr>
          <w:color w:val="000064"/>
        </w:rPr>
        <w:t xml:space="preserve"> টি</w:t>
      </w:r>
      <w:r>
        <w:rPr>
          <w:color w:val="000030"/>
        </w:rPr>
        <w:t xml:space="preserve"> বিকাশ</w:t>
      </w:r>
      <w:r>
        <w:rPr>
          <w:color w:val="000067"/>
        </w:rPr>
        <w:t xml:space="preserve"> অ্যাকাউন্ট</w:t>
      </w:r>
      <w:r>
        <w:rPr>
          <w:color w:val="000076"/>
        </w:rPr>
        <w:t xml:space="preserve"> খুলা</w:t>
      </w:r>
      <w:r>
        <w:rPr>
          <w:color w:val="5D0000"/>
        </w:rPr>
        <w:t xml:space="preserve"> যায়</w:t>
      </w:r>
      <w:r>
        <w:rPr>
          <w:color w:val="000064"/>
        </w:rPr>
        <w:t xml:space="preserve"> টি</w:t>
      </w:r>
      <w:r>
        <w:rPr>
          <w:color w:val="000061"/>
        </w:rPr>
        <w:t xml:space="preserve"> আইডি</w:t>
      </w:r>
      <w:r>
        <w:rPr>
          <w:color w:val="000060"/>
        </w:rPr>
        <w:t xml:space="preserve"> কার্ড</w:t>
      </w:r>
      <w:r>
        <w:rPr>
          <w:color w:val="000000"/>
        </w:rPr>
        <w:t xml:space="preserve"> দিয়ে</w:t>
      </w:r>
      <w:r>
        <w:br/>
      </w:r>
      <w:r>
        <w:rPr>
          <w:color w:val="00004A"/>
        </w:rPr>
        <w:t xml:space="preserve"> need</w:t>
      </w:r>
      <w:r>
        <w:rPr>
          <w:color w:val="000032"/>
        </w:rPr>
        <w:t xml:space="preserve"> to</w:t>
      </w:r>
      <w:r>
        <w:rPr>
          <w:color w:val="00005A"/>
        </w:rPr>
        <w:t xml:space="preserve"> create</w:t>
      </w:r>
      <w:r>
        <w:rPr>
          <w:color w:val="000061"/>
        </w:rPr>
        <w:t xml:space="preserve"> accounts</w:t>
      </w:r>
      <w:r>
        <w:rPr>
          <w:color w:val="4E0000"/>
        </w:rPr>
        <w:t xml:space="preserve"> with</w:t>
      </w:r>
      <w:r>
        <w:rPr>
          <w:color w:val="000034"/>
        </w:rPr>
        <w:t xml:space="preserve"> my</w:t>
      </w:r>
      <w:r>
        <w:rPr>
          <w:color w:val="000079"/>
        </w:rPr>
        <w:t xml:space="preserve"> handset</w:t>
      </w:r>
      <w:r>
        <w:rPr>
          <w:color w:val="000023"/>
        </w:rPr>
        <w:t xml:space="preserve"> bkash</w:t>
      </w:r>
      <w:r>
        <w:rPr>
          <w:color w:val="000000"/>
        </w:rPr>
        <w:t xml:space="preserve"> app</w:t>
      </w:r>
      <w:r>
        <w:rPr>
          <w:color w:val="000065"/>
        </w:rPr>
        <w:t xml:space="preserve"> what's</w:t>
      </w:r>
      <w:r>
        <w:rPr>
          <w:color w:val="3E0000"/>
        </w:rPr>
        <w:t xml:space="preserve"> the</w:t>
      </w:r>
      <w:r>
        <w:rPr>
          <w:color w:val="000000"/>
        </w:rPr>
        <w:t xml:space="preserve"> procedure</w:t>
      </w:r>
      <w:r>
        <w:br/>
      </w:r>
      <w:r>
        <w:rPr>
          <w:color w:val="000090"/>
        </w:rPr>
        <w:t xml:space="preserve"> waalikum</w:t>
      </w:r>
      <w:r>
        <w:rPr>
          <w:color w:val="000000"/>
        </w:rPr>
        <w:t xml:space="preserve"> assalam</w:t>
      </w:r>
      <w:r>
        <w:rPr>
          <w:color w:val="2A0000"/>
        </w:rPr>
        <w:t xml:space="preserve"> ami</w:t>
      </w:r>
      <w:r>
        <w:rPr>
          <w:color w:val="00005D"/>
        </w:rPr>
        <w:t xml:space="preserve"> ekti</w:t>
      </w:r>
      <w:r>
        <w:rPr>
          <w:color w:val="000041"/>
        </w:rPr>
        <w:t xml:space="preserve"> nid</w:t>
      </w:r>
      <w:r>
        <w:rPr>
          <w:color w:val="000036"/>
        </w:rPr>
        <w:t xml:space="preserve"> theke</w:t>
      </w:r>
      <w:r>
        <w:rPr>
          <w:color w:val="000079"/>
        </w:rPr>
        <w:t xml:space="preserve"> koyti</w:t>
      </w:r>
      <w:r>
        <w:rPr>
          <w:color w:val="000026"/>
        </w:rPr>
        <w:t xml:space="preserve"> bkash</w:t>
      </w:r>
      <w:r>
        <w:rPr>
          <w:color w:val="00002B"/>
        </w:rPr>
        <w:t xml:space="preserve"> account</w:t>
      </w:r>
      <w:r>
        <w:rPr>
          <w:color w:val="000048"/>
        </w:rPr>
        <w:t xml:space="preserve"> open</w:t>
      </w:r>
      <w:r>
        <w:rPr>
          <w:color w:val="370000"/>
        </w:rPr>
        <w:t xml:space="preserve"> korte</w:t>
      </w:r>
      <w:r>
        <w:rPr>
          <w:color w:val="000000"/>
        </w:rPr>
        <w:t xml:space="preserve"> pari</w:t>
      </w:r>
      <w:r>
        <w:br/>
      </w:r>
      <w:r>
        <w:rPr>
          <w:color w:val="000041"/>
        </w:rPr>
        <w:t xml:space="preserve"> একটা</w:t>
      </w:r>
      <w:r>
        <w:rPr>
          <w:color w:val="000099"/>
        </w:rPr>
        <w:t xml:space="preserve"> আইডিকার্ড</w:t>
      </w:r>
      <w:r>
        <w:rPr>
          <w:color w:val="440000"/>
        </w:rPr>
        <w:t xml:space="preserve"> দিয়ে</w:t>
      </w:r>
      <w:r>
        <w:rPr>
          <w:color w:val="00006B"/>
        </w:rPr>
        <w:t xml:space="preserve"> দুই</w:t>
      </w:r>
      <w:r>
        <w:rPr>
          <w:color w:val="000044"/>
        </w:rPr>
        <w:t xml:space="preserve"> টা</w:t>
      </w:r>
      <w:r>
        <w:rPr>
          <w:color w:val="000027"/>
        </w:rPr>
        <w:t xml:space="preserve"> বিকাশ</w:t>
      </w:r>
      <w:r>
        <w:rPr>
          <w:color w:val="000060"/>
        </w:rPr>
        <w:t xml:space="preserve"> খুলা</w:t>
      </w:r>
      <w:r>
        <w:rPr>
          <w:color w:val="00004A"/>
        </w:rPr>
        <w:t xml:space="preserve"> যাবে</w:t>
      </w:r>
      <w:r>
        <w:br/>
      </w:r>
      <w:r>
        <w:rPr>
          <w:color w:val="000079"/>
        </w:rPr>
        <w:t xml:space="preserve"> akti</w:t>
      </w:r>
      <w:r>
        <w:rPr>
          <w:color w:val="000054"/>
        </w:rPr>
        <w:t xml:space="preserve"> nid</w:t>
      </w:r>
      <w:r>
        <w:rPr>
          <w:color w:val="000058"/>
        </w:rPr>
        <w:t xml:space="preserve"> card</w:t>
      </w:r>
      <w:r>
        <w:rPr>
          <w:color w:val="5A0000"/>
        </w:rPr>
        <w:t xml:space="preserve"> diye</w:t>
      </w:r>
      <w:r>
        <w:rPr>
          <w:color w:val="000039"/>
        </w:rPr>
        <w:t xml:space="preserve"> ki</w:t>
      </w:r>
      <w:r>
        <w:rPr>
          <w:color w:val="000061"/>
        </w:rPr>
        <w:t xml:space="preserve"> ti</w:t>
      </w:r>
      <w:r>
        <w:rPr>
          <w:color w:val="000037"/>
        </w:rPr>
        <w:t xml:space="preserve"> account</w:t>
      </w:r>
      <w:r>
        <w:rPr>
          <w:color w:val="000069"/>
        </w:rPr>
        <w:t xml:space="preserve"> khola</w:t>
      </w:r>
      <w:r>
        <w:rPr>
          <w:color w:val="000000"/>
        </w:rPr>
        <w:t xml:space="preserve"> jabena</w:t>
      </w:r>
      <w:r>
        <w:br/>
      </w:r>
      <w:r>
        <w:rPr>
          <w:color w:val="00004D"/>
        </w:rPr>
        <w:t xml:space="preserve"> একটা</w:t>
      </w:r>
      <w:r>
        <w:rPr>
          <w:color w:val="00005E"/>
        </w:rPr>
        <w:t xml:space="preserve"> আইডি</w:t>
      </w:r>
      <w:r>
        <w:rPr>
          <w:color w:val="00005D"/>
        </w:rPr>
        <w:t xml:space="preserve"> কার্ড</w:t>
      </w:r>
      <w:r>
        <w:rPr>
          <w:color w:val="510000"/>
        </w:rPr>
        <w:t xml:space="preserve"> দিয়ে</w:t>
      </w:r>
      <w:r>
        <w:rPr>
          <w:color w:val="00007E"/>
        </w:rPr>
        <w:t xml:space="preserve"> কয়টা</w:t>
      </w:r>
      <w:r>
        <w:rPr>
          <w:color w:val="00002F"/>
        </w:rPr>
        <w:t xml:space="preserve"> বিকাশ</w:t>
      </w:r>
      <w:r>
        <w:rPr>
          <w:color w:val="00005A"/>
        </w:rPr>
        <w:t xml:space="preserve"> খোলা</w:t>
      </w:r>
      <w:r>
        <w:rPr>
          <w:color w:val="5A0000"/>
        </w:rPr>
        <w:t xml:space="preserve"> যায়</w:t>
      </w:r>
      <w:r>
        <w:br/>
      </w:r>
      <w:r>
        <w:rPr>
          <w:color w:val="000082"/>
        </w:rPr>
        <w:t xml:space="preserve"> পরিচয়</w:t>
      </w:r>
      <w:r>
        <w:rPr>
          <w:color w:val="00007F"/>
        </w:rPr>
        <w:t xml:space="preserve"> পত্র</w:t>
      </w:r>
      <w:r>
        <w:rPr>
          <w:color w:val="000047"/>
        </w:rPr>
        <w:t xml:space="preserve"> একটা</w:t>
      </w:r>
      <w:r>
        <w:rPr>
          <w:color w:val="4B0000"/>
        </w:rPr>
        <w:t xml:space="preserve"> দিয়ে</w:t>
      </w:r>
      <w:r>
        <w:rPr>
          <w:color w:val="000075"/>
        </w:rPr>
        <w:t xml:space="preserve"> একবার</w:t>
      </w:r>
      <w:r>
        <w:rPr>
          <w:color w:val="000053"/>
        </w:rPr>
        <w:t xml:space="preserve"> খোলা</w:t>
      </w:r>
      <w:r>
        <w:rPr>
          <w:color w:val="000000"/>
        </w:rPr>
        <w:t xml:space="preserve"> যায়</w:t>
      </w:r>
      <w:r>
        <w:br/>
      </w:r>
      <w:r>
        <w:rPr>
          <w:color w:val="00004C"/>
        </w:rPr>
        <w:t xml:space="preserve"> akta</w:t>
      </w:r>
      <w:r>
        <w:rPr>
          <w:color w:val="000052"/>
        </w:rPr>
        <w:t xml:space="preserve"> id</w:t>
      </w:r>
      <w:r>
        <w:rPr>
          <w:color w:val="000049"/>
        </w:rPr>
        <w:t xml:space="preserve"> card</w:t>
      </w:r>
      <w:r>
        <w:rPr>
          <w:color w:val="00003B"/>
        </w:rPr>
        <w:t xml:space="preserve"> ta</w:t>
      </w:r>
      <w:r>
        <w:rPr>
          <w:color w:val="00009B"/>
        </w:rPr>
        <w:t xml:space="preserve"> accuant</w:t>
      </w:r>
      <w:r>
        <w:rPr>
          <w:color w:val="000071"/>
        </w:rPr>
        <w:t xml:space="preserve"> kola</w:t>
      </w:r>
      <w:r>
        <w:rPr>
          <w:color w:val="000050"/>
        </w:rPr>
        <w:t xml:space="preserve"> jabe</w:t>
      </w:r>
      <w:r>
        <w:br/>
      </w:r>
      <w:r>
        <w:rPr>
          <w:color w:val="1A0000"/>
        </w:rPr>
        <w:t xml:space="preserve"> আমি</w:t>
      </w:r>
      <w:r>
        <w:rPr>
          <w:color w:val="000044"/>
        </w:rPr>
        <w:t xml:space="preserve"> বর্তমানে</w:t>
      </w:r>
      <w:r>
        <w:rPr>
          <w:color w:val="190000"/>
        </w:rPr>
        <w:t xml:space="preserve"> আমার</w:t>
      </w:r>
      <w:r>
        <w:rPr>
          <w:color w:val="000059"/>
        </w:rPr>
        <w:t xml:space="preserve"> nid</w:t>
      </w:r>
      <w:r>
        <w:rPr>
          <w:color w:val="00005D"/>
        </w:rPr>
        <w:t xml:space="preserve"> card</w:t>
      </w:r>
      <w:r>
        <w:rPr>
          <w:color w:val="580000"/>
        </w:rPr>
        <w:t xml:space="preserve"> দিয়ে</w:t>
      </w:r>
      <w:r>
        <w:rPr>
          <w:color w:val="000030"/>
        </w:rPr>
        <w:t xml:space="preserve"> একটি</w:t>
      </w:r>
      <w:r>
        <w:rPr>
          <w:color w:val="000019"/>
        </w:rPr>
        <w:t xml:space="preserve"> বিকাশ</w:t>
      </w:r>
      <w:r>
        <w:rPr>
          <w:color w:val="000041"/>
        </w:rPr>
        <w:t xml:space="preserve"> একাউন্ট</w:t>
      </w:r>
      <w:r>
        <w:rPr>
          <w:color w:val="000041"/>
        </w:rPr>
        <w:t xml:space="preserve"> ওপেন</w:t>
      </w:r>
      <w:r>
        <w:rPr>
          <w:color w:val="2C0000"/>
        </w:rPr>
        <w:t xml:space="preserve"> করা</w:t>
      </w:r>
      <w:r>
        <w:rPr>
          <w:color w:val="000000"/>
        </w:rPr>
        <w:t xml:space="preserve"> আছে</w:t>
      </w:r>
      <w:r>
        <w:rPr>
          <w:color w:val="000049"/>
        </w:rPr>
        <w:t xml:space="preserve"> একই</w:t>
      </w:r>
      <w:r>
        <w:rPr>
          <w:color w:val="000059"/>
        </w:rPr>
        <w:t xml:space="preserve"> nid</w:t>
      </w:r>
      <w:r>
        <w:rPr>
          <w:color w:val="00005D"/>
        </w:rPr>
        <w:t xml:space="preserve"> card</w:t>
      </w:r>
      <w:r>
        <w:rPr>
          <w:color w:val="580000"/>
        </w:rPr>
        <w:t xml:space="preserve"> দিয়ে</w:t>
      </w:r>
      <w:r>
        <w:rPr>
          <w:color w:val="000050"/>
        </w:rPr>
        <w:t xml:space="preserve"> আরেকটি</w:t>
      </w:r>
      <w:r>
        <w:rPr>
          <w:color w:val="000041"/>
        </w:rPr>
        <w:t xml:space="preserve"> একাউন্ট</w:t>
      </w:r>
      <w:r>
        <w:rPr>
          <w:color w:val="00004C"/>
        </w:rPr>
        <w:t xml:space="preserve"> নিবন্ধন</w:t>
      </w:r>
      <w:r>
        <w:rPr>
          <w:color w:val="220000"/>
        </w:rPr>
        <w:t xml:space="preserve"> করতে</w:t>
      </w:r>
      <w:r>
        <w:rPr>
          <w:color w:val="00002D"/>
        </w:rPr>
        <w:t xml:space="preserve"> চাচ্ছি</w:t>
      </w:r>
      <w:r>
        <w:br/>
      </w:r>
      <w:r>
        <w:rPr>
          <w:color w:val="00003F"/>
        </w:rPr>
        <w:t xml:space="preserve"> একটা</w:t>
      </w:r>
      <w:r>
        <w:rPr>
          <w:color w:val="000069"/>
        </w:rPr>
        <w:t xml:space="preserve"> ভোটার</w:t>
      </w:r>
      <w:r>
        <w:rPr>
          <w:color w:val="00004C"/>
        </w:rPr>
        <w:t xml:space="preserve"> আইডি</w:t>
      </w:r>
      <w:r>
        <w:rPr>
          <w:color w:val="00004B"/>
        </w:rPr>
        <w:t xml:space="preserve"> কার্ড</w:t>
      </w:r>
      <w:r>
        <w:rPr>
          <w:color w:val="570000"/>
        </w:rPr>
        <w:t xml:space="preserve"> দিয়ে</w:t>
      </w:r>
      <w:r>
        <w:rPr>
          <w:color w:val="00007B"/>
        </w:rPr>
        <w:t xml:space="preserve"> কয়টা</w:t>
      </w:r>
      <w:r>
        <w:rPr>
          <w:color w:val="000026"/>
        </w:rPr>
        <w:t xml:space="preserve"> বিকাশ</w:t>
      </w:r>
      <w:r>
        <w:rPr>
          <w:color w:val="000049"/>
        </w:rPr>
        <w:t xml:space="preserve"> খোলা</w:t>
      </w:r>
      <w:r>
        <w:rPr>
          <w:color w:val="00005C"/>
        </w:rPr>
        <w:t xml:space="preserve"> যায়</w:t>
      </w:r>
      <w:r>
        <w:br/>
      </w:r>
      <w:r>
        <w:rPr>
          <w:color w:val="000042"/>
        </w:rPr>
        <w:t xml:space="preserve"> teletalk</w:t>
      </w:r>
      <w:r>
        <w:rPr>
          <w:color w:val="000052"/>
        </w:rPr>
        <w:t xml:space="preserve"> sim</w:t>
      </w:r>
      <w:r>
        <w:rPr>
          <w:color w:val="6D0000"/>
        </w:rPr>
        <w:t xml:space="preserve"> +</w:t>
      </w:r>
      <w:r>
        <w:rPr>
          <w:color w:val="00003A"/>
        </w:rPr>
        <w:t xml:space="preserve"> smart</w:t>
      </w:r>
      <w:r>
        <w:rPr>
          <w:color w:val="000025"/>
        </w:rPr>
        <w:t xml:space="preserve"> card</w:t>
      </w:r>
      <w:r>
        <w:rPr>
          <w:color w:val="4B0000"/>
        </w:rPr>
        <w:t xml:space="preserve"> diye</w:t>
      </w:r>
      <w:r>
        <w:rPr>
          <w:color w:val="000028"/>
        </w:rPr>
        <w:t xml:space="preserve"> ekta</w:t>
      </w:r>
      <w:r>
        <w:rPr>
          <w:color w:val="000029"/>
        </w:rPr>
        <w:t xml:space="preserve"> bkash</w:t>
      </w:r>
      <w:r>
        <w:rPr>
          <w:color w:val="00002E"/>
        </w:rPr>
        <w:t xml:space="preserve"> account</w:t>
      </w:r>
      <w:r>
        <w:rPr>
          <w:color w:val="00004E"/>
        </w:rPr>
        <w:t xml:space="preserve"> open</w:t>
      </w:r>
      <w:r>
        <w:rPr>
          <w:color w:val="000000"/>
        </w:rPr>
        <w:t xml:space="preserve"> ase</w:t>
      </w:r>
      <w:r>
        <w:rPr>
          <w:color w:val="3A0000"/>
        </w:rPr>
        <w:t xml:space="preserve"> ekon</w:t>
      </w:r>
      <w:r>
        <w:rPr>
          <w:color w:val="000037"/>
        </w:rPr>
        <w:t xml:space="preserve"> passport</w:t>
      </w:r>
      <w:r>
        <w:rPr>
          <w:color w:val="6D0000"/>
        </w:rPr>
        <w:t xml:space="preserve"> +</w:t>
      </w:r>
      <w:r>
        <w:rPr>
          <w:color w:val="000038"/>
        </w:rPr>
        <w:t xml:space="preserve"> robi</w:t>
      </w:r>
      <w:r>
        <w:rPr>
          <w:color w:val="000052"/>
        </w:rPr>
        <w:t xml:space="preserve"> sim</w:t>
      </w:r>
      <w:r>
        <w:rPr>
          <w:color w:val="4B0000"/>
        </w:rPr>
        <w:t xml:space="preserve"> diye</w:t>
      </w:r>
      <w:r>
        <w:rPr>
          <w:color w:val="000018"/>
        </w:rPr>
        <w:t xml:space="preserve"> ki</w:t>
      </w:r>
      <w:r>
        <w:rPr>
          <w:color w:val="000040"/>
        </w:rPr>
        <w:t xml:space="preserve"> arekta</w:t>
      </w:r>
      <w:r>
        <w:rPr>
          <w:color w:val="000029"/>
        </w:rPr>
        <w:t xml:space="preserve"> bkash</w:t>
      </w:r>
      <w:r>
        <w:rPr>
          <w:color w:val="00002E"/>
        </w:rPr>
        <w:t xml:space="preserve"> account</w:t>
      </w:r>
      <w:r>
        <w:rPr>
          <w:color w:val="00004E"/>
        </w:rPr>
        <w:t xml:space="preserve"> open</w:t>
      </w:r>
      <w:r>
        <w:rPr>
          <w:color w:val="000023"/>
        </w:rPr>
        <w:t xml:space="preserve"> kora</w:t>
      </w:r>
      <w:r>
        <w:rPr>
          <w:color w:val="3E0000"/>
        </w:rPr>
        <w:t xml:space="preserve"> jbe</w:t>
      </w:r>
      <w:r>
        <w:br/>
      </w:r>
      <w:r>
        <w:rPr>
          <w:color w:val="300000"/>
        </w:rPr>
        <w:t xml:space="preserve"> ami</w:t>
      </w:r>
      <w:r>
        <w:rPr>
          <w:color w:val="000054"/>
        </w:rPr>
        <w:t xml:space="preserve"> ekta</w:t>
      </w:r>
      <w:r>
        <w:rPr>
          <w:color w:val="000049"/>
        </w:rPr>
        <w:t xml:space="preserve"> nid</w:t>
      </w:r>
      <w:r>
        <w:rPr>
          <w:color w:val="00004C"/>
        </w:rPr>
        <w:t xml:space="preserve"> card</w:t>
      </w:r>
      <w:r>
        <w:rPr>
          <w:color w:val="4E0000"/>
        </w:rPr>
        <w:t xml:space="preserve"> diye</w:t>
      </w:r>
      <w:r>
        <w:rPr>
          <w:color w:val="00008B"/>
        </w:rPr>
        <w:t xml:space="preserve"> multiple</w:t>
      </w:r>
      <w:r>
        <w:rPr>
          <w:color w:val="00002A"/>
        </w:rPr>
        <w:t xml:space="preserve"> bkash</w:t>
      </w:r>
      <w:r>
        <w:rPr>
          <w:color w:val="000030"/>
        </w:rPr>
        <w:t xml:space="preserve"> account</w:t>
      </w:r>
      <w:r>
        <w:rPr>
          <w:color w:val="000056"/>
        </w:rPr>
        <w:t xml:space="preserve"> khulte</w:t>
      </w:r>
      <w:r>
        <w:rPr>
          <w:color w:val="000054"/>
        </w:rPr>
        <w:t xml:space="preserve"> pari</w:t>
      </w:r>
      <w:r>
        <w:rPr>
          <w:color w:val="000000"/>
        </w:rPr>
        <w:t xml:space="preserve"> ki</w:t>
      </w:r>
      <w:r>
        <w:br/>
      </w:r>
      <w:r>
        <w:rPr>
          <w:color w:val="300000"/>
        </w:rPr>
        <w:t xml:space="preserve"> আমি</w:t>
      </w:r>
      <w:r>
        <w:rPr>
          <w:color w:val="330000"/>
        </w:rPr>
        <w:t xml:space="preserve"> কি</w:t>
      </w:r>
      <w:r>
        <w:rPr>
          <w:color w:val="000049"/>
        </w:rPr>
        <w:t xml:space="preserve"> এখন</w:t>
      </w:r>
      <w:r>
        <w:rPr>
          <w:color w:val="0000AB"/>
        </w:rPr>
        <w:t xml:space="preserve"> nidদিয়ে</w:t>
      </w:r>
      <w:r>
        <w:rPr>
          <w:color w:val="000070"/>
        </w:rPr>
        <w:t xml:space="preserve"> রেজিষ্ট্রেশন</w:t>
      </w:r>
      <w:r>
        <w:rPr>
          <w:color w:val="3D0000"/>
        </w:rPr>
        <w:t xml:space="preserve"> করতে</w:t>
      </w:r>
      <w:r>
        <w:rPr>
          <w:color w:val="00005C"/>
        </w:rPr>
        <w:t xml:space="preserve"> পারবো</w:t>
      </w:r>
      <w:r>
        <w:rPr>
          <w:color w:val="000000"/>
        </w:rPr>
        <w:t xml:space="preserve"> পুনরায়</w:t>
      </w:r>
      <w:r>
        <w:br/>
      </w:r>
      <w:r>
        <w:rPr>
          <w:color w:val="160000"/>
        </w:rPr>
        <w:t xml:space="preserve"> আমার</w:t>
      </w:r>
      <w:r>
        <w:rPr>
          <w:color w:val="00006D"/>
        </w:rPr>
        <w:t xml:space="preserve"> এন</w:t>
      </w:r>
      <w:r>
        <w:rPr>
          <w:color w:val="000058"/>
        </w:rPr>
        <w:t xml:space="preserve"> আইডি</w:t>
      </w:r>
      <w:r>
        <w:rPr>
          <w:color w:val="000057"/>
        </w:rPr>
        <w:t xml:space="preserve"> কার্ড</w:t>
      </w:r>
      <w:r>
        <w:rPr>
          <w:color w:val="710000"/>
        </w:rPr>
        <w:t xml:space="preserve"> দিয়ে</w:t>
      </w:r>
      <w:r>
        <w:rPr>
          <w:color w:val="00002D"/>
        </w:rPr>
        <w:t xml:space="preserve"> টি</w:t>
      </w:r>
      <w:r>
        <w:rPr>
          <w:color w:val="000015"/>
        </w:rPr>
        <w:t xml:space="preserve"> বিকাশ</w:t>
      </w:r>
      <w:r>
        <w:rPr>
          <w:color w:val="000038"/>
        </w:rPr>
        <w:t xml:space="preserve"> একাউন্ট</w:t>
      </w:r>
      <w:r>
        <w:rPr>
          <w:color w:val="000054"/>
        </w:rPr>
        <w:t xml:space="preserve"> খোলা</w:t>
      </w:r>
      <w:r>
        <w:rPr>
          <w:color w:val="000000"/>
        </w:rPr>
        <w:t xml:space="preserve"> হয়েছে</w:t>
      </w:r>
      <w:r>
        <w:rPr>
          <w:color w:val="000023"/>
        </w:rPr>
        <w:t xml:space="preserve"> এখন</w:t>
      </w:r>
      <w:r>
        <w:rPr>
          <w:color w:val="000030"/>
        </w:rPr>
        <w:t xml:space="preserve"> অন্য</w:t>
      </w:r>
      <w:r>
        <w:rPr>
          <w:color w:val="00002F"/>
        </w:rPr>
        <w:t xml:space="preserve"> সিম</w:t>
      </w:r>
      <w:r>
        <w:rPr>
          <w:color w:val="710000"/>
        </w:rPr>
        <w:t xml:space="preserve"> দিয়ে</w:t>
      </w:r>
      <w:r>
        <w:rPr>
          <w:color w:val="180000"/>
        </w:rPr>
        <w:t xml:space="preserve"> কি</w:t>
      </w:r>
      <w:r>
        <w:rPr>
          <w:color w:val="200000"/>
        </w:rPr>
        <w:t xml:space="preserve"> এই</w:t>
      </w:r>
      <w:r>
        <w:rPr>
          <w:color w:val="00006D"/>
        </w:rPr>
        <w:t xml:space="preserve"> এন</w:t>
      </w:r>
      <w:r>
        <w:rPr>
          <w:color w:val="000058"/>
        </w:rPr>
        <w:t xml:space="preserve"> আইডি</w:t>
      </w:r>
      <w:r>
        <w:rPr>
          <w:color w:val="000057"/>
        </w:rPr>
        <w:t xml:space="preserve"> কার্ড</w:t>
      </w:r>
      <w:r>
        <w:rPr>
          <w:color w:val="710000"/>
        </w:rPr>
        <w:t xml:space="preserve"> দিয়ে</w:t>
      </w:r>
      <w:r>
        <w:rPr>
          <w:color w:val="000030"/>
        </w:rPr>
        <w:t xml:space="preserve"> আর</w:t>
      </w:r>
      <w:r>
        <w:rPr>
          <w:color w:val="000038"/>
        </w:rPr>
        <w:t xml:space="preserve"> একাউন্ট</w:t>
      </w:r>
      <w:r>
        <w:rPr>
          <w:color w:val="000054"/>
        </w:rPr>
        <w:t xml:space="preserve"> খোলা</w:t>
      </w:r>
      <w:r>
        <w:rPr>
          <w:color w:val="000029"/>
        </w:rPr>
        <w:t xml:space="preserve"> যাবে</w:t>
      </w:r>
      <w:r>
        <w:br/>
      </w:r>
      <w:r>
        <w:rPr>
          <w:color w:val="270000"/>
        </w:rPr>
        <w:t xml:space="preserve"> আমার</w:t>
      </w:r>
      <w:r>
        <w:rPr>
          <w:color w:val="000049"/>
        </w:rPr>
        <w:t xml:space="preserve"> একটি</w:t>
      </w:r>
      <w:r>
        <w:rPr>
          <w:color w:val="000061"/>
        </w:rPr>
        <w:t xml:space="preserve"> এন</w:t>
      </w:r>
      <w:r>
        <w:rPr>
          <w:color w:val="00004E"/>
        </w:rPr>
        <w:t xml:space="preserve"> আইডি</w:t>
      </w:r>
      <w:r>
        <w:rPr>
          <w:color w:val="000040"/>
        </w:rPr>
        <w:t xml:space="preserve"> নাম্বার</w:t>
      </w:r>
      <w:r>
        <w:rPr>
          <w:color w:val="430000"/>
        </w:rPr>
        <w:t xml:space="preserve"> দিয়ে</w:t>
      </w:r>
      <w:r>
        <w:rPr>
          <w:color w:val="000078"/>
        </w:rPr>
        <w:t xml:space="preserve"> একাধিক</w:t>
      </w:r>
      <w:r>
        <w:rPr>
          <w:color w:val="00003D"/>
        </w:rPr>
        <w:t xml:space="preserve"> নাম্বারে</w:t>
      </w:r>
      <w:r>
        <w:rPr>
          <w:color w:val="000027"/>
        </w:rPr>
        <w:t xml:space="preserve"> বিকাশ</w:t>
      </w:r>
      <w:r>
        <w:rPr>
          <w:color w:val="000032"/>
        </w:rPr>
        <w:t xml:space="preserve"> একাউন্ট</w:t>
      </w:r>
      <w:r>
        <w:rPr>
          <w:color w:val="00004B"/>
        </w:rPr>
        <w:t xml:space="preserve"> খোলা</w:t>
      </w:r>
      <w:r>
        <w:rPr>
          <w:color w:val="000049"/>
        </w:rPr>
        <w:t xml:space="preserve"> যাবে</w:t>
      </w:r>
      <w:r>
        <w:rPr>
          <w:color w:val="000000"/>
        </w:rPr>
        <w:t xml:space="preserve"> কি</w:t>
      </w:r>
      <w:r>
        <w:br/>
      </w:r>
      <w:r>
        <w:rPr>
          <w:color w:val="000000"/>
        </w:rPr>
        <w:t xml:space="preserve"> জি</w:t>
      </w:r>
      <w:r>
        <w:rPr>
          <w:color w:val="2F0000"/>
        </w:rPr>
        <w:t xml:space="preserve"> আমার</w:t>
      </w:r>
      <w:r>
        <w:rPr>
          <w:color w:val="000017"/>
        </w:rPr>
        <w:t xml:space="preserve"> বিকাশ</w:t>
      </w:r>
      <w:r>
        <w:rPr>
          <w:color w:val="000036"/>
        </w:rPr>
        <w:t xml:space="preserve"> এক</w:t>
      </w:r>
      <w:r>
        <w:rPr>
          <w:color w:val="00004A"/>
        </w:rPr>
        <w:t xml:space="preserve"> নাম্বারে</w:t>
      </w:r>
      <w:r>
        <w:rPr>
          <w:color w:val="000033"/>
        </w:rPr>
        <w:t xml:space="preserve"> আর</w:t>
      </w:r>
      <w:r>
        <w:rPr>
          <w:color w:val="000031"/>
        </w:rPr>
        <w:t xml:space="preserve"> টাকা</w:t>
      </w:r>
      <w:r>
        <w:rPr>
          <w:color w:val="00004F"/>
        </w:rPr>
        <w:t xml:space="preserve"> পাঠাইছে</w:t>
      </w:r>
      <w:r>
        <w:rPr>
          <w:color w:val="00005B"/>
        </w:rPr>
        <w:t xml:space="preserve"> আমারই</w:t>
      </w:r>
      <w:r>
        <w:rPr>
          <w:color w:val="000034"/>
        </w:rPr>
        <w:t xml:space="preserve"> অন্য</w:t>
      </w:r>
      <w:r>
        <w:rPr>
          <w:color w:val="00004A"/>
        </w:rPr>
        <w:t xml:space="preserve"> নাম্বারে</w:t>
      </w:r>
      <w:r>
        <w:rPr>
          <w:color w:val="3F0000"/>
        </w:rPr>
        <w:t xml:space="preserve"> তাই</w:t>
      </w:r>
      <w:r>
        <w:rPr>
          <w:color w:val="000028"/>
        </w:rPr>
        <w:t xml:space="preserve"> জানতে</w:t>
      </w:r>
      <w:r>
        <w:rPr>
          <w:color w:val="000023"/>
        </w:rPr>
        <w:t xml:space="preserve"> চাই</w:t>
      </w:r>
      <w:r>
        <w:rPr>
          <w:color w:val="2F0000"/>
        </w:rPr>
        <w:t xml:space="preserve"> আমার</w:t>
      </w:r>
      <w:r>
        <w:rPr>
          <w:color w:val="00002F"/>
        </w:rPr>
        <w:t xml:space="preserve"> আইডি</w:t>
      </w:r>
      <w:r>
        <w:rPr>
          <w:color w:val="280000"/>
        </w:rPr>
        <w:t xml:space="preserve"> দিয়ে</w:t>
      </w:r>
      <w:r>
        <w:rPr>
          <w:color w:val="000044"/>
        </w:rPr>
        <w:t xml:space="preserve"> আরেকটা</w:t>
      </w:r>
      <w:r>
        <w:rPr>
          <w:color w:val="00001E"/>
        </w:rPr>
        <w:t xml:space="preserve"> একাউন্ট</w:t>
      </w:r>
      <w:r>
        <w:rPr>
          <w:color w:val="00002A"/>
        </w:rPr>
        <w:t xml:space="preserve"> খুলতে</w:t>
      </w:r>
      <w:r>
        <w:rPr>
          <w:color w:val="000033"/>
        </w:rPr>
        <w:t xml:space="preserve"> পারব</w:t>
      </w:r>
      <w:r>
        <w:rPr>
          <w:color w:val="000000"/>
        </w:rPr>
        <w:t xml:space="preserve"> কিনা</w:t>
      </w:r>
      <w:r>
        <w:rPr>
          <w:color w:val="000031"/>
        </w:rPr>
        <w:t xml:space="preserve"> টাকা</w:t>
      </w:r>
      <w:r>
        <w:rPr>
          <w:color w:val="000049"/>
        </w:rPr>
        <w:t xml:space="preserve"> পাবার</w:t>
      </w:r>
      <w:r>
        <w:rPr>
          <w:color w:val="000041"/>
        </w:rPr>
        <w:t xml:space="preserve"> উপায়</w:t>
      </w:r>
      <w:r>
        <w:rPr>
          <w:color w:val="1A0000"/>
        </w:rPr>
        <w:t xml:space="preserve"> কি</w:t>
      </w:r>
      <w:r>
        <w:br/>
      </w:r>
      <w:r>
        <w:rPr>
          <w:color w:val="00005D"/>
        </w:rPr>
        <w:t xml:space="preserve"> analog</w:t>
      </w:r>
      <w:r>
        <w:rPr>
          <w:color w:val="000054"/>
        </w:rPr>
        <w:t xml:space="preserve"> nid</w:t>
      </w:r>
      <w:r>
        <w:rPr>
          <w:color w:val="000078"/>
        </w:rPr>
        <w:t xml:space="preserve"> dia</w:t>
      </w:r>
      <w:r>
        <w:rPr>
          <w:color w:val="00005C"/>
        </w:rPr>
        <w:t xml:space="preserve"> akta</w:t>
      </w:r>
      <w:r>
        <w:rPr>
          <w:color w:val="000038"/>
        </w:rPr>
        <w:t xml:space="preserve"> account</w:t>
      </w:r>
      <w:r>
        <w:rPr>
          <w:color w:val="00002A"/>
        </w:rPr>
        <w:t xml:space="preserve"> kora</w:t>
      </w:r>
      <w:r>
        <w:rPr>
          <w:color w:val="00002E"/>
        </w:rPr>
        <w:t xml:space="preserve"> ache</w:t>
      </w:r>
      <w:r>
        <w:rPr>
          <w:color w:val="000046"/>
        </w:rPr>
        <w:t xml:space="preserve"> smart</w:t>
      </w:r>
      <w:r>
        <w:rPr>
          <w:color w:val="000054"/>
        </w:rPr>
        <w:t xml:space="preserve"> nid</w:t>
      </w:r>
      <w:r>
        <w:rPr>
          <w:color w:val="000078"/>
        </w:rPr>
        <w:t xml:space="preserve"> dia</w:t>
      </w:r>
      <w:r>
        <w:rPr>
          <w:color w:val="00001C"/>
        </w:rPr>
        <w:t xml:space="preserve"> ki</w:t>
      </w:r>
      <w:r>
        <w:rPr>
          <w:color w:val="000036"/>
        </w:rPr>
        <w:t xml:space="preserve"> r</w:t>
      </w:r>
      <w:r>
        <w:rPr>
          <w:color w:val="00005C"/>
        </w:rPr>
        <w:t xml:space="preserve"> akta</w:t>
      </w:r>
      <w:r>
        <w:rPr>
          <w:color w:val="000038"/>
        </w:rPr>
        <w:t xml:space="preserve"> account</w:t>
      </w:r>
      <w:r>
        <w:rPr>
          <w:color w:val="230000"/>
        </w:rPr>
        <w:t xml:space="preserve"> korte</w:t>
      </w:r>
      <w:r>
        <w:rPr>
          <w:color w:val="5D0000"/>
        </w:rPr>
        <w:t xml:space="preserve"> parno</w:t>
      </w:r>
      <w:r>
        <w:br/>
      </w:r>
      <w:r>
        <w:rPr>
          <w:color w:val="550000"/>
        </w:rPr>
        <w:t xml:space="preserve"> amar</w:t>
      </w:r>
      <w:r>
        <w:rPr>
          <w:color w:val="000000"/>
        </w:rPr>
        <w:t xml:space="preserve"> ti</w:t>
      </w:r>
      <w:r>
        <w:rPr>
          <w:color w:val="000046"/>
        </w:rPr>
        <w:t xml:space="preserve"> bkash</w:t>
      </w:r>
      <w:r>
        <w:rPr>
          <w:color w:val="00004F"/>
        </w:rPr>
        <w:t xml:space="preserve"> account</w:t>
      </w:r>
      <w:r>
        <w:rPr>
          <w:color w:val="000095"/>
        </w:rPr>
        <w:t xml:space="preserve"> khola</w:t>
      </w:r>
      <w:r>
        <w:rPr>
          <w:color w:val="000000"/>
        </w:rPr>
        <w:t xml:space="preserve"> lagbe</w:t>
      </w:r>
      <w:r>
        <w:rPr>
          <w:color w:val="000085"/>
        </w:rPr>
        <w:t xml:space="preserve"> parbo</w:t>
      </w:r>
      <w:r>
        <w:rPr>
          <w:color w:val="4E0000"/>
        </w:rPr>
        <w:t xml:space="preserve"> ami</w:t>
      </w:r>
      <w:r>
        <w:br/>
      </w:r>
      <w:r>
        <w:rPr>
          <w:color w:val="000054"/>
        </w:rPr>
        <w:t xml:space="preserve"> আইডি</w:t>
      </w:r>
      <w:r>
        <w:rPr>
          <w:color w:val="000053"/>
        </w:rPr>
        <w:t xml:space="preserve"> কার্ড</w:t>
      </w:r>
      <w:r>
        <w:rPr>
          <w:color w:val="600000"/>
        </w:rPr>
        <w:t xml:space="preserve"> দিয়ে</w:t>
      </w:r>
      <w:r>
        <w:rPr>
          <w:color w:val="000088"/>
        </w:rPr>
        <w:t xml:space="preserve"> দুইটি</w:t>
      </w:r>
      <w:r>
        <w:rPr>
          <w:color w:val="00002A"/>
        </w:rPr>
        <w:t xml:space="preserve"> বিকাশ</w:t>
      </w:r>
      <w:r>
        <w:rPr>
          <w:color w:val="000036"/>
        </w:rPr>
        <w:t xml:space="preserve"> একাউন্ট</w:t>
      </w:r>
      <w:r>
        <w:rPr>
          <w:color w:val="000050"/>
        </w:rPr>
        <w:t xml:space="preserve"> খোলা</w:t>
      </w:r>
      <w:r>
        <w:rPr>
          <w:color w:val="00005D"/>
        </w:rPr>
        <w:t xml:space="preserve"> যাচ্ছে</w:t>
      </w:r>
      <w:r>
        <w:rPr>
          <w:color w:val="000035"/>
        </w:rPr>
        <w:t xml:space="preserve"> না</w:t>
      </w:r>
      <w:r>
        <w:br/>
      </w:r>
      <w:r>
        <w:rPr>
          <w:color w:val="6C0000"/>
        </w:rPr>
        <w:t xml:space="preserve"> এই</w:t>
      </w:r>
      <w:r>
        <w:rPr>
          <w:color w:val="000039"/>
        </w:rPr>
        <w:t xml:space="preserve"> নাম্বারে</w:t>
      </w:r>
      <w:r>
        <w:rPr>
          <w:color w:val="490000"/>
        </w:rPr>
        <w:t xml:space="preserve"> আগে</w:t>
      </w:r>
      <w:r>
        <w:rPr>
          <w:color w:val="00005D"/>
        </w:rPr>
        <w:t xml:space="preserve"> একাউন্ট</w:t>
      </w:r>
      <w:r>
        <w:rPr>
          <w:color w:val="590000"/>
        </w:rPr>
        <w:t xml:space="preserve"> ছিলো</w:t>
      </w:r>
      <w:r>
        <w:rPr>
          <w:color w:val="00003A"/>
        </w:rPr>
        <w:t xml:space="preserve"> এখন</w:t>
      </w:r>
      <w:r>
        <w:rPr>
          <w:color w:val="6C0000"/>
        </w:rPr>
        <w:t xml:space="preserve"> এই</w:t>
      </w:r>
      <w:r>
        <w:rPr>
          <w:color w:val="00003B"/>
        </w:rPr>
        <w:t xml:space="preserve"> নাম্বার</w:t>
      </w:r>
      <w:r>
        <w:rPr>
          <w:color w:val="00003E"/>
        </w:rPr>
        <w:t xml:space="preserve"> টা</w:t>
      </w:r>
      <w:r>
        <w:rPr>
          <w:color w:val="000043"/>
        </w:rPr>
        <w:t xml:space="preserve"> বন্ধ</w:t>
      </w:r>
      <w:r>
        <w:rPr>
          <w:color w:val="260000"/>
        </w:rPr>
        <w:t xml:space="preserve"> আমি</w:t>
      </w:r>
      <w:r>
        <w:rPr>
          <w:color w:val="000047"/>
        </w:rPr>
        <w:t xml:space="preserve"> নতুন</w:t>
      </w:r>
      <w:r>
        <w:rPr>
          <w:color w:val="00005D"/>
        </w:rPr>
        <w:t xml:space="preserve"> একাউন্ট</w:t>
      </w:r>
      <w:r>
        <w:rPr>
          <w:color w:val="310000"/>
        </w:rPr>
        <w:t xml:space="preserve"> করতে</w:t>
      </w:r>
      <w:r>
        <w:rPr>
          <w:color w:val="000036"/>
        </w:rPr>
        <w:t xml:space="preserve"> চাই</w:t>
      </w:r>
      <w:r>
        <w:br/>
      </w:r>
      <w:r>
        <w:rPr>
          <w:color w:val="300000"/>
        </w:rPr>
        <w:t xml:space="preserve"> আমার</w:t>
      </w:r>
      <w:r>
        <w:rPr>
          <w:color w:val="000025"/>
        </w:rPr>
        <w:t xml:space="preserve"> নাম্বারে</w:t>
      </w:r>
      <w:r>
        <w:rPr>
          <w:color w:val="000017"/>
        </w:rPr>
        <w:t xml:space="preserve"> বিকাশ</w:t>
      </w:r>
      <w:r>
        <w:rPr>
          <w:color w:val="000039"/>
        </w:rPr>
        <w:t xml:space="preserve"> খুলা</w:t>
      </w:r>
      <w:r>
        <w:rPr>
          <w:color w:val="340000"/>
        </w:rPr>
        <w:t xml:space="preserve"> ছিল</w:t>
      </w:r>
      <w:r>
        <w:rPr>
          <w:color w:val="000000"/>
        </w:rPr>
        <w:t xml:space="preserve"> আগে</w:t>
      </w:r>
      <w:r>
        <w:rPr>
          <w:color w:val="210000"/>
        </w:rPr>
        <w:t xml:space="preserve"> কিন্তু</w:t>
      </w:r>
      <w:r>
        <w:rPr>
          <w:color w:val="00005B"/>
        </w:rPr>
        <w:t xml:space="preserve"> মাঝখানে</w:t>
      </w:r>
      <w:r>
        <w:rPr>
          <w:color w:val="310000"/>
        </w:rPr>
        <w:t xml:space="preserve"> আমি</w:t>
      </w:r>
      <w:r>
        <w:rPr>
          <w:color w:val="00004D"/>
        </w:rPr>
        <w:t xml:space="preserve"> চালাই</w:t>
      </w:r>
      <w:r>
        <w:rPr>
          <w:color w:val="00002B"/>
        </w:rPr>
        <w:t xml:space="preserve"> নাই</w:t>
      </w:r>
      <w:r>
        <w:rPr>
          <w:color w:val="000025"/>
        </w:rPr>
        <w:t xml:space="preserve"> এখন</w:t>
      </w:r>
      <w:r>
        <w:rPr>
          <w:color w:val="310000"/>
        </w:rPr>
        <w:t xml:space="preserve"> আমি</w:t>
      </w:r>
      <w:r>
        <w:rPr>
          <w:color w:val="300000"/>
        </w:rPr>
        <w:t xml:space="preserve"> আমার</w:t>
      </w:r>
      <w:r>
        <w:rPr>
          <w:color w:val="00003A"/>
        </w:rPr>
        <w:t xml:space="preserve"> এন</w:t>
      </w:r>
      <w:r>
        <w:rPr>
          <w:color w:val="00003F"/>
        </w:rPr>
        <w:t xml:space="preserve"> আই</w:t>
      </w:r>
      <w:r>
        <w:rPr>
          <w:color w:val="000041"/>
        </w:rPr>
        <w:t xml:space="preserve"> ডি</w:t>
      </w:r>
      <w:r>
        <w:rPr>
          <w:color w:val="00002E"/>
        </w:rPr>
        <w:t xml:space="preserve"> কার্ড</w:t>
      </w:r>
      <w:r>
        <w:rPr>
          <w:color w:val="280000"/>
        </w:rPr>
        <w:t xml:space="preserve"> দিয়ে</w:t>
      </w:r>
      <w:r>
        <w:rPr>
          <w:color w:val="00005E"/>
        </w:rPr>
        <w:t xml:space="preserve"> আইডি</w:t>
      </w:r>
      <w:r>
        <w:rPr>
          <w:color w:val="000040"/>
        </w:rPr>
        <w:t xml:space="preserve"> খুললে</w:t>
      </w:r>
      <w:r>
        <w:rPr>
          <w:color w:val="00005E"/>
        </w:rPr>
        <w:t xml:space="preserve"> আইডি</w:t>
      </w:r>
      <w:r>
        <w:rPr>
          <w:color w:val="00003D"/>
        </w:rPr>
        <w:t xml:space="preserve"> খুলে</w:t>
      </w:r>
      <w:r>
        <w:rPr>
          <w:color w:val="00001D"/>
        </w:rPr>
        <w:t xml:space="preserve"> না</w:t>
      </w:r>
      <w:r>
        <w:br/>
      </w:r>
      <w:r>
        <w:rPr>
          <w:color w:val="00005D"/>
        </w:rPr>
        <w:t xml:space="preserve"> এক</w:t>
      </w:r>
      <w:r>
        <w:rPr>
          <w:color w:val="000050"/>
        </w:rPr>
        <w:t xml:space="preserve"> আইডি</w:t>
      </w:r>
      <w:r>
        <w:rPr>
          <w:color w:val="00004F"/>
        </w:rPr>
        <w:t xml:space="preserve"> কার্ড</w:t>
      </w:r>
      <w:r>
        <w:rPr>
          <w:color w:val="450000"/>
        </w:rPr>
        <w:t xml:space="preserve"> দিয়ে</w:t>
      </w:r>
      <w:r>
        <w:rPr>
          <w:color w:val="2D0000"/>
        </w:rPr>
        <w:t xml:space="preserve"> কি</w:t>
      </w:r>
      <w:r>
        <w:rPr>
          <w:color w:val="00007D"/>
        </w:rPr>
        <w:t xml:space="preserve"> আরেক</w:t>
      </w:r>
      <w:r>
        <w:rPr>
          <w:color w:val="000045"/>
        </w:rPr>
        <w:t xml:space="preserve"> টা</w:t>
      </w:r>
      <w:r>
        <w:rPr>
          <w:color w:val="000028"/>
        </w:rPr>
        <w:t xml:space="preserve"> বিকাশ</w:t>
      </w:r>
      <w:r>
        <w:rPr>
          <w:color w:val="000033"/>
        </w:rPr>
        <w:t xml:space="preserve"> একাউন্ট</w:t>
      </w:r>
      <w:r>
        <w:rPr>
          <w:color w:val="00004D"/>
        </w:rPr>
        <w:t xml:space="preserve"> খোলা</w:t>
      </w:r>
      <w:r>
        <w:rPr>
          <w:color w:val="00004B"/>
        </w:rPr>
        <w:t xml:space="preserve"> যাবে</w:t>
      </w:r>
      <w:r>
        <w:br/>
      </w:r>
      <w:r>
        <w:rPr>
          <w:color w:val="2F0000"/>
        </w:rPr>
        <w:t xml:space="preserve"> আমি</w:t>
      </w:r>
      <w:r>
        <w:rPr>
          <w:color w:val="000088"/>
        </w:rPr>
        <w:t xml:space="preserve"> আরো</w:t>
      </w:r>
      <w:r>
        <w:rPr>
          <w:color w:val="00002D"/>
        </w:rPr>
        <w:t xml:space="preserve"> বিকাশ</w:t>
      </w:r>
      <w:r>
        <w:rPr>
          <w:color w:val="00003A"/>
        </w:rPr>
        <w:t xml:space="preserve"> একাউন্ট</w:t>
      </w:r>
      <w:r>
        <w:rPr>
          <w:color w:val="000051"/>
        </w:rPr>
        <w:t xml:space="preserve"> খুলতে</w:t>
      </w:r>
      <w:r>
        <w:rPr>
          <w:color w:val="000043"/>
        </w:rPr>
        <w:t xml:space="preserve"> চাই</w:t>
      </w:r>
      <w:r>
        <w:rPr>
          <w:color w:val="000075"/>
        </w:rPr>
        <w:t xml:space="preserve"> কেমনে</w:t>
      </w:r>
      <w:r>
        <w:rPr>
          <w:color w:val="000075"/>
        </w:rPr>
        <w:t xml:space="preserve"> খুলবো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