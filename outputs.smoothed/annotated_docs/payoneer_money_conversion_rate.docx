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99"/>
        </w:rPr>
        <w:t xml:space="preserve"> অামি</w:t>
      </w:r>
      <w:r>
        <w:rPr>
          <w:color w:val="400000"/>
        </w:rPr>
        <w:t xml:space="preserve"> একজন</w:t>
      </w:r>
      <w:r>
        <w:rPr>
          <w:color w:val="000000"/>
        </w:rPr>
        <w:t xml:space="preserve"> freelance</w:t>
      </w:r>
      <w:r>
        <w:rPr>
          <w:color w:val="000099"/>
        </w:rPr>
        <w:t xml:space="preserve"> অামি</w:t>
      </w:r>
      <w:r>
        <w:rPr>
          <w:color w:val="00003F"/>
        </w:rPr>
        <w:t xml:space="preserve"> পেওনিয়ার</w:t>
      </w:r>
      <w:r>
        <w:rPr>
          <w:color w:val="000020"/>
        </w:rPr>
        <w:t xml:space="preserve"> থেকে</w:t>
      </w:r>
      <w:r>
        <w:rPr>
          <w:color w:val="00002A"/>
        </w:rPr>
        <w:t xml:space="preserve"> বিকাশে</w:t>
      </w:r>
      <w:r>
        <w:rPr>
          <w:color w:val="000034"/>
        </w:rPr>
        <w:t xml:space="preserve"> transfer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4D0000"/>
        </w:rPr>
        <w:t xml:space="preserve"> সেক্ষেত্রে</w:t>
      </w:r>
      <w:r>
        <w:rPr>
          <w:color w:val="00005F"/>
        </w:rPr>
        <w:t xml:space="preserve"> dollars</w:t>
      </w:r>
      <w:r>
        <w:rPr>
          <w:color w:val="000046"/>
        </w:rPr>
        <w:t xml:space="preserve"> rate</w:t>
      </w:r>
      <w:r>
        <w:rPr>
          <w:color w:val="00002E"/>
        </w:rPr>
        <w:t xml:space="preserve"> কত</w:t>
      </w:r>
      <w:r>
        <w:rPr>
          <w:color w:val="410000"/>
        </w:rPr>
        <w:t xml:space="preserve"> দিবে</w:t>
      </w:r>
      <w:r>
        <w:rPr>
          <w:color w:val="000000"/>
        </w:rPr>
        <w:t xml:space="preserve"> বিকাশ</w:t>
      </w:r>
      <w:r>
        <w:br/>
      </w:r>
      <w:r>
        <w:rPr>
          <w:color w:val="000069"/>
        </w:rPr>
        <w:t xml:space="preserve"> paynoeer</w:t>
      </w:r>
      <w:r>
        <w:rPr>
          <w:color w:val="00002A"/>
        </w:rPr>
        <w:t xml:space="preserve"> theke</w:t>
      </w:r>
      <w:r>
        <w:rPr>
          <w:color w:val="000056"/>
        </w:rPr>
        <w:t xml:space="preserve"> dollar</w:t>
      </w:r>
      <w:r>
        <w:rPr>
          <w:color w:val="000058"/>
        </w:rPr>
        <w:t xml:space="preserve"> anle</w:t>
      </w:r>
      <w:r>
        <w:rPr>
          <w:color w:val="00001D"/>
        </w:rPr>
        <w:t xml:space="preserve"> bkash</w:t>
      </w:r>
      <w:r>
        <w:rPr>
          <w:color w:val="000053"/>
        </w:rPr>
        <w:t xml:space="preserve"> e</w:t>
      </w:r>
      <w:r>
        <w:rPr>
          <w:color w:val="000055"/>
        </w:rPr>
        <w:t xml:space="preserve"> per</w:t>
      </w:r>
      <w:r>
        <w:rPr>
          <w:color w:val="000063"/>
        </w:rPr>
        <w:t xml:space="preserve"> $</w:t>
      </w:r>
      <w:r>
        <w:rPr>
          <w:color w:val="000035"/>
        </w:rPr>
        <w:t xml:space="preserve"> koto</w:t>
      </w:r>
      <w:r>
        <w:rPr>
          <w:color w:val="000030"/>
        </w:rPr>
        <w:t xml:space="preserve"> kore</w:t>
      </w:r>
      <w:r>
        <w:rPr>
          <w:color w:val="00004F"/>
        </w:rPr>
        <w:t xml:space="preserve"> rate</w:t>
      </w:r>
      <w:r>
        <w:rPr>
          <w:color w:val="000053"/>
        </w:rPr>
        <w:t xml:space="preserve"> e</w:t>
      </w:r>
      <w:r>
        <w:rPr>
          <w:color w:val="000000"/>
        </w:rPr>
        <w:t xml:space="preserve"> asbe</w:t>
      </w:r>
      <w:r>
        <w:br/>
      </w:r>
      <w:r>
        <w:rPr>
          <w:color w:val="2B0000"/>
        </w:rPr>
        <w:t xml:space="preserve"> ami</w:t>
      </w:r>
      <w:r>
        <w:rPr>
          <w:color w:val="4B0000"/>
        </w:rPr>
        <w:t xml:space="preserve"> jante</w:t>
      </w:r>
      <w:r>
        <w:rPr>
          <w:color w:val="000042"/>
        </w:rPr>
        <w:t xml:space="preserve"> chai</w:t>
      </w:r>
      <w:r>
        <w:rPr>
          <w:color w:val="550000"/>
        </w:rPr>
        <w:t xml:space="preserve"> je</w:t>
      </w:r>
      <w:r>
        <w:rPr>
          <w:color w:val="000072"/>
        </w:rPr>
        <w:t xml:space="preserve"> payonner</w:t>
      </w:r>
      <w:r>
        <w:rPr>
          <w:color w:val="000037"/>
        </w:rPr>
        <w:t xml:space="preserve"> theke</w:t>
      </w:r>
      <w:r>
        <w:rPr>
          <w:color w:val="000000"/>
        </w:rPr>
        <w:t xml:space="preserve"> eur</w:t>
      </w:r>
      <w:r>
        <w:rPr>
          <w:color w:val="380000"/>
        </w:rPr>
        <w:t xml:space="preserve"> er</w:t>
      </w:r>
      <w:r>
        <w:rPr>
          <w:color w:val="920000"/>
        </w:rPr>
        <w:t xml:space="preserve"> dam</w:t>
      </w:r>
      <w:r>
        <w:rPr>
          <w:color w:val="000046"/>
        </w:rPr>
        <w:t xml:space="preserve"> koto</w:t>
      </w:r>
      <w:r>
        <w:br/>
      </w:r>
      <w:r>
        <w:rPr>
          <w:color w:val="000059"/>
        </w:rPr>
        <w:t xml:space="preserve"> payoneer</w:t>
      </w:r>
      <w:r>
        <w:rPr>
          <w:color w:val="4F0000"/>
        </w:rPr>
        <w:t xml:space="preserve"> the</w:t>
      </w:r>
      <w:r>
        <w:rPr>
          <w:color w:val="00002D"/>
        </w:rPr>
        <w:t xml:space="preserve"> bkash</w:t>
      </w:r>
      <w:r>
        <w:rPr>
          <w:color w:val="00003B"/>
        </w:rPr>
        <w:t xml:space="preserve"> taka</w:t>
      </w:r>
      <w:r>
        <w:rPr>
          <w:color w:val="000059"/>
        </w:rPr>
        <w:t xml:space="preserve"> transfer</w:t>
      </w:r>
      <w:r>
        <w:rPr>
          <w:color w:val="00003F"/>
        </w:rPr>
        <w:t xml:space="preserve"> e</w:t>
      </w:r>
      <w:r>
        <w:rPr>
          <w:color w:val="000088"/>
        </w:rPr>
        <w:t xml:space="preserve"> currency</w:t>
      </w:r>
      <w:r>
        <w:rPr>
          <w:color w:val="000077"/>
        </w:rPr>
        <w:t xml:space="preserve"> rate</w:t>
      </w:r>
      <w:r>
        <w:rPr>
          <w:color w:val="000000"/>
        </w:rPr>
        <w:t xml:space="preserve"> koto</w:t>
      </w:r>
      <w:r>
        <w:br/>
      </w:r>
      <w:r>
        <w:rPr>
          <w:color w:val="510000"/>
        </w:rPr>
        <w:t xml:space="preserve"> what</w:t>
      </w:r>
      <w:r>
        <w:rPr>
          <w:color w:val="420000"/>
        </w:rPr>
        <w:t xml:space="preserve"> is</w:t>
      </w:r>
      <w:r>
        <w:rPr>
          <w:color w:val="410000"/>
        </w:rPr>
        <w:t xml:space="preserve"> the</w:t>
      </w:r>
      <w:r>
        <w:rPr>
          <w:color w:val="000071"/>
        </w:rPr>
        <w:t xml:space="preserve"> currency</w:t>
      </w:r>
      <w:r>
        <w:rPr>
          <w:color w:val="000063"/>
        </w:rPr>
        <w:t xml:space="preserve"> rate</w:t>
      </w:r>
      <w:r>
        <w:rPr>
          <w:color w:val="000045"/>
        </w:rPr>
        <w:t xml:space="preserve"> in</w:t>
      </w:r>
      <w:r>
        <w:rPr>
          <w:color w:val="00006A"/>
        </w:rPr>
        <w:t xml:space="preserve"> case</w:t>
      </w:r>
      <w:r>
        <w:rPr>
          <w:color w:val="480000"/>
        </w:rPr>
        <w:t xml:space="preserve"> of</w:t>
      </w:r>
      <w:r>
        <w:rPr>
          <w:color w:val="000049"/>
        </w:rPr>
        <w:t xml:space="preserve"> payoneer</w:t>
      </w:r>
      <w:r>
        <w:rPr>
          <w:color w:val="000000"/>
        </w:rPr>
        <w:t xml:space="preserve"> withdrawal</w:t>
      </w:r>
      <w:r>
        <w:br/>
      </w:r>
      <w:r>
        <w:rPr>
          <w:color w:val="000057"/>
        </w:rPr>
        <w:t xml:space="preserve"> পেওনিয়ার</w:t>
      </w:r>
      <w:r>
        <w:rPr>
          <w:color w:val="00002D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4A"/>
        </w:rPr>
        <w:t xml:space="preserve"> টাকা</w:t>
      </w:r>
      <w:r>
        <w:rPr>
          <w:color w:val="650000"/>
        </w:rPr>
        <w:t xml:space="preserve"> আনার</w:t>
      </w:r>
      <w:r>
        <w:rPr>
          <w:color w:val="000051"/>
        </w:rPr>
        <w:t xml:space="preserve"> সময়</w:t>
      </w:r>
      <w:r>
        <w:rPr>
          <w:color w:val="6D0000"/>
        </w:rPr>
        <w:t xml:space="preserve"> পার</w:t>
      </w:r>
      <w:r>
        <w:rPr>
          <w:color w:val="000069"/>
        </w:rPr>
        <w:t xml:space="preserve"> ডলার</w:t>
      </w:r>
      <w:r>
        <w:rPr>
          <w:color w:val="390000"/>
        </w:rPr>
        <w:t xml:space="preserve"> এ</w:t>
      </w:r>
      <w:r>
        <w:rPr>
          <w:color w:val="00003F"/>
        </w:rPr>
        <w:t xml:space="preserve"> কত</w:t>
      </w:r>
      <w:r>
        <w:rPr>
          <w:color w:val="00004A"/>
        </w:rPr>
        <w:t xml:space="preserve"> টাকা</w:t>
      </w:r>
      <w:r>
        <w:rPr>
          <w:color w:val="000000"/>
        </w:rPr>
        <w:t xml:space="preserve"> দিবে</w:t>
      </w:r>
      <w:r>
        <w:br/>
      </w:r>
      <w:r>
        <w:rPr>
          <w:color w:val="00007A"/>
        </w:rPr>
        <w:t xml:space="preserve"> ডলার</w:t>
      </w:r>
      <w:r>
        <w:rPr>
          <w:color w:val="00008A"/>
        </w:rPr>
        <w:t xml:space="preserve"> =</w:t>
      </w:r>
      <w:r>
        <w:rPr>
          <w:color w:val="00002B"/>
        </w:rPr>
        <w:t xml:space="preserve"> টাকা</w:t>
      </w:r>
      <w:r>
        <w:rPr>
          <w:color w:val="2A0000"/>
        </w:rPr>
        <w:t xml:space="preserve"> আমি</w:t>
      </w:r>
      <w:r>
        <w:rPr>
          <w:color w:val="000065"/>
        </w:rPr>
        <w:t xml:space="preserve"> পেওনিয়ার</w:t>
      </w:r>
      <w:r>
        <w:rPr>
          <w:color w:val="000034"/>
        </w:rPr>
        <w:t xml:space="preserve"> একাউন্ট</w:t>
      </w:r>
      <w:r>
        <w:rPr>
          <w:color w:val="000033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00006A"/>
        </w:rPr>
        <w:t xml:space="preserve"> আনতে</w:t>
      </w:r>
      <w:r>
        <w:rPr>
          <w:color w:val="000000"/>
        </w:rPr>
        <w:t xml:space="preserve"> চাই</w:t>
      </w:r>
      <w:r>
        <w:br/>
      </w:r>
      <w:r>
        <w:rPr>
          <w:color w:val="00005C"/>
        </w:rPr>
        <w:t xml:space="preserve"> ডলার</w:t>
      </w:r>
      <w:r>
        <w:rPr>
          <w:color w:val="000067"/>
        </w:rPr>
        <w:t xml:space="preserve"> রেট</w:t>
      </w:r>
      <w:r>
        <w:rPr>
          <w:color w:val="220000"/>
        </w:rPr>
        <w:t xml:space="preserve"> কি</w:t>
      </w:r>
      <w:r>
        <w:rPr>
          <w:color w:val="000046"/>
        </w:rPr>
        <w:t xml:space="preserve"> পরিবর্তন</w:t>
      </w:r>
      <w:r>
        <w:rPr>
          <w:color w:val="3C0000"/>
        </w:rPr>
        <w:t xml:space="preserve"> হয়</w:t>
      </w:r>
      <w:r>
        <w:rPr>
          <w:color w:val="440000"/>
        </w:rPr>
        <w:t xml:space="preserve"> নাকি</w:t>
      </w:r>
      <w:r>
        <w:rPr>
          <w:color w:val="000020"/>
        </w:rPr>
        <w:t xml:space="preserve"> টাকা</w:t>
      </w:r>
      <w:r>
        <w:rPr>
          <w:color w:val="580000"/>
        </w:rPr>
        <w:t xml:space="preserve"> আনার</w:t>
      </w:r>
      <w:r>
        <w:rPr>
          <w:color w:val="510000"/>
        </w:rPr>
        <w:t xml:space="preserve"> ক্ষেত্রে</w:t>
      </w:r>
      <w:r>
        <w:rPr>
          <w:color w:val="000077"/>
        </w:rPr>
        <w:t xml:space="preserve"> পায়নিয়ার</w:t>
      </w:r>
      <w:r>
        <w:rPr>
          <w:color w:val="000027"/>
        </w:rPr>
        <w:t xml:space="preserve"> একাউন্ট</w:t>
      </w:r>
      <w:r>
        <w:rPr>
          <w:color w:val="000000"/>
        </w:rPr>
        <w:t xml:space="preserve"> থেকে</w:t>
      </w:r>
      <w:r>
        <w:br/>
      </w:r>
      <w:r>
        <w:rPr>
          <w:color w:val="220000"/>
        </w:rPr>
        <w:t xml:space="preserve"> আমার</w:t>
      </w:r>
      <w:r>
        <w:rPr>
          <w:color w:val="000054"/>
        </w:rPr>
        <w:t xml:space="preserve"> পেওনিয়ার</w:t>
      </w:r>
      <w:r>
        <w:rPr>
          <w:color w:val="00002B"/>
        </w:rPr>
        <w:t xml:space="preserve"> একাউন্ট</w:t>
      </w:r>
      <w:r>
        <w:rPr>
          <w:color w:val="000000"/>
        </w:rPr>
        <w:t xml:space="preserve"> রয়েছে</w:t>
      </w:r>
      <w:r>
        <w:rPr>
          <w:color w:val="000047"/>
        </w:rPr>
        <w:t xml:space="preserve"> টাকা</w:t>
      </w:r>
      <w:r>
        <w:rPr>
          <w:color w:val="000058"/>
        </w:rPr>
        <w:t xml:space="preserve"> আনতে</w:t>
      </w:r>
      <w:r>
        <w:rPr>
          <w:color w:val="000032"/>
        </w:rPr>
        <w:t xml:space="preserve"> চাই</w:t>
      </w:r>
      <w:r>
        <w:rPr>
          <w:color w:val="000000"/>
        </w:rPr>
        <w:t xml:space="preserve"> বিকাশে</w:t>
      </w:r>
      <w:r>
        <w:rPr>
          <w:color w:val="00003D"/>
        </w:rPr>
        <w:t xml:space="preserve"> কত</w:t>
      </w:r>
      <w:r>
        <w:rPr>
          <w:color w:val="000047"/>
        </w:rPr>
        <w:t xml:space="preserve"> টাকা</w:t>
      </w:r>
      <w:r>
        <w:rPr>
          <w:color w:val="340000"/>
        </w:rPr>
        <w:t xml:space="preserve"> করে</w:t>
      </w:r>
      <w:r>
        <w:rPr>
          <w:color w:val="560000"/>
        </w:rPr>
        <w:t xml:space="preserve"> দিবে</w:t>
      </w:r>
      <w:r>
        <w:rPr>
          <w:color w:val="00009E"/>
        </w:rPr>
        <w:t xml:space="preserve"> এক</w:t>
      </w:r>
      <w:r>
        <w:rPr>
          <w:color w:val="00009E"/>
        </w:rPr>
        <w:t xml:space="preserve"> এক</w:t>
      </w:r>
      <w:r>
        <w:rPr>
          <w:color w:val="000000"/>
        </w:rPr>
        <w:t xml:space="preserve"> ডলারে</w:t>
      </w:r>
      <w:r>
        <w:br/>
      </w:r>
      <w:r>
        <w:rPr>
          <w:color w:val="000069"/>
        </w:rPr>
        <w:t xml:space="preserve"> ডলার</w:t>
      </w:r>
      <w:r>
        <w:rPr>
          <w:color w:val="000088"/>
        </w:rPr>
        <w:t xml:space="preserve"> রেত</w:t>
      </w:r>
      <w:r>
        <w:rPr>
          <w:color w:val="00003F"/>
        </w:rPr>
        <w:t xml:space="preserve"> কত</w:t>
      </w:r>
      <w:r>
        <w:rPr>
          <w:color w:val="000038"/>
        </w:rPr>
        <w:t xml:space="preserve"> এখন</w:t>
      </w:r>
      <w:r>
        <w:rPr>
          <w:color w:val="000057"/>
        </w:rPr>
        <w:t xml:space="preserve"> পেওনিয়ার</w:t>
      </w:r>
      <w:r>
        <w:rPr>
          <w:color w:val="00002D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4D0000"/>
        </w:rPr>
        <w:t xml:space="preserve"> যদি</w:t>
      </w:r>
      <w:r>
        <w:rPr>
          <w:color w:val="000025"/>
        </w:rPr>
        <w:t xml:space="preserve"> টাকা</w:t>
      </w:r>
      <w:r>
        <w:rPr>
          <w:color w:val="00005C"/>
        </w:rPr>
        <w:t xml:space="preserve"> আনতে</w:t>
      </w:r>
      <w:r>
        <w:rPr>
          <w:color w:val="000000"/>
        </w:rPr>
        <w:t xml:space="preserve"> চাই</w:t>
      </w:r>
      <w:r>
        <w:br/>
      </w:r>
      <w:r>
        <w:rPr>
          <w:color w:val="00006D"/>
        </w:rPr>
        <w:t xml:space="preserve"> ডলার</w:t>
      </w:r>
      <w:r>
        <w:rPr>
          <w:color w:val="00007A"/>
        </w:rPr>
        <w:t xml:space="preserve"> রেট</w:t>
      </w:r>
      <w:r>
        <w:rPr>
          <w:color w:val="290000"/>
        </w:rPr>
        <w:t xml:space="preserve"> কি</w:t>
      </w:r>
      <w:r>
        <w:rPr>
          <w:color w:val="000053"/>
        </w:rPr>
        <w:t xml:space="preserve"> পরিবর্তন</w:t>
      </w:r>
      <w:r>
        <w:rPr>
          <w:color w:val="470000"/>
        </w:rPr>
        <w:t xml:space="preserve"> হয়</w:t>
      </w:r>
      <w:r>
        <w:rPr>
          <w:color w:val="000000"/>
        </w:rPr>
        <w:t xml:space="preserve"> নাকি</w:t>
      </w:r>
      <w:r>
        <w:rPr>
          <w:color w:val="260000"/>
        </w:rPr>
        <w:t xml:space="preserve"> আমি</w:t>
      </w:r>
      <w:r>
        <w:rPr>
          <w:color w:val="00004A"/>
        </w:rPr>
        <w:t xml:space="preserve"> লেনদেন</w:t>
      </w:r>
      <w:r>
        <w:rPr>
          <w:color w:val="300000"/>
        </w:rPr>
        <w:t xml:space="preserve"> করতে</w:t>
      </w:r>
      <w:r>
        <w:rPr>
          <w:color w:val="000036"/>
        </w:rPr>
        <w:t xml:space="preserve"> চাই</w:t>
      </w:r>
      <w:r>
        <w:rPr>
          <w:color w:val="250000"/>
        </w:rPr>
        <w:t xml:space="preserve"> আমার</w:t>
      </w:r>
      <w:r>
        <w:rPr>
          <w:color w:val="00005A"/>
        </w:rPr>
        <w:t xml:space="preserve"> পেওনিয়ার</w:t>
      </w:r>
      <w:r>
        <w:rPr>
          <w:color w:val="00002E"/>
        </w:rPr>
        <w:t xml:space="preserve"> একাউন্ট</w:t>
      </w:r>
      <w:r>
        <w:rPr>
          <w:color w:val="000000"/>
        </w:rPr>
        <w:t xml:space="preserve"> থেকে</w:t>
      </w:r>
      <w:r>
        <w:br/>
      </w:r>
      <w:r>
        <w:rPr>
          <w:color w:val="000021"/>
        </w:rPr>
        <w:t xml:space="preserve"> বিকাশ</w:t>
      </w:r>
      <w:r>
        <w:rPr>
          <w:color w:val="000045"/>
        </w:rPr>
        <w:t xml:space="preserve"> অ্যাপ</w:t>
      </w:r>
      <w:r>
        <w:rPr>
          <w:color w:val="360000"/>
        </w:rPr>
        <w:t xml:space="preserve"> এ</w:t>
      </w:r>
      <w:r>
        <w:rPr>
          <w:color w:val="000064"/>
        </w:rPr>
        <w:t xml:space="preserve"> ডলার</w:t>
      </w:r>
      <w:r>
        <w:rPr>
          <w:color w:val="000071"/>
        </w:rPr>
        <w:t xml:space="preserve"> রেট</w:t>
      </w:r>
      <w:r>
        <w:rPr>
          <w:color w:val="000062"/>
        </w:rPr>
        <w:t xml:space="preserve"> দেখা</w:t>
      </w:r>
      <w:r>
        <w:rPr>
          <w:color w:val="00003E"/>
        </w:rPr>
        <w:t xml:space="preserve"> যাবে</w:t>
      </w:r>
      <w:r>
        <w:rPr>
          <w:color w:val="000053"/>
        </w:rPr>
        <w:t xml:space="preserve"> পেওনিয়ার</w:t>
      </w:r>
      <w:r>
        <w:rPr>
          <w:color w:val="00002A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23"/>
        </w:rPr>
        <w:t xml:space="preserve"> টাকা</w:t>
      </w:r>
      <w:r>
        <w:rPr>
          <w:color w:val="000057"/>
        </w:rPr>
        <w:t xml:space="preserve"> আনতে</w:t>
      </w:r>
      <w:r>
        <w:rPr>
          <w:color w:val="000000"/>
        </w:rPr>
        <w:t xml:space="preserve"> চাইলে</w:t>
      </w:r>
      <w:r>
        <w:br/>
      </w:r>
      <w:r>
        <w:rPr>
          <w:color w:val="000053"/>
        </w:rPr>
        <w:t xml:space="preserve"> আন্তর্জাতিক</w:t>
      </w:r>
      <w:r>
        <w:rPr>
          <w:color w:val="000040"/>
        </w:rPr>
        <w:t xml:space="preserve"> ডলার</w:t>
      </w:r>
      <w:r>
        <w:rPr>
          <w:color w:val="000048"/>
        </w:rPr>
        <w:t xml:space="preserve"> রেট</w:t>
      </w:r>
      <w:r>
        <w:rPr>
          <w:color w:val="000053"/>
        </w:rPr>
        <w:t xml:space="preserve"> জেইভাবে</w:t>
      </w:r>
      <w:r>
        <w:rPr>
          <w:color w:val="000062"/>
        </w:rPr>
        <w:t xml:space="preserve"> পরিবর্তন</w:t>
      </w:r>
      <w:r>
        <w:rPr>
          <w:color w:val="2A0000"/>
        </w:rPr>
        <w:t xml:space="preserve"> হয়</w:t>
      </w:r>
      <w:r>
        <w:rPr>
          <w:color w:val="000053"/>
        </w:rPr>
        <w:t xml:space="preserve"> অইভাবে</w:t>
      </w:r>
      <w:r>
        <w:rPr>
          <w:color w:val="180000"/>
        </w:rPr>
        <w:t xml:space="preserve"> কি</w:t>
      </w:r>
      <w:r>
        <w:rPr>
          <w:color w:val="000053"/>
        </w:rPr>
        <w:t xml:space="preserve"> এইখানেও</w:t>
      </w:r>
      <w:r>
        <w:rPr>
          <w:color w:val="000062"/>
        </w:rPr>
        <w:t xml:space="preserve"> পরিবর্তন</w:t>
      </w:r>
      <w:r>
        <w:rPr>
          <w:color w:val="000053"/>
        </w:rPr>
        <w:t xml:space="preserve"> হয়নাকি</w:t>
      </w:r>
      <w:r>
        <w:rPr>
          <w:color w:val="160000"/>
        </w:rPr>
        <w:t xml:space="preserve"> আমি</w:t>
      </w:r>
      <w:r>
        <w:rPr>
          <w:color w:val="000035"/>
        </w:rPr>
        <w:t xml:space="preserve"> পেওনিয়ার</w:t>
      </w:r>
      <w:r>
        <w:rPr>
          <w:color w:val="00001B"/>
        </w:rPr>
        <w:t xml:space="preserve"> একাউন্ট</w:t>
      </w:r>
      <w:r>
        <w:rPr>
          <w:color w:val="00001B"/>
        </w:rPr>
        <w:t xml:space="preserve"> থেকে</w:t>
      </w:r>
      <w:r>
        <w:rPr>
          <w:color w:val="000016"/>
        </w:rPr>
        <w:t xml:space="preserve"> টাকা</w:t>
      </w:r>
      <w:r>
        <w:rPr>
          <w:color w:val="000038"/>
        </w:rPr>
        <w:t xml:space="preserve"> আনতে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00008E"/>
        </w:rPr>
        <w:t xml:space="preserve"> পয়নিয়ার</w:t>
      </w:r>
      <w:r>
        <w:rPr>
          <w:color w:val="00002E"/>
        </w:rPr>
        <w:t xml:space="preserve"> থেকে</w:t>
      </w:r>
      <w:r>
        <w:rPr>
          <w:color w:val="00004E"/>
        </w:rPr>
        <w:t xml:space="preserve"> টাকা</w:t>
      </w:r>
      <w:r>
        <w:rPr>
          <w:color w:val="000060"/>
        </w:rPr>
        <w:t xml:space="preserve"> আনতে</w:t>
      </w:r>
      <w:r>
        <w:rPr>
          <w:color w:val="000037"/>
        </w:rPr>
        <w:t xml:space="preserve"> চাই</w:t>
      </w:r>
      <w:r>
        <w:rPr>
          <w:color w:val="000024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42"/>
        </w:rPr>
        <w:t xml:space="preserve"> কত</w:t>
      </w:r>
      <w:r>
        <w:rPr>
          <w:color w:val="00004E"/>
        </w:rPr>
        <w:t xml:space="preserve"> টাকা</w:t>
      </w:r>
      <w:r>
        <w:rPr>
          <w:color w:val="00004D"/>
        </w:rPr>
        <w:t xml:space="preserve"> পাব</w:t>
      </w:r>
      <w:r>
        <w:rPr>
          <w:color w:val="00006E"/>
        </w:rPr>
        <w:t xml:space="preserve"> ডলার</w:t>
      </w:r>
      <w:r>
        <w:rPr>
          <w:color w:val="000000"/>
        </w:rPr>
        <w:t xml:space="preserve"> এ</w:t>
      </w:r>
      <w:r>
        <w:br/>
      </w:r>
      <w:r>
        <w:rPr>
          <w:color w:val="000068"/>
        </w:rPr>
        <w:t xml:space="preserve"> ডলার</w:t>
      </w:r>
      <w:r>
        <w:rPr>
          <w:color w:val="5C0000"/>
        </w:rPr>
        <w:t xml:space="preserve"> রয়েছে</w:t>
      </w:r>
      <w:r>
        <w:rPr>
          <w:color w:val="000081"/>
        </w:rPr>
        <w:t xml:space="preserve"> পেয়নিয়ার</w:t>
      </w:r>
      <w:r>
        <w:rPr>
          <w:color w:val="000000"/>
        </w:rPr>
        <w:t xml:space="preserve"> একাউণ্টে</w:t>
      </w:r>
      <w:r>
        <w:rPr>
          <w:color w:val="000039"/>
        </w:rPr>
        <w:t xml:space="preserve"> বিকাশে</w:t>
      </w:r>
      <w:r>
        <w:rPr>
          <w:color w:val="000049"/>
        </w:rPr>
        <w:t xml:space="preserve"> টাকা</w:t>
      </w:r>
      <w:r>
        <w:rPr>
          <w:color w:val="000067"/>
        </w:rPr>
        <w:t xml:space="preserve"> আনলে</w:t>
      </w:r>
      <w:r>
        <w:rPr>
          <w:color w:val="00003E"/>
        </w:rPr>
        <w:t xml:space="preserve"> কত</w:t>
      </w:r>
      <w:r>
        <w:rPr>
          <w:color w:val="000049"/>
        </w:rPr>
        <w:t xml:space="preserve"> টাকা</w:t>
      </w:r>
      <w:r>
        <w:rPr>
          <w:color w:val="000049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89"/>
        </w:rPr>
        <w:t xml:space="preserve"> doller</w:t>
      </w:r>
      <w:r>
        <w:rPr>
          <w:color w:val="000067"/>
        </w:rPr>
        <w:t xml:space="preserve"> rate</w:t>
      </w:r>
      <w:r>
        <w:rPr>
          <w:color w:val="000046"/>
        </w:rPr>
        <w:t xml:space="preserve"> koto</w:t>
      </w:r>
      <w:r>
        <w:rPr>
          <w:color w:val="000000"/>
        </w:rPr>
        <w:t xml:space="preserve"> ekhn</w:t>
      </w:r>
      <w:r>
        <w:rPr>
          <w:color w:val="000026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36"/>
        </w:rPr>
        <w:t xml:space="preserve"> e</w:t>
      </w:r>
      <w:r>
        <w:rPr>
          <w:color w:val="000033"/>
        </w:rPr>
        <w:t xml:space="preserve"> taka</w:t>
      </w:r>
      <w:r>
        <w:rPr>
          <w:color w:val="000068"/>
        </w:rPr>
        <w:t xml:space="preserve"> ante</w:t>
      </w:r>
      <w:r>
        <w:rPr>
          <w:color w:val="000042"/>
        </w:rPr>
        <w:t xml:space="preserve"> chai</w:t>
      </w:r>
      <w:r>
        <w:rPr>
          <w:color w:val="00004C"/>
        </w:rPr>
        <w:t xml:space="preserve"> payoneer</w:t>
      </w:r>
      <w:r>
        <w:rPr>
          <w:color w:val="000000"/>
        </w:rPr>
        <w:t xml:space="preserve"> theke</w:t>
      </w:r>
      <w:r>
        <w:br/>
      </w:r>
      <w:r>
        <w:rPr>
          <w:color w:val="000045"/>
        </w:rPr>
        <w:t xml:space="preserve"> payoneer</w:t>
      </w:r>
      <w:r>
        <w:rPr>
          <w:color w:val="000028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23"/>
        </w:rPr>
        <w:t xml:space="preserve"> bkash</w:t>
      </w:r>
      <w:r>
        <w:rPr>
          <w:color w:val="000063"/>
        </w:rPr>
        <w:t xml:space="preserve"> e</w:t>
      </w:r>
      <w:r>
        <w:rPr>
          <w:color w:val="00005D"/>
        </w:rPr>
        <w:t xml:space="preserve"> taka</w:t>
      </w:r>
      <w:r>
        <w:rPr>
          <w:color w:val="00005E"/>
        </w:rPr>
        <w:t xml:space="preserve"> ante</w:t>
      </w:r>
      <w:r>
        <w:rPr>
          <w:color w:val="000054"/>
        </w:rPr>
        <w:t xml:space="preserve"> gele</w:t>
      </w:r>
      <w:r>
        <w:rPr>
          <w:color w:val="00007D"/>
        </w:rPr>
        <w:t xml:space="preserve"> dolar</w:t>
      </w:r>
      <w:r>
        <w:rPr>
          <w:color w:val="000063"/>
        </w:rPr>
        <w:t xml:space="preserve"> e</w:t>
      </w:r>
      <w:r>
        <w:rPr>
          <w:color w:val="000040"/>
        </w:rPr>
        <w:t xml:space="preserve"> koto</w:t>
      </w:r>
      <w:r>
        <w:rPr>
          <w:color w:val="00005D"/>
        </w:rPr>
        <w:t xml:space="preserve"> taka</w:t>
      </w:r>
      <w:r>
        <w:rPr>
          <w:color w:val="000000"/>
        </w:rPr>
        <w:t xml:space="preserve"> dibe</w:t>
      </w:r>
      <w:r>
        <w:br/>
      </w:r>
      <w:r>
        <w:rPr>
          <w:color w:val="000069"/>
        </w:rPr>
        <w:t xml:space="preserve"> dollar</w:t>
      </w:r>
      <w:r>
        <w:rPr>
          <w:color w:val="000079"/>
        </w:rPr>
        <w:t xml:space="preserve"> convert</w:t>
      </w:r>
      <w:r>
        <w:rPr>
          <w:color w:val="470000"/>
        </w:rPr>
        <w:t xml:space="preserve"> hoye</w:t>
      </w:r>
      <w:r>
        <w:rPr>
          <w:color w:val="000041"/>
        </w:rPr>
        <w:t xml:space="preserve"> koto</w:t>
      </w:r>
      <w:r>
        <w:rPr>
          <w:color w:val="000030"/>
        </w:rPr>
        <w:t xml:space="preserve"> taka</w:t>
      </w:r>
      <w:r>
        <w:rPr>
          <w:color w:val="000000"/>
        </w:rPr>
        <w:t xml:space="preserve"> dibe</w:t>
      </w:r>
      <w:r>
        <w:rPr>
          <w:color w:val="000047"/>
        </w:rPr>
        <w:t xml:space="preserve"> payoneer</w:t>
      </w:r>
      <w:r>
        <w:rPr>
          <w:color w:val="000051"/>
        </w:rPr>
        <w:t xml:space="preserve"> teke</w:t>
      </w:r>
      <w:r>
        <w:rPr>
          <w:color w:val="000024"/>
        </w:rPr>
        <w:t xml:space="preserve"> bkash</w:t>
      </w:r>
      <w:r>
        <w:rPr>
          <w:color w:val="000033"/>
        </w:rPr>
        <w:t xml:space="preserve"> e</w:t>
      </w:r>
      <w:r>
        <w:rPr>
          <w:color w:val="00002E"/>
        </w:rPr>
        <w:t xml:space="preserve"> tk</w:t>
      </w:r>
      <w:r>
        <w:rPr>
          <w:color w:val="000061"/>
        </w:rPr>
        <w:t xml:space="preserve"> ante</w:t>
      </w:r>
      <w:r>
        <w:rPr>
          <w:color w:val="000000"/>
        </w:rPr>
        <w:t xml:space="preserve"> chacchilam</w:t>
      </w:r>
      <w:r>
        <w:br/>
      </w:r>
      <w:r>
        <w:rPr>
          <w:color w:val="000087"/>
        </w:rPr>
        <w:t xml:space="preserve"> doller</w:t>
      </w:r>
      <w:r>
        <w:rPr>
          <w:color w:val="000090"/>
        </w:rPr>
        <w:t xml:space="preserve"> conversion</w:t>
      </w:r>
      <w:r>
        <w:rPr>
          <w:color w:val="000066"/>
        </w:rPr>
        <w:t xml:space="preserve"> rate</w:t>
      </w:r>
      <w:r>
        <w:rPr>
          <w:color w:val="000045"/>
        </w:rPr>
        <w:t xml:space="preserve"> koto</w:t>
      </w:r>
      <w:r>
        <w:rPr>
          <w:color w:val="00005E"/>
        </w:rPr>
        <w:t xml:space="preserve"> ekhn</w:t>
      </w:r>
      <w:r>
        <w:rPr>
          <w:color w:val="000026"/>
        </w:rPr>
        <w:t xml:space="preserve"> bkash</w:t>
      </w:r>
      <w:r>
        <w:rPr>
          <w:color w:val="000000"/>
        </w:rPr>
        <w:t xml:space="preserve"> e</w:t>
      </w:r>
      <w:r>
        <w:br/>
      </w:r>
      <w:r>
        <w:rPr>
          <w:color w:val="260000"/>
        </w:rPr>
        <w:t xml:space="preserve"> ami</w:t>
      </w:r>
      <w:r>
        <w:rPr>
          <w:color w:val="000064"/>
        </w:rPr>
        <w:t xml:space="preserve"> dollar</w:t>
      </w:r>
      <w:r>
        <w:rPr>
          <w:color w:val="00005C"/>
        </w:rPr>
        <w:t xml:space="preserve"> ante</w:t>
      </w:r>
      <w:r>
        <w:rPr>
          <w:color w:val="00003A"/>
        </w:rPr>
        <w:t xml:space="preserve"> chai</w:t>
      </w:r>
      <w:r>
        <w:rPr>
          <w:color w:val="29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81"/>
        </w:rPr>
        <w:t xml:space="preserve"> accoutn</w:t>
      </w:r>
      <w:r>
        <w:rPr>
          <w:color w:val="000030"/>
        </w:rPr>
        <w:t xml:space="preserve"> e</w:t>
      </w:r>
      <w:r>
        <w:rPr>
          <w:color w:val="000043"/>
        </w:rPr>
        <w:t xml:space="preserve"> payoneer</w:t>
      </w:r>
      <w:r>
        <w:rPr>
          <w:color w:val="000000"/>
        </w:rPr>
        <w:t xml:space="preserve"> theke</w:t>
      </w:r>
      <w:r>
        <w:rPr>
          <w:color w:val="00003E"/>
        </w:rPr>
        <w:t xml:space="preserve"> koto</w:t>
      </w:r>
      <w:r>
        <w:rPr>
          <w:color w:val="00004F"/>
        </w:rPr>
        <w:t xml:space="preserve"> pete</w:t>
      </w:r>
      <w:r>
        <w:rPr>
          <w:color w:val="000043"/>
        </w:rPr>
        <w:t xml:space="preserve"> pari</w:t>
      </w:r>
      <w:r>
        <w:rPr>
          <w:color w:val="000000"/>
        </w:rPr>
        <w:t xml:space="preserve"> anumanik</w:t>
      </w:r>
      <w:r>
        <w:br/>
      </w:r>
      <w:r>
        <w:rPr>
          <w:color w:val="00001E"/>
        </w:rPr>
        <w:t xml:space="preserve"> bkash</w:t>
      </w:r>
      <w:r>
        <w:rPr>
          <w:color w:val="00004A"/>
        </w:rPr>
        <w:t xml:space="preserve"> ekhn</w:t>
      </w:r>
      <w:r>
        <w:rPr>
          <w:color w:val="000037"/>
        </w:rPr>
        <w:t xml:space="preserve"> koto</w:t>
      </w:r>
      <w:r>
        <w:rPr>
          <w:color w:val="000028"/>
        </w:rPr>
        <w:t xml:space="preserve"> taka</w:t>
      </w:r>
      <w:r>
        <w:rPr>
          <w:color w:val="00005D"/>
        </w:rPr>
        <w:t xml:space="preserve"> dicche</w:t>
      </w:r>
      <w:r>
        <w:rPr>
          <w:color w:val="00006E"/>
        </w:rPr>
        <w:t xml:space="preserve"> payo</w:t>
      </w:r>
      <w:r>
        <w:rPr>
          <w:color w:val="00002B"/>
        </w:rPr>
        <w:t xml:space="preserve"> theke</w:t>
      </w:r>
      <w:r>
        <w:rPr>
          <w:color w:val="000027"/>
        </w:rPr>
        <w:t xml:space="preserve"> tk</w:t>
      </w:r>
      <w:r>
        <w:rPr>
          <w:color w:val="000051"/>
        </w:rPr>
        <w:t xml:space="preserve"> ante</w:t>
      </w:r>
      <w:r>
        <w:rPr>
          <w:color w:val="000049"/>
        </w:rPr>
        <w:t xml:space="preserve"> gele</w:t>
      </w:r>
      <w:r>
        <w:rPr>
          <w:color w:val="000057"/>
        </w:rPr>
        <w:t xml:space="preserve"> per</w:t>
      </w:r>
      <w:r>
        <w:rPr>
          <w:color w:val="000058"/>
        </w:rPr>
        <w:t xml:space="preserve"> dollar</w:t>
      </w:r>
      <w:r>
        <w:rPr>
          <w:color w:val="00002A"/>
        </w:rPr>
        <w:t xml:space="preserve"> e</w:t>
      </w:r>
      <w:r>
        <w:br/>
      </w:r>
      <w:r>
        <w:rPr>
          <w:color w:val="00008B"/>
        </w:rPr>
        <w:t xml:space="preserve"> dollar</w:t>
      </w:r>
      <w:r>
        <w:rPr>
          <w:color w:val="00007F"/>
        </w:rPr>
        <w:t xml:space="preserve"> rate</w:t>
      </w:r>
      <w:r>
        <w:rPr>
          <w:color w:val="00001B"/>
        </w:rPr>
        <w:t xml:space="preserve"> ki</w:t>
      </w:r>
      <w:r>
        <w:rPr>
          <w:color w:val="00004A"/>
        </w:rPr>
        <w:t xml:space="preserve"> international</w:t>
      </w:r>
      <w:r>
        <w:rPr>
          <w:color w:val="00008B"/>
        </w:rPr>
        <w:t xml:space="preserve"> dollar</w:t>
      </w:r>
      <w:r>
        <w:rPr>
          <w:color w:val="00007F"/>
        </w:rPr>
        <w:t xml:space="preserve"> rate</w:t>
      </w:r>
      <w:r>
        <w:rPr>
          <w:color w:val="220000"/>
        </w:rPr>
        <w:t xml:space="preserve"> er</w:t>
      </w:r>
      <w:r>
        <w:rPr>
          <w:color w:val="000077"/>
        </w:rPr>
        <w:t xml:space="preserve"> sathe</w:t>
      </w:r>
      <w:r>
        <w:rPr>
          <w:color w:val="000077"/>
        </w:rPr>
        <w:t xml:space="preserve"> sathe</w:t>
      </w:r>
      <w:r>
        <w:rPr>
          <w:color w:val="000031"/>
        </w:rPr>
        <w:t xml:space="preserve"> change</w:t>
      </w:r>
      <w:r>
        <w:rPr>
          <w:color w:val="310000"/>
        </w:rPr>
        <w:t xml:space="preserve"> hoy</w:t>
      </w:r>
      <w:r>
        <w:rPr>
          <w:color w:val="330000"/>
        </w:rPr>
        <w:t xml:space="preserve"> naki</w:t>
      </w:r>
      <w:r>
        <w:rPr>
          <w:color w:val="000000"/>
        </w:rPr>
        <w:t xml:space="preserve"> apnader</w:t>
      </w:r>
      <w:r>
        <w:br/>
      </w:r>
      <w:r>
        <w:rPr>
          <w:color w:val="0000A5"/>
        </w:rPr>
        <w:t xml:space="preserve"> dollar</w:t>
      </w:r>
      <w:r>
        <w:rPr>
          <w:color w:val="00004B"/>
        </w:rPr>
        <w:t xml:space="preserve"> rate</w:t>
      </w:r>
      <w:r>
        <w:rPr>
          <w:color w:val="000021"/>
        </w:rPr>
        <w:t xml:space="preserve"> ki</w:t>
      </w:r>
      <w:r>
        <w:rPr>
          <w:color w:val="4B0000"/>
        </w:rPr>
        <w:t xml:space="preserve"> same</w:t>
      </w:r>
      <w:r>
        <w:rPr>
          <w:color w:val="3C0000"/>
        </w:rPr>
        <w:t xml:space="preserve"> naki</w:t>
      </w:r>
      <w:r>
        <w:rPr>
          <w:color w:val="000058"/>
        </w:rPr>
        <w:t xml:space="preserve"> international</w:t>
      </w:r>
      <w:r>
        <w:rPr>
          <w:color w:val="0000A5"/>
        </w:rPr>
        <w:t xml:space="preserve"> dollar</w:t>
      </w:r>
      <w:r>
        <w:rPr>
          <w:color w:val="290000"/>
        </w:rPr>
        <w:t xml:space="preserve"> er</w:t>
      </w:r>
      <w:r>
        <w:rPr>
          <w:color w:val="000000"/>
        </w:rPr>
        <w:t xml:space="preserve"> sathe</w:t>
      </w:r>
      <w:r>
        <w:rPr>
          <w:color w:val="000038"/>
        </w:rPr>
        <w:t xml:space="preserve"> payoneer</w:t>
      </w:r>
      <w:r>
        <w:rPr>
          <w:color w:val="000028"/>
        </w:rPr>
        <w:t xml:space="preserve"> theke</w:t>
      </w:r>
      <w:r>
        <w:rPr>
          <w:color w:val="000024"/>
        </w:rPr>
        <w:t xml:space="preserve"> tk</w:t>
      </w:r>
      <w:r>
        <w:rPr>
          <w:color w:val="00004C"/>
        </w:rPr>
        <w:t xml:space="preserve"> ante</w:t>
      </w:r>
      <w:r>
        <w:rPr>
          <w:color w:val="000000"/>
        </w:rPr>
        <w:t xml:space="preserve"> chai</w:t>
      </w:r>
      <w:r>
        <w:br/>
      </w:r>
      <w:r>
        <w:rPr>
          <w:color w:val="00003F"/>
        </w:rPr>
        <w:t xml:space="preserve"> international</w:t>
      </w:r>
      <w:r>
        <w:rPr>
          <w:color w:val="000077"/>
        </w:rPr>
        <w:t xml:space="preserve"> dollar</w:t>
      </w:r>
      <w:r>
        <w:rPr>
          <w:color w:val="00006D"/>
        </w:rPr>
        <w:t xml:space="preserve"> rate</w:t>
      </w:r>
      <w:r>
        <w:rPr>
          <w:color w:val="00004A"/>
        </w:rPr>
        <w:t xml:space="preserve"> jeivabe</w:t>
      </w:r>
      <w:r>
        <w:rPr>
          <w:color w:val="000053"/>
        </w:rPr>
        <w:t xml:space="preserve"> change</w:t>
      </w:r>
      <w:r>
        <w:rPr>
          <w:color w:val="540000"/>
        </w:rPr>
        <w:t xml:space="preserve"> hoy</w:t>
      </w:r>
      <w:r>
        <w:rPr>
          <w:color w:val="00004D"/>
        </w:rPr>
        <w:t xml:space="preserve"> oibvabe</w:t>
      </w:r>
      <w:r>
        <w:rPr>
          <w:color w:val="000028"/>
        </w:rPr>
        <w:t xml:space="preserve"> payoneer</w:t>
      </w:r>
      <w:r>
        <w:rPr>
          <w:color w:val="000017"/>
        </w:rPr>
        <w:t xml:space="preserve"> account</w:t>
      </w:r>
      <w:r>
        <w:rPr>
          <w:color w:val="1D0000"/>
        </w:rPr>
        <w:t xml:space="preserve"> er</w:t>
      </w:r>
      <w:r>
        <w:rPr>
          <w:color w:val="000077"/>
        </w:rPr>
        <w:t xml:space="preserve"> dollar</w:t>
      </w:r>
      <w:r>
        <w:rPr>
          <w:color w:val="00006D"/>
        </w:rPr>
        <w:t xml:space="preserve"> rate</w:t>
      </w:r>
      <w:r>
        <w:rPr>
          <w:color w:val="480000"/>
        </w:rPr>
        <w:t xml:space="preserve"> ow</w:t>
      </w:r>
      <w:r>
        <w:rPr>
          <w:color w:val="000017"/>
        </w:rPr>
        <w:t xml:space="preserve"> ki</w:t>
      </w:r>
      <w:r>
        <w:rPr>
          <w:color w:val="000053"/>
        </w:rPr>
        <w:t xml:space="preserve"> change</w:t>
      </w:r>
      <w:r>
        <w:rPr>
          <w:color w:val="540000"/>
        </w:rPr>
        <w:t xml:space="preserve"> hoy</w:t>
      </w:r>
      <w:r>
        <w:rPr>
          <w:color w:val="000000"/>
        </w:rPr>
        <w:t xml:space="preserve"> naki</w:t>
      </w:r>
      <w:r>
        <w:br/>
      </w:r>
      <w:r>
        <w:rPr>
          <w:color w:val="000000"/>
        </w:rPr>
        <w:t xml:space="preserve"> $=</w:t>
      </w:r>
      <w:r>
        <w:rPr>
          <w:color w:val="000030"/>
        </w:rPr>
        <w:t xml:space="preserve"> koto</w:t>
      </w:r>
      <w:r>
        <w:rPr>
          <w:color w:val="000044"/>
        </w:rPr>
        <w:t xml:space="preserve"> tk</w:t>
      </w:r>
      <w:r>
        <w:rPr>
          <w:color w:val="000082"/>
        </w:rPr>
        <w:t xml:space="preserve"> ekhn</w:t>
      </w:r>
      <w:r>
        <w:rPr>
          <w:color w:val="000000"/>
        </w:rPr>
        <w:t xml:space="preserve"> bikashe</w:t>
      </w:r>
      <w:r>
        <w:rPr>
          <w:color w:val="000046"/>
        </w:rPr>
        <w:t xml:space="preserve"> rate</w:t>
      </w:r>
      <w:r>
        <w:rPr>
          <w:color w:val="000036"/>
        </w:rPr>
        <w:t xml:space="preserve"> change</w:t>
      </w:r>
      <w:r>
        <w:rPr>
          <w:color w:val="000000"/>
        </w:rPr>
        <w:t xml:space="preserve"> naki</w:t>
      </w:r>
      <w:r>
        <w:rPr>
          <w:color w:val="000034"/>
        </w:rPr>
        <w:t xml:space="preserve"> payoneer</w:t>
      </w:r>
      <w:r>
        <w:rPr>
          <w:color w:val="000026"/>
        </w:rPr>
        <w:t xml:space="preserve"> theke</w:t>
      </w:r>
      <w:r>
        <w:rPr>
          <w:color w:val="000044"/>
        </w:rPr>
        <w:t xml:space="preserve"> tk</w:t>
      </w:r>
      <w:r>
        <w:rPr>
          <w:color w:val="00004E"/>
        </w:rPr>
        <w:t xml:space="preserve"> anle</w:t>
      </w:r>
      <w:r>
        <w:rPr>
          <w:color w:val="00001E"/>
        </w:rPr>
        <w:t xml:space="preserve"> ki</w:t>
      </w:r>
      <w:r>
        <w:rPr>
          <w:color w:val="000082"/>
        </w:rPr>
        <w:t xml:space="preserve"> ekhn</w:t>
      </w:r>
      <w:r>
        <w:rPr>
          <w:color w:val="000064"/>
        </w:rPr>
        <w:t xml:space="preserve"> ebeshi</w:t>
      </w:r>
      <w:r>
        <w:rPr>
          <w:color w:val="00005C"/>
        </w:rPr>
        <w:t xml:space="preserve"> luv</w:t>
      </w:r>
      <w:r>
        <w:rPr>
          <w:color w:val="000034"/>
        </w:rPr>
        <w:t xml:space="preserve"> hobe</w:t>
      </w:r>
      <w:r>
        <w:rPr>
          <w:color w:val="000000"/>
        </w:rPr>
        <w:t xml:space="preserve"> amr</w:t>
      </w:r>
      <w:r>
        <w:br/>
      </w:r>
      <w:r>
        <w:rPr>
          <w:color w:val="280000"/>
        </w:rPr>
        <w:t xml:space="preserve"> i</w:t>
      </w:r>
      <w:r>
        <w:rPr>
          <w:color w:val="000038"/>
        </w:rPr>
        <w:t xml:space="preserve"> want</w:t>
      </w:r>
      <w:r>
        <w:rPr>
          <w:color w:val="000054"/>
        </w:rPr>
        <w:t xml:space="preserve"> to</w:t>
      </w:r>
      <w:r>
        <w:rPr>
          <w:color w:val="000050"/>
        </w:rPr>
        <w:t xml:space="preserve"> withdraw</w:t>
      </w:r>
      <w:r>
        <w:rPr>
          <w:color w:val="00002B"/>
        </w:rPr>
        <w:t xml:space="preserve"> money</w:t>
      </w:r>
      <w:r>
        <w:rPr>
          <w:color w:val="000038"/>
        </w:rPr>
        <w:t xml:space="preserve"> from</w:t>
      </w:r>
      <w:r>
        <w:rPr>
          <w:color w:val="6A0000"/>
        </w:rPr>
        <w:t xml:space="preserve"> the</w:t>
      </w:r>
      <w:r>
        <w:rPr>
          <w:color w:val="00003B"/>
        </w:rPr>
        <w:t xml:space="preserve"> payoneer</w:t>
      </w:r>
      <w:r>
        <w:rPr>
          <w:color w:val="000022"/>
        </w:rPr>
        <w:t xml:space="preserve"> account</w:t>
      </w:r>
      <w:r>
        <w:rPr>
          <w:color w:val="000054"/>
        </w:rPr>
        <w:t xml:space="preserve"> to</w:t>
      </w:r>
      <w:r>
        <w:rPr>
          <w:color w:val="00002C"/>
        </w:rPr>
        <w:t xml:space="preserve"> my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5A0000"/>
        </w:rPr>
        <w:t xml:space="preserve"> whats</w:t>
      </w:r>
      <w:r>
        <w:rPr>
          <w:color w:val="6A0000"/>
        </w:rPr>
        <w:t xml:space="preserve"> the</w:t>
      </w:r>
      <w:r>
        <w:rPr>
          <w:color w:val="000057"/>
        </w:rPr>
        <w:t xml:space="preserve"> dollar</w:t>
      </w:r>
      <w:r>
        <w:rPr>
          <w:color w:val="000050"/>
        </w:rPr>
        <w:t xml:space="preserve"> rate</w:t>
      </w:r>
      <w:r>
        <w:rPr>
          <w:color w:val="000000"/>
        </w:rPr>
        <w:t xml:space="preserve"> curretly</w:t>
      </w:r>
      <w:r>
        <w:br/>
      </w:r>
      <w:r>
        <w:rPr>
          <w:color w:val="470000"/>
        </w:rPr>
        <w:t xml:space="preserve"> whats</w:t>
      </w:r>
      <w:r>
        <w:rPr>
          <w:color w:val="2A0000"/>
        </w:rPr>
        <w:t xml:space="preserve"> the</w:t>
      </w:r>
      <w:r>
        <w:rPr>
          <w:color w:val="00008B"/>
        </w:rPr>
        <w:t xml:space="preserve"> dollar</w:t>
      </w:r>
      <w:r>
        <w:rPr>
          <w:color w:val="00003F"/>
        </w:rPr>
        <w:t xml:space="preserve"> rate</w:t>
      </w:r>
      <w:r>
        <w:rPr>
          <w:color w:val="000057"/>
        </w:rPr>
        <w:t xml:space="preserve"> curretly</w:t>
      </w:r>
      <w:r>
        <w:rPr>
          <w:color w:val="390000"/>
        </w:rPr>
        <w:t xml:space="preserve"> if</w:t>
      </w:r>
      <w:r>
        <w:rPr>
          <w:color w:val="200000"/>
        </w:rPr>
        <w:t xml:space="preserve"> i</w:t>
      </w:r>
      <w:r>
        <w:rPr>
          <w:color w:val="00002D"/>
        </w:rPr>
        <w:t xml:space="preserve"> want</w:t>
      </w:r>
      <w:r>
        <w:rPr>
          <w:color w:val="000043"/>
        </w:rPr>
        <w:t xml:space="preserve"> to</w:t>
      </w:r>
      <w:r>
        <w:rPr>
          <w:color w:val="000050"/>
        </w:rPr>
        <w:t xml:space="preserve"> convert</w:t>
      </w:r>
      <w:r>
        <w:rPr>
          <w:color w:val="000022"/>
        </w:rPr>
        <w:t xml:space="preserve"> my</w:t>
      </w:r>
      <w:r>
        <w:rPr>
          <w:color w:val="00002F"/>
        </w:rPr>
        <w:t xml:space="preserve"> payoneer</w:t>
      </w:r>
      <w:r>
        <w:rPr>
          <w:color w:val="00004E"/>
        </w:rPr>
        <w:t xml:space="preserve"> account's</w:t>
      </w:r>
      <w:r>
        <w:rPr>
          <w:color w:val="00008B"/>
        </w:rPr>
        <w:t xml:space="preserve"> dollar</w:t>
      </w:r>
      <w:r>
        <w:rPr>
          <w:color w:val="000043"/>
        </w:rPr>
        <w:t xml:space="preserve"> to</w:t>
      </w:r>
      <w:r>
        <w:rPr>
          <w:color w:val="000000"/>
        </w:rPr>
        <w:t xml:space="preserve"> tk</w:t>
      </w:r>
      <w:r>
        <w:br/>
      </w:r>
      <w:r>
        <w:rPr>
          <w:color w:val="000070"/>
        </w:rPr>
        <w:t xml:space="preserve"> dollar</w:t>
      </w:r>
      <w:r>
        <w:rPr>
          <w:color w:val="000066"/>
        </w:rPr>
        <w:t xml:space="preserve"> rate</w:t>
      </w:r>
      <w:r>
        <w:rPr>
          <w:color w:val="000000"/>
        </w:rPr>
        <w:t xml:space="preserve"> currently</w:t>
      </w:r>
      <w:r>
        <w:rPr>
          <w:color w:val="000048"/>
        </w:rPr>
        <w:t xml:space="preserve"> want</w:t>
      </w:r>
      <w:r>
        <w:rPr>
          <w:color w:val="00006C"/>
        </w:rPr>
        <w:t xml:space="preserve"> to</w:t>
      </w:r>
      <w:r>
        <w:rPr>
          <w:color w:val="00004C"/>
        </w:rPr>
        <w:t xml:space="preserve"> transfer</w:t>
      </w:r>
      <w:r>
        <w:rPr>
          <w:color w:val="000037"/>
        </w:rPr>
        <w:t xml:space="preserve"> money</w:t>
      </w:r>
      <w:r>
        <w:rPr>
          <w:color w:val="000048"/>
        </w:rPr>
        <w:t xml:space="preserve"> from</w:t>
      </w:r>
      <w:r>
        <w:rPr>
          <w:color w:val="000038"/>
        </w:rPr>
        <w:t xml:space="preserve"> my</w:t>
      </w:r>
      <w:r>
        <w:rPr>
          <w:color w:val="00004C"/>
        </w:rPr>
        <w:t xml:space="preserve"> payoneer</w:t>
      </w:r>
      <w:r>
        <w:rPr>
          <w:color w:val="00002B"/>
        </w:rPr>
        <w:t xml:space="preserve"> account</w:t>
      </w:r>
      <w:r>
        <w:rPr>
          <w:color w:val="00006C"/>
        </w:rPr>
        <w:t xml:space="preserve"> to</w:t>
      </w:r>
      <w:r>
        <w:rPr>
          <w:color w:val="000000"/>
        </w:rPr>
        <w:t xml:space="preserve"> bkash</w:t>
      </w:r>
      <w:r>
        <w:br/>
      </w:r>
      <w:r>
        <w:rPr>
          <w:color w:val="000069"/>
        </w:rPr>
        <w:t xml:space="preserve"> payoneer</w:t>
      </w:r>
      <w:r>
        <w:rPr>
          <w:color w:val="00004B"/>
        </w:rPr>
        <w:t xml:space="preserve"> to</w:t>
      </w:r>
      <w:r>
        <w:rPr>
          <w:color w:val="000000"/>
        </w:rPr>
        <w:t xml:space="preserve"> bkash</w:t>
      </w:r>
      <w:r>
        <w:rPr>
          <w:color w:val="00006A"/>
        </w:rPr>
        <w:t xml:space="preserve"> transfer</w:t>
      </w:r>
      <w:r>
        <w:rPr>
          <w:color w:val="00004D"/>
        </w:rPr>
        <w:t xml:space="preserve"> money</w:t>
      </w:r>
      <w:r>
        <w:rPr>
          <w:color w:val="00008E"/>
        </w:rPr>
        <w:t xml:space="preserve"> rate</w:t>
      </w:r>
      <w:r>
        <w:rPr>
          <w:color w:val="680000"/>
        </w:rPr>
        <w:t xml:space="preserve"> of</w:t>
      </w:r>
      <w:r>
        <w:rPr>
          <w:color w:val="000000"/>
        </w:rPr>
        <w:t xml:space="preserve"> dollar</w:t>
      </w:r>
      <w:r>
        <w:br/>
      </w:r>
      <w:r>
        <w:rPr>
          <w:color w:val="390000"/>
        </w:rPr>
        <w:t xml:space="preserve"> is</w:t>
      </w:r>
      <w:r>
        <w:rPr>
          <w:color w:val="390000"/>
        </w:rPr>
        <w:t xml:space="preserve"> the</w:t>
      </w:r>
      <w:r>
        <w:rPr>
          <w:color w:val="00005F"/>
        </w:rPr>
        <w:t xml:space="preserve"> dollar</w:t>
      </w:r>
      <w:r>
        <w:rPr>
          <w:color w:val="000056"/>
        </w:rPr>
        <w:t xml:space="preserve"> rate</w:t>
      </w:r>
      <w:r>
        <w:rPr>
          <w:color w:val="00007B"/>
        </w:rPr>
        <w:t xml:space="preserve"> changeable</w:t>
      </w:r>
      <w:r>
        <w:rPr>
          <w:color w:val="000076"/>
        </w:rPr>
        <w:t xml:space="preserve"> according</w:t>
      </w:r>
      <w:r>
        <w:rPr>
          <w:color w:val="00002D"/>
        </w:rPr>
        <w:t xml:space="preserve"> to</w:t>
      </w:r>
      <w:r>
        <w:rPr>
          <w:color w:val="000065"/>
        </w:rPr>
        <w:t xml:space="preserve"> international</w:t>
      </w:r>
      <w:r>
        <w:rPr>
          <w:color w:val="000000"/>
        </w:rPr>
        <w:t xml:space="preserve"> market</w:t>
      </w:r>
      <w:r>
        <w:br/>
      </w:r>
      <w:r>
        <w:rPr>
          <w:color w:val="000061"/>
        </w:rPr>
        <w:t xml:space="preserve"> current</w:t>
      </w:r>
      <w:r>
        <w:rPr>
          <w:color w:val="000068"/>
        </w:rPr>
        <w:t xml:space="preserve"> dollar</w:t>
      </w:r>
      <w:r>
        <w:rPr>
          <w:color w:val="00005F"/>
        </w:rPr>
        <w:t xml:space="preserve"> rate</w:t>
      </w:r>
      <w:r>
        <w:rPr>
          <w:color w:val="450000"/>
        </w:rPr>
        <w:t xml:space="preserve"> of</w:t>
      </w:r>
      <w:r>
        <w:rPr>
          <w:color w:val="000079"/>
        </w:rPr>
        <w:t xml:space="preserve"> transferring</w:t>
      </w:r>
      <w:r>
        <w:rPr>
          <w:color w:val="000033"/>
        </w:rPr>
        <w:t xml:space="preserve"> money</w:t>
      </w:r>
      <w:r>
        <w:rPr>
          <w:color w:val="000042"/>
        </w:rPr>
        <w:t xml:space="preserve"> from</w:t>
      </w:r>
      <w:r>
        <w:rPr>
          <w:color w:val="000046"/>
        </w:rPr>
        <w:t xml:space="preserve"> payoneer</w:t>
      </w:r>
      <w:r>
        <w:rPr>
          <w:color w:val="000032"/>
        </w:rPr>
        <w:t xml:space="preserve"> to</w:t>
      </w:r>
      <w:r>
        <w:rPr>
          <w:color w:val="000023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4D0000"/>
        </w:rPr>
        <w:t xml:space="preserve"> i</w:t>
      </w:r>
      <w:r>
        <w:rPr>
          <w:color w:val="390000"/>
        </w:rPr>
        <w:t xml:space="preserve"> have</w:t>
      </w:r>
      <w:r>
        <w:rPr>
          <w:color w:val="00005D"/>
        </w:rPr>
        <w:t xml:space="preserve"> us</w:t>
      </w:r>
      <w:r>
        <w:rPr>
          <w:color w:val="000000"/>
        </w:rPr>
        <w:t xml:space="preserve"> dollar</w:t>
      </w:r>
      <w:r>
        <w:rPr>
          <w:color w:val="3E0000"/>
        </w:rPr>
        <w:t xml:space="preserve"> what</w:t>
      </w:r>
      <w:r>
        <w:rPr>
          <w:color w:val="420000"/>
        </w:rPr>
        <w:t xml:space="preserve"> will</w:t>
      </w:r>
      <w:r>
        <w:rPr>
          <w:color w:val="430000"/>
        </w:rPr>
        <w:t xml:space="preserve"> be</w:t>
      </w:r>
      <w:r>
        <w:rPr>
          <w:color w:val="640000"/>
        </w:rPr>
        <w:t xml:space="preserve"> the</w:t>
      </w:r>
      <w:r>
        <w:rPr>
          <w:color w:val="000045"/>
        </w:rPr>
        <w:t xml:space="preserve"> amount</w:t>
      </w:r>
      <w:r>
        <w:rPr>
          <w:color w:val="440000"/>
        </w:rPr>
        <w:t xml:space="preserve"> if</w:t>
      </w:r>
      <w:r>
        <w:rPr>
          <w:color w:val="4D0000"/>
        </w:rPr>
        <w:t xml:space="preserve"> i</w:t>
      </w:r>
      <w:r>
        <w:rPr>
          <w:color w:val="00004C"/>
        </w:rPr>
        <w:t xml:space="preserve"> withdraw</w:t>
      </w:r>
      <w:r>
        <w:rPr>
          <w:color w:val="640000"/>
        </w:rPr>
        <w:t xml:space="preserve"> the</w:t>
      </w:r>
      <w:r>
        <w:rPr>
          <w:color w:val="000029"/>
        </w:rPr>
        <w:t xml:space="preserve"> money</w:t>
      </w:r>
      <w:r>
        <w:rPr>
          <w:color w:val="000035"/>
        </w:rPr>
        <w:t xml:space="preserve"> from</w:t>
      </w:r>
      <w:r>
        <w:rPr>
          <w:color w:val="000029"/>
        </w:rPr>
        <w:t xml:space="preserve"> my</w:t>
      </w:r>
      <w:r>
        <w:rPr>
          <w:color w:val="00002F"/>
        </w:rPr>
        <w:t xml:space="preserve"> bank</w:t>
      </w:r>
      <w:r>
        <w:rPr>
          <w:color w:val="000000"/>
        </w:rPr>
        <w:t xml:space="preserve"> account</w:t>
      </w:r>
      <w:r>
        <w:br/>
      </w:r>
      <w:r>
        <w:rPr>
          <w:color w:val="430000"/>
        </w:rPr>
        <w:t xml:space="preserve"> what</w:t>
      </w:r>
      <w:r>
        <w:rPr>
          <w:color w:val="470000"/>
        </w:rPr>
        <w:t xml:space="preserve"> will</w:t>
      </w:r>
      <w:r>
        <w:rPr>
          <w:color w:val="480000"/>
        </w:rPr>
        <w:t xml:space="preserve"> be</w:t>
      </w:r>
      <w:r>
        <w:rPr>
          <w:color w:val="00002C"/>
        </w:rPr>
        <w:t xml:space="preserve"> my</w:t>
      </w:r>
      <w:r>
        <w:rPr>
          <w:color w:val="000074"/>
        </w:rPr>
        <w:t xml:space="preserve"> output</w:t>
      </w:r>
      <w:r>
        <w:rPr>
          <w:color w:val="3C0000"/>
        </w:rPr>
        <w:t xml:space="preserve"> of</w:t>
      </w:r>
      <w:r>
        <w:rPr>
          <w:color w:val="000059"/>
        </w:rPr>
        <w:t xml:space="preserve"> dollar</w:t>
      </w:r>
      <w:r>
        <w:rPr>
          <w:color w:val="4A0000"/>
        </w:rPr>
        <w:t xml:space="preserve"> if</w:t>
      </w:r>
      <w:r>
        <w:rPr>
          <w:color w:val="290000"/>
        </w:rPr>
        <w:t xml:space="preserve"> i</w:t>
      </w:r>
      <w:r>
        <w:rPr>
          <w:color w:val="430000"/>
        </w:rPr>
        <w:t xml:space="preserve"> do</w:t>
      </w:r>
      <w:r>
        <w:rPr>
          <w:color w:val="000043"/>
        </w:rPr>
        <w:t xml:space="preserve"> transaction</w:t>
      </w:r>
      <w:r>
        <w:rPr>
          <w:color w:val="00003C"/>
        </w:rPr>
        <w:t xml:space="preserve"> payoneer</w:t>
      </w:r>
      <w:r>
        <w:rPr>
          <w:color w:val="00002B"/>
        </w:rPr>
        <w:t xml:space="preserve"> to</w:t>
      </w:r>
      <w:r>
        <w:rPr>
          <w:color w:val="00001E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7F"/>
        </w:rPr>
        <w:t xml:space="preserve"> dollar</w:t>
      </w:r>
      <w:r>
        <w:rPr>
          <w:color w:val="000074"/>
        </w:rPr>
        <w:t xml:space="preserve"> rate</w:t>
      </w:r>
      <w:r>
        <w:rPr>
          <w:color w:val="550000"/>
        </w:rPr>
        <w:t xml:space="preserve"> of</w:t>
      </w:r>
      <w:r>
        <w:rPr>
          <w:color w:val="000056"/>
        </w:rPr>
        <w:t xml:space="preserve"> payoneer</w:t>
      </w:r>
      <w:r>
        <w:rPr>
          <w:color w:val="00008E"/>
        </w:rPr>
        <w:t xml:space="preserve"> account's</w:t>
      </w:r>
      <w:r>
        <w:rPr>
          <w:color w:val="000000"/>
        </w:rPr>
        <w:t xml:space="preserve"> money</w:t>
      </w:r>
      <w:r>
        <w:br/>
      </w:r>
      <w:r>
        <w:rPr>
          <w:color w:val="00002C"/>
        </w:rPr>
        <w:t xml:space="preserve"> can</w:t>
      </w:r>
      <w:r>
        <w:rPr>
          <w:color w:val="440000"/>
        </w:rPr>
        <w:t xml:space="preserve"> i</w:t>
      </w:r>
      <w:r>
        <w:rPr>
          <w:color w:val="4B0000"/>
        </w:rPr>
        <w:t xml:space="preserve"> see</w:t>
      </w:r>
      <w:r>
        <w:rPr>
          <w:color w:val="860000"/>
        </w:rPr>
        <w:t xml:space="preserve"> the</w:t>
      </w:r>
      <w:r>
        <w:rPr>
          <w:color w:val="000059"/>
        </w:rPr>
        <w:t xml:space="preserve"> dolar</w:t>
      </w:r>
      <w:r>
        <w:rPr>
          <w:color w:val="000043"/>
        </w:rPr>
        <w:t xml:space="preserve"> rate</w:t>
      </w:r>
      <w:r>
        <w:rPr>
          <w:color w:val="00005F"/>
        </w:rPr>
        <w:t xml:space="preserve"> from</w:t>
      </w:r>
      <w:r>
        <w:rPr>
          <w:color w:val="860000"/>
        </w:rPr>
        <w:t xml:space="preserve"> the</w:t>
      </w:r>
      <w:r>
        <w:rPr>
          <w:color w:val="000019"/>
        </w:rPr>
        <w:t xml:space="preserve"> bkash</w:t>
      </w:r>
      <w:r>
        <w:rPr>
          <w:color w:val="000000"/>
        </w:rPr>
        <w:t xml:space="preserve"> app</w:t>
      </w:r>
      <w:r>
        <w:rPr>
          <w:color w:val="440000"/>
        </w:rPr>
        <w:t xml:space="preserve"> i</w:t>
      </w:r>
      <w:r>
        <w:rPr>
          <w:color w:val="00002F"/>
        </w:rPr>
        <w:t xml:space="preserve"> want</w:t>
      </w:r>
      <w:r>
        <w:rPr>
          <w:color w:val="000023"/>
        </w:rPr>
        <w:t xml:space="preserve"> to</w:t>
      </w:r>
      <w:r>
        <w:rPr>
          <w:color w:val="000044"/>
        </w:rPr>
        <w:t xml:space="preserve"> withdraw</w:t>
      </w:r>
      <w:r>
        <w:rPr>
          <w:color w:val="000024"/>
        </w:rPr>
        <w:t xml:space="preserve"> money</w:t>
      </w:r>
      <w:r>
        <w:rPr>
          <w:color w:val="00005F"/>
        </w:rPr>
        <w:t xml:space="preserve"> from</w:t>
      </w:r>
      <w:r>
        <w:rPr>
          <w:color w:val="860000"/>
        </w:rPr>
        <w:t xml:space="preserve"> the</w:t>
      </w:r>
      <w:r>
        <w:rPr>
          <w:color w:val="000032"/>
        </w:rPr>
        <w:t xml:space="preserve"> payoneer</w:t>
      </w:r>
      <w:r>
        <w:rPr>
          <w:color w:val="000000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