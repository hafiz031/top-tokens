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7"/>
        </w:rPr>
        <w:t xml:space="preserve"> একটা</w:t>
      </w:r>
      <w:r>
        <w:rPr>
          <w:color w:val="00005E"/>
        </w:rPr>
        <w:t xml:space="preserve"> সিম</w:t>
      </w:r>
      <w:r>
        <w:rPr>
          <w:color w:val="000079"/>
        </w:rPr>
        <w:t xml:space="preserve"> কতদিন</w:t>
      </w:r>
      <w:r>
        <w:rPr>
          <w:color w:val="000064"/>
        </w:rPr>
        <w:t xml:space="preserve"> ব্যবহার</w:t>
      </w:r>
      <w:r>
        <w:rPr>
          <w:color w:val="000036"/>
        </w:rPr>
        <w:t xml:space="preserve"> না</w:t>
      </w:r>
      <w:r>
        <w:rPr>
          <w:color w:val="4B0000"/>
        </w:rPr>
        <w:t xml:space="preserve"> করলে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50"/>
        </w:rPr>
        <w:t xml:space="preserve"> বন্ধ</w:t>
      </w:r>
      <w:r>
        <w:rPr>
          <w:color w:val="4E0000"/>
        </w:rPr>
        <w:t xml:space="preserve"> হবে</w:t>
      </w:r>
      <w:r>
        <w:br/>
      </w:r>
      <w:r>
        <w:rPr>
          <w:color w:val="22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42"/>
        </w:rPr>
        <w:t xml:space="preserve"> বিকাশ</w:t>
      </w:r>
      <w:r>
        <w:rPr>
          <w:color w:val="000055"/>
        </w:rPr>
        <w:t xml:space="preserve"> একাউন্ট</w:t>
      </w:r>
      <w:r>
        <w:rPr>
          <w:color w:val="350000"/>
        </w:rPr>
        <w:t xml:space="preserve"> এর</w:t>
      </w:r>
      <w:r>
        <w:rPr>
          <w:color w:val="00005F"/>
        </w:rPr>
        <w:t xml:space="preserve"> সিমটি</w:t>
      </w:r>
      <w:r>
        <w:rPr>
          <w:color w:val="000063"/>
        </w:rPr>
        <w:t xml:space="preserve"> অনেকদিন</w:t>
      </w:r>
      <w:r>
        <w:rPr>
          <w:color w:val="00003D"/>
        </w:rPr>
        <w:t xml:space="preserve"> বন্ধ</w:t>
      </w:r>
      <w:r>
        <w:rPr>
          <w:color w:val="330000"/>
        </w:rPr>
        <w:t xml:space="preserve"> করে</w:t>
      </w:r>
      <w:r>
        <w:rPr>
          <w:color w:val="580000"/>
        </w:rPr>
        <w:t xml:space="preserve"> রাখলে</w:t>
      </w:r>
      <w:r>
        <w:rPr>
          <w:color w:val="000042"/>
        </w:rPr>
        <w:t xml:space="preserve"> বিকাশ</w:t>
      </w:r>
      <w:r>
        <w:rPr>
          <w:color w:val="000055"/>
        </w:rPr>
        <w:t xml:space="preserve"> একাউন্ট</w:t>
      </w:r>
      <w:r>
        <w:rPr>
          <w:color w:val="250000"/>
        </w:rPr>
        <w:t xml:space="preserve"> কি</w:t>
      </w:r>
      <w:r>
        <w:rPr>
          <w:color w:val="000043"/>
        </w:rPr>
        <w:t xml:space="preserve"> চালু</w:t>
      </w:r>
      <w:r>
        <w:rPr>
          <w:color w:val="5C0000"/>
        </w:rPr>
        <w:t xml:space="preserve"> থাকবে</w:t>
      </w:r>
      <w:r>
        <w:br/>
      </w:r>
      <w:r>
        <w:rPr>
          <w:color w:val="420000"/>
        </w:rPr>
        <w:t xml:space="preserve"> if</w:t>
      </w:r>
      <w:r>
        <w:rPr>
          <w:color w:val="250000"/>
        </w:rPr>
        <w:t xml:space="preserve"> i</w:t>
      </w:r>
      <w:r>
        <w:rPr>
          <w:color w:val="000057"/>
        </w:rPr>
        <w:t xml:space="preserve"> keep</w:t>
      </w:r>
      <w:r>
        <w:rPr>
          <w:color w:val="610000"/>
        </w:rPr>
        <w:t xml:space="preserve"> the</w:t>
      </w:r>
      <w:r>
        <w:rPr>
          <w:color w:val="000036"/>
        </w:rPr>
        <w:t xml:space="preserve"> sim</w:t>
      </w:r>
      <w:r>
        <w:rPr>
          <w:color w:val="350000"/>
        </w:rPr>
        <w:t xml:space="preserve"> of</w:t>
      </w:r>
      <w:r>
        <w:rPr>
          <w:color w:val="000028"/>
        </w:rPr>
        <w:t xml:space="preserve"> my</w:t>
      </w:r>
      <w:r>
        <w:rPr>
          <w:color w:val="000037"/>
        </w:rPr>
        <w:t xml:space="preserve"> bkash</w:t>
      </w:r>
      <w:r>
        <w:rPr>
          <w:color w:val="00003E"/>
        </w:rPr>
        <w:t xml:space="preserve"> account</w:t>
      </w:r>
      <w:r>
        <w:rPr>
          <w:color w:val="000059"/>
        </w:rPr>
        <w:t xml:space="preserve"> closed</w:t>
      </w:r>
      <w:r>
        <w:rPr>
          <w:color w:val="360000"/>
        </w:rPr>
        <w:t xml:space="preserve"> for</w:t>
      </w:r>
      <w:r>
        <w:rPr>
          <w:color w:val="230000"/>
        </w:rPr>
        <w:t xml:space="preserve"> a</w:t>
      </w:r>
      <w:r>
        <w:rPr>
          <w:color w:val="000051"/>
        </w:rPr>
        <w:t xml:space="preserve"> long</w:t>
      </w:r>
      <w:r>
        <w:rPr>
          <w:color w:val="000000"/>
        </w:rPr>
        <w:t xml:space="preserve"> time</w:t>
      </w:r>
      <w:r>
        <w:rPr>
          <w:color w:val="400000"/>
        </w:rPr>
        <w:t xml:space="preserve"> will</w:t>
      </w:r>
      <w:r>
        <w:rPr>
          <w:color w:val="610000"/>
        </w:rPr>
        <w:t xml:space="preserve"> the</w:t>
      </w:r>
      <w:r>
        <w:rPr>
          <w:color w:val="000037"/>
        </w:rPr>
        <w:t xml:space="preserve"> bkash</w:t>
      </w:r>
      <w:r>
        <w:rPr>
          <w:color w:val="00003E"/>
        </w:rPr>
        <w:t xml:space="preserve"> account</w:t>
      </w:r>
      <w:r>
        <w:rPr>
          <w:color w:val="410000"/>
        </w:rPr>
        <w:t xml:space="preserve"> be</w:t>
      </w:r>
      <w:r>
        <w:rPr>
          <w:color w:val="000000"/>
        </w:rPr>
        <w:t xml:space="preserve"> open</w:t>
      </w:r>
      <w:r>
        <w:br/>
      </w:r>
      <w:r>
        <w:rPr>
          <w:color w:val="000050"/>
        </w:rPr>
        <w:t xml:space="preserve"> সিম</w:t>
      </w:r>
      <w:r>
        <w:rPr>
          <w:color w:val="000088"/>
        </w:rPr>
        <w:t xml:space="preserve"> বন্ধ</w:t>
      </w:r>
      <w:r>
        <w:rPr>
          <w:color w:val="620000"/>
        </w:rPr>
        <w:t xml:space="preserve"> রাখলে</w:t>
      </w:r>
      <w:r>
        <w:rPr>
          <w:color w:val="000024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000067"/>
        </w:rPr>
        <w:t xml:space="preserve"> কতদিন</w:t>
      </w:r>
      <w:r>
        <w:rPr>
          <w:color w:val="4F0000"/>
        </w:rPr>
        <w:t xml:space="preserve"> পর</w:t>
      </w:r>
      <w:r>
        <w:rPr>
          <w:color w:val="000088"/>
        </w:rPr>
        <w:t xml:space="preserve"> বন্ধ</w:t>
      </w:r>
      <w:r>
        <w:rPr>
          <w:color w:val="460000"/>
        </w:rPr>
        <w:t xml:space="preserve"> হয়ে</w:t>
      </w:r>
      <w:r>
        <w:rPr>
          <w:color w:val="000045"/>
        </w:rPr>
        <w:t xml:space="preserve"> যাবে</w:t>
      </w:r>
      <w:r>
        <w:br/>
      </w:r>
      <w:r>
        <w:rPr>
          <w:color w:val="000082"/>
        </w:rPr>
        <w:t xml:space="preserve"> দীর্ঘ</w:t>
      </w:r>
      <w:r>
        <w:rPr>
          <w:color w:val="00004C"/>
        </w:rPr>
        <w:t xml:space="preserve"> দিন</w:t>
      </w:r>
      <w:r>
        <w:rPr>
          <w:color w:val="00004E"/>
        </w:rPr>
        <w:t xml:space="preserve"> সিম</w:t>
      </w:r>
      <w:r>
        <w:rPr>
          <w:color w:val="000085"/>
        </w:rPr>
        <w:t xml:space="preserve"> বন্ধ</w:t>
      </w:r>
      <w:r>
        <w:rPr>
          <w:color w:val="650000"/>
        </w:rPr>
        <w:t xml:space="preserve"> থাকলে</w:t>
      </w:r>
      <w:r>
        <w:rPr>
          <w:color w:val="280000"/>
        </w:rPr>
        <w:t xml:space="preserve"> কি</w:t>
      </w:r>
      <w:r>
        <w:rPr>
          <w:color w:val="000024"/>
        </w:rPr>
        <w:t xml:space="preserve"> বিকাশ</w:t>
      </w:r>
      <w:r>
        <w:rPr>
          <w:color w:val="000085"/>
        </w:rPr>
        <w:t xml:space="preserve"> বন্ধ</w:t>
      </w:r>
      <w:r>
        <w:rPr>
          <w:color w:val="440000"/>
        </w:rPr>
        <w:t xml:space="preserve"> হয়ে</w:t>
      </w:r>
      <w:r>
        <w:rPr>
          <w:color w:val="000000"/>
        </w:rPr>
        <w:t xml:space="preserve"> যাবে</w:t>
      </w:r>
      <w:r>
        <w:br/>
      </w:r>
      <w:r>
        <w:rPr>
          <w:color w:val="000030"/>
        </w:rPr>
        <w:t xml:space="preserve"> sim</w:t>
      </w:r>
      <w:r>
        <w:rPr>
          <w:color w:val="000022"/>
        </w:rPr>
        <w:t xml:space="preserve"> to</w:t>
      </w:r>
      <w:r>
        <w:rPr>
          <w:color w:val="000035"/>
        </w:rPr>
        <w:t xml:space="preserve"> use</w:t>
      </w:r>
      <w:r>
        <w:rPr>
          <w:color w:val="000029"/>
        </w:rPr>
        <w:t xml:space="preserve"> kora</w:t>
      </w:r>
      <w:r>
        <w:rPr>
          <w:color w:val="000046"/>
        </w:rPr>
        <w:t xml:space="preserve"> hoina</w:t>
      </w:r>
      <w:r>
        <w:rPr>
          <w:color w:val="340000"/>
        </w:rPr>
        <w:t xml:space="preserve"> and</w:t>
      </w:r>
      <w:r>
        <w:rPr>
          <w:color w:val="1D0000"/>
        </w:rPr>
        <w:t xml:space="preserve"> amar</w:t>
      </w:r>
      <w:r>
        <w:rPr>
          <w:color w:val="00003B"/>
        </w:rPr>
        <w:t xml:space="preserve"> bkas</w:t>
      </w:r>
      <w:r>
        <w:rPr>
          <w:color w:val="000023"/>
        </w:rPr>
        <w:t xml:space="preserve"> ta</w:t>
      </w:r>
      <w:r>
        <w:rPr>
          <w:color w:val="00003E"/>
        </w:rPr>
        <w:t xml:space="preserve"> onek</w:t>
      </w:r>
      <w:r>
        <w:rPr>
          <w:color w:val="000034"/>
        </w:rPr>
        <w:t xml:space="preserve"> din</w:t>
      </w:r>
      <w:r>
        <w:rPr>
          <w:color w:val="00004F"/>
        </w:rPr>
        <w:t xml:space="preserve"> dhore</w:t>
      </w:r>
      <w:r>
        <w:rPr>
          <w:color w:val="000070"/>
        </w:rPr>
        <w:t xml:space="preserve"> bondho</w:t>
      </w:r>
      <w:r>
        <w:rPr>
          <w:color w:val="360000"/>
        </w:rPr>
        <w:t xml:space="preserve"> eta</w:t>
      </w:r>
      <w:r>
        <w:rPr>
          <w:color w:val="00001C"/>
        </w:rPr>
        <w:t xml:space="preserve"> ki</w:t>
      </w:r>
      <w:r>
        <w:rPr>
          <w:color w:val="00005B"/>
        </w:rPr>
        <w:t xml:space="preserve"> ekeber</w:t>
      </w:r>
      <w:r>
        <w:rPr>
          <w:color w:val="000022"/>
        </w:rPr>
        <w:t xml:space="preserve"> e</w:t>
      </w:r>
      <w:r>
        <w:rPr>
          <w:color w:val="000070"/>
        </w:rPr>
        <w:t xml:space="preserve"> bondho</w:t>
      </w:r>
      <w:r>
        <w:rPr>
          <w:color w:val="2F0000"/>
        </w:rPr>
        <w:t xml:space="preserve"> hoye</w:t>
      </w:r>
      <w:r>
        <w:rPr>
          <w:color w:val="00002F"/>
        </w:rPr>
        <w:t xml:space="preserve"> jabe</w:t>
      </w:r>
      <w:r>
        <w:br/>
      </w:r>
      <w:r>
        <w:rPr>
          <w:color w:val="00006F"/>
        </w:rPr>
        <w:t xml:space="preserve"> কতদিন</w:t>
      </w:r>
      <w:r>
        <w:rPr>
          <w:color w:val="000057"/>
        </w:rPr>
        <w:t xml:space="preserve"> সিম</w:t>
      </w:r>
      <w:r>
        <w:rPr>
          <w:color w:val="000094"/>
        </w:rPr>
        <w:t xml:space="preserve"> বন্ধ</w:t>
      </w:r>
      <w:r>
        <w:rPr>
          <w:color w:val="710000"/>
        </w:rPr>
        <w:t xml:space="preserve"> থাকলে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94"/>
        </w:rPr>
        <w:t xml:space="preserve"> বন্ধ</w:t>
      </w:r>
      <w:r>
        <w:rPr>
          <w:color w:val="4C0000"/>
        </w:rPr>
        <w:t xml:space="preserve"> হয়ে</w:t>
      </w:r>
      <w:r>
        <w:rPr>
          <w:color w:val="000000"/>
        </w:rPr>
        <w:t xml:space="preserve"> যাবে</w:t>
      </w:r>
      <w:r>
        <w:br/>
      </w:r>
      <w:r>
        <w:rPr>
          <w:color w:val="00004F"/>
        </w:rPr>
        <w:t xml:space="preserve"> sim</w:t>
      </w:r>
      <w:r>
        <w:rPr>
          <w:color w:val="000058"/>
        </w:rPr>
        <w:t xml:space="preserve"> use</w:t>
      </w:r>
      <w:r>
        <w:rPr>
          <w:color w:val="000000"/>
        </w:rPr>
        <w:t xml:space="preserve"> korina</w:t>
      </w:r>
      <w:r>
        <w:rPr>
          <w:color w:val="000059"/>
        </w:rPr>
        <w:t xml:space="preserve"> lenden</w:t>
      </w:r>
      <w:r>
        <w:rPr>
          <w:color w:val="000033"/>
        </w:rPr>
        <w:t xml:space="preserve"> na</w:t>
      </w:r>
      <w:r>
        <w:rPr>
          <w:color w:val="480000"/>
        </w:rPr>
        <w:t xml:space="preserve"> korle</w:t>
      </w:r>
      <w:r>
        <w:rPr>
          <w:color w:val="000028"/>
        </w:rPr>
        <w:t xml:space="preserve"> bkash</w:t>
      </w:r>
      <w:r>
        <w:rPr>
          <w:color w:val="00005C"/>
        </w:rPr>
        <w:t xml:space="preserve"> acount</w:t>
      </w:r>
      <w:r>
        <w:rPr>
          <w:color w:val="00002E"/>
        </w:rPr>
        <w:t xml:space="preserve"> ki</w:t>
      </w:r>
      <w:r>
        <w:rPr>
          <w:color w:val="000064"/>
        </w:rPr>
        <w:t xml:space="preserve"> bondo</w:t>
      </w:r>
      <w:r>
        <w:rPr>
          <w:color w:val="4F0000"/>
        </w:rPr>
        <w:t xml:space="preserve"> hoye</w:t>
      </w:r>
      <w:r>
        <w:rPr>
          <w:color w:val="00004E"/>
        </w:rPr>
        <w:t xml:space="preserve"> jabe</w:t>
      </w:r>
      <w:r>
        <w:br/>
      </w:r>
      <w:r>
        <w:rPr>
          <w:color w:val="310000"/>
        </w:rPr>
        <w:t xml:space="preserve"> ami</w:t>
      </w:r>
      <w:r>
        <w:rPr>
          <w:color w:val="000057"/>
        </w:rPr>
        <w:t xml:space="preserve"> sim</w:t>
      </w:r>
      <w:r>
        <w:rPr>
          <w:color w:val="00007F"/>
        </w:rPr>
        <w:t xml:space="preserve"> bebohar</w:t>
      </w:r>
      <w:r>
        <w:rPr>
          <w:color w:val="630000"/>
        </w:rPr>
        <w:t xml:space="preserve"> kori</w:t>
      </w:r>
      <w:r>
        <w:rPr>
          <w:color w:val="000039"/>
        </w:rPr>
        <w:t xml:space="preserve"> na</w:t>
      </w:r>
      <w:r>
        <w:rPr>
          <w:color w:val="00004C"/>
        </w:rPr>
        <w:t xml:space="preserve"> bikash</w:t>
      </w:r>
      <w:r>
        <w:rPr>
          <w:color w:val="000032"/>
        </w:rPr>
        <w:t xml:space="preserve"> account</w:t>
      </w:r>
      <w:r>
        <w:rPr>
          <w:color w:val="000033"/>
        </w:rPr>
        <w:t xml:space="preserve"> ki</w:t>
      </w:r>
      <w:r>
        <w:rPr>
          <w:color w:val="770000"/>
        </w:rPr>
        <w:t xml:space="preserve"> thakbe</w:t>
      </w:r>
      <w:r>
        <w:br/>
      </w:r>
      <w:r>
        <w:rPr>
          <w:color w:val="00002A"/>
        </w:rPr>
        <w:t xml:space="preserve"> bkash</w:t>
      </w:r>
      <w:r>
        <w:rPr>
          <w:color w:val="00005F"/>
        </w:rPr>
        <w:t xml:space="preserve"> account</w:t>
      </w:r>
      <w:r>
        <w:rPr>
          <w:color w:val="000050"/>
        </w:rPr>
        <w:t xml:space="preserve"> ache</w:t>
      </w:r>
      <w:r>
        <w:rPr>
          <w:color w:val="4A0000"/>
        </w:rPr>
        <w:t xml:space="preserve"> kintu</w:t>
      </w:r>
      <w:r>
        <w:rPr>
          <w:color w:val="000053"/>
        </w:rPr>
        <w:t xml:space="preserve"> sim</w:t>
      </w:r>
      <w:r>
        <w:rPr>
          <w:color w:val="000061"/>
        </w:rPr>
        <w:t xml:space="preserve"> bondho</w:t>
      </w:r>
      <w:r>
        <w:rPr>
          <w:color w:val="00005F"/>
        </w:rPr>
        <w:t xml:space="preserve"> account</w:t>
      </w:r>
      <w:r>
        <w:rPr>
          <w:color w:val="000031"/>
        </w:rPr>
        <w:t xml:space="preserve"> ki</w:t>
      </w:r>
      <w:r>
        <w:rPr>
          <w:color w:val="000064"/>
        </w:rPr>
        <w:t xml:space="preserve"> chalu</w:t>
      </w:r>
      <w:r>
        <w:rPr>
          <w:color w:val="720000"/>
        </w:rPr>
        <w:t xml:space="preserve"> thakbe</w:t>
      </w:r>
      <w:r>
        <w:br/>
      </w:r>
      <w:r>
        <w:rPr>
          <w:color w:val="000049"/>
        </w:rPr>
        <w:t xml:space="preserve"> sim</w:t>
      </w:r>
      <w:r>
        <w:rPr>
          <w:color w:val="00006B"/>
        </w:rPr>
        <w:t xml:space="preserve"> bebohar</w:t>
      </w:r>
      <w:r>
        <w:rPr>
          <w:color w:val="000030"/>
        </w:rPr>
        <w:t xml:space="preserve"> na</w:t>
      </w:r>
      <w:r>
        <w:rPr>
          <w:color w:val="5E0000"/>
        </w:rPr>
        <w:t xml:space="preserve"> hole</w:t>
      </w:r>
      <w:r>
        <w:rPr>
          <w:color w:val="00002B"/>
        </w:rPr>
        <w:t xml:space="preserve"> ki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5A0000"/>
        </w:rPr>
        <w:t xml:space="preserve"> thik</w:t>
      </w:r>
      <w:r>
        <w:rPr>
          <w:color w:val="730000"/>
        </w:rPr>
        <w:t xml:space="preserve"> tak</w:t>
      </w:r>
      <w:r>
        <w:rPr>
          <w:color w:val="640000"/>
        </w:rPr>
        <w:t xml:space="preserve"> thakbe</w:t>
      </w:r>
      <w:r>
        <w:br/>
      </w:r>
      <w:r>
        <w:rPr>
          <w:color w:val="00003D"/>
        </w:rPr>
        <w:t xml:space="preserve"> একটা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000050"/>
        </w:rPr>
        <w:t xml:space="preserve"> সিম</w:t>
      </w:r>
      <w:r>
        <w:rPr>
          <w:color w:val="00006D"/>
        </w:rPr>
        <w:t xml:space="preserve"> সহ</w:t>
      </w:r>
      <w:r>
        <w:rPr>
          <w:color w:val="000067"/>
        </w:rPr>
        <w:t xml:space="preserve"> কতদিন</w:t>
      </w:r>
      <w:r>
        <w:rPr>
          <w:color w:val="000055"/>
        </w:rPr>
        <w:t xml:space="preserve"> ব্যবহার</w:t>
      </w:r>
      <w:r>
        <w:rPr>
          <w:color w:val="00002E"/>
        </w:rPr>
        <w:t xml:space="preserve"> না</w:t>
      </w:r>
      <w:r>
        <w:rPr>
          <w:color w:val="400000"/>
        </w:rPr>
        <w:t xml:space="preserve"> করলে</w:t>
      </w:r>
      <w:r>
        <w:rPr>
          <w:color w:val="000044"/>
        </w:rPr>
        <w:t xml:space="preserve"> বন্ধ</w:t>
      </w:r>
      <w:r>
        <w:rPr>
          <w:color w:val="460000"/>
        </w:rPr>
        <w:t xml:space="preserve"> হয়ে</w:t>
      </w:r>
      <w:r>
        <w:rPr>
          <w:color w:val="000045"/>
        </w:rPr>
        <w:t xml:space="preserve"> যাবে</w:t>
      </w:r>
      <w:r>
        <w:br/>
      </w:r>
      <w:r>
        <w:rPr>
          <w:color w:val="550000"/>
        </w:rPr>
        <w:t xml:space="preserve"> if</w:t>
      </w:r>
      <w:r>
        <w:rPr>
          <w:color w:val="7D0000"/>
        </w:rPr>
        <w:t xml:space="preserve"> the</w:t>
      </w:r>
      <w:r>
        <w:rPr>
          <w:color w:val="000046"/>
        </w:rPr>
        <w:t xml:space="preserve"> sim</w:t>
      </w:r>
      <w:r>
        <w:rPr>
          <w:color w:val="3F0000"/>
        </w:rPr>
        <w:t xml:space="preserve"> is</w:t>
      </w:r>
      <w:r>
        <w:rPr>
          <w:color w:val="000047"/>
        </w:rPr>
        <w:t xml:space="preserve"> off</w:t>
      </w:r>
      <w:r>
        <w:rPr>
          <w:color w:val="460000"/>
        </w:rPr>
        <w:t xml:space="preserve"> for</w:t>
      </w:r>
      <w:r>
        <w:rPr>
          <w:color w:val="2D0000"/>
        </w:rPr>
        <w:t xml:space="preserve"> a</w:t>
      </w:r>
      <w:r>
        <w:rPr>
          <w:color w:val="000069"/>
        </w:rPr>
        <w:t xml:space="preserve"> long</w:t>
      </w:r>
      <w:r>
        <w:rPr>
          <w:color w:val="000000"/>
        </w:rPr>
        <w:t xml:space="preserve"> time</w:t>
      </w:r>
      <w:r>
        <w:rPr>
          <w:color w:val="530000"/>
        </w:rPr>
        <w:t xml:space="preserve"> will</w:t>
      </w:r>
      <w:r>
        <w:rPr>
          <w:color w:val="7D0000"/>
        </w:rPr>
        <w:t xml:space="preserve"> the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00"/>
        </w:rPr>
        <w:t xml:space="preserve"> stop</w:t>
      </w:r>
      <w:r>
        <w:br/>
      </w:r>
      <w:r>
        <w:rPr>
          <w:color w:val="620000"/>
        </w:rPr>
        <w:t xml:space="preserve"> if</w:t>
      </w:r>
      <w:r>
        <w:rPr>
          <w:color w:val="370000"/>
        </w:rPr>
        <w:t xml:space="preserve"> i</w:t>
      </w:r>
      <w:r>
        <w:rPr>
          <w:color w:val="5A0000"/>
        </w:rPr>
        <w:t xml:space="preserve"> do</w:t>
      </w:r>
      <w:r>
        <w:rPr>
          <w:color w:val="00004D"/>
        </w:rPr>
        <w:t xml:space="preserve"> not</w:t>
      </w:r>
      <w:r>
        <w:rPr>
          <w:color w:val="00005B"/>
        </w:rPr>
        <w:t xml:space="preserve"> use</w:t>
      </w:r>
      <w:r>
        <w:rPr>
          <w:color w:val="480000"/>
        </w:rPr>
        <w:t xml:space="preserve"> the</w:t>
      </w:r>
      <w:r>
        <w:rPr>
          <w:color w:val="000051"/>
        </w:rPr>
        <w:t xml:space="preserve"> sim</w:t>
      </w:r>
      <w:r>
        <w:rPr>
          <w:color w:val="600000"/>
        </w:rPr>
        <w:t xml:space="preserve"> will</w:t>
      </w:r>
      <w:r>
        <w:rPr>
          <w:color w:val="520000"/>
        </w:rPr>
        <w:t xml:space="preserve"> have</w:t>
      </w:r>
      <w:r>
        <w:rPr>
          <w:color w:val="000029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590000"/>
        </w:rPr>
        <w:t xml:space="preserve"> ভাই</w:t>
      </w:r>
      <w:r>
        <w:rPr>
          <w:color w:val="5C0000"/>
        </w:rPr>
        <w:t xml:space="preserve"> আমার</w:t>
      </w:r>
      <w:r>
        <w:rPr>
          <w:color w:val="00004B"/>
        </w:rPr>
        <w:t xml:space="preserve"> বিকাশে</w:t>
      </w:r>
      <w:r>
        <w:rPr>
          <w:color w:val="000030"/>
        </w:rPr>
        <w:t xml:space="preserve"> টাকা</w:t>
      </w:r>
      <w:r>
        <w:rPr>
          <w:color w:val="000000"/>
        </w:rPr>
        <w:t xml:space="preserve"> আছে</w:t>
      </w:r>
      <w:r>
        <w:rPr>
          <w:color w:val="400000"/>
        </w:rPr>
        <w:t xml:space="preserve"> কিন্তু</w:t>
      </w:r>
      <w:r>
        <w:rPr>
          <w:color w:val="000062"/>
        </w:rPr>
        <w:t xml:space="preserve"> সিম</w:t>
      </w:r>
      <w:r>
        <w:rPr>
          <w:color w:val="00004E"/>
        </w:rPr>
        <w:t xml:space="preserve"> টা</w:t>
      </w:r>
      <w:r>
        <w:rPr>
          <w:color w:val="000054"/>
        </w:rPr>
        <w:t xml:space="preserve"> বন্ধ</w:t>
      </w:r>
      <w:r>
        <w:rPr>
          <w:color w:val="000048"/>
        </w:rPr>
        <w:t xml:space="preserve"> এখন</w:t>
      </w:r>
      <w:r>
        <w:rPr>
          <w:color w:val="5C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330000"/>
        </w:rPr>
        <w:t xml:space="preserve"> কি</w:t>
      </w:r>
      <w:r>
        <w:rPr>
          <w:color w:val="000000"/>
        </w:rPr>
        <w:t xml:space="preserve"> থাকবে</w:t>
      </w:r>
      <w:r>
        <w:br/>
      </w:r>
      <w:r>
        <w:rPr>
          <w:color w:val="000036"/>
        </w:rPr>
        <w:t xml:space="preserve"> কেন</w:t>
      </w:r>
      <w:r>
        <w:rPr>
          <w:color w:val="49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50"/>
        </w:rPr>
        <w:t xml:space="preserve"> চলে</w:t>
      </w:r>
      <w:r>
        <w:rPr>
          <w:color w:val="000000"/>
        </w:rPr>
        <w:t xml:space="preserve"> না</w:t>
      </w:r>
      <w:r>
        <w:rPr>
          <w:color w:val="490000"/>
        </w:rPr>
        <w:t xml:space="preserve"> আমার</w:t>
      </w:r>
      <w:r>
        <w:rPr>
          <w:color w:val="00004D"/>
        </w:rPr>
        <w:t xml:space="preserve"> সিম</w:t>
      </w:r>
      <w:r>
        <w:rPr>
          <w:color w:val="7A0000"/>
        </w:rPr>
        <w:t xml:space="preserve"> বেশ</w:t>
      </w:r>
      <w:r>
        <w:rPr>
          <w:color w:val="580000"/>
        </w:rPr>
        <w:t xml:space="preserve"> অনেক</w:t>
      </w:r>
      <w:r>
        <w:rPr>
          <w:color w:val="00004B"/>
        </w:rPr>
        <w:t xml:space="preserve"> দিন</w:t>
      </w:r>
      <w:r>
        <w:rPr>
          <w:color w:val="000042"/>
        </w:rPr>
        <w:t xml:space="preserve"> বন্ধ</w:t>
      </w:r>
      <w:r>
        <w:rPr>
          <w:color w:val="570000"/>
        </w:rPr>
        <w:t xml:space="preserve"> ছিলো</w:t>
      </w:r>
      <w:r>
        <w:br/>
      </w:r>
      <w:r>
        <w:rPr>
          <w:color w:val="620000"/>
        </w:rPr>
        <w:t xml:space="preserve"> vhai</w:t>
      </w:r>
      <w:r>
        <w:rPr>
          <w:color w:val="280000"/>
        </w:rPr>
        <w:t xml:space="preserve"> amar</w:t>
      </w:r>
      <w:r>
        <w:rPr>
          <w:color w:val="000046"/>
        </w:rPr>
        <w:t xml:space="preserve"> সিম</w:t>
      </w:r>
      <w:r>
        <w:rPr>
          <w:color w:val="00002F"/>
        </w:rPr>
        <w:t xml:space="preserve"> ta</w:t>
      </w:r>
      <w:r>
        <w:rPr>
          <w:color w:val="00004C"/>
        </w:rPr>
        <w:t xml:space="preserve"> bondho</w:t>
      </w:r>
      <w:r>
        <w:rPr>
          <w:color w:val="00004D"/>
        </w:rPr>
        <w:t xml:space="preserve"> chilo</w:t>
      </w:r>
      <w:r>
        <w:rPr>
          <w:color w:val="000051"/>
        </w:rPr>
        <w:t xml:space="preserve"> ekhn</w:t>
      </w:r>
      <w:r>
        <w:rPr>
          <w:color w:val="000026"/>
        </w:rPr>
        <w:t xml:space="preserve"> ki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7C"/>
        </w:rPr>
        <w:t xml:space="preserve"> boondho</w:t>
      </w:r>
      <w:r>
        <w:rPr>
          <w:color w:val="410000"/>
        </w:rPr>
        <w:t xml:space="preserve"> hoye</w:t>
      </w:r>
      <w:r>
        <w:rPr>
          <w:color w:val="000040"/>
        </w:rPr>
        <w:t xml:space="preserve"> jabe</w:t>
      </w:r>
      <w:r>
        <w:br/>
      </w:r>
      <w:r>
        <w:rPr>
          <w:color w:val="440000"/>
        </w:rPr>
        <w:t xml:space="preserve"> amar</w:t>
      </w:r>
      <w:r>
        <w:rPr>
          <w:color w:val="000037"/>
        </w:rPr>
        <w:t xml:space="preserve"> sim</w:t>
      </w:r>
      <w:r>
        <w:rPr>
          <w:color w:val="000051"/>
        </w:rPr>
        <w:t xml:space="preserve"> ta</w:t>
      </w:r>
      <w:r>
        <w:rPr>
          <w:color w:val="000041"/>
        </w:rPr>
        <w:t xml:space="preserve"> bondho</w:t>
      </w:r>
      <w:r>
        <w:rPr>
          <w:color w:val="000041"/>
        </w:rPr>
        <w:t xml:space="preserve"> chilo</w:t>
      </w:r>
      <w:r>
        <w:rPr>
          <w:color w:val="000061"/>
        </w:rPr>
        <w:t xml:space="preserve"> besh</w:t>
      </w:r>
      <w:r>
        <w:rPr>
          <w:color w:val="00005C"/>
        </w:rPr>
        <w:t xml:space="preserve"> onekdin</w:t>
      </w:r>
      <w:r>
        <w:rPr>
          <w:color w:val="00003C"/>
        </w:rPr>
        <w:t xml:space="preserve"> ekhon</w:t>
      </w:r>
      <w:r>
        <w:rPr>
          <w:color w:val="000020"/>
        </w:rPr>
        <w:t xml:space="preserve"> ki</w:t>
      </w:r>
      <w:r>
        <w:rPr>
          <w:color w:val="440000"/>
        </w:rPr>
        <w:t xml:space="preserve"> amar</w:t>
      </w:r>
      <w:r>
        <w:rPr>
          <w:color w:val="540000"/>
        </w:rPr>
        <w:t xml:space="preserve"> kih</w:t>
      </w:r>
      <w:r>
        <w:rPr>
          <w:color w:val="00001C"/>
        </w:rPr>
        <w:t xml:space="preserve"> bkash</w:t>
      </w:r>
      <w:r>
        <w:rPr>
          <w:color w:val="00001F"/>
        </w:rPr>
        <w:t xml:space="preserve"> account</w:t>
      </w:r>
      <w:r>
        <w:rPr>
          <w:color w:val="000051"/>
        </w:rPr>
        <w:t xml:space="preserve"> ta</w:t>
      </w:r>
      <w:r>
        <w:rPr>
          <w:color w:val="000042"/>
        </w:rPr>
        <w:t xml:space="preserve"> chalu</w:t>
      </w:r>
      <w:r>
        <w:rPr>
          <w:color w:val="4B0000"/>
        </w:rPr>
        <w:t xml:space="preserve"> thakbe</w:t>
      </w:r>
      <w:r>
        <w:br/>
      </w:r>
      <w:r>
        <w:rPr>
          <w:color w:val="2E0000"/>
        </w:rPr>
        <w:t xml:space="preserve"> এই</w:t>
      </w:r>
      <w:r>
        <w:rPr>
          <w:color w:val="000031"/>
        </w:rPr>
        <w:t xml:space="preserve"> নাম্বারে</w:t>
      </w:r>
      <w:r>
        <w:rPr>
          <w:color w:val="200000"/>
        </w:rPr>
        <w:t xml:space="preserve"> আমি</w:t>
      </w:r>
      <w:r>
        <w:rPr>
          <w:color w:val="000033"/>
        </w:rPr>
        <w:t xml:space="preserve"> একটা</w:t>
      </w:r>
      <w:r>
        <w:rPr>
          <w:color w:val="00003E"/>
        </w:rPr>
        <w:t xml:space="preserve"> বিকাশ</w:t>
      </w:r>
      <w:r>
        <w:rPr>
          <w:color w:val="000051"/>
        </w:rPr>
        <w:t xml:space="preserve"> খুলে</w:t>
      </w:r>
      <w:r>
        <w:rPr>
          <w:color w:val="000057"/>
        </w:rPr>
        <w:t xml:space="preserve"> ছিলাম</w:t>
      </w:r>
      <w:r>
        <w:rPr>
          <w:color w:val="00005A"/>
        </w:rPr>
        <w:t xml:space="preserve"> সিমটা</w:t>
      </w:r>
      <w:r>
        <w:rPr>
          <w:color w:val="000039"/>
        </w:rPr>
        <w:t xml:space="preserve"> বন্ধ</w:t>
      </w:r>
      <w:r>
        <w:rPr>
          <w:color w:val="450000"/>
        </w:rPr>
        <w:t xml:space="preserve"> ছিল</w:t>
      </w:r>
      <w:r>
        <w:rPr>
          <w:color w:val="00005C"/>
        </w:rPr>
        <w:t xml:space="preserve"> অনেকদিন</w:t>
      </w:r>
      <w:r>
        <w:rPr>
          <w:color w:val="000032"/>
        </w:rPr>
        <w:t xml:space="preserve"> এখন</w:t>
      </w:r>
      <w:r>
        <w:rPr>
          <w:color w:val="00003E"/>
        </w:rPr>
        <w:t xml:space="preserve"> বিকাশ</w:t>
      </w:r>
      <w:r>
        <w:rPr>
          <w:color w:val="000050"/>
        </w:rPr>
        <w:t xml:space="preserve"> ওপেন</w:t>
      </w:r>
      <w:r>
        <w:rPr>
          <w:color w:val="000036"/>
        </w:rPr>
        <w:t xml:space="preserve"> হচ্ছে</w:t>
      </w:r>
      <w:r>
        <w:rPr>
          <w:color w:val="000027"/>
        </w:rPr>
        <w:t xml:space="preserve"> না</w:t>
      </w:r>
      <w:r>
        <w:br/>
      </w:r>
      <w:r>
        <w:rPr>
          <w:color w:val="1E0000"/>
        </w:rPr>
        <w:t xml:space="preserve"> amar</w:t>
      </w:r>
      <w:r>
        <w:rPr>
          <w:color w:val="000058"/>
        </w:rPr>
        <w:t xml:space="preserve"> gramin</w:t>
      </w:r>
      <w:r>
        <w:rPr>
          <w:color w:val="000094"/>
        </w:rPr>
        <w:t xml:space="preserve"> sim</w:t>
      </w:r>
      <w:r>
        <w:rPr>
          <w:color w:val="200000"/>
        </w:rPr>
        <w:t xml:space="preserve"> a</w:t>
      </w:r>
      <w:r>
        <w:rPr>
          <w:color w:val="00002A"/>
        </w:rPr>
        <w:t xml:space="preserve"> bikash</w:t>
      </w:r>
      <w:r>
        <w:rPr>
          <w:color w:val="00001C"/>
        </w:rPr>
        <w:t xml:space="preserve"> account</w:t>
      </w:r>
      <w:r>
        <w:rPr>
          <w:color w:val="000000"/>
        </w:rPr>
        <w:t xml:space="preserve"> chilo</w:t>
      </w:r>
      <w:r>
        <w:rPr>
          <w:color w:val="000094"/>
        </w:rPr>
        <w:t xml:space="preserve"> sim</w:t>
      </w:r>
      <w:r>
        <w:rPr>
          <w:color w:val="000024"/>
        </w:rPr>
        <w:t xml:space="preserve"> ta</w:t>
      </w:r>
      <w:r>
        <w:rPr>
          <w:color w:val="000056"/>
        </w:rPr>
        <w:t xml:space="preserve"> bocor</w:t>
      </w:r>
      <w:r>
        <w:rPr>
          <w:color w:val="00004E"/>
        </w:rPr>
        <w:t xml:space="preserve"> dore</w:t>
      </w:r>
      <w:r>
        <w:rPr>
          <w:color w:val="000000"/>
        </w:rPr>
        <w:t xml:space="preserve"> off</w:t>
      </w:r>
      <w:r>
        <w:rPr>
          <w:color w:val="3E0000"/>
        </w:rPr>
        <w:t xml:space="preserve"> akn</w:t>
      </w:r>
      <w:r>
        <w:rPr>
          <w:color w:val="000094"/>
        </w:rPr>
        <w:t xml:space="preserve"> sim</w:t>
      </w:r>
      <w:r>
        <w:rPr>
          <w:color w:val="000036"/>
        </w:rPr>
        <w:t xml:space="preserve"> r</w:t>
      </w:r>
      <w:r>
        <w:rPr>
          <w:color w:val="000019"/>
        </w:rPr>
        <w:t xml:space="preserve"> bkash</w:t>
      </w:r>
      <w:r>
        <w:rPr>
          <w:color w:val="000035"/>
        </w:rPr>
        <w:t xml:space="preserve"> on</w:t>
      </w:r>
      <w:r>
        <w:rPr>
          <w:color w:val="000048"/>
        </w:rPr>
        <w:t xml:space="preserve"> hoina</w:t>
      </w:r>
      <w:r>
        <w:br/>
      </w:r>
      <w:r>
        <w:rPr>
          <w:color w:val="2F0000"/>
        </w:rPr>
        <w:t xml:space="preserve"> আমি</w:t>
      </w:r>
      <w:r>
        <w:rPr>
          <w:color w:val="2E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7F"/>
        </w:rPr>
        <w:t xml:space="preserve"> কতদিন</w:t>
      </w:r>
      <w:r>
        <w:rPr>
          <w:color w:val="00006A"/>
        </w:rPr>
        <w:t xml:space="preserve"> ব্যবহার</w:t>
      </w:r>
      <w:r>
        <w:rPr>
          <w:color w:val="000039"/>
        </w:rPr>
        <w:t xml:space="preserve"> না</w:t>
      </w:r>
      <w:r>
        <w:rPr>
          <w:color w:val="4F0000"/>
        </w:rPr>
        <w:t xml:space="preserve"> করলে</w:t>
      </w:r>
      <w:r>
        <w:rPr>
          <w:color w:val="00002D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54"/>
        </w:rPr>
        <w:t xml:space="preserve"> বন্ধ</w:t>
      </w:r>
      <w:r>
        <w:rPr>
          <w:color w:val="000000"/>
        </w:rPr>
        <w:t xml:space="preserve"> হবে</w:t>
      </w:r>
      <w:r>
        <w:br/>
      </w:r>
      <w:r>
        <w:rPr>
          <w:color w:val="1B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3A"/>
        </w:rPr>
        <w:t xml:space="preserve"> একাউন্টের</w:t>
      </w:r>
      <w:r>
        <w:rPr>
          <w:color w:val="00004C"/>
        </w:rPr>
        <w:t xml:space="preserve"> সিমটি</w:t>
      </w:r>
      <w:r>
        <w:rPr>
          <w:color w:val="00004F"/>
        </w:rPr>
        <w:t xml:space="preserve"> অনেকদিন</w:t>
      </w:r>
      <w:r>
        <w:rPr>
          <w:color w:val="000031"/>
        </w:rPr>
        <w:t xml:space="preserve"> বন্ধ</w:t>
      </w:r>
      <w:r>
        <w:rPr>
          <w:color w:val="290000"/>
        </w:rPr>
        <w:t xml:space="preserve"> করে</w:t>
      </w:r>
      <w:r>
        <w:rPr>
          <w:color w:val="460000"/>
        </w:rPr>
        <w:t xml:space="preserve"> রাখলে</w:t>
      </w:r>
      <w:r>
        <w:rPr>
          <w:color w:val="000041"/>
        </w:rPr>
        <w:t xml:space="preserve"> পরে</w:t>
      </w:r>
      <w:r>
        <w:rPr>
          <w:color w:val="3C0000"/>
        </w:rPr>
        <w:t xml:space="preserve"> কি</w:t>
      </w:r>
      <w:r>
        <w:rPr>
          <w:color w:val="000047"/>
        </w:rPr>
        <w:t xml:space="preserve"> আগের</w:t>
      </w:r>
      <w:r>
        <w:rPr>
          <w:color w:val="000067"/>
        </w:rPr>
        <w:t xml:space="preserve"> মতোই</w:t>
      </w:r>
      <w:r>
        <w:rPr>
          <w:color w:val="000035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3C0000"/>
        </w:rPr>
        <w:t xml:space="preserve"> কি</w:t>
      </w:r>
      <w:r>
        <w:rPr>
          <w:color w:val="000035"/>
        </w:rPr>
        <w:t xml:space="preserve"> চালু</w:t>
      </w:r>
      <w:r>
        <w:rPr>
          <w:color w:val="4A0000"/>
        </w:rPr>
        <w:t xml:space="preserve"> থাকবে</w:t>
      </w:r>
      <w:r>
        <w:rPr>
          <w:color w:val="3B0000"/>
        </w:rPr>
        <w:t xml:space="preserve"> নাকি</w:t>
      </w:r>
      <w:r>
        <w:rPr>
          <w:color w:val="000000"/>
        </w:rPr>
        <w:t xml:space="preserve"> না</w:t>
      </w:r>
      <w:r>
        <w:br/>
      </w:r>
      <w:r>
        <w:rPr>
          <w:color w:val="4A0000"/>
        </w:rPr>
        <w:t xml:space="preserve"> if</w:t>
      </w:r>
      <w:r>
        <w:rPr>
          <w:color w:val="290000"/>
        </w:rPr>
        <w:t xml:space="preserve"> i</w:t>
      </w:r>
      <w:r>
        <w:rPr>
          <w:color w:val="00005A"/>
        </w:rPr>
        <w:t xml:space="preserve"> don't</w:t>
      </w:r>
      <w:r>
        <w:rPr>
          <w:color w:val="000044"/>
        </w:rPr>
        <w:t xml:space="preserve"> use</w:t>
      </w:r>
      <w:r>
        <w:rPr>
          <w:color w:val="00002C"/>
        </w:rPr>
        <w:t xml:space="preserve"> my</w:t>
      </w:r>
      <w:r>
        <w:rPr>
          <w:color w:val="00003D"/>
        </w:rPr>
        <w:t xml:space="preserve"> bkash</w:t>
      </w:r>
      <w:r>
        <w:rPr>
          <w:color w:val="000045"/>
        </w:rPr>
        <w:t xml:space="preserve"> account</w:t>
      </w:r>
      <w:r>
        <w:rPr>
          <w:color w:val="3C0000"/>
        </w:rPr>
        <w:t xml:space="preserve"> for</w:t>
      </w:r>
      <w:r>
        <w:rPr>
          <w:color w:val="270000"/>
        </w:rPr>
        <w:t xml:space="preserve"> a</w:t>
      </w:r>
      <w:r>
        <w:rPr>
          <w:color w:val="00005B"/>
        </w:rPr>
        <w:t xml:space="preserve"> long</w:t>
      </w:r>
      <w:r>
        <w:rPr>
          <w:color w:val="000000"/>
        </w:rPr>
        <w:t xml:space="preserve"> time</w:t>
      </w:r>
      <w:r>
        <w:rPr>
          <w:color w:val="470000"/>
        </w:rPr>
        <w:t xml:space="preserve"> will</w:t>
      </w:r>
      <w:r>
        <w:rPr>
          <w:color w:val="360000"/>
        </w:rPr>
        <w:t xml:space="preserve"> the</w:t>
      </w:r>
      <w:r>
        <w:rPr>
          <w:color w:val="00003D"/>
        </w:rPr>
        <w:t xml:space="preserve"> bkash</w:t>
      </w:r>
      <w:r>
        <w:rPr>
          <w:color w:val="000045"/>
        </w:rPr>
        <w:t xml:space="preserve"> account</w:t>
      </w:r>
      <w:r>
        <w:rPr>
          <w:color w:val="000070"/>
        </w:rPr>
        <w:t xml:space="preserve"> remain</w:t>
      </w:r>
      <w:r>
        <w:rPr>
          <w:color w:val="000000"/>
        </w:rPr>
        <w:t xml:space="preserve"> active</w:t>
      </w:r>
      <w:r>
        <w:br/>
      </w:r>
      <w:r>
        <w:rPr>
          <w:color w:val="000077"/>
        </w:rPr>
        <w:t xml:space="preserve"> অনেকদিন</w:t>
      </w:r>
      <w:r>
        <w:rPr>
          <w:color w:val="000033"/>
        </w:rPr>
        <w:t xml:space="preserve"> একাউন্ট</w:t>
      </w:r>
      <w:r>
        <w:rPr>
          <w:color w:val="000032"/>
        </w:rPr>
        <w:t xml:space="preserve"> না</w:t>
      </w:r>
      <w:r>
        <w:rPr>
          <w:color w:val="00005D"/>
        </w:rPr>
        <w:t xml:space="preserve"> ব্যবহার</w:t>
      </w:r>
      <w:r>
        <w:rPr>
          <w:color w:val="460000"/>
        </w:rPr>
        <w:t xml:space="preserve"> করলে</w:t>
      </w:r>
      <w:r>
        <w:rPr>
          <w:color w:val="000070"/>
        </w:rPr>
        <w:t xml:space="preserve"> কতদিন</w:t>
      </w:r>
      <w:r>
        <w:rPr>
          <w:color w:val="560000"/>
        </w:rPr>
        <w:t xml:space="preserve"> পর</w:t>
      </w:r>
      <w:r>
        <w:rPr>
          <w:color w:val="00004A"/>
        </w:rPr>
        <w:t xml:space="preserve"> বন্ধ</w:t>
      </w:r>
      <w:r>
        <w:rPr>
          <w:color w:val="4C0000"/>
        </w:rPr>
        <w:t xml:space="preserve"> হয়ে</w:t>
      </w:r>
      <w:r>
        <w:rPr>
          <w:color w:val="000000"/>
        </w:rPr>
        <w:t xml:space="preserve"> যাবে</w:t>
      </w:r>
      <w:r>
        <w:br/>
      </w:r>
      <w:r>
        <w:rPr>
          <w:color w:val="000057"/>
        </w:rPr>
        <w:t xml:space="preserve"> অনেকদিন</w:t>
      </w:r>
      <w:r>
        <w:rPr>
          <w:color w:val="000026"/>
        </w:rPr>
        <w:t xml:space="preserve"> একাউন্ট</w:t>
      </w:r>
      <w:r>
        <w:rPr>
          <w:color w:val="000025"/>
        </w:rPr>
        <w:t xml:space="preserve"> না</w:t>
      </w:r>
      <w:r>
        <w:rPr>
          <w:color w:val="000044"/>
        </w:rPr>
        <w:t xml:space="preserve"> ব্যবহার</w:t>
      </w:r>
      <w:r>
        <w:rPr>
          <w:color w:val="330000"/>
        </w:rPr>
        <w:t xml:space="preserve"> করলে</w:t>
      </w:r>
      <w:r>
        <w:rPr>
          <w:color w:val="000052"/>
        </w:rPr>
        <w:t xml:space="preserve"> কতদিন</w:t>
      </w:r>
      <w:r>
        <w:rPr>
          <w:color w:val="3F0000"/>
        </w:rPr>
        <w:t xml:space="preserve"> পর</w:t>
      </w:r>
      <w:r>
        <w:rPr>
          <w:color w:val="000036"/>
        </w:rPr>
        <w:t xml:space="preserve"> বন্ধ</w:t>
      </w:r>
      <w:r>
        <w:rPr>
          <w:color w:val="380000"/>
        </w:rPr>
        <w:t xml:space="preserve"> হয়ে</w:t>
      </w:r>
      <w:r>
        <w:rPr>
          <w:color w:val="000037"/>
        </w:rPr>
        <w:t xml:space="preserve"> যাবে</w:t>
      </w:r>
      <w:r>
        <w:rPr>
          <w:color w:val="420000"/>
        </w:rPr>
        <w:t xml:space="preserve"> নাকি</w:t>
      </w:r>
      <w:r>
        <w:rPr>
          <w:color w:val="00006E"/>
        </w:rPr>
        <w:t xml:space="preserve"> সবসময়ই</w:t>
      </w:r>
      <w:r>
        <w:rPr>
          <w:color w:val="00003B"/>
        </w:rPr>
        <w:t xml:space="preserve"> চালু</w:t>
      </w:r>
      <w:r>
        <w:rPr>
          <w:color w:val="520000"/>
        </w:rPr>
        <w:t xml:space="preserve"> থাকবে</w:t>
      </w:r>
      <w:r>
        <w:rPr>
          <w:color w:val="000000"/>
        </w:rPr>
        <w:t xml:space="preserve"> কোনটা</w:t>
      </w:r>
      <w:r>
        <w:br/>
      </w:r>
      <w:r>
        <w:rPr>
          <w:color w:val="000071"/>
        </w:rPr>
        <w:t xml:space="preserve"> দীর্ঘদিন</w:t>
      </w:r>
      <w:r>
        <w:rPr>
          <w:color w:val="000045"/>
        </w:rPr>
        <w:t xml:space="preserve"> সিম</w:t>
      </w:r>
      <w:r>
        <w:rPr>
          <w:color w:val="5E0000"/>
        </w:rPr>
        <w:t xml:space="preserve"> অথবা</w:t>
      </w:r>
      <w:r>
        <w:rPr>
          <w:color w:val="000040"/>
        </w:rPr>
        <w:t xml:space="preserve"> বিকাশ</w:t>
      </w:r>
      <w:r>
        <w:rPr>
          <w:color w:val="000052"/>
        </w:rPr>
        <w:t xml:space="preserve"> একাউন্ট</w:t>
      </w:r>
      <w:r>
        <w:rPr>
          <w:color w:val="000076"/>
        </w:rPr>
        <w:t xml:space="preserve"> বন্ধ</w:t>
      </w:r>
      <w:r>
        <w:rPr>
          <w:color w:val="5A0000"/>
        </w:rPr>
        <w:t xml:space="preserve"> থাকলে</w:t>
      </w:r>
      <w:r>
        <w:rPr>
          <w:color w:val="240000"/>
        </w:rPr>
        <w:t xml:space="preserve"> কি</w:t>
      </w:r>
      <w:r>
        <w:rPr>
          <w:color w:val="000040"/>
        </w:rPr>
        <w:t xml:space="preserve"> বিকাশ</w:t>
      </w:r>
      <w:r>
        <w:rPr>
          <w:color w:val="000052"/>
        </w:rPr>
        <w:t xml:space="preserve"> একাউন্ট</w:t>
      </w:r>
      <w:r>
        <w:rPr>
          <w:color w:val="000076"/>
        </w:rPr>
        <w:t xml:space="preserve"> বন্ধ</w:t>
      </w:r>
      <w:r>
        <w:rPr>
          <w:color w:val="3D0000"/>
        </w:rPr>
        <w:t xml:space="preserve"> হয়ে</w:t>
      </w:r>
      <w:r>
        <w:rPr>
          <w:color w:val="000000"/>
        </w:rPr>
        <w:t xml:space="preserve"> যাবে</w:t>
      </w:r>
      <w:r>
        <w:br/>
      </w:r>
      <w:r>
        <w:rPr>
          <w:color w:val="000062"/>
        </w:rPr>
        <w:t xml:space="preserve"> দীর্ঘদিন</w:t>
      </w:r>
      <w:r>
        <w:rPr>
          <w:color w:val="00003C"/>
        </w:rPr>
        <w:t xml:space="preserve"> সিম</w:t>
      </w:r>
      <w:r>
        <w:rPr>
          <w:color w:val="510000"/>
        </w:rPr>
        <w:t xml:space="preserve"> অথবা</w:t>
      </w:r>
      <w:r>
        <w:rPr>
          <w:color w:val="000037"/>
        </w:rPr>
        <w:t xml:space="preserve"> বিকাশ</w:t>
      </w:r>
      <w:r>
        <w:rPr>
          <w:color w:val="000047"/>
        </w:rPr>
        <w:t xml:space="preserve"> একাউন্ট</w:t>
      </w:r>
      <w:r>
        <w:rPr>
          <w:color w:val="000066"/>
        </w:rPr>
        <w:t xml:space="preserve"> বন্ধ</w:t>
      </w:r>
      <w:r>
        <w:rPr>
          <w:color w:val="4E0000"/>
        </w:rPr>
        <w:t xml:space="preserve"> থাকলে</w:t>
      </w:r>
      <w:r>
        <w:rPr>
          <w:color w:val="1F0000"/>
        </w:rPr>
        <w:t xml:space="preserve"> কি</w:t>
      </w:r>
      <w:r>
        <w:rPr>
          <w:color w:val="000037"/>
        </w:rPr>
        <w:t xml:space="preserve"> বিকাশ</w:t>
      </w:r>
      <w:r>
        <w:rPr>
          <w:color w:val="000047"/>
        </w:rPr>
        <w:t xml:space="preserve"> একাউন্ট</w:t>
      </w:r>
      <w:r>
        <w:rPr>
          <w:color w:val="000066"/>
        </w:rPr>
        <w:t xml:space="preserve"> বন্ধ</w:t>
      </w:r>
      <w:r>
        <w:rPr>
          <w:color w:val="00004E"/>
        </w:rPr>
        <w:t xml:space="preserve"> হওয়ার</w:t>
      </w:r>
      <w:r>
        <w:rPr>
          <w:color w:val="370000"/>
        </w:rPr>
        <w:t xml:space="preserve"> কোনো</w:t>
      </w:r>
      <w:r>
        <w:rPr>
          <w:color w:val="000064"/>
        </w:rPr>
        <w:t xml:space="preserve"> সম্ভাবনা</w:t>
      </w:r>
      <w:r>
        <w:rPr>
          <w:color w:val="000000"/>
        </w:rPr>
        <w:t xml:space="preserve"> আছে</w:t>
      </w:r>
      <w:r>
        <w:br/>
      </w:r>
      <w:r>
        <w:rPr>
          <w:color w:val="000031"/>
        </w:rPr>
        <w:t xml:space="preserve"> sim</w:t>
      </w:r>
      <w:r>
        <w:rPr>
          <w:color w:val="000023"/>
        </w:rPr>
        <w:t xml:space="preserve"> to</w:t>
      </w:r>
      <w:r>
        <w:rPr>
          <w:color w:val="000037"/>
        </w:rPr>
        <w:t xml:space="preserve"> use</w:t>
      </w:r>
      <w:r>
        <w:rPr>
          <w:color w:val="00002A"/>
        </w:rPr>
        <w:t xml:space="preserve"> kora</w:t>
      </w:r>
      <w:r>
        <w:rPr>
          <w:color w:val="000047"/>
        </w:rPr>
        <w:t xml:space="preserve"> hoina</w:t>
      </w:r>
      <w:r>
        <w:rPr>
          <w:color w:val="350000"/>
        </w:rPr>
        <w:t xml:space="preserve"> and</w:t>
      </w:r>
      <w:r>
        <w:rPr>
          <w:color w:val="1E0000"/>
        </w:rPr>
        <w:t xml:space="preserve"> amar</w:t>
      </w:r>
      <w:r>
        <w:rPr>
          <w:color w:val="00003C"/>
        </w:rPr>
        <w:t xml:space="preserve"> bkas</w:t>
      </w:r>
      <w:r>
        <w:rPr>
          <w:color w:val="000024"/>
        </w:rPr>
        <w:t xml:space="preserve"> ta</w:t>
      </w:r>
      <w:r>
        <w:rPr>
          <w:color w:val="00003F"/>
        </w:rPr>
        <w:t xml:space="preserve"> onek</w:t>
      </w:r>
      <w:r>
        <w:rPr>
          <w:color w:val="000036"/>
        </w:rPr>
        <w:t xml:space="preserve"> din</w:t>
      </w:r>
      <w:r>
        <w:rPr>
          <w:color w:val="000051"/>
        </w:rPr>
        <w:t xml:space="preserve"> dhore</w:t>
      </w:r>
      <w:r>
        <w:rPr>
          <w:color w:val="000039"/>
        </w:rPr>
        <w:t xml:space="preserve"> bondho</w:t>
      </w:r>
      <w:r>
        <w:rPr>
          <w:color w:val="380000"/>
        </w:rPr>
        <w:t xml:space="preserve"> eta</w:t>
      </w:r>
      <w:r>
        <w:rPr>
          <w:color w:val="00001C"/>
        </w:rPr>
        <w:t xml:space="preserve"> ki</w:t>
      </w:r>
      <w:r>
        <w:rPr>
          <w:color w:val="000041"/>
        </w:rPr>
        <w:t xml:space="preserve"> pore</w:t>
      </w:r>
      <w:r>
        <w:rPr>
          <w:color w:val="3C0000"/>
        </w:rPr>
        <w:t xml:space="preserve"> abar</w:t>
      </w:r>
      <w:r>
        <w:rPr>
          <w:color w:val="00005E"/>
        </w:rPr>
        <w:t xml:space="preserve"> manually</w:t>
      </w:r>
      <w:r>
        <w:rPr>
          <w:color w:val="00003B"/>
        </w:rPr>
        <w:t xml:space="preserve"> chalu</w:t>
      </w:r>
      <w:r>
        <w:rPr>
          <w:color w:val="23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240000"/>
        </w:rPr>
        <w:t xml:space="preserve"> amar</w:t>
      </w:r>
      <w:r>
        <w:rPr>
          <w:color w:val="00003B"/>
        </w:rPr>
        <w:t xml:space="preserve"> bkash</w:t>
      </w:r>
      <w:r>
        <w:rPr>
          <w:color w:val="000021"/>
        </w:rPr>
        <w:t xml:space="preserve"> account</w:t>
      </w:r>
      <w:r>
        <w:rPr>
          <w:color w:val="5C0000"/>
        </w:rPr>
        <w:t xml:space="preserve"> tah</w:t>
      </w:r>
      <w:r>
        <w:rPr>
          <w:color w:val="000041"/>
        </w:rPr>
        <w:t xml:space="preserve"> use</w:t>
      </w:r>
      <w:r>
        <w:rPr>
          <w:color w:val="430000"/>
        </w:rPr>
        <w:t xml:space="preserve"> korchi</w:t>
      </w:r>
      <w:r>
        <w:rPr>
          <w:color w:val="00004C"/>
        </w:rPr>
        <w:t xml:space="preserve"> na</w:t>
      </w:r>
      <w:r>
        <w:rPr>
          <w:color w:val="000066"/>
        </w:rPr>
        <w:t xml:space="preserve"> besh</w:t>
      </w:r>
      <w:r>
        <w:rPr>
          <w:color w:val="000000"/>
        </w:rPr>
        <w:t xml:space="preserve"> kichudin</w:t>
      </w:r>
      <w:r>
        <w:rPr>
          <w:color w:val="000041"/>
        </w:rPr>
        <w:t xml:space="preserve"> lenden</w:t>
      </w:r>
      <w:r>
        <w:rPr>
          <w:color w:val="00004C"/>
        </w:rPr>
        <w:t xml:space="preserve"> na</w:t>
      </w:r>
      <w:r>
        <w:rPr>
          <w:color w:val="350000"/>
        </w:rPr>
        <w:t xml:space="preserve"> korle</w:t>
      </w:r>
      <w:r>
        <w:rPr>
          <w:color w:val="00003B"/>
        </w:rPr>
        <w:t xml:space="preserve"> bkash</w:t>
      </w:r>
      <w:r>
        <w:rPr>
          <w:color w:val="000043"/>
        </w:rPr>
        <w:t xml:space="preserve"> acount</w:t>
      </w:r>
      <w:r>
        <w:rPr>
          <w:color w:val="000022"/>
        </w:rPr>
        <w:t xml:space="preserve"> ki</w:t>
      </w:r>
      <w:r>
        <w:rPr>
          <w:color w:val="00004A"/>
        </w:rPr>
        <w:t xml:space="preserve"> bondo</w:t>
      </w:r>
      <w:r>
        <w:rPr>
          <w:color w:val="3A0000"/>
        </w:rPr>
        <w:t xml:space="preserve"> hoye</w:t>
      </w:r>
      <w:r>
        <w:rPr>
          <w:color w:val="00003A"/>
        </w:rPr>
        <w:t xml:space="preserve"> jabe</w:t>
      </w:r>
      <w:r>
        <w:br/>
      </w:r>
      <w:r>
        <w:rPr>
          <w:color w:val="000020"/>
        </w:rPr>
        <w:t xml:space="preserve"> bkash</w:t>
      </w:r>
      <w:r>
        <w:rPr>
          <w:color w:val="00004A"/>
        </w:rPr>
        <w:t xml:space="preserve"> account</w:t>
      </w:r>
      <w:r>
        <w:rPr>
          <w:color w:val="00006C"/>
        </w:rPr>
        <w:t xml:space="preserve"> onekdin</w:t>
      </w:r>
      <w:r>
        <w:rPr>
          <w:color w:val="00006B"/>
        </w:rPr>
        <w:t xml:space="preserve"> dhore</w:t>
      </w:r>
      <w:r>
        <w:rPr>
          <w:color w:val="00007C"/>
        </w:rPr>
        <w:t xml:space="preserve"> obeboharito</w:t>
      </w:r>
      <w:r>
        <w:rPr>
          <w:color w:val="630000"/>
        </w:rPr>
        <w:t xml:space="preserve"> thakle</w:t>
      </w:r>
      <w:r>
        <w:rPr>
          <w:color w:val="000026"/>
        </w:rPr>
        <w:t xml:space="preserve"> ki</w:t>
      </w:r>
      <w:r>
        <w:rPr>
          <w:color w:val="00004A"/>
        </w:rPr>
        <w:t xml:space="preserve"> account</w:t>
      </w:r>
      <w:r>
        <w:rPr>
          <w:color w:val="00002F"/>
        </w:rPr>
        <w:t xml:space="preserve"> ta</w:t>
      </w:r>
      <w:r>
        <w:rPr>
          <w:color w:val="00004E"/>
        </w:rPr>
        <w:t xml:space="preserve"> chalu</w:t>
      </w:r>
      <w:r>
        <w:rPr>
          <w:color w:val="000000"/>
        </w:rPr>
        <w:t xml:space="preserve"> thakbe</w:t>
      </w:r>
      <w:r>
        <w:br/>
      </w:r>
      <w:r>
        <w:rPr>
          <w:color w:val="000024"/>
        </w:rPr>
        <w:t xml:space="preserve"> bkash</w:t>
      </w:r>
      <w:r>
        <w:rPr>
          <w:color w:val="000051"/>
        </w:rPr>
        <w:t xml:space="preserve"> account</w:t>
      </w:r>
      <w:r>
        <w:rPr>
          <w:color w:val="00003C"/>
        </w:rPr>
        <w:t xml:space="preserve"> ase</w:t>
      </w:r>
      <w:r>
        <w:rPr>
          <w:color w:val="3F0000"/>
        </w:rPr>
        <w:t xml:space="preserve"> kintu</w:t>
      </w:r>
      <w:r>
        <w:rPr>
          <w:color w:val="000067"/>
        </w:rPr>
        <w:t xml:space="preserve"> bebohar</w:t>
      </w:r>
      <w:r>
        <w:rPr>
          <w:color w:val="00007C"/>
        </w:rPr>
        <w:t xml:space="preserve"> korina</w:t>
      </w:r>
      <w:r>
        <w:rPr>
          <w:color w:val="000076"/>
        </w:rPr>
        <w:t xml:space="preserve"> onekdin</w:t>
      </w:r>
      <w:r>
        <w:rPr>
          <w:color w:val="000051"/>
        </w:rPr>
        <w:t xml:space="preserve"> account</w:t>
      </w:r>
      <w:r>
        <w:rPr>
          <w:color w:val="000029"/>
        </w:rPr>
        <w:t xml:space="preserve"> ki</w:t>
      </w:r>
      <w:r>
        <w:rPr>
          <w:color w:val="000055"/>
        </w:rPr>
        <w:t xml:space="preserve"> chalu</w:t>
      </w:r>
      <w:r>
        <w:rPr>
          <w:color w:val="000000"/>
        </w:rPr>
        <w:t xml:space="preserve"> thakbe</w:t>
      </w:r>
      <w:r>
        <w:br/>
      </w:r>
      <w:r>
        <w:rPr>
          <w:color w:val="000051"/>
        </w:rPr>
        <w:t xml:space="preserve"> account</w:t>
      </w:r>
      <w:r>
        <w:rPr>
          <w:color w:val="000076"/>
        </w:rPr>
        <w:t xml:space="preserve"> onekdin</w:t>
      </w:r>
      <w:r>
        <w:rPr>
          <w:color w:val="000067"/>
        </w:rPr>
        <w:t xml:space="preserve"> bebohar</w:t>
      </w:r>
      <w:r>
        <w:rPr>
          <w:color w:val="00002E"/>
        </w:rPr>
        <w:t xml:space="preserve"> na</w:t>
      </w:r>
      <w:r>
        <w:rPr>
          <w:color w:val="5B0000"/>
        </w:rPr>
        <w:t xml:space="preserve"> hole</w:t>
      </w:r>
      <w:r>
        <w:rPr>
          <w:color w:val="000029"/>
        </w:rPr>
        <w:t xml:space="preserve"> ki</w:t>
      </w:r>
      <w:r>
        <w:rPr>
          <w:color w:val="000023"/>
        </w:rPr>
        <w:t xml:space="preserve"> bkash</w:t>
      </w:r>
      <w:r>
        <w:rPr>
          <w:color w:val="000051"/>
        </w:rPr>
        <w:t xml:space="preserve"> account</w:t>
      </w:r>
      <w:r>
        <w:rPr>
          <w:color w:val="570000"/>
        </w:rPr>
        <w:t xml:space="preserve"> thik</w:t>
      </w:r>
      <w:r>
        <w:rPr>
          <w:color w:val="6F0000"/>
        </w:rPr>
        <w:t xml:space="preserve"> tak</w:t>
      </w:r>
      <w:r>
        <w:rPr>
          <w:color w:val="000000"/>
        </w:rPr>
        <w:t xml:space="preserve"> thakbe</w:t>
      </w:r>
      <w:r>
        <w:br/>
      </w:r>
      <w:r>
        <w:rPr>
          <w:color w:val="00003E"/>
        </w:rPr>
        <w:t xml:space="preserve"> একটা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92"/>
        </w:rPr>
        <w:t xml:space="preserve"> সিমসহ</w:t>
      </w:r>
      <w:r>
        <w:rPr>
          <w:color w:val="000069"/>
        </w:rPr>
        <w:t xml:space="preserve"> কতদিন</w:t>
      </w:r>
      <w:r>
        <w:rPr>
          <w:color w:val="000057"/>
        </w:rPr>
        <w:t xml:space="preserve"> ব্যবহার</w:t>
      </w:r>
      <w:r>
        <w:rPr>
          <w:color w:val="00002F"/>
        </w:rPr>
        <w:t xml:space="preserve"> না</w:t>
      </w:r>
      <w:r>
        <w:rPr>
          <w:color w:val="420000"/>
        </w:rPr>
        <w:t xml:space="preserve"> করলে</w:t>
      </w:r>
      <w:r>
        <w:rPr>
          <w:color w:val="000046"/>
        </w:rPr>
        <w:t xml:space="preserve"> বন্ধ</w:t>
      </w:r>
      <w:r>
        <w:rPr>
          <w:color w:val="480000"/>
        </w:rPr>
        <w:t xml:space="preserve"> হয়ে</w:t>
      </w:r>
      <w:r>
        <w:rPr>
          <w:color w:val="000000"/>
        </w:rPr>
        <w:t xml:space="preserve"> যাবে</w:t>
      </w:r>
      <w:r>
        <w:br/>
      </w:r>
      <w:r>
        <w:rPr>
          <w:color w:val="000055"/>
        </w:rPr>
        <w:t xml:space="preserve"> অনেকদিন</w:t>
      </w:r>
      <w:r>
        <w:rPr>
          <w:color w:val="000054"/>
        </w:rPr>
        <w:t xml:space="preserve"> ধরে</w:t>
      </w:r>
      <w:r>
        <w:rPr>
          <w:color w:val="3F0000"/>
        </w:rPr>
        <w:t xml:space="preserve"> যদি</w:t>
      </w:r>
      <w:r>
        <w:rPr>
          <w:color w:val="00001C"/>
        </w:rPr>
        <w:t xml:space="preserve"> বিকাশ</w:t>
      </w:r>
      <w:r>
        <w:rPr>
          <w:color w:val="000049"/>
        </w:rPr>
        <w:t xml:space="preserve"> একাউন্ট</w:t>
      </w:r>
      <w:r>
        <w:rPr>
          <w:color w:val="000042"/>
        </w:rPr>
        <w:t xml:space="preserve"> ব্যবহার</w:t>
      </w:r>
      <w:r>
        <w:rPr>
          <w:color w:val="000024"/>
        </w:rPr>
        <w:t xml:space="preserve"> না</w:t>
      </w:r>
      <w:r>
        <w:rPr>
          <w:color w:val="3D0000"/>
        </w:rPr>
        <w:t xml:space="preserve"> করি</w:t>
      </w:r>
      <w:r>
        <w:rPr>
          <w:color w:val="4D0000"/>
        </w:rPr>
        <w:t xml:space="preserve"> তবে</w:t>
      </w:r>
      <w:r>
        <w:rPr>
          <w:color w:val="200000"/>
        </w:rPr>
        <w:t xml:space="preserve"> কি</w:t>
      </w:r>
      <w:r>
        <w:rPr>
          <w:color w:val="000049"/>
        </w:rPr>
        <w:t xml:space="preserve"> একাউন্ট</w:t>
      </w:r>
      <w:r>
        <w:rPr>
          <w:color w:val="000035"/>
        </w:rPr>
        <w:t xml:space="preserve"> বন্ধ</w:t>
      </w:r>
      <w:r>
        <w:rPr>
          <w:color w:val="000051"/>
        </w:rPr>
        <w:t xml:space="preserve"> হওয়ার</w:t>
      </w:r>
      <w:r>
        <w:rPr>
          <w:color w:val="3A0000"/>
        </w:rPr>
        <w:t xml:space="preserve"> কোনো</w:t>
      </w:r>
      <w:r>
        <w:rPr>
          <w:color w:val="000068"/>
        </w:rPr>
        <w:t xml:space="preserve"> সম্ভাবনা</w:t>
      </w:r>
      <w:r>
        <w:rPr>
          <w:color w:val="000000"/>
        </w:rPr>
        <w:t xml:space="preserve"> থাকবে</w:t>
      </w:r>
      <w:r>
        <w:br/>
      </w:r>
      <w:r>
        <w:rPr>
          <w:color w:val="5F0000"/>
        </w:rPr>
        <w:t xml:space="preserve"> if</w:t>
      </w:r>
      <w:r>
        <w:rPr>
          <w:color w:val="000039"/>
        </w:rPr>
        <w:t xml:space="preserve"> my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460000"/>
        </w:rPr>
        <w:t xml:space="preserve"> is</w:t>
      </w:r>
      <w:r>
        <w:rPr>
          <w:color w:val="00004F"/>
        </w:rPr>
        <w:t xml:space="preserve"> off</w:t>
      </w:r>
      <w:r>
        <w:rPr>
          <w:color w:val="4E0000"/>
        </w:rPr>
        <w:t xml:space="preserve"> for</w:t>
      </w:r>
      <w:r>
        <w:rPr>
          <w:color w:val="330000"/>
        </w:rPr>
        <w:t xml:space="preserve"> a</w:t>
      </w:r>
      <w:r>
        <w:rPr>
          <w:color w:val="000075"/>
        </w:rPr>
        <w:t xml:space="preserve"> long</w:t>
      </w:r>
      <w:r>
        <w:rPr>
          <w:color w:val="000000"/>
        </w:rPr>
        <w:t xml:space="preserve"> time</w:t>
      </w:r>
      <w:r>
        <w:rPr>
          <w:color w:val="5C0000"/>
        </w:rPr>
        <w:t xml:space="preserve"> will</w:t>
      </w:r>
      <w:r>
        <w:rPr>
          <w:color w:val="520000"/>
        </w:rPr>
        <w:t xml:space="preserve"> it</w:t>
      </w:r>
      <w:r>
        <w:rPr>
          <w:color w:val="000000"/>
        </w:rPr>
        <w:t xml:space="preserve"> stop</w:t>
      </w:r>
      <w:r>
        <w:br/>
      </w:r>
      <w:r>
        <w:rPr>
          <w:color w:val="4E0000"/>
        </w:rPr>
        <w:t xml:space="preserve"> if</w:t>
      </w:r>
      <w:r>
        <w:rPr>
          <w:color w:val="2B0000"/>
        </w:rPr>
        <w:t xml:space="preserve"> i</w:t>
      </w:r>
      <w:r>
        <w:rPr>
          <w:color w:val="470000"/>
        </w:rPr>
        <w:t xml:space="preserve"> do</w:t>
      </w:r>
      <w:r>
        <w:rPr>
          <w:color w:val="00003D"/>
        </w:rPr>
        <w:t xml:space="preserve"> not</w:t>
      </w:r>
      <w:r>
        <w:rPr>
          <w:color w:val="000047"/>
        </w:rPr>
        <w:t xml:space="preserve"> use</w:t>
      </w:r>
      <w:r>
        <w:rPr>
          <w:color w:val="00002F"/>
        </w:rPr>
        <w:t xml:space="preserve"> my</w:t>
      </w:r>
      <w:r>
        <w:rPr>
          <w:color w:val="000020"/>
        </w:rPr>
        <w:t xml:space="preserve"> bkash</w:t>
      </w:r>
      <w:r>
        <w:rPr>
          <w:color w:val="400000"/>
        </w:rPr>
        <w:t xml:space="preserve"> for</w:t>
      </w:r>
      <w:r>
        <w:rPr>
          <w:color w:val="290000"/>
        </w:rPr>
        <w:t xml:space="preserve"> a</w:t>
      </w:r>
      <w:r>
        <w:rPr>
          <w:color w:val="000060"/>
        </w:rPr>
        <w:t xml:space="preserve"> long</w:t>
      </w:r>
      <w:r>
        <w:rPr>
          <w:color w:val="000000"/>
        </w:rPr>
        <w:t xml:space="preserve"> time</w:t>
      </w:r>
      <w:r>
        <w:rPr>
          <w:color w:val="4B0000"/>
        </w:rPr>
        <w:t xml:space="preserve"> will</w:t>
      </w:r>
      <w:r>
        <w:rPr>
          <w:color w:val="390000"/>
        </w:rPr>
        <w:t xml:space="preserve"> the</w:t>
      </w:r>
      <w:r>
        <w:rPr>
          <w:color w:val="000024"/>
        </w:rPr>
        <w:t xml:space="preserve"> account</w:t>
      </w:r>
      <w:r>
        <w:rPr>
          <w:color w:val="000076"/>
        </w:rPr>
        <w:t xml:space="preserve"> remain</w:t>
      </w:r>
      <w:r>
        <w:rPr>
          <w:color w:val="000000"/>
        </w:rPr>
        <w:t xml:space="preserve"> active</w:t>
      </w:r>
      <w:r>
        <w:br/>
      </w:r>
      <w:r>
        <w:rPr>
          <w:color w:val="490000"/>
        </w:rPr>
        <w:t xml:space="preserve"> vhai</w:t>
      </w:r>
      <w:r>
        <w:rPr>
          <w:color w:val="1E0000"/>
        </w:rPr>
        <w:t xml:space="preserve"> amar</w:t>
      </w:r>
      <w:r>
        <w:rPr>
          <w:color w:val="000030"/>
        </w:rPr>
        <w:t xml:space="preserve"> sim</w:t>
      </w:r>
      <w:r>
        <w:rPr>
          <w:color w:val="000023"/>
        </w:rPr>
        <w:t xml:space="preserve"> ta</w:t>
      </w:r>
      <w:r>
        <w:rPr>
          <w:color w:val="000072"/>
        </w:rPr>
        <w:t xml:space="preserve"> bondho</w:t>
      </w:r>
      <w:r>
        <w:rPr>
          <w:color w:val="000039"/>
        </w:rPr>
        <w:t xml:space="preserve"> chilo</w:t>
      </w:r>
      <w:r>
        <w:rPr>
          <w:color w:val="000051"/>
        </w:rPr>
        <w:t xml:space="preserve"> onekdin</w:t>
      </w:r>
      <w:r>
        <w:rPr>
          <w:color w:val="000040"/>
        </w:rPr>
        <w:t xml:space="preserve"> pore</w:t>
      </w:r>
      <w:r>
        <w:rPr>
          <w:color w:val="00003D"/>
        </w:rPr>
        <w:t xml:space="preserve"> acc</w:t>
      </w:r>
      <w:r>
        <w:rPr>
          <w:color w:val="000036"/>
        </w:rPr>
        <w:t xml:space="preserve"> use</w:t>
      </w:r>
      <w:r>
        <w:rPr>
          <w:color w:val="230000"/>
        </w:rPr>
        <w:t xml:space="preserve"> korte</w:t>
      </w:r>
      <w:r>
        <w:rPr>
          <w:color w:val="00005D"/>
        </w:rPr>
        <w:t xml:space="preserve"> parinai</w:t>
      </w:r>
      <w:r>
        <w:rPr>
          <w:color w:val="000035"/>
        </w:rPr>
        <w:t xml:space="preserve"> r</w:t>
      </w:r>
      <w:r>
        <w:rPr>
          <w:color w:val="00003C"/>
        </w:rPr>
        <w:t xml:space="preserve"> ekhn</w:t>
      </w:r>
      <w:r>
        <w:rPr>
          <w:color w:val="00001C"/>
        </w:rPr>
        <w:t xml:space="preserve"> ki</w:t>
      </w:r>
      <w:r>
        <w:rPr>
          <w:color w:val="000018"/>
        </w:rPr>
        <w:t xml:space="preserve"> bkash</w:t>
      </w:r>
      <w:r>
        <w:rPr>
          <w:color w:val="00001B"/>
        </w:rPr>
        <w:t xml:space="preserve"> account</w:t>
      </w:r>
      <w:r>
        <w:rPr>
          <w:color w:val="000072"/>
        </w:rPr>
        <w:t xml:space="preserve"> bondho</w:t>
      </w:r>
      <w:r>
        <w:rPr>
          <w:color w:val="300000"/>
        </w:rPr>
        <w:t xml:space="preserve"> hoye</w:t>
      </w:r>
      <w:r>
        <w:rPr>
          <w:color w:val="000000"/>
        </w:rPr>
        <w:t xml:space="preserve"> jabe</w:t>
      </w:r>
      <w:r>
        <w:br/>
      </w:r>
      <w:r>
        <w:rPr>
          <w:color w:val="470000"/>
        </w:rPr>
        <w:t xml:space="preserve"> amar</w:t>
      </w:r>
      <w:r>
        <w:rPr>
          <w:color w:val="00003A"/>
        </w:rPr>
        <w:t xml:space="preserve"> sim</w:t>
      </w:r>
      <w:r>
        <w:rPr>
          <w:color w:val="000055"/>
        </w:rPr>
        <w:t xml:space="preserve"> ta</w:t>
      </w:r>
      <w:r>
        <w:rPr>
          <w:color w:val="000044"/>
        </w:rPr>
        <w:t xml:space="preserve"> bondho</w:t>
      </w:r>
      <w:r>
        <w:rPr>
          <w:color w:val="000045"/>
        </w:rPr>
        <w:t xml:space="preserve"> chilo</w:t>
      </w:r>
      <w:r>
        <w:rPr>
          <w:color w:val="000066"/>
        </w:rPr>
        <w:t xml:space="preserve"> besh</w:t>
      </w:r>
      <w:r>
        <w:rPr>
          <w:color w:val="000061"/>
        </w:rPr>
        <w:t xml:space="preserve"> onekdin</w:t>
      </w:r>
      <w:r>
        <w:rPr>
          <w:color w:val="00003F"/>
        </w:rPr>
        <w:t xml:space="preserve"> ekhon</w:t>
      </w:r>
      <w:r>
        <w:rPr>
          <w:color w:val="000022"/>
        </w:rPr>
        <w:t xml:space="preserve"> ki</w:t>
      </w:r>
      <w:r>
        <w:rPr>
          <w:color w:val="47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55"/>
        </w:rPr>
        <w:t xml:space="preserve"> ta</w:t>
      </w:r>
      <w:r>
        <w:rPr>
          <w:color w:val="00006F"/>
        </w:rPr>
        <w:t xml:space="preserve"> shochol</w:t>
      </w:r>
      <w:r>
        <w:rPr>
          <w:color w:val="000000"/>
        </w:rPr>
        <w:t xml:space="preserve"> thakbe</w:t>
      </w:r>
      <w:r>
        <w:br/>
      </w:r>
      <w:r>
        <w:rPr>
          <w:color w:val="220000"/>
        </w:rPr>
        <w:t xml:space="preserve"> amar</w:t>
      </w:r>
      <w:r>
        <w:rPr>
          <w:color w:val="000064"/>
        </w:rPr>
        <w:t xml:space="preserve"> gramin</w:t>
      </w:r>
      <w:r>
        <w:rPr>
          <w:color w:val="000070"/>
        </w:rPr>
        <w:t xml:space="preserve"> sim</w:t>
      </w:r>
      <w:r>
        <w:rPr>
          <w:color w:val="240000"/>
        </w:rPr>
        <w:t xml:space="preserve"> a</w:t>
      </w:r>
      <w:r>
        <w:rPr>
          <w:color w:val="000030"/>
        </w:rPr>
        <w:t xml:space="preserve"> bikash</w:t>
      </w:r>
      <w:r>
        <w:rPr>
          <w:color w:val="000020"/>
        </w:rPr>
        <w:t xml:space="preserve"> account</w:t>
      </w:r>
      <w:r>
        <w:rPr>
          <w:color w:val="000000"/>
        </w:rPr>
        <w:t xml:space="preserve"> chilo</w:t>
      </w:r>
      <w:r>
        <w:rPr>
          <w:color w:val="000070"/>
        </w:rPr>
        <w:t xml:space="preserve"> sim</w:t>
      </w:r>
      <w:r>
        <w:rPr>
          <w:color w:val="000028"/>
        </w:rPr>
        <w:t xml:space="preserve"> ta</w:t>
      </w:r>
      <w:r>
        <w:rPr>
          <w:color w:val="000062"/>
        </w:rPr>
        <w:t xml:space="preserve"> bocor</w:t>
      </w:r>
      <w:r>
        <w:rPr>
          <w:color w:val="000059"/>
        </w:rPr>
        <w:t xml:space="preserve"> dore</w:t>
      </w:r>
      <w:r>
        <w:rPr>
          <w:color w:val="000000"/>
        </w:rPr>
        <w:t xml:space="preserve"> off</w:t>
      </w:r>
      <w:r>
        <w:rPr>
          <w:color w:val="460000"/>
        </w:rPr>
        <w:t xml:space="preserve"> akn</w:t>
      </w:r>
      <w:r>
        <w:rPr>
          <w:color w:val="3D0000"/>
        </w:rPr>
        <w:t xml:space="preserve"> oi</w:t>
      </w:r>
      <w:r>
        <w:rPr>
          <w:color w:val="00001C"/>
        </w:rPr>
        <w:t xml:space="preserve"> bkash</w:t>
      </w:r>
      <w:r>
        <w:rPr>
          <w:color w:val="000020"/>
        </w:rPr>
        <w:t xml:space="preserve"> ki</w:t>
      </w:r>
      <w:r>
        <w:rPr>
          <w:color w:val="500000"/>
        </w:rPr>
        <w:t xml:space="preserve"> tik</w:t>
      </w:r>
      <w:r>
        <w:rPr>
          <w:color w:val="000000"/>
        </w:rPr>
        <w:t xml:space="preserve"> thakbe</w:t>
      </w:r>
      <w:r>
        <w:br/>
      </w:r>
      <w:r>
        <w:rPr>
          <w:color w:val="000042"/>
        </w:rPr>
        <w:t xml:space="preserve"> my</w:t>
      </w:r>
      <w:r>
        <w:rPr>
          <w:color w:val="00002D"/>
        </w:rPr>
        <w:t xml:space="preserve"> sim</w:t>
      </w:r>
      <w:r>
        <w:rPr>
          <w:color w:val="00002B"/>
        </w:rPr>
        <w:t xml:space="preserve"> not</w:t>
      </w:r>
      <w:r>
        <w:rPr>
          <w:color w:val="000041"/>
        </w:rPr>
        <w:t xml:space="preserve"> working</w:t>
      </w:r>
      <w:r>
        <w:rPr>
          <w:color w:val="2C0000"/>
        </w:rPr>
        <w:t xml:space="preserve"> for</w:t>
      </w:r>
      <w:r>
        <w:rPr>
          <w:color w:val="000043"/>
        </w:rPr>
        <w:t xml:space="preserve"> long</w:t>
      </w:r>
      <w:r>
        <w:rPr>
          <w:color w:val="000034"/>
        </w:rPr>
        <w:t xml:space="preserve"> time</w:t>
      </w:r>
      <w:r>
        <w:rPr>
          <w:color w:val="000041"/>
        </w:rPr>
        <w:t xml:space="preserve"> due</w:t>
      </w:r>
      <w:r>
        <w:rPr>
          <w:color w:val="00001F"/>
        </w:rPr>
        <w:t xml:space="preserve"> to</w:t>
      </w:r>
      <w:r>
        <w:rPr>
          <w:color w:val="1E0000"/>
        </w:rPr>
        <w:t xml:space="preserve"> i</w:t>
      </w:r>
      <w:r>
        <w:rPr>
          <w:color w:val="380000"/>
        </w:rPr>
        <w:t xml:space="preserve"> was</w:t>
      </w:r>
      <w:r>
        <w:rPr>
          <w:color w:val="000052"/>
        </w:rPr>
        <w:t xml:space="preserve"> staying</w:t>
      </w:r>
      <w:r>
        <w:rPr>
          <w:color w:val="000050"/>
        </w:rPr>
        <w:t xml:space="preserve"> outside</w:t>
      </w:r>
      <w:r>
        <w:rPr>
          <w:color w:val="2C0000"/>
        </w:rPr>
        <w:t xml:space="preserve"> of</w:t>
      </w:r>
      <w:r>
        <w:rPr>
          <w:color w:val="00003C"/>
        </w:rPr>
        <w:t xml:space="preserve"> bangladesh</w:t>
      </w:r>
      <w:r>
        <w:rPr>
          <w:color w:val="3A0000"/>
        </w:rPr>
        <w:t xml:space="preserve"> so</w:t>
      </w:r>
      <w:r>
        <w:rPr>
          <w:color w:val="310000"/>
        </w:rPr>
        <w:t xml:space="preserve"> what</w:t>
      </w:r>
      <w:r>
        <w:rPr>
          <w:color w:val="000034"/>
        </w:rPr>
        <w:t xml:space="preserve"> about</w:t>
      </w:r>
      <w:r>
        <w:rPr>
          <w:color w:val="000042"/>
        </w:rPr>
        <w:t xml:space="preserve"> my</w:t>
      </w:r>
      <w:r>
        <w:rPr>
          <w:color w:val="000016"/>
        </w:rPr>
        <w:t xml:space="preserve"> bkash</w:t>
      </w:r>
      <w:r>
        <w:rPr>
          <w:color w:val="000019"/>
        </w:rPr>
        <w:t xml:space="preserve"> account</w:t>
      </w:r>
      <w:r>
        <w:rPr>
          <w:color w:val="000045"/>
        </w:rPr>
        <w:t xml:space="preserve"> status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