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A0000"/>
        </w:rPr>
        <w:t xml:space="preserve"> আমার</w:t>
      </w:r>
      <w:r>
        <w:rPr>
          <w:color w:val="000065"/>
        </w:rPr>
        <w:t xml:space="preserve"> একাউন্টটি</w:t>
      </w:r>
      <w:r>
        <w:rPr>
          <w:color w:val="000069"/>
        </w:rPr>
        <w:t xml:space="preserve"> চেক</w:t>
      </w:r>
      <w:r>
        <w:rPr>
          <w:color w:val="410000"/>
        </w:rPr>
        <w:t xml:space="preserve"> করে</w:t>
      </w:r>
      <w:r>
        <w:rPr>
          <w:color w:val="750000"/>
        </w:rPr>
        <w:t xml:space="preserve"> দেখবেন</w:t>
      </w:r>
      <w:r>
        <w:rPr>
          <w:color w:val="00004A"/>
        </w:rPr>
        <w:t xml:space="preserve"> তথ্য</w:t>
      </w:r>
      <w:r>
        <w:rPr>
          <w:color w:val="00004E"/>
        </w:rPr>
        <w:t xml:space="preserve"> হালনাগাদ</w:t>
      </w:r>
      <w:r>
        <w:rPr>
          <w:color w:val="000053"/>
        </w:rPr>
        <w:t xml:space="preserve"> হয়েছে</w:t>
      </w:r>
      <w:r>
        <w:rPr>
          <w:color w:val="2F0000"/>
        </w:rPr>
        <w:t xml:space="preserve"> কি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number</w:t>
      </w:r>
      <w:r>
        <w:rPr>
          <w:color w:val="520000"/>
        </w:rPr>
        <w:t xml:space="preserve"> এ</w:t>
      </w:r>
      <w:r>
        <w:rPr>
          <w:color w:val="0000BC"/>
        </w:rPr>
        <w:t xml:space="preserve"> তথ্</w:t>
      </w:r>
      <w:r>
        <w:rPr>
          <w:color w:val="00005E"/>
        </w:rPr>
        <w:t xml:space="preserve"> হালনাগাদ</w:t>
      </w:r>
      <w:r>
        <w:rPr>
          <w:color w:val="000064"/>
        </w:rPr>
        <w:t xml:space="preserve"> হয়েছে</w:t>
      </w:r>
      <w:r>
        <w:rPr>
          <w:color w:val="39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220000"/>
        </w:rPr>
        <w:t xml:space="preserve"> amr</w:t>
      </w:r>
      <w:r>
        <w:rPr>
          <w:color w:val="00002A"/>
        </w:rPr>
        <w:t xml:space="preserve"> akta</w:t>
      </w:r>
      <w:r>
        <w:rPr>
          <w:color w:val="000019"/>
        </w:rPr>
        <w:t xml:space="preserve"> account</w:t>
      </w:r>
      <w:r>
        <w:rPr>
          <w:color w:val="000055"/>
        </w:rPr>
        <w:t xml:space="preserve"> malik</w:t>
      </w:r>
      <w:r>
        <w:rPr>
          <w:color w:val="00002E"/>
        </w:rPr>
        <w:t xml:space="preserve"> change</w:t>
      </w:r>
      <w:r>
        <w:rPr>
          <w:color w:val="320000"/>
        </w:rPr>
        <w:t xml:space="preserve"> korci</w:t>
      </w:r>
      <w:r>
        <w:rPr>
          <w:color w:val="00003E"/>
        </w:rPr>
        <w:t xml:space="preserve"> office</w:t>
      </w:r>
      <w:r>
        <w:rPr>
          <w:color w:val="000032"/>
        </w:rPr>
        <w:t xml:space="preserve"> teke</w:t>
      </w:r>
      <w:r>
        <w:rPr>
          <w:color w:val="000000"/>
        </w:rPr>
        <w:t xml:space="preserve"> din</w:t>
      </w:r>
      <w:r>
        <w:rPr>
          <w:color w:val="000034"/>
        </w:rPr>
        <w:t xml:space="preserve"> time</w:t>
      </w:r>
      <w:r>
        <w:rPr>
          <w:color w:val="2F0000"/>
        </w:rPr>
        <w:t xml:space="preserve"> lagbe</w:t>
      </w:r>
      <w:r>
        <w:rPr>
          <w:color w:val="000052"/>
        </w:rPr>
        <w:t xml:space="preserve"> bolcilo</w:t>
      </w:r>
      <w:r>
        <w:rPr>
          <w:color w:val="310000"/>
        </w:rPr>
        <w:t xml:space="preserve"> ata</w:t>
      </w:r>
      <w:r>
        <w:rPr>
          <w:color w:val="000034"/>
        </w:rPr>
        <w:t xml:space="preserve"> ki</w:t>
      </w:r>
      <w:r>
        <w:rPr>
          <w:color w:val="000043"/>
        </w:rPr>
        <w:t xml:space="preserve"> dekhe</w:t>
      </w:r>
      <w:r>
        <w:rPr>
          <w:color w:val="000032"/>
        </w:rPr>
        <w:t xml:space="preserve"> janaben</w:t>
      </w:r>
      <w:r>
        <w:rPr>
          <w:color w:val="000034"/>
        </w:rPr>
        <w:t xml:space="preserve"> ki</w:t>
      </w:r>
      <w:r>
        <w:rPr>
          <w:color w:val="00002E"/>
        </w:rPr>
        <w:t xml:space="preserve"> akhon</w:t>
      </w:r>
      <w:r>
        <w:rPr>
          <w:color w:val="000048"/>
        </w:rPr>
        <w:t xml:space="preserve"> landen</w:t>
      </w:r>
      <w:r>
        <w:rPr>
          <w:color w:val="200000"/>
        </w:rPr>
        <w:t xml:space="preserve"> korte</w:t>
      </w:r>
      <w:r>
        <w:rPr>
          <w:color w:val="550000"/>
        </w:rPr>
        <w:t xml:space="preserve"> parbp</w:t>
      </w:r>
      <w:r>
        <w:rPr>
          <w:color w:val="360000"/>
        </w:rPr>
        <w:t xml:space="preserve"> kina</w:t>
      </w:r>
      <w:r>
        <w:br/>
      </w:r>
      <w:r>
        <w:rPr>
          <w:color w:val="260000"/>
        </w:rPr>
        <w:t xml:space="preserve"> amar</w:t>
      </w:r>
      <w:r>
        <w:rPr>
          <w:color w:val="000024"/>
        </w:rPr>
        <w:t xml:space="preserve"> account</w:t>
      </w:r>
      <w:r>
        <w:rPr>
          <w:color w:val="2E0000"/>
        </w:rPr>
        <w:t xml:space="preserve"> er</w:t>
      </w:r>
      <w:r>
        <w:rPr>
          <w:color w:val="000049"/>
        </w:rPr>
        <w:t xml:space="preserve"> tottho</w:t>
      </w:r>
      <w:r>
        <w:rPr>
          <w:color w:val="000046"/>
        </w:rPr>
        <w:t xml:space="preserve"> halnagad</w:t>
      </w:r>
      <w:r>
        <w:rPr>
          <w:color w:val="2D0000"/>
        </w:rPr>
        <w:t xml:space="preserve"> korte</w:t>
      </w:r>
      <w:r>
        <w:rPr>
          <w:color w:val="000000"/>
        </w:rPr>
        <w:t xml:space="preserve"> disilam</w:t>
      </w:r>
      <w:r>
        <w:rPr>
          <w:color w:val="000044"/>
        </w:rPr>
        <w:t xml:space="preserve"> ekhon</w:t>
      </w:r>
      <w:r>
        <w:rPr>
          <w:color w:val="00004D"/>
        </w:rPr>
        <w:t xml:space="preserve"> seta</w:t>
      </w:r>
      <w:r>
        <w:rPr>
          <w:color w:val="00005C"/>
        </w:rPr>
        <w:t xml:space="preserve"> complete</w:t>
      </w:r>
      <w:r>
        <w:rPr>
          <w:color w:val="000050"/>
        </w:rPr>
        <w:t xml:space="preserve"> hoyeche</w:t>
      </w:r>
      <w:r>
        <w:rPr>
          <w:color w:val="4D0000"/>
        </w:rPr>
        <w:t xml:space="preserve"> kina</w:t>
      </w:r>
      <w:r>
        <w:rPr>
          <w:color w:val="3D0000"/>
        </w:rPr>
        <w:t xml:space="preserve"> jante</w:t>
      </w:r>
      <w:r>
        <w:rPr>
          <w:color w:val="00006E"/>
        </w:rPr>
        <w:t xml:space="preserve"> chachchi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নাম্বার</w:t>
      </w:r>
      <w:r>
        <w:rPr>
          <w:color w:val="000044"/>
        </w:rPr>
        <w:t xml:space="preserve"> তথ্য</w:t>
      </w:r>
      <w:r>
        <w:rPr>
          <w:color w:val="000048"/>
        </w:rPr>
        <w:t xml:space="preserve"> হালনাগাদ</w:t>
      </w:r>
      <w:r>
        <w:rPr>
          <w:color w:val="4A0000"/>
        </w:rPr>
        <w:t xml:space="preserve"> করছি</w:t>
      </w:r>
      <w:r>
        <w:rPr>
          <w:color w:val="000026"/>
        </w:rPr>
        <w:t xml:space="preserve"> বিকাশ</w:t>
      </w:r>
      <w:r>
        <w:rPr>
          <w:color w:val="00004E"/>
        </w:rPr>
        <w:t xml:space="preserve"> এজেন্ট</w:t>
      </w:r>
      <w:r>
        <w:rPr>
          <w:color w:val="000064"/>
        </w:rPr>
        <w:t xml:space="preserve"> পয়েন্ট</w:t>
      </w:r>
      <w:r>
        <w:rPr>
          <w:color w:val="000031"/>
        </w:rPr>
        <w:t xml:space="preserve"> থেকে</w:t>
      </w:r>
      <w:r>
        <w:rPr>
          <w:color w:val="5B0000"/>
        </w:rPr>
        <w:t xml:space="preserve"> হয়েছে</w:t>
      </w:r>
      <w:r>
        <w:rPr>
          <w:color w:val="000054"/>
        </w:rPr>
        <w:t xml:space="preserve"> কিনা</w:t>
      </w:r>
      <w:r>
        <w:rPr>
          <w:color w:val="000051"/>
        </w:rPr>
        <w:t xml:space="preserve"> জানাবেন</w:t>
      </w:r>
      <w:r>
        <w:br/>
      </w:r>
      <w:r>
        <w:rPr>
          <w:color w:val="000046"/>
        </w:rPr>
        <w:t xml:space="preserve"> তথ্য</w:t>
      </w:r>
      <w:r>
        <w:rPr>
          <w:color w:val="000025"/>
        </w:rPr>
        <w:t xml:space="preserve"> হালনাগাদ</w:t>
      </w:r>
      <w:r>
        <w:rPr>
          <w:color w:val="3F0000"/>
        </w:rPr>
        <w:t xml:space="preserve"> এর</w:t>
      </w:r>
      <w:r>
        <w:rPr>
          <w:color w:val="230000"/>
        </w:rPr>
        <w:t xml:space="preserve"> জন্য</w:t>
      </w:r>
      <w:r>
        <w:rPr>
          <w:color w:val="140000"/>
        </w:rPr>
        <w:t xml:space="preserve"> আমি</w:t>
      </w:r>
      <w:r>
        <w:rPr>
          <w:color w:val="000030"/>
        </w:rPr>
        <w:t xml:space="preserve"> এনআইডি</w:t>
      </w:r>
      <w:r>
        <w:rPr>
          <w:color w:val="3F0000"/>
        </w:rPr>
        <w:t xml:space="preserve"> এর</w:t>
      </w:r>
      <w:r>
        <w:rPr>
          <w:color w:val="00004A"/>
        </w:rPr>
        <w:t xml:space="preserve"> ফটোকপি</w:t>
      </w:r>
      <w:r>
        <w:rPr>
          <w:color w:val="2C0000"/>
        </w:rPr>
        <w:t xml:space="preserve"> এবং</w:t>
      </w:r>
      <w:r>
        <w:rPr>
          <w:color w:val="00002E"/>
        </w:rPr>
        <w:t xml:space="preserve"> এক</w:t>
      </w:r>
      <w:r>
        <w:rPr>
          <w:color w:val="00003C"/>
        </w:rPr>
        <w:t xml:space="preserve"> কপি</w:t>
      </w:r>
      <w:r>
        <w:rPr>
          <w:color w:val="000036"/>
        </w:rPr>
        <w:t xml:space="preserve"> ছবি</w:t>
      </w:r>
      <w:r>
        <w:rPr>
          <w:color w:val="280000"/>
        </w:rPr>
        <w:t xml:space="preserve"> আমার</w:t>
      </w:r>
      <w:r>
        <w:rPr>
          <w:color w:val="000045"/>
        </w:rPr>
        <w:t xml:space="preserve"> নিকটস্থ</w:t>
      </w:r>
      <w:r>
        <w:rPr>
          <w:color w:val="000013"/>
        </w:rPr>
        <w:t xml:space="preserve"> বিকাশ</w:t>
      </w:r>
      <w:r>
        <w:rPr>
          <w:color w:val="000031"/>
        </w:rPr>
        <w:t xml:space="preserve"> কাস্টমার</w:t>
      </w:r>
      <w:r>
        <w:rPr>
          <w:color w:val="00004D"/>
        </w:rPr>
        <w:t xml:space="preserve"> এক্সিকিউটিভ</w:t>
      </w:r>
      <w:r>
        <w:rPr>
          <w:color w:val="360000"/>
        </w:rPr>
        <w:t xml:space="preserve"> কে</w:t>
      </w:r>
      <w:r>
        <w:rPr>
          <w:color w:val="2D0000"/>
        </w:rPr>
        <w:t xml:space="preserve"> দিয়ে</w:t>
      </w:r>
      <w:r>
        <w:rPr>
          <w:color w:val="000048"/>
        </w:rPr>
        <w:t xml:space="preserve"> এসেছি</w:t>
      </w:r>
      <w:r>
        <w:rPr>
          <w:color w:val="280000"/>
        </w:rPr>
        <w:t xml:space="preserve"> আমার</w:t>
      </w:r>
      <w:r>
        <w:rPr>
          <w:color w:val="000046"/>
        </w:rPr>
        <w:t xml:space="preserve"> তথ্য</w:t>
      </w:r>
      <w:r>
        <w:rPr>
          <w:color w:val="160000"/>
        </w:rPr>
        <w:t xml:space="preserve"> কি</w:t>
      </w:r>
      <w:r>
        <w:rPr>
          <w:color w:val="000035"/>
        </w:rPr>
        <w:t xml:space="preserve"> হাল</w:t>
      </w:r>
      <w:r>
        <w:rPr>
          <w:color w:val="000037"/>
        </w:rPr>
        <w:t xml:space="preserve"> নাগাদ</w:t>
      </w:r>
      <w:r>
        <w:rPr>
          <w:color w:val="2F0000"/>
        </w:rPr>
        <w:t xml:space="preserve"> হয়েছে</w:t>
      </w:r>
      <w:r>
        <w:br/>
      </w:r>
      <w:r>
        <w:rPr>
          <w:color w:val="5C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86"/>
        </w:rPr>
        <w:t xml:space="preserve"> halnagad</w:t>
      </w:r>
      <w:r>
        <w:rPr>
          <w:color w:val="000089"/>
        </w:rPr>
        <w:t xml:space="preserve"> check</w:t>
      </w:r>
      <w:r>
        <w:rPr>
          <w:color w:val="000069"/>
        </w:rPr>
        <w:t xml:space="preserve"> korbo</w:t>
      </w:r>
      <w:r>
        <w:rPr>
          <w:color w:val="000000"/>
        </w:rPr>
        <w:t xml:space="preserve"> kibhabe</w:t>
      </w:r>
      <w:r>
        <w:br/>
      </w:r>
      <w:r>
        <w:rPr>
          <w:color w:val="57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8F"/>
        </w:rPr>
        <w:t xml:space="preserve"> বিকাশটা</w:t>
      </w:r>
      <w:r>
        <w:rPr>
          <w:color w:val="000049"/>
        </w:rPr>
        <w:t xml:space="preserve"> এখন</w:t>
      </w:r>
      <w:r>
        <w:rPr>
          <w:color w:val="660000"/>
        </w:rPr>
        <w:t xml:space="preserve"> ও</w:t>
      </w:r>
      <w:r>
        <w:rPr>
          <w:color w:val="000068"/>
        </w:rPr>
        <w:t xml:space="preserve"> আপডেট</w:t>
      </w:r>
      <w:r>
        <w:rPr>
          <w:color w:val="59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330000"/>
        </w:rPr>
        <w:t xml:space="preserve"> ami</w:t>
      </w:r>
      <w:r>
        <w:rPr>
          <w:color w:val="450000"/>
        </w:rPr>
        <w:t xml:space="preserve"> amr</w:t>
      </w:r>
      <w:r>
        <w:rPr>
          <w:color w:val="00002E"/>
        </w:rPr>
        <w:t xml:space="preserve"> bkash</w:t>
      </w:r>
      <w:r>
        <w:rPr>
          <w:color w:val="00007F"/>
        </w:rPr>
        <w:t xml:space="preserve"> accout</w:t>
      </w:r>
      <w:r>
        <w:rPr>
          <w:color w:val="420000"/>
        </w:rPr>
        <w:t xml:space="preserve"> er</w:t>
      </w:r>
      <w:r>
        <w:rPr>
          <w:color w:val="000056"/>
        </w:rPr>
        <w:t xml:space="preserve"> update</w:t>
      </w:r>
      <w:r>
        <w:rPr>
          <w:color w:val="000058"/>
        </w:rPr>
        <w:t xml:space="preserve"> information</w:t>
      </w:r>
      <w:r>
        <w:rPr>
          <w:color w:val="590000"/>
        </w:rPr>
        <w:t xml:space="preserve"> jante</w:t>
      </w:r>
      <w:r>
        <w:rPr>
          <w:color w:val="00006B"/>
        </w:rPr>
        <w:t xml:space="preserve"> chacchi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10000"/>
        </w:rPr>
        <w:t xml:space="preserve"> এর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350000"/>
        </w:rPr>
        <w:t xml:space="preserve"> করা</w:t>
      </w:r>
      <w:r>
        <w:rPr>
          <w:color w:val="920000"/>
        </w:rPr>
        <w:t xml:space="preserve"> হয়েছে</w:t>
      </w:r>
      <w:r>
        <w:rPr>
          <w:color w:val="000073"/>
        </w:rPr>
        <w:t xml:space="preserve"> সাকসেসফুলি</w:t>
      </w:r>
      <w:r>
        <w:rPr>
          <w:color w:val="920000"/>
        </w:rPr>
        <w:t xml:space="preserve"> হয়েছে</w:t>
      </w:r>
      <w:r>
        <w:rPr>
          <w:color w:val="000043"/>
        </w:rPr>
        <w:t xml:space="preserve"> কিনা</w:t>
      </w:r>
      <w:r>
        <w:rPr>
          <w:color w:val="530000"/>
        </w:rPr>
        <w:t xml:space="preserve"> দেখেন</w:t>
      </w:r>
      <w:r>
        <w:rPr>
          <w:color w:val="400000"/>
        </w:rPr>
        <w:t xml:space="preserve"> তো</w:t>
      </w:r>
      <w:r>
        <w:br/>
      </w:r>
      <w:r>
        <w:rPr>
          <w:color w:val="21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3B"/>
        </w:rPr>
        <w:t xml:space="preserve"> তথ্য</w:t>
      </w:r>
      <w:r>
        <w:rPr>
          <w:color w:val="00003E"/>
        </w:rPr>
        <w:t xml:space="preserve"> হালনাগাদ</w:t>
      </w:r>
      <w:r>
        <w:rPr>
          <w:color w:val="5A0000"/>
        </w:rPr>
        <w:t xml:space="preserve"> করছে</w:t>
      </w:r>
      <w:r>
        <w:rPr>
          <w:color w:val="000081"/>
        </w:rPr>
        <w:t xml:space="preserve"> দেখানতো</w:t>
      </w:r>
      <w:r>
        <w:rPr>
          <w:color w:val="00006C"/>
        </w:rPr>
        <w:t xml:space="preserve"> সাকসেসফুল</w:t>
      </w:r>
      <w:r>
        <w:rPr>
          <w:color w:val="4E0000"/>
        </w:rPr>
        <w:t xml:space="preserve"> হয়েছে</w:t>
      </w:r>
      <w:r>
        <w:rPr>
          <w:color w:val="000048"/>
        </w:rPr>
        <w:t xml:space="preserve"> কিনা</w:t>
      </w:r>
      <w:r>
        <w:br/>
      </w:r>
      <w:r>
        <w:rPr>
          <w:color w:val="430000"/>
        </w:rPr>
        <w:t xml:space="preserve"> আচ্ছা</w:t>
      </w:r>
      <w:r>
        <w:rPr>
          <w:color w:val="000056"/>
        </w:rPr>
        <w:t xml:space="preserve"> ম্যাডাম</w:t>
      </w:r>
      <w:r>
        <w:rPr>
          <w:color w:val="5D0000"/>
        </w:rPr>
        <w:t xml:space="preserve"> দেখেনতো</w:t>
      </w:r>
      <w:r>
        <w:rPr>
          <w:color w:val="1B0000"/>
        </w:rPr>
        <w:t xml:space="preserve"> আমার</w:t>
      </w:r>
      <w:r>
        <w:rPr>
          <w:color w:val="00004E"/>
        </w:rPr>
        <w:t xml:space="preserve"> সিমটা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30"/>
        </w:rPr>
        <w:t xml:space="preserve"> তথ্য</w:t>
      </w:r>
      <w:r>
        <w:rPr>
          <w:color w:val="000033"/>
        </w:rPr>
        <w:t xml:space="preserve"> হালনাগাদ</w:t>
      </w:r>
      <w:r>
        <w:rPr>
          <w:color w:val="2F0000"/>
        </w:rPr>
        <w:t xml:space="preserve"> করা</w:t>
      </w:r>
      <w:r>
        <w:rPr>
          <w:color w:val="810000"/>
        </w:rPr>
        <w:t xml:space="preserve"> হয়েছে</w:t>
      </w:r>
      <w:r>
        <w:rPr>
          <w:color w:val="000059"/>
        </w:rPr>
        <w:t xml:space="preserve"> সাকসেসফুল</w:t>
      </w:r>
      <w:r>
        <w:rPr>
          <w:color w:val="810000"/>
        </w:rPr>
        <w:t xml:space="preserve"> হয়েছে</w:t>
      </w:r>
      <w:r>
        <w:rPr>
          <w:color w:val="00003B"/>
        </w:rPr>
        <w:t xml:space="preserve"> কিনা</w:t>
      </w:r>
      <w:r>
        <w:br/>
      </w:r>
      <w:r>
        <w:rPr>
          <w:color w:val="1D0000"/>
        </w:rPr>
        <w:t xml:space="preserve"> ami</w:t>
      </w:r>
      <w:r>
        <w:rPr>
          <w:color w:val="3F0000"/>
        </w:rPr>
        <w:t xml:space="preserve"> aj</w:t>
      </w:r>
      <w:r>
        <w:rPr>
          <w:color w:val="00005D"/>
        </w:rPr>
        <w:t xml:space="preserve"> dupur</w:t>
      </w:r>
      <w:r>
        <w:rPr>
          <w:color w:val="000000"/>
        </w:rPr>
        <w:t xml:space="preserve"> tar</w:t>
      </w:r>
      <w:r>
        <w:rPr>
          <w:color w:val="000055"/>
        </w:rPr>
        <w:t xml:space="preserve"> dike</w:t>
      </w:r>
      <w:r>
        <w:rPr>
          <w:color w:val="27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2C"/>
        </w:rPr>
        <w:t xml:space="preserve"> nid</w:t>
      </w:r>
      <w:r>
        <w:rPr>
          <w:color w:val="000062"/>
        </w:rPr>
        <w:t xml:space="preserve"> update</w:t>
      </w:r>
      <w:r>
        <w:rPr>
          <w:color w:val="000000"/>
        </w:rPr>
        <w:t xml:space="preserve"> koriyechi</w:t>
      </w:r>
      <w:r>
        <w:rPr>
          <w:color w:val="000062"/>
        </w:rPr>
        <w:t xml:space="preserve"> update</w:t>
      </w:r>
      <w:r>
        <w:rPr>
          <w:color w:val="000047"/>
        </w:rPr>
        <w:t xml:space="preserve"> hote</w:t>
      </w:r>
      <w:r>
        <w:rPr>
          <w:color w:val="00002F"/>
        </w:rPr>
        <w:t xml:space="preserve"> koto</w:t>
      </w:r>
      <w:r>
        <w:rPr>
          <w:color w:val="000052"/>
        </w:rPr>
        <w:t xml:space="preserve"> hours</w:t>
      </w:r>
      <w:r>
        <w:rPr>
          <w:color w:val="000041"/>
        </w:rPr>
        <w:t xml:space="preserve"> somoy</w:t>
      </w:r>
      <w:r>
        <w:rPr>
          <w:color w:val="000044"/>
        </w:rPr>
        <w:t xml:space="preserve"> lage</w:t>
      </w:r>
      <w:r>
        <w:rPr>
          <w:color w:val="310000"/>
        </w:rPr>
        <w:t xml:space="preserve"> please</w:t>
      </w:r>
      <w:r>
        <w:rPr>
          <w:color w:val="00003B"/>
        </w:rPr>
        <w:t xml:space="preserve"> janaben</w:t>
      </w:r>
      <w:r>
        <w:br/>
      </w:r>
      <w:r>
        <w:rPr>
          <w:color w:val="210000"/>
        </w:rPr>
        <w:t xml:space="preserve"> ami</w:t>
      </w:r>
      <w:r>
        <w:rPr>
          <w:color w:val="000044"/>
        </w:rPr>
        <w:t xml:space="preserve"> tottho</w:t>
      </w:r>
      <w:r>
        <w:rPr>
          <w:color w:val="000041"/>
        </w:rPr>
        <w:t xml:space="preserve"> halnagad</w:t>
      </w:r>
      <w:r>
        <w:rPr>
          <w:color w:val="3C0000"/>
        </w:rPr>
        <w:t xml:space="preserve"> korar</w:t>
      </w:r>
      <w:r>
        <w:rPr>
          <w:color w:val="370000"/>
        </w:rPr>
        <w:t xml:space="preserve"> jonno</w:t>
      </w:r>
      <w:r>
        <w:rPr>
          <w:color w:val="000045"/>
        </w:rPr>
        <w:t xml:space="preserve"> sob</w:t>
      </w:r>
      <w:r>
        <w:rPr>
          <w:color w:val="00005E"/>
        </w:rPr>
        <w:t xml:space="preserve"> documents</w:t>
      </w:r>
      <w:r>
        <w:rPr>
          <w:color w:val="000063"/>
        </w:rPr>
        <w:t xml:space="preserve"> upload</w:t>
      </w:r>
      <w:r>
        <w:rPr>
          <w:color w:val="000000"/>
        </w:rPr>
        <w:t xml:space="preserve"> korsilam</w:t>
      </w:r>
      <w:r>
        <w:rPr>
          <w:color w:val="000000"/>
        </w:rPr>
        <w:t xml:space="preserve"> kinto</w:t>
      </w:r>
      <w:r>
        <w:rPr>
          <w:color w:val="00004A"/>
        </w:rPr>
        <w:t xml:space="preserve"> akhn</w:t>
      </w:r>
      <w:r>
        <w:rPr>
          <w:color w:val="00004B"/>
        </w:rPr>
        <w:t xml:space="preserve"> porjonto</w:t>
      </w:r>
      <w:r>
        <w:rPr>
          <w:color w:val="000039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420000"/>
        </w:rPr>
        <w:t xml:space="preserve"> hoi</w:t>
      </w:r>
      <w:r>
        <w:rPr>
          <w:color w:val="000033"/>
        </w:rPr>
        <w:t xml:space="preserve"> nai</w:t>
      </w:r>
      <w:r>
        <w:br/>
      </w:r>
      <w:r>
        <w:rPr>
          <w:color w:val="00005B"/>
        </w:rPr>
        <w:t xml:space="preserve"> information</w:t>
      </w:r>
      <w:r>
        <w:rPr>
          <w:color w:val="000058"/>
        </w:rPr>
        <w:t xml:space="preserve"> update</w:t>
      </w:r>
      <w:r>
        <w:rPr>
          <w:color w:val="000080"/>
        </w:rPr>
        <w:t xml:space="preserve"> hote</w:t>
      </w:r>
      <w:r>
        <w:rPr>
          <w:color w:val="000056"/>
        </w:rPr>
        <w:t xml:space="preserve"> koto</w:t>
      </w:r>
      <w:r>
        <w:rPr>
          <w:color w:val="000067"/>
        </w:rPr>
        <w:t xml:space="preserve"> din</w:t>
      </w:r>
      <w:r>
        <w:rPr>
          <w:color w:val="000076"/>
        </w:rPr>
        <w:t xml:space="preserve"> somoy</w:t>
      </w:r>
      <w:r>
        <w:rPr>
          <w:color w:val="000000"/>
        </w:rPr>
        <w:t xml:space="preserve"> lage</w:t>
      </w:r>
      <w:r>
        <w:br/>
      </w:r>
      <w:r>
        <w:rPr>
          <w:color w:val="850000"/>
        </w:rPr>
        <w:t xml:space="preserve"> mem</w:t>
      </w:r>
      <w:r>
        <w:rPr>
          <w:color w:val="340000"/>
        </w:rPr>
        <w:t xml:space="preserve"> amar</w:t>
      </w:r>
      <w:r>
        <w:rPr>
          <w:color w:val="0000A2"/>
        </w:rPr>
        <w:t xml:space="preserve"> informion</w:t>
      </w:r>
      <w:r>
        <w:rPr>
          <w:color w:val="000050"/>
        </w:rPr>
        <w:t xml:space="preserve"> update</w:t>
      </w:r>
      <w:r>
        <w:rPr>
          <w:color w:val="00006B"/>
        </w:rPr>
        <w:t xml:space="preserve"> hoice</w:t>
      </w:r>
      <w:r>
        <w:br/>
      </w:r>
      <w:r>
        <w:rPr>
          <w:color w:val="310000"/>
        </w:rPr>
        <w:t xml:space="preserve"> ami</w:t>
      </w:r>
      <w:r>
        <w:rPr>
          <w:color w:val="000074"/>
        </w:rPr>
        <w:t xml:space="preserve"> totho</w:t>
      </w:r>
      <w:r>
        <w:rPr>
          <w:color w:val="00006E"/>
        </w:rPr>
        <w:t xml:space="preserve"> halnagat</w:t>
      </w:r>
      <w:r>
        <w:rPr>
          <w:color w:val="610000"/>
        </w:rPr>
        <w:t xml:space="preserve"> korci</w:t>
      </w:r>
      <w:r>
        <w:rPr>
          <w:color w:val="5E0000"/>
        </w:rPr>
        <w:t xml:space="preserve"> oi</w:t>
      </w:r>
      <w:r>
        <w:rPr>
          <w:color w:val="00003F"/>
        </w:rPr>
        <w:t xml:space="preserve"> ta</w:t>
      </w:r>
      <w:r>
        <w:rPr>
          <w:color w:val="000032"/>
        </w:rPr>
        <w:t xml:space="preserve"> ki</w:t>
      </w:r>
      <w:r>
        <w:rPr>
          <w:color w:val="00006C"/>
        </w:rPr>
        <w:t xml:space="preserve"> hoice</w:t>
      </w:r>
      <w:r>
        <w:br/>
      </w:r>
      <w:r>
        <w:rPr>
          <w:color w:val="1C0000"/>
        </w:rPr>
        <w:t xml:space="preserve"> amar</w:t>
      </w:r>
      <w:r>
        <w:rPr>
          <w:color w:val="00003C"/>
        </w:rPr>
        <w:t xml:space="preserve"> ac</w:t>
      </w:r>
      <w:r>
        <w:rPr>
          <w:color w:val="00002C"/>
        </w:rPr>
        <w:t xml:space="preserve"> update</w:t>
      </w:r>
      <w:r>
        <w:rPr>
          <w:color w:val="310000"/>
        </w:rPr>
        <w:t xml:space="preserve"> hoy</w:t>
      </w:r>
      <w:r>
        <w:rPr>
          <w:color w:val="000028"/>
        </w:rPr>
        <w:t xml:space="preserve"> nai</w:t>
      </w:r>
      <w:r>
        <w:rPr>
          <w:color w:val="00003F"/>
        </w:rPr>
        <w:t xml:space="preserve"> akono</w:t>
      </w:r>
      <w:r>
        <w:rPr>
          <w:color w:val="1A0000"/>
        </w:rPr>
        <w:t xml:space="preserve"> ami</w:t>
      </w:r>
      <w:r>
        <w:rPr>
          <w:color w:val="00003C"/>
        </w:rPr>
        <w:t xml:space="preserve"> all</w:t>
      </w:r>
      <w:r>
        <w:rPr>
          <w:color w:val="000050"/>
        </w:rPr>
        <w:t xml:space="preserve"> document</w:t>
      </w:r>
      <w:r>
        <w:rPr>
          <w:color w:val="000039"/>
        </w:rPr>
        <w:t xml:space="preserve"> call</w:t>
      </w:r>
      <w:r>
        <w:rPr>
          <w:color w:val="000049"/>
        </w:rPr>
        <w:t xml:space="preserve"> centre</w:t>
      </w:r>
      <w:r>
        <w:rPr>
          <w:color w:val="000079"/>
        </w:rPr>
        <w:t xml:space="preserve"> submit</w:t>
      </w:r>
      <w:r>
        <w:rPr>
          <w:color w:val="00003E"/>
        </w:rPr>
        <w:t xml:space="preserve"> korce</w:t>
      </w:r>
      <w:r>
        <w:rPr>
          <w:color w:val="000054"/>
        </w:rPr>
        <w:t xml:space="preserve"> saturday</w:t>
      </w:r>
      <w:r>
        <w:rPr>
          <w:color w:val="000079"/>
        </w:rPr>
        <w:t xml:space="preserve"> submit</w:t>
      </w:r>
      <w:r>
        <w:rPr>
          <w:color w:val="000046"/>
        </w:rPr>
        <w:t xml:space="preserve"> dice</w:t>
      </w:r>
      <w:r>
        <w:br/>
      </w:r>
      <w:r>
        <w:rPr>
          <w:color w:val="210000"/>
        </w:rPr>
        <w:t xml:space="preserve"> আমি</w:t>
      </w:r>
      <w:r>
        <w:rPr>
          <w:color w:val="000048"/>
        </w:rPr>
        <w:t xml:space="preserve"> আজকে</w:t>
      </w:r>
      <w:r>
        <w:rPr>
          <w:color w:val="00001F"/>
        </w:rPr>
        <w:t xml:space="preserve"> বিকাশ</w:t>
      </w:r>
      <w:r>
        <w:rPr>
          <w:color w:val="00007B"/>
        </w:rPr>
        <w:t xml:space="preserve"> কেয়ায়</w:t>
      </w:r>
      <w:r>
        <w:rPr>
          <w:color w:val="00005B"/>
        </w:rPr>
        <w:t xml:space="preserve"> তেকে</w:t>
      </w:r>
      <w:r>
        <w:rPr>
          <w:color w:val="20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36"/>
        </w:rPr>
        <w:t xml:space="preserve"> টা</w:t>
      </w:r>
      <w:r>
        <w:rPr>
          <w:color w:val="000048"/>
        </w:rPr>
        <w:t xml:space="preserve"> আপডেট</w:t>
      </w:r>
      <w:r>
        <w:rPr>
          <w:color w:val="460000"/>
        </w:rPr>
        <w:t xml:space="preserve"> করলাম</w:t>
      </w:r>
      <w:r>
        <w:rPr>
          <w:color w:val="2D0000"/>
        </w:rPr>
        <w:t xml:space="preserve"> কিন্তু</w:t>
      </w:r>
      <w:r>
        <w:rPr>
          <w:color w:val="520000"/>
        </w:rPr>
        <w:t xml:space="preserve"> এখনও</w:t>
      </w:r>
      <w:r>
        <w:rPr>
          <w:color w:val="000040"/>
        </w:rPr>
        <w:t xml:space="preserve"> চালু</w:t>
      </w:r>
      <w:r>
        <w:rPr>
          <w:color w:val="000047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1A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3A"/>
        </w:rPr>
        <w:t xml:space="preserve"> passport</w:t>
      </w:r>
      <w:r>
        <w:rPr>
          <w:color w:val="280000"/>
        </w:rPr>
        <w:t xml:space="preserve"> diye</w:t>
      </w:r>
      <w:r>
        <w:rPr>
          <w:color w:val="000025"/>
        </w:rPr>
        <w:t xml:space="preserve"> kora</w:t>
      </w:r>
      <w:r>
        <w:rPr>
          <w:color w:val="530000"/>
        </w:rPr>
        <w:t xml:space="preserve"> gto</w:t>
      </w:r>
      <w:r>
        <w:rPr>
          <w:color w:val="000053"/>
        </w:rPr>
        <w:t xml:space="preserve"> budbar</w:t>
      </w:r>
      <w:r>
        <w:rPr>
          <w:color w:val="000043"/>
        </w:rPr>
        <w:t xml:space="preserve"> sokal</w:t>
      </w:r>
      <w:r>
        <w:rPr>
          <w:color w:val="1C0000"/>
        </w:rPr>
        <w:t xml:space="preserve"> a</w:t>
      </w:r>
      <w:r>
        <w:rPr>
          <w:color w:val="000025"/>
        </w:rPr>
        <w:t xml:space="preserve"> nid</w:t>
      </w:r>
      <w:r>
        <w:rPr>
          <w:color w:val="350000"/>
        </w:rPr>
        <w:t xml:space="preserve"> diya</w:t>
      </w:r>
      <w:r>
        <w:rPr>
          <w:color w:val="000038"/>
        </w:rPr>
        <w:t xml:space="preserve"> halnagat</w:t>
      </w:r>
      <w:r>
        <w:rPr>
          <w:color w:val="440000"/>
        </w:rPr>
        <w:t xml:space="preserve"> krci</w:t>
      </w:r>
      <w:r>
        <w:rPr>
          <w:color w:val="000043"/>
        </w:rPr>
        <w:t xml:space="preserve"> bollo</w:t>
      </w:r>
      <w:r>
        <w:rPr>
          <w:color w:val="000000"/>
        </w:rPr>
        <w:t xml:space="preserve"> ghuntar</w:t>
      </w:r>
      <w:r>
        <w:rPr>
          <w:color w:val="00004E"/>
        </w:rPr>
        <w:t xml:space="preserve"> vitor</w:t>
      </w:r>
      <w:r>
        <w:rPr>
          <w:color w:val="380000"/>
        </w:rPr>
        <w:t xml:space="preserve"> hbe</w:t>
      </w:r>
      <w:r>
        <w:rPr>
          <w:color w:val="200000"/>
        </w:rPr>
        <w:t xml:space="preserve"> but</w:t>
      </w:r>
      <w:r>
        <w:rPr>
          <w:color w:val="000037"/>
        </w:rPr>
        <w:t xml:space="preserve"> akhn</w:t>
      </w:r>
      <w:r>
        <w:rPr>
          <w:color w:val="2F0000"/>
        </w:rPr>
        <w:t xml:space="preserve"> o</w:t>
      </w:r>
      <w:r>
        <w:rPr>
          <w:color w:val="450000"/>
        </w:rPr>
        <w:t xml:space="preserve"> hoynai</w:t>
      </w:r>
      <w:r>
        <w:br/>
      </w:r>
      <w:r>
        <w:rPr>
          <w:color w:val="00005E"/>
        </w:rPr>
        <w:t xml:space="preserve"> halnogot</w:t>
      </w:r>
      <w:r>
        <w:rPr>
          <w:color w:val="00002C"/>
        </w:rPr>
        <w:t xml:space="preserve"> kora</w:t>
      </w:r>
      <w:r>
        <w:rPr>
          <w:color w:val="000062"/>
        </w:rPr>
        <w:t xml:space="preserve"> hoysey</w:t>
      </w:r>
      <w:r>
        <w:rPr>
          <w:color w:val="000021"/>
        </w:rPr>
        <w:t xml:space="preserve"> na</w:t>
      </w:r>
      <w:r>
        <w:rPr>
          <w:color w:val="00001E"/>
        </w:rPr>
        <w:t xml:space="preserve"> ki</w:t>
      </w:r>
      <w:r>
        <w:rPr>
          <w:color w:val="540000"/>
        </w:rPr>
        <w:t xml:space="preserve"> deken</w:t>
      </w:r>
      <w:r>
        <w:rPr>
          <w:color w:val="530000"/>
        </w:rPr>
        <w:t xml:space="preserve"> tho</w:t>
      </w:r>
      <w:r>
        <w:rPr>
          <w:color w:val="00005E"/>
        </w:rPr>
        <w:t xml:space="preserve"> klky</w:t>
      </w:r>
      <w:r>
        <w:rPr>
          <w:color w:val="00003C"/>
        </w:rPr>
        <w:t xml:space="preserve"> customer</w:t>
      </w:r>
      <w:r>
        <w:rPr>
          <w:color w:val="00003D"/>
        </w:rPr>
        <w:t xml:space="preserve"> care</w:t>
      </w:r>
      <w:r>
        <w:rPr>
          <w:color w:val="000053"/>
        </w:rPr>
        <w:t xml:space="preserve"> thaky</w:t>
      </w:r>
      <w:r>
        <w:rPr>
          <w:color w:val="000042"/>
        </w:rPr>
        <w:t xml:space="preserve"> korse</w:t>
      </w:r>
      <w:r>
        <w:br/>
      </w:r>
      <w:r>
        <w:rPr>
          <w:color w:val="300000"/>
        </w:rPr>
        <w:t xml:space="preserve"> আমার</w:t>
      </w:r>
      <w:r>
        <w:rPr>
          <w:color w:val="000055"/>
        </w:rPr>
        <w:t xml:space="preserve"> তথ্য</w:t>
      </w:r>
      <w:r>
        <w:rPr>
          <w:color w:val="000098"/>
        </w:rPr>
        <w:t xml:space="preserve"> যাচাই</w:t>
      </w:r>
      <w:r>
        <w:rPr>
          <w:color w:val="00005F"/>
        </w:rPr>
        <w:t xml:space="preserve"> হয়েছে</w:t>
      </w:r>
      <w:r>
        <w:rPr>
          <w:color w:val="000068"/>
        </w:rPr>
        <w:t xml:space="preserve"> কিনা</w:t>
      </w:r>
      <w:r>
        <w:rPr>
          <w:color w:val="000053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94"/>
        </w:rPr>
        <w:t xml:space="preserve"> uodate</w:t>
      </w:r>
      <w:r>
        <w:rPr>
          <w:color w:val="000085"/>
        </w:rPr>
        <w:t xml:space="preserve"> confirmation</w:t>
      </w:r>
      <w:r>
        <w:rPr>
          <w:color w:val="570000"/>
        </w:rPr>
        <w:t xml:space="preserve"> of</w:t>
      </w:r>
      <w:r>
        <w:rPr>
          <w:color w:val="000041"/>
        </w:rPr>
        <w:t xml:space="preserve"> my</w:t>
      </w:r>
      <w:r>
        <w:rPr>
          <w:color w:val="000072"/>
        </w:rPr>
        <w:t xml:space="preserve"> ac</w:t>
      </w:r>
      <w:r>
        <w:br/>
      </w:r>
      <w:r>
        <w:rPr>
          <w:color w:val="3E0000"/>
        </w:rPr>
        <w:t xml:space="preserve"> sir</w:t>
      </w:r>
      <w:r>
        <w:rPr>
          <w:color w:val="2A0000"/>
        </w:rPr>
        <w:t xml:space="preserve"> amar</w:t>
      </w:r>
      <w:r>
        <w:rPr>
          <w:color w:val="3E0000"/>
        </w:rPr>
        <w:t xml:space="preserve"> ai</w:t>
      </w:r>
      <w:r>
        <w:rPr>
          <w:color w:val="000077"/>
        </w:rPr>
        <w:t xml:space="preserve"> nambarta</w:t>
      </w:r>
      <w:r>
        <w:rPr>
          <w:color w:val="00004D"/>
        </w:rPr>
        <w:t xml:space="preserve"> halnagad</w:t>
      </w:r>
      <w:r>
        <w:rPr>
          <w:color w:val="000060"/>
        </w:rPr>
        <w:t xml:space="preserve"> sofol</w:t>
      </w:r>
      <w:r>
        <w:rPr>
          <w:color w:val="6F0000"/>
        </w:rPr>
        <w:t xml:space="preserve"> hoyce</w:t>
      </w:r>
      <w:r>
        <w:rPr>
          <w:color w:val="000029"/>
        </w:rPr>
        <w:t xml:space="preserve"> ki</w:t>
      </w:r>
      <w:r>
        <w:rPr>
          <w:color w:val="00004F"/>
        </w:rPr>
        <w:t xml:space="preserve"> janaben</w:t>
      </w:r>
      <w:r>
        <w:rPr>
          <w:color w:val="490000"/>
        </w:rPr>
        <w:t xml:space="preserve"> plz</w:t>
      </w:r>
      <w:r>
        <w:br/>
      </w:r>
      <w:r>
        <w:rPr>
          <w:color w:val="410000"/>
        </w:rPr>
        <w:t xml:space="preserve"> this</w:t>
      </w:r>
      <w:r>
        <w:rPr>
          <w:color w:val="660000"/>
        </w:rPr>
        <w:t xml:space="preserve"> is</w:t>
      </w:r>
      <w:r>
        <w:rPr>
          <w:color w:val="00002A"/>
        </w:rPr>
        <w:t xml:space="preserve"> my</w:t>
      </w:r>
      <w:r>
        <w:rPr>
          <w:color w:val="000020"/>
        </w:rPr>
        <w:t xml:space="preserve"> account</w:t>
      </w:r>
      <w:r>
        <w:rPr>
          <w:color w:val="270000"/>
        </w:rPr>
        <w:t xml:space="preserve"> i</w:t>
      </w:r>
      <w:r>
        <w:rPr>
          <w:color w:val="000066"/>
        </w:rPr>
        <w:t xml:space="preserve"> gave</w:t>
      </w:r>
      <w:r>
        <w:rPr>
          <w:color w:val="330000"/>
        </w:rPr>
        <w:t xml:space="preserve"> the</w:t>
      </w:r>
      <w:r>
        <w:rPr>
          <w:color w:val="00006F"/>
        </w:rPr>
        <w:t xml:space="preserve"> information</w:t>
      </w:r>
      <w:r>
        <w:rPr>
          <w:color w:val="000051"/>
        </w:rPr>
        <w:t xml:space="preserve"> to</w:t>
      </w:r>
      <w:r>
        <w:rPr>
          <w:color w:val="000036"/>
        </w:rPr>
        <w:t xml:space="preserve"> update</w:t>
      </w:r>
      <w:r>
        <w:rPr>
          <w:color w:val="3F0000"/>
        </w:rPr>
        <w:t xml:space="preserve"> what</w:t>
      </w:r>
      <w:r>
        <w:rPr>
          <w:color w:val="00006F"/>
        </w:rPr>
        <w:t xml:space="preserve"> information</w:t>
      </w:r>
      <w:r>
        <w:rPr>
          <w:color w:val="660000"/>
        </w:rPr>
        <w:t xml:space="preserve"> is</w:t>
      </w:r>
      <w:r>
        <w:rPr>
          <w:color w:val="000052"/>
        </w:rPr>
        <w:t xml:space="preserve"> up</w:t>
      </w:r>
      <w:r>
        <w:rPr>
          <w:color w:val="000051"/>
        </w:rPr>
        <w:t xml:space="preserve"> to</w:t>
      </w:r>
      <w:r>
        <w:rPr>
          <w:color w:val="000000"/>
        </w:rPr>
        <w:t xml:space="preserve"> date</w:t>
      </w:r>
      <w:r>
        <w:br/>
      </w:r>
      <w:r>
        <w:rPr>
          <w:color w:val="46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80"/>
        </w:rPr>
        <w:t xml:space="preserve"> হালনাগাদ</w:t>
      </w:r>
      <w:r>
        <w:rPr>
          <w:color w:val="760000"/>
        </w:rPr>
        <w:t xml:space="preserve"> করা</w:t>
      </w:r>
      <w:r>
        <w:rPr>
          <w:color w:val="000088"/>
        </w:rPr>
        <w:t xml:space="preserve"> হয়েছে</w:t>
      </w:r>
      <w:r>
        <w:rPr>
          <w:color w:val="4D0000"/>
        </w:rPr>
        <w:t xml:space="preserve"> কি</w:t>
      </w:r>
      <w:r>
        <w:br/>
      </w:r>
      <w:r>
        <w:rPr>
          <w:color w:val="540000"/>
        </w:rPr>
        <w:t xml:space="preserve"> assalamualaikum</w:t>
      </w:r>
      <w:r>
        <w:rPr>
          <w:color w:val="1F0000"/>
        </w:rPr>
        <w:t xml:space="preserve"> ami</w:t>
      </w:r>
      <w:r>
        <w:rPr>
          <w:color w:val="00004A"/>
        </w:rPr>
        <w:t xml:space="preserve"> totho</w:t>
      </w:r>
      <w:r>
        <w:rPr>
          <w:color w:val="000046"/>
        </w:rPr>
        <w:t xml:space="preserve"> halnagat</w:t>
      </w:r>
      <w:r>
        <w:rPr>
          <w:color w:val="4D0000"/>
        </w:rPr>
        <w:t xml:space="preserve"> korcilam</w:t>
      </w:r>
      <w:r>
        <w:rPr>
          <w:color w:val="460000"/>
        </w:rPr>
        <w:t xml:space="preserve"> kal</w:t>
      </w:r>
      <w:r>
        <w:rPr>
          <w:color w:val="000056"/>
        </w:rPr>
        <w:t xml:space="preserve"> sokale</w:t>
      </w:r>
      <w:r>
        <w:rPr>
          <w:color w:val="3C0000"/>
        </w:rPr>
        <w:t xml:space="preserve"> oi</w:t>
      </w:r>
      <w:r>
        <w:rPr>
          <w:color w:val="000028"/>
        </w:rPr>
        <w:t xml:space="preserve"> ta</w:t>
      </w:r>
      <w:r>
        <w:rPr>
          <w:color w:val="000020"/>
        </w:rPr>
        <w:t xml:space="preserve"> ki</w:t>
      </w:r>
      <w:r>
        <w:rPr>
          <w:color w:val="000050"/>
        </w:rPr>
        <w:t xml:space="preserve"> complete</w:t>
      </w:r>
      <w:r>
        <w:rPr>
          <w:color w:val="570000"/>
        </w:rPr>
        <w:t xml:space="preserve"> hoyce</w:t>
      </w:r>
      <w:r>
        <w:rPr>
          <w:color w:val="340000"/>
        </w:rPr>
        <w:t xml:space="preserve"> please</w:t>
      </w:r>
      <w:r>
        <w:rPr>
          <w:color w:val="430000"/>
        </w:rPr>
        <w:t xml:space="preserve"> bolben</w:t>
      </w:r>
      <w:r>
        <w:br/>
      </w:r>
      <w:r>
        <w:rPr>
          <w:color w:val="560000"/>
        </w:rPr>
        <w:t xml:space="preserve"> আমার</w:t>
      </w:r>
      <w:r>
        <w:rPr>
          <w:color w:val="000097"/>
        </w:rPr>
        <w:t xml:space="preserve"> তথ্য</w:t>
      </w:r>
      <w:r>
        <w:rPr>
          <w:color w:val="600000"/>
        </w:rPr>
        <w:t xml:space="preserve"> কি</w:t>
      </w:r>
      <w:r>
        <w:rPr>
          <w:color w:val="00009F"/>
        </w:rPr>
        <w:t xml:space="preserve"> হালনাগাদ</w:t>
      </w:r>
      <w:r>
        <w:rPr>
          <w:color w:val="000000"/>
        </w:rPr>
        <w:t xml:space="preserve"> হয়েছে</w:t>
      </w:r>
      <w:r>
        <w:br/>
      </w:r>
      <w:r>
        <w:rPr>
          <w:color w:val="00008A"/>
        </w:rPr>
        <w:t xml:space="preserve"> তথ‌্য</w:t>
      </w:r>
      <w:r>
        <w:rPr>
          <w:color w:val="000047"/>
        </w:rPr>
        <w:t xml:space="preserve"> হালনাগাদ</w:t>
      </w:r>
      <w:r>
        <w:rPr>
          <w:color w:val="2B0000"/>
        </w:rPr>
        <w:t xml:space="preserve"> কি</w:t>
      </w:r>
      <w:r>
        <w:rPr>
          <w:color w:val="00006F"/>
        </w:rPr>
        <w:t xml:space="preserve"> অামার</w:t>
      </w:r>
      <w:r>
        <w:rPr>
          <w:color w:val="000041"/>
        </w:rPr>
        <w:t xml:space="preserve"> টা</w:t>
      </w:r>
      <w:r>
        <w:rPr>
          <w:color w:val="000000"/>
        </w:rPr>
        <w:t xml:space="preserve"> হ‌য়ে‌ছে</w:t>
      </w:r>
      <w:r>
        <w:rPr>
          <w:color w:val="000094"/>
        </w:rPr>
        <w:t xml:space="preserve"> অাজ‌কে</w:t>
      </w:r>
      <w:r>
        <w:rPr>
          <w:color w:val="000000"/>
        </w:rPr>
        <w:t xml:space="preserve"> ক‌রে‌ছিলাম</w:t>
      </w:r>
      <w:r>
        <w:br/>
      </w:r>
      <w:r>
        <w:rPr>
          <w:color w:val="000037"/>
        </w:rPr>
        <w:t xml:space="preserve"> আজ</w:t>
      </w:r>
      <w:r>
        <w:rPr>
          <w:color w:val="000030"/>
        </w:rPr>
        <w:t xml:space="preserve"> দিন</w:t>
      </w:r>
      <w:r>
        <w:rPr>
          <w:color w:val="00006F"/>
        </w:rPr>
        <w:t xml:space="preserve"> হলো</w:t>
      </w:r>
      <w:r>
        <w:rPr>
          <w:color w:val="000028"/>
        </w:rPr>
        <w:t xml:space="preserve"> তথ্য</w:t>
      </w:r>
      <w:r>
        <w:rPr>
          <w:color w:val="00002A"/>
        </w:rPr>
        <w:t xml:space="preserve"> হালনাগাদ</w:t>
      </w:r>
      <w:r>
        <w:rPr>
          <w:color w:val="1E0000"/>
        </w:rPr>
        <w:t xml:space="preserve"> করতে</w:t>
      </w:r>
      <w:r>
        <w:rPr>
          <w:color w:val="360000"/>
        </w:rPr>
        <w:t xml:space="preserve"> দিয়েছি</w:t>
      </w:r>
      <w:r>
        <w:rPr>
          <w:color w:val="200000"/>
        </w:rPr>
        <w:t xml:space="preserve"> কিন্তু</w:t>
      </w:r>
      <w:r>
        <w:rPr>
          <w:color w:val="000058"/>
        </w:rPr>
        <w:t xml:space="preserve"> দুঃখের</w:t>
      </w:r>
      <w:r>
        <w:rPr>
          <w:color w:val="440000"/>
        </w:rPr>
        <w:t xml:space="preserve"> বিষয়</w:t>
      </w:r>
      <w:r>
        <w:rPr>
          <w:color w:val="3B0000"/>
        </w:rPr>
        <w:t xml:space="preserve"> এখনও</w:t>
      </w:r>
      <w:r>
        <w:rPr>
          <w:color w:val="00006F"/>
        </w:rPr>
        <w:t xml:space="preserve"> হলো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জানিনা</w:t>
      </w:r>
      <w:r>
        <w:rPr>
          <w:color w:val="000058"/>
        </w:rPr>
        <w:t xml:space="preserve"> কেয়ামতের</w:t>
      </w:r>
      <w:r>
        <w:rPr>
          <w:color w:val="2E0000"/>
        </w:rPr>
        <w:t xml:space="preserve"> আগে</w:t>
      </w:r>
      <w:r>
        <w:rPr>
          <w:color w:val="290000"/>
        </w:rPr>
        <w:t xml:space="preserve"> হবে</w:t>
      </w:r>
      <w:r>
        <w:rPr>
          <w:color w:val="190000"/>
        </w:rPr>
        <w:t xml:space="preserve"> কি</w:t>
      </w:r>
      <w:r>
        <w:rPr>
          <w:color w:val="00001C"/>
        </w:rPr>
        <w:t xml:space="preserve"> না</w:t>
      </w:r>
      <w:r>
        <w:rPr>
          <w:color w:val="580000"/>
        </w:rPr>
        <w:t xml:space="preserve"> আজব</w:t>
      </w:r>
      <w:r>
        <w:rPr>
          <w:color w:val="000025"/>
        </w:rPr>
        <w:t xml:space="preserve"> একটা</w:t>
      </w:r>
      <w:r>
        <w:rPr>
          <w:color w:val="000000"/>
        </w:rPr>
        <w:t xml:space="preserve"> সেবা</w:t>
      </w:r>
      <w:r>
        <w:br/>
      </w:r>
      <w:r>
        <w:rPr>
          <w:color w:val="240000"/>
        </w:rPr>
        <w:t xml:space="preserve"> আমি</w:t>
      </w:r>
      <w:r>
        <w:rPr>
          <w:color w:val="00003E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4D0000"/>
        </w:rPr>
        <w:t xml:space="preserve"> করেছিলাম</w:t>
      </w:r>
      <w:r>
        <w:rPr>
          <w:color w:val="5D0000"/>
        </w:rPr>
        <w:t xml:space="preserve"> এটি</w:t>
      </w:r>
      <w:r>
        <w:rPr>
          <w:color w:val="000038"/>
        </w:rPr>
        <w:t xml:space="preserve"> এখন</w:t>
      </w:r>
      <w:r>
        <w:rPr>
          <w:color w:val="000050"/>
        </w:rPr>
        <w:t xml:space="preserve"> আপডেট</w:t>
      </w:r>
      <w:r>
        <w:rPr>
          <w:color w:val="000000"/>
        </w:rPr>
        <w:t xml:space="preserve"> হয়েছে</w:t>
      </w:r>
      <w:r>
        <w:rPr>
          <w:color w:val="7F0000"/>
        </w:rPr>
        <w:t xml:space="preserve"> এটাই</w:t>
      </w:r>
      <w:r>
        <w:rPr>
          <w:color w:val="00003D"/>
        </w:rPr>
        <w:t xml:space="preserve"> জানতে</w:t>
      </w:r>
      <w:r>
        <w:rPr>
          <w:color w:val="000067"/>
        </w:rPr>
        <w:t xml:space="preserve"> চাইছি</w:t>
      </w:r>
      <w:r>
        <w:br/>
      </w:r>
      <w:r>
        <w:rPr>
          <w:color w:val="2E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4A"/>
        </w:rPr>
        <w:t xml:space="preserve"> ti</w:t>
      </w:r>
      <w:r>
        <w:rPr>
          <w:color w:val="000053"/>
        </w:rPr>
        <w:t xml:space="preserve"> halnagad</w:t>
      </w:r>
      <w:r>
        <w:rPr>
          <w:color w:val="730000"/>
        </w:rPr>
        <w:t xml:space="preserve"> korecilam</w:t>
      </w:r>
      <w:r>
        <w:rPr>
          <w:color w:val="00005B"/>
        </w:rPr>
        <w:t xml:space="preserve"> seta</w:t>
      </w:r>
      <w:r>
        <w:rPr>
          <w:color w:val="00005D"/>
        </w:rPr>
        <w:t xml:space="preserve"> hoice</w:t>
      </w:r>
      <w:r>
        <w:rPr>
          <w:color w:val="5B0000"/>
        </w:rPr>
        <w:t xml:space="preserve"> kina</w:t>
      </w:r>
      <w:r>
        <w:rPr>
          <w:color w:val="490000"/>
        </w:rPr>
        <w:t xml:space="preserve"> jante</w:t>
      </w:r>
      <w:r>
        <w:rPr>
          <w:color w:val="000040"/>
        </w:rPr>
        <w:t xml:space="preserve"> chai</w:t>
      </w:r>
      <w:r>
        <w:br/>
      </w:r>
      <w:r>
        <w:rPr>
          <w:color w:val="270000"/>
        </w:rPr>
        <w:t xml:space="preserve"> ami</w:t>
      </w:r>
      <w:r>
        <w:rPr>
          <w:color w:val="540000"/>
        </w:rPr>
        <w:t xml:space="preserve"> aj</w:t>
      </w:r>
      <w:r>
        <w:rPr>
          <w:color w:val="00007F"/>
        </w:rPr>
        <w:t xml:space="preserve"> costomer</w:t>
      </w:r>
      <w:r>
        <w:rPr>
          <w:color w:val="000052"/>
        </w:rPr>
        <w:t xml:space="preserve"> care</w:t>
      </w:r>
      <w:r>
        <w:rPr>
          <w:color w:val="000032"/>
        </w:rPr>
        <w:t xml:space="preserve"> theke</w:t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320000"/>
        </w:rPr>
        <w:t xml:space="preserve"> er</w:t>
      </w:r>
      <w:r>
        <w:rPr>
          <w:color w:val="000043"/>
        </w:rPr>
        <w:t xml:space="preserve"> information</w:t>
      </w:r>
      <w:r>
        <w:rPr>
          <w:color w:val="000041"/>
        </w:rPr>
        <w:t xml:space="preserve"> update</w:t>
      </w:r>
      <w:r>
        <w:rPr>
          <w:color w:val="000000"/>
        </w:rPr>
        <w:t xml:space="preserve"> korec</w:t>
      </w:r>
      <w:r>
        <w:rPr>
          <w:color w:val="4F0000"/>
        </w:rPr>
        <w:t xml:space="preserve"> eta</w:t>
      </w:r>
      <w:r>
        <w:rPr>
          <w:color w:val="000028"/>
        </w:rPr>
        <w:t xml:space="preserve"> ki</w:t>
      </w:r>
      <w:r>
        <w:rPr>
          <w:color w:val="00005B"/>
        </w:rPr>
        <w:t xml:space="preserve"> successful</w:t>
      </w:r>
      <w:r>
        <w:rPr>
          <w:color w:val="000000"/>
        </w:rPr>
        <w:t xml:space="preserve"> hoyec</w:t>
      </w:r>
      <w:r>
        <w:br/>
      </w:r>
      <w:r>
        <w:rPr>
          <w:color w:val="1F0000"/>
        </w:rPr>
        <w:t xml:space="preserve"> ami</w:t>
      </w:r>
      <w:r>
        <w:rPr>
          <w:color w:val="00005E"/>
        </w:rPr>
        <w:t xml:space="preserve"> koyek</w:t>
      </w:r>
      <w:r>
        <w:rPr>
          <w:color w:val="00003C"/>
        </w:rPr>
        <w:t xml:space="preserve"> din</w:t>
      </w:r>
      <w:r>
        <w:rPr>
          <w:color w:val="5E0000"/>
        </w:rPr>
        <w:t xml:space="preserve"> agee</w:t>
      </w:r>
      <w:r>
        <w:rPr>
          <w:color w:val="2A0000"/>
        </w:rPr>
        <w:t xml:space="preserve"> amr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210000"/>
        </w:rPr>
        <w:t xml:space="preserve"> amar</w:t>
      </w:r>
      <w:r>
        <w:rPr>
          <w:color w:val="00002F"/>
        </w:rPr>
        <w:t xml:space="preserve"> nid</w:t>
      </w:r>
      <w:r>
        <w:rPr>
          <w:color w:val="000065"/>
        </w:rPr>
        <w:t xml:space="preserve"> crd</w:t>
      </w:r>
      <w:r>
        <w:rPr>
          <w:color w:val="00003E"/>
        </w:rPr>
        <w:t xml:space="preserve"> active</w:t>
      </w:r>
      <w:r>
        <w:rPr>
          <w:color w:val="3E0000"/>
        </w:rPr>
        <w:t xml:space="preserve"> korci</w:t>
      </w:r>
      <w:r>
        <w:rPr>
          <w:color w:val="3C0000"/>
        </w:rPr>
        <w:t xml:space="preserve"> ata</w:t>
      </w:r>
      <w:r>
        <w:rPr>
          <w:color w:val="000053"/>
        </w:rPr>
        <w:t xml:space="preserve"> confirm</w:t>
      </w:r>
      <w:r>
        <w:rPr>
          <w:color w:val="000045"/>
        </w:rPr>
        <w:t xml:space="preserve"> hoice</w:t>
      </w:r>
      <w:r>
        <w:rPr>
          <w:color w:val="000020"/>
        </w:rPr>
        <w:t xml:space="preserve"> ki</w:t>
      </w:r>
      <w:r>
        <w:br/>
      </w:r>
      <w:r>
        <w:rPr>
          <w:color w:val="000040"/>
        </w:rPr>
        <w:t xml:space="preserve"> একটা</w:t>
      </w:r>
      <w:r>
        <w:rPr>
          <w:color w:val="000032"/>
        </w:rPr>
        <w:t xml:space="preserve"> একাউন্ট</w:t>
      </w:r>
      <w:r>
        <w:rPr>
          <w:color w:val="000049"/>
        </w:rPr>
        <w:t xml:space="preserve"> হালনাগাদ</w:t>
      </w:r>
      <w:r>
        <w:rPr>
          <w:color w:val="560000"/>
        </w:rPr>
        <w:t xml:space="preserve"> করলাম</w:t>
      </w:r>
      <w:r>
        <w:rPr>
          <w:color w:val="4D0000"/>
        </w:rPr>
        <w:t xml:space="preserve"> একটু</w:t>
      </w:r>
      <w:r>
        <w:rPr>
          <w:color w:val="000064"/>
        </w:rPr>
        <w:t xml:space="preserve"> দেখতে</w:t>
      </w:r>
      <w:r>
        <w:rPr>
          <w:color w:val="680000"/>
        </w:rPr>
        <w:t xml:space="preserve"> পারবেন</w:t>
      </w:r>
      <w:r>
        <w:rPr>
          <w:color w:val="00004D"/>
        </w:rPr>
        <w:t xml:space="preserve"> হয়েছে</w:t>
      </w:r>
      <w:r>
        <w:rPr>
          <w:color w:val="2C0000"/>
        </w:rPr>
        <w:t xml:space="preserve"> কি</w:t>
      </w:r>
      <w:r>
        <w:rPr>
          <w:color w:val="000031"/>
        </w:rPr>
        <w:t xml:space="preserve"> না</w:t>
      </w:r>
      <w:r>
        <w:rPr>
          <w:color w:val="000059"/>
        </w:rPr>
        <w:t xml:space="preserve"> নম্বর</w:t>
      </w:r>
      <w:r>
        <w:br/>
      </w:r>
      <w:r>
        <w:rPr>
          <w:color w:val="260000"/>
        </w:rPr>
        <w:t xml:space="preserve"> ami</w:t>
      </w:r>
      <w:r>
        <w:rPr>
          <w:color w:val="00007C"/>
        </w:rPr>
        <w:t xml:space="preserve"> halnagater</w:t>
      </w:r>
      <w:r>
        <w:rPr>
          <w:color w:val="3F0000"/>
        </w:rPr>
        <w:t xml:space="preserve"> jonno</w:t>
      </w:r>
      <w:r>
        <w:rPr>
          <w:color w:val="000068"/>
        </w:rPr>
        <w:t xml:space="preserve"> abedon</w:t>
      </w:r>
      <w:r>
        <w:rPr>
          <w:color w:val="4A0000"/>
        </w:rPr>
        <w:t xml:space="preserve"> korsi</w:t>
      </w:r>
      <w:r>
        <w:rPr>
          <w:color w:val="00005E"/>
        </w:rPr>
        <w:t xml:space="preserve"> kalke</w:t>
      </w:r>
      <w:r>
        <w:rPr>
          <w:color w:val="3C0000"/>
        </w:rPr>
        <w:t xml:space="preserve"> kintu</w:t>
      </w:r>
      <w:r>
        <w:rPr>
          <w:color w:val="00004F"/>
        </w:rPr>
        <w:t xml:space="preserve"> akhono</w:t>
      </w:r>
      <w:r>
        <w:rPr>
          <w:color w:val="00005C"/>
        </w:rPr>
        <w:t xml:space="preserve"> hoini</w:t>
      </w:r>
      <w:r>
        <w:br/>
      </w:r>
      <w:r>
        <w:rPr>
          <w:color w:val="390000"/>
        </w:rPr>
        <w:t xml:space="preserve"> আমার</w:t>
      </w:r>
      <w:r>
        <w:rPr>
          <w:color w:val="000064"/>
        </w:rPr>
        <w:t xml:space="preserve"> তথ্য</w:t>
      </w:r>
      <w:r>
        <w:rPr>
          <w:color w:val="000069"/>
        </w:rPr>
        <w:t xml:space="preserve"> হালনাগাদ</w:t>
      </w:r>
      <w:r>
        <w:rPr>
          <w:color w:val="0000A7"/>
        </w:rPr>
        <w:t xml:space="preserve"> সম্পন্ন</w:t>
      </w:r>
      <w:r>
        <w:rPr>
          <w:color w:val="000070"/>
        </w:rPr>
        <w:t xml:space="preserve"> হয়েছে</w:t>
      </w:r>
      <w:r>
        <w:br/>
      </w:r>
      <w:r>
        <w:rPr>
          <w:color w:val="2A0000"/>
        </w:rPr>
        <w:t xml:space="preserve"> ami</w:t>
      </w:r>
      <w:r>
        <w:rPr>
          <w:color w:val="000000"/>
        </w:rPr>
        <w:t xml:space="preserve"> -</w:t>
      </w:r>
      <w:r>
        <w:rPr>
          <w:color w:val="000052"/>
        </w:rPr>
        <w:t xml:space="preserve"> din</w:t>
      </w:r>
      <w:r>
        <w:rPr>
          <w:color w:val="500000"/>
        </w:rPr>
        <w:t xml:space="preserve"> age</w:t>
      </w:r>
      <w:r>
        <w:rPr>
          <w:color w:val="2E0000"/>
        </w:rPr>
        <w:t xml:space="preserve"> amar</w:t>
      </w:r>
      <w:r>
        <w:rPr>
          <w:color w:val="000078"/>
        </w:rPr>
        <w:t xml:space="preserve"> documents</w:t>
      </w:r>
      <w:r>
        <w:rPr>
          <w:color w:val="000057"/>
        </w:rPr>
        <w:t xml:space="preserve"> sob</w:t>
      </w:r>
      <w:r>
        <w:rPr>
          <w:color w:val="450000"/>
        </w:rPr>
        <w:t xml:space="preserve"> diye</w:t>
      </w:r>
      <w:r>
        <w:rPr>
          <w:color w:val="000046"/>
        </w:rPr>
        <w:t xml:space="preserve"> update</w:t>
      </w:r>
      <w:r>
        <w:rPr>
          <w:color w:val="510000"/>
        </w:rPr>
        <w:t xml:space="preserve"> korechi</w:t>
      </w:r>
      <w:r>
        <w:rPr>
          <w:color w:val="550000"/>
        </w:rPr>
        <w:t xml:space="preserve"> eta</w:t>
      </w:r>
      <w:r>
        <w:rPr>
          <w:color w:val="00002B"/>
        </w:rPr>
        <w:t xml:space="preserve"> ki</w:t>
      </w:r>
      <w:r>
        <w:rPr>
          <w:color w:val="000000"/>
        </w:rPr>
        <w:t xml:space="preserve"> hoice</w:t>
      </w:r>
      <w:r>
        <w:br/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2"/>
        </w:rPr>
        <w:t xml:space="preserve"> একাউন্টটা</w:t>
      </w:r>
      <w:r>
        <w:rPr>
          <w:color w:val="000057"/>
        </w:rPr>
        <w:t xml:space="preserve"> চার</w:t>
      </w:r>
      <w:r>
        <w:rPr>
          <w:color w:val="00005D"/>
        </w:rPr>
        <w:t xml:space="preserve"> পাঁচ</w:t>
      </w:r>
      <w:r>
        <w:rPr>
          <w:color w:val="000039"/>
        </w:rPr>
        <w:t xml:space="preserve"> দিন</w:t>
      </w:r>
      <w:r>
        <w:rPr>
          <w:color w:val="360000"/>
        </w:rPr>
        <w:t xml:space="preserve"> আগে</w:t>
      </w:r>
      <w:r>
        <w:rPr>
          <w:color w:val="00007C"/>
        </w:rPr>
        <w:t xml:space="preserve"> আপডেট</w:t>
      </w:r>
      <w:r>
        <w:rPr>
          <w:color w:val="300000"/>
        </w:rPr>
        <w:t xml:space="preserve"> করেছি</w:t>
      </w:r>
      <w:r>
        <w:rPr>
          <w:color w:val="5D0000"/>
        </w:rPr>
        <w:t xml:space="preserve"> দেখেনতো</w:t>
      </w:r>
      <w:r>
        <w:rPr>
          <w:color w:val="00007C"/>
        </w:rPr>
        <w:t xml:space="preserve"> আপডেট</w:t>
      </w:r>
      <w:r>
        <w:rPr>
          <w:color w:val="400000"/>
        </w:rPr>
        <w:t xml:space="preserve"> হয়েছে</w:t>
      </w:r>
      <w:r>
        <w:rPr>
          <w:color w:val="00003B"/>
        </w:rPr>
        <w:t xml:space="preserve"> কিনা</w:t>
      </w:r>
      <w:r>
        <w:br/>
      </w:r>
      <w:r>
        <w:rPr>
          <w:color w:val="480000"/>
        </w:rPr>
        <w:t xml:space="preserve"> amar</w:t>
      </w:r>
      <w:r>
        <w:rPr>
          <w:color w:val="000071"/>
        </w:rPr>
        <w:t xml:space="preserve"> information</w:t>
      </w:r>
      <w:r>
        <w:rPr>
          <w:color w:val="00006E"/>
        </w:rPr>
        <w:t xml:space="preserve"> update</w:t>
      </w:r>
      <w:r>
        <w:rPr>
          <w:color w:val="000044"/>
        </w:rPr>
        <w:t xml:space="preserve"> ki</w:t>
      </w:r>
      <w:r>
        <w:rPr>
          <w:color w:val="0000AC"/>
        </w:rPr>
        <w:t xml:space="preserve"> complete</w:t>
      </w:r>
      <w:r>
        <w:rPr>
          <w:color w:val="000000"/>
        </w:rPr>
        <w:t xml:space="preserve"> hoichey</w:t>
      </w:r>
      <w:r>
        <w:br/>
      </w:r>
      <w:r>
        <w:rPr>
          <w:color w:val="00008C"/>
        </w:rPr>
        <w:t xml:space="preserve"> হালনাগাত</w:t>
      </w:r>
      <w:r>
        <w:rPr>
          <w:color w:val="620000"/>
        </w:rPr>
        <w:t xml:space="preserve"> করছি</w:t>
      </w:r>
      <w:r>
        <w:rPr>
          <w:color w:val="630000"/>
        </w:rPr>
        <w:t xml:space="preserve"> এটা</w:t>
      </w:r>
      <w:r>
        <w:rPr>
          <w:color w:val="390000"/>
        </w:rPr>
        <w:t xml:space="preserve"> কি</w:t>
      </w:r>
      <w:r>
        <w:rPr>
          <w:color w:val="950000"/>
        </w:rPr>
        <w:t xml:space="preserve"> হয়ছে</w:t>
      </w:r>
      <w:r>
        <w:br/>
      </w:r>
      <w:r>
        <w:rPr>
          <w:color w:val="230000"/>
        </w:rPr>
        <w:t xml:space="preserve"> আমি</w:t>
      </w:r>
      <w:r>
        <w:rPr>
          <w:color w:val="00003C"/>
        </w:rPr>
        <w:t xml:space="preserve"> তথ্য</w:t>
      </w:r>
      <w:r>
        <w:rPr>
          <w:color w:val="00005E"/>
        </w:rPr>
        <w:t xml:space="preserve"> হালনাগাত</w:t>
      </w:r>
      <w:r>
        <w:rPr>
          <w:color w:val="420000"/>
        </w:rPr>
        <w:t xml:space="preserve"> করছি</w:t>
      </w:r>
      <w:r>
        <w:rPr>
          <w:color w:val="580000"/>
        </w:rPr>
        <w:t xml:space="preserve"> কিন্ত</w:t>
      </w:r>
      <w:r>
        <w:rPr>
          <w:color w:val="680000"/>
        </w:rPr>
        <w:t xml:space="preserve"> জানি</w:t>
      </w:r>
      <w:r>
        <w:rPr>
          <w:color w:val="000056"/>
        </w:rPr>
        <w:t xml:space="preserve"> না</w:t>
      </w:r>
      <w:r>
        <w:rPr>
          <w:color w:val="640000"/>
        </w:rPr>
        <w:t xml:space="preserve"> হয়ছে</w:t>
      </w:r>
      <w:r>
        <w:rPr>
          <w:color w:val="260000"/>
        </w:rPr>
        <w:t xml:space="preserve"> কি</w:t>
      </w:r>
      <w:r>
        <w:rPr>
          <w:color w:val="000056"/>
        </w:rPr>
        <w:t xml:space="preserve"> না</w:t>
      </w:r>
      <w:r>
        <w:rPr>
          <w:color w:val="410000"/>
        </w:rPr>
        <w:t xml:space="preserve"> স্যার</w:t>
      </w:r>
      <w:r>
        <w:rPr>
          <w:color w:val="43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160000"/>
        </w:rPr>
        <w:t xml:space="preserve"> আমি</w:t>
      </w:r>
      <w:r>
        <w:rPr>
          <w:color w:val="000027"/>
        </w:rPr>
        <w:t xml:space="preserve"> তথ্য</w:t>
      </w:r>
      <w:r>
        <w:rPr>
          <w:color w:val="000029"/>
        </w:rPr>
        <w:t xml:space="preserve"> হালনাগাদ</w:t>
      </w:r>
      <w:r>
        <w:rPr>
          <w:color w:val="260000"/>
        </w:rPr>
        <w:t xml:space="preserve"> করেছি</w:t>
      </w:r>
      <w:r>
        <w:rPr>
          <w:color w:val="000035"/>
        </w:rPr>
        <w:t xml:space="preserve"> আজ</w:t>
      </w:r>
      <w:r>
        <w:rPr>
          <w:color w:val="000037"/>
        </w:rPr>
        <w:t xml:space="preserve"> থেকে</w:t>
      </w:r>
      <w:r>
        <w:rPr>
          <w:color w:val="000000"/>
        </w:rPr>
        <w:t xml:space="preserve"> দিন</w:t>
      </w:r>
      <w:r>
        <w:rPr>
          <w:color w:val="000026"/>
        </w:rPr>
        <w:t xml:space="preserve"> হচ্ছে</w:t>
      </w:r>
      <w:r>
        <w:rPr>
          <w:color w:val="1F0000"/>
        </w:rPr>
        <w:t xml:space="preserve"> কিন্তু</w:t>
      </w:r>
      <w:r>
        <w:rPr>
          <w:color w:val="560000"/>
        </w:rPr>
        <w:t xml:space="preserve"> এখনো</w:t>
      </w:r>
      <w:r>
        <w:rPr>
          <w:color w:val="000063"/>
        </w:rPr>
        <w:t xml:space="preserve"> হয়নি</w:t>
      </w:r>
      <w:r>
        <w:rPr>
          <w:color w:val="000040"/>
        </w:rPr>
        <w:t xml:space="preserve"> অফিস</w:t>
      </w:r>
      <w:r>
        <w:rPr>
          <w:color w:val="000037"/>
        </w:rPr>
        <w:t xml:space="preserve"> থেকে</w:t>
      </w:r>
      <w:r>
        <w:rPr>
          <w:color w:val="4C0000"/>
        </w:rPr>
        <w:t xml:space="preserve"> বলছিলো</w:t>
      </w:r>
      <w:r>
        <w:rPr>
          <w:color w:val="00003F"/>
        </w:rPr>
        <w:t xml:space="preserve"> দিনের</w:t>
      </w:r>
      <w:r>
        <w:rPr>
          <w:color w:val="390000"/>
        </w:rPr>
        <w:t xml:space="preserve"> মধ্যে</w:t>
      </w:r>
      <w:r>
        <w:rPr>
          <w:color w:val="290000"/>
        </w:rPr>
        <w:t xml:space="preserve"> হয়ে</w:t>
      </w:r>
      <w:r>
        <w:rPr>
          <w:color w:val="000000"/>
        </w:rPr>
        <w:t xml:space="preserve"> যাবে</w:t>
      </w:r>
      <w:r>
        <w:rPr>
          <w:color w:val="1F0000"/>
        </w:rPr>
        <w:t xml:space="preserve"> কিন্তু</w:t>
      </w:r>
      <w:r>
        <w:rPr>
          <w:color w:val="560000"/>
        </w:rPr>
        <w:t xml:space="preserve"> এখনো</w:t>
      </w:r>
      <w:r>
        <w:rPr>
          <w:color w:val="000063"/>
        </w:rPr>
        <w:t xml:space="preserve"> হয়নি</w:t>
      </w:r>
      <w:r>
        <w:rPr>
          <w:color w:val="2A0000"/>
        </w:rPr>
        <w:t xml:space="preserve"> এটা</w:t>
      </w:r>
      <w:r>
        <w:rPr>
          <w:color w:val="00003C"/>
        </w:rPr>
        <w:t xml:space="preserve"> কেমন</w:t>
      </w:r>
      <w:r>
        <w:rPr>
          <w:color w:val="000038"/>
        </w:rPr>
        <w:t xml:space="preserve"> সার্ভিস</w:t>
      </w:r>
      <w:r>
        <w:rPr>
          <w:color w:val="00004A"/>
        </w:rPr>
        <w:t xml:space="preserve"> বুঝলাম</w:t>
      </w:r>
      <w:r>
        <w:rPr>
          <w:color w:val="00001B"/>
        </w:rPr>
        <w:t xml:space="preserve"> না</w:t>
      </w:r>
      <w:r>
        <w:br/>
      </w:r>
      <w:r>
        <w:rPr>
          <w:color w:val="00001C"/>
        </w:rPr>
        <w:t xml:space="preserve"> bkash</w:t>
      </w:r>
      <w:r>
        <w:rPr>
          <w:color w:val="000042"/>
        </w:rPr>
        <w:t xml:space="preserve"> customer</w:t>
      </w:r>
      <w:r>
        <w:rPr>
          <w:color w:val="000043"/>
        </w:rPr>
        <w:t xml:space="preserve"> care</w:t>
      </w:r>
      <w:r>
        <w:rPr>
          <w:color w:val="000029"/>
        </w:rPr>
        <w:t xml:space="preserve"> theke</w:t>
      </w:r>
      <w:r>
        <w:rPr>
          <w:color w:val="220000"/>
        </w:rPr>
        <w:t xml:space="preserve"> amar</w:t>
      </w:r>
      <w:r>
        <w:rPr>
          <w:color w:val="000048"/>
        </w:rPr>
        <w:t xml:space="preserve"> info</w:t>
      </w:r>
      <w:r>
        <w:rPr>
          <w:color w:val="00006B"/>
        </w:rPr>
        <w:t xml:space="preserve"> update</w:t>
      </w:r>
      <w:r>
        <w:rPr>
          <w:color w:val="290000"/>
        </w:rPr>
        <w:t xml:space="preserve"> er</w:t>
      </w:r>
      <w:r>
        <w:rPr>
          <w:color w:val="350000"/>
        </w:rPr>
        <w:t xml:space="preserve"> jonno</w:t>
      </w:r>
      <w:r>
        <w:rPr>
          <w:color w:val="000049"/>
        </w:rPr>
        <w:t xml:space="preserve"> submit</w:t>
      </w:r>
      <w:r>
        <w:rPr>
          <w:color w:val="3E0000"/>
        </w:rPr>
        <w:t xml:space="preserve"> korechi</w:t>
      </w:r>
      <w:r>
        <w:rPr>
          <w:color w:val="000063"/>
        </w:rPr>
        <w:t xml:space="preserve"> papers</w:t>
      </w:r>
      <w:r>
        <w:rPr>
          <w:color w:val="2A0000"/>
        </w:rPr>
        <w:t xml:space="preserve"> but</w:t>
      </w:r>
      <w:r>
        <w:rPr>
          <w:color w:val="000043"/>
        </w:rPr>
        <w:t xml:space="preserve"> ekhono</w:t>
      </w:r>
      <w:r>
        <w:rPr>
          <w:color w:val="00006B"/>
        </w:rPr>
        <w:t xml:space="preserve"> update</w:t>
      </w:r>
      <w:r>
        <w:rPr>
          <w:color w:val="00004A"/>
        </w:rPr>
        <w:t xml:space="preserve"> hoyni</w:t>
      </w:r>
      <w:r>
        <w:br/>
      </w:r>
      <w:r>
        <w:rPr>
          <w:color w:val="1E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75"/>
        </w:rPr>
        <w:t xml:space="preserve"> আইডি</w:t>
      </w:r>
      <w:r>
        <w:rPr>
          <w:color w:val="000085"/>
        </w:rPr>
        <w:t xml:space="preserve"> আপডেট</w:t>
      </w:r>
      <w:r>
        <w:rPr>
          <w:color w:val="2E0000"/>
        </w:rPr>
        <w:t xml:space="preserve"> এর</w:t>
      </w:r>
      <w:r>
        <w:rPr>
          <w:color w:val="330000"/>
        </w:rPr>
        <w:t xml:space="preserve"> জন্য</w:t>
      </w:r>
      <w:r>
        <w:rPr>
          <w:color w:val="670000"/>
        </w:rPr>
        <w:t xml:space="preserve"> প্রয়োজনীয়</w:t>
      </w:r>
      <w:r>
        <w:rPr>
          <w:color w:val="00005B"/>
        </w:rPr>
        <w:t xml:space="preserve"> কাগজ</w:t>
      </w:r>
      <w:r>
        <w:rPr>
          <w:color w:val="000040"/>
        </w:rPr>
        <w:t xml:space="preserve"> জমা</w:t>
      </w:r>
      <w:r>
        <w:rPr>
          <w:color w:val="000000"/>
        </w:rPr>
        <w:t xml:space="preserve"> দিয়েছি</w:t>
      </w:r>
      <w:r>
        <w:rPr>
          <w:color w:val="3B0000"/>
        </w:rPr>
        <w:t xml:space="preserve"> আমার</w:t>
      </w:r>
      <w:r>
        <w:rPr>
          <w:color w:val="000075"/>
        </w:rPr>
        <w:t xml:space="preserve"> আইডি</w:t>
      </w:r>
      <w:r>
        <w:rPr>
          <w:color w:val="200000"/>
        </w:rPr>
        <w:t xml:space="preserve"> কি</w:t>
      </w:r>
      <w:r>
        <w:rPr>
          <w:color w:val="000085"/>
        </w:rPr>
        <w:t xml:space="preserve"> আপডেট</w:t>
      </w:r>
      <w:r>
        <w:rPr>
          <w:color w:val="000000"/>
        </w:rPr>
        <w:t xml:space="preserve"> হয়েছে</w:t>
      </w:r>
      <w:r>
        <w:br/>
      </w:r>
      <w:r>
        <w:rPr>
          <w:color w:val="2A0000"/>
        </w:rPr>
        <w:t xml:space="preserve"> আমি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360000"/>
        </w:rPr>
        <w:t xml:space="preserve"> করতে</w:t>
      </w:r>
      <w:r>
        <w:rPr>
          <w:color w:val="610000"/>
        </w:rPr>
        <w:t xml:space="preserve"> দিয়েছি</w:t>
      </w:r>
      <w:r>
        <w:rPr>
          <w:color w:val="00007C"/>
        </w:rPr>
        <w:t xml:space="preserve"> ঘন্টা</w:t>
      </w:r>
      <w:r>
        <w:rPr>
          <w:color w:val="520000"/>
        </w:rPr>
        <w:t xml:space="preserve"> আগে</w:t>
      </w:r>
      <w:r>
        <w:rPr>
          <w:color w:val="00006D"/>
        </w:rPr>
        <w:t xml:space="preserve"> কখন</w:t>
      </w:r>
      <w:r>
        <w:rPr>
          <w:color w:val="490000"/>
        </w:rPr>
        <w:t xml:space="preserve"> হবে</w:t>
      </w:r>
      <w:r>
        <w:br/>
      </w:r>
      <w:r>
        <w:rPr>
          <w:color w:val="570000"/>
        </w:rPr>
        <w:t xml:space="preserve"> vai</w:t>
      </w:r>
      <w:r>
        <w:rPr>
          <w:color w:val="670000"/>
        </w:rPr>
        <w:t xml:space="preserve"> aj</w:t>
      </w:r>
      <w:r>
        <w:rPr>
          <w:color w:val="6D0000"/>
        </w:rPr>
        <w:t xml:space="preserve"> k</w:t>
      </w:r>
      <w:r>
        <w:rPr>
          <w:color w:val="300000"/>
        </w:rPr>
        <w:t xml:space="preserve"> ami</w:t>
      </w:r>
      <w:r>
        <w:rPr>
          <w:color w:val="000077"/>
        </w:rPr>
        <w:t xml:space="preserve"> totto</w:t>
      </w:r>
      <w:r>
        <w:rPr>
          <w:color w:val="00005F"/>
        </w:rPr>
        <w:t xml:space="preserve"> halnagad</w:t>
      </w:r>
      <w:r>
        <w:rPr>
          <w:color w:val="000000"/>
        </w:rPr>
        <w:t xml:space="preserve"> korsi</w:t>
      </w:r>
      <w:r>
        <w:rPr>
          <w:color w:val="000050"/>
        </w:rPr>
        <w:t xml:space="preserve"> update</w:t>
      </w:r>
      <w:r>
        <w:rPr>
          <w:color w:val="000032"/>
        </w:rPr>
        <w:t xml:space="preserve"> ki</w:t>
      </w:r>
      <w:r>
        <w:rPr>
          <w:color w:val="000000"/>
        </w:rPr>
        <w:t xml:space="preserve"> hoise</w:t>
      </w:r>
      <w:r>
        <w:br/>
      </w:r>
      <w:r>
        <w:rPr>
          <w:color w:val="32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58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4F0000"/>
        </w:rPr>
        <w:t xml:space="preserve"> এর</w:t>
      </w:r>
      <w:r>
        <w:rPr>
          <w:color w:val="2C0000"/>
        </w:rPr>
        <w:t xml:space="preserve"> জন্য</w:t>
      </w:r>
      <w:r>
        <w:rPr>
          <w:color w:val="00004E"/>
        </w:rPr>
        <w:t xml:space="preserve"> কাগজ</w:t>
      </w:r>
      <w:r>
        <w:rPr>
          <w:color w:val="000049"/>
        </w:rPr>
        <w:t xml:space="preserve"> পত্র</w:t>
      </w:r>
      <w:r>
        <w:rPr>
          <w:color w:val="000037"/>
        </w:rPr>
        <w:t xml:space="preserve"> জমা</w:t>
      </w:r>
      <w:r>
        <w:rPr>
          <w:color w:val="000000"/>
        </w:rPr>
        <w:t xml:space="preserve"> দিয়েছিলাম</w:t>
      </w:r>
      <w:r>
        <w:rPr>
          <w:color w:val="000028"/>
        </w:rPr>
        <w:t xml:space="preserve"> এখন</w:t>
      </w:r>
      <w:r>
        <w:rPr>
          <w:color w:val="320000"/>
        </w:rPr>
        <w:t xml:space="preserve"> আমার</w:t>
      </w:r>
      <w:r>
        <w:rPr>
          <w:color w:val="000058"/>
        </w:rPr>
        <w:t xml:space="preserve"> তথ্য</w:t>
      </w:r>
      <w:r>
        <w:rPr>
          <w:color w:val="310000"/>
        </w:rPr>
        <w:t xml:space="preserve"> যে</w:t>
      </w:r>
      <w:r>
        <w:rPr>
          <w:color w:val="00005D"/>
        </w:rPr>
        <w:t xml:space="preserve"> হালনাগাদ</w:t>
      </w:r>
      <w:r>
        <w:rPr>
          <w:color w:val="410000"/>
        </w:rPr>
        <w:t xml:space="preserve"> হইছে</w:t>
      </w:r>
      <w:r>
        <w:rPr>
          <w:color w:val="300000"/>
        </w:rPr>
        <w:t xml:space="preserve"> এটা</w:t>
      </w:r>
      <w:r>
        <w:rPr>
          <w:color w:val="000040"/>
        </w:rPr>
        <w:t xml:space="preserve"> কেমনে</w:t>
      </w:r>
      <w:r>
        <w:rPr>
          <w:color w:val="000050"/>
        </w:rPr>
        <w:t xml:space="preserve"> জানব</w:t>
      </w:r>
      <w:r>
        <w:br/>
      </w:r>
      <w:r>
        <w:rPr>
          <w:color w:val="000040"/>
        </w:rPr>
        <w:t xml:space="preserve"> তারিখে</w:t>
      </w:r>
      <w:r>
        <w:rPr>
          <w:color w:val="1A0000"/>
        </w:rPr>
        <w:t xml:space="preserve"> আমি</w:t>
      </w:r>
      <w:r>
        <w:rPr>
          <w:color w:val="00002C"/>
        </w:rPr>
        <w:t xml:space="preserve"> nid</w:t>
      </w:r>
      <w:r>
        <w:rPr>
          <w:color w:val="0000AE"/>
        </w:rPr>
        <w:t xml:space="preserve"> পরিবর্তন</w:t>
      </w:r>
      <w:r>
        <w:rPr>
          <w:color w:val="000000"/>
        </w:rPr>
        <w:t xml:space="preserve"> করছি</w:t>
      </w:r>
      <w:r>
        <w:rPr>
          <w:color w:val="00003F"/>
        </w:rPr>
        <w:t xml:space="preserve"> কাস্টমার</w:t>
      </w:r>
      <w:r>
        <w:rPr>
          <w:color w:val="000043"/>
        </w:rPr>
        <w:t xml:space="preserve"> কেয়ার</w:t>
      </w:r>
      <w:r>
        <w:rPr>
          <w:color w:val="290000"/>
        </w:rPr>
        <w:t xml:space="preserve"> এ</w:t>
      </w:r>
      <w:r>
        <w:rPr>
          <w:color w:val="3F0000"/>
        </w:rPr>
        <w:t xml:space="preserve"> গিয়ে</w:t>
      </w:r>
      <w:r>
        <w:rPr>
          <w:color w:val="0000AE"/>
        </w:rPr>
        <w:t xml:space="preserve"> পরিবর্তন</w:t>
      </w:r>
      <w:r>
        <w:rPr>
          <w:color w:val="000000"/>
        </w:rPr>
        <w:t xml:space="preserve"> করছি</w:t>
      </w:r>
      <w:r>
        <w:rPr>
          <w:color w:val="1A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280000"/>
        </w:rPr>
        <w:t xml:space="preserve"> এর</w:t>
      </w:r>
      <w:r>
        <w:rPr>
          <w:color w:val="0000AE"/>
        </w:rPr>
        <w:t xml:space="preserve"> পরিবর্তন</w:t>
      </w:r>
      <w:r>
        <w:rPr>
          <w:color w:val="420000"/>
        </w:rPr>
        <w:t xml:space="preserve"> হইছে</w:t>
      </w:r>
      <w:r>
        <w:rPr>
          <w:color w:val="000037"/>
        </w:rPr>
        <w:t xml:space="preserve"> কিনা</w:t>
      </w:r>
      <w:r>
        <w:rPr>
          <w:color w:val="000029"/>
        </w:rPr>
        <w:t xml:space="preserve"> কিভাবে</w:t>
      </w:r>
      <w:r>
        <w:rPr>
          <w:color w:val="000000"/>
        </w:rPr>
        <w:t xml:space="preserve"> বুঝবো</w:t>
      </w:r>
      <w:r>
        <w:br/>
      </w:r>
      <w:r>
        <w:rPr>
          <w:color w:val="140000"/>
        </w:rPr>
        <w:t xml:space="preserve"> আমি</w:t>
      </w:r>
      <w:r>
        <w:rPr>
          <w:color w:val="000013"/>
        </w:rPr>
        <w:t xml:space="preserve"> বিকাশ</w:t>
      </w:r>
      <w:r>
        <w:rPr>
          <w:color w:val="000031"/>
        </w:rPr>
        <w:t xml:space="preserve"> কাস্টমার</w:t>
      </w:r>
      <w:r>
        <w:rPr>
          <w:color w:val="000042"/>
        </w:rPr>
        <w:t xml:space="preserve"> কেয়ারে</w:t>
      </w:r>
      <w:r>
        <w:rPr>
          <w:color w:val="310000"/>
        </w:rPr>
        <w:t xml:space="preserve"> গিয়ে</w:t>
      </w:r>
      <w:r>
        <w:rPr>
          <w:color w:val="140000"/>
        </w:rPr>
        <w:t xml:space="preserve"> আমার</w:t>
      </w:r>
      <w:r>
        <w:rPr>
          <w:color w:val="00004C"/>
        </w:rPr>
        <w:t xml:space="preserve"> সংশোধিত</w:t>
      </w:r>
      <w:r>
        <w:rPr>
          <w:color w:val="000048"/>
        </w:rPr>
        <w:t xml:space="preserve"> এনআইডির</w:t>
      </w:r>
      <w:r>
        <w:rPr>
          <w:color w:val="00003B"/>
        </w:rPr>
        <w:t xml:space="preserve"> কপি</w:t>
      </w:r>
      <w:r>
        <w:rPr>
          <w:color w:val="2C0000"/>
        </w:rPr>
        <w:t xml:space="preserve"> এবং</w:t>
      </w:r>
      <w:r>
        <w:rPr>
          <w:color w:val="000036"/>
        </w:rPr>
        <w:t xml:space="preserve"> ছবি</w:t>
      </w:r>
      <w:r>
        <w:rPr>
          <w:color w:val="00002C"/>
        </w:rPr>
        <w:t xml:space="preserve"> জমা</w:t>
      </w:r>
      <w:r>
        <w:rPr>
          <w:color w:val="440000"/>
        </w:rPr>
        <w:t xml:space="preserve"> দিয়ে</w:t>
      </w:r>
      <w:r>
        <w:rPr>
          <w:color w:val="000043"/>
        </w:rPr>
        <w:t xml:space="preserve"> ফরম</w:t>
      </w:r>
      <w:r>
        <w:rPr>
          <w:color w:val="000043"/>
        </w:rPr>
        <w:t xml:space="preserve"> পূরণ</w:t>
      </w:r>
      <w:r>
        <w:rPr>
          <w:color w:val="1E0000"/>
        </w:rPr>
        <w:t xml:space="preserve"> করে</w:t>
      </w:r>
      <w:r>
        <w:rPr>
          <w:color w:val="440000"/>
        </w:rPr>
        <w:t xml:space="preserve"> দিয়ে</w:t>
      </w:r>
      <w:r>
        <w:rPr>
          <w:color w:val="00004C"/>
        </w:rPr>
        <w:t xml:space="preserve"> আসছিলাম</w:t>
      </w:r>
      <w:r>
        <w:rPr>
          <w:color w:val="000023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26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4A"/>
        </w:rPr>
        <w:t xml:space="preserve"> হালনাগাদ</w:t>
      </w:r>
      <w:r>
        <w:rPr>
          <w:color w:val="000027"/>
        </w:rPr>
        <w:t xml:space="preserve"> হয়েছে</w:t>
      </w:r>
      <w:r>
        <w:rPr>
          <w:color w:val="160000"/>
        </w:rPr>
        <w:t xml:space="preserve"> কি</w:t>
      </w:r>
      <w:r>
        <w:rPr>
          <w:color w:val="000019"/>
        </w:rPr>
        <w:t xml:space="preserve"> না</w:t>
      </w:r>
      <w:r>
        <w:rPr>
          <w:color w:val="000022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  <w:r>
        <w:rPr>
          <w:color w:val="00003C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410000"/>
        </w:rPr>
        <w:t xml:space="preserve"> করছি</w:t>
      </w:r>
      <w:r>
        <w:rPr>
          <w:color w:val="460000"/>
        </w:rPr>
        <w:t xml:space="preserve"> তো</w:t>
      </w:r>
      <w:r>
        <w:rPr>
          <w:color w:val="000068"/>
        </w:rPr>
        <w:t xml:space="preserve"> ঘন্টা</w:t>
      </w:r>
      <w:r>
        <w:rPr>
          <w:color w:val="410000"/>
        </w:rPr>
        <w:t xml:space="preserve"> হয়ে</w:t>
      </w:r>
      <w:r>
        <w:rPr>
          <w:color w:val="000071"/>
        </w:rPr>
        <w:t xml:space="preserve"> গেলো</w:t>
      </w:r>
      <w:r>
        <w:rPr>
          <w:color w:val="430000"/>
        </w:rPr>
        <w:t xml:space="preserve"> এখনো</w:t>
      </w:r>
      <w:r>
        <w:rPr>
          <w:color w:val="000051"/>
        </w:rPr>
        <w:t xml:space="preserve"> ঠিক</w:t>
      </w:r>
      <w:r>
        <w:rPr>
          <w:color w:val="000053"/>
        </w:rPr>
        <w:t xml:space="preserve"> হলো</w:t>
      </w:r>
      <w:r>
        <w:rPr>
          <w:color w:val="00002B"/>
        </w:rPr>
        <w:t xml:space="preserve"> না</w:t>
      </w:r>
      <w:r>
        <w:br/>
      </w:r>
      <w:r>
        <w:rPr>
          <w:color w:val="1A0000"/>
        </w:rPr>
        <w:t xml:space="preserve"> আমি</w:t>
      </w:r>
      <w:r>
        <w:rPr>
          <w:color w:val="000059"/>
        </w:rPr>
        <w:t xml:space="preserve"> কয়েকদিন</w:t>
      </w:r>
      <w:r>
        <w:rPr>
          <w:color w:val="330000"/>
        </w:rPr>
        <w:t xml:space="preserve"> আগে</w:t>
      </w:r>
      <w:r>
        <w:rPr>
          <w:color w:val="340000"/>
        </w:rPr>
        <w:t xml:space="preserve"> আমার</w:t>
      </w:r>
      <w:r>
        <w:rPr>
          <w:color w:val="00005B"/>
        </w:rPr>
        <w:t xml:space="preserve"> তথ্য</w:t>
      </w:r>
      <w:r>
        <w:rPr>
          <w:color w:val="000030"/>
        </w:rPr>
        <w:t xml:space="preserve"> হালনাগাদ</w:t>
      </w:r>
      <w:r>
        <w:rPr>
          <w:color w:val="280000"/>
        </w:rPr>
        <w:t xml:space="preserve"> এর</w:t>
      </w:r>
      <w:r>
        <w:rPr>
          <w:color w:val="2D0000"/>
        </w:rPr>
        <w:t xml:space="preserve"> জন্য</w:t>
      </w:r>
      <w:r>
        <w:rPr>
          <w:color w:val="000053"/>
        </w:rPr>
        <w:t xml:space="preserve"> অফিসের</w:t>
      </w:r>
      <w:r>
        <w:rPr>
          <w:color w:val="000058"/>
        </w:rPr>
        <w:t xml:space="preserve"> কাগজপত্র</w:t>
      </w:r>
      <w:r>
        <w:rPr>
          <w:color w:val="000000"/>
        </w:rPr>
        <w:t xml:space="preserve"> দিয়েছি</w:t>
      </w:r>
      <w:r>
        <w:rPr>
          <w:color w:val="340000"/>
        </w:rPr>
        <w:t xml:space="preserve"> আমার</w:t>
      </w:r>
      <w:r>
        <w:rPr>
          <w:color w:val="00005B"/>
        </w:rPr>
        <w:t xml:space="preserve"> তথ্য</w:t>
      </w:r>
      <w:r>
        <w:rPr>
          <w:color w:val="000048"/>
        </w:rPr>
        <w:t xml:space="preserve"> সাবমিট</w:t>
      </w:r>
      <w:r>
        <w:rPr>
          <w:color w:val="460000"/>
        </w:rPr>
        <w:t xml:space="preserve"> হল</w:t>
      </w:r>
      <w:r>
        <w:rPr>
          <w:color w:val="000038"/>
        </w:rPr>
        <w:t xml:space="preserve"> কিনা</w:t>
      </w:r>
      <w:r>
        <w:rPr>
          <w:color w:val="000051"/>
        </w:rPr>
        <w:t xml:space="preserve"> বুঝবো</w:t>
      </w:r>
      <w:r>
        <w:rPr>
          <w:color w:val="000029"/>
        </w:rPr>
        <w:t xml:space="preserve"> কিভাবে</w:t>
      </w:r>
      <w:r>
        <w:br/>
      </w:r>
      <w:r>
        <w:rPr>
          <w:color w:val="000073"/>
        </w:rPr>
        <w:t xml:space="preserve"> তারিখে</w:t>
      </w:r>
      <w:r>
        <w:rPr>
          <w:color w:val="000050"/>
        </w:rPr>
        <w:t xml:space="preserve"> nid</w:t>
      </w:r>
      <w:r>
        <w:rPr>
          <w:color w:val="000069"/>
        </w:rPr>
        <w:t xml:space="preserve"> আপডেট</w:t>
      </w:r>
      <w:r>
        <w:rPr>
          <w:color w:val="580000"/>
        </w:rPr>
        <w:t xml:space="preserve"> করছি</w:t>
      </w:r>
      <w:r>
        <w:rPr>
          <w:color w:val="5A0000"/>
        </w:rPr>
        <w:t xml:space="preserve"> এখনো</w:t>
      </w:r>
      <w:r>
        <w:rPr>
          <w:color w:val="5A0000"/>
        </w:rPr>
        <w:t xml:space="preserve"> হয়</w:t>
      </w:r>
      <w:r>
        <w:rPr>
          <w:color w:val="000062"/>
        </w:rPr>
        <w:t xml:space="preserve"> নি</w:t>
      </w:r>
      <w:r>
        <w:br/>
      </w:r>
      <w:r>
        <w:rPr>
          <w:color w:val="4F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570000"/>
        </w:rPr>
        <w:t xml:space="preserve"> কি</w:t>
      </w:r>
      <w:r>
        <w:rPr>
          <w:color w:val="000091"/>
        </w:rPr>
        <w:t xml:space="preserve"> হালনাগাদ</w:t>
      </w:r>
      <w:r>
        <w:rPr>
          <w:color w:val="00009A"/>
        </w:rPr>
        <w:t xml:space="preserve"> হয়েছে</w:t>
      </w:r>
      <w:r>
        <w:br/>
      </w:r>
      <w:r>
        <w:rPr>
          <w:color w:val="5F0000"/>
        </w:rPr>
        <w:t xml:space="preserve"> আসসালামু</w:t>
      </w:r>
      <w:r>
        <w:rPr>
          <w:color w:val="5F0000"/>
        </w:rPr>
        <w:t xml:space="preserve"> আলাইকুম</w:t>
      </w:r>
      <w:r>
        <w:rPr>
          <w:color w:val="49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47"/>
        </w:rPr>
        <w:t xml:space="preserve"> হালনাগাদ</w:t>
      </w:r>
      <w:r>
        <w:rPr>
          <w:color w:val="000041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4B"/>
        </w:rPr>
        <w:t xml:space="preserve"> হয়েছে</w:t>
      </w:r>
      <w:r>
        <w:rPr>
          <w:color w:val="550000"/>
        </w:rPr>
        <w:t xml:space="preserve"> প্লিজ</w:t>
      </w:r>
      <w:r>
        <w:rPr>
          <w:color w:val="4B0000"/>
        </w:rPr>
        <w:t xml:space="preserve"> একটু</w:t>
      </w:r>
      <w:r>
        <w:rPr>
          <w:color w:val="630000"/>
        </w:rPr>
        <w:t xml:space="preserve"> বলুন</w:t>
      </w:r>
      <w:r>
        <w:br/>
      </w:r>
      <w:r>
        <w:rPr>
          <w:color w:val="910000"/>
        </w:rPr>
        <w:t xml:space="preserve"> amer</w:t>
      </w:r>
      <w:r>
        <w:rPr>
          <w:color w:val="000043"/>
        </w:rPr>
        <w:t xml:space="preserve"> bkash</w:t>
      </w:r>
      <w:r>
        <w:rPr>
          <w:color w:val="000082"/>
        </w:rPr>
        <w:t xml:space="preserve"> information</w:t>
      </w:r>
      <w:r>
        <w:rPr>
          <w:color w:val="000095"/>
        </w:rPr>
        <w:t xml:space="preserve"> halnagad</w:t>
      </w:r>
      <w:r>
        <w:rPr>
          <w:color w:val="000000"/>
        </w:rPr>
        <w:t xml:space="preserve"> hoyche</w:t>
      </w:r>
      <w:r>
        <w:br/>
      </w:r>
      <w:r>
        <w:rPr>
          <w:color w:val="430000"/>
        </w:rPr>
        <w:t xml:space="preserve"> আমার</w:t>
      </w:r>
      <w:r>
        <w:rPr>
          <w:color w:val="000055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000055"/>
        </w:rPr>
        <w:t xml:space="preserve"> সকল</w:t>
      </w:r>
      <w:r>
        <w:rPr>
          <w:color w:val="00003B"/>
        </w:rPr>
        <w:t xml:space="preserve"> তথ্য</w:t>
      </w:r>
      <w:r>
        <w:rPr>
          <w:color w:val="00004C"/>
        </w:rPr>
        <w:t xml:space="preserve"> আপডেট</w:t>
      </w:r>
      <w:r>
        <w:rPr>
          <w:color w:val="39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430000"/>
        </w:rPr>
        <w:t xml:space="preserve"> আমার</w:t>
      </w:r>
      <w:r>
        <w:rPr>
          <w:color w:val="000055"/>
        </w:rPr>
        <w:t xml:space="preserve"> একাউন্ট</w:t>
      </w:r>
      <w:r>
        <w:rPr>
          <w:color w:val="000044"/>
        </w:rPr>
        <w:t xml:space="preserve"> টি</w:t>
      </w:r>
      <w:r>
        <w:rPr>
          <w:color w:val="000060"/>
        </w:rPr>
        <w:t xml:space="preserve"> ভেরিফাই</w:t>
      </w:r>
      <w:r>
        <w:rPr>
          <w:color w:val="520000"/>
        </w:rPr>
        <w:t xml:space="preserve"> হতে</w:t>
      </w:r>
      <w:r>
        <w:rPr>
          <w:color w:val="00003C"/>
        </w:rPr>
        <w:t xml:space="preserve"> কত</w:t>
      </w:r>
      <w:r>
        <w:rPr>
          <w:color w:val="00004C"/>
        </w:rPr>
        <w:t xml:space="preserve"> সময়</w:t>
      </w:r>
      <w:r>
        <w:rPr>
          <w:color w:val="000000"/>
        </w:rPr>
        <w:t xml:space="preserve"> লাগব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4"/>
        </w:rPr>
        <w:t xml:space="preserve"> নাম্বার</w:t>
      </w:r>
      <w:r>
        <w:rPr>
          <w:color w:val="350000"/>
        </w:rPr>
        <w:t xml:space="preserve"> আমি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000066"/>
        </w:rPr>
        <w:t xml:space="preserve"> হয়েছে</w:t>
      </w:r>
      <w:r>
        <w:rPr>
          <w:color w:val="720000"/>
        </w:rPr>
        <w:t xml:space="preserve"> নাকি</w:t>
      </w:r>
      <w:r>
        <w:rPr>
          <w:color w:val="000000"/>
        </w:rPr>
        <w:t xml:space="preserve"> জানাবেন</w:t>
      </w:r>
      <w:r>
        <w:br/>
      </w:r>
      <w:r>
        <w:rPr>
          <w:color w:val="540000"/>
        </w:rPr>
        <w:t xml:space="preserve"> একটু</w:t>
      </w:r>
      <w:r>
        <w:rPr>
          <w:color w:val="2B0000"/>
        </w:rPr>
        <w:t xml:space="preserve"> আগে</w:t>
      </w:r>
      <w:r>
        <w:rPr>
          <w:color w:val="160000"/>
        </w:rPr>
        <w:t xml:space="preserve"> আমি</w:t>
      </w:r>
      <w:r>
        <w:rPr>
          <w:color w:val="2C0000"/>
        </w:rPr>
        <w:t xml:space="preserve"> আপনাদের</w:t>
      </w:r>
      <w:r>
        <w:rPr>
          <w:color w:val="00003F"/>
        </w:rPr>
        <w:t xml:space="preserve"> বিকাশ</w:t>
      </w:r>
      <w:r>
        <w:rPr>
          <w:color w:val="00003F"/>
        </w:rPr>
        <w:t xml:space="preserve"> সেন্টার</w:t>
      </w:r>
      <w:r>
        <w:rPr>
          <w:color w:val="00001B"/>
        </w:rPr>
        <w:t xml:space="preserve"> থেকে</w:t>
      </w:r>
      <w:r>
        <w:rPr>
          <w:color w:val="2B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D"/>
        </w:rPr>
        <w:t xml:space="preserve"> অ্যাকাউন্ট</w:t>
      </w:r>
      <w:r>
        <w:rPr>
          <w:color w:val="00004B"/>
        </w:rPr>
        <w:t xml:space="preserve"> তথ্য</w:t>
      </w:r>
      <w:r>
        <w:rPr>
          <w:color w:val="00004F"/>
        </w:rPr>
        <w:t xml:space="preserve"> হালনাগাদ</w:t>
      </w:r>
      <w:r>
        <w:rPr>
          <w:color w:val="3B0000"/>
        </w:rPr>
        <w:t xml:space="preserve"> করেছে</w:t>
      </w:r>
      <w:r>
        <w:rPr>
          <w:color w:val="290000"/>
        </w:rPr>
        <w:t xml:space="preserve"> আমাকে</w:t>
      </w:r>
      <w:r>
        <w:rPr>
          <w:color w:val="540000"/>
        </w:rPr>
        <w:t xml:space="preserve"> একটু</w:t>
      </w:r>
      <w:r>
        <w:rPr>
          <w:color w:val="000044"/>
        </w:rPr>
        <w:t xml:space="preserve"> কনফার্ম</w:t>
      </w:r>
      <w:r>
        <w:rPr>
          <w:color w:val="1C0000"/>
        </w:rPr>
        <w:t xml:space="preserve"> করতে</w:t>
      </w:r>
      <w:r>
        <w:rPr>
          <w:color w:val="260000"/>
        </w:rPr>
        <w:t xml:space="preserve"> হবে</w:t>
      </w:r>
      <w:r>
        <w:rPr>
          <w:color w:val="2A0000"/>
        </w:rPr>
        <w:t xml:space="preserve"> যে</w:t>
      </w:r>
      <w:r>
        <w:rPr>
          <w:color w:val="2B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E"/>
        </w:rPr>
        <w:t xml:space="preserve"> একাউন্টের</w:t>
      </w:r>
      <w:r>
        <w:rPr>
          <w:color w:val="00004B"/>
        </w:rPr>
        <w:t xml:space="preserve"> তথ্য</w:t>
      </w:r>
      <w:r>
        <w:rPr>
          <w:color w:val="00004F"/>
        </w:rPr>
        <w:t xml:space="preserve"> হালনাগাদ</w:t>
      </w:r>
      <w:r>
        <w:rPr>
          <w:color w:val="00004B"/>
        </w:rPr>
        <w:t xml:space="preserve"> সফলভাবে</w:t>
      </w:r>
      <w:r>
        <w:rPr>
          <w:color w:val="00003F"/>
        </w:rPr>
        <w:t xml:space="preserve"> সম্পন্ন</w:t>
      </w:r>
      <w:r>
        <w:rPr>
          <w:color w:val="320000"/>
        </w:rPr>
        <w:t xml:space="preserve"> হয়েছে</w:t>
      </w:r>
      <w:r>
        <w:rPr>
          <w:color w:val="000000"/>
        </w:rPr>
        <w:t xml:space="preserve"> কিনা</w:t>
      </w:r>
      <w:r>
        <w:br/>
      </w:r>
      <w:r>
        <w:rPr>
          <w:color w:val="00007E"/>
        </w:rPr>
        <w:t xml:space="preserve"> biodata</w:t>
      </w:r>
      <w:r>
        <w:rPr>
          <w:color w:val="000058"/>
        </w:rPr>
        <w:t xml:space="preserve"> hal</w:t>
      </w:r>
      <w:r>
        <w:rPr>
          <w:color w:val="000079"/>
        </w:rPr>
        <w:t xml:space="preserve"> nagar</w:t>
      </w:r>
      <w:r>
        <w:rPr>
          <w:color w:val="00005A"/>
        </w:rPr>
        <w:t xml:space="preserve"> hote</w:t>
      </w:r>
      <w:r>
        <w:rPr>
          <w:color w:val="00003C"/>
        </w:rPr>
        <w:t xml:space="preserve"> koto</w:t>
      </w:r>
      <w:r>
        <w:rPr>
          <w:color w:val="000053"/>
        </w:rPr>
        <w:t xml:space="preserve"> somoy</w:t>
      </w:r>
      <w:r>
        <w:rPr>
          <w:color w:val="000056"/>
        </w:rPr>
        <w:t xml:space="preserve"> lage</w:t>
      </w:r>
      <w:r>
        <w:br/>
      </w:r>
      <w:r>
        <w:rPr>
          <w:color w:val="2D0000"/>
        </w:rPr>
        <w:t xml:space="preserve"> আমার</w:t>
      </w:r>
      <w:r>
        <w:rPr>
          <w:color w:val="0000A1"/>
        </w:rPr>
        <w:t xml:space="preserve"> তথ</w:t>
      </w:r>
      <w:r>
        <w:rPr>
          <w:color w:val="320000"/>
        </w:rPr>
        <w:t xml:space="preserve"> কি</w:t>
      </w:r>
      <w:r>
        <w:rPr>
          <w:color w:val="000053"/>
        </w:rPr>
        <w:t xml:space="preserve"> হালনাগাদ</w:t>
      </w:r>
      <w:r>
        <w:rPr>
          <w:color w:val="A50000"/>
        </w:rPr>
        <w:t xml:space="preserve"> হযেছে</w:t>
      </w:r>
      <w:r>
        <w:br/>
      </w:r>
      <w:r>
        <w:rPr>
          <w:color w:val="420000"/>
        </w:rPr>
        <w:t xml:space="preserve"> what</w:t>
      </w:r>
      <w:r>
        <w:rPr>
          <w:color w:val="000047"/>
        </w:rPr>
        <w:t xml:space="preserve"> about</w:t>
      </w:r>
      <w:r>
        <w:rPr>
          <w:color w:val="00002C"/>
        </w:rPr>
        <w:t xml:space="preserve"> my</w:t>
      </w:r>
      <w:r>
        <w:rPr>
          <w:color w:val="00003A"/>
        </w:rPr>
        <w:t xml:space="preserve"> information</w:t>
      </w:r>
      <w:r>
        <w:rPr>
          <w:color w:val="000000"/>
        </w:rPr>
        <w:t xml:space="preserve"> update</w:t>
      </w:r>
      <w:r>
        <w:rPr>
          <w:color w:val="360000"/>
        </w:rPr>
        <w:t xml:space="preserve"> is</w:t>
      </w:r>
      <w:r>
        <w:rPr>
          <w:color w:val="3F0000"/>
        </w:rPr>
        <w:t xml:space="preserve"> it</w:t>
      </w:r>
      <w:r>
        <w:rPr>
          <w:color w:val="000000"/>
        </w:rPr>
        <w:t xml:space="preserve"> updated</w:t>
      </w:r>
      <w:r>
        <w:rPr>
          <w:color w:val="00005E"/>
        </w:rPr>
        <w:t xml:space="preserve"> submitted</w:t>
      </w:r>
      <w:r>
        <w:rPr>
          <w:color w:val="00006C"/>
        </w:rPr>
        <w:t xml:space="preserve"> everything</w:t>
      </w:r>
      <w:r>
        <w:rPr>
          <w:color w:val="000056"/>
        </w:rPr>
        <w:t xml:space="preserve"> like</w:t>
      </w:r>
      <w:r>
        <w:rPr>
          <w:color w:val="000054"/>
        </w:rPr>
        <w:t xml:space="preserve"> days</w:t>
      </w:r>
      <w:r>
        <w:rPr>
          <w:color w:val="000057"/>
        </w:rPr>
        <w:t xml:space="preserve"> ago</w:t>
      </w:r>
      <w:r>
        <w:br/>
      </w:r>
      <w:r>
        <w:rPr>
          <w:color w:val="320000"/>
        </w:rPr>
        <w:t xml:space="preserve"> amar</w:t>
      </w:r>
      <w:r>
        <w:rPr>
          <w:color w:val="000069"/>
        </w:rPr>
        <w:t xml:space="preserve"> halnagat</w:t>
      </w:r>
      <w:r>
        <w:rPr>
          <w:color w:val="000030"/>
        </w:rPr>
        <w:t xml:space="preserve"> ki</w:t>
      </w:r>
      <w:r>
        <w:rPr>
          <w:color w:val="00009C"/>
        </w:rPr>
        <w:t xml:space="preserve"> shothk</w:t>
      </w:r>
      <w:r>
        <w:rPr>
          <w:color w:val="00009C"/>
        </w:rPr>
        <w:t xml:space="preserve"> hoyshe</w:t>
      </w:r>
      <w:r>
        <w:br/>
      </w:r>
      <w:r>
        <w:rPr>
          <w:color w:val="250000"/>
        </w:rPr>
        <w:t xml:space="preserve"> আমি</w:t>
      </w:r>
      <w:r>
        <w:rPr>
          <w:color w:val="000056"/>
        </w:rPr>
        <w:t xml:space="preserve"> আজ</w:t>
      </w:r>
      <w:r>
        <w:rPr>
          <w:color w:val="000023"/>
        </w:rPr>
        <w:t xml:space="preserve"> বিকাশ</w:t>
      </w:r>
      <w:r>
        <w:rPr>
          <w:color w:val="00005B"/>
        </w:rPr>
        <w:t xml:space="preserve"> acc</w:t>
      </w:r>
      <w:r>
        <w:rPr>
          <w:color w:val="380000"/>
        </w:rPr>
        <w:t xml:space="preserve"> এর</w:t>
      </w:r>
      <w:r>
        <w:rPr>
          <w:color w:val="000060"/>
        </w:rPr>
        <w:t xml:space="preserve"> ইনফরমেশন</w:t>
      </w:r>
      <w:r>
        <w:rPr>
          <w:color w:val="0000A3"/>
        </w:rPr>
        <w:t xml:space="preserve"> আপডেট</w:t>
      </w:r>
      <w:r>
        <w:rPr>
          <w:color w:val="550000"/>
        </w:rPr>
        <w:t xml:space="preserve"> দিয়েছি</w:t>
      </w:r>
      <w:r>
        <w:rPr>
          <w:color w:val="0000A3"/>
        </w:rPr>
        <w:t xml:space="preserve"> আপডেট</w:t>
      </w:r>
      <w:r>
        <w:rPr>
          <w:color w:val="000000"/>
        </w:rPr>
        <w:t xml:space="preserve"> কি</w:t>
      </w:r>
      <w:r>
        <w:br/>
      </w:r>
      <w:r>
        <w:rPr>
          <w:color w:val="1D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000023"/>
        </w:rPr>
        <w:t xml:space="preserve"> ta</w:t>
      </w:r>
      <w:r>
        <w:rPr>
          <w:color w:val="00001C"/>
        </w:rPr>
        <w:t xml:space="preserve"> ki</w:t>
      </w:r>
      <w:r>
        <w:rPr>
          <w:color w:val="000037"/>
        </w:rPr>
        <w:t xml:space="preserve"> active</w:t>
      </w:r>
      <w:r>
        <w:rPr>
          <w:color w:val="000029"/>
        </w:rPr>
        <w:t xml:space="preserve"> kora</w:t>
      </w:r>
      <w:r>
        <w:rPr>
          <w:color w:val="00003D"/>
        </w:rPr>
        <w:t xml:space="preserve"> hoyeche</w:t>
      </w:r>
      <w:r>
        <w:rPr>
          <w:color w:val="1B0000"/>
        </w:rPr>
        <w:t xml:space="preserve"> ami</w:t>
      </w:r>
      <w:r>
        <w:rPr>
          <w:color w:val="350000"/>
        </w:rPr>
        <w:t xml:space="preserve"> apnader</w:t>
      </w:r>
      <w:r>
        <w:rPr>
          <w:color w:val="000044"/>
        </w:rPr>
        <w:t xml:space="preserve"> office</w:t>
      </w:r>
      <w:r>
        <w:rPr>
          <w:color w:val="000022"/>
        </w:rPr>
        <w:t xml:space="preserve"> e</w:t>
      </w:r>
      <w:r>
        <w:rPr>
          <w:color w:val="000040"/>
        </w:rPr>
        <w:t xml:space="preserve"> giye</w:t>
      </w:r>
      <w:r>
        <w:rPr>
          <w:color w:val="000048"/>
        </w:rPr>
        <w:t xml:space="preserve"> shob</w:t>
      </w:r>
      <w:r>
        <w:rPr>
          <w:color w:val="00002E"/>
        </w:rPr>
        <w:t xml:space="preserve"> information</w:t>
      </w:r>
      <w:r>
        <w:rPr>
          <w:color w:val="2C0000"/>
        </w:rPr>
        <w:t xml:space="preserve"> diye</w:t>
      </w:r>
      <w:r>
        <w:rPr>
          <w:color w:val="00005C"/>
        </w:rPr>
        <w:t xml:space="preserve"> ashsi</w:t>
      </w:r>
      <w:r>
        <w:rPr>
          <w:color w:val="240000"/>
        </w:rPr>
        <w:t xml:space="preserve"> but</w:t>
      </w:r>
      <w:r>
        <w:rPr>
          <w:color w:val="000039"/>
        </w:rPr>
        <w:t xml:space="preserve"> ekhono</w:t>
      </w:r>
      <w:r>
        <w:rPr>
          <w:color w:val="000038"/>
        </w:rPr>
        <w:t xml:space="preserve"> tottho</w:t>
      </w:r>
      <w:r>
        <w:rPr>
          <w:color w:val="000035"/>
        </w:rPr>
        <w:t xml:space="preserve"> halnagad</w:t>
      </w:r>
      <w:r>
        <w:rPr>
          <w:color w:val="230000"/>
        </w:rPr>
        <w:t xml:space="preserve"> korte</w:t>
      </w:r>
      <w:r>
        <w:rPr>
          <w:color w:val="000040"/>
        </w:rPr>
        <w:t xml:space="preserve"> bola</w:t>
      </w:r>
      <w:r>
        <w:rPr>
          <w:color w:val="360000"/>
        </w:rPr>
        <w:t xml:space="preserve"> hocche</w:t>
      </w:r>
      <w:r>
        <w:rPr>
          <w:color w:val="00002B"/>
        </w:rPr>
        <w:t xml:space="preserve"> keno</w:t>
      </w:r>
      <w:r>
        <w:br/>
      </w:r>
      <w:r>
        <w:rPr>
          <w:color w:val="00002F"/>
        </w:rPr>
        <w:t xml:space="preserve"> account</w:t>
      </w:r>
      <w:r>
        <w:rPr>
          <w:color w:val="00004E"/>
        </w:rPr>
        <w:t xml:space="preserve"> update</w:t>
      </w:r>
      <w:r>
        <w:rPr>
          <w:color w:val="000081"/>
        </w:rPr>
        <w:t xml:space="preserve"> dekhbo</w:t>
      </w:r>
      <w:r>
        <w:rPr>
          <w:color w:val="000000"/>
        </w:rPr>
        <w:t xml:space="preserve"> kivabe</w:t>
      </w:r>
      <w:r>
        <w:rPr>
          <w:color w:val="000029"/>
        </w:rPr>
        <w:t xml:space="preserve"> bkash</w:t>
      </w:r>
      <w:r>
        <w:rPr>
          <w:color w:val="000046"/>
        </w:rPr>
        <w:t xml:space="preserve"> app</w:t>
      </w:r>
      <w:r>
        <w:rPr>
          <w:color w:val="00003C"/>
        </w:rPr>
        <w:t xml:space="preserve"> theke</w:t>
      </w:r>
      <w:r>
        <w:rPr>
          <w:color w:val="000083"/>
        </w:rPr>
        <w:t xml:space="preserve"> dekte</w:t>
      </w:r>
      <w:r>
        <w:rPr>
          <w:color w:val="000060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2D0000"/>
        </w:rPr>
        <w:t xml:space="preserve"> ami</w:t>
      </w:r>
      <w:r>
        <w:rPr>
          <w:color w:val="3D0000"/>
        </w:rPr>
        <w:t xml:space="preserve"> amr</w:t>
      </w:r>
      <w:r>
        <w:rPr>
          <w:color w:val="000065"/>
        </w:rPr>
        <w:t xml:space="preserve"> info</w:t>
      </w:r>
      <w:r>
        <w:rPr>
          <w:color w:val="00004B"/>
        </w:rPr>
        <w:t xml:space="preserve"> update</w:t>
      </w:r>
      <w:r>
        <w:rPr>
          <w:color w:val="00006A"/>
        </w:rPr>
        <w:t xml:space="preserve"> korce</w:t>
      </w:r>
      <w:r>
        <w:rPr>
          <w:color w:val="000093"/>
        </w:rPr>
        <w:t xml:space="preserve"> kotkkhon</w:t>
      </w:r>
      <w:r>
        <w:rPr>
          <w:color w:val="000064"/>
        </w:rPr>
        <w:t xml:space="preserve"> somoy</w:t>
      </w:r>
      <w:r>
        <w:rPr>
          <w:color w:val="000000"/>
        </w:rPr>
        <w:t xml:space="preserve"> lagbe</w:t>
      </w:r>
      <w:r>
        <w:br/>
      </w:r>
      <w:r>
        <w:rPr>
          <w:color w:val="000000"/>
        </w:rPr>
        <w:t xml:space="preserve"> hello</w:t>
      </w:r>
      <w:r>
        <w:rPr>
          <w:color w:val="370000"/>
        </w:rPr>
        <w:t xml:space="preserve"> i</w:t>
      </w:r>
      <w:r>
        <w:rPr>
          <w:color w:val="0000AE"/>
        </w:rPr>
        <w:t xml:space="preserve"> updated</w:t>
      </w:r>
      <w:r>
        <w:rPr>
          <w:color w:val="00003C"/>
        </w:rPr>
        <w:t xml:space="preserve"> my</w:t>
      </w:r>
      <w:r>
        <w:rPr>
          <w:color w:val="000014"/>
        </w:rPr>
        <w:t xml:space="preserve"> bkash</w:t>
      </w:r>
      <w:r>
        <w:rPr>
          <w:color w:val="00002C"/>
        </w:rPr>
        <w:t xml:space="preserve"> apps</w:t>
      </w:r>
      <w:r>
        <w:rPr>
          <w:color w:val="000026"/>
        </w:rPr>
        <w:t xml:space="preserve"> in</w:t>
      </w:r>
      <w:r>
        <w:rPr>
          <w:color w:val="000000"/>
        </w:rPr>
        <w:t xml:space="preserve"> th</w:t>
      </w:r>
      <w:r>
        <w:rPr>
          <w:color w:val="00003B"/>
        </w:rPr>
        <w:t xml:space="preserve"> february</w:t>
      </w:r>
      <w:r>
        <w:rPr>
          <w:color w:val="3A0000"/>
        </w:rPr>
        <w:t xml:space="preserve"> then</w:t>
      </w:r>
      <w:r>
        <w:rPr>
          <w:color w:val="000044"/>
        </w:rPr>
        <w:t xml:space="preserve"> also</w:t>
      </w:r>
      <w:r>
        <w:rPr>
          <w:color w:val="0000AE"/>
        </w:rPr>
        <w:t xml:space="preserve"> updated</w:t>
      </w:r>
      <w:r>
        <w:rPr>
          <w:color w:val="00003C"/>
        </w:rPr>
        <w:t xml:space="preserve"> my</w:t>
      </w:r>
      <w:r>
        <w:rPr>
          <w:color w:val="000000"/>
        </w:rPr>
        <w:t xml:space="preserve"> ekyc</w:t>
      </w:r>
      <w:r>
        <w:rPr>
          <w:color w:val="000000"/>
        </w:rPr>
        <w:t xml:space="preserve"> how</w:t>
      </w:r>
      <w:r>
        <w:rPr>
          <w:color w:val="370000"/>
        </w:rPr>
        <w:t xml:space="preserve"> i</w:t>
      </w:r>
      <w:r>
        <w:rPr>
          <w:color w:val="300000"/>
        </w:rPr>
        <w:t xml:space="preserve"> will</w:t>
      </w:r>
      <w:r>
        <w:rPr>
          <w:color w:val="00002E"/>
        </w:rPr>
        <w:t xml:space="preserve"> know</w:t>
      </w:r>
      <w:r>
        <w:rPr>
          <w:color w:val="2F0000"/>
        </w:rPr>
        <w:t xml:space="preserve"> that</w:t>
      </w:r>
      <w:r>
        <w:rPr>
          <w:color w:val="2A0000"/>
        </w:rPr>
        <w:t xml:space="preserve"> it</w:t>
      </w:r>
      <w:r>
        <w:rPr>
          <w:color w:val="00003C"/>
        </w:rPr>
        <w:t xml:space="preserve"> already</w:t>
      </w:r>
      <w:r>
        <w:rPr>
          <w:color w:val="0000AE"/>
        </w:rPr>
        <w:t xml:space="preserve"> updated</w:t>
      </w:r>
      <w:r>
        <w:br/>
      </w:r>
      <w:r>
        <w:rPr>
          <w:color w:val="690000"/>
        </w:rPr>
        <w:t xml:space="preserve"> amar</w:t>
      </w:r>
      <w:r>
        <w:rPr>
          <w:color w:val="0000A6"/>
        </w:rPr>
        <w:t xml:space="preserve"> information</w:t>
      </w:r>
      <w:r>
        <w:rPr>
          <w:color w:val="0000A1"/>
        </w:rPr>
        <w:t xml:space="preserve"> update</w:t>
      </w:r>
      <w:r>
        <w:rPr>
          <w:color w:val="000000"/>
        </w:rPr>
        <w:t xml:space="preserve"> hoyese</w:t>
      </w:r>
      <w:r>
        <w:br/>
      </w:r>
      <w:r>
        <w:rPr>
          <w:color w:val="1F0000"/>
        </w:rPr>
        <w:t xml:space="preserve"> ami</w:t>
      </w:r>
      <w:r>
        <w:rPr>
          <w:color w:val="3D0000"/>
        </w:rPr>
        <w:t xml:space="preserve"> apnader</w:t>
      </w:r>
      <w:r>
        <w:rPr>
          <w:color w:val="00002F"/>
        </w:rPr>
        <w:t xml:space="preserve"> app</w:t>
      </w:r>
      <w:r>
        <w:rPr>
          <w:color w:val="280000"/>
        </w:rPr>
        <w:t xml:space="preserve"> er</w:t>
      </w:r>
      <w:r>
        <w:rPr>
          <w:color w:val="00004B"/>
        </w:rPr>
        <w:t xml:space="preserve"> maddhome</w:t>
      </w:r>
      <w:r>
        <w:rPr>
          <w:color w:val="00003D"/>
        </w:rPr>
        <w:t xml:space="preserve"> din</w:t>
      </w:r>
      <w:r>
        <w:rPr>
          <w:color w:val="3B0000"/>
        </w:rPr>
        <w:t xml:space="preserve"> age</w:t>
      </w:r>
      <w:r>
        <w:rPr>
          <w:color w:val="00006A"/>
        </w:rPr>
        <w:t xml:space="preserve"> infornation</w:t>
      </w:r>
      <w:r>
        <w:rPr>
          <w:color w:val="000034"/>
        </w:rPr>
        <w:t xml:space="preserve"> update</w:t>
      </w:r>
      <w:r>
        <w:rPr>
          <w:color w:val="000000"/>
        </w:rPr>
        <w:t xml:space="preserve"> korechi</w:t>
      </w:r>
      <w:r>
        <w:rPr>
          <w:color w:val="3D0000"/>
        </w:rPr>
        <w:t xml:space="preserve"> ektu</w:t>
      </w:r>
      <w:r>
        <w:rPr>
          <w:color w:val="500000"/>
        </w:rPr>
        <w:t xml:space="preserve"> dekhben</w:t>
      </w:r>
      <w:r>
        <w:rPr>
          <w:color w:val="000043"/>
        </w:rPr>
        <w:t xml:space="preserve"> seta</w:t>
      </w:r>
      <w:r>
        <w:rPr>
          <w:color w:val="000061"/>
        </w:rPr>
        <w:t xml:space="preserve"> approve</w:t>
      </w:r>
      <w:r>
        <w:rPr>
          <w:color w:val="000047"/>
        </w:rPr>
        <w:t xml:space="preserve"> hoyeche</w:t>
      </w:r>
      <w:r>
        <w:rPr>
          <w:color w:val="000000"/>
        </w:rPr>
        <w:t xml:space="preserve"> kina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7E"/>
        </w:rPr>
        <w:t xml:space="preserve"> অপিসে</w:t>
      </w:r>
      <w:r>
        <w:rPr>
          <w:color w:val="510000"/>
        </w:rPr>
        <w:t xml:space="preserve"> গিয়ে</w:t>
      </w:r>
      <w:r>
        <w:rPr>
          <w:color w:val="000039"/>
        </w:rPr>
        <w:t xml:space="preserve"> তথ্য</w:t>
      </w:r>
      <w:r>
        <w:rPr>
          <w:color w:val="00003D"/>
        </w:rPr>
        <w:t xml:space="preserve"> হালনাগাদ</w:t>
      </w:r>
      <w:r>
        <w:rPr>
          <w:color w:val="390000"/>
        </w:rPr>
        <w:t xml:space="preserve"> করেছি</w:t>
      </w:r>
      <w:r>
        <w:rPr>
          <w:color w:val="00004A"/>
        </w:rPr>
        <w:t xml:space="preserve"> আজকে</w:t>
      </w:r>
      <w:r>
        <w:rPr>
          <w:color w:val="000000"/>
        </w:rPr>
        <w:t xml:space="preserve"> দিন</w:t>
      </w:r>
      <w:r>
        <w:rPr>
          <w:color w:val="000038"/>
        </w:rPr>
        <w:t xml:space="preserve"> হচ্ছে</w:t>
      </w:r>
      <w:r>
        <w:rPr>
          <w:color w:val="400000"/>
        </w:rPr>
        <w:t xml:space="preserve"> এখনো</w:t>
      </w:r>
      <w:r>
        <w:rPr>
          <w:color w:val="00006F"/>
        </w:rPr>
        <w:t xml:space="preserve"> কার্যকর</w:t>
      </w:r>
      <w:r>
        <w:rPr>
          <w:color w:val="000049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560000"/>
        </w:rPr>
        <w:t xml:space="preserve"> amar</w:t>
      </w:r>
      <w:r>
        <w:rPr>
          <w:color w:val="00003D"/>
        </w:rPr>
        <w:t xml:space="preserve"> bikash</w:t>
      </w:r>
      <w:r>
        <w:rPr>
          <w:color w:val="000045"/>
        </w:rPr>
        <w:t xml:space="preserve"> ti</w:t>
      </w:r>
      <w:r>
        <w:rPr>
          <w:color w:val="560000"/>
        </w:rPr>
        <w:t xml:space="preserve"> amar</w:t>
      </w:r>
      <w:r>
        <w:rPr>
          <w:color w:val="00003C"/>
        </w:rPr>
        <w:t xml:space="preserve"> nid</w:t>
      </w:r>
      <w:r>
        <w:rPr>
          <w:color w:val="400000"/>
        </w:rPr>
        <w:t xml:space="preserve"> diye</w:t>
      </w:r>
      <w:r>
        <w:rPr>
          <w:color w:val="000042"/>
        </w:rPr>
        <w:t xml:space="preserve"> update</w:t>
      </w:r>
      <w:r>
        <w:rPr>
          <w:color w:val="000053"/>
        </w:rPr>
        <w:t xml:space="preserve"> hoise</w:t>
      </w:r>
      <w:r>
        <w:rPr>
          <w:color w:val="4B0000"/>
        </w:rPr>
        <w:t xml:space="preserve"> naki</w:t>
      </w:r>
      <w:r>
        <w:rPr>
          <w:color w:val="000070"/>
        </w:rPr>
        <w:t xml:space="preserve"> kivbe</w:t>
      </w:r>
      <w:r>
        <w:rPr>
          <w:color w:val="000069"/>
        </w:rPr>
        <w:t xml:space="preserve"> janbo</w:t>
      </w:r>
      <w:r>
        <w:br/>
      </w:r>
      <w:r>
        <w:rPr>
          <w:color w:val="270000"/>
        </w:rPr>
        <w:t xml:space="preserve"> আমি</w:t>
      </w:r>
      <w:r>
        <w:rPr>
          <w:color w:val="6E0000"/>
        </w:rPr>
        <w:t xml:space="preserve"> বলছি</w:t>
      </w:r>
      <w:r>
        <w:rPr>
          <w:color w:val="000043"/>
        </w:rPr>
        <w:t xml:space="preserve"> তথ্য</w:t>
      </w:r>
      <w:r>
        <w:rPr>
          <w:color w:val="000065"/>
        </w:rPr>
        <w:t xml:space="preserve"> হাল</w:t>
      </w:r>
      <w:r>
        <w:rPr>
          <w:color w:val="000069"/>
        </w:rPr>
        <w:t xml:space="preserve"> নাগাদ</w:t>
      </w:r>
      <w:r>
        <w:rPr>
          <w:color w:val="000070"/>
        </w:rPr>
        <w:t xml:space="preserve"> সম্পন্ন</w:t>
      </w:r>
      <w:r>
        <w:rPr>
          <w:color w:val="00004B"/>
        </w:rPr>
        <w:t xml:space="preserve"> হয়েছে</w:t>
      </w:r>
      <w:r>
        <w:rPr>
          <w:color w:val="000052"/>
        </w:rPr>
        <w:t xml:space="preserve"> কিনা</w:t>
      </w:r>
      <w:r>
        <w:br/>
      </w:r>
      <w:r>
        <w:rPr>
          <w:color w:val="000038"/>
        </w:rPr>
        <w:t xml:space="preserve"> app</w:t>
      </w:r>
      <w:r>
        <w:rPr>
          <w:color w:val="2F0000"/>
        </w:rPr>
        <w:t xml:space="preserve"> er</w:t>
      </w:r>
      <w:r>
        <w:rPr>
          <w:color w:val="00007C"/>
        </w:rPr>
        <w:t xml:space="preserve"> moddmoe</w:t>
      </w:r>
      <w:r>
        <w:rPr>
          <w:color w:val="000042"/>
        </w:rPr>
        <w:t xml:space="preserve"> id</w:t>
      </w:r>
      <w:r>
        <w:rPr>
          <w:color w:val="00003F"/>
        </w:rPr>
        <w:t xml:space="preserve"> information</w:t>
      </w:r>
      <w:r>
        <w:rPr>
          <w:color w:val="00003D"/>
        </w:rPr>
        <w:t xml:space="preserve"> update</w:t>
      </w:r>
      <w:r>
        <w:rPr>
          <w:color w:val="000055"/>
        </w:rPr>
        <w:t xml:space="preserve"> disi</w:t>
      </w:r>
      <w:r>
        <w:rPr>
          <w:color w:val="00005C"/>
        </w:rPr>
        <w:t xml:space="preserve"> hoiche</w:t>
      </w:r>
      <w:r>
        <w:rPr>
          <w:color w:val="000026"/>
        </w:rPr>
        <w:t xml:space="preserve"> ki</w:t>
      </w:r>
      <w:r>
        <w:rPr>
          <w:color w:val="4A0000"/>
        </w:rPr>
        <w:t xml:space="preserve"> aktu</w:t>
      </w:r>
      <w:r>
        <w:rPr>
          <w:color w:val="5E0000"/>
        </w:rPr>
        <w:t xml:space="preserve"> dekhen</w:t>
      </w:r>
      <w:r>
        <w:br/>
      </w:r>
      <w:r>
        <w:rPr>
          <w:color w:val="000038"/>
        </w:rPr>
        <w:t xml:space="preserve"> nid</w:t>
      </w:r>
      <w:r>
        <w:rPr>
          <w:color w:val="480000"/>
        </w:rPr>
        <w:t xml:space="preserve"> ও</w:t>
      </w:r>
      <w:r>
        <w:rPr>
          <w:color w:val="000058"/>
        </w:rPr>
        <w:t xml:space="preserve"> ছবি</w:t>
      </w:r>
      <w:r>
        <w:rPr>
          <w:color w:val="000047"/>
        </w:rPr>
        <w:t xml:space="preserve"> জমা</w:t>
      </w:r>
      <w:r>
        <w:rPr>
          <w:color w:val="4D0000"/>
        </w:rPr>
        <w:t xml:space="preserve"> দিয়েছি</w:t>
      </w:r>
      <w:r>
        <w:rPr>
          <w:color w:val="000039"/>
        </w:rPr>
        <w:t xml:space="preserve"> তথ্য</w:t>
      </w:r>
      <w:r>
        <w:rPr>
          <w:color w:val="00003C"/>
        </w:rPr>
        <w:t xml:space="preserve"> হালনাগাদ</w:t>
      </w:r>
      <w:r>
        <w:rPr>
          <w:color w:val="3F0000"/>
        </w:rPr>
        <w:t xml:space="preserve"> করার</w:t>
      </w:r>
      <w:r>
        <w:rPr>
          <w:color w:val="390000"/>
        </w:rPr>
        <w:t xml:space="preserve"> জন্য</w:t>
      </w:r>
      <w:r>
        <w:rPr>
          <w:color w:val="550000"/>
        </w:rPr>
        <w:t xml:space="preserve"> কিন্তুু</w:t>
      </w:r>
      <w:r>
        <w:rPr>
          <w:color w:val="530000"/>
        </w:rPr>
        <w:t xml:space="preserve"> এখনও</w:t>
      </w:r>
      <w:r>
        <w:rPr>
          <w:color w:val="580000"/>
        </w:rPr>
        <w:t xml:space="preserve"> হল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6D"/>
        </w:rPr>
        <w:t xml:space="preserve"> অ্যাপের</w:t>
      </w:r>
      <w:r>
        <w:rPr>
          <w:color w:val="000067"/>
        </w:rPr>
        <w:t xml:space="preserve"> ইনফর্মেশন</w:t>
      </w:r>
      <w:r>
        <w:rPr>
          <w:color w:val="00009E"/>
        </w:rPr>
        <w:t xml:space="preserve"> আপডেট</w:t>
      </w:r>
      <w:r>
        <w:rPr>
          <w:color w:val="3D0000"/>
        </w:rPr>
        <w:t xml:space="preserve"> করেছি</w:t>
      </w:r>
      <w:r>
        <w:rPr>
          <w:color w:val="000037"/>
        </w:rPr>
        <w:t xml:space="preserve"> এখন</w:t>
      </w:r>
      <w:r>
        <w:rPr>
          <w:color w:val="270000"/>
        </w:rPr>
        <w:t xml:space="preserve"> কি</w:t>
      </w:r>
      <w:r>
        <w:rPr>
          <w:color w:val="00009E"/>
        </w:rPr>
        <w:t xml:space="preserve"> আপডেট</w:t>
      </w:r>
      <w:r>
        <w:rPr>
          <w:color w:val="510000"/>
        </w:rPr>
        <w:t xml:space="preserve"> হয়েছে</w:t>
      </w:r>
      <w:r>
        <w:br/>
      </w:r>
      <w:r>
        <w:rPr>
          <w:color w:val="350000"/>
        </w:rPr>
        <w:t xml:space="preserve"> vai</w:t>
      </w:r>
      <w:r>
        <w:rPr>
          <w:color w:val="200000"/>
        </w:rPr>
        <w:t xml:space="preserve"> amar</w:t>
      </w:r>
      <w:r>
        <w:rPr>
          <w:color w:val="000065"/>
        </w:rPr>
        <w:t xml:space="preserve"> information</w:t>
      </w:r>
      <w:r>
        <w:rPr>
          <w:color w:val="00004A"/>
        </w:rPr>
        <w:t xml:space="preserve"> gula</w:t>
      </w:r>
      <w:r>
        <w:rPr>
          <w:color w:val="00003A"/>
        </w:rPr>
        <w:t xml:space="preserve"> halnagad</w:t>
      </w:r>
      <w:r>
        <w:rPr>
          <w:color w:val="350000"/>
        </w:rPr>
        <w:t xml:space="preserve"> korar</w:t>
      </w:r>
      <w:r>
        <w:rPr>
          <w:color w:val="310000"/>
        </w:rPr>
        <w:t xml:space="preserve"> jonno</w:t>
      </w:r>
      <w:r>
        <w:rPr>
          <w:color w:val="00004E"/>
        </w:rPr>
        <w:t xml:space="preserve"> dichi</w:t>
      </w:r>
      <w:r>
        <w:rPr>
          <w:color w:val="00003D"/>
        </w:rPr>
        <w:t xml:space="preserve"> akhono</w:t>
      </w:r>
      <w:r>
        <w:rPr>
          <w:color w:val="00005B"/>
        </w:rPr>
        <w:t xml:space="preserve"> kno</w:t>
      </w:r>
      <w:r>
        <w:rPr>
          <w:color w:val="000065"/>
        </w:rPr>
        <w:t xml:space="preserve"> information</w:t>
      </w:r>
      <w:r>
        <w:rPr>
          <w:color w:val="390000"/>
        </w:rPr>
        <w:t xml:space="preserve"> amake</w:t>
      </w:r>
      <w:r>
        <w:rPr>
          <w:color w:val="000063"/>
        </w:rPr>
        <w:t xml:space="preserve"> janani</w:t>
      </w:r>
      <w:r>
        <w:rPr>
          <w:color w:val="360000"/>
        </w:rPr>
        <w:t xml:space="preserve"> hoy</w:t>
      </w:r>
      <w:r>
        <w:rPr>
          <w:color w:val="00002D"/>
        </w:rPr>
        <w:t xml:space="preserve"> nai</w:t>
      </w:r>
      <w:r>
        <w:rPr>
          <w:color w:val="00005B"/>
        </w:rPr>
        <w:t xml:space="preserve"> kno</w:t>
      </w:r>
      <w:r>
        <w:br/>
      </w:r>
      <w:r>
        <w:rPr>
          <w:color w:val="000065"/>
        </w:rPr>
        <w:t xml:space="preserve"> হালনাগাত</w:t>
      </w:r>
      <w:r>
        <w:rPr>
          <w:color w:val="00005F"/>
        </w:rPr>
        <w:t xml:space="preserve"> দিলাম</w:t>
      </w:r>
      <w:r>
        <w:rPr>
          <w:color w:val="340000"/>
        </w:rPr>
        <w:t xml:space="preserve"> কিন্তু</w:t>
      </w:r>
      <w:r>
        <w:rPr>
          <w:color w:val="000085"/>
        </w:rPr>
        <w:t xml:space="preserve"> এসেমেস</w:t>
      </w:r>
      <w:r>
        <w:rPr>
          <w:color w:val="000078"/>
        </w:rPr>
        <w:t xml:space="preserve"> কেনও</w:t>
      </w:r>
      <w:r>
        <w:rPr>
          <w:color w:val="00004C"/>
        </w:rPr>
        <w:t xml:space="preserve"> আসে</w:t>
      </w:r>
      <w:r>
        <w:rPr>
          <w:color w:val="000043"/>
        </w:rPr>
        <w:t xml:space="preserve"> নাই</w:t>
      </w:r>
      <w:r>
        <w:br/>
      </w:r>
      <w:r>
        <w:rPr>
          <w:color w:val="2C0000"/>
        </w:rPr>
        <w:t xml:space="preserve"> amar</w:t>
      </w:r>
      <w:r>
        <w:rPr>
          <w:color w:val="000089"/>
        </w:rPr>
        <w:t xml:space="preserve"> tatha</w:t>
      </w:r>
      <w:r>
        <w:rPr>
          <w:color w:val="000050"/>
        </w:rPr>
        <w:t xml:space="preserve"> halnagad</w:t>
      </w:r>
      <w:r>
        <w:rPr>
          <w:color w:val="000089"/>
        </w:rPr>
        <w:t xml:space="preserve"> haice</w:t>
      </w:r>
      <w:r>
        <w:rPr>
          <w:color w:val="000089"/>
        </w:rPr>
        <w:t xml:space="preserve"> kea</w:t>
      </w:r>
      <w:r>
        <w:br/>
      </w:r>
      <w:r>
        <w:rPr>
          <w:color w:val="270000"/>
        </w:rPr>
        <w:t xml:space="preserve"> ami</w:t>
      </w:r>
      <w:r>
        <w:rPr>
          <w:color w:val="00005D"/>
        </w:rPr>
        <w:t xml:space="preserve"> hal</w:t>
      </w:r>
      <w:r>
        <w:rPr>
          <w:color w:val="00005F"/>
        </w:rPr>
        <w:t xml:space="preserve"> nagad</w:t>
      </w:r>
      <w:r>
        <w:rPr>
          <w:color w:val="00005A"/>
        </w:rPr>
        <w:t xml:space="preserve"> korse</w:t>
      </w:r>
      <w:r>
        <w:rPr>
          <w:color w:val="4D0000"/>
        </w:rPr>
        <w:t xml:space="preserve"> ata</w:t>
      </w:r>
      <w:r>
        <w:rPr>
          <w:color w:val="520000"/>
        </w:rPr>
        <w:t xml:space="preserve"> ke</w:t>
      </w:r>
      <w:r>
        <w:rPr>
          <w:color w:val="000073"/>
        </w:rPr>
        <w:t xml:space="preserve"> somponno</w:t>
      </w:r>
      <w:r>
        <w:rPr>
          <w:color w:val="00006A"/>
        </w:rPr>
        <w:t xml:space="preserve"> hoisa</w:t>
      </w:r>
      <w:r>
        <w:br/>
      </w:r>
      <w:r>
        <w:rPr>
          <w:color w:val="00002F"/>
        </w:rPr>
        <w:t xml:space="preserve"> তথ্য</w:t>
      </w:r>
      <w:r>
        <w:rPr>
          <w:color w:val="000031"/>
        </w:rPr>
        <w:t xml:space="preserve"> হালনাগাদ</w:t>
      </w:r>
      <w:r>
        <w:rPr>
          <w:color w:val="230000"/>
        </w:rPr>
        <w:t xml:space="preserve"> করতে</w:t>
      </w:r>
      <w:r>
        <w:rPr>
          <w:color w:val="00002E"/>
        </w:rPr>
        <w:t xml:space="preserve"> nid</w:t>
      </w:r>
      <w:r>
        <w:rPr>
          <w:color w:val="000095"/>
        </w:rPr>
        <w:t xml:space="preserve"> সাবমিট</w:t>
      </w:r>
      <w:r>
        <w:rPr>
          <w:color w:val="2E0000"/>
        </w:rPr>
        <w:t xml:space="preserve"> করেছি</w:t>
      </w:r>
      <w:r>
        <w:rPr>
          <w:color w:val="250000"/>
        </w:rPr>
        <w:t xml:space="preserve"> কিন্তু</w:t>
      </w:r>
      <w:r>
        <w:rPr>
          <w:color w:val="00005D"/>
        </w:rPr>
        <w:t xml:space="preserve"> কোনে</w:t>
      </w:r>
      <w:r>
        <w:rPr>
          <w:color w:val="000066"/>
        </w:rPr>
        <w:t xml:space="preserve"> কনফার্রমেশন</w:t>
      </w:r>
      <w:r>
        <w:rPr>
          <w:color w:val="000040"/>
        </w:rPr>
        <w:t xml:space="preserve"> মেসেজ</w:t>
      </w:r>
      <w:r>
        <w:rPr>
          <w:color w:val="3A0000"/>
        </w:rPr>
        <w:t xml:space="preserve"> আসছে</w:t>
      </w:r>
      <w:r>
        <w:rPr>
          <w:color w:val="000021"/>
        </w:rPr>
        <w:t xml:space="preserve"> না</w:t>
      </w:r>
      <w:r>
        <w:rPr>
          <w:color w:val="000095"/>
        </w:rPr>
        <w:t xml:space="preserve"> সাবমিট</w:t>
      </w:r>
      <w:r>
        <w:rPr>
          <w:color w:val="2D0000"/>
        </w:rPr>
        <w:t xml:space="preserve"> করা</w:t>
      </w:r>
      <w:r>
        <w:rPr>
          <w:color w:val="1D0000"/>
        </w:rPr>
        <w:t xml:space="preserve"> কি</w:t>
      </w:r>
      <w:r>
        <w:rPr>
          <w:color w:val="000000"/>
        </w:rPr>
        <w:t xml:space="preserve"> হয়নি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51"/>
        </w:rPr>
        <w:t xml:space="preserve"> একাউন্টের</w:t>
      </w:r>
      <w:r>
        <w:rPr>
          <w:color w:val="000088"/>
        </w:rPr>
        <w:t xml:space="preserve"> e-kyc</w:t>
      </w:r>
      <w:r>
        <w:rPr>
          <w:color w:val="000069"/>
        </w:rPr>
        <w:t xml:space="preserve"> সাবমিট</w:t>
      </w:r>
      <w:r>
        <w:rPr>
          <w:color w:val="2A0000"/>
        </w:rPr>
        <w:t xml:space="preserve"> কি</w:t>
      </w:r>
      <w:r>
        <w:rPr>
          <w:color w:val="00005E"/>
        </w:rPr>
        <w:t xml:space="preserve"> সঠিক</w:t>
      </w:r>
      <w:r>
        <w:rPr>
          <w:color w:val="00004D"/>
        </w:rPr>
        <w:t xml:space="preserve"> ভাবে</w:t>
      </w:r>
      <w:r>
        <w:rPr>
          <w:color w:val="00005E"/>
        </w:rPr>
        <w:t xml:space="preserve"> সফল</w:t>
      </w:r>
      <w:r>
        <w:rPr>
          <w:color w:val="000000"/>
        </w:rPr>
        <w:t xml:space="preserve"> হয়েছে</w:t>
      </w:r>
      <w:r>
        <w:br/>
      </w:r>
      <w:r>
        <w:rPr>
          <w:color w:val="00004B"/>
        </w:rPr>
        <w:t xml:space="preserve"> ডকুমেন্ট</w:t>
      </w:r>
      <w:r>
        <w:rPr>
          <w:color w:val="000068"/>
        </w:rPr>
        <w:t xml:space="preserve"> আপডেট</w:t>
      </w:r>
      <w:r>
        <w:rPr>
          <w:color w:val="000000"/>
        </w:rPr>
        <w:t xml:space="preserve"> করেছি</w:t>
      </w:r>
      <w:r>
        <w:rPr>
          <w:color w:val="00008B"/>
        </w:rPr>
        <w:t xml:space="preserve"> ঘন্টা</w:t>
      </w:r>
      <w:r>
        <w:rPr>
          <w:color w:val="00004C"/>
        </w:rPr>
        <w:t xml:space="preserve"> টাইম</w:t>
      </w:r>
      <w:r>
        <w:rPr>
          <w:color w:val="000052"/>
        </w:rPr>
        <w:t xml:space="preserve"> নিয়েছিল</w:t>
      </w:r>
      <w:r>
        <w:rPr>
          <w:color w:val="200000"/>
        </w:rPr>
        <w:t xml:space="preserve"> কিন্তু</w:t>
      </w:r>
      <w:r>
        <w:rPr>
          <w:color w:val="00008B"/>
        </w:rPr>
        <w:t xml:space="preserve"> ঘন্টা</w:t>
      </w:r>
      <w:r>
        <w:rPr>
          <w:color w:val="460000"/>
        </w:rPr>
        <w:t xml:space="preserve"> পার</w:t>
      </w:r>
      <w:r>
        <w:rPr>
          <w:color w:val="4A0000"/>
        </w:rPr>
        <w:t xml:space="preserve"> হলেও</w:t>
      </w:r>
      <w:r>
        <w:rPr>
          <w:color w:val="280000"/>
        </w:rPr>
        <w:t xml:space="preserve"> কোন</w:t>
      </w:r>
      <w:r>
        <w:rPr>
          <w:color w:val="000068"/>
        </w:rPr>
        <w:t xml:space="preserve"> আপডেট</w:t>
      </w:r>
      <w:r>
        <w:rPr>
          <w:color w:val="000000"/>
        </w:rPr>
        <w:t xml:space="preserve"> নাই</w:t>
      </w:r>
      <w:r>
        <w:rPr>
          <w:color w:val="000024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2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43"/>
        </w:rPr>
        <w:t xml:space="preserve"> আইডি</w:t>
      </w:r>
      <w:r>
        <w:rPr>
          <w:color w:val="000042"/>
        </w:rPr>
        <w:t xml:space="preserve"> কার্ড</w:t>
      </w:r>
      <w:r>
        <w:rPr>
          <w:color w:val="00005E"/>
        </w:rPr>
        <w:t xml:space="preserve"> সাবমিট</w:t>
      </w:r>
      <w:r>
        <w:rPr>
          <w:color w:val="000056"/>
        </w:rPr>
        <w:t xml:space="preserve"> দিলাম</w:t>
      </w:r>
      <w:r>
        <w:rPr>
          <w:color w:val="2F0000"/>
        </w:rPr>
        <w:t xml:space="preserve"> কিন্তু</w:t>
      </w:r>
      <w:r>
        <w:rPr>
          <w:color w:val="000049"/>
        </w:rPr>
        <w:t xml:space="preserve"> সেটা</w:t>
      </w:r>
      <w:r>
        <w:rPr>
          <w:color w:val="000035"/>
        </w:rPr>
        <w:t xml:space="preserve"> এখন</w:t>
      </w:r>
      <w:r>
        <w:rPr>
          <w:color w:val="570000"/>
        </w:rPr>
        <w:t xml:space="preserve"> এমন</w:t>
      </w:r>
      <w:r>
        <w:rPr>
          <w:color w:val="000081"/>
        </w:rPr>
        <w:t xml:space="preserve"> দেখাচেছ</w:t>
      </w:r>
      <w:r>
        <w:rPr>
          <w:color w:val="000032"/>
        </w:rPr>
        <w:t xml:space="preserve"> কেন</w:t>
      </w:r>
      <w:r>
        <w:br/>
      </w:r>
      <w:r>
        <w:rPr>
          <w:color w:val="500000"/>
        </w:rPr>
        <w:t xml:space="preserve"> আপনি</w:t>
      </w:r>
      <w:r>
        <w:rPr>
          <w:color w:val="00005F"/>
        </w:rPr>
        <w:t xml:space="preserve"> অ্যাপের</w:t>
      </w:r>
      <w:r>
        <w:rPr>
          <w:color w:val="410000"/>
        </w:rPr>
        <w:t xml:space="preserve"> মাধ্যমে</w:t>
      </w:r>
      <w:r>
        <w:rPr>
          <w:color w:val="000035"/>
        </w:rPr>
        <w:t xml:space="preserve"> তথ্য</w:t>
      </w:r>
      <w:r>
        <w:rPr>
          <w:color w:val="000038"/>
        </w:rPr>
        <w:t xml:space="preserve"> হালনাগাদ</w:t>
      </w:r>
      <w:r>
        <w:rPr>
          <w:color w:val="420000"/>
        </w:rPr>
        <w:t xml:space="preserve"> করলাম</w:t>
      </w:r>
      <w:r>
        <w:rPr>
          <w:color w:val="2B0000"/>
        </w:rPr>
        <w:t xml:space="preserve"> কিন্তু</w:t>
      </w:r>
      <w:r>
        <w:rPr>
          <w:color w:val="4E0000"/>
        </w:rPr>
        <w:t xml:space="preserve"> এখনও</w:t>
      </w:r>
      <w:r>
        <w:rPr>
          <w:color w:val="000061"/>
        </w:rPr>
        <w:t xml:space="preserve"> কনফার্ম</w:t>
      </w:r>
      <w:r>
        <w:rPr>
          <w:color w:val="000057"/>
        </w:rPr>
        <w:t xml:space="preserve"> ম্যাসেজ</w:t>
      </w:r>
      <w:r>
        <w:rPr>
          <w:color w:val="000038"/>
        </w:rPr>
        <w:t xml:space="preserve"> কেনো</w:t>
      </w:r>
      <w:r>
        <w:rPr>
          <w:color w:val="000044"/>
        </w:rPr>
        <w:t xml:space="preserve"> পেলাম</w:t>
      </w:r>
      <w:r>
        <w:rPr>
          <w:color w:val="000026"/>
        </w:rPr>
        <w:t xml:space="preserve"> না</w:t>
      </w:r>
      <w:r>
        <w:br/>
      </w:r>
      <w:r>
        <w:rPr>
          <w:color w:val="000062"/>
        </w:rPr>
        <w:t xml:space="preserve"> অ্যাপের</w:t>
      </w:r>
      <w:r>
        <w:rPr>
          <w:color w:val="440000"/>
        </w:rPr>
        <w:t xml:space="preserve"> মাধ্যমে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440000"/>
        </w:rPr>
        <w:t xml:space="preserve"> করলাম</w:t>
      </w:r>
      <w:r>
        <w:rPr>
          <w:color w:val="00004E"/>
        </w:rPr>
        <w:t xml:space="preserve"> সফল</w:t>
      </w:r>
      <w:r>
        <w:rPr>
          <w:color w:val="4D0000"/>
        </w:rPr>
        <w:t xml:space="preserve"> হতে</w:t>
      </w:r>
      <w:r>
        <w:rPr>
          <w:color w:val="230000"/>
        </w:rPr>
        <w:t xml:space="preserve"> কি</w:t>
      </w:r>
      <w:r>
        <w:rPr>
          <w:color w:val="000048"/>
        </w:rPr>
        <w:t xml:space="preserve"> সময়</w:t>
      </w:r>
      <w:r>
        <w:rPr>
          <w:color w:val="000071"/>
        </w:rPr>
        <w:t xml:space="preserve"> লাগতে</w:t>
      </w:r>
      <w:r>
        <w:rPr>
          <w:color w:val="570000"/>
        </w:rPr>
        <w:t xml:space="preserve"> পারে</w:t>
      </w:r>
      <w:r>
        <w:br/>
      </w:r>
      <w:r>
        <w:rPr>
          <w:color w:val="00004F"/>
        </w:rPr>
        <w:t xml:space="preserve"> তথ্য</w:t>
      </w:r>
      <w:r>
        <w:rPr>
          <w:color w:val="000053"/>
        </w:rPr>
        <w:t xml:space="preserve"> হালনাগাদ</w:t>
      </w:r>
      <w:r>
        <w:rPr>
          <w:color w:val="0000AC"/>
        </w:rPr>
        <w:t xml:space="preserve"> প্রক্রিয়াধিন</w:t>
      </w:r>
      <w:r>
        <w:rPr>
          <w:color w:val="000061"/>
        </w:rPr>
        <w:t xml:space="preserve"> দেখাচ্ছে</w:t>
      </w:r>
      <w:r>
        <w:rPr>
          <w:color w:val="320000"/>
        </w:rPr>
        <w:t xml:space="preserve"> কি</w:t>
      </w:r>
      <w:r>
        <w:rPr>
          <w:color w:val="3B0000"/>
        </w:rPr>
        <w:t xml:space="preserve"> করতে</w:t>
      </w:r>
      <w:r>
        <w:rPr>
          <w:color w:val="500000"/>
        </w:rPr>
        <w:t xml:space="preserve"> হবে</w:t>
      </w:r>
      <w:r>
        <w:br/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000074"/>
        </w:rPr>
        <w:t xml:space="preserve"> reuploaded</w:t>
      </w:r>
      <w:r>
        <w:rPr>
          <w:color w:val="000059"/>
        </w:rPr>
        <w:t xml:space="preserve"> my</w:t>
      </w:r>
      <w:r>
        <w:rPr>
          <w:color w:val="000053"/>
        </w:rPr>
        <w:t xml:space="preserve"> kyc</w:t>
      </w:r>
      <w:r>
        <w:rPr>
          <w:color w:val="000000"/>
        </w:rPr>
        <w:t xml:space="preserve"> information</w:t>
      </w:r>
      <w:r>
        <w:rPr>
          <w:color w:val="360000"/>
        </w:rPr>
        <w:t xml:space="preserve"> is</w:t>
      </w:r>
      <w:r>
        <w:rPr>
          <w:color w:val="000059"/>
        </w:rPr>
        <w:t xml:space="preserve"> my</w:t>
      </w:r>
      <w:r>
        <w:rPr>
          <w:color w:val="00006C"/>
        </w:rPr>
        <w:t xml:space="preserve"> imformation</w:t>
      </w:r>
      <w:r>
        <w:rPr>
          <w:color w:val="000056"/>
        </w:rPr>
        <w:t xml:space="preserve"> updated</w:t>
      </w:r>
      <w:r>
        <w:rPr>
          <w:color w:val="000039"/>
        </w:rPr>
        <w:t xml:space="preserve"> in</w:t>
      </w:r>
      <w:r>
        <w:rPr>
          <w:color w:val="490000"/>
        </w:rPr>
        <w:t xml:space="preserve"> your</w:t>
      </w:r>
      <w:r>
        <w:rPr>
          <w:color w:val="000000"/>
        </w:rPr>
        <w:t xml:space="preserve"> system</w:t>
      </w:r>
      <w:r>
        <w:br/>
      </w:r>
      <w:r>
        <w:rPr>
          <w:color w:val="000036"/>
        </w:rPr>
        <w:t xml:space="preserve"> বিকাশের</w:t>
      </w:r>
      <w:r>
        <w:rPr>
          <w:color w:val="000032"/>
        </w:rPr>
        <w:t xml:space="preserve"> তথ্য</w:t>
      </w:r>
      <w:r>
        <w:rPr>
          <w:color w:val="000034"/>
        </w:rPr>
        <w:t xml:space="preserve"> হালনাগাদ</w:t>
      </w:r>
      <w:r>
        <w:rPr>
          <w:color w:val="2C0000"/>
        </w:rPr>
        <w:t xml:space="preserve"> এর</w:t>
      </w:r>
      <w:r>
        <w:rPr>
          <w:color w:val="320000"/>
        </w:rPr>
        <w:t xml:space="preserve"> জন্য</w:t>
      </w:r>
      <w:r>
        <w:rPr>
          <w:color w:val="000046"/>
        </w:rPr>
        <w:t xml:space="preserve"> এন</w:t>
      </w:r>
      <w:r>
        <w:rPr>
          <w:color w:val="00004B"/>
        </w:rPr>
        <w:t xml:space="preserve"> আই</w:t>
      </w:r>
      <w:r>
        <w:rPr>
          <w:color w:val="00004E"/>
        </w:rPr>
        <w:t xml:space="preserve"> ডি</w:t>
      </w:r>
      <w:r>
        <w:rPr>
          <w:color w:val="00004F"/>
        </w:rPr>
        <w:t xml:space="preserve"> সাবমিট</w:t>
      </w:r>
      <w:r>
        <w:rPr>
          <w:color w:val="000000"/>
        </w:rPr>
        <w:t xml:space="preserve"> করেছি</w:t>
      </w:r>
      <w:r>
        <w:rPr>
          <w:color w:val="00006D"/>
        </w:rPr>
        <w:t xml:space="preserve"> কতোক্ষণ</w:t>
      </w:r>
      <w:r>
        <w:rPr>
          <w:color w:val="00003C"/>
        </w:rPr>
        <w:t xml:space="preserve"> লাগবে</w:t>
      </w:r>
      <w:r>
        <w:rPr>
          <w:color w:val="00005D"/>
        </w:rPr>
        <w:t xml:space="preserve"> কনফার্মেশন</w:t>
      </w:r>
      <w:r>
        <w:rPr>
          <w:color w:val="000044"/>
        </w:rPr>
        <w:t xml:space="preserve"> মেসেজ</w:t>
      </w:r>
      <w:r>
        <w:rPr>
          <w:color w:val="000000"/>
        </w:rPr>
        <w:t xml:space="preserve"> আসতে</w:t>
      </w:r>
      <w:r>
        <w:br/>
      </w:r>
      <w:r>
        <w:rPr>
          <w:color w:val="3A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98"/>
        </w:rPr>
        <w:t xml:space="preserve"> ইনফরমেশন</w:t>
      </w:r>
      <w:r>
        <w:rPr>
          <w:color w:val="00009E"/>
        </w:rPr>
        <w:t xml:space="preserve"> সাবমিট</w:t>
      </w:r>
      <w:r>
        <w:rPr>
          <w:color w:val="630000"/>
        </w:rPr>
        <w:t xml:space="preserve"> করেছি</w:t>
      </w:r>
      <w:r>
        <w:br/>
      </w:r>
      <w:r>
        <w:rPr>
          <w:color w:val="360000"/>
        </w:rPr>
        <w:t xml:space="preserve"> i</w:t>
      </w:r>
      <w:r>
        <w:rPr>
          <w:color w:val="510000"/>
        </w:rPr>
        <w:t xml:space="preserve"> have</w:t>
      </w:r>
      <w:r>
        <w:rPr>
          <w:color w:val="000073"/>
        </w:rPr>
        <w:t xml:space="preserve"> updated</w:t>
      </w:r>
      <w:r>
        <w:rPr>
          <w:color w:val="00003B"/>
        </w:rPr>
        <w:t xml:space="preserve"> my</w:t>
      </w:r>
      <w:r>
        <w:rPr>
          <w:color w:val="000066"/>
        </w:rPr>
        <w:t xml:space="preserve"> info</w:t>
      </w:r>
      <w:r>
        <w:rPr>
          <w:color w:val="000025"/>
        </w:rPr>
        <w:t xml:space="preserve"> in</w:t>
      </w:r>
      <w:r>
        <w:rPr>
          <w:color w:val="000000"/>
        </w:rPr>
        <w:t xml:space="preserve"> bkash</w:t>
      </w:r>
      <w:r>
        <w:rPr>
          <w:color w:val="000037"/>
        </w:rPr>
        <w:t xml:space="preserve"> when</w:t>
      </w:r>
      <w:r>
        <w:rPr>
          <w:color w:val="2F0000"/>
        </w:rPr>
        <w:t xml:space="preserve"> will</w:t>
      </w:r>
      <w:r>
        <w:rPr>
          <w:color w:val="360000"/>
        </w:rPr>
        <w:t xml:space="preserve"> i</w:t>
      </w:r>
      <w:r>
        <w:rPr>
          <w:color w:val="510000"/>
        </w:rPr>
        <w:t xml:space="preserve"> have</w:t>
      </w:r>
      <w:r>
        <w:rPr>
          <w:color w:val="710000"/>
        </w:rPr>
        <w:t xml:space="preserve"> got</w:t>
      </w:r>
      <w:r>
        <w:rPr>
          <w:color w:val="00003C"/>
        </w:rPr>
        <w:t xml:space="preserve"> confirmation</w:t>
      </w:r>
      <w:r>
        <w:rPr>
          <w:color w:val="2F0000"/>
        </w:rPr>
        <w:t xml:space="preserve"> that</w:t>
      </w:r>
      <w:r>
        <w:rPr>
          <w:color w:val="00003B"/>
        </w:rPr>
        <w:t xml:space="preserve"> my</w:t>
      </w:r>
      <w:r>
        <w:rPr>
          <w:color w:val="000066"/>
        </w:rPr>
        <w:t xml:space="preserve"> info</w:t>
      </w:r>
      <w:r>
        <w:rPr>
          <w:color w:val="320000"/>
        </w:rPr>
        <w:t xml:space="preserve"> has</w:t>
      </w:r>
      <w:r>
        <w:rPr>
          <w:color w:val="710000"/>
        </w:rPr>
        <w:t xml:space="preserve"> got</w:t>
      </w:r>
      <w:r>
        <w:rPr>
          <w:color w:val="000073"/>
        </w:rPr>
        <w:t xml:space="preserve"> updated</w:t>
      </w:r>
      <w:r>
        <w:br/>
      </w:r>
      <w:r>
        <w:rPr>
          <w:color w:val="000000"/>
        </w:rPr>
        <w:t xml:space="preserve"> সার</w:t>
      </w:r>
      <w:r>
        <w:rPr>
          <w:color w:val="000000"/>
        </w:rPr>
        <w:t xml:space="preserve"> কিছুক্ষণ</w:t>
      </w:r>
      <w:r>
        <w:rPr>
          <w:color w:val="4C0000"/>
        </w:rPr>
        <w:t xml:space="preserve"> আগে</w:t>
      </w:r>
      <w:r>
        <w:rPr>
          <w:color w:val="000058"/>
        </w:rPr>
        <w:t xml:space="preserve"> বিকাস</w:t>
      </w:r>
      <w:r>
        <w:rPr>
          <w:color w:val="000043"/>
        </w:rPr>
        <w:t xml:space="preserve"> তথ্য</w:t>
      </w:r>
      <w:r>
        <w:rPr>
          <w:color w:val="000065"/>
        </w:rPr>
        <w:t xml:space="preserve"> হাল</w:t>
      </w:r>
      <w:r>
        <w:rPr>
          <w:color w:val="000069"/>
        </w:rPr>
        <w:t xml:space="preserve"> নাগাদ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এইটা</w:t>
      </w:r>
      <w:r>
        <w:rPr>
          <w:color w:val="00008C"/>
        </w:rPr>
        <w:t xml:space="preserve"> সাক্সেস</w:t>
      </w:r>
      <w:r>
        <w:rPr>
          <w:color w:val="00004B"/>
        </w:rPr>
        <w:t xml:space="preserve"> হয়েছে</w:t>
      </w:r>
      <w:r>
        <w:rPr>
          <w:color w:val="000000"/>
        </w:rPr>
        <w:t xml:space="preserve"> কিনা</w:t>
      </w:r>
      <w:r>
        <w:br/>
      </w:r>
      <w:r>
        <w:rPr>
          <w:color w:val="150000"/>
        </w:rPr>
        <w:t xml:space="preserve"> ami</w:t>
      </w:r>
      <w:r>
        <w:rPr>
          <w:color w:val="000033"/>
        </w:rPr>
        <w:t xml:space="preserve"> totho</w:t>
      </w:r>
      <w:r>
        <w:rPr>
          <w:color w:val="00002A"/>
        </w:rPr>
        <w:t xml:space="preserve"> halnagad</w:t>
      </w:r>
      <w:r>
        <w:rPr>
          <w:color w:val="1B0000"/>
        </w:rPr>
        <w:t xml:space="preserve"> er</w:t>
      </w:r>
      <w:r>
        <w:rPr>
          <w:color w:val="360000"/>
        </w:rPr>
        <w:t xml:space="preserve"> jonne</w:t>
      </w:r>
      <w:r>
        <w:rPr>
          <w:color w:val="000033"/>
        </w:rPr>
        <w:t xml:space="preserve"> apply</w:t>
      </w:r>
      <w:r>
        <w:rPr>
          <w:color w:val="340000"/>
        </w:rPr>
        <w:t xml:space="preserve"> korsilam</w:t>
      </w:r>
      <w:r>
        <w:rPr>
          <w:color w:val="380000"/>
        </w:rPr>
        <w:t xml:space="preserve"> but</w:t>
      </w:r>
      <w:r>
        <w:rPr>
          <w:color w:val="000042"/>
        </w:rPr>
        <w:t xml:space="preserve"> kono</w:t>
      </w:r>
      <w:r>
        <w:rPr>
          <w:color w:val="000080"/>
        </w:rPr>
        <w:t xml:space="preserve"> response</w:t>
      </w:r>
      <w:r>
        <w:rPr>
          <w:color w:val="4D0000"/>
        </w:rPr>
        <w:t xml:space="preserve"> pai</w:t>
      </w:r>
      <w:r>
        <w:rPr>
          <w:color w:val="000000"/>
        </w:rPr>
        <w:t xml:space="preserve"> nai</w:t>
      </w:r>
      <w:r>
        <w:rPr>
          <w:color w:val="00003C"/>
        </w:rPr>
        <w:t xml:space="preserve"> hours</w:t>
      </w:r>
      <w:r>
        <w:rPr>
          <w:color w:val="00003F"/>
        </w:rPr>
        <w:t xml:space="preserve"> modde</w:t>
      </w:r>
      <w:r>
        <w:rPr>
          <w:color w:val="000034"/>
        </w:rPr>
        <w:t xml:space="preserve"> msg</w:t>
      </w:r>
      <w:r>
        <w:rPr>
          <w:color w:val="000037"/>
        </w:rPr>
        <w:t xml:space="preserve"> dewar</w:t>
      </w:r>
      <w:r>
        <w:rPr>
          <w:color w:val="000045"/>
        </w:rPr>
        <w:t xml:space="preserve"> khta</w:t>
      </w:r>
      <w:r>
        <w:rPr>
          <w:color w:val="2F0000"/>
        </w:rPr>
        <w:t xml:space="preserve"> cilo</w:t>
      </w:r>
      <w:r>
        <w:rPr>
          <w:color w:val="380000"/>
        </w:rPr>
        <w:t xml:space="preserve"> but</w:t>
      </w:r>
      <w:r>
        <w:rPr>
          <w:color w:val="000042"/>
        </w:rPr>
        <w:t xml:space="preserve"> kono</w:t>
      </w:r>
      <w:r>
        <w:rPr>
          <w:color w:val="000080"/>
        </w:rPr>
        <w:t xml:space="preserve"> response</w:t>
      </w:r>
      <w:r>
        <w:rPr>
          <w:color w:val="4D0000"/>
        </w:rPr>
        <w:t xml:space="preserve"> pai</w:t>
      </w:r>
      <w:r>
        <w:rPr>
          <w:color w:val="000000"/>
        </w:rPr>
        <w:t xml:space="preserve"> naii</w:t>
      </w:r>
      <w:r>
        <w:br/>
      </w:r>
      <w:r>
        <w:rPr>
          <w:color w:val="00002A"/>
        </w:rPr>
        <w:t xml:space="preserve"> why</w:t>
      </w:r>
      <w:r>
        <w:rPr>
          <w:color w:val="1B0000"/>
        </w:rPr>
        <w:t xml:space="preserve"> i</w:t>
      </w:r>
      <w:r>
        <w:rPr>
          <w:color w:val="2F0000"/>
        </w:rPr>
        <w:t xml:space="preserve"> am</w:t>
      </w:r>
      <w:r>
        <w:rPr>
          <w:color w:val="00004B"/>
        </w:rPr>
        <w:t xml:space="preserve"> seeing</w:t>
      </w:r>
      <w:r>
        <w:rPr>
          <w:color w:val="2E0000"/>
        </w:rPr>
        <w:t xml:space="preserve"> this</w:t>
      </w:r>
      <w:r>
        <w:rPr>
          <w:color w:val="00003C"/>
        </w:rPr>
        <w:t xml:space="preserve"> notification</w:t>
      </w:r>
      <w:r>
        <w:rPr>
          <w:color w:val="310000"/>
        </w:rPr>
        <w:t xml:space="preserve"> your</w:t>
      </w:r>
      <w:r>
        <w:rPr>
          <w:color w:val="000077"/>
        </w:rPr>
        <w:t xml:space="preserve"> information</w:t>
      </w:r>
      <w:r>
        <w:rPr>
          <w:color w:val="240000"/>
        </w:rPr>
        <w:t xml:space="preserve"> is</w:t>
      </w:r>
      <w:r>
        <w:rPr>
          <w:color w:val="000000"/>
        </w:rPr>
        <w:t xml:space="preserve"> submitted</w:t>
      </w:r>
      <w:r>
        <w:rPr>
          <w:color w:val="000014"/>
        </w:rPr>
        <w:t xml:space="preserve"> bkash</w:t>
      </w:r>
      <w:r>
        <w:rPr>
          <w:color w:val="300000"/>
        </w:rPr>
        <w:t xml:space="preserve"> will</w:t>
      </w:r>
      <w:r>
        <w:rPr>
          <w:color w:val="00003C"/>
        </w:rPr>
        <w:t xml:space="preserve"> verify</w:t>
      </w:r>
      <w:r>
        <w:rPr>
          <w:color w:val="310000"/>
        </w:rPr>
        <w:t xml:space="preserve"> your</w:t>
      </w:r>
      <w:r>
        <w:rPr>
          <w:color w:val="000077"/>
        </w:rPr>
        <w:t xml:space="preserve"> information</w:t>
      </w:r>
      <w:r>
        <w:rPr>
          <w:color w:val="2C0000"/>
        </w:rPr>
        <w:t xml:space="preserve"> and</w:t>
      </w:r>
      <w:r>
        <w:rPr>
          <w:color w:val="00004B"/>
        </w:rPr>
        <w:t xml:space="preserve"> notify</w:t>
      </w:r>
      <w:r>
        <w:rPr>
          <w:color w:val="2E0000"/>
        </w:rPr>
        <w:t xml:space="preserve"> you</w:t>
      </w:r>
      <w:r>
        <w:rPr>
          <w:color w:val="00004E"/>
        </w:rPr>
        <w:t xml:space="preserve"> shortly'</w:t>
      </w:r>
      <w:r>
        <w:rPr>
          <w:color w:val="000038"/>
        </w:rPr>
        <w:t xml:space="preserve"> after</w:t>
      </w:r>
      <w:r>
        <w:rPr>
          <w:color w:val="00001E"/>
        </w:rPr>
        <w:t xml:space="preserve"> my</w:t>
      </w:r>
      <w:r>
        <w:rPr>
          <w:color w:val="000077"/>
        </w:rPr>
        <w:t xml:space="preserve"> information</w:t>
      </w:r>
      <w:r>
        <w:rPr>
          <w:color w:val="000026"/>
        </w:rPr>
        <w:t xml:space="preserve"> update</w:t>
      </w:r>
      <w:r>
        <w:rPr>
          <w:color w:val="000033"/>
        </w:rPr>
        <w:t xml:space="preserve"> request</w:t>
      </w:r>
      <w:r>
        <w:rPr>
          <w:color w:val="000000"/>
        </w:rPr>
        <w:t xml:space="preserve"> submission</w:t>
      </w:r>
      <w:r>
        <w:br/>
      </w:r>
      <w:r>
        <w:rPr>
          <w:color w:val="000078"/>
        </w:rPr>
        <w:t xml:space="preserve"> tottho</w:t>
      </w:r>
      <w:r>
        <w:rPr>
          <w:color w:val="000062"/>
        </w:rPr>
        <w:t xml:space="preserve"> update</w:t>
      </w:r>
      <w:r>
        <w:rPr>
          <w:color w:val="000000"/>
        </w:rPr>
        <w:t xml:space="preserve"> disi</w:t>
      </w:r>
      <w:r>
        <w:rPr>
          <w:color w:val="00009A"/>
        </w:rPr>
        <w:t xml:space="preserve"> pending</w:t>
      </w:r>
      <w:r>
        <w:rPr>
          <w:color w:val="810000"/>
        </w:rPr>
        <w:t xml:space="preserve"> bole</w:t>
      </w:r>
      <w:r>
        <w:br/>
      </w:r>
      <w:r>
        <w:rPr>
          <w:color w:val="00003E"/>
        </w:rPr>
        <w:t xml:space="preserve"> app</w:t>
      </w:r>
      <w:r>
        <w:rPr>
          <w:color w:val="000035"/>
        </w:rPr>
        <w:t xml:space="preserve"> theke</w:t>
      </w:r>
      <w:r>
        <w:rPr>
          <w:color w:val="000055"/>
        </w:rPr>
        <w:t xml:space="preserve"> tottho</w:t>
      </w:r>
      <w:r>
        <w:rPr>
          <w:color w:val="00005E"/>
        </w:rPr>
        <w:t xml:space="preserve"> submit</w:t>
      </w:r>
      <w:r>
        <w:rPr>
          <w:color w:val="4A0000"/>
        </w:rPr>
        <w:t xml:space="preserve"> korar</w:t>
      </w:r>
      <w:r>
        <w:rPr>
          <w:color w:val="00004F"/>
        </w:rPr>
        <w:t xml:space="preserve"> por</w:t>
      </w:r>
      <w:r>
        <w:rPr>
          <w:color w:val="00006C"/>
        </w:rPr>
        <w:t xml:space="preserve"> pending</w:t>
      </w:r>
      <w:r>
        <w:rPr>
          <w:color w:val="000086"/>
        </w:rPr>
        <w:t xml:space="preserve"> dekhaitese</w:t>
      </w:r>
      <w:r>
        <w:br/>
      </w:r>
      <w:r>
        <w:rPr>
          <w:color w:val="350000"/>
        </w:rPr>
        <w:t xml:space="preserve"> আমি</w:t>
      </w:r>
      <w:r>
        <w:rPr>
          <w:color w:val="00006A"/>
        </w:rPr>
        <w:t xml:space="preserve"> অ্যাপ</w:t>
      </w:r>
      <w:r>
        <w:rPr>
          <w:color w:val="000040"/>
        </w:rPr>
        <w:t xml:space="preserve"> থেকে</w:t>
      </w:r>
      <w:r>
        <w:rPr>
          <w:color w:val="00005A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640000"/>
        </w:rPr>
        <w:t xml:space="preserve"> এখনো</w:t>
      </w:r>
      <w:r>
        <w:rPr>
          <w:color w:val="000073"/>
        </w:rPr>
        <w:t xml:space="preserve"> হয়নি</w:t>
      </w:r>
      <w:r>
        <w:rPr>
          <w:color w:val="00004C"/>
        </w:rPr>
        <w:t xml:space="preserve"> কেন</w:t>
      </w:r>
      <w:r>
        <w:br/>
      </w:r>
      <w:r>
        <w:rPr>
          <w:color w:val="000081"/>
        </w:rPr>
        <w:t xml:space="preserve"> kyc</w:t>
      </w:r>
      <w:r>
        <w:rPr>
          <w:color w:val="000059"/>
        </w:rPr>
        <w:t xml:space="preserve"> update</w:t>
      </w:r>
      <w:r>
        <w:rPr>
          <w:color w:val="8E0000"/>
        </w:rPr>
        <w:t xml:space="preserve"> shows</w:t>
      </w:r>
      <w:r>
        <w:rPr>
          <w:color w:val="00008D"/>
        </w:rPr>
        <w:t xml:space="preserve"> pending</w:t>
      </w:r>
      <w:r>
        <w:br/>
      </w:r>
      <w:r>
        <w:rPr>
          <w:color w:val="0000A6"/>
        </w:rPr>
        <w:t xml:space="preserve"> kyc</w:t>
      </w:r>
      <w:r>
        <w:rPr>
          <w:color w:val="000072"/>
        </w:rPr>
        <w:t xml:space="preserve"> update</w:t>
      </w:r>
      <w:r>
        <w:rPr>
          <w:color w:val="000000"/>
        </w:rPr>
        <w:t xml:space="preserve"> korsi</w:t>
      </w:r>
      <w:r>
        <w:rPr>
          <w:color w:val="00009B"/>
        </w:rPr>
        <w:t xml:space="preserve"> hoyeche</w:t>
      </w:r>
      <w:r>
        <w:rPr>
          <w:color w:val="000000"/>
        </w:rPr>
        <w:t xml:space="preserve"> ki</w:t>
      </w:r>
      <w:r>
        <w:br/>
      </w:r>
      <w:r>
        <w:rPr>
          <w:color w:val="340000"/>
        </w:rPr>
        <w:t xml:space="preserve"> ami</w:t>
      </w:r>
      <w:r>
        <w:rPr>
          <w:color w:val="00006B"/>
        </w:rPr>
        <w:t xml:space="preserve"> tottho</w:t>
      </w:r>
      <w:r>
        <w:rPr>
          <w:color w:val="000000"/>
        </w:rPr>
        <w:t xml:space="preserve"> dilam</w:t>
      </w:r>
      <w:r>
        <w:rPr>
          <w:color w:val="000000"/>
        </w:rPr>
        <w:t xml:space="preserve"> koto</w:t>
      </w:r>
      <w:r>
        <w:rPr>
          <w:color w:val="000074"/>
        </w:rPr>
        <w:t xml:space="preserve"> somoy</w:t>
      </w:r>
      <w:r>
        <w:rPr>
          <w:color w:val="620000"/>
        </w:rPr>
        <w:t xml:space="preserve"> lagbe</w:t>
      </w:r>
      <w:r>
        <w:rPr>
          <w:color w:val="0000A5"/>
        </w:rPr>
        <w:t xml:space="preserve"> varify</w:t>
      </w:r>
      <w:r>
        <w:rPr>
          <w:color w:val="000000"/>
        </w:rPr>
        <w:t xml:space="preserve"> hote</w:t>
      </w:r>
      <w:r>
        <w:br/>
      </w:r>
      <w:r>
        <w:rPr>
          <w:color w:val="3B0000"/>
        </w:rPr>
        <w:t xml:space="preserve"> hlw</w:t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21"/>
        </w:rPr>
        <w:t xml:space="preserve"> e</w:t>
      </w:r>
      <w:r>
        <w:rPr>
          <w:color w:val="00003B"/>
        </w:rPr>
        <w:t xml:space="preserve"> name</w:t>
      </w:r>
      <w:r>
        <w:rPr>
          <w:color w:val="00004F"/>
        </w:rPr>
        <w:t xml:space="preserve"> n</w:t>
      </w:r>
      <w:r>
        <w:rPr>
          <w:color w:val="640000"/>
        </w:rPr>
        <w:t xml:space="preserve"> age</w:t>
      </w:r>
      <w:r>
        <w:rPr>
          <w:color w:val="000055"/>
        </w:rPr>
        <w:t xml:space="preserve"> agula</w:t>
      </w:r>
      <w:r>
        <w:rPr>
          <w:color w:val="00002B"/>
        </w:rPr>
        <w:t xml:space="preserve"> update</w:t>
      </w:r>
      <w:r>
        <w:rPr>
          <w:color w:val="000037"/>
        </w:rPr>
        <w:t xml:space="preserve"> hoise</w:t>
      </w:r>
      <w:r>
        <w:rPr>
          <w:color w:val="3E0000"/>
        </w:rPr>
        <w:t xml:space="preserve"> as</w:t>
      </w:r>
      <w:r>
        <w:rPr>
          <w:color w:val="000043"/>
        </w:rPr>
        <w:t xml:space="preserve"> per</w:t>
      </w:r>
      <w:r>
        <w:rPr>
          <w:color w:val="000028"/>
        </w:rPr>
        <w:t xml:space="preserve"> nid</w:t>
      </w:r>
      <w:r>
        <w:rPr>
          <w:color w:val="000040"/>
        </w:rPr>
        <w:t xml:space="preserve"> akto</w:t>
      </w:r>
      <w:r>
        <w:rPr>
          <w:color w:val="640000"/>
        </w:rPr>
        <w:t xml:space="preserve"> age</w:t>
      </w:r>
      <w:r>
        <w:rPr>
          <w:color w:val="000033"/>
        </w:rPr>
        <w:t xml:space="preserve"> apps</w:t>
      </w:r>
      <w:r>
        <w:rPr>
          <w:color w:val="000021"/>
        </w:rPr>
        <w:t xml:space="preserve"> theke</w:t>
      </w:r>
      <w:r>
        <w:rPr>
          <w:color w:val="000028"/>
        </w:rPr>
        <w:t xml:space="preserve"> nid</w:t>
      </w:r>
      <w:r>
        <w:rPr>
          <w:color w:val="00004E"/>
        </w:rPr>
        <w:t xml:space="preserve"> upload</w:t>
      </w:r>
      <w:r>
        <w:rPr>
          <w:color w:val="320000"/>
        </w:rPr>
        <w:t xml:space="preserve"> korlam</w:t>
      </w:r>
      <w:r>
        <w:br/>
      </w:r>
      <w:r>
        <w:rPr>
          <w:color w:val="210000"/>
        </w:rPr>
        <w:t xml:space="preserve"> আমার</w:t>
      </w:r>
      <w:r>
        <w:rPr>
          <w:color w:val="000070"/>
        </w:rPr>
        <w:t xml:space="preserve"> একাউন্টটির</w:t>
      </w:r>
      <w:r>
        <w:rPr>
          <w:color w:val="00003B"/>
        </w:rPr>
        <w:t xml:space="preserve"> তথ্য</w:t>
      </w:r>
      <w:r>
        <w:rPr>
          <w:color w:val="00003E"/>
        </w:rPr>
        <w:t xml:space="preserve"> হালনাগাদ</w:t>
      </w:r>
      <w:r>
        <w:rPr>
          <w:color w:val="490000"/>
        </w:rPr>
        <w:t xml:space="preserve"> করেছিলাম</w:t>
      </w:r>
      <w:r>
        <w:rPr>
          <w:color w:val="610000"/>
        </w:rPr>
        <w:t xml:space="preserve"> সেটার</w:t>
      </w:r>
      <w:r>
        <w:rPr>
          <w:color w:val="00006B"/>
        </w:rPr>
        <w:t xml:space="preserve"> কনফার্ম</w:t>
      </w:r>
      <w:r>
        <w:rPr>
          <w:color w:val="3A0000"/>
        </w:rPr>
        <w:t xml:space="preserve"> কোন</w:t>
      </w:r>
      <w:r>
        <w:rPr>
          <w:color w:val="000050"/>
        </w:rPr>
        <w:t xml:space="preserve"> মেসেজ</w:t>
      </w:r>
      <w:r>
        <w:rPr>
          <w:color w:val="00004B"/>
        </w:rPr>
        <w:t xml:space="preserve"> পেলাম</w:t>
      </w:r>
      <w:r>
        <w:rPr>
          <w:color w:val="000029"/>
        </w:rPr>
        <w:t xml:space="preserve"> না</w:t>
      </w:r>
      <w:r>
        <w:br/>
      </w:r>
      <w:r>
        <w:rPr>
          <w:color w:val="360000"/>
        </w:rPr>
        <w:t xml:space="preserve"> আমি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5B0000"/>
        </w:rPr>
        <w:t xml:space="preserve"> করেছি</w:t>
      </w:r>
      <w:r>
        <w:rPr>
          <w:color w:val="630000"/>
        </w:rPr>
        <w:t xml:space="preserve"> আমাকে</w:t>
      </w:r>
      <w:r>
        <w:rPr>
          <w:color w:val="000076"/>
        </w:rPr>
        <w:t xml:space="preserve"> আপডেট</w:t>
      </w:r>
      <w:r>
        <w:rPr>
          <w:color w:val="00006D"/>
        </w:rPr>
        <w:t xml:space="preserve"> জানাবেন</w:t>
      </w:r>
      <w:r>
        <w:br/>
      </w:r>
      <w:r>
        <w:rPr>
          <w:color w:val="1D0000"/>
        </w:rPr>
        <w:t xml:space="preserve"> ami</w:t>
      </w:r>
      <w:r>
        <w:rPr>
          <w:color w:val="00003E"/>
        </w:rPr>
        <w:t xml:space="preserve"> notun</w:t>
      </w:r>
      <w:r>
        <w:rPr>
          <w:color w:val="00002A"/>
        </w:rPr>
        <w:t xml:space="preserve"> kore</w:t>
      </w:r>
      <w:r>
        <w:rPr>
          <w:color w:val="000031"/>
        </w:rPr>
        <w:t xml:space="preserve"> information</w:t>
      </w:r>
      <w:r>
        <w:rPr>
          <w:color w:val="000030"/>
        </w:rPr>
        <w:t xml:space="preserve"> update</w:t>
      </w:r>
      <w:r>
        <w:rPr>
          <w:color w:val="000000"/>
        </w:rPr>
        <w:t xml:space="preserve"> korechi</w:t>
      </w:r>
      <w:r>
        <w:rPr>
          <w:color w:val="000055"/>
        </w:rPr>
        <w:t xml:space="preserve"> aitar</w:t>
      </w:r>
      <w:r>
        <w:rPr>
          <w:color w:val="00001E"/>
        </w:rPr>
        <w:t xml:space="preserve"> ki</w:t>
      </w:r>
      <w:r>
        <w:rPr>
          <w:color w:val="00002C"/>
        </w:rPr>
        <w:t xml:space="preserve"> kono</w:t>
      </w:r>
      <w:r>
        <w:rPr>
          <w:color w:val="00004C"/>
        </w:rPr>
        <w:t xml:space="preserve"> confirmation</w:t>
      </w:r>
      <w:r>
        <w:rPr>
          <w:color w:val="000044"/>
        </w:rPr>
        <w:t xml:space="preserve"> message</w:t>
      </w:r>
      <w:r>
        <w:rPr>
          <w:color w:val="000000"/>
        </w:rPr>
        <w:t xml:space="preserve"> asbe</w:t>
      </w:r>
      <w:r>
        <w:rPr>
          <w:color w:val="5B0000"/>
        </w:rPr>
        <w:t xml:space="preserve"> jodio</w:t>
      </w:r>
      <w:r>
        <w:rPr>
          <w:color w:val="000044"/>
        </w:rPr>
        <w:t xml:space="preserve"> bola</w:t>
      </w:r>
      <w:r>
        <w:rPr>
          <w:color w:val="000052"/>
        </w:rPr>
        <w:t xml:space="preserve"> hoyechilo</w:t>
      </w:r>
      <w:r>
        <w:rPr>
          <w:color w:val="380000"/>
        </w:rPr>
        <w:t xml:space="preserve"> je</w:t>
      </w:r>
      <w:r>
        <w:rPr>
          <w:color w:val="000051"/>
        </w:rPr>
        <w:t xml:space="preserve"> hours</w:t>
      </w:r>
      <w:r>
        <w:rPr>
          <w:color w:val="360000"/>
        </w:rPr>
        <w:t xml:space="preserve"> lagbe</w:t>
      </w:r>
      <w:r>
        <w:br/>
      </w:r>
      <w:r>
        <w:rPr>
          <w:color w:val="390000"/>
        </w:rPr>
        <w:t xml:space="preserve"> ভাই</w:t>
      </w:r>
      <w:r>
        <w:rPr>
          <w:color w:val="1E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51"/>
        </w:rPr>
        <w:t xml:space="preserve"> নামবার</w:t>
      </w:r>
      <w:r>
        <w:rPr>
          <w:color w:val="00003C"/>
        </w:rPr>
        <w:t xml:space="preserve"> টি</w:t>
      </w:r>
      <w:r>
        <w:rPr>
          <w:color w:val="00004E"/>
        </w:rPr>
        <w:t xml:space="preserve"> হাল</w:t>
      </w:r>
      <w:r>
        <w:rPr>
          <w:color w:val="00005B"/>
        </w:rPr>
        <w:t xml:space="preserve"> নাগাত</w:t>
      </w:r>
      <w:r>
        <w:rPr>
          <w:color w:val="400000"/>
        </w:rPr>
        <w:t xml:space="preserve"> করলাম</w:t>
      </w:r>
      <w:r>
        <w:rPr>
          <w:color w:val="570000"/>
        </w:rPr>
        <w:t xml:space="preserve"> কিনতু</w:t>
      </w:r>
      <w:r>
        <w:rPr>
          <w:color w:val="330000"/>
        </w:rPr>
        <w:t xml:space="preserve"> কোন</w:t>
      </w:r>
      <w:r>
        <w:rPr>
          <w:color w:val="000071"/>
        </w:rPr>
        <w:t xml:space="preserve"> এসমস</w:t>
      </w:r>
      <w:r>
        <w:rPr>
          <w:color w:val="00003C"/>
        </w:rPr>
        <w:t xml:space="preserve"> আসে</w:t>
      </w:r>
      <w:r>
        <w:rPr>
          <w:color w:val="000035"/>
        </w:rPr>
        <w:t xml:space="preserve"> নাই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4F0000"/>
        </w:rPr>
        <w:t xml:space="preserve"> কি</w:t>
      </w:r>
      <w:r>
        <w:rPr>
          <w:color w:val="000042"/>
        </w:rPr>
        <w:t xml:space="preserve"> হালনাগাদ</w:t>
      </w:r>
      <w:r>
        <w:rPr>
          <w:color w:val="000000"/>
        </w:rPr>
        <w:t xml:space="preserve"> হয়েছে</w:t>
      </w:r>
      <w:r>
        <w:rPr>
          <w:color w:val="240000"/>
        </w:rPr>
        <w:t xml:space="preserve"> আমি</w:t>
      </w:r>
      <w:r>
        <w:rPr>
          <w:color w:val="730000"/>
        </w:rPr>
        <w:t xml:space="preserve"> নিজে</w:t>
      </w:r>
      <w:r>
        <w:rPr>
          <w:color w:val="00004B"/>
        </w:rPr>
        <w:t xml:space="preserve"> মোবাইল</w:t>
      </w:r>
      <w:r>
        <w:rPr>
          <w:color w:val="00002C"/>
        </w:rPr>
        <w:t xml:space="preserve"> থেকে</w:t>
      </w:r>
      <w:r>
        <w:rPr>
          <w:color w:val="3E0000"/>
        </w:rPr>
        <w:t xml:space="preserve"> করেছি</w:t>
      </w:r>
      <w:r>
        <w:rPr>
          <w:color w:val="5C0000"/>
        </w:rPr>
        <w:t xml:space="preserve"> হইছে</w:t>
      </w:r>
      <w:r>
        <w:rPr>
          <w:color w:val="4F0000"/>
        </w:rPr>
        <w:t xml:space="preserve"> কি</w:t>
      </w:r>
      <w:r>
        <w:rPr>
          <w:color w:val="00002C"/>
        </w:rPr>
        <w:t xml:space="preserve"> না</w:t>
      </w:r>
      <w:r>
        <w:rPr>
          <w:color w:val="000072"/>
        </w:rPr>
        <w:t xml:space="preserve"> কনফার্ম</w:t>
      </w:r>
      <w:r>
        <w:rPr>
          <w:color w:val="00002C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5D"/>
        </w:rPr>
        <w:t xml:space="preserve"> প্রায়</w:t>
      </w:r>
      <w:r>
        <w:rPr>
          <w:color w:val="000074"/>
        </w:rPr>
        <w:t xml:space="preserve"> সাপ্তাহ</w:t>
      </w:r>
      <w:r>
        <w:rPr>
          <w:color w:val="740000"/>
        </w:rPr>
        <w:t xml:space="preserve"> খানেক</w:t>
      </w:r>
      <w:r>
        <w:rPr>
          <w:color w:val="3C0000"/>
        </w:rPr>
        <w:t xml:space="preserve"> আগে</w:t>
      </w:r>
      <w:r>
        <w:rPr>
          <w:color w:val="00001E"/>
        </w:rPr>
        <w:t xml:space="preserve"> বিকাশ</w:t>
      </w:r>
      <w:r>
        <w:rPr>
          <w:color w:val="00005F"/>
        </w:rPr>
        <w:t xml:space="preserve"> অ্যাপের</w:t>
      </w:r>
      <w:r>
        <w:rPr>
          <w:color w:val="410000"/>
        </w:rPr>
        <w:t xml:space="preserve"> মাধ্যমে</w:t>
      </w:r>
      <w:r>
        <w:rPr>
          <w:color w:val="1E0000"/>
        </w:rPr>
        <w:t xml:space="preserve"> আমার</w:t>
      </w:r>
      <w:r>
        <w:rPr>
          <w:color w:val="000035"/>
        </w:rPr>
        <w:t xml:space="preserve"> তথ্য</w:t>
      </w:r>
      <w:r>
        <w:rPr>
          <w:color w:val="000038"/>
        </w:rPr>
        <w:t xml:space="preserve"> হালনাগাদ</w:t>
      </w:r>
      <w:r>
        <w:rPr>
          <w:color w:val="350000"/>
        </w:rPr>
        <w:t xml:space="preserve"> করেছি</w:t>
      </w:r>
      <w:r>
        <w:br/>
      </w:r>
      <w:r>
        <w:rPr>
          <w:color w:val="160000"/>
        </w:rPr>
        <w:t xml:space="preserve"> ami</w:t>
      </w:r>
      <w:r>
        <w:rPr>
          <w:color w:val="000014"/>
        </w:rPr>
        <w:t xml:space="preserve"> bkash</w:t>
      </w:r>
      <w:r>
        <w:rPr>
          <w:color w:val="00004B"/>
        </w:rPr>
        <w:t xml:space="preserve"> update</w:t>
      </w:r>
      <w:r>
        <w:rPr>
          <w:color w:val="2B0000"/>
        </w:rPr>
        <w:t xml:space="preserve"> korlam</w:t>
      </w:r>
      <w:r>
        <w:rPr>
          <w:color w:val="1D0000"/>
        </w:rPr>
        <w:t xml:space="preserve"> but</w:t>
      </w:r>
      <w:r>
        <w:rPr>
          <w:color w:val="000034"/>
        </w:rPr>
        <w:t xml:space="preserve"> successful</w:t>
      </w:r>
      <w:r>
        <w:rPr>
          <w:color w:val="000037"/>
        </w:rPr>
        <w:t xml:space="preserve"> msg</w:t>
      </w:r>
      <w:r>
        <w:rPr>
          <w:color w:val="310000"/>
        </w:rPr>
        <w:t xml:space="preserve"> ashe</w:t>
      </w:r>
      <w:r>
        <w:rPr>
          <w:color w:val="000022"/>
        </w:rPr>
        <w:t xml:space="preserve"> nai</w:t>
      </w:r>
      <w:r>
        <w:rPr>
          <w:color w:val="00002E"/>
        </w:rPr>
        <w:t xml:space="preserve"> kn</w:t>
      </w:r>
      <w:r>
        <w:rPr>
          <w:color w:val="6F0000"/>
        </w:rPr>
        <w:t xml:space="preserve"> ja</w:t>
      </w:r>
      <w:r>
        <w:rPr>
          <w:color w:val="6F0000"/>
        </w:rPr>
        <w:t xml:space="preserve"> ja</w:t>
      </w:r>
      <w:r>
        <w:rPr>
          <w:color w:val="00004C"/>
        </w:rPr>
        <w:t xml:space="preserve"> caycha</w:t>
      </w:r>
      <w:r>
        <w:rPr>
          <w:color w:val="000035"/>
        </w:rPr>
        <w:t xml:space="preserve"> dilam</w:t>
      </w:r>
      <w:r>
        <w:rPr>
          <w:color w:val="000022"/>
        </w:rPr>
        <w:t xml:space="preserve"> nid</w:t>
      </w:r>
      <w:r>
        <w:rPr>
          <w:color w:val="2B0000"/>
        </w:rPr>
        <w:t xml:space="preserve"> and</w:t>
      </w:r>
      <w:r>
        <w:rPr>
          <w:color w:val="000049"/>
        </w:rPr>
        <w:t xml:space="preserve"> selfie</w:t>
      </w:r>
      <w:r>
        <w:rPr>
          <w:color w:val="1E0000"/>
        </w:rPr>
        <w:t xml:space="preserve"> amr</w:t>
      </w:r>
      <w:r>
        <w:rPr>
          <w:color w:val="00002D"/>
        </w:rPr>
        <w:t xml:space="preserve"> active</w:t>
      </w:r>
      <w:r>
        <w:rPr>
          <w:color w:val="000016"/>
        </w:rPr>
        <w:t xml:space="preserve"> account</w:t>
      </w:r>
      <w:r>
        <w:rPr>
          <w:color w:val="3E0000"/>
        </w:rPr>
        <w:t xml:space="preserve"> eto</w:t>
      </w:r>
      <w:r>
        <w:rPr>
          <w:color w:val="00002C"/>
        </w:rPr>
        <w:t xml:space="preserve"> lenden</w:t>
      </w:r>
      <w:r>
        <w:rPr>
          <w:color w:val="2C0000"/>
        </w:rPr>
        <w:t xml:space="preserve"> kori</w:t>
      </w:r>
      <w:r>
        <w:rPr>
          <w:color w:val="00004B"/>
        </w:rPr>
        <w:t xml:space="preserve"> update</w:t>
      </w:r>
      <w:r>
        <w:rPr>
          <w:color w:val="310000"/>
        </w:rPr>
        <w:t xml:space="preserve"> holo</w:t>
      </w:r>
      <w:r>
        <w:rPr>
          <w:color w:val="00001A"/>
        </w:rPr>
        <w:t xml:space="preserve"> na</w:t>
      </w:r>
      <w:r>
        <w:rPr>
          <w:color w:val="00002E"/>
        </w:rPr>
        <w:t xml:space="preserve"> kn</w:t>
      </w:r>
      <w:r>
        <w:br/>
      </w:r>
      <w:r>
        <w:rPr>
          <w:color w:val="640000"/>
        </w:rPr>
        <w:t xml:space="preserve"> your</w:t>
      </w:r>
      <w:r>
        <w:rPr>
          <w:color w:val="000051"/>
        </w:rPr>
        <w:t xml:space="preserve"> information</w:t>
      </w:r>
      <w:r>
        <w:rPr>
          <w:color w:val="250000"/>
        </w:rPr>
        <w:t xml:space="preserve"> is</w:t>
      </w:r>
      <w:r>
        <w:rPr>
          <w:color w:val="000000"/>
        </w:rPr>
        <w:t xml:space="preserve"> submitted</w:t>
      </w:r>
      <w:r>
        <w:rPr>
          <w:color w:val="000015"/>
        </w:rPr>
        <w:t xml:space="preserve"> bkash</w:t>
      </w:r>
      <w:r>
        <w:rPr>
          <w:color w:val="310000"/>
        </w:rPr>
        <w:t xml:space="preserve"> will</w:t>
      </w:r>
      <w:r>
        <w:rPr>
          <w:color w:val="00003E"/>
        </w:rPr>
        <w:t xml:space="preserve"> verify</w:t>
      </w:r>
      <w:r>
        <w:rPr>
          <w:color w:val="640000"/>
        </w:rPr>
        <w:t xml:space="preserve"> your</w:t>
      </w:r>
      <w:r>
        <w:rPr>
          <w:color w:val="000051"/>
        </w:rPr>
        <w:t xml:space="preserve"> information</w:t>
      </w:r>
      <w:r>
        <w:rPr>
          <w:color w:val="2D0000"/>
        </w:rPr>
        <w:t xml:space="preserve"> and</w:t>
      </w:r>
      <w:r>
        <w:rPr>
          <w:color w:val="00004C"/>
        </w:rPr>
        <w:t xml:space="preserve"> notify</w:t>
      </w:r>
      <w:r>
        <w:rPr>
          <w:color w:val="2F0000"/>
        </w:rPr>
        <w:t xml:space="preserve"> you</w:t>
      </w:r>
      <w:r>
        <w:rPr>
          <w:color w:val="000000"/>
        </w:rPr>
        <w:t xml:space="preserve"> shortly</w:t>
      </w:r>
      <w:r>
        <w:rPr>
          <w:color w:val="000021"/>
        </w:rPr>
        <w:t xml:space="preserve"> loan</w:t>
      </w:r>
      <w:r>
        <w:rPr>
          <w:color w:val="1E0000"/>
        </w:rPr>
        <w:t xml:space="preserve"> er</w:t>
      </w:r>
      <w:r>
        <w:rPr>
          <w:color w:val="270000"/>
        </w:rPr>
        <w:t xml:space="preserve"> jonno</w:t>
      </w:r>
      <w:r>
        <w:rPr>
          <w:color w:val="000030"/>
        </w:rPr>
        <w:t xml:space="preserve"> tottho</w:t>
      </w:r>
      <w:r>
        <w:rPr>
          <w:color w:val="00004F"/>
        </w:rPr>
        <w:t xml:space="preserve"> halnagan</w:t>
      </w:r>
      <w:r>
        <w:rPr>
          <w:color w:val="2A0000"/>
        </w:rPr>
        <w:t xml:space="preserve"> korar</w:t>
      </w:r>
      <w:r>
        <w:rPr>
          <w:color w:val="00004F"/>
        </w:rPr>
        <w:t xml:space="preserve"> ppre</w:t>
      </w:r>
      <w:r>
        <w:rPr>
          <w:color w:val="370000"/>
        </w:rPr>
        <w:t xml:space="preserve"> aita</w:t>
      </w:r>
      <w:r>
        <w:rPr>
          <w:color w:val="00004F"/>
        </w:rPr>
        <w:t xml:space="preserve"> astasw</w:t>
      </w:r>
      <w:r>
        <w:br/>
      </w:r>
      <w:r>
        <w:rPr>
          <w:color w:val="4B0000"/>
        </w:rPr>
        <w:t xml:space="preserve"> i</w:t>
      </w:r>
      <w:r>
        <w:rPr>
          <w:color w:val="000057"/>
        </w:rPr>
        <w:t xml:space="preserve"> submitted</w:t>
      </w:r>
      <w:r>
        <w:rPr>
          <w:color w:val="4B0000"/>
        </w:rPr>
        <w:t xml:space="preserve"> some</w:t>
      </w:r>
      <w:r>
        <w:rPr>
          <w:color w:val="000061"/>
        </w:rPr>
        <w:t xml:space="preserve"> papers</w:t>
      </w:r>
      <w:r>
        <w:rPr>
          <w:color w:val="00004F"/>
        </w:rPr>
        <w:t xml:space="preserve"> to</w:t>
      </w:r>
      <w:r>
        <w:rPr>
          <w:color w:val="00006A"/>
        </w:rPr>
        <w:t xml:space="preserve"> halnahad</w:t>
      </w:r>
      <w:r>
        <w:rPr>
          <w:color w:val="000029"/>
        </w:rPr>
        <w:t xml:space="preserve"> my</w:t>
      </w:r>
      <w:r>
        <w:rPr>
          <w:color w:val="00001F"/>
        </w:rPr>
        <w:t xml:space="preserve"> account</w:t>
      </w:r>
      <w:r>
        <w:rPr>
          <w:color w:val="4B0000"/>
        </w:rPr>
        <w:t xml:space="preserve"> i</w:t>
      </w:r>
      <w:r>
        <w:rPr>
          <w:color w:val="000035"/>
        </w:rPr>
        <w:t xml:space="preserve"> want</w:t>
      </w:r>
      <w:r>
        <w:rPr>
          <w:color w:val="00004F"/>
        </w:rPr>
        <w:t xml:space="preserve"> to</w:t>
      </w:r>
      <w:r>
        <w:rPr>
          <w:color w:val="00003F"/>
        </w:rPr>
        <w:t xml:space="preserve"> know</w:t>
      </w:r>
      <w:r>
        <w:rPr>
          <w:color w:val="3A0000"/>
        </w:rPr>
        <w:t xml:space="preserve"> it</w:t>
      </w:r>
      <w:r>
        <w:rPr>
          <w:color w:val="00004D"/>
        </w:rPr>
        <w:t xml:space="preserve"> current</w:t>
      </w:r>
      <w:r>
        <w:rPr>
          <w:color w:val="000000"/>
        </w:rPr>
        <w:t xml:space="preserve"> info</w:t>
      </w:r>
      <w:r>
        <w:br/>
      </w:r>
      <w:r>
        <w:rPr>
          <w:color w:val="19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280000"/>
        </w:rPr>
        <w:t xml:space="preserve"> এ</w:t>
      </w:r>
      <w:r>
        <w:rPr>
          <w:color w:val="00003D"/>
        </w:rPr>
        <w:t xml:space="preserve"> এন</w:t>
      </w:r>
      <w:r>
        <w:rPr>
          <w:color w:val="000041"/>
        </w:rPr>
        <w:t xml:space="preserve"> আই</w:t>
      </w:r>
      <w:r>
        <w:rPr>
          <w:color w:val="000044"/>
        </w:rPr>
        <w:t xml:space="preserve"> ডি</w:t>
      </w:r>
      <w:r>
        <w:rPr>
          <w:color w:val="000085"/>
        </w:rPr>
        <w:t xml:space="preserve"> ইনফরমেশন</w:t>
      </w:r>
      <w:r>
        <w:rPr>
          <w:color w:val="3B0000"/>
        </w:rPr>
        <w:t xml:space="preserve"> দিয়েছি</w:t>
      </w:r>
      <w:r>
        <w:rPr>
          <w:color w:val="230000"/>
        </w:rPr>
        <w:t xml:space="preserve"> কিন্তু</w:t>
      </w:r>
      <w:r>
        <w:rPr>
          <w:color w:val="000085"/>
        </w:rPr>
        <w:t xml:space="preserve"> ইনফরমেশন</w:t>
      </w:r>
      <w:r>
        <w:rPr>
          <w:color w:val="00004B"/>
        </w:rPr>
        <w:t xml:space="preserve"> এক্টিভ</w:t>
      </w:r>
      <w:r>
        <w:rPr>
          <w:color w:val="400000"/>
        </w:rPr>
        <w:t xml:space="preserve"> হইছে</w:t>
      </w:r>
      <w:r>
        <w:rPr>
          <w:color w:val="000035"/>
        </w:rPr>
        <w:t xml:space="preserve"> কিনা</w:t>
      </w:r>
      <w:r>
        <w:rPr>
          <w:color w:val="2F0000"/>
        </w:rPr>
        <w:t xml:space="preserve"> আমাকে</w:t>
      </w:r>
      <w:r>
        <w:rPr>
          <w:color w:val="00003B"/>
        </w:rPr>
        <w:t xml:space="preserve"> মেসেজ</w:t>
      </w:r>
      <w:r>
        <w:rPr>
          <w:color w:val="000035"/>
        </w:rPr>
        <w:t xml:space="preserve"> দেওয়া</w:t>
      </w:r>
      <w:r>
        <w:rPr>
          <w:color w:val="300000"/>
        </w:rPr>
        <w:t xml:space="preserve"> হয়</w:t>
      </w:r>
      <w:r>
        <w:rPr>
          <w:color w:val="000034"/>
        </w:rPr>
        <w:t xml:space="preserve"> নি</w:t>
      </w:r>
      <w:r>
        <w:br/>
      </w:r>
      <w:r>
        <w:rPr>
          <w:color w:val="23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49"/>
        </w:rPr>
        <w:t xml:space="preserve"> sob</w:t>
      </w:r>
      <w:r>
        <w:rPr>
          <w:color w:val="000057"/>
        </w:rPr>
        <w:t xml:space="preserve"> totto</w:t>
      </w:r>
      <w:r>
        <w:rPr>
          <w:color w:val="000050"/>
        </w:rPr>
        <w:t xml:space="preserve"> submit</w:t>
      </w:r>
      <w:r>
        <w:rPr>
          <w:color w:val="480000"/>
        </w:rPr>
        <w:t xml:space="preserve"> korchi</w:t>
      </w:r>
      <w:r>
        <w:rPr>
          <w:color w:val="370000"/>
        </w:rPr>
        <w:t xml:space="preserve"> kintu</w:t>
      </w:r>
      <w:r>
        <w:rPr>
          <w:color w:val="000044"/>
        </w:rPr>
        <w:t xml:space="preserve"> ekhon</w:t>
      </w:r>
      <w:r>
        <w:rPr>
          <w:color w:val="000050"/>
        </w:rPr>
        <w:t xml:space="preserve"> porjonto</w:t>
      </w:r>
      <w:r>
        <w:rPr>
          <w:color w:val="000077"/>
        </w:rPr>
        <w:t xml:space="preserve"> kicchu</w:t>
      </w:r>
      <w:r>
        <w:rPr>
          <w:color w:val="000054"/>
        </w:rPr>
        <w:t xml:space="preserve"> asche</w:t>
      </w:r>
      <w:r>
        <w:rPr>
          <w:color w:val="000028"/>
        </w:rPr>
        <w:t xml:space="preserve"> na</w:t>
      </w:r>
      <w:r>
        <w:br/>
      </w:r>
      <w:r>
        <w:rPr>
          <w:color w:val="000068"/>
        </w:rPr>
        <w:t xml:space="preserve"> তথ্য</w:t>
      </w:r>
      <w:r>
        <w:rPr>
          <w:color w:val="000086"/>
        </w:rPr>
        <w:t xml:space="preserve"> আপডেট</w:t>
      </w:r>
      <w:r>
        <w:rPr>
          <w:color w:val="8B0000"/>
        </w:rPr>
        <w:t xml:space="preserve"> হয়েছে</w:t>
      </w:r>
      <w:r>
        <w:rPr>
          <w:color w:val="000080"/>
        </w:rPr>
        <w:t xml:space="preserve"> কিনা</w:t>
      </w:r>
      <w:r>
        <w:br/>
      </w:r>
      <w:r>
        <w:rPr>
          <w:color w:val="2B0000"/>
        </w:rPr>
        <w:t xml:space="preserve"> আমি</w:t>
      </w:r>
      <w:r>
        <w:rPr>
          <w:color w:val="000045"/>
        </w:rPr>
        <w:t xml:space="preserve"> বিকাশে</w:t>
      </w:r>
      <w:r>
        <w:rPr>
          <w:color w:val="000073"/>
        </w:rPr>
        <w:t xml:space="preserve"> হালনাগাত</w:t>
      </w:r>
      <w:r>
        <w:rPr>
          <w:color w:val="4A0000"/>
        </w:rPr>
        <w:t xml:space="preserve"> করেছি</w:t>
      </w:r>
      <w:r>
        <w:rPr>
          <w:color w:val="520000"/>
        </w:rPr>
        <w:t xml:space="preserve"> এখনো</w:t>
      </w:r>
      <w:r>
        <w:rPr>
          <w:color w:val="00007C"/>
        </w:rPr>
        <w:t xml:space="preserve"> সম্পন্ন</w:t>
      </w:r>
      <w:r>
        <w:rPr>
          <w:color w:val="000071"/>
        </w:rPr>
        <w:t xml:space="preserve"> হয়নি</w:t>
      </w:r>
      <w:r>
        <w:rPr>
          <w:color w:val="00003F"/>
        </w:rPr>
        <w:t xml:space="preserve"> কেন</w:t>
      </w:r>
      <w:r>
        <w:br/>
      </w:r>
      <w:r>
        <w:rPr>
          <w:color w:val="550000"/>
        </w:rPr>
        <w:t xml:space="preserve"> বেশ</w:t>
      </w:r>
      <w:r>
        <w:rPr>
          <w:color w:val="00004F"/>
        </w:rPr>
        <w:t xml:space="preserve"> কয়েকদিন</w:t>
      </w:r>
      <w:r>
        <w:rPr>
          <w:color w:val="320000"/>
        </w:rPr>
        <w:t xml:space="preserve"> আগে</w:t>
      </w:r>
      <w:r>
        <w:rPr>
          <w:color w:val="190000"/>
        </w:rPr>
        <w:t xml:space="preserve"> আমার</w:t>
      </w:r>
      <w:r>
        <w:rPr>
          <w:color w:val="00003D"/>
        </w:rPr>
        <w:t xml:space="preserve"> এনআইডি</w:t>
      </w:r>
      <w:r>
        <w:rPr>
          <w:color w:val="000061"/>
        </w:rPr>
        <w:t xml:space="preserve"> কার্ডসহ</w:t>
      </w:r>
      <w:r>
        <w:rPr>
          <w:color w:val="000061"/>
        </w:rPr>
        <w:t xml:space="preserve"> যাবতীয়</w:t>
      </w:r>
      <w:r>
        <w:rPr>
          <w:color w:val="00002C"/>
        </w:rPr>
        <w:t xml:space="preserve"> তথ্য</w:t>
      </w:r>
      <w:r>
        <w:rPr>
          <w:color w:val="00002F"/>
        </w:rPr>
        <w:t xml:space="preserve"> হালনাগাদ</w:t>
      </w:r>
      <w:r>
        <w:rPr>
          <w:color w:val="2C0000"/>
        </w:rPr>
        <w:t xml:space="preserve"> করেছি</w:t>
      </w:r>
      <w:r>
        <w:rPr>
          <w:color w:val="230000"/>
        </w:rPr>
        <w:t xml:space="preserve"> কিন্তু</w:t>
      </w:r>
      <w:r>
        <w:rPr>
          <w:color w:val="400000"/>
        </w:rPr>
        <w:t xml:space="preserve"> এখনও</w:t>
      </w:r>
      <w:r>
        <w:rPr>
          <w:color w:val="410000"/>
        </w:rPr>
        <w:t xml:space="preserve"> আপনারা</w:t>
      </w:r>
      <w:r>
        <w:rPr>
          <w:color w:val="000061"/>
        </w:rPr>
        <w:t xml:space="preserve"> এপ্রোব</w:t>
      </w:r>
      <w:r>
        <w:rPr>
          <w:color w:val="000000"/>
        </w:rPr>
        <w:t xml:space="preserve"> করেনি</w:t>
      </w:r>
      <w:r>
        <w:br/>
      </w:r>
      <w:r>
        <w:rPr>
          <w:color w:val="170000"/>
        </w:rPr>
        <w:t xml:space="preserve"> আমি</w:t>
      </w:r>
      <w:r>
        <w:rPr>
          <w:color w:val="000045"/>
        </w:rPr>
        <w:t xml:space="preserve"> কয়েকদিন</w:t>
      </w:r>
      <w:r>
        <w:rPr>
          <w:color w:val="000045"/>
        </w:rPr>
        <w:t xml:space="preserve"> পূর্বে</w:t>
      </w:r>
      <w:r>
        <w:rPr>
          <w:color w:val="000016"/>
        </w:rPr>
        <w:t xml:space="preserve"> বিকাশ</w:t>
      </w:r>
      <w:r>
        <w:rPr>
          <w:color w:val="000037"/>
        </w:rPr>
        <w:t xml:space="preserve"> কাস্টমার</w:t>
      </w:r>
      <w:r>
        <w:rPr>
          <w:color w:val="000049"/>
        </w:rPr>
        <w:t xml:space="preserve"> কেয়ারে</w:t>
      </w:r>
      <w:r>
        <w:rPr>
          <w:color w:val="360000"/>
        </w:rPr>
        <w:t xml:space="preserve"> গিয়ে</w:t>
      </w:r>
      <w:r>
        <w:rPr>
          <w:color w:val="000052"/>
        </w:rPr>
        <w:t xml:space="preserve"> পুরনো</w:t>
      </w:r>
      <w:r>
        <w:rPr>
          <w:color w:val="000036"/>
        </w:rPr>
        <w:t xml:space="preserve"> এন</w:t>
      </w:r>
      <w:r>
        <w:rPr>
          <w:color w:val="00002C"/>
        </w:rPr>
        <w:t xml:space="preserve"> আইডি</w:t>
      </w:r>
      <w:r>
        <w:rPr>
          <w:color w:val="00003C"/>
        </w:rPr>
        <w:t xml:space="preserve"> বাতিল</w:t>
      </w:r>
      <w:r>
        <w:rPr>
          <w:color w:val="220000"/>
        </w:rPr>
        <w:t xml:space="preserve"> করে</w:t>
      </w:r>
      <w:r>
        <w:rPr>
          <w:color w:val="00002B"/>
        </w:rPr>
        <w:t xml:space="preserve"> নতুন</w:t>
      </w:r>
      <w:r>
        <w:rPr>
          <w:color w:val="000045"/>
        </w:rPr>
        <w:t xml:space="preserve"> স্মার্ট</w:t>
      </w:r>
      <w:r>
        <w:rPr>
          <w:color w:val="00002B"/>
        </w:rPr>
        <w:t xml:space="preserve"> কার্ড</w:t>
      </w:r>
      <w:r>
        <w:rPr>
          <w:color w:val="260000"/>
        </w:rPr>
        <w:t xml:space="preserve"> দিয়ে</w:t>
      </w:r>
      <w:r>
        <w:rPr>
          <w:color w:val="00004E"/>
        </w:rPr>
        <w:t xml:space="preserve"> তথ্য</w:t>
      </w:r>
      <w:r>
        <w:rPr>
          <w:color w:val="000052"/>
        </w:rPr>
        <w:t xml:space="preserve"> হালনাগাদ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গিয়েছিলাম</w:t>
      </w:r>
      <w:r>
        <w:rPr>
          <w:color w:val="000023"/>
        </w:rPr>
        <w:t xml:space="preserve"> এখন</w:t>
      </w:r>
      <w:r>
        <w:rPr>
          <w:color w:val="180000"/>
        </w:rPr>
        <w:t xml:space="preserve"> কি</w:t>
      </w:r>
      <w:r>
        <w:rPr>
          <w:color w:val="160000"/>
        </w:rPr>
        <w:t xml:space="preserve"> আমার</w:t>
      </w:r>
      <w:r>
        <w:rPr>
          <w:color w:val="00004E"/>
        </w:rPr>
        <w:t xml:space="preserve"> তথ্য</w:t>
      </w:r>
      <w:r>
        <w:rPr>
          <w:color w:val="000052"/>
        </w:rPr>
        <w:t xml:space="preserve"> হালনাগাদ</w:t>
      </w:r>
      <w:r>
        <w:rPr>
          <w:color w:val="000000"/>
        </w:rPr>
        <w:t xml:space="preserve"> হয়েছে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