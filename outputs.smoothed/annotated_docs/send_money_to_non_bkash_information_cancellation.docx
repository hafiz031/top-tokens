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20000"/>
        </w:rPr>
        <w:t xml:space="preserve"> আমার</w:t>
      </w:r>
      <w:r>
        <w:rPr>
          <w:color w:val="00006E"/>
        </w:rPr>
        <w:t xml:space="preserve"> নন</w:t>
      </w:r>
      <w:r>
        <w:rPr>
          <w:color w:val="000021"/>
        </w:rPr>
        <w:t xml:space="preserve"> বিকাশ</w:t>
      </w:r>
      <w:r>
        <w:rPr>
          <w:color w:val="000042"/>
        </w:rPr>
        <w:t xml:space="preserve"> একাউন্টে</w:t>
      </w:r>
      <w:r>
        <w:rPr>
          <w:color w:val="000047"/>
        </w:rPr>
        <w:t xml:space="preserve"> টাকা</w:t>
      </w:r>
      <w:r>
        <w:rPr>
          <w:color w:val="4B0000"/>
        </w:rPr>
        <w:t xml:space="preserve"> আসছে</w:t>
      </w:r>
      <w:r>
        <w:rPr>
          <w:color w:val="230000"/>
        </w:rPr>
        <w:t xml:space="preserve"> আমি</w:t>
      </w:r>
      <w:r>
        <w:rPr>
          <w:color w:val="000047"/>
        </w:rPr>
        <w:t xml:space="preserve"> টাকা</w:t>
      </w:r>
      <w:r>
        <w:rPr>
          <w:color w:val="000060"/>
        </w:rPr>
        <w:t xml:space="preserve"> তুলতে</w:t>
      </w:r>
      <w:r>
        <w:rPr>
          <w:color w:val="000078"/>
        </w:rPr>
        <w:t xml:space="preserve"> পারি</w:t>
      </w:r>
      <w:r>
        <w:rPr>
          <w:color w:val="00003D"/>
        </w:rPr>
        <w:t xml:space="preserve"> নাই</w:t>
      </w:r>
      <w:r>
        <w:rPr>
          <w:color w:val="000036"/>
        </w:rPr>
        <w:t xml:space="preserve"> এখন</w:t>
      </w:r>
      <w:r>
        <w:rPr>
          <w:color w:val="260000"/>
        </w:rPr>
        <w:t xml:space="preserve"> কি</w:t>
      </w:r>
      <w:r>
        <w:rPr>
          <w:color w:val="2D0000"/>
        </w:rPr>
        <w:t xml:space="preserve"> করতে</w:t>
      </w:r>
      <w:r>
        <w:rPr>
          <w:color w:val="000078"/>
        </w:rPr>
        <w:t xml:space="preserve"> পারি</w:t>
      </w:r>
      <w:r>
        <w:br/>
      </w:r>
      <w:r>
        <w:rPr>
          <w:color w:val="680000"/>
        </w:rPr>
        <w:t xml:space="preserve"> amr</w:t>
      </w:r>
      <w:r>
        <w:rPr>
          <w:color w:val="00005D"/>
        </w:rPr>
        <w:t xml:space="preserve"> number</w:t>
      </w:r>
      <w:r>
        <w:rPr>
          <w:color w:val="3F0000"/>
        </w:rPr>
        <w:t xml:space="preserve"> diye</w:t>
      </w:r>
      <w:r>
        <w:rPr>
          <w:color w:val="000027"/>
        </w:rPr>
        <w:t xml:space="preserve"> account</w:t>
      </w:r>
      <w:r>
        <w:rPr>
          <w:color w:val="000051"/>
        </w:rPr>
        <w:t xml:space="preserve"> khula</w:t>
      </w:r>
      <w:r>
        <w:rPr>
          <w:color w:val="000054"/>
        </w:rPr>
        <w:t xml:space="preserve"> nei</w:t>
      </w:r>
      <w:r>
        <w:rPr>
          <w:color w:val="330000"/>
        </w:rPr>
        <w:t xml:space="preserve"> but</w:t>
      </w:r>
      <w:r>
        <w:rPr>
          <w:color w:val="680000"/>
        </w:rPr>
        <w:t xml:space="preserve"> amr</w:t>
      </w:r>
      <w:r>
        <w:rPr>
          <w:color w:val="00005D"/>
        </w:rPr>
        <w:t xml:space="preserve"> number</w:t>
      </w:r>
      <w:r>
        <w:rPr>
          <w:color w:val="000030"/>
        </w:rPr>
        <w:t xml:space="preserve"> e</w:t>
      </w:r>
      <w:r>
        <w:rPr>
          <w:color w:val="00002D"/>
        </w:rPr>
        <w:t xml:space="preserve"> taka</w:t>
      </w:r>
      <w:r>
        <w:rPr>
          <w:color w:val="00006A"/>
        </w:rPr>
        <w:t xml:space="preserve"> pathano</w:t>
      </w:r>
      <w:r>
        <w:rPr>
          <w:color w:val="000057"/>
        </w:rPr>
        <w:t xml:space="preserve"> hoyeche</w:t>
      </w:r>
      <w:r>
        <w:br/>
      </w:r>
      <w:r>
        <w:rPr>
          <w:color w:val="480000"/>
        </w:rPr>
        <w:t xml:space="preserve"> ভাইয়া</w:t>
      </w:r>
      <w:r>
        <w:rPr>
          <w:color w:val="210000"/>
        </w:rPr>
        <w:t xml:space="preserve"> আমি</w:t>
      </w:r>
      <w:r>
        <w:rPr>
          <w:color w:val="00007B"/>
        </w:rPr>
        <w:t xml:space="preserve"> চানতে</w:t>
      </w:r>
      <w:r>
        <w:rPr>
          <w:color w:val="000051"/>
        </w:rPr>
        <w:t xml:space="preserve"> চায়</w:t>
      </w:r>
      <w:r>
        <w:rPr>
          <w:color w:val="000032"/>
        </w:rPr>
        <w:t xml:space="preserve"> নাম্বারে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28"/>
        </w:rPr>
        <w:t xml:space="preserve"> না</w:t>
      </w:r>
      <w:r>
        <w:rPr>
          <w:color w:val="6D0000"/>
        </w:rPr>
        <w:t xml:space="preserve"> থাকতে</w:t>
      </w:r>
      <w:r>
        <w:rPr>
          <w:color w:val="000021"/>
        </w:rPr>
        <w:t xml:space="preserve"> টাকা</w:t>
      </w:r>
      <w:r>
        <w:rPr>
          <w:color w:val="5E0000"/>
        </w:rPr>
        <w:t xml:space="preserve"> আসতে</w:t>
      </w:r>
      <w:r>
        <w:rPr>
          <w:color w:val="580000"/>
        </w:rPr>
        <w:t xml:space="preserve"> পারে</w:t>
      </w:r>
      <w:r>
        <w:br/>
      </w:r>
      <w:r>
        <w:rPr>
          <w:color w:val="000053"/>
        </w:rPr>
        <w:t xml:space="preserve"> actually</w:t>
      </w:r>
      <w:r>
        <w:rPr>
          <w:color w:val="1F0000"/>
        </w:rPr>
        <w:t xml:space="preserve"> ami</w:t>
      </w:r>
      <w:r>
        <w:rPr>
          <w:color w:val="000037"/>
        </w:rPr>
        <w:t xml:space="preserve"> ekta</w:t>
      </w:r>
      <w:r>
        <w:rPr>
          <w:color w:val="00004C"/>
        </w:rPr>
        <w:t xml:space="preserve"> number</w:t>
      </w:r>
      <w:r>
        <w:rPr>
          <w:color w:val="480000"/>
        </w:rPr>
        <w:t xml:space="preserve"> a</w:t>
      </w:r>
      <w:r>
        <w:rPr>
          <w:color w:val="000038"/>
        </w:rPr>
        <w:t xml:space="preserve"> bkash</w:t>
      </w:r>
      <w:r>
        <w:rPr>
          <w:color w:val="000000"/>
        </w:rPr>
        <w:t xml:space="preserve"> korechi</w:t>
      </w:r>
      <w:r>
        <w:rPr>
          <w:color w:val="000000"/>
        </w:rPr>
        <w:t xml:space="preserve"> bt</w:t>
      </w:r>
      <w:r>
        <w:rPr>
          <w:color w:val="480000"/>
        </w:rPr>
        <w:t xml:space="preserve"> sei</w:t>
      </w:r>
      <w:r>
        <w:rPr>
          <w:color w:val="00004C"/>
        </w:rPr>
        <w:t xml:space="preserve"> number</w:t>
      </w:r>
      <w:r>
        <w:rPr>
          <w:color w:val="480000"/>
        </w:rPr>
        <w:t xml:space="preserve"> a</w:t>
      </w:r>
      <w:r>
        <w:rPr>
          <w:color w:val="000038"/>
        </w:rPr>
        <w:t xml:space="preserve"> bkash</w:t>
      </w:r>
      <w:r>
        <w:rPr>
          <w:color w:val="00001F"/>
        </w:rPr>
        <w:t xml:space="preserve"> account</w:t>
      </w:r>
      <w:r>
        <w:rPr>
          <w:color w:val="000035"/>
        </w:rPr>
        <w:t xml:space="preserve"> open</w:t>
      </w:r>
      <w:r>
        <w:rPr>
          <w:color w:val="000030"/>
        </w:rPr>
        <w:t xml:space="preserve"> kora</w:t>
      </w:r>
      <w:r>
        <w:rPr>
          <w:color w:val="000030"/>
        </w:rPr>
        <w:t xml:space="preserve"> nai</w:t>
      </w:r>
      <w:r>
        <w:rPr>
          <w:color w:val="000045"/>
        </w:rPr>
        <w:t xml:space="preserve"> ekhn</w:t>
      </w:r>
      <w:r>
        <w:rPr>
          <w:color w:val="000033"/>
        </w:rPr>
        <w:t xml:space="preserve"> kivabe</w:t>
      </w:r>
      <w:r>
        <w:rPr>
          <w:color w:val="3D0000"/>
        </w:rPr>
        <w:t xml:space="preserve"> oi</w:t>
      </w:r>
      <w:r>
        <w:rPr>
          <w:color w:val="000025"/>
        </w:rPr>
        <w:t xml:space="preserve"> taka</w:t>
      </w:r>
      <w:r>
        <w:rPr>
          <w:color w:val="000057"/>
        </w:rPr>
        <w:t xml:space="preserve"> back</w:t>
      </w:r>
      <w:r>
        <w:rPr>
          <w:color w:val="4B0000"/>
        </w:rPr>
        <w:t xml:space="preserve"> se</w:t>
      </w:r>
      <w:r>
        <w:rPr>
          <w:color w:val="000057"/>
        </w:rPr>
        <w:t xml:space="preserve"> back</w:t>
      </w:r>
      <w:r>
        <w:rPr>
          <w:color w:val="000000"/>
        </w:rPr>
        <w:t xml:space="preserve"> pabe</w:t>
      </w:r>
      <w:r>
        <w:br/>
      </w:r>
      <w:r>
        <w:rPr>
          <w:color w:val="500000"/>
        </w:rPr>
        <w:t xml:space="preserve"> if</w:t>
      </w:r>
      <w:r>
        <w:rPr>
          <w:color w:val="00006E"/>
        </w:rPr>
        <w:t xml:space="preserve"> anyone</w:t>
      </w:r>
      <w:r>
        <w:rPr>
          <w:color w:val="00003C"/>
        </w:rPr>
        <w:t xml:space="preserve"> send</w:t>
      </w:r>
      <w:r>
        <w:rPr>
          <w:color w:val="000030"/>
        </w:rPr>
        <w:t xml:space="preserve"> money</w:t>
      </w:r>
      <w:r>
        <w:rPr>
          <w:color w:val="00004C"/>
        </w:rPr>
        <w:t xml:space="preserve"> any</w:t>
      </w:r>
      <w:r>
        <w:rPr>
          <w:color w:val="000059"/>
        </w:rPr>
        <w:t xml:space="preserve"> non</w:t>
      </w:r>
      <w:r>
        <w:rPr>
          <w:color w:val="000021"/>
        </w:rPr>
        <w:t xml:space="preserve"> bkash</w:t>
      </w:r>
      <w:r>
        <w:rPr>
          <w:color w:val="00002D"/>
        </w:rPr>
        <w:t xml:space="preserve"> number</w:t>
      </w:r>
      <w:r>
        <w:rPr>
          <w:color w:val="5E0000"/>
        </w:rPr>
        <w:t xml:space="preserve"> then</w:t>
      </w:r>
      <w:r>
        <w:rPr>
          <w:color w:val="490000"/>
        </w:rPr>
        <w:t xml:space="preserve"> what</w:t>
      </w:r>
      <w:r>
        <w:rPr>
          <w:color w:val="00003A"/>
        </w:rPr>
        <w:t xml:space="preserve"> can</w:t>
      </w:r>
      <w:r>
        <w:rPr>
          <w:color w:val="4A0000"/>
        </w:rPr>
        <w:t xml:space="preserve"> do</w:t>
      </w:r>
      <w:r>
        <w:br/>
      </w:r>
      <w:r>
        <w:rPr>
          <w:color w:val="3A0000"/>
        </w:rPr>
        <w:t xml:space="preserve"> যে</w:t>
      </w:r>
      <w:r>
        <w:rPr>
          <w:color w:val="00005D"/>
        </w:rPr>
        <w:t xml:space="preserve"> নাম্বারে</w:t>
      </w:r>
      <w:r>
        <w:rPr>
          <w:color w:val="00001D"/>
        </w:rPr>
        <w:t xml:space="preserve"> বিকাশ</w:t>
      </w:r>
      <w:r>
        <w:rPr>
          <w:color w:val="000035"/>
        </w:rPr>
        <w:t xml:space="preserve"> নাই</w:t>
      </w:r>
      <w:r>
        <w:rPr>
          <w:color w:val="8F0000"/>
        </w:rPr>
        <w:t xml:space="preserve"> সে</w:t>
      </w:r>
      <w:r>
        <w:rPr>
          <w:color w:val="00005D"/>
        </w:rPr>
        <w:t xml:space="preserve"> নাম্বারে</w:t>
      </w:r>
      <w:r>
        <w:rPr>
          <w:color w:val="400000"/>
        </w:rPr>
        <w:t xml:space="preserve"> যদি</w:t>
      </w:r>
      <w:r>
        <w:rPr>
          <w:color w:val="1E0000"/>
        </w:rPr>
        <w:t xml:space="preserve"> আমি</w:t>
      </w:r>
      <w:r>
        <w:rPr>
          <w:color w:val="00003B"/>
        </w:rPr>
        <w:t xml:space="preserve"> সেন্ড</w:t>
      </w:r>
      <w:r>
        <w:rPr>
          <w:color w:val="000032"/>
        </w:rPr>
        <w:t xml:space="preserve"> মানি</w:t>
      </w:r>
      <w:r>
        <w:rPr>
          <w:color w:val="3F0000"/>
        </w:rPr>
        <w:t xml:space="preserve"> করি</w:t>
      </w:r>
      <w:r>
        <w:rPr>
          <w:color w:val="440000"/>
        </w:rPr>
        <w:t xml:space="preserve"> তাহলে</w:t>
      </w:r>
      <w:r>
        <w:rPr>
          <w:color w:val="8F0000"/>
        </w:rPr>
        <w:t xml:space="preserve"> সে</w:t>
      </w:r>
      <w:r>
        <w:rPr>
          <w:color w:val="210000"/>
        </w:rPr>
        <w:t xml:space="preserve"> কি</w:t>
      </w:r>
      <w:r>
        <w:rPr>
          <w:color w:val="00001F"/>
        </w:rPr>
        <w:t xml:space="preserve"> টাকা</w:t>
      </w:r>
      <w:r>
        <w:rPr>
          <w:color w:val="4F0000"/>
        </w:rPr>
        <w:t xml:space="preserve"> পাবে</w:t>
      </w:r>
      <w:r>
        <w:br/>
      </w:r>
      <w:r>
        <w:rPr>
          <w:color w:val="000055"/>
        </w:rPr>
        <w:t xml:space="preserve"> bkash</w:t>
      </w:r>
      <w:r>
        <w:rPr>
          <w:color w:val="000054"/>
        </w:rPr>
        <w:t xml:space="preserve"> agent</w:t>
      </w:r>
      <w:r>
        <w:rPr>
          <w:color w:val="000073"/>
        </w:rPr>
        <w:t xml:space="preserve"> number</w:t>
      </w:r>
      <w:r>
        <w:rPr>
          <w:color w:val="00003D"/>
        </w:rPr>
        <w:t xml:space="preserve"> theke</w:t>
      </w:r>
      <w:r>
        <w:rPr>
          <w:color w:val="000031"/>
        </w:rPr>
        <w:t xml:space="preserve"> ki</w:t>
      </w:r>
      <w:r>
        <w:rPr>
          <w:color w:val="000070"/>
        </w:rPr>
        <w:t xml:space="preserve"> non</w:t>
      </w:r>
      <w:r>
        <w:rPr>
          <w:color w:val="000055"/>
        </w:rPr>
        <w:t xml:space="preserve"> bkash</w:t>
      </w:r>
      <w:r>
        <w:rPr>
          <w:color w:val="000073"/>
        </w:rPr>
        <w:t xml:space="preserve"> number</w:t>
      </w:r>
      <w:r>
        <w:rPr>
          <w:color w:val="00003B"/>
        </w:rPr>
        <w:t xml:space="preserve"> e</w:t>
      </w:r>
      <w:r>
        <w:rPr>
          <w:color w:val="00004B"/>
        </w:rPr>
        <w:t xml:space="preserve"> send</w:t>
      </w:r>
      <w:r>
        <w:rPr>
          <w:color w:val="00003D"/>
        </w:rPr>
        <w:t xml:space="preserve"> money</w:t>
      </w:r>
      <w:r>
        <w:rPr>
          <w:color w:val="000049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3F0000"/>
        </w:rPr>
        <w:t xml:space="preserve"> vai</w:t>
      </w:r>
      <w:r>
        <w:rPr>
          <w:color w:val="260000"/>
        </w:rPr>
        <w:t xml:space="preserve"> amar</w:t>
      </w:r>
      <w:r>
        <w:rPr>
          <w:color w:val="000039"/>
        </w:rPr>
        <w:t xml:space="preserve"> ei</w:t>
      </w:r>
      <w:r>
        <w:rPr>
          <w:color w:val="00005B"/>
        </w:rPr>
        <w:t xml:space="preserve"> numbere</w:t>
      </w:r>
      <w:r>
        <w:rPr>
          <w:color w:val="00001F"/>
        </w:rPr>
        <w:t xml:space="preserve"> bkash</w:t>
      </w:r>
      <w:r>
        <w:rPr>
          <w:color w:val="000035"/>
        </w:rPr>
        <w:t xml:space="preserve"> nai</w:t>
      </w:r>
      <w:r>
        <w:rPr>
          <w:color w:val="2E0000"/>
        </w:rPr>
        <w:t xml:space="preserve"> but</w:t>
      </w:r>
      <w:r>
        <w:rPr>
          <w:color w:val="000076"/>
        </w:rPr>
        <w:t xml:space="preserve"> ekgon</w:t>
      </w:r>
      <w:r>
        <w:rPr>
          <w:color w:val="000029"/>
        </w:rPr>
        <w:t xml:space="preserve"> taka</w:t>
      </w:r>
      <w:r>
        <w:rPr>
          <w:color w:val="00005C"/>
        </w:rPr>
        <w:t xml:space="preserve"> dice</w:t>
      </w:r>
      <w:r>
        <w:rPr>
          <w:color w:val="000038"/>
        </w:rPr>
        <w:t xml:space="preserve"> kivabe</w:t>
      </w:r>
      <w:r>
        <w:rPr>
          <w:color w:val="000076"/>
        </w:rPr>
        <w:t xml:space="preserve"> uthabo</w:t>
      </w:r>
      <w:r>
        <w:br/>
      </w:r>
      <w:r>
        <w:rPr>
          <w:color w:val="3A0000"/>
        </w:rPr>
        <w:t xml:space="preserve"> sar</w:t>
      </w:r>
      <w:r>
        <w:rPr>
          <w:color w:val="810000"/>
        </w:rPr>
        <w:t xml:space="preserve"> ame</w:t>
      </w:r>
      <w:r>
        <w:rPr>
          <w:color w:val="000044"/>
        </w:rPr>
        <w:t xml:space="preserve"> nambre</w:t>
      </w:r>
      <w:r>
        <w:rPr>
          <w:color w:val="00003D"/>
        </w:rPr>
        <w:t xml:space="preserve"> bakash</w:t>
      </w:r>
      <w:r>
        <w:rPr>
          <w:color w:val="00005A"/>
        </w:rPr>
        <w:t xml:space="preserve"> acount</w:t>
      </w:r>
      <w:r>
        <w:rPr>
          <w:color w:val="000021"/>
        </w:rPr>
        <w:t xml:space="preserve"> kora</w:t>
      </w:r>
      <w:r>
        <w:rPr>
          <w:color w:val="000027"/>
        </w:rPr>
        <w:t xml:space="preserve"> ni</w:t>
      </w:r>
      <w:r>
        <w:rPr>
          <w:color w:val="2E0000"/>
        </w:rPr>
        <w:t xml:space="preserve"> kinto</w:t>
      </w:r>
      <w:r>
        <w:rPr>
          <w:color w:val="810000"/>
        </w:rPr>
        <w:t xml:space="preserve"> ame</w:t>
      </w:r>
      <w:r>
        <w:rPr>
          <w:color w:val="000034"/>
        </w:rPr>
        <w:t xml:space="preserve"> taka</w:t>
      </w:r>
      <w:r>
        <w:rPr>
          <w:color w:val="000041"/>
        </w:rPr>
        <w:t xml:space="preserve"> bare</w:t>
      </w:r>
      <w:r>
        <w:rPr>
          <w:color w:val="00003B"/>
        </w:rPr>
        <w:t xml:space="preserve"> cashin</w:t>
      </w:r>
      <w:r>
        <w:rPr>
          <w:color w:val="000032"/>
        </w:rPr>
        <w:t xml:space="preserve"> korse</w:t>
      </w:r>
      <w:r>
        <w:rPr>
          <w:color w:val="1D0000"/>
        </w:rPr>
        <w:t xml:space="preserve"> amr</w:t>
      </w:r>
      <w:r>
        <w:rPr>
          <w:color w:val="000034"/>
        </w:rPr>
        <w:t xml:space="preserve"> taka</w:t>
      </w:r>
      <w:r>
        <w:rPr>
          <w:color w:val="000030"/>
        </w:rPr>
        <w:t xml:space="preserve"> chole</w:t>
      </w:r>
      <w:r>
        <w:rPr>
          <w:color w:val="000026"/>
        </w:rPr>
        <w:t xml:space="preserve"> jabe</w:t>
      </w:r>
      <w:r>
        <w:rPr>
          <w:color w:val="000019"/>
        </w:rPr>
        <w:t xml:space="preserve"> na</w:t>
      </w:r>
      <w:r>
        <w:rPr>
          <w:color w:val="00001B"/>
        </w:rPr>
        <w:t xml:space="preserve"> to</w:t>
      </w:r>
      <w:r>
        <w:rPr>
          <w:color w:val="810000"/>
        </w:rPr>
        <w:t xml:space="preserve"> ame</w:t>
      </w:r>
      <w:r>
        <w:rPr>
          <w:color w:val="000036"/>
        </w:rPr>
        <w:t xml:space="preserve"> kalke</w:t>
      </w:r>
      <w:r>
        <w:rPr>
          <w:color w:val="00005A"/>
        </w:rPr>
        <w:t xml:space="preserve"> acount</w:t>
      </w:r>
      <w:r>
        <w:rPr>
          <w:color w:val="000022"/>
        </w:rPr>
        <w:t xml:space="preserve"> korbo</w:t>
      </w:r>
      <w:r>
        <w:br/>
      </w:r>
      <w:r>
        <w:rPr>
          <w:color w:val="310000"/>
        </w:rPr>
        <w:t xml:space="preserve"> vai</w:t>
      </w:r>
      <w:r>
        <w:rPr>
          <w:color w:val="360000"/>
        </w:rPr>
        <w:t xml:space="preserve"> ami</w:t>
      </w:r>
      <w:r>
        <w:rPr>
          <w:color w:val="00005B"/>
        </w:rPr>
        <w:t xml:space="preserve"> biakas</w:t>
      </w:r>
      <w:r>
        <w:rPr>
          <w:color w:val="000058"/>
        </w:rPr>
        <w:t xml:space="preserve"> kholi</w:t>
      </w:r>
      <w:r>
        <w:rPr>
          <w:color w:val="000029"/>
        </w:rPr>
        <w:t xml:space="preserve"> nai</w:t>
      </w:r>
      <w:r>
        <w:rPr>
          <w:color w:val="390000"/>
        </w:rPr>
        <w:t xml:space="preserve"> kinto</w:t>
      </w:r>
      <w:r>
        <w:rPr>
          <w:color w:val="1D0000"/>
        </w:rPr>
        <w:t xml:space="preserve"> amar</w:t>
      </w:r>
      <w:r>
        <w:rPr>
          <w:color w:val="00003C"/>
        </w:rPr>
        <w:t xml:space="preserve"> nambare</w:t>
      </w:r>
      <w:r>
        <w:rPr>
          <w:color w:val="000031"/>
        </w:rPr>
        <w:t xml:space="preserve"> bikas</w:t>
      </w:r>
      <w:r>
        <w:rPr>
          <w:color w:val="000027"/>
        </w:rPr>
        <w:t xml:space="preserve"> kore</w:t>
      </w:r>
      <w:r>
        <w:rPr>
          <w:color w:val="000044"/>
        </w:rPr>
        <w:t xml:space="preserve"> ek</w:t>
      </w:r>
      <w:r>
        <w:rPr>
          <w:color w:val="000040"/>
        </w:rPr>
        <w:t xml:space="preserve"> taka</w:t>
      </w:r>
      <w:r>
        <w:rPr>
          <w:color w:val="00004A"/>
        </w:rPr>
        <w:t xml:space="preserve"> pathai</w:t>
      </w:r>
      <w:r>
        <w:rPr>
          <w:color w:val="400000"/>
        </w:rPr>
        <w:t xml:space="preserve"> se</w:t>
      </w:r>
      <w:r>
        <w:rPr>
          <w:color w:val="360000"/>
        </w:rPr>
        <w:t xml:space="preserve"> ami</w:t>
      </w:r>
      <w:r>
        <w:rPr>
          <w:color w:val="00002B"/>
        </w:rPr>
        <w:t xml:space="preserve"> kivabe</w:t>
      </w:r>
      <w:r>
        <w:rPr>
          <w:color w:val="000040"/>
        </w:rPr>
        <w:t xml:space="preserve"> taka</w:t>
      </w:r>
      <w:r>
        <w:rPr>
          <w:color w:val="000055"/>
        </w:rPr>
        <w:t xml:space="preserve"> uttolon</w:t>
      </w:r>
      <w:r>
        <w:rPr>
          <w:color w:val="00002A"/>
        </w:rPr>
        <w:t xml:space="preserve"> korbo</w:t>
      </w:r>
      <w:r>
        <w:br/>
      </w:r>
      <w:r>
        <w:rPr>
          <w:color w:val="00003E"/>
        </w:rPr>
        <w:t xml:space="preserve"> একটি</w:t>
      </w:r>
      <w:r>
        <w:rPr>
          <w:color w:val="000067"/>
        </w:rPr>
        <w:t xml:space="preserve"> নাম্বারে</w:t>
      </w:r>
      <w:r>
        <w:rPr>
          <w:color w:val="000045"/>
        </w:rPr>
        <w:t xml:space="preserve"> টাকা</w:t>
      </w:r>
      <w:r>
        <w:rPr>
          <w:color w:val="000042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3F0000"/>
        </w:rPr>
        <w:t xml:space="preserve"> করছি</w:t>
      </w:r>
      <w:r>
        <w:rPr>
          <w:color w:val="2F0000"/>
        </w:rPr>
        <w:t xml:space="preserve"> কিন্তু</w:t>
      </w:r>
      <w:r>
        <w:rPr>
          <w:color w:val="000050"/>
        </w:rPr>
        <w:t xml:space="preserve"> ওই</w:t>
      </w:r>
      <w:r>
        <w:rPr>
          <w:color w:val="000067"/>
        </w:rPr>
        <w:t xml:space="preserve"> নাম্বারে</w:t>
      </w:r>
      <w:r>
        <w:rPr>
          <w:color w:val="000020"/>
        </w:rPr>
        <w:t xml:space="preserve"> বিকাশ</w:t>
      </w:r>
      <w:r>
        <w:rPr>
          <w:color w:val="00003F"/>
        </w:rPr>
        <w:t xml:space="preserve"> খোলা</w:t>
      </w:r>
      <w:r>
        <w:rPr>
          <w:color w:val="000000"/>
        </w:rPr>
        <w:t xml:space="preserve"> নেই</w:t>
      </w:r>
      <w:r>
        <w:rPr>
          <w:color w:val="000000"/>
        </w:rPr>
        <w:t xml:space="preserve"> তারপরেও</w:t>
      </w:r>
      <w:r>
        <w:rPr>
          <w:color w:val="210000"/>
        </w:rPr>
        <w:t xml:space="preserve"> আমার</w:t>
      </w:r>
      <w:r>
        <w:rPr>
          <w:color w:val="00002A"/>
        </w:rPr>
        <w:t xml:space="preserve"> একাউন্ট</w:t>
      </w:r>
      <w:r>
        <w:rPr>
          <w:color w:val="000029"/>
        </w:rPr>
        <w:t xml:space="preserve"> থেকে</w:t>
      </w:r>
      <w:r>
        <w:rPr>
          <w:color w:val="000045"/>
        </w:rPr>
        <w:t xml:space="preserve"> টাকা</w:t>
      </w:r>
      <w:r>
        <w:rPr>
          <w:color w:val="00003D"/>
        </w:rPr>
        <w:t xml:space="preserve"> কেটে</w:t>
      </w:r>
      <w:r>
        <w:rPr>
          <w:color w:val="000055"/>
        </w:rPr>
        <w:t xml:space="preserve"> নেয়া</w:t>
      </w:r>
      <w:r>
        <w:rPr>
          <w:color w:val="000041"/>
        </w:rPr>
        <w:t xml:space="preserve"> হয়েছে</w:t>
      </w:r>
      <w:r>
        <w:br/>
      </w:r>
      <w:r>
        <w:rPr>
          <w:color w:val="1A0000"/>
        </w:rPr>
        <w:t xml:space="preserve"> আমি</w:t>
      </w:r>
      <w:r>
        <w:rPr>
          <w:color w:val="000050"/>
        </w:rPr>
        <w:t xml:space="preserve"> ভূল</w:t>
      </w:r>
      <w:r>
        <w:rPr>
          <w:color w:val="4E0000"/>
        </w:rPr>
        <w:t xml:space="preserve"> করে</w:t>
      </w:r>
      <w:r>
        <w:rPr>
          <w:color w:val="00001A"/>
        </w:rPr>
        <w:t xml:space="preserve"> টাকা</w:t>
      </w:r>
      <w:r>
        <w:rPr>
          <w:color w:val="000033"/>
        </w:rPr>
        <w:t xml:space="preserve"> সেন্ড</w:t>
      </w:r>
      <w:r>
        <w:rPr>
          <w:color w:val="4E0000"/>
        </w:rPr>
        <w:t xml:space="preserve"> করে</w:t>
      </w:r>
      <w:r>
        <w:rPr>
          <w:color w:val="000044"/>
        </w:rPr>
        <w:t xml:space="preserve"> ফেলেছি</w:t>
      </w:r>
      <w:r>
        <w:rPr>
          <w:color w:val="320000"/>
        </w:rPr>
        <w:t xml:space="preserve"> যে</w:t>
      </w:r>
      <w:r>
        <w:rPr>
          <w:color w:val="000028"/>
        </w:rPr>
        <w:t xml:space="preserve"> নাম্বারে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30"/>
        </w:rPr>
        <w:t xml:space="preserve"> খোলা</w:t>
      </w:r>
      <w:r>
        <w:rPr>
          <w:color w:val="000062"/>
        </w:rPr>
        <w:t xml:space="preserve"> নেই৷</w:t>
      </w:r>
      <w:r>
        <w:rPr>
          <w:color w:val="00003D"/>
        </w:rPr>
        <w:t xml:space="preserve"> টাকাটা</w:t>
      </w:r>
      <w:r>
        <w:rPr>
          <w:color w:val="000058"/>
        </w:rPr>
        <w:t xml:space="preserve"> ইমার্জেন্সি</w:t>
      </w:r>
      <w:r>
        <w:rPr>
          <w:color w:val="000045"/>
        </w:rPr>
        <w:t xml:space="preserve"> পাঠানো</w:t>
      </w:r>
      <w:r>
        <w:rPr>
          <w:color w:val="00005E"/>
        </w:rPr>
        <w:t xml:space="preserve"> দরকার৷</w:t>
      </w:r>
      <w:r>
        <w:br/>
      </w:r>
      <w:r>
        <w:rPr>
          <w:color w:val="250000"/>
        </w:rPr>
        <w:t xml:space="preserve"> amr</w:t>
      </w:r>
      <w:r>
        <w:rPr>
          <w:color w:val="00002D"/>
        </w:rPr>
        <w:t xml:space="preserve"> akta</w:t>
      </w:r>
      <w:r>
        <w:rPr>
          <w:color w:val="000042"/>
        </w:rPr>
        <w:t xml:space="preserve"> number</w:t>
      </w:r>
      <w:r>
        <w:rPr>
          <w:color w:val="00005F"/>
        </w:rPr>
        <w:t xml:space="preserve"> tk</w:t>
      </w:r>
      <w:r>
        <w:rPr>
          <w:color w:val="00005F"/>
        </w:rPr>
        <w:t xml:space="preserve"> tk</w:t>
      </w:r>
      <w:r>
        <w:rPr>
          <w:color w:val="000041"/>
        </w:rPr>
        <w:t xml:space="preserve"> asche</w:t>
      </w:r>
      <w:r>
        <w:rPr>
          <w:color w:val="3A0000"/>
        </w:rPr>
        <w:t xml:space="preserve"> kinto</w:t>
      </w:r>
      <w:r>
        <w:rPr>
          <w:color w:val="7E0000"/>
        </w:rPr>
        <w:t xml:space="preserve"> sei</w:t>
      </w:r>
      <w:r>
        <w:rPr>
          <w:color w:val="000042"/>
        </w:rPr>
        <w:t xml:space="preserve"> number</w:t>
      </w:r>
      <w:r>
        <w:rPr>
          <w:color w:val="1F0000"/>
        </w:rPr>
        <w:t xml:space="preserve"> a</w:t>
      </w:r>
      <w:r>
        <w:rPr>
          <w:color w:val="000018"/>
        </w:rPr>
        <w:t xml:space="preserve"> bkash</w:t>
      </w:r>
      <w:r>
        <w:rPr>
          <w:color w:val="000034"/>
        </w:rPr>
        <w:t xml:space="preserve"> khola</w:t>
      </w:r>
      <w:r>
        <w:rPr>
          <w:color w:val="00003C"/>
        </w:rPr>
        <w:t xml:space="preserve"> nei</w:t>
      </w:r>
      <w:r>
        <w:rPr>
          <w:color w:val="00003D"/>
        </w:rPr>
        <w:t xml:space="preserve"> akhn</w:t>
      </w:r>
      <w:r>
        <w:rPr>
          <w:color w:val="7E0000"/>
        </w:rPr>
        <w:t xml:space="preserve"> sei</w:t>
      </w:r>
      <w:r>
        <w:rPr>
          <w:color w:val="00005F"/>
        </w:rPr>
        <w:t xml:space="preserve"> tk</w:t>
      </w:r>
      <w:r>
        <w:rPr>
          <w:color w:val="00002C"/>
        </w:rPr>
        <w:t xml:space="preserve"> kivabe</w:t>
      </w:r>
      <w:r>
        <w:rPr>
          <w:color w:val="00005C"/>
        </w:rPr>
        <w:t xml:space="preserve"> withdrw</w:t>
      </w:r>
      <w:r>
        <w:rPr>
          <w:color w:val="00002A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400000"/>
        </w:rPr>
        <w:t xml:space="preserve"> যে</w:t>
      </w:r>
      <w:r>
        <w:rPr>
          <w:color w:val="000032"/>
        </w:rPr>
        <w:t xml:space="preserve"> নাম্বারে</w:t>
      </w:r>
      <w:r>
        <w:rPr>
          <w:color w:val="000020"/>
        </w:rPr>
        <w:t xml:space="preserve"> বিকাশ</w:t>
      </w:r>
      <w:r>
        <w:rPr>
          <w:color w:val="00004A"/>
        </w:rPr>
        <w:t xml:space="preserve"> নেই</w:t>
      </w:r>
      <w:r>
        <w:rPr>
          <w:color w:val="000070"/>
        </w:rPr>
        <w:t xml:space="preserve"> তাতে</w:t>
      </w:r>
      <w:r>
        <w:rPr>
          <w:color w:val="000044"/>
        </w:rPr>
        <w:t xml:space="preserve"> টাকা</w:t>
      </w:r>
      <w:r>
        <w:rPr>
          <w:color w:val="000067"/>
        </w:rPr>
        <w:t xml:space="preserve"> পাঠানোর</w:t>
      </w:r>
      <w:r>
        <w:rPr>
          <w:color w:val="00006B"/>
        </w:rPr>
        <w:t xml:space="preserve"> কতদিনের</w:t>
      </w:r>
      <w:r>
        <w:rPr>
          <w:color w:val="540000"/>
        </w:rPr>
        <w:t xml:space="preserve"> মধ্যে</w:t>
      </w:r>
      <w:r>
        <w:rPr>
          <w:color w:val="000044"/>
        </w:rPr>
        <w:t xml:space="preserve"> টাকা</w:t>
      </w:r>
      <w:r>
        <w:rPr>
          <w:color w:val="000049"/>
        </w:rPr>
        <w:t xml:space="preserve"> ফেরত</w:t>
      </w:r>
      <w:r>
        <w:rPr>
          <w:color w:val="000000"/>
        </w:rPr>
        <w:t xml:space="preserve"> আসবে</w:t>
      </w:r>
      <w:r>
        <w:br/>
      </w:r>
      <w:r>
        <w:rPr>
          <w:color w:val="6B0000"/>
        </w:rPr>
        <w:t xml:space="preserve"> ji</w:t>
      </w:r>
      <w:r>
        <w:rPr>
          <w:color w:val="3D0000"/>
        </w:rPr>
        <w:t xml:space="preserve"> amr</w:t>
      </w:r>
      <w:r>
        <w:rPr>
          <w:color w:val="00002D"/>
        </w:rPr>
        <w:t xml:space="preserve"> account</w:t>
      </w:r>
      <w:r>
        <w:rPr>
          <w:color w:val="00005F"/>
        </w:rPr>
        <w:t xml:space="preserve"> khula</w:t>
      </w:r>
      <w:r>
        <w:rPr>
          <w:color w:val="000045"/>
        </w:rPr>
        <w:t xml:space="preserve"> nai</w:t>
      </w:r>
      <w:r>
        <w:rPr>
          <w:color w:val="600000"/>
        </w:rPr>
        <w:t xml:space="preserve"> kinto</w:t>
      </w:r>
      <w:r>
        <w:rPr>
          <w:color w:val="000034"/>
        </w:rPr>
        <w:t xml:space="preserve"> tk</w:t>
      </w:r>
      <w:r>
        <w:rPr>
          <w:color w:val="000093"/>
        </w:rPr>
        <w:t xml:space="preserve"> dokle</w:t>
      </w:r>
      <w:r>
        <w:rPr>
          <w:color w:val="000000"/>
        </w:rPr>
        <w:t xml:space="preserve"> kmne</w:t>
      </w:r>
      <w:r>
        <w:br/>
      </w:r>
      <w:r>
        <w:rPr>
          <w:color w:val="250000"/>
        </w:rPr>
        <w:t xml:space="preserve"> ami</w:t>
      </w:r>
      <w:r>
        <w:rPr>
          <w:color w:val="00005E"/>
        </w:rPr>
        <w:t xml:space="preserve"> vhule</w:t>
      </w:r>
      <w:r>
        <w:rPr>
          <w:color w:val="00007D"/>
        </w:rPr>
        <w:t xml:space="preserve"> eketa</w:t>
      </w:r>
      <w:r>
        <w:rPr>
          <w:color w:val="00005B"/>
        </w:rPr>
        <w:t xml:space="preserve"> numbare</w:t>
      </w:r>
      <w:r>
        <w:rPr>
          <w:color w:val="00003B"/>
        </w:rPr>
        <w:t xml:space="preserve"> send</w:t>
      </w:r>
      <w:r>
        <w:rPr>
          <w:color w:val="000000"/>
        </w:rPr>
        <w:t xml:space="preserve"> korechi</w:t>
      </w:r>
      <w:r>
        <w:rPr>
          <w:color w:val="3A0000"/>
        </w:rPr>
        <w:t xml:space="preserve"> kintu</w:t>
      </w:r>
      <w:r>
        <w:rPr>
          <w:color w:val="550000"/>
        </w:rPr>
        <w:t xml:space="preserve"> sei</w:t>
      </w:r>
      <w:r>
        <w:rPr>
          <w:color w:val="000053"/>
        </w:rPr>
        <w:t xml:space="preserve"> nambare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51"/>
        </w:rPr>
        <w:t xml:space="preserve"> nei</w:t>
      </w:r>
      <w:r>
        <w:br/>
      </w:r>
      <w:r>
        <w:rPr>
          <w:color w:val="000030"/>
        </w:rPr>
        <w:t xml:space="preserve"> bkash</w:t>
      </w:r>
      <w:r>
        <w:rPr>
          <w:color w:val="000053"/>
        </w:rPr>
        <w:t xml:space="preserve"> nai</w:t>
      </w:r>
      <w:r>
        <w:rPr>
          <w:color w:val="000091"/>
        </w:rPr>
        <w:t xml:space="preserve"> emon</w:t>
      </w:r>
      <w:r>
        <w:rPr>
          <w:color w:val="000079"/>
        </w:rPr>
        <w:t xml:space="preserve"> nambare</w:t>
      </w:r>
      <w:r>
        <w:rPr>
          <w:color w:val="000056"/>
        </w:rPr>
        <w:t xml:space="preserve"> send</w:t>
      </w:r>
      <w:r>
        <w:rPr>
          <w:color w:val="000045"/>
        </w:rPr>
        <w:t xml:space="preserve"> money</w:t>
      </w:r>
      <w:r>
        <w:rPr>
          <w:color w:val="570000"/>
        </w:rPr>
        <w:t xml:space="preserve"> korle</w:t>
      </w:r>
      <w:r>
        <w:br/>
      </w:r>
      <w:r>
        <w:rPr>
          <w:color w:val="000031"/>
        </w:rPr>
        <w:t xml:space="preserve"> taka</w:t>
      </w:r>
      <w:r>
        <w:rPr>
          <w:color w:val="00008D"/>
        </w:rPr>
        <w:t xml:space="preserve"> patahay</w:t>
      </w:r>
      <w:r>
        <w:rPr>
          <w:color w:val="000060"/>
        </w:rPr>
        <w:t xml:space="preserve"> disi</w:t>
      </w:r>
      <w:r>
        <w:rPr>
          <w:color w:val="410000"/>
        </w:rPr>
        <w:t xml:space="preserve"> kintu</w:t>
      </w:r>
      <w:r>
        <w:rPr>
          <w:color w:val="000081"/>
        </w:rPr>
        <w:t xml:space="preserve"> numbre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5C"/>
        </w:rPr>
        <w:t xml:space="preserve"> nei</w:t>
      </w:r>
      <w:r>
        <w:br/>
      </w:r>
      <w:r>
        <w:rPr>
          <w:color w:val="4D0000"/>
        </w:rPr>
        <w:t xml:space="preserve"> amake</w:t>
      </w:r>
      <w:r>
        <w:rPr>
          <w:color w:val="4F0000"/>
        </w:rPr>
        <w:t xml:space="preserve"> ektu</w:t>
      </w:r>
      <w:r>
        <w:rPr>
          <w:color w:val="570000"/>
        </w:rPr>
        <w:t xml:space="preserve"> bolben</w:t>
      </w:r>
      <w:r>
        <w:rPr>
          <w:color w:val="00005F"/>
        </w:rPr>
        <w:t xml:space="preserve"> non</w:t>
      </w:r>
      <w:r>
        <w:rPr>
          <w:color w:val="000023"/>
        </w:rPr>
        <w:t xml:space="preserve"> bkash</w:t>
      </w:r>
      <w:r>
        <w:rPr>
          <w:color w:val="2E0000"/>
        </w:rPr>
        <w:t xml:space="preserve"> a</w:t>
      </w:r>
      <w:r>
        <w:rPr>
          <w:color w:val="00002F"/>
        </w:rPr>
        <w:t xml:space="preserve"> taka</w:t>
      </w:r>
      <w:r>
        <w:rPr>
          <w:color w:val="000087"/>
        </w:rPr>
        <w:t xml:space="preserve"> prodan</w:t>
      </w:r>
      <w:r>
        <w:rPr>
          <w:color w:val="400000"/>
        </w:rPr>
        <w:t xml:space="preserve"> korle</w:t>
      </w:r>
      <w:r>
        <w:rPr>
          <w:color w:val="00004D"/>
        </w:rPr>
        <w:t xml:space="preserve"> ekhon</w:t>
      </w:r>
      <w:r>
        <w:rPr>
          <w:color w:val="280000"/>
        </w:rPr>
        <w:t xml:space="preserve"> ami</w:t>
      </w:r>
      <w:r>
        <w:rPr>
          <w:color w:val="000000"/>
        </w:rPr>
        <w:t xml:space="preserve"> korbo</w:t>
      </w:r>
      <w:r>
        <w:br/>
      </w:r>
      <w:r>
        <w:rPr>
          <w:color w:val="500000"/>
        </w:rPr>
        <w:t xml:space="preserve"> vhai</w:t>
      </w:r>
      <w:r>
        <w:rPr>
          <w:color w:val="3C0000"/>
        </w:rPr>
        <w:t xml:space="preserve"> ami</w:t>
      </w:r>
      <w:r>
        <w:rPr>
          <w:color w:val="00006B"/>
        </w:rPr>
        <w:t xml:space="preserve"> taka</w:t>
      </w:r>
      <w:r>
        <w:rPr>
          <w:color w:val="000047"/>
        </w:rPr>
        <w:t xml:space="preserve"> non</w:t>
      </w:r>
      <w:r>
        <w:rPr>
          <w:color w:val="00001A"/>
        </w:rPr>
        <w:t xml:space="preserve"> bkash</w:t>
      </w:r>
      <w:r>
        <w:rPr>
          <w:color w:val="000043"/>
        </w:rPr>
        <w:t xml:space="preserve"> nambare</w:t>
      </w:r>
      <w:r>
        <w:rPr>
          <w:color w:val="00006B"/>
        </w:rPr>
        <w:t xml:space="preserve"> taka</w:t>
      </w:r>
      <w:r>
        <w:rPr>
          <w:color w:val="000030"/>
        </w:rPr>
        <w:t xml:space="preserve"> send</w:t>
      </w:r>
      <w:r>
        <w:rPr>
          <w:color w:val="000026"/>
        </w:rPr>
        <w:t xml:space="preserve"> money</w:t>
      </w:r>
      <w:r>
        <w:rPr>
          <w:color w:val="3A0000"/>
        </w:rPr>
        <w:t xml:space="preserve"> korechi</w:t>
      </w:r>
      <w:r>
        <w:rPr>
          <w:color w:val="2F0000"/>
        </w:rPr>
        <w:t xml:space="preserve"> kintu</w:t>
      </w:r>
      <w:r>
        <w:rPr>
          <w:color w:val="550000"/>
        </w:rPr>
        <w:t xml:space="preserve"> tao</w:t>
      </w:r>
      <w:r>
        <w:rPr>
          <w:color w:val="00006B"/>
        </w:rPr>
        <w:t xml:space="preserve"> taka</w:t>
      </w:r>
      <w:r>
        <w:rPr>
          <w:color w:val="000037"/>
        </w:rPr>
        <w:t xml:space="preserve"> kete</w:t>
      </w:r>
      <w:r>
        <w:rPr>
          <w:color w:val="000051"/>
        </w:rPr>
        <w:t xml:space="preserve"> niyeche</w:t>
      </w:r>
      <w:r>
        <w:rPr>
          <w:color w:val="00003A"/>
        </w:rPr>
        <w:t xml:space="preserve"> ekhon</w:t>
      </w:r>
      <w:r>
        <w:rPr>
          <w:color w:val="3C0000"/>
        </w:rPr>
        <w:t xml:space="preserve"> ami</w:t>
      </w:r>
      <w:r>
        <w:rPr>
          <w:color w:val="00001F"/>
        </w:rPr>
        <w:t xml:space="preserve"> ki</w:t>
      </w:r>
      <w:r>
        <w:rPr>
          <w:color w:val="00002E"/>
        </w:rPr>
        <w:t xml:space="preserve"> korbo</w:t>
      </w:r>
      <w:r>
        <w:br/>
      </w:r>
      <w:r>
        <w:rPr>
          <w:color w:val="000053"/>
        </w:rPr>
        <w:t xml:space="preserve"> গতকাল</w:t>
      </w:r>
      <w:r>
        <w:rPr>
          <w:color w:val="470000"/>
        </w:rPr>
        <w:t xml:space="preserve"> আমি</w:t>
      </w:r>
      <w:r>
        <w:rPr>
          <w:color w:val="000038"/>
        </w:rPr>
        <w:t xml:space="preserve"> একটা</w:t>
      </w:r>
      <w:r>
        <w:rPr>
          <w:color w:val="000036"/>
        </w:rPr>
        <w:t xml:space="preserve"> নাম্বারে</w:t>
      </w:r>
      <w:r>
        <w:rPr>
          <w:color w:val="000045"/>
        </w:rPr>
        <w:t xml:space="preserve"> সেন্ড</w:t>
      </w:r>
      <w:r>
        <w:rPr>
          <w:color w:val="00003B"/>
        </w:rPr>
        <w:t xml:space="preserve"> মানি</w:t>
      </w:r>
      <w:r>
        <w:rPr>
          <w:color w:val="3C0000"/>
        </w:rPr>
        <w:t xml:space="preserve"> করেছি</w:t>
      </w:r>
      <w:r>
        <w:rPr>
          <w:color w:val="000037"/>
        </w:rPr>
        <w:t xml:space="preserve"> এখন</w:t>
      </w:r>
      <w:r>
        <w:rPr>
          <w:color w:val="470000"/>
        </w:rPr>
        <w:t xml:space="preserve"> আমি</w:t>
      </w:r>
      <w:r>
        <w:rPr>
          <w:color w:val="000037"/>
        </w:rPr>
        <w:t xml:space="preserve"> কিভাবে</w:t>
      </w:r>
      <w:r>
        <w:rPr>
          <w:color w:val="00006F"/>
        </w:rPr>
        <w:t xml:space="preserve"> টাকাটি</w:t>
      </w:r>
      <w:r>
        <w:rPr>
          <w:color w:val="000045"/>
        </w:rPr>
        <w:t xml:space="preserve"> ব্যাক</w:t>
      </w:r>
      <w:r>
        <w:rPr>
          <w:color w:val="00006A"/>
        </w:rPr>
        <w:t xml:space="preserve"> আনবো</w:t>
      </w:r>
      <w:r>
        <w:br/>
      </w:r>
      <w:r>
        <w:rPr>
          <w:color w:val="4D0000"/>
        </w:rPr>
        <w:t xml:space="preserve"> যদি</w:t>
      </w:r>
      <w:r>
        <w:rPr>
          <w:color w:val="000043"/>
        </w:rPr>
        <w:t xml:space="preserve"> ভুলে</w:t>
      </w:r>
      <w:r>
        <w:rPr>
          <w:color w:val="00004A"/>
        </w:rPr>
        <w:t xml:space="preserve"> টাকা</w:t>
      </w:r>
      <w:r>
        <w:rPr>
          <w:color w:val="430000"/>
        </w:rPr>
        <w:t xml:space="preserve"> যায়</w:t>
      </w:r>
      <w:r>
        <w:rPr>
          <w:color w:val="00002D"/>
        </w:rPr>
        <w:t xml:space="preserve"> একাউন্ট</w:t>
      </w:r>
      <w:r>
        <w:rPr>
          <w:color w:val="000051"/>
        </w:rPr>
        <w:t xml:space="preserve"> নেই</w:t>
      </w:r>
      <w:r>
        <w:rPr>
          <w:color w:val="000037"/>
        </w:rPr>
        <w:t xml:space="preserve"> নাম্বারে</w:t>
      </w:r>
      <w:r>
        <w:rPr>
          <w:color w:val="000000"/>
        </w:rPr>
        <w:t xml:space="preserve"> তখন</w:t>
      </w:r>
      <w:r>
        <w:rPr>
          <w:color w:val="230000"/>
        </w:rPr>
        <w:t xml:space="preserve"> আমার</w:t>
      </w:r>
      <w:r>
        <w:rPr>
          <w:color w:val="570000"/>
        </w:rPr>
        <w:t xml:space="preserve"> অনেক</w:t>
      </w:r>
      <w:r>
        <w:rPr>
          <w:color w:val="000088"/>
        </w:rPr>
        <w:t xml:space="preserve"> কষ্টের</w:t>
      </w:r>
      <w:r>
        <w:rPr>
          <w:color w:val="00004A"/>
        </w:rPr>
        <w:t xml:space="preserve"> টাকা</w:t>
      </w:r>
      <w:r>
        <w:rPr>
          <w:color w:val="450000"/>
        </w:rPr>
        <w:t xml:space="preserve"> ভাই</w:t>
      </w:r>
      <w:r>
        <w:br/>
      </w:r>
      <w:r>
        <w:rPr>
          <w:color w:val="00006E"/>
        </w:rPr>
        <w:t xml:space="preserve"> send</w:t>
      </w:r>
      <w:r>
        <w:rPr>
          <w:color w:val="000059"/>
        </w:rPr>
        <w:t xml:space="preserve"> money</w:t>
      </w:r>
      <w:r>
        <w:rPr>
          <w:color w:val="000056"/>
        </w:rPr>
        <w:t xml:space="preserve"> to</w:t>
      </w:r>
      <w:r>
        <w:rPr>
          <w:color w:val="0000A3"/>
        </w:rPr>
        <w:t xml:space="preserve"> non</w:t>
      </w:r>
      <w:r>
        <w:rPr>
          <w:color w:val="00003D"/>
        </w:rPr>
        <w:t xml:space="preserve"> bkash</w:t>
      </w:r>
      <w:r>
        <w:rPr>
          <w:color w:val="000053"/>
        </w:rPr>
        <w:t xml:space="preserve"> number</w:t>
      </w:r>
      <w:r>
        <w:br/>
      </w:r>
      <w:r>
        <w:rPr>
          <w:color w:val="300000"/>
        </w:rPr>
        <w:t xml:space="preserve"> sir</w:t>
      </w:r>
      <w:r>
        <w:rPr>
          <w:color w:val="210000"/>
        </w:rPr>
        <w:t xml:space="preserve"> amar</w:t>
      </w:r>
      <w:r>
        <w:rPr>
          <w:color w:val="000068"/>
        </w:rPr>
        <w:t xml:space="preserve"> amma</w:t>
      </w:r>
      <w:r>
        <w:rPr>
          <w:color w:val="00004E"/>
        </w:rPr>
        <w:t xml:space="preserve"> vhule</w:t>
      </w:r>
      <w:r>
        <w:rPr>
          <w:color w:val="000036"/>
        </w:rPr>
        <w:t xml:space="preserve"> ekta</w:t>
      </w:r>
      <w:r>
        <w:rPr>
          <w:color w:val="000057"/>
        </w:rPr>
        <w:t xml:space="preserve"> numbr</w:t>
      </w:r>
      <w:r>
        <w:rPr>
          <w:color w:val="000024"/>
        </w:rPr>
        <w:t xml:space="preserve"> taka</w:t>
      </w:r>
      <w:r>
        <w:rPr>
          <w:color w:val="000068"/>
        </w:rPr>
        <w:t xml:space="preserve"> prodhan</w:t>
      </w:r>
      <w:r>
        <w:rPr>
          <w:color w:val="3C0000"/>
        </w:rPr>
        <w:t xml:space="preserve"> korsi</w:t>
      </w:r>
      <w:r>
        <w:rPr>
          <w:color w:val="300000"/>
        </w:rPr>
        <w:t xml:space="preserve"> kintu</w:t>
      </w:r>
      <w:r>
        <w:rPr>
          <w:color w:val="470000"/>
        </w:rPr>
        <w:t xml:space="preserve"> sei</w:t>
      </w:r>
      <w:r>
        <w:rPr>
          <w:color w:val="000045"/>
        </w:rPr>
        <w:t xml:space="preserve"> nambare</w:t>
      </w:r>
      <w:r>
        <w:rPr>
          <w:color w:val="00001B"/>
        </w:rPr>
        <w:t xml:space="preserve"> bkash</w:t>
      </w:r>
      <w:r>
        <w:rPr>
          <w:color w:val="000044"/>
        </w:rPr>
        <w:t xml:space="preserve"> nei</w:t>
      </w:r>
      <w:r>
        <w:br/>
      </w:r>
      <w:r>
        <w:rPr>
          <w:color w:val="000029"/>
        </w:rPr>
        <w:t xml:space="preserve"> বিকাশ</w:t>
      </w:r>
      <w:r>
        <w:rPr>
          <w:color w:val="00004C"/>
        </w:rPr>
        <w:t xml:space="preserve"> নাই</w:t>
      </w:r>
      <w:r>
        <w:rPr>
          <w:color w:val="6D0000"/>
        </w:rPr>
        <w:t xml:space="preserve"> এমন</w:t>
      </w:r>
      <w:r>
        <w:rPr>
          <w:color w:val="000041"/>
        </w:rPr>
        <w:t xml:space="preserve"> নাম্বারে</w:t>
      </w:r>
      <w:r>
        <w:rPr>
          <w:color w:val="00002C"/>
        </w:rPr>
        <w:t xml:space="preserve"> টাকা</w:t>
      </w:r>
      <w:r>
        <w:rPr>
          <w:color w:val="00008C"/>
        </w:rPr>
        <w:t xml:space="preserve"> পাঠায়</w:t>
      </w:r>
      <w:r>
        <w:rPr>
          <w:color w:val="00008B"/>
        </w:rPr>
        <w:t xml:space="preserve"> ফেলসি</w:t>
      </w:r>
      <w:r>
        <w:br/>
      </w:r>
      <w:r>
        <w:rPr>
          <w:color w:val="000082"/>
        </w:rPr>
        <w:t xml:space="preserve"> নন</w:t>
      </w:r>
      <w:r>
        <w:rPr>
          <w:color w:val="000042"/>
        </w:rPr>
        <w:t xml:space="preserve"> বিকাশে</w:t>
      </w:r>
      <w:r>
        <w:rPr>
          <w:color w:val="00002A"/>
        </w:rPr>
        <w:t xml:space="preserve"> টাকা</w:t>
      </w:r>
      <w:r>
        <w:rPr>
          <w:color w:val="00009A"/>
        </w:rPr>
        <w:t xml:space="preserve"> ছেরে</w:t>
      </w:r>
      <w:r>
        <w:rPr>
          <w:color w:val="000085"/>
        </w:rPr>
        <w:t xml:space="preserve"> দিসি</w:t>
      </w:r>
      <w:r>
        <w:br/>
      </w:r>
      <w:r>
        <w:rPr>
          <w:color w:val="610000"/>
        </w:rPr>
        <w:t xml:space="preserve"> ভাই</w:t>
      </w:r>
      <w:r>
        <w:rPr>
          <w:color w:val="4D0000"/>
        </w:rPr>
        <w:t xml:space="preserve"> আমারে</w:t>
      </w:r>
      <w:r>
        <w:rPr>
          <w:color w:val="000028"/>
        </w:rPr>
        <w:t xml:space="preserve"> নাম্বার</w:t>
      </w:r>
      <w:r>
        <w:rPr>
          <w:color w:val="00001F"/>
        </w:rPr>
        <w:t xml:space="preserve"> থেকে</w:t>
      </w:r>
      <w:r>
        <w:rPr>
          <w:color w:val="00001A"/>
        </w:rPr>
        <w:t xml:space="preserve"> টাকা</w:t>
      </w:r>
      <w:r>
        <w:rPr>
          <w:color w:val="000037"/>
        </w:rPr>
        <w:t xml:space="preserve"> চলে</w:t>
      </w:r>
      <w:r>
        <w:rPr>
          <w:color w:val="000047"/>
        </w:rPr>
        <w:t xml:space="preserve"> গেসে</w:t>
      </w:r>
      <w:r>
        <w:rPr>
          <w:color w:val="610000"/>
        </w:rPr>
        <w:t xml:space="preserve"> ভাই</w:t>
      </w:r>
      <w:r>
        <w:rPr>
          <w:color w:val="000078"/>
        </w:rPr>
        <w:t xml:space="preserve"> ওই</w:t>
      </w:r>
      <w:r>
        <w:rPr>
          <w:color w:val="00004E"/>
        </w:rPr>
        <w:t xml:space="preserve"> নাম্বারে</w:t>
      </w:r>
      <w:r>
        <w:rPr>
          <w:color w:val="00003F"/>
        </w:rPr>
        <w:t xml:space="preserve"> ফোন</w:t>
      </w:r>
      <w:r>
        <w:rPr>
          <w:color w:val="3E0000"/>
        </w:rPr>
        <w:t xml:space="preserve"> দিলে</w:t>
      </w:r>
      <w:r>
        <w:rPr>
          <w:color w:val="3D0000"/>
        </w:rPr>
        <w:t xml:space="preserve"> বলে</w:t>
      </w:r>
      <w:r>
        <w:rPr>
          <w:color w:val="000000"/>
        </w:rPr>
        <w:t xml:space="preserve"> বন্ধ</w:t>
      </w:r>
      <w:r>
        <w:rPr>
          <w:color w:val="370000"/>
        </w:rPr>
        <w:t xml:space="preserve"> এবং</w:t>
      </w:r>
      <w:r>
        <w:rPr>
          <w:color w:val="000078"/>
        </w:rPr>
        <w:t xml:space="preserve"> ওই</w:t>
      </w:r>
      <w:r>
        <w:rPr>
          <w:color w:val="00004E"/>
        </w:rPr>
        <w:t xml:space="preserve"> নাম্বারে</w:t>
      </w:r>
      <w:r>
        <w:rPr>
          <w:color w:val="000018"/>
        </w:rPr>
        <w:t xml:space="preserve"> বিকাশ</w:t>
      </w:r>
      <w:r>
        <w:rPr>
          <w:color w:val="000025"/>
        </w:rPr>
        <w:t xml:space="preserve"> আছে</w:t>
      </w:r>
      <w:r>
        <w:rPr>
          <w:color w:val="1B0000"/>
        </w:rPr>
        <w:t xml:space="preserve"> কি</w:t>
      </w:r>
      <w:r>
        <w:br/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40"/>
        </w:rPr>
        <w:t xml:space="preserve"> nai</w:t>
      </w:r>
      <w:r>
        <w:rPr>
          <w:color w:val="00008D"/>
        </w:rPr>
        <w:t xml:space="preserve"> orokm</w:t>
      </w:r>
      <w:r>
        <w:rPr>
          <w:color w:val="00005E"/>
        </w:rPr>
        <w:t xml:space="preserve"> nambare</w:t>
      </w:r>
      <w:r>
        <w:rPr>
          <w:color w:val="000031"/>
        </w:rPr>
        <w:t xml:space="preserve"> taka</w:t>
      </w:r>
      <w:r>
        <w:rPr>
          <w:color w:val="00008D"/>
        </w:rPr>
        <w:t xml:space="preserve"> gel</w:t>
      </w:r>
      <w:r>
        <w:rPr>
          <w:color w:val="00002B"/>
        </w:rPr>
        <w:t xml:space="preserve"> ki</w:t>
      </w:r>
      <w:r>
        <w:rPr>
          <w:color w:val="000041"/>
        </w:rPr>
        <w:t xml:space="preserve"> korbo</w:t>
      </w:r>
      <w:r>
        <w:br/>
      </w:r>
      <w:r>
        <w:rPr>
          <w:color w:val="BD0000"/>
        </w:rPr>
        <w:t xml:space="preserve"> vaai</w:t>
      </w:r>
      <w:r>
        <w:rPr>
          <w:color w:val="000085"/>
        </w:rPr>
        <w:t xml:space="preserve"> non</w:t>
      </w:r>
      <w:r>
        <w:rPr>
          <w:color w:val="000032"/>
        </w:rPr>
        <w:t xml:space="preserve"> bkash</w:t>
      </w:r>
      <w:r>
        <w:rPr>
          <w:color w:val="000048"/>
        </w:rPr>
        <w:t xml:space="preserve"> ta</w:t>
      </w:r>
      <w:r>
        <w:rPr>
          <w:color w:val="00003A"/>
        </w:rPr>
        <w:t xml:space="preserve"> ki</w:t>
      </w:r>
      <w:r>
        <w:br/>
      </w:r>
      <w:r>
        <w:rPr>
          <w:color w:val="000051"/>
        </w:rPr>
        <w:t xml:space="preserve"> how</w:t>
      </w:r>
      <w:r>
        <w:rPr>
          <w:color w:val="00007E"/>
        </w:rPr>
        <w:t xml:space="preserve"> to</w:t>
      </w:r>
      <w:r>
        <w:rPr>
          <w:color w:val="00006C"/>
        </w:rPr>
        <w:t xml:space="preserve"> cancel</w:t>
      </w:r>
      <w:r>
        <w:rPr>
          <w:color w:val="000050"/>
        </w:rPr>
        <w:t xml:space="preserve"> send</w:t>
      </w:r>
      <w:r>
        <w:rPr>
          <w:color w:val="000041"/>
        </w:rPr>
        <w:t xml:space="preserve"> money</w:t>
      </w:r>
      <w:r>
        <w:rPr>
          <w:color w:val="00007E"/>
        </w:rPr>
        <w:t xml:space="preserve"> to</w:t>
      </w:r>
      <w:r>
        <w:rPr>
          <w:color w:val="000077"/>
        </w:rPr>
        <w:t xml:space="preserve"> non</w:t>
      </w:r>
      <w:r>
        <w:rPr>
          <w:color w:val="00002D"/>
        </w:rPr>
        <w:t xml:space="preserve"> bkash</w:t>
      </w:r>
      <w:r>
        <w:rPr>
          <w:color w:val="00003D"/>
        </w:rPr>
        <w:t xml:space="preserve"> number</w:t>
      </w:r>
      <w:r>
        <w:br/>
      </w:r>
      <w:r>
        <w:rPr>
          <w:color w:val="1E0000"/>
        </w:rPr>
        <w:t xml:space="preserve"> আমি</w:t>
      </w:r>
      <w:r>
        <w:rPr>
          <w:color w:val="610000"/>
        </w:rPr>
        <w:t xml:space="preserve"> একজনের</w:t>
      </w:r>
      <w:r>
        <w:rPr>
          <w:color w:val="000043"/>
        </w:rPr>
        <w:t xml:space="preserve"> নম্বর</w:t>
      </w:r>
      <w:r>
        <w:rPr>
          <w:color w:val="00003E"/>
        </w:rPr>
        <w:t xml:space="preserve"> টাকা</w:t>
      </w:r>
      <w:r>
        <w:rPr>
          <w:color w:val="000050"/>
        </w:rPr>
        <w:t xml:space="preserve"> পাঠাইছি</w:t>
      </w:r>
      <w:r>
        <w:rPr>
          <w:color w:val="2A0000"/>
        </w:rPr>
        <w:t xml:space="preserve"> কিন্তু</w:t>
      </w:r>
      <w:r>
        <w:rPr>
          <w:color w:val="00008F"/>
        </w:rPr>
        <w:t xml:space="preserve"> ওই</w:t>
      </w:r>
      <w:r>
        <w:rPr>
          <w:color w:val="000044"/>
        </w:rPr>
        <w:t xml:space="preserve"> নম্বরে</w:t>
      </w:r>
      <w:r>
        <w:rPr>
          <w:color w:val="00001D"/>
        </w:rPr>
        <w:t xml:space="preserve"> বিকাশ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এখন</w:t>
      </w:r>
      <w:r>
        <w:rPr>
          <w:color w:val="00008F"/>
        </w:rPr>
        <w:t xml:space="preserve"> ওই</w:t>
      </w:r>
      <w:r>
        <w:rPr>
          <w:color w:val="00003E"/>
        </w:rPr>
        <w:t xml:space="preserve"> টাকা</w:t>
      </w:r>
      <w:r>
        <w:rPr>
          <w:color w:val="00003B"/>
        </w:rPr>
        <w:t xml:space="preserve"> ব্যাক</w:t>
      </w:r>
      <w:r>
        <w:rPr>
          <w:color w:val="00005A"/>
        </w:rPr>
        <w:t xml:space="preserve"> আনবো</w:t>
      </w:r>
      <w:r>
        <w:rPr>
          <w:color w:val="000000"/>
        </w:rPr>
        <w:t xml:space="preserve"> কিভাবে</w:t>
      </w:r>
      <w:r>
        <w:br/>
      </w:r>
      <w:r>
        <w:rPr>
          <w:color w:val="00002E"/>
        </w:rPr>
        <w:t xml:space="preserve"> টাকা</w:t>
      </w:r>
      <w:r>
        <w:rPr>
          <w:color w:val="000077"/>
        </w:rPr>
        <w:t xml:space="preserve"> পাঠিয়েছি</w:t>
      </w:r>
      <w:r>
        <w:rPr>
          <w:color w:val="000000"/>
        </w:rPr>
        <w:t xml:space="preserve"> ভুলে</w:t>
      </w:r>
      <w:r>
        <w:rPr>
          <w:color w:val="680000"/>
        </w:rPr>
        <w:t xml:space="preserve"> সেই</w:t>
      </w:r>
      <w:r>
        <w:rPr>
          <w:color w:val="000091"/>
        </w:rPr>
        <w:t xml:space="preserve"> নম্বরের</w:t>
      </w:r>
      <w:r>
        <w:rPr>
          <w:color w:val="00002B"/>
        </w:rPr>
        <w:t xml:space="preserve"> বিকাশ</w:t>
      </w:r>
      <w:r>
        <w:rPr>
          <w:color w:val="000000"/>
        </w:rPr>
        <w:t xml:space="preserve"> নেই</w:t>
      </w:r>
      <w:r>
        <w:rPr>
          <w:color w:val="000046"/>
        </w:rPr>
        <w:t xml:space="preserve"> কিভাবে</w:t>
      </w:r>
      <w:r>
        <w:rPr>
          <w:color w:val="000062"/>
        </w:rPr>
        <w:t xml:space="preserve"> ফেরত</w:t>
      </w:r>
      <w:r>
        <w:rPr>
          <w:color w:val="000000"/>
        </w:rPr>
        <w:t xml:space="preserve"> আনবো</w:t>
      </w:r>
      <w:r>
        <w:br/>
      </w:r>
      <w:r>
        <w:rPr>
          <w:color w:val="210000"/>
        </w:rPr>
        <w:t xml:space="preserve"> sir</w:t>
      </w:r>
      <w:r>
        <w:rPr>
          <w:color w:val="2B0000"/>
        </w:rPr>
        <w:t xml:space="preserve"> ami</w:t>
      </w:r>
      <w:r>
        <w:rPr>
          <w:color w:val="480000"/>
        </w:rPr>
        <w:t xml:space="preserve"> kl</w:t>
      </w:r>
      <w:r>
        <w:rPr>
          <w:color w:val="3C0000"/>
        </w:rPr>
        <w:t xml:space="preserve"> rat</w:t>
      </w:r>
      <w:r>
        <w:rPr>
          <w:color w:val="00006C"/>
        </w:rPr>
        <w:t xml:space="preserve"> e</w:t>
      </w:r>
      <w:r>
        <w:rPr>
          <w:color w:val="000025"/>
        </w:rPr>
        <w:t xml:space="preserve"> ekta</w:t>
      </w:r>
      <w:r>
        <w:rPr>
          <w:color w:val="000094"/>
        </w:rPr>
        <w:t xml:space="preserve"> nmbr</w:t>
      </w:r>
      <w:r>
        <w:rPr>
          <w:color w:val="00006C"/>
        </w:rPr>
        <w:t xml:space="preserve"> e</w:t>
      </w:r>
      <w:r>
        <w:rPr>
          <w:color w:val="000028"/>
        </w:rPr>
        <w:t xml:space="preserve"> vul</w:t>
      </w:r>
      <w:r>
        <w:rPr>
          <w:color w:val="00006C"/>
        </w:rPr>
        <w:t xml:space="preserve"> e</w:t>
      </w:r>
      <w:r>
        <w:rPr>
          <w:color w:val="000031"/>
        </w:rPr>
        <w:t xml:space="preserve"> tk</w:t>
      </w:r>
      <w:r>
        <w:rPr>
          <w:color w:val="00002D"/>
        </w:rPr>
        <w:t xml:space="preserve"> sent</w:t>
      </w:r>
      <w:r>
        <w:rPr>
          <w:color w:val="000000"/>
        </w:rPr>
        <w:t xml:space="preserve"> korchi</w:t>
      </w:r>
      <w:r>
        <w:rPr>
          <w:color w:val="000000"/>
        </w:rPr>
        <w:t xml:space="preserve"> bt</w:t>
      </w:r>
      <w:r>
        <w:rPr>
          <w:color w:val="290000"/>
        </w:rPr>
        <w:t xml:space="preserve"> oi</w:t>
      </w:r>
      <w:r>
        <w:rPr>
          <w:color w:val="000094"/>
        </w:rPr>
        <w:t xml:space="preserve"> nmbr</w:t>
      </w:r>
      <w:r>
        <w:rPr>
          <w:color w:val="00006C"/>
        </w:rPr>
        <w:t xml:space="preserve"> e</w:t>
      </w:r>
      <w:r>
        <w:rPr>
          <w:color w:val="000013"/>
        </w:rPr>
        <w:t xml:space="preserve"> bkash</w:t>
      </w:r>
      <w:r>
        <w:rPr>
          <w:color w:val="000000"/>
        </w:rPr>
        <w:t xml:space="preserve"> nai</w:t>
      </w:r>
      <w:r>
        <w:rPr>
          <w:color w:val="000000"/>
        </w:rPr>
        <w:t xml:space="preserve"> and</w:t>
      </w:r>
      <w:r>
        <w:rPr>
          <w:color w:val="000094"/>
        </w:rPr>
        <w:t xml:space="preserve"> nmbr</w:t>
      </w:r>
      <w:r>
        <w:rPr>
          <w:color w:val="000037"/>
        </w:rPr>
        <w:t xml:space="preserve"> ta</w:t>
      </w:r>
      <w:r>
        <w:rPr>
          <w:color w:val="170000"/>
        </w:rPr>
        <w:t xml:space="preserve"> amar</w:t>
      </w:r>
      <w:r>
        <w:rPr>
          <w:color w:val="260000"/>
        </w:rPr>
        <w:t xml:space="preserve"> vai</w:t>
      </w:r>
      <w:r>
        <w:rPr>
          <w:color w:val="000000"/>
        </w:rPr>
        <w:t xml:space="preserve"> er</w:t>
      </w:r>
      <w:r>
        <w:rPr>
          <w:color w:val="000000"/>
        </w:rPr>
        <w:t xml:space="preserve"> so</w:t>
      </w:r>
      <w:r>
        <w:rPr>
          <w:color w:val="2B0000"/>
        </w:rPr>
        <w:t xml:space="preserve"> ami</w:t>
      </w:r>
      <w:r>
        <w:rPr>
          <w:color w:val="000031"/>
        </w:rPr>
        <w:t xml:space="preserve"> tk</w:t>
      </w:r>
      <w:r>
        <w:rPr>
          <w:color w:val="000037"/>
        </w:rPr>
        <w:t xml:space="preserve"> ta</w:t>
      </w:r>
      <w:r>
        <w:rPr>
          <w:color w:val="000016"/>
        </w:rPr>
        <w:t xml:space="preserve"> ki</w:t>
      </w:r>
      <w:r>
        <w:rPr>
          <w:color w:val="000029"/>
        </w:rPr>
        <w:t xml:space="preserve"> vabe</w:t>
      </w:r>
      <w:r>
        <w:rPr>
          <w:color w:val="00001D"/>
        </w:rPr>
        <w:t xml:space="preserve"> back</w:t>
      </w:r>
      <w:r>
        <w:rPr>
          <w:color w:val="000024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1D0000"/>
        </w:rPr>
        <w:t xml:space="preserve"> আমি</w:t>
      </w:r>
      <w:r>
        <w:rPr>
          <w:color w:val="540000"/>
        </w:rPr>
        <w:t xml:space="preserve"> একজনকে</w:t>
      </w:r>
      <w:r>
        <w:rPr>
          <w:color w:val="00003A"/>
        </w:rPr>
        <w:t xml:space="preserve"> টাকা</w:t>
      </w:r>
      <w:r>
        <w:rPr>
          <w:color w:val="00004C"/>
        </w:rPr>
        <w:t xml:space="preserve"> পাঠিয়েছি</w:t>
      </w:r>
      <w:r>
        <w:rPr>
          <w:color w:val="000000"/>
        </w:rPr>
        <w:t xml:space="preserve"> বিকাশে</w:t>
      </w:r>
      <w:r>
        <w:rPr>
          <w:color w:val="270000"/>
        </w:rPr>
        <w:t xml:space="preserve"> কিন্তু</w:t>
      </w:r>
      <w:r>
        <w:rPr>
          <w:color w:val="00002C"/>
        </w:rPr>
        <w:t xml:space="preserve"> এখন</w:t>
      </w:r>
      <w:r>
        <w:rPr>
          <w:color w:val="450000"/>
        </w:rPr>
        <w:t xml:space="preserve"> বলছে</w:t>
      </w:r>
      <w:r>
        <w:rPr>
          <w:color w:val="000043"/>
        </w:rPr>
        <w:t xml:space="preserve"> ওই</w:t>
      </w:r>
      <w:r>
        <w:rPr>
          <w:color w:val="00002B"/>
        </w:rPr>
        <w:t xml:space="preserve"> নাম্বারে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2D0000"/>
        </w:rPr>
        <w:t xml:space="preserve"> এ</w:t>
      </w:r>
      <w:r>
        <w:rPr>
          <w:color w:val="3E0000"/>
        </w:rPr>
        <w:t xml:space="preserve"> নাকি</w:t>
      </w:r>
      <w:r>
        <w:rPr>
          <w:color w:val="000000"/>
        </w:rPr>
        <w:t xml:space="preserve"> নাই</w:t>
      </w:r>
      <w:r>
        <w:rPr>
          <w:color w:val="1C0000"/>
        </w:rPr>
        <w:t xml:space="preserve"> আমার</w:t>
      </w:r>
      <w:r>
        <w:rPr>
          <w:color w:val="00003A"/>
        </w:rPr>
        <w:t xml:space="preserve"> টাকা</w:t>
      </w:r>
      <w:r>
        <w:rPr>
          <w:color w:val="6B0000"/>
        </w:rPr>
        <w:t xml:space="preserve"> টাও</w:t>
      </w:r>
      <w:r>
        <w:rPr>
          <w:color w:val="00003D"/>
        </w:rPr>
        <w:t xml:space="preserve"> আর</w:t>
      </w:r>
      <w:r>
        <w:rPr>
          <w:color w:val="00003F"/>
        </w:rPr>
        <w:t xml:space="preserve"> ফেরত</w:t>
      </w:r>
      <w:r>
        <w:rPr>
          <w:color w:val="000043"/>
        </w:rPr>
        <w:t xml:space="preserve"> আসেনি</w:t>
      </w:r>
      <w:r>
        <w:br/>
      </w:r>
      <w:r>
        <w:rPr>
          <w:color w:val="220000"/>
        </w:rPr>
        <w:t xml:space="preserve"> amar</w:t>
      </w:r>
      <w:r>
        <w:rPr>
          <w:color w:val="00001C"/>
        </w:rPr>
        <w:t xml:space="preserve"> bkash</w:t>
      </w:r>
      <w:r>
        <w:rPr>
          <w:color w:val="240000"/>
        </w:rPr>
        <w:t xml:space="preserve"> a</w:t>
      </w:r>
      <w:r>
        <w:rPr>
          <w:color w:val="000000"/>
        </w:rPr>
        <w:t xml:space="preserve"> c</w:t>
      </w:r>
      <w:r>
        <w:rPr>
          <w:color w:val="000030"/>
        </w:rPr>
        <w:t xml:space="preserve"> nai</w:t>
      </w:r>
      <w:r>
        <w:rPr>
          <w:color w:val="310000"/>
        </w:rPr>
        <w:t xml:space="preserve"> ai</w:t>
      </w:r>
      <w:r>
        <w:rPr>
          <w:color w:val="000055"/>
        </w:rPr>
        <w:t xml:space="preserve"> rokom</w:t>
      </w:r>
      <w:r>
        <w:rPr>
          <w:color w:val="000029"/>
        </w:rPr>
        <w:t xml:space="preserve"> ta</w:t>
      </w:r>
      <w:r>
        <w:rPr>
          <w:color w:val="000000"/>
        </w:rPr>
        <w:t xml:space="preserve"> nb</w:t>
      </w:r>
      <w:r>
        <w:rPr>
          <w:color w:val="240000"/>
        </w:rPr>
        <w:t xml:space="preserve"> a</w:t>
      </w:r>
      <w:r>
        <w:rPr>
          <w:color w:val="000049"/>
        </w:rPr>
        <w:t xml:space="preserve"> tk</w:t>
      </w:r>
      <w:r>
        <w:rPr>
          <w:color w:val="000046"/>
        </w:rPr>
        <w:t xml:space="preserve"> chole</w:t>
      </w:r>
      <w:r>
        <w:rPr>
          <w:color w:val="000000"/>
        </w:rPr>
        <w:t xml:space="preserve"> gece</w:t>
      </w:r>
      <w:r>
        <w:rPr>
          <w:color w:val="000085"/>
        </w:rPr>
        <w:t xml:space="preserve"> akon</w:t>
      </w:r>
      <w:r>
        <w:rPr>
          <w:color w:val="3F0000"/>
        </w:rPr>
        <w:t xml:space="preserve"> ami</w:t>
      </w:r>
      <w:r>
        <w:rPr>
          <w:color w:val="000030"/>
        </w:rPr>
        <w:t xml:space="preserve"> chai</w:t>
      </w:r>
      <w:r>
        <w:rPr>
          <w:color w:val="000024"/>
        </w:rPr>
        <w:t xml:space="preserve"> na</w:t>
      </w:r>
      <w:r>
        <w:rPr>
          <w:color w:val="3D0000"/>
        </w:rPr>
        <w:t xml:space="preserve"> oi</w:t>
      </w:r>
      <w:r>
        <w:rPr>
          <w:color w:val="000000"/>
        </w:rPr>
        <w:t xml:space="preserve"> nb</w:t>
      </w:r>
      <w:r>
        <w:rPr>
          <w:color w:val="240000"/>
        </w:rPr>
        <w:t xml:space="preserve"> a</w:t>
      </w:r>
      <w:r>
        <w:rPr>
          <w:color w:val="000000"/>
        </w:rPr>
        <w:t xml:space="preserve"> c</w:t>
      </w:r>
      <w:r>
        <w:rPr>
          <w:color w:val="000035"/>
        </w:rPr>
        <w:t xml:space="preserve"> open</w:t>
      </w:r>
      <w:r>
        <w:rPr>
          <w:color w:val="000000"/>
        </w:rPr>
        <w:t xml:space="preserve"> korte</w:t>
      </w:r>
      <w:r>
        <w:rPr>
          <w:color w:val="000085"/>
        </w:rPr>
        <w:t xml:space="preserve"> akon</w:t>
      </w:r>
      <w:r>
        <w:rPr>
          <w:color w:val="000020"/>
        </w:rPr>
        <w:t xml:space="preserve"> ki</w:t>
      </w:r>
      <w:r>
        <w:rPr>
          <w:color w:val="3F0000"/>
        </w:rPr>
        <w:t xml:space="preserve"> ami</w:t>
      </w:r>
      <w:r>
        <w:rPr>
          <w:color w:val="000049"/>
        </w:rPr>
        <w:t xml:space="preserve"> tk</w:t>
      </w:r>
      <w:r>
        <w:rPr>
          <w:color w:val="000029"/>
        </w:rPr>
        <w:t xml:space="preserve"> ta</w:t>
      </w:r>
      <w:r>
        <w:rPr>
          <w:color w:val="00002B"/>
        </w:rPr>
        <w:t xml:space="preserve"> back</w:t>
      </w:r>
      <w:r>
        <w:rPr>
          <w:color w:val="00002F"/>
        </w:rPr>
        <w:t xml:space="preserve"> pabo</w:t>
      </w:r>
      <w:r>
        <w:br/>
      </w:r>
      <w:r>
        <w:rPr>
          <w:color w:val="00002B"/>
        </w:rPr>
        <w:t xml:space="preserve"> একটা</w:t>
      </w:r>
      <w:r>
        <w:rPr>
          <w:color w:val="000053"/>
        </w:rPr>
        <w:t xml:space="preserve"> নাম্বারে</w:t>
      </w:r>
      <w:r>
        <w:rPr>
          <w:color w:val="000035"/>
        </w:rPr>
        <w:t xml:space="preserve"> সেন্ড</w:t>
      </w:r>
      <w:r>
        <w:rPr>
          <w:color w:val="00002D"/>
        </w:rPr>
        <w:t xml:space="preserve"> মানি</w:t>
      </w:r>
      <w:r>
        <w:rPr>
          <w:color w:val="2D0000"/>
        </w:rPr>
        <w:t xml:space="preserve"> করা</w:t>
      </w:r>
      <w:r>
        <w:rPr>
          <w:color w:val="000034"/>
        </w:rPr>
        <w:t xml:space="preserve"> হয়েছে</w:t>
      </w:r>
      <w:r>
        <w:rPr>
          <w:color w:val="250000"/>
        </w:rPr>
        <w:t xml:space="preserve"> কিন্তু</w:t>
      </w:r>
      <w:r>
        <w:rPr>
          <w:color w:val="7E0000"/>
        </w:rPr>
        <w:t xml:space="preserve"> সেই</w:t>
      </w:r>
      <w:r>
        <w:rPr>
          <w:color w:val="000053"/>
        </w:rPr>
        <w:t xml:space="preserve"> নাম্বারে</w:t>
      </w:r>
      <w:r>
        <w:rPr>
          <w:color w:val="00001A"/>
        </w:rPr>
        <w:t xml:space="preserve"> বিকাশ</w:t>
      </w:r>
      <w:r>
        <w:rPr>
          <w:color w:val="00005D"/>
        </w:rPr>
        <w:t xml:space="preserve"> খেলা</w:t>
      </w:r>
      <w:r>
        <w:rPr>
          <w:color w:val="00003C"/>
        </w:rPr>
        <w:t xml:space="preserve"> নেই</w:t>
      </w:r>
      <w:r>
        <w:rPr>
          <w:color w:val="000045"/>
        </w:rPr>
        <w:t xml:space="preserve"> কীভাবে</w:t>
      </w:r>
      <w:r>
        <w:rPr>
          <w:color w:val="7E0000"/>
        </w:rPr>
        <w:t xml:space="preserve"> সেই</w:t>
      </w:r>
      <w:r>
        <w:rPr>
          <w:color w:val="00001B"/>
        </w:rPr>
        <w:t xml:space="preserve"> টাকা</w:t>
      </w:r>
      <w:r>
        <w:rPr>
          <w:color w:val="00003B"/>
        </w:rPr>
        <w:t xml:space="preserve"> ফেরত</w:t>
      </w:r>
      <w:r>
        <w:rPr>
          <w:color w:val="000051"/>
        </w:rPr>
        <w:t xml:space="preserve"> আনবো</w:t>
      </w:r>
      <w:r>
        <w:br/>
      </w:r>
      <w:r>
        <w:rPr>
          <w:color w:val="290000"/>
        </w:rPr>
        <w:t xml:space="preserve"> আমি</w:t>
      </w:r>
      <w:r>
        <w:rPr>
          <w:color w:val="00004D"/>
        </w:rPr>
        <w:t xml:space="preserve"> ভুল</w:t>
      </w:r>
      <w:r>
        <w:rPr>
          <w:color w:val="3C0000"/>
        </w:rPr>
        <w:t xml:space="preserve"> করে</w:t>
      </w:r>
      <w:r>
        <w:rPr>
          <w:color w:val="000041"/>
        </w:rPr>
        <w:t xml:space="preserve"> একটা</w:t>
      </w:r>
      <w:r>
        <w:rPr>
          <w:color w:val="00003E"/>
        </w:rPr>
        <w:t xml:space="preserve"> নাম্বারে</w:t>
      </w:r>
      <w:r>
        <w:rPr>
          <w:color w:val="000029"/>
        </w:rPr>
        <w:t xml:space="preserve"> টাকা</w:t>
      </w:r>
      <w:r>
        <w:rPr>
          <w:color w:val="00006C"/>
        </w:rPr>
        <w:t xml:space="preserve"> পাঠিয়েছি</w:t>
      </w:r>
      <w:r>
        <w:rPr>
          <w:color w:val="8B0000"/>
        </w:rPr>
        <w:t xml:space="preserve"> যেটাতে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5A"/>
        </w:rPr>
        <w:t xml:space="preserve"> নেই</w:t>
      </w:r>
      <w:r>
        <w:br/>
      </w:r>
      <w:r>
        <w:rPr>
          <w:color w:val="00002F"/>
        </w:rPr>
        <w:t xml:space="preserve"> accha</w:t>
      </w:r>
      <w:r>
        <w:rPr>
          <w:color w:val="3E0000"/>
        </w:rPr>
        <w:t xml:space="preserve"> ami</w:t>
      </w:r>
      <w:r>
        <w:rPr>
          <w:color w:val="000032"/>
        </w:rPr>
        <w:t xml:space="preserve"> ekjon</w:t>
      </w:r>
      <w:r>
        <w:rPr>
          <w:color w:val="2E0000"/>
        </w:rPr>
        <w:t xml:space="preserve"> k</w:t>
      </w:r>
      <w:r>
        <w:rPr>
          <w:color w:val="000049"/>
        </w:rPr>
        <w:t xml:space="preserve"> taka</w:t>
      </w:r>
      <w:r>
        <w:rPr>
          <w:color w:val="00003E"/>
        </w:rPr>
        <w:t xml:space="preserve"> pathaite</w:t>
      </w:r>
      <w:r>
        <w:rPr>
          <w:color w:val="000045"/>
        </w:rPr>
        <w:t xml:space="preserve"> bolchilam</w:t>
      </w:r>
      <w:r>
        <w:rPr>
          <w:color w:val="430000"/>
        </w:rPr>
        <w:t xml:space="preserve"> amar</w:t>
      </w:r>
      <w:r>
        <w:rPr>
          <w:color w:val="000012"/>
        </w:rPr>
        <w:t xml:space="preserve"> bkash</w:t>
      </w:r>
      <w:r>
        <w:rPr>
          <w:color w:val="00004B"/>
        </w:rPr>
        <w:t xml:space="preserve"> number</w:t>
      </w:r>
      <w:r>
        <w:rPr>
          <w:color w:val="170000"/>
        </w:rPr>
        <w:t xml:space="preserve"> a</w:t>
      </w:r>
      <w:r>
        <w:rPr>
          <w:color w:val="200000"/>
        </w:rPr>
        <w:t xml:space="preserve"> kintu</w:t>
      </w:r>
      <w:r>
        <w:rPr>
          <w:color w:val="3E0000"/>
        </w:rPr>
        <w:t xml:space="preserve"> ami</w:t>
      </w:r>
      <w:r>
        <w:rPr>
          <w:color w:val="000028"/>
        </w:rPr>
        <w:t xml:space="preserve"> vule</w:t>
      </w:r>
      <w:r>
        <w:rPr>
          <w:color w:val="00003E"/>
        </w:rPr>
        <w:t xml:space="preserve"> onak</w:t>
      </w:r>
      <w:r>
        <w:rPr>
          <w:color w:val="430000"/>
        </w:rPr>
        <w:t xml:space="preserve"> amar</w:t>
      </w:r>
      <w:r>
        <w:rPr>
          <w:color w:val="220000"/>
        </w:rPr>
        <w:t xml:space="preserve"> ar</w:t>
      </w:r>
      <w:r>
        <w:rPr>
          <w:color w:val="000024"/>
        </w:rPr>
        <w:t xml:space="preserve"> ekta</w:t>
      </w:r>
      <w:r>
        <w:rPr>
          <w:color w:val="000043"/>
        </w:rPr>
        <w:t xml:space="preserve"> non-bkash</w:t>
      </w:r>
      <w:r>
        <w:rPr>
          <w:color w:val="00004B"/>
        </w:rPr>
        <w:t xml:space="preserve"> number</w:t>
      </w:r>
      <w:r>
        <w:rPr>
          <w:color w:val="210000"/>
        </w:rPr>
        <w:t xml:space="preserve"> diye</w:t>
      </w:r>
      <w:r>
        <w:rPr>
          <w:color w:val="000000"/>
        </w:rPr>
        <w:t xml:space="preserve"> dei</w:t>
      </w:r>
      <w:r>
        <w:rPr>
          <w:color w:val="000039"/>
        </w:rPr>
        <w:t xml:space="preserve"> tarpor</w:t>
      </w:r>
      <w:r>
        <w:rPr>
          <w:color w:val="310000"/>
        </w:rPr>
        <w:t xml:space="preserve"> se</w:t>
      </w:r>
      <w:r>
        <w:rPr>
          <w:color w:val="280000"/>
        </w:rPr>
        <w:t xml:space="preserve"> oi</w:t>
      </w:r>
      <w:r>
        <w:rPr>
          <w:color w:val="00004B"/>
        </w:rPr>
        <w:t xml:space="preserve"> number</w:t>
      </w:r>
      <w:r>
        <w:rPr>
          <w:color w:val="170000"/>
        </w:rPr>
        <w:t xml:space="preserve"> a</w:t>
      </w:r>
      <w:r>
        <w:rPr>
          <w:color w:val="000049"/>
        </w:rPr>
        <w:t xml:space="preserve"> taka</w:t>
      </w:r>
      <w:r>
        <w:rPr>
          <w:color w:val="000039"/>
        </w:rPr>
        <w:t xml:space="preserve"> pathiye</w:t>
      </w:r>
      <w:r>
        <w:rPr>
          <w:color w:val="000000"/>
        </w:rPr>
        <w:t xml:space="preserve"> dei</w:t>
      </w:r>
      <w:r>
        <w:rPr>
          <w:color w:val="000025"/>
        </w:rPr>
        <w:t xml:space="preserve"> akhon</w:t>
      </w:r>
      <w:r>
        <w:rPr>
          <w:color w:val="000015"/>
        </w:rPr>
        <w:t xml:space="preserve"> ki</w:t>
      </w:r>
      <w:r>
        <w:rPr>
          <w:color w:val="00001E"/>
        </w:rPr>
        <w:t xml:space="preserve"> kore</w:t>
      </w:r>
      <w:r>
        <w:rPr>
          <w:color w:val="3E0000"/>
        </w:rPr>
        <w:t xml:space="preserve"> ami</w:t>
      </w:r>
      <w:r>
        <w:rPr>
          <w:color w:val="430000"/>
        </w:rPr>
        <w:t xml:space="preserve"> amar</w:t>
      </w:r>
      <w:r>
        <w:rPr>
          <w:color w:val="000049"/>
        </w:rPr>
        <w:t xml:space="preserve"> taka</w:t>
      </w:r>
      <w:r>
        <w:rPr>
          <w:color w:val="00001A"/>
        </w:rPr>
        <w:t xml:space="preserve"> ta</w:t>
      </w:r>
      <w:r>
        <w:rPr>
          <w:color w:val="000000"/>
        </w:rPr>
        <w:t xml:space="preserve"> pabo</w:t>
      </w:r>
      <w:r>
        <w:br/>
      </w:r>
      <w:r>
        <w:rPr>
          <w:color w:val="000039"/>
        </w:rPr>
        <w:t xml:space="preserve"> বিকাশ</w:t>
      </w:r>
      <w:r>
        <w:rPr>
          <w:color w:val="00004F"/>
        </w:rPr>
        <w:t xml:space="preserve"> এ্যাপ</w:t>
      </w:r>
      <w:r>
        <w:rPr>
          <w:color w:val="000024"/>
        </w:rPr>
        <w:t xml:space="preserve"> থেকে</w:t>
      </w:r>
      <w:r>
        <w:rPr>
          <w:color w:val="00003C"/>
        </w:rPr>
        <w:t xml:space="preserve"> টাকা</w:t>
      </w:r>
      <w:r>
        <w:rPr>
          <w:color w:val="000039"/>
        </w:rPr>
        <w:t xml:space="preserve"> সেন্ড</w:t>
      </w:r>
      <w:r>
        <w:rPr>
          <w:color w:val="000031"/>
        </w:rPr>
        <w:t xml:space="preserve"> মানি</w:t>
      </w:r>
      <w:r>
        <w:rPr>
          <w:color w:val="380000"/>
        </w:rPr>
        <w:t xml:space="preserve"> যে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36"/>
        </w:rPr>
        <w:t xml:space="preserve"> করবো</w:t>
      </w:r>
      <w:r>
        <w:rPr>
          <w:color w:val="450000"/>
        </w:rPr>
        <w:t xml:space="preserve"> সে</w:t>
      </w:r>
      <w:r>
        <w:rPr>
          <w:color w:val="00002D"/>
        </w:rPr>
        <w:t xml:space="preserve"> নাম্বারে</w:t>
      </w:r>
      <w:r>
        <w:rPr>
          <w:color w:val="000039"/>
        </w:rPr>
        <w:t xml:space="preserve"> বিকাশ</w:t>
      </w:r>
      <w:r>
        <w:rPr>
          <w:color w:val="000036"/>
        </w:rPr>
        <w:t xml:space="preserve"> খোলা</w:t>
      </w:r>
      <w:r>
        <w:rPr>
          <w:color w:val="000023"/>
        </w:rPr>
        <w:t xml:space="preserve"> না</w:t>
      </w:r>
      <w:r>
        <w:rPr>
          <w:color w:val="500000"/>
        </w:rPr>
        <w:t xml:space="preserve"> থাকলে</w:t>
      </w:r>
      <w:r>
        <w:rPr>
          <w:color w:val="200000"/>
        </w:rPr>
        <w:t xml:space="preserve"> কি</w:t>
      </w:r>
      <w:r>
        <w:rPr>
          <w:color w:val="1D0000"/>
        </w:rPr>
        <w:t xml:space="preserve"> আমার</w:t>
      </w:r>
      <w:r>
        <w:rPr>
          <w:color w:val="00003C"/>
        </w:rPr>
        <w:t xml:space="preserve"> টাকা</w:t>
      </w:r>
      <w:r>
        <w:rPr>
          <w:color w:val="00005D"/>
        </w:rPr>
        <w:t xml:space="preserve"> ফিরত</w:t>
      </w:r>
      <w:r>
        <w:rPr>
          <w:color w:val="00004D"/>
        </w:rPr>
        <w:t xml:space="preserve"> আসবে</w:t>
      </w:r>
      <w:r>
        <w:br/>
      </w:r>
      <w:r>
        <w:rPr>
          <w:color w:val="00001E"/>
        </w:rPr>
        <w:t xml:space="preserve"> বিকাশ</w:t>
      </w:r>
      <w:r>
        <w:rPr>
          <w:color w:val="00004A"/>
        </w:rPr>
        <w:t xml:space="preserve"> খুলা</w:t>
      </w:r>
      <w:r>
        <w:rPr>
          <w:color w:val="000026"/>
        </w:rPr>
        <w:t xml:space="preserve"> না</w:t>
      </w:r>
      <w:r>
        <w:rPr>
          <w:color w:val="720000"/>
        </w:rPr>
        <w:t xml:space="preserve"> তাকলে</w:t>
      </w:r>
      <w:r>
        <w:rPr>
          <w:color w:val="220000"/>
        </w:rPr>
        <w:t xml:space="preserve"> কি</w:t>
      </w:r>
      <w:r>
        <w:rPr>
          <w:color w:val="000041"/>
        </w:rPr>
        <w:t xml:space="preserve"> টাকা</w:t>
      </w:r>
      <w:r>
        <w:rPr>
          <w:color w:val="000045"/>
        </w:rPr>
        <w:t xml:space="preserve"> আবার</w:t>
      </w:r>
      <w:r>
        <w:rPr>
          <w:color w:val="6F0000"/>
        </w:rPr>
        <w:t xml:space="preserve"> পিরে</w:t>
      </w:r>
      <w:r>
        <w:rPr>
          <w:color w:val="000053"/>
        </w:rPr>
        <w:t xml:space="preserve"> আসবে</w:t>
      </w:r>
      <w:r>
        <w:rPr>
          <w:color w:val="000041"/>
        </w:rPr>
        <w:t xml:space="preserve"> টাকা</w:t>
      </w:r>
      <w:r>
        <w:rPr>
          <w:color w:val="000077"/>
        </w:rPr>
        <w:t xml:space="preserve"> পাটালে</w:t>
      </w:r>
      <w:r>
        <w:br/>
      </w:r>
      <w:r>
        <w:rPr>
          <w:color w:val="00009A"/>
        </w:rPr>
        <w:t xml:space="preserve"> numbera</w:t>
      </w:r>
      <w:r>
        <w:rPr>
          <w:color w:val="00002F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00"/>
        </w:rPr>
        <w:t xml:space="preserve"> nay</w:t>
      </w:r>
      <w:r>
        <w:rPr>
          <w:color w:val="530000"/>
        </w:rPr>
        <w:t xml:space="preserve"> kintu</w:t>
      </w:r>
      <w:r>
        <w:rPr>
          <w:color w:val="350000"/>
        </w:rPr>
        <w:t xml:space="preserve"> ami</w:t>
      </w:r>
      <w:r>
        <w:rPr>
          <w:color w:val="00003E"/>
        </w:rPr>
        <w:t xml:space="preserve"> taka</w:t>
      </w:r>
      <w:r>
        <w:rPr>
          <w:color w:val="000054"/>
        </w:rPr>
        <w:t xml:space="preserve"> send</w:t>
      </w:r>
      <w:r>
        <w:rPr>
          <w:color w:val="000044"/>
        </w:rPr>
        <w:t xml:space="preserve"> money</w:t>
      </w:r>
      <w:r>
        <w:rPr>
          <w:color w:val="660000"/>
        </w:rPr>
        <w:t xml:space="preserve"> korechi</w:t>
      </w:r>
      <w:r>
        <w:br/>
      </w:r>
      <w:r>
        <w:rPr>
          <w:color w:val="190000"/>
        </w:rPr>
        <w:t xml:space="preserve"> ami</w:t>
      </w:r>
      <w:r>
        <w:rPr>
          <w:color w:val="00003F"/>
        </w:rPr>
        <w:t xml:space="preserve"> kalke</w:t>
      </w:r>
      <w:r>
        <w:rPr>
          <w:color w:val="000057"/>
        </w:rPr>
        <w:t xml:space="preserve"> sondhai</w:t>
      </w:r>
      <w:r>
        <w:rPr>
          <w:color w:val="000056"/>
        </w:rPr>
        <w:t xml:space="preserve"> akta</w:t>
      </w:r>
      <w:r>
        <w:rPr>
          <w:color w:val="00005D"/>
        </w:rPr>
        <w:t xml:space="preserve"> number</w:t>
      </w:r>
      <w:r>
        <w:rPr>
          <w:color w:val="000061"/>
        </w:rPr>
        <w:t xml:space="preserve"> e</w:t>
      </w:r>
      <w:r>
        <w:rPr>
          <w:color w:val="00001E"/>
        </w:rPr>
        <w:t xml:space="preserve"> taka</w:t>
      </w:r>
      <w:r>
        <w:rPr>
          <w:color w:val="000030"/>
        </w:rPr>
        <w:t xml:space="preserve"> vul</w:t>
      </w:r>
      <w:r>
        <w:rPr>
          <w:color w:val="000025"/>
        </w:rPr>
        <w:t xml:space="preserve"> kore</w:t>
      </w:r>
      <w:r>
        <w:rPr>
          <w:color w:val="000056"/>
        </w:rPr>
        <w:t xml:space="preserve"> akta</w:t>
      </w:r>
      <w:r>
        <w:rPr>
          <w:color w:val="00005D"/>
        </w:rPr>
        <w:t xml:space="preserve"> number</w:t>
      </w:r>
      <w:r>
        <w:rPr>
          <w:color w:val="000061"/>
        </w:rPr>
        <w:t xml:space="preserve"> e</w:t>
      </w:r>
      <w:r>
        <w:rPr>
          <w:color w:val="000048"/>
        </w:rPr>
        <w:t xml:space="preserve"> pathiye</w:t>
      </w:r>
      <w:r>
        <w:rPr>
          <w:color w:val="4B0000"/>
        </w:rPr>
        <w:t xml:space="preserve"> diyeci</w:t>
      </w:r>
      <w:r>
        <w:rPr>
          <w:color w:val="410000"/>
        </w:rPr>
        <w:t xml:space="preserve"> jei</w:t>
      </w:r>
      <w:r>
        <w:rPr>
          <w:color w:val="00005D"/>
        </w:rPr>
        <w:t xml:space="preserve"> number</w:t>
      </w:r>
      <w:r>
        <w:rPr>
          <w:color w:val="000061"/>
        </w:rPr>
        <w:t xml:space="preserve"> e</w:t>
      </w:r>
      <w:r>
        <w:rPr>
          <w:color w:val="000027"/>
        </w:rPr>
        <w:t xml:space="preserve"> kono</w:t>
      </w:r>
      <w:r>
        <w:rPr>
          <w:color w:val="000017"/>
        </w:rPr>
        <w:t xml:space="preserve"> bkash</w:t>
      </w:r>
      <w:r>
        <w:rPr>
          <w:color w:val="00002B"/>
        </w:rPr>
        <w:t xml:space="preserve"> open</w:t>
      </w:r>
      <w:r>
        <w:rPr>
          <w:color w:val="000027"/>
        </w:rPr>
        <w:t xml:space="preserve"> kora</w:t>
      </w:r>
      <w:r>
        <w:rPr>
          <w:color w:val="000027"/>
        </w:rPr>
        <w:t xml:space="preserve"> nai</w:t>
      </w:r>
      <w:r>
        <w:br/>
      </w:r>
      <w:r>
        <w:rPr>
          <w:color w:val="3F0000"/>
        </w:rPr>
        <w:t xml:space="preserve"> hi</w:t>
      </w:r>
      <w:r>
        <w:rPr>
          <w:color w:val="260000"/>
        </w:rPr>
        <w:t xml:space="preserve"> i</w:t>
      </w:r>
      <w:r>
        <w:rPr>
          <w:color w:val="000042"/>
        </w:rPr>
        <w:t xml:space="preserve"> sent</w:t>
      </w:r>
      <w:r>
        <w:rPr>
          <w:color w:val="000051"/>
        </w:rPr>
        <w:t xml:space="preserve"> money</w:t>
      </w:r>
      <w:r>
        <w:rPr>
          <w:color w:val="00004F"/>
        </w:rPr>
        <w:t xml:space="preserve"> to</w:t>
      </w:r>
      <w:r>
        <w:rPr>
          <w:color w:val="630000"/>
        </w:rPr>
        <w:t xml:space="preserve"> the</w:t>
      </w:r>
      <w:r>
        <w:rPr>
          <w:color w:val="000044"/>
        </w:rPr>
        <w:t xml:space="preserve"> wrong</w:t>
      </w:r>
      <w:r>
        <w:rPr>
          <w:color w:val="000026"/>
        </w:rPr>
        <w:t xml:space="preserve"> number</w:t>
      </w:r>
      <w:r>
        <w:rPr>
          <w:color w:val="000031"/>
        </w:rPr>
        <w:t xml:space="preserve"> can</w:t>
      </w:r>
      <w:r>
        <w:rPr>
          <w:color w:val="550000"/>
        </w:rPr>
        <w:t xml:space="preserve"> u</w:t>
      </w:r>
      <w:r>
        <w:rPr>
          <w:color w:val="00006B"/>
        </w:rPr>
        <w:t xml:space="preserve"> pleasetransfer</w:t>
      </w:r>
      <w:r>
        <w:rPr>
          <w:color w:val="630000"/>
        </w:rPr>
        <w:t xml:space="preserve"> the</w:t>
      </w:r>
      <w:r>
        <w:rPr>
          <w:color w:val="000051"/>
        </w:rPr>
        <w:t xml:space="preserve"> money</w:t>
      </w:r>
      <w:r>
        <w:rPr>
          <w:color w:val="00002B"/>
        </w:rPr>
        <w:t xml:space="preserve"> back</w:t>
      </w:r>
      <w:r>
        <w:rPr>
          <w:color w:val="00004F"/>
        </w:rPr>
        <w:t xml:space="preserve"> to</w:t>
      </w:r>
      <w:r>
        <w:rPr>
          <w:color w:val="000029"/>
        </w:rPr>
        <w:t xml:space="preserve"> my</w:t>
      </w:r>
      <w:r>
        <w:rPr>
          <w:color w:val="000020"/>
        </w:rPr>
        <w:t xml:space="preserve"> account</w:t>
      </w:r>
      <w:r>
        <w:rPr>
          <w:color w:val="000000"/>
        </w:rPr>
        <w:t xml:space="preserve"> again</w:t>
      </w:r>
      <w:r>
        <w:br/>
      </w:r>
      <w:r>
        <w:rPr>
          <w:color w:val="000095"/>
        </w:rPr>
        <w:t xml:space="preserve"> nonbikash</w:t>
      </w:r>
      <w:r>
        <w:rPr>
          <w:color w:val="00002C"/>
        </w:rPr>
        <w:t xml:space="preserve"> account</w:t>
      </w:r>
      <w:r>
        <w:rPr>
          <w:color w:val="330000"/>
        </w:rPr>
        <w:t xml:space="preserve"> a</w:t>
      </w:r>
      <w:r>
        <w:rPr>
          <w:color w:val="000066"/>
        </w:rPr>
        <w:t xml:space="preserve"> tk</w:t>
      </w:r>
      <w:r>
        <w:rPr>
          <w:color w:val="000046"/>
        </w:rPr>
        <w:t xml:space="preserve"> send</w:t>
      </w:r>
      <w:r>
        <w:rPr>
          <w:color w:val="000039"/>
        </w:rPr>
        <w:t xml:space="preserve"> money</w:t>
      </w:r>
      <w:r>
        <w:rPr>
          <w:color w:val="000000"/>
        </w:rPr>
        <w:t xml:space="preserve"> korchi</w:t>
      </w:r>
      <w:r>
        <w:rPr>
          <w:color w:val="000000"/>
        </w:rPr>
        <w:t xml:space="preserve"> ata</w:t>
      </w:r>
      <w:r>
        <w:rPr>
          <w:color w:val="2C0000"/>
        </w:rPr>
        <w:t xml:space="preserve"> ami</w:t>
      </w:r>
      <w:r>
        <w:rPr>
          <w:color w:val="000047"/>
        </w:rPr>
        <w:t xml:space="preserve"> kivabe</w:t>
      </w:r>
      <w:r>
        <w:rPr>
          <w:color w:val="000066"/>
        </w:rPr>
        <w:t xml:space="preserve"> tk</w:t>
      </w:r>
      <w:r>
        <w:rPr>
          <w:color w:val="00003D"/>
        </w:rPr>
        <w:t xml:space="preserve"> back</w:t>
      </w:r>
      <w:r>
        <w:rPr>
          <w:color w:val="00005B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1E0000"/>
        </w:rPr>
        <w:t xml:space="preserve"> ami</w:t>
      </w:r>
      <w:r>
        <w:rPr>
          <w:color w:val="4D0000"/>
        </w:rPr>
        <w:t xml:space="preserve"> akjon</w:t>
      </w:r>
      <w:r>
        <w:rPr>
          <w:color w:val="450000"/>
        </w:rPr>
        <w:t xml:space="preserve"> k</w:t>
      </w:r>
      <w:r>
        <w:rPr>
          <w:color w:val="00004E"/>
        </w:rPr>
        <w:t xml:space="preserve"> bhule</w:t>
      </w:r>
      <w:r>
        <w:rPr>
          <w:color w:val="000029"/>
        </w:rPr>
        <w:t xml:space="preserve"> recharge</w:t>
      </w:r>
      <w:r>
        <w:rPr>
          <w:color w:val="000059"/>
        </w:rPr>
        <w:t xml:space="preserve"> kore</w:t>
      </w:r>
      <w:r>
        <w:rPr>
          <w:color w:val="000048"/>
        </w:rPr>
        <w:t xml:space="preserve"> giye</w:t>
      </w:r>
      <w:r>
        <w:rPr>
          <w:color w:val="000046"/>
        </w:rPr>
        <w:t xml:space="preserve"> tk</w:t>
      </w:r>
      <w:r>
        <w:rPr>
          <w:color w:val="000031"/>
        </w:rPr>
        <w:t xml:space="preserve"> send</w:t>
      </w:r>
      <w:r>
        <w:rPr>
          <w:color w:val="000027"/>
        </w:rPr>
        <w:t xml:space="preserve"> money</w:t>
      </w:r>
      <w:r>
        <w:rPr>
          <w:color w:val="000059"/>
        </w:rPr>
        <w:t xml:space="preserve"> kore</w:t>
      </w:r>
      <w:r>
        <w:rPr>
          <w:color w:val="00004B"/>
        </w:rPr>
        <w:t xml:space="preserve"> diyechi</w:t>
      </w:r>
      <w:r>
        <w:rPr>
          <w:color w:val="280000"/>
        </w:rPr>
        <w:t xml:space="preserve"> but</w:t>
      </w:r>
      <w:r>
        <w:rPr>
          <w:color w:val="400000"/>
        </w:rPr>
        <w:t xml:space="preserve"> tar</w:t>
      </w:r>
      <w:r>
        <w:rPr>
          <w:color w:val="00001B"/>
        </w:rPr>
        <w:t xml:space="preserve"> bkash</w:t>
      </w:r>
      <w:r>
        <w:rPr>
          <w:color w:val="00001F"/>
        </w:rPr>
        <w:t xml:space="preserve"> account</w:t>
      </w:r>
      <w:r>
        <w:rPr>
          <w:color w:val="000000"/>
        </w:rPr>
        <w:t xml:space="preserve"> nai</w:t>
      </w:r>
      <w:r>
        <w:rPr>
          <w:color w:val="290000"/>
        </w:rPr>
        <w:t xml:space="preserve"> amr</w:t>
      </w:r>
      <w:r>
        <w:rPr>
          <w:color w:val="000046"/>
        </w:rPr>
        <w:t xml:space="preserve"> tk</w:t>
      </w:r>
      <w:r>
        <w:rPr>
          <w:color w:val="000027"/>
        </w:rPr>
        <w:t xml:space="preserve"> ta</w:t>
      </w:r>
      <w:r>
        <w:rPr>
          <w:color w:val="00002A"/>
        </w:rPr>
        <w:t xml:space="preserve"> back</w:t>
      </w:r>
      <w:r>
        <w:rPr>
          <w:color w:val="430000"/>
        </w:rPr>
        <w:t xml:space="preserve"> ashe</w:t>
      </w:r>
      <w:r>
        <w:rPr>
          <w:color w:val="000000"/>
        </w:rPr>
        <w:t xml:space="preserve"> nai</w:t>
      </w:r>
      <w:r>
        <w:br/>
      </w:r>
      <w:r>
        <w:rPr>
          <w:color w:val="000032"/>
        </w:rPr>
        <w:t xml:space="preserve"> daraz</w:t>
      </w:r>
      <w:r>
        <w:rPr>
          <w:color w:val="1F0000"/>
        </w:rPr>
        <w:t xml:space="preserve"> er</w:t>
      </w:r>
      <w:r>
        <w:rPr>
          <w:color w:val="000050"/>
        </w:rPr>
        <w:t xml:space="preserve"> delivery</w:t>
      </w:r>
      <w:r>
        <w:rPr>
          <w:color w:val="480000"/>
        </w:rPr>
        <w:t xml:space="preserve"> man</w:t>
      </w:r>
      <w:r>
        <w:rPr>
          <w:color w:val="320000"/>
        </w:rPr>
        <w:t xml:space="preserve"> ke</w:t>
      </w:r>
      <w:r>
        <w:rPr>
          <w:color w:val="00002A"/>
        </w:rPr>
        <w:t xml:space="preserve"> bkash</w:t>
      </w:r>
      <w:r>
        <w:rPr>
          <w:color w:val="000026"/>
        </w:rPr>
        <w:t xml:space="preserve"> payment</w:t>
      </w:r>
      <w:r>
        <w:rPr>
          <w:color w:val="1E0000"/>
        </w:rPr>
        <w:t xml:space="preserve"> korte</w:t>
      </w:r>
      <w:r>
        <w:rPr>
          <w:color w:val="000038"/>
        </w:rPr>
        <w:t xml:space="preserve"> giye</w:t>
      </w:r>
      <w:r>
        <w:rPr>
          <w:color w:val="00002C"/>
        </w:rPr>
        <w:t xml:space="preserve"> vul</w:t>
      </w:r>
      <w:r>
        <w:rPr>
          <w:color w:val="000078"/>
        </w:rPr>
        <w:t xml:space="preserve"> e</w:t>
      </w:r>
      <w:r>
        <w:rPr>
          <w:color w:val="2E0000"/>
        </w:rPr>
        <w:t xml:space="preserve"> je</w:t>
      </w:r>
      <w:r>
        <w:rPr>
          <w:color w:val="00003A"/>
        </w:rPr>
        <w:t xml:space="preserve"> number</w:t>
      </w:r>
      <w:r>
        <w:rPr>
          <w:color w:val="000078"/>
        </w:rPr>
        <w:t xml:space="preserve"> e</w:t>
      </w:r>
      <w:r>
        <w:rPr>
          <w:color w:val="00002A"/>
        </w:rPr>
        <w:t xml:space="preserve"> bkash</w:t>
      </w:r>
      <w:r>
        <w:rPr>
          <w:color w:val="000000"/>
        </w:rPr>
        <w:t xml:space="preserve"> nei</w:t>
      </w:r>
      <w:r>
        <w:rPr>
          <w:color w:val="000000"/>
        </w:rPr>
        <w:t xml:space="preserve"> sei</w:t>
      </w:r>
      <w:r>
        <w:rPr>
          <w:color w:val="00003A"/>
        </w:rPr>
        <w:t xml:space="preserve"> number</w:t>
      </w:r>
      <w:r>
        <w:rPr>
          <w:color w:val="000078"/>
        </w:rPr>
        <w:t xml:space="preserve"> e</w:t>
      </w:r>
      <w:r>
        <w:rPr>
          <w:color w:val="000022"/>
        </w:rPr>
        <w:t xml:space="preserve"> kore</w:t>
      </w:r>
      <w:r>
        <w:rPr>
          <w:color w:val="000000"/>
        </w:rPr>
        <w:t xml:space="preserve"> felesi</w:t>
      </w:r>
      <w:r>
        <w:rPr>
          <w:color w:val="00005C"/>
        </w:rPr>
        <w:t xml:space="preserve"> ekhon</w:t>
      </w:r>
      <w:r>
        <w:rPr>
          <w:color w:val="000040"/>
        </w:rPr>
        <w:t xml:space="preserve"> processing</w:t>
      </w:r>
      <w:r>
        <w:rPr>
          <w:color w:val="000078"/>
        </w:rPr>
        <w:t xml:space="preserve"> e</w:t>
      </w:r>
      <w:r>
        <w:rPr>
          <w:color w:val="000000"/>
        </w:rPr>
        <w:t xml:space="preserve"> ase</w:t>
      </w:r>
      <w:r>
        <w:rPr>
          <w:color w:val="00005C"/>
        </w:rPr>
        <w:t xml:space="preserve"> ekhon</w:t>
      </w:r>
      <w:r>
        <w:rPr>
          <w:color w:val="00003B"/>
        </w:rPr>
        <w:t xml:space="preserve"> ana</w:t>
      </w:r>
      <w:r>
        <w:rPr>
          <w:color w:val="000000"/>
        </w:rPr>
        <w:t xml:space="preserve"> somvob</w:t>
      </w:r>
      <w:r>
        <w:br/>
      </w:r>
      <w:r>
        <w:rPr>
          <w:color w:val="00003E"/>
        </w:rPr>
        <w:t xml:space="preserve"> একটা</w:t>
      </w:r>
      <w:r>
        <w:rPr>
          <w:color w:val="00003B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00044"/>
        </w:rPr>
        <w:t xml:space="preserve"> নাই</w:t>
      </w:r>
      <w:r>
        <w:rPr>
          <w:color w:val="00004C"/>
        </w:rPr>
        <w:t xml:space="preserve"> সেন্ড</w:t>
      </w:r>
      <w:r>
        <w:rPr>
          <w:color w:val="000040"/>
        </w:rPr>
        <w:t xml:space="preserve"> মানি</w:t>
      </w:r>
      <w:r>
        <w:rPr>
          <w:color w:val="3A0000"/>
        </w:rPr>
        <w:t xml:space="preserve"> করে</w:t>
      </w:r>
      <w:r>
        <w:rPr>
          <w:color w:val="6D0000"/>
        </w:rPr>
        <w:t xml:space="preserve"> ফেলছি</w:t>
      </w:r>
      <w:r>
        <w:rPr>
          <w:color w:val="00003C"/>
        </w:rPr>
        <w:t xml:space="preserve"> এখন</w:t>
      </w:r>
      <w:r>
        <w:rPr>
          <w:color w:val="00004C"/>
        </w:rPr>
        <w:t xml:space="preserve"> ব্যাক</w:t>
      </w:r>
      <w:r>
        <w:rPr>
          <w:color w:val="650000"/>
        </w:rPr>
        <w:t xml:space="preserve"> করতে</w:t>
      </w:r>
      <w:r>
        <w:rPr>
          <w:color w:val="2A0000"/>
        </w:rPr>
        <w:t xml:space="preserve"> কি</w:t>
      </w:r>
      <w:r>
        <w:rPr>
          <w:color w:val="650000"/>
        </w:rPr>
        <w:t xml:space="preserve"> করতে</w:t>
      </w:r>
      <w:r>
        <w:rPr>
          <w:color w:val="440000"/>
        </w:rPr>
        <w:t xml:space="preserve"> হবে</w:t>
      </w:r>
      <w:r>
        <w:br/>
      </w:r>
      <w:r>
        <w:rPr>
          <w:color w:val="000040"/>
        </w:rPr>
        <w:t xml:space="preserve"> একটা</w:t>
      </w:r>
      <w:r>
        <w:rPr>
          <w:color w:val="00007B"/>
        </w:rPr>
        <w:t xml:space="preserve"> নাম্বারে</w:t>
      </w:r>
      <w:r>
        <w:rPr>
          <w:color w:val="00006F"/>
        </w:rPr>
        <w:t xml:space="preserve"> সেন্ট</w:t>
      </w:r>
      <w:r>
        <w:rPr>
          <w:color w:val="000043"/>
        </w:rPr>
        <w:t xml:space="preserve"> মানি</w:t>
      </w:r>
      <w:r>
        <w:rPr>
          <w:color w:val="000000"/>
        </w:rPr>
        <w:t xml:space="preserve"> করছি</w:t>
      </w:r>
      <w:r>
        <w:rPr>
          <w:color w:val="5D0000"/>
        </w:rPr>
        <w:t xml:space="preserve"> সেই</w:t>
      </w:r>
      <w:r>
        <w:rPr>
          <w:color w:val="00007B"/>
        </w:rPr>
        <w:t xml:space="preserve"> নাম্বারে</w:t>
      </w:r>
      <w:r>
        <w:rPr>
          <w:color w:val="000027"/>
        </w:rPr>
        <w:t xml:space="preserve"> বিকাশ</w:t>
      </w:r>
      <w:r>
        <w:rPr>
          <w:color w:val="430000"/>
        </w:rPr>
        <w:t xml:space="preserve"> করা</w:t>
      </w:r>
      <w:r>
        <w:rPr>
          <w:color w:val="000031"/>
        </w:rPr>
        <w:t xml:space="preserve"> না</w:t>
      </w:r>
      <w:r>
        <w:rPr>
          <w:color w:val="00003E"/>
        </w:rPr>
        <w:t xml:space="preserve"> এখন</w:t>
      </w:r>
      <w:r>
        <w:rPr>
          <w:color w:val="2C0000"/>
        </w:rPr>
        <w:t xml:space="preserve"> কি</w:t>
      </w:r>
      <w:r>
        <w:rPr>
          <w:color w:val="00004A"/>
        </w:rPr>
        <w:t xml:space="preserve"> করবো</w:t>
      </w:r>
      <w:r>
        <w:br/>
      </w:r>
      <w:r>
        <w:rPr>
          <w:color w:val="3A0000"/>
        </w:rPr>
        <w:t xml:space="preserve"> স্যার</w:t>
      </w:r>
      <w:r>
        <w:rPr>
          <w:color w:val="3F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5F"/>
        </w:rPr>
        <w:t xml:space="preserve"> নাম্বারে</w:t>
      </w:r>
      <w:r>
        <w:rPr>
          <w:color w:val="000020"/>
        </w:rPr>
        <w:t xml:space="preserve"> টাকা</w:t>
      </w:r>
      <w:r>
        <w:rPr>
          <w:color w:val="00003D"/>
        </w:rPr>
        <w:t xml:space="preserve"> সেন্ড</w:t>
      </w:r>
      <w:r>
        <w:rPr>
          <w:color w:val="000034"/>
        </w:rPr>
        <w:t xml:space="preserve"> মানি</w:t>
      </w:r>
      <w:r>
        <w:rPr>
          <w:color w:val="000000"/>
        </w:rPr>
        <w:t xml:space="preserve"> করছি</w:t>
      </w:r>
      <w:r>
        <w:rPr>
          <w:color w:val="2B0000"/>
        </w:rPr>
        <w:t xml:space="preserve"> কিন্তু</w:t>
      </w:r>
      <w:r>
        <w:rPr>
          <w:color w:val="000054"/>
        </w:rPr>
        <w:t xml:space="preserve"> ঐ</w:t>
      </w:r>
      <w:r>
        <w:rPr>
          <w:color w:val="00005F"/>
        </w:rPr>
        <w:t xml:space="preserve"> নাম্বারে</w:t>
      </w:r>
      <w:r>
        <w:rPr>
          <w:color w:val="00001E"/>
        </w:rPr>
        <w:t xml:space="preserve"> বিকাশ</w:t>
      </w:r>
      <w:r>
        <w:rPr>
          <w:color w:val="000040"/>
        </w:rPr>
        <w:t xml:space="preserve"> অ্যাকাউন্ট</w:t>
      </w:r>
      <w:r>
        <w:rPr>
          <w:color w:val="000000"/>
        </w:rPr>
        <w:t xml:space="preserve"> নাই</w:t>
      </w:r>
      <w:r>
        <w:rPr>
          <w:color w:val="3F0000"/>
        </w:rPr>
        <w:t xml:space="preserve"> আমি</w:t>
      </w:r>
      <w:r>
        <w:rPr>
          <w:color w:val="000044"/>
        </w:rPr>
        <w:t xml:space="preserve"> আবার</w:t>
      </w:r>
      <w:r>
        <w:rPr>
          <w:color w:val="000049"/>
        </w:rPr>
        <w:t xml:space="preserve"> টাকাটা</w:t>
      </w:r>
      <w:r>
        <w:rPr>
          <w:color w:val="00004B"/>
        </w:rPr>
        <w:t xml:space="preserve"> বেক</w:t>
      </w:r>
      <w:r>
        <w:rPr>
          <w:color w:val="00004F"/>
        </w:rPr>
        <w:t xml:space="preserve"> আনতে</w:t>
      </w:r>
      <w:r>
        <w:rPr>
          <w:color w:val="00002D"/>
        </w:rPr>
        <w:t xml:space="preserve"> চাই</w:t>
      </w:r>
      <w:r>
        <w:br/>
      </w:r>
      <w:r>
        <w:rPr>
          <w:color w:val="000050"/>
        </w:rPr>
        <w:t xml:space="preserve"> yesterday</w:t>
      </w:r>
      <w:r>
        <w:rPr>
          <w:color w:val="470000"/>
        </w:rPr>
        <w:t xml:space="preserve"> at</w:t>
      </w:r>
      <w:r>
        <w:rPr>
          <w:color w:val="000059"/>
        </w:rPr>
        <w:t xml:space="preserve"> pm</w:t>
      </w:r>
      <w:r>
        <w:rPr>
          <w:color w:val="260000"/>
        </w:rPr>
        <w:t xml:space="preserve"> i</w:t>
      </w:r>
      <w:r>
        <w:rPr>
          <w:color w:val="380000"/>
        </w:rPr>
        <w:t xml:space="preserve"> have</w:t>
      </w:r>
      <w:r>
        <w:rPr>
          <w:color w:val="000032"/>
        </w:rPr>
        <w:t xml:space="preserve"> send</w:t>
      </w:r>
      <w:r>
        <w:rPr>
          <w:color w:val="000028"/>
        </w:rPr>
        <w:t xml:space="preserve"> money</w:t>
      </w:r>
      <w:r>
        <w:rPr>
          <w:color w:val="360000"/>
        </w:rPr>
        <w:t xml:space="preserve"> of</w:t>
      </w:r>
      <w:r>
        <w:rPr>
          <w:color w:val="000025"/>
        </w:rPr>
        <w:t xml:space="preserve"> taka</w:t>
      </w:r>
      <w:r>
        <w:rPr>
          <w:color w:val="00004F"/>
        </w:rPr>
        <w:t xml:space="preserve"> to</w:t>
      </w:r>
      <w:r>
        <w:rPr>
          <w:color w:val="240000"/>
        </w:rPr>
        <w:t xml:space="preserve"> a</w:t>
      </w:r>
      <w:r>
        <w:rPr>
          <w:color w:val="00004A"/>
        </w:rPr>
        <w:t xml:space="preserve"> non</w:t>
      </w:r>
      <w:r>
        <w:rPr>
          <w:color w:val="00001C"/>
        </w:rPr>
        <w:t xml:space="preserve"> bkash</w:t>
      </w:r>
      <w:r>
        <w:rPr>
          <w:color w:val="000000"/>
        </w:rPr>
        <w:t xml:space="preserve"> number</w:t>
      </w:r>
      <w:r>
        <w:rPr>
          <w:color w:val="320000"/>
        </w:rPr>
        <w:t xml:space="preserve"> is</w:t>
      </w:r>
      <w:r>
        <w:rPr>
          <w:color w:val="3A0000"/>
        </w:rPr>
        <w:t xml:space="preserve"> it</w:t>
      </w:r>
      <w:r>
        <w:rPr>
          <w:color w:val="000043"/>
        </w:rPr>
        <w:t xml:space="preserve"> possible</w:t>
      </w:r>
      <w:r>
        <w:rPr>
          <w:color w:val="00004F"/>
        </w:rPr>
        <w:t xml:space="preserve"> to</w:t>
      </w:r>
      <w:r>
        <w:rPr>
          <w:color w:val="000038"/>
        </w:rPr>
        <w:t xml:space="preserve"> get</w:t>
      </w:r>
      <w:r>
        <w:rPr>
          <w:color w:val="00002B"/>
        </w:rPr>
        <w:t xml:space="preserve"> back</w:t>
      </w:r>
      <w:r>
        <w:rPr>
          <w:color w:val="310000"/>
        </w:rPr>
        <w:t xml:space="preserve"> the</w:t>
      </w:r>
      <w:r>
        <w:rPr>
          <w:color w:val="000028"/>
        </w:rPr>
        <w:t xml:space="preserve"> money</w:t>
      </w:r>
      <w:r>
        <w:br/>
      </w:r>
      <w:r>
        <w:rPr>
          <w:color w:val="000052"/>
        </w:rPr>
        <w:t xml:space="preserve"> non</w:t>
      </w:r>
      <w:r>
        <w:rPr>
          <w:color w:val="000056"/>
        </w:rPr>
        <w:t xml:space="preserve"> bekash</w:t>
      </w:r>
      <w:r>
        <w:rPr>
          <w:color w:val="00004E"/>
        </w:rPr>
        <w:t xml:space="preserve"> nambare</w:t>
      </w:r>
      <w:r>
        <w:rPr>
          <w:color w:val="000028"/>
        </w:rPr>
        <w:t xml:space="preserve"> tk</w:t>
      </w:r>
      <w:r>
        <w:rPr>
          <w:color w:val="00004D"/>
        </w:rPr>
        <w:t xml:space="preserve"> chole</w:t>
      </w:r>
      <w:r>
        <w:rPr>
          <w:color w:val="00004A"/>
        </w:rPr>
        <w:t xml:space="preserve"> gele</w:t>
      </w:r>
      <w:r>
        <w:rPr>
          <w:color w:val="000075"/>
        </w:rPr>
        <w:t xml:space="preserve"> pherot</w:t>
      </w:r>
      <w:r>
        <w:rPr>
          <w:color w:val="000033"/>
        </w:rPr>
        <w:t xml:space="preserve"> pabo</w:t>
      </w:r>
      <w:r>
        <w:rPr>
          <w:color w:val="000024"/>
        </w:rPr>
        <w:t xml:space="preserve"> ki</w:t>
      </w:r>
      <w:r>
        <w:rPr>
          <w:color w:val="000043"/>
        </w:rPr>
        <w:t xml:space="preserve"> vabe</w:t>
      </w:r>
      <w:r>
        <w:rPr>
          <w:color w:val="000045"/>
        </w:rPr>
        <w:t xml:space="preserve"> janaben</w:t>
      </w:r>
      <w:r>
        <w:rPr>
          <w:color w:val="410000"/>
        </w:rPr>
        <w:t xml:space="preserve"> plz</w:t>
      </w:r>
      <w:r>
        <w:br/>
      </w:r>
      <w:r>
        <w:rPr>
          <w:color w:val="350000"/>
        </w:rPr>
        <w:t xml:space="preserve"> hello</w:t>
      </w:r>
      <w:r>
        <w:rPr>
          <w:color w:val="210000"/>
        </w:rPr>
        <w:t xml:space="preserve"> i</w:t>
      </w:r>
      <w:r>
        <w:rPr>
          <w:color w:val="310000"/>
        </w:rPr>
        <w:t xml:space="preserve"> have</w:t>
      </w:r>
      <w:r>
        <w:rPr>
          <w:color w:val="000039"/>
        </w:rPr>
        <w:t xml:space="preserve"> sent</w:t>
      </w:r>
      <w:r>
        <w:rPr>
          <w:color w:val="000047"/>
        </w:rPr>
        <w:t xml:space="preserve"> money</w:t>
      </w:r>
      <w:r>
        <w:rPr>
          <w:color w:val="000036"/>
        </w:rPr>
        <w:t xml:space="preserve"> last</w:t>
      </w:r>
      <w:r>
        <w:rPr>
          <w:color w:val="000042"/>
        </w:rPr>
        <w:t xml:space="preserve"> day</w:t>
      </w:r>
      <w:r>
        <w:rPr>
          <w:color w:val="00002D"/>
        </w:rPr>
        <w:t xml:space="preserve"> in</w:t>
      </w:r>
      <w:r>
        <w:rPr>
          <w:color w:val="3F0000"/>
        </w:rPr>
        <w:t xml:space="preserve"> a</w:t>
      </w:r>
      <w:r>
        <w:rPr>
          <w:color w:val="000042"/>
        </w:rPr>
        <w:t xml:space="preserve"> number</w:t>
      </w:r>
      <w:r>
        <w:rPr>
          <w:color w:val="410000"/>
        </w:rPr>
        <w:t xml:space="preserve"> which</w:t>
      </w:r>
      <w:r>
        <w:rPr>
          <w:color w:val="570000"/>
        </w:rPr>
        <w:t xml:space="preserve"> is</w:t>
      </w:r>
      <w:r>
        <w:rPr>
          <w:color w:val="00002E"/>
        </w:rPr>
        <w:t xml:space="preserve"> not</w:t>
      </w:r>
      <w:r>
        <w:rPr>
          <w:color w:val="3F0000"/>
        </w:rPr>
        <w:t xml:space="preserve"> a</w:t>
      </w:r>
      <w:r>
        <w:rPr>
          <w:color w:val="000018"/>
        </w:rPr>
        <w:t xml:space="preserve"> bkash</w:t>
      </w:r>
      <w:r>
        <w:rPr>
          <w:color w:val="000042"/>
        </w:rPr>
        <w:t xml:space="preserve"> number</w:t>
      </w:r>
      <w:r>
        <w:rPr>
          <w:color w:val="570000"/>
        </w:rPr>
        <w:t xml:space="preserve"> is</w:t>
      </w:r>
      <w:r>
        <w:rPr>
          <w:color w:val="000039"/>
        </w:rPr>
        <w:t xml:space="preserve"> there</w:t>
      </w:r>
      <w:r>
        <w:rPr>
          <w:color w:val="000037"/>
        </w:rPr>
        <w:t xml:space="preserve"> any</w:t>
      </w:r>
      <w:r>
        <w:rPr>
          <w:color w:val="000041"/>
        </w:rPr>
        <w:t xml:space="preserve"> way</w:t>
      </w:r>
      <w:r>
        <w:rPr>
          <w:color w:val="000022"/>
        </w:rPr>
        <w:t xml:space="preserve"> to</w:t>
      </w:r>
      <w:r>
        <w:rPr>
          <w:color w:val="000031"/>
        </w:rPr>
        <w:t xml:space="preserve"> get</w:t>
      </w:r>
      <w:r>
        <w:rPr>
          <w:color w:val="2B0000"/>
        </w:rPr>
        <w:t xml:space="preserve"> the</w:t>
      </w:r>
      <w:r>
        <w:rPr>
          <w:color w:val="000047"/>
        </w:rPr>
        <w:t xml:space="preserve"> money</w:t>
      </w:r>
      <w:r>
        <w:rPr>
          <w:color w:val="000025"/>
        </w:rPr>
        <w:t xml:space="preserve"> back</w:t>
      </w:r>
      <w:r>
        <w:br/>
      </w:r>
      <w:r>
        <w:rPr>
          <w:color w:val="540000"/>
        </w:rPr>
        <w:t xml:space="preserve"> আমার</w:t>
      </w:r>
      <w:r>
        <w:rPr>
          <w:color w:val="000049"/>
        </w:rPr>
        <w:t xml:space="preserve"> বিকশে</w:t>
      </w:r>
      <w:r>
        <w:rPr>
          <w:color w:val="540000"/>
        </w:rPr>
        <w:t xml:space="preserve"> আমার</w:t>
      </w:r>
      <w:r>
        <w:rPr>
          <w:color w:val="000044"/>
        </w:rPr>
        <w:t xml:space="preserve"> বড়</w:t>
      </w:r>
      <w:r>
        <w:rPr>
          <w:color w:val="00004B"/>
        </w:rPr>
        <w:t xml:space="preserve"> আব্বু</w:t>
      </w:r>
      <w:r>
        <w:rPr>
          <w:color w:val="540000"/>
        </w:rPr>
        <w:t xml:space="preserve"> আমার</w:t>
      </w:r>
      <w:r>
        <w:rPr>
          <w:color w:val="000041"/>
        </w:rPr>
        <w:t xml:space="preserve"> নাম্বারে</w:t>
      </w:r>
      <w:r>
        <w:rPr>
          <w:color w:val="2D0000"/>
        </w:rPr>
        <w:t xml:space="preserve"> কিছু</w:t>
      </w:r>
      <w:r>
        <w:rPr>
          <w:color w:val="00002C"/>
        </w:rPr>
        <w:t xml:space="preserve"> টাকা</w:t>
      </w:r>
      <w:r>
        <w:rPr>
          <w:color w:val="3A0000"/>
        </w:rPr>
        <w:t xml:space="preserve"> দিয়েছে</w:t>
      </w:r>
      <w:r>
        <w:rPr>
          <w:color w:val="540000"/>
        </w:rPr>
        <w:t xml:space="preserve"> আমার</w:t>
      </w:r>
      <w:r>
        <w:rPr>
          <w:color w:val="00001A"/>
        </w:rPr>
        <w:t xml:space="preserve"> একাউন্ট</w:t>
      </w:r>
      <w:r>
        <w:rPr>
          <w:color w:val="000032"/>
        </w:rPr>
        <w:t xml:space="preserve"> খুলা</w:t>
      </w:r>
      <w:r>
        <w:rPr>
          <w:color w:val="00002F"/>
        </w:rPr>
        <w:t xml:space="preserve"> নেই</w:t>
      </w:r>
      <w:r>
        <w:rPr>
          <w:color w:val="000050"/>
        </w:rPr>
        <w:t xml:space="preserve"> অন্ন</w:t>
      </w:r>
      <w:r>
        <w:rPr>
          <w:color w:val="000041"/>
        </w:rPr>
        <w:t xml:space="preserve"> নাম্বারে</w:t>
      </w:r>
      <w:r>
        <w:rPr>
          <w:color w:val="000027"/>
        </w:rPr>
        <w:t xml:space="preserve"> খোলা</w:t>
      </w:r>
      <w:r>
        <w:rPr>
          <w:color w:val="00001F"/>
        </w:rPr>
        <w:t xml:space="preserve"> আছে</w:t>
      </w:r>
      <w:r>
        <w:rPr>
          <w:color w:val="2A0000"/>
        </w:rPr>
        <w:t xml:space="preserve"> কোনো</w:t>
      </w:r>
      <w:r>
        <w:rPr>
          <w:color w:val="00002B"/>
        </w:rPr>
        <w:t xml:space="preserve"> ভাবে</w:t>
      </w:r>
      <w:r>
        <w:rPr>
          <w:color w:val="170000"/>
        </w:rPr>
        <w:t xml:space="preserve"> কি</w:t>
      </w:r>
      <w:r>
        <w:rPr>
          <w:color w:val="00002C"/>
        </w:rPr>
        <w:t xml:space="preserve"> টাকা</w:t>
      </w:r>
      <w:r>
        <w:rPr>
          <w:color w:val="000049"/>
        </w:rPr>
        <w:t xml:space="preserve"> তাকে</w:t>
      </w:r>
      <w:r>
        <w:rPr>
          <w:color w:val="00002F"/>
        </w:rPr>
        <w:t xml:space="preserve"> ফেরত</w:t>
      </w:r>
      <w:r>
        <w:rPr>
          <w:color w:val="00002D"/>
        </w:rPr>
        <w:t xml:space="preserve"> দেওয়া</w:t>
      </w:r>
      <w:r>
        <w:rPr>
          <w:color w:val="000027"/>
        </w:rPr>
        <w:t xml:space="preserve"> যাবে</w:t>
      </w:r>
      <w:r>
        <w:br/>
      </w:r>
      <w:r>
        <w:rPr>
          <w:color w:val="450000"/>
        </w:rPr>
        <w:t xml:space="preserve"> hlw</w:t>
      </w:r>
      <w:r>
        <w:rPr>
          <w:color w:val="000049"/>
        </w:rPr>
        <w:t xml:space="preserve"> bhai</w:t>
      </w:r>
      <w:r>
        <w:rPr>
          <w:color w:val="1F0000"/>
        </w:rPr>
        <w:t xml:space="preserve"> ami</w:t>
      </w:r>
      <w:r>
        <w:rPr>
          <w:color w:val="000036"/>
        </w:rPr>
        <w:t xml:space="preserve"> ekta</w:t>
      </w:r>
      <w:r>
        <w:rPr>
          <w:color w:val="00004B"/>
        </w:rPr>
        <w:t xml:space="preserve"> number</w:t>
      </w:r>
      <w:r>
        <w:rPr>
          <w:color w:val="000047"/>
        </w:rPr>
        <w:t xml:space="preserve"> tk</w:t>
      </w:r>
      <w:r>
        <w:rPr>
          <w:color w:val="000031"/>
        </w:rPr>
        <w:t xml:space="preserve"> send</w:t>
      </w:r>
      <w:r>
        <w:rPr>
          <w:color w:val="000051"/>
        </w:rPr>
        <w:t xml:space="preserve"> mani</w:t>
      </w:r>
      <w:r>
        <w:rPr>
          <w:color w:val="00004D"/>
        </w:rPr>
        <w:t xml:space="preserve"> korche</w:t>
      </w:r>
      <w:r>
        <w:rPr>
          <w:color w:val="300000"/>
        </w:rPr>
        <w:t xml:space="preserve"> kintu</w:t>
      </w:r>
      <w:r>
        <w:rPr>
          <w:color w:val="3C0000"/>
        </w:rPr>
        <w:t xml:space="preserve"> oi</w:t>
      </w:r>
      <w:r>
        <w:rPr>
          <w:color w:val="00004B"/>
        </w:rPr>
        <w:t xml:space="preserve"> number</w:t>
      </w:r>
      <w:r>
        <w:rPr>
          <w:color w:val="230000"/>
        </w:rPr>
        <w:t xml:space="preserve"> a</w:t>
      </w:r>
      <w:r>
        <w:rPr>
          <w:color w:val="00001B"/>
        </w:rPr>
        <w:t xml:space="preserve"> bkash</w:t>
      </w:r>
      <w:r>
        <w:rPr>
          <w:color w:val="000037"/>
        </w:rPr>
        <w:t xml:space="preserve"> ni</w:t>
      </w:r>
      <w:r>
        <w:rPr>
          <w:color w:val="000045"/>
        </w:rPr>
        <w:t xml:space="preserve"> akhn</w:t>
      </w:r>
      <w:r>
        <w:rPr>
          <w:color w:val="000020"/>
        </w:rPr>
        <w:t xml:space="preserve"> ki</w:t>
      </w:r>
      <w:r>
        <w:rPr>
          <w:color w:val="00003C"/>
        </w:rPr>
        <w:t xml:space="preserve"> vabe</w:t>
      </w:r>
      <w:r>
        <w:rPr>
          <w:color w:val="000047"/>
        </w:rPr>
        <w:t xml:space="preserve"> tk</w:t>
      </w:r>
      <w:r>
        <w:rPr>
          <w:color w:val="00002A"/>
        </w:rPr>
        <w:t xml:space="preserve"> back</w:t>
      </w:r>
      <w:r>
        <w:rPr>
          <w:color w:val="00002E"/>
        </w:rPr>
        <w:t xml:space="preserve"> pabo</w:t>
      </w:r>
      <w:r>
        <w:br/>
      </w:r>
      <w:r>
        <w:rPr>
          <w:color w:val="00007A"/>
        </w:rPr>
        <w:t xml:space="preserve"> নন</w:t>
      </w:r>
      <w:r>
        <w:rPr>
          <w:color w:val="000025"/>
        </w:rPr>
        <w:t xml:space="preserve"> বিকাশ</w:t>
      </w:r>
      <w:r>
        <w:rPr>
          <w:color w:val="000062"/>
        </w:rPr>
        <w:t xml:space="preserve"> নং</w:t>
      </w:r>
      <w:r>
        <w:rPr>
          <w:color w:val="00002F"/>
        </w:rPr>
        <w:t xml:space="preserve"> থেকে</w:t>
      </w:r>
      <w:r>
        <w:rPr>
          <w:color w:val="000027"/>
        </w:rPr>
        <w:t xml:space="preserve"> টাকা</w:t>
      </w:r>
      <w:r>
        <w:rPr>
          <w:color w:val="00003C"/>
        </w:rPr>
        <w:t xml:space="preserve"> কিভাবে</w:t>
      </w:r>
      <w:r>
        <w:rPr>
          <w:color w:val="000085"/>
        </w:rPr>
        <w:t xml:space="preserve"> ফেরৎ</w:t>
      </w:r>
      <w:r>
        <w:rPr>
          <w:color w:val="000074"/>
        </w:rPr>
        <w:t xml:space="preserve"> আনবো</w:t>
      </w:r>
      <w:r>
        <w:br/>
      </w:r>
      <w:r>
        <w:rPr>
          <w:color w:val="260000"/>
        </w:rPr>
        <w:t xml:space="preserve"> আমার</w:t>
      </w:r>
      <w:r>
        <w:rPr>
          <w:color w:val="00001E"/>
        </w:rPr>
        <w:t xml:space="preserve"> নাম্বারে</w:t>
      </w:r>
      <w:r>
        <w:rPr>
          <w:color w:val="000013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24"/>
        </w:rPr>
        <w:t xml:space="preserve"> খোলা</w:t>
      </w:r>
      <w:r>
        <w:rPr>
          <w:color w:val="00002B"/>
        </w:rPr>
        <w:t xml:space="preserve"> নেই</w:t>
      </w:r>
      <w:r>
        <w:rPr>
          <w:color w:val="260000"/>
        </w:rPr>
        <w:t xml:space="preserve"> আমার</w:t>
      </w:r>
      <w:r>
        <w:rPr>
          <w:color w:val="00007D"/>
        </w:rPr>
        <w:t xml:space="preserve"> বড়</w:t>
      </w:r>
      <w:r>
        <w:rPr>
          <w:color w:val="00008A"/>
        </w:rPr>
        <w:t xml:space="preserve"> আব্বু</w:t>
      </w:r>
      <w:r>
        <w:rPr>
          <w:color w:val="240000"/>
        </w:rPr>
        <w:t xml:space="preserve"> আমাকে</w:t>
      </w:r>
      <w:r>
        <w:rPr>
          <w:color w:val="000028"/>
        </w:rPr>
        <w:t xml:space="preserve"> টাকা</w:t>
      </w:r>
      <w:r>
        <w:rPr>
          <w:color w:val="000045"/>
        </w:rPr>
        <w:t xml:space="preserve"> পাঠিয়েছে</w:t>
      </w:r>
      <w:r>
        <w:rPr>
          <w:color w:val="00001E"/>
        </w:rPr>
        <w:t xml:space="preserve"> এখন</w:t>
      </w:r>
      <w:r>
        <w:rPr>
          <w:color w:val="130000"/>
        </w:rPr>
        <w:t xml:space="preserve"> আমি</w:t>
      </w:r>
      <w:r>
        <w:rPr>
          <w:color w:val="00001E"/>
        </w:rPr>
        <w:t xml:space="preserve"> কিভাবে</w:t>
      </w:r>
      <w:r>
        <w:rPr>
          <w:color w:val="000028"/>
        </w:rPr>
        <w:t xml:space="preserve"> টাকা</w:t>
      </w:r>
      <w:r>
        <w:rPr>
          <w:color w:val="000043"/>
        </w:rPr>
        <w:t xml:space="preserve"> উঠাবো</w:t>
      </w:r>
      <w:r>
        <w:rPr>
          <w:color w:val="00002E"/>
        </w:rPr>
        <w:t xml:space="preserve"> বা</w:t>
      </w:r>
      <w:r>
        <w:rPr>
          <w:color w:val="00007D"/>
        </w:rPr>
        <w:t xml:space="preserve"> বড়</w:t>
      </w:r>
      <w:r>
        <w:rPr>
          <w:color w:val="00008A"/>
        </w:rPr>
        <w:t xml:space="preserve"> আব্বু</w:t>
      </w:r>
      <w:r>
        <w:rPr>
          <w:color w:val="150000"/>
        </w:rPr>
        <w:t xml:space="preserve"> কি</w:t>
      </w:r>
      <w:r>
        <w:rPr>
          <w:color w:val="00002B"/>
        </w:rPr>
        <w:t xml:space="preserve"> ফেরত</w:t>
      </w:r>
      <w:r>
        <w:rPr>
          <w:color w:val="000028"/>
        </w:rPr>
        <w:t xml:space="preserve"> পেতে</w:t>
      </w:r>
      <w:r>
        <w:rPr>
          <w:color w:val="350000"/>
        </w:rPr>
        <w:t xml:space="preserve"> পারে</w:t>
      </w:r>
      <w:r>
        <w:br/>
      </w:r>
      <w:r>
        <w:rPr>
          <w:color w:val="1F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30"/>
        </w:rPr>
        <w:t xml:space="preserve"> নাম্বারে</w:t>
      </w:r>
      <w:r>
        <w:rPr>
          <w:color w:val="00001E"/>
        </w:rPr>
        <w:t xml:space="preserve"> বিকাশ</w:t>
      </w:r>
      <w:r>
        <w:rPr>
          <w:color w:val="00003A"/>
        </w:rPr>
        <w:t xml:space="preserve"> খোলা</w:t>
      </w:r>
      <w:r>
        <w:rPr>
          <w:color w:val="000037"/>
        </w:rPr>
        <w:t xml:space="preserve"> নাই</w:t>
      </w:r>
      <w:r>
        <w:rPr>
          <w:color w:val="00006E"/>
        </w:rPr>
        <w:t xml:space="preserve"> টালা</w:t>
      </w:r>
      <w:r>
        <w:rPr>
          <w:color w:val="00006E"/>
        </w:rPr>
        <w:t xml:space="preserve"> পাটিয়ে</w:t>
      </w:r>
      <w:r>
        <w:rPr>
          <w:color w:val="00004F"/>
        </w:rPr>
        <w:t xml:space="preserve"> দিছি</w:t>
      </w:r>
      <w:r>
        <w:rPr>
          <w:color w:val="000030"/>
        </w:rPr>
        <w:t xml:space="preserve"> এখন</w:t>
      </w:r>
      <w:r>
        <w:rPr>
          <w:color w:val="00004A"/>
        </w:rPr>
        <w:t xml:space="preserve"> ওই</w:t>
      </w:r>
      <w:r>
        <w:rPr>
          <w:color w:val="000020"/>
        </w:rPr>
        <w:t xml:space="preserve"> টাকা</w:t>
      </w:r>
      <w:r>
        <w:rPr>
          <w:color w:val="00005D"/>
        </w:rPr>
        <w:t xml:space="preserve"> আনবো</w:t>
      </w:r>
      <w:r>
        <w:rPr>
          <w:color w:val="220000"/>
        </w:rPr>
        <w:t xml:space="preserve"> কি</w:t>
      </w:r>
      <w:r>
        <w:rPr>
          <w:color w:val="2E0000"/>
        </w:rPr>
        <w:t xml:space="preserve"> করে</w:t>
      </w:r>
      <w:r>
        <w:br/>
      </w:r>
      <w:r>
        <w:rPr>
          <w:color w:val="250000"/>
        </w:rPr>
        <w:t xml:space="preserve"> ami</w:t>
      </w:r>
      <w:r>
        <w:rPr>
          <w:color w:val="000050"/>
        </w:rPr>
        <w:t xml:space="preserve"> goto</w:t>
      </w:r>
      <w:r>
        <w:rPr>
          <w:color w:val="540000"/>
        </w:rPr>
        <w:t xml:space="preserve"> kal</w:t>
      </w:r>
      <w:r>
        <w:rPr>
          <w:color w:val="00003B"/>
        </w:rPr>
        <w:t xml:space="preserve"> send</w:t>
      </w:r>
      <w:r>
        <w:rPr>
          <w:color w:val="000030"/>
        </w:rPr>
        <w:t xml:space="preserve"> money</w:t>
      </w:r>
      <w:r>
        <w:rPr>
          <w:color w:val="480000"/>
        </w:rPr>
        <w:t xml:space="preserve"> korechi</w:t>
      </w:r>
      <w:r>
        <w:rPr>
          <w:color w:val="310000"/>
        </w:rPr>
        <w:t xml:space="preserve"> but</w:t>
      </w:r>
      <w:r>
        <w:rPr>
          <w:color w:val="480000"/>
        </w:rPr>
        <w:t xml:space="preserve"> oi</w:t>
      </w:r>
      <w:r>
        <w:rPr>
          <w:color w:val="00002D"/>
        </w:rPr>
        <w:t xml:space="preserve"> number</w:t>
      </w:r>
      <w:r>
        <w:rPr>
          <w:color w:val="000021"/>
        </w:rPr>
        <w:t xml:space="preserve"> bkash</w:t>
      </w:r>
      <w:r>
        <w:rPr>
          <w:color w:val="00004D"/>
        </w:rPr>
        <w:t xml:space="preserve"> chilo</w:t>
      </w:r>
      <w:r>
        <w:rPr>
          <w:color w:val="00002B"/>
        </w:rPr>
        <w:t xml:space="preserve"> na</w:t>
      </w:r>
      <w:r>
        <w:rPr>
          <w:color w:val="00002E"/>
        </w:rPr>
        <w:t xml:space="preserve"> to</w:t>
      </w:r>
      <w:r>
        <w:rPr>
          <w:color w:val="280000"/>
        </w:rPr>
        <w:t xml:space="preserve"> amar</w:t>
      </w:r>
      <w:r>
        <w:rPr>
          <w:color w:val="00002C"/>
        </w:rPr>
        <w:t xml:space="preserve"> taka</w:t>
      </w:r>
      <w:r>
        <w:rPr>
          <w:color w:val="000059"/>
        </w:rPr>
        <w:t xml:space="preserve"> ferot</w:t>
      </w:r>
      <w:r>
        <w:rPr>
          <w:color w:val="000037"/>
        </w:rPr>
        <w:t xml:space="preserve"> ase</w:t>
      </w:r>
      <w:r>
        <w:rPr>
          <w:color w:val="000039"/>
        </w:rPr>
        <w:t xml:space="preserve"> nai</w:t>
      </w:r>
      <w:r>
        <w:br/>
      </w:r>
      <w:r>
        <w:rPr>
          <w:color w:val="1A0000"/>
        </w:rPr>
        <w:t xml:space="preserve"> ami</w:t>
      </w:r>
      <w:r>
        <w:rPr>
          <w:color w:val="000042"/>
        </w:rPr>
        <w:t xml:space="preserve"> bhul</w:t>
      </w:r>
      <w:r>
        <w:rPr>
          <w:color w:val="000026"/>
        </w:rPr>
        <w:t xml:space="preserve"> kore</w:t>
      </w:r>
      <w:r>
        <w:rPr>
          <w:color w:val="00002C"/>
        </w:rPr>
        <w:t xml:space="preserve"> akta</w:t>
      </w:r>
      <w:r>
        <w:rPr>
          <w:color w:val="000061"/>
        </w:rPr>
        <w:t xml:space="preserve"> number</w:t>
      </w:r>
      <w:r>
        <w:rPr>
          <w:color w:val="1E0000"/>
        </w:rPr>
        <w:t xml:space="preserve"> a</w:t>
      </w:r>
      <w:r>
        <w:rPr>
          <w:color w:val="00003D"/>
        </w:rPr>
        <w:t xml:space="preserve"> tk</w:t>
      </w:r>
      <w:r>
        <w:rPr>
          <w:color w:val="000038"/>
        </w:rPr>
        <w:t xml:space="preserve"> sent</w:t>
      </w:r>
      <w:r>
        <w:rPr>
          <w:color w:val="330000"/>
        </w:rPr>
        <w:t xml:space="preserve"> korechi</w:t>
      </w:r>
      <w:r>
        <w:rPr>
          <w:color w:val="380000"/>
        </w:rPr>
        <w:t xml:space="preserve"> j</w:t>
      </w:r>
      <w:r>
        <w:rPr>
          <w:color w:val="000061"/>
        </w:rPr>
        <w:t xml:space="preserve"> number</w:t>
      </w:r>
      <w:r>
        <w:rPr>
          <w:color w:val="00003D"/>
        </w:rPr>
        <w:t xml:space="preserve"> tk</w:t>
      </w:r>
      <w:r>
        <w:rPr>
          <w:color w:val="380000"/>
        </w:rPr>
        <w:t xml:space="preserve"> geche</w:t>
      </w:r>
      <w:r>
        <w:rPr>
          <w:color w:val="340000"/>
        </w:rPr>
        <w:t xml:space="preserve"> oi</w:t>
      </w:r>
      <w:r>
        <w:rPr>
          <w:color w:val="000061"/>
        </w:rPr>
        <w:t xml:space="preserve"> number</w:t>
      </w:r>
      <w:r>
        <w:rPr>
          <w:color w:val="000017"/>
        </w:rPr>
        <w:t xml:space="preserve"> bkash</w:t>
      </w:r>
      <w:r>
        <w:rPr>
          <w:color w:val="000029"/>
        </w:rPr>
        <w:t xml:space="preserve"> kora</w:t>
      </w:r>
      <w:r>
        <w:rPr>
          <w:color w:val="00001E"/>
        </w:rPr>
        <w:t xml:space="preserve"> na</w:t>
      </w:r>
      <w:r>
        <w:rPr>
          <w:color w:val="000041"/>
        </w:rPr>
        <w:t xml:space="preserve"> transection</w:t>
      </w:r>
      <w:r>
        <w:rPr>
          <w:color w:val="00001B"/>
        </w:rPr>
        <w:t xml:space="preserve"> ki</w:t>
      </w:r>
      <w:r>
        <w:rPr>
          <w:color w:val="00004E"/>
        </w:rPr>
        <w:t xml:space="preserve"> bhabe</w:t>
      </w:r>
      <w:r>
        <w:rPr>
          <w:color w:val="00005A"/>
        </w:rPr>
        <w:t xml:space="preserve"> cncel</w:t>
      </w:r>
      <w:r>
        <w:rPr>
          <w:color w:val="000029"/>
        </w:rPr>
        <w:t xml:space="preserve"> korbo</w:t>
      </w:r>
      <w:r>
        <w:rPr>
          <w:color w:val="340000"/>
        </w:rPr>
        <w:t xml:space="preserve"> hello</w:t>
      </w:r>
      <w:r>
        <w:br/>
      </w:r>
      <w:r>
        <w:rPr>
          <w:color w:val="380000"/>
        </w:rPr>
        <w:t xml:space="preserve"> i</w:t>
      </w:r>
      <w:r>
        <w:rPr>
          <w:color w:val="530000"/>
        </w:rPr>
        <w:t xml:space="preserve"> have</w:t>
      </w:r>
      <w:r>
        <w:rPr>
          <w:color w:val="000062"/>
        </w:rPr>
        <w:t xml:space="preserve"> sent</w:t>
      </w:r>
      <w:r>
        <w:rPr>
          <w:color w:val="00003C"/>
        </w:rPr>
        <w:t xml:space="preserve"> money</w:t>
      </w:r>
      <w:r>
        <w:rPr>
          <w:color w:val="00004E"/>
        </w:rPr>
        <w:t xml:space="preserve"> from</w:t>
      </w:r>
      <w:r>
        <w:rPr>
          <w:color w:val="00003C"/>
        </w:rPr>
        <w:t xml:space="preserve"> my</w:t>
      </w:r>
      <w:r>
        <w:rPr>
          <w:color w:val="000029"/>
        </w:rPr>
        <w:t xml:space="preserve"> bkash</w:t>
      </w:r>
      <w:r>
        <w:rPr>
          <w:color w:val="000058"/>
        </w:rPr>
        <w:t xml:space="preserve"> on</w:t>
      </w:r>
      <w:r>
        <w:rPr>
          <w:color w:val="350000"/>
        </w:rPr>
        <w:t xml:space="preserve"> a</w:t>
      </w:r>
      <w:r>
        <w:rPr>
          <w:color w:val="000038"/>
        </w:rPr>
        <w:t xml:space="preserve"> number</w:t>
      </w:r>
      <w:r>
        <w:rPr>
          <w:color w:val="00007F"/>
        </w:rPr>
        <w:t xml:space="preserve"> without</w:t>
      </w:r>
      <w:r>
        <w:rPr>
          <w:color w:val="000029"/>
        </w:rPr>
        <w:t xml:space="preserve"> bkash</w:t>
      </w:r>
      <w:r>
        <w:br/>
      </w:r>
      <w:r>
        <w:rPr>
          <w:color w:val="1D0000"/>
        </w:rPr>
        <w:t xml:space="preserve"> আমি</w:t>
      </w:r>
      <w:r>
        <w:rPr>
          <w:color w:val="00003F"/>
        </w:rPr>
        <w:t xml:space="preserve"> আজকে</w:t>
      </w:r>
      <w:r>
        <w:rPr>
          <w:color w:val="000036"/>
        </w:rPr>
        <w:t xml:space="preserve"> ভুল</w:t>
      </w:r>
      <w:r>
        <w:rPr>
          <w:color w:val="2B0000"/>
        </w:rPr>
        <w:t xml:space="preserve"> করে</w:t>
      </w:r>
      <w:r>
        <w:rPr>
          <w:color w:val="1C0000"/>
        </w:rPr>
        <w:t xml:space="preserve"> আমার</w:t>
      </w:r>
      <w:r>
        <w:rPr>
          <w:color w:val="000065"/>
        </w:rPr>
        <w:t xml:space="preserve"> বন্ধুর</w:t>
      </w:r>
      <w:r>
        <w:rPr>
          <w:color w:val="520000"/>
        </w:rPr>
        <w:t xml:space="preserve"> যেই</w:t>
      </w:r>
      <w:r>
        <w:rPr>
          <w:color w:val="00005B"/>
        </w:rPr>
        <w:t xml:space="preserve"> নাম্বার</w:t>
      </w:r>
      <w:r>
        <w:rPr>
          <w:color w:val="00001B"/>
        </w:rPr>
        <w:t xml:space="preserve"> বিকাশ</w:t>
      </w:r>
      <w:r>
        <w:rPr>
          <w:color w:val="000040"/>
        </w:rPr>
        <w:t xml:space="preserve"> নেই</w:t>
      </w:r>
      <w:r>
        <w:rPr>
          <w:color w:val="420000"/>
        </w:rPr>
        <w:t xml:space="preserve"> সেই</w:t>
      </w:r>
      <w:r>
        <w:rPr>
          <w:color w:val="00005B"/>
        </w:rPr>
        <w:t xml:space="preserve"> নাম্বার</w:t>
      </w:r>
      <w:r>
        <w:rPr>
          <w:color w:val="00001D"/>
        </w:rPr>
        <w:t xml:space="preserve"> টাকা</w:t>
      </w:r>
      <w:r>
        <w:rPr>
          <w:color w:val="00005A"/>
        </w:rPr>
        <w:t xml:space="preserve"> পাঠিয়ে</w:t>
      </w:r>
      <w:r>
        <w:rPr>
          <w:color w:val="420000"/>
        </w:rPr>
        <w:t xml:space="preserve"> দিয়েছি</w:t>
      </w:r>
      <w:r>
        <w:rPr>
          <w:color w:val="00002C"/>
        </w:rPr>
        <w:t xml:space="preserve"> এখন</w:t>
      </w:r>
      <w:r>
        <w:rPr>
          <w:color w:val="1F0000"/>
        </w:rPr>
        <w:t xml:space="preserve"> কি</w:t>
      </w:r>
      <w:r>
        <w:rPr>
          <w:color w:val="000038"/>
        </w:rPr>
        <w:t xml:space="preserve"> করব</w:t>
      </w:r>
      <w:r>
        <w:br/>
      </w:r>
      <w:r>
        <w:rPr>
          <w:color w:val="300000"/>
        </w:rPr>
        <w:t xml:space="preserve"> ভাইয়া</w:t>
      </w:r>
      <w:r>
        <w:rPr>
          <w:color w:val="2C0000"/>
        </w:rPr>
        <w:t xml:space="preserve"> আমি</w:t>
      </w:r>
      <w:r>
        <w:rPr>
          <w:color w:val="1F0000"/>
        </w:rPr>
        <w:t xml:space="preserve"> এই</w:t>
      </w:r>
      <w:r>
        <w:rPr>
          <w:color w:val="390000"/>
        </w:rPr>
        <w:t xml:space="preserve"> মাত্র</w:t>
      </w:r>
      <w:r>
        <w:rPr>
          <w:color w:val="000023"/>
        </w:rPr>
        <w:t xml:space="preserve"> একটা</w:t>
      </w:r>
      <w:r>
        <w:rPr>
          <w:color w:val="000064"/>
        </w:rPr>
        <w:t xml:space="preserve"> নাম্বারে</w:t>
      </w:r>
      <w:r>
        <w:rPr>
          <w:color w:val="00004C"/>
        </w:rPr>
        <w:t xml:space="preserve"> তাকা</w:t>
      </w:r>
      <w:r>
        <w:rPr>
          <w:color w:val="00002A"/>
        </w:rPr>
        <w:t xml:space="preserve"> সেন্ড</w:t>
      </w:r>
      <w:r>
        <w:rPr>
          <w:color w:val="000024"/>
        </w:rPr>
        <w:t xml:space="preserve"> মানি</w:t>
      </w:r>
      <w:r>
        <w:rPr>
          <w:color w:val="280000"/>
        </w:rPr>
        <w:t xml:space="preserve"> করছি</w:t>
      </w:r>
      <w:r>
        <w:rPr>
          <w:color w:val="1E0000"/>
        </w:rPr>
        <w:t xml:space="preserve"> কিন্তু</w:t>
      </w:r>
      <w:r>
        <w:rPr>
          <w:color w:val="2A0000"/>
        </w:rPr>
        <w:t xml:space="preserve"> যে</w:t>
      </w:r>
      <w:r>
        <w:rPr>
          <w:color w:val="000064"/>
        </w:rPr>
        <w:t xml:space="preserve"> নাম্বারে</w:t>
      </w:r>
      <w:r>
        <w:rPr>
          <w:color w:val="00003A"/>
        </w:rPr>
        <w:t xml:space="preserve"> পাঠাইছি</w:t>
      </w:r>
      <w:r>
        <w:rPr>
          <w:color w:val="00007A"/>
        </w:rPr>
        <w:t xml:space="preserve"> অই</w:t>
      </w:r>
      <w:r>
        <w:rPr>
          <w:color w:val="000064"/>
        </w:rPr>
        <w:t xml:space="preserve"> নাম্বারে</w:t>
      </w:r>
      <w:r>
        <w:rPr>
          <w:color w:val="000015"/>
        </w:rPr>
        <w:t xml:space="preserve"> বিকাশ</w:t>
      </w:r>
      <w:r>
        <w:rPr>
          <w:color w:val="00001B"/>
        </w:rPr>
        <w:t xml:space="preserve"> একাউন্ট</w:t>
      </w:r>
      <w:r>
        <w:rPr>
          <w:color w:val="000028"/>
        </w:rPr>
        <w:t xml:space="preserve"> খোলা</w:t>
      </w:r>
      <w:r>
        <w:rPr>
          <w:color w:val="000030"/>
        </w:rPr>
        <w:t xml:space="preserve"> নেই</w:t>
      </w:r>
      <w:r>
        <w:rPr>
          <w:color w:val="000021"/>
        </w:rPr>
        <w:t xml:space="preserve"> এখন</w:t>
      </w:r>
      <w:r>
        <w:rPr>
          <w:color w:val="2C0000"/>
        </w:rPr>
        <w:t xml:space="preserve"> আমি</w:t>
      </w:r>
      <w:r>
        <w:rPr>
          <w:color w:val="00007A"/>
        </w:rPr>
        <w:t xml:space="preserve"> অই</w:t>
      </w:r>
      <w:r>
        <w:rPr>
          <w:color w:val="000016"/>
        </w:rPr>
        <w:t xml:space="preserve"> টাকা</w:t>
      </w:r>
      <w:r>
        <w:rPr>
          <w:color w:val="170000"/>
        </w:rPr>
        <w:t xml:space="preserve"> কি</w:t>
      </w:r>
      <w:r>
        <w:rPr>
          <w:color w:val="00002B"/>
        </w:rPr>
        <w:t xml:space="preserve"> ভাবে</w:t>
      </w:r>
      <w:r>
        <w:rPr>
          <w:color w:val="000030"/>
        </w:rPr>
        <w:t xml:space="preserve"> ফেরত</w:t>
      </w:r>
      <w:r>
        <w:rPr>
          <w:color w:val="000026"/>
        </w:rPr>
        <w:t xml:space="preserve"> পাবো</w:t>
      </w:r>
      <w:r>
        <w:br/>
      </w:r>
      <w:r>
        <w:rPr>
          <w:color w:val="140000"/>
        </w:rPr>
        <w:t xml:space="preserve"> আমার</w:t>
      </w:r>
      <w:r>
        <w:rPr>
          <w:color w:val="000086"/>
        </w:rPr>
        <w:t xml:space="preserve"> নাম্বার</w:t>
      </w:r>
      <w:r>
        <w:rPr>
          <w:color w:val="00001A"/>
        </w:rPr>
        <w:t xml:space="preserve"> থেকে</w:t>
      </w:r>
      <w:r>
        <w:rPr>
          <w:color w:val="000027"/>
        </w:rPr>
        <w:t xml:space="preserve"> ভুলে</w:t>
      </w:r>
      <w:r>
        <w:rPr>
          <w:color w:val="00002D"/>
        </w:rPr>
        <w:t xml:space="preserve"> অন্য</w:t>
      </w:r>
      <w:r>
        <w:rPr>
          <w:color w:val="000086"/>
        </w:rPr>
        <w:t xml:space="preserve"> নাম্বার</w:t>
      </w:r>
      <w:r>
        <w:rPr>
          <w:color w:val="640000"/>
        </w:rPr>
        <w:t xml:space="preserve"> এ</w:t>
      </w:r>
      <w:r>
        <w:rPr>
          <w:color w:val="000015"/>
        </w:rPr>
        <w:t xml:space="preserve"> টাকা</w:t>
      </w:r>
      <w:r>
        <w:rPr>
          <w:color w:val="00002E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150000"/>
        </w:rPr>
        <w:t xml:space="preserve"> আমি</w:t>
      </w:r>
      <w:r>
        <w:rPr>
          <w:color w:val="00003B"/>
        </w:rPr>
        <w:t xml:space="preserve"> অই</w:t>
      </w:r>
      <w:r>
        <w:rPr>
          <w:color w:val="000086"/>
        </w:rPr>
        <w:t xml:space="preserve"> নাম্বার</w:t>
      </w:r>
      <w:r>
        <w:rPr>
          <w:color w:val="640000"/>
        </w:rPr>
        <w:t xml:space="preserve"> এ</w:t>
      </w:r>
      <w:r>
        <w:rPr>
          <w:color w:val="000036"/>
        </w:rPr>
        <w:t xml:space="preserve"> কল</w:t>
      </w:r>
      <w:r>
        <w:rPr>
          <w:color w:val="310000"/>
        </w:rPr>
        <w:t xml:space="preserve"> দিয়েছি</w:t>
      </w:r>
      <w:r>
        <w:rPr>
          <w:color w:val="000086"/>
        </w:rPr>
        <w:t xml:space="preserve"> নাম্বার</w:t>
      </w:r>
      <w:r>
        <w:rPr>
          <w:color w:val="00002A"/>
        </w:rPr>
        <w:t xml:space="preserve"> টি</w:t>
      </w:r>
      <w:r>
        <w:rPr>
          <w:color w:val="00004A"/>
        </w:rPr>
        <w:t xml:space="preserve"> সার্বিস</w:t>
      </w:r>
      <w:r>
        <w:rPr>
          <w:color w:val="640000"/>
        </w:rPr>
        <w:t xml:space="preserve"> এ</w:t>
      </w:r>
      <w:r>
        <w:rPr>
          <w:color w:val="00002F"/>
        </w:rPr>
        <w:t xml:space="preserve"> নেই</w:t>
      </w:r>
      <w:r>
        <w:rPr>
          <w:color w:val="000000"/>
        </w:rPr>
        <w:t xml:space="preserve"> বলছে</w:t>
      </w:r>
      <w:r>
        <w:rPr>
          <w:color w:val="000021"/>
        </w:rPr>
        <w:t xml:space="preserve"> এখন</w:t>
      </w:r>
      <w:r>
        <w:rPr>
          <w:color w:val="00004F"/>
        </w:rPr>
        <w:t xml:space="preserve"> সাহাজ্য</w:t>
      </w:r>
      <w:r>
        <w:rPr>
          <w:color w:val="350000"/>
        </w:rPr>
        <w:t xml:space="preserve"> করুন</w:t>
      </w:r>
      <w:r>
        <w:br/>
      </w:r>
      <w:r>
        <w:rPr>
          <w:color w:val="260000"/>
        </w:rPr>
        <w:t xml:space="preserve"> আমার</w:t>
      </w:r>
      <w:r>
        <w:rPr>
          <w:color w:val="000046"/>
        </w:rPr>
        <w:t xml:space="preserve"> একটি</w:t>
      </w:r>
      <w:r>
        <w:rPr>
          <w:color w:val="00003B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0008B"/>
        </w:rPr>
        <w:t xml:space="preserve"> খোলা</w:t>
      </w:r>
      <w:r>
        <w:rPr>
          <w:color w:val="000000"/>
        </w:rPr>
        <w:t xml:space="preserve"> নেই</w:t>
      </w:r>
      <w:r>
        <w:rPr>
          <w:color w:val="350000"/>
        </w:rPr>
        <w:t xml:space="preserve"> কিন্তু</w:t>
      </w:r>
      <w:r>
        <w:rPr>
          <w:color w:val="5D0000"/>
        </w:rPr>
        <w:t xml:space="preserve"> একজন</w:t>
      </w:r>
      <w:r>
        <w:rPr>
          <w:color w:val="000048"/>
        </w:rPr>
        <w:t xml:space="preserve"> ভুলে</w:t>
      </w:r>
      <w:r>
        <w:rPr>
          <w:color w:val="5A0000"/>
        </w:rPr>
        <w:t xml:space="preserve"> সে</w:t>
      </w:r>
      <w:r>
        <w:rPr>
          <w:color w:val="000057"/>
        </w:rPr>
        <w:t xml:space="preserve"> নম্বরে</w:t>
      </w:r>
      <w:r>
        <w:rPr>
          <w:color w:val="000027"/>
        </w:rPr>
        <w:t xml:space="preserve"> টাকা</w:t>
      </w:r>
      <w:r>
        <w:rPr>
          <w:color w:val="000000"/>
        </w:rPr>
        <w:t xml:space="preserve"> পাঠিয়েছে</w:t>
      </w:r>
      <w:r>
        <w:br/>
      </w:r>
      <w:r>
        <w:rPr>
          <w:color w:val="1F0000"/>
        </w:rPr>
        <w:t xml:space="preserve"> আমি</w:t>
      </w:r>
      <w:r>
        <w:rPr>
          <w:color w:val="540000"/>
        </w:rPr>
        <w:t xml:space="preserve"> কাল</w:t>
      </w:r>
      <w:r>
        <w:rPr>
          <w:color w:val="000027"/>
        </w:rPr>
        <w:t xml:space="preserve"> একাউন্ট</w:t>
      </w:r>
      <w:r>
        <w:rPr>
          <w:color w:val="000037"/>
        </w:rPr>
        <w:t xml:space="preserve"> নাই</w:t>
      </w:r>
      <w:r>
        <w:rPr>
          <w:color w:val="4F0000"/>
        </w:rPr>
        <w:t xml:space="preserve"> এমন</w:t>
      </w:r>
      <w:r>
        <w:rPr>
          <w:color w:val="000030"/>
        </w:rPr>
        <w:t xml:space="preserve"> নাম্বারে</w:t>
      </w:r>
      <w:r>
        <w:rPr>
          <w:color w:val="000040"/>
        </w:rPr>
        <w:t xml:space="preserve"> টাকা</w:t>
      </w:r>
      <w:r>
        <w:rPr>
          <w:color w:val="000053"/>
        </w:rPr>
        <w:t xml:space="preserve"> পাঠাইছি</w:t>
      </w:r>
      <w:r>
        <w:rPr>
          <w:color w:val="00005D"/>
        </w:rPr>
        <w:t xml:space="preserve"> ঘন্টা</w:t>
      </w:r>
      <w:r>
        <w:rPr>
          <w:color w:val="00004A"/>
        </w:rPr>
        <w:t xml:space="preserve"> হলো</w:t>
      </w:r>
      <w:r>
        <w:rPr>
          <w:color w:val="000040"/>
        </w:rPr>
        <w:t xml:space="preserve"> টাকা</w:t>
      </w:r>
      <w:r>
        <w:rPr>
          <w:color w:val="00005E"/>
        </w:rPr>
        <w:t xml:space="preserve"> ফিরে</w:t>
      </w:r>
      <w:r>
        <w:rPr>
          <w:color w:val="000058"/>
        </w:rPr>
        <w:t xml:space="preserve"> পাইলাম</w:t>
      </w:r>
      <w:r>
        <w:rPr>
          <w:color w:val="000026"/>
        </w:rPr>
        <w:t xml:space="preserve"> না</w:t>
      </w:r>
      <w:r>
        <w:br/>
      </w:r>
      <w:r>
        <w:rPr>
          <w:color w:val="00005B"/>
        </w:rPr>
        <w:t xml:space="preserve"> vula</w:t>
      </w:r>
      <w:r>
        <w:rPr>
          <w:color w:val="000050"/>
        </w:rPr>
        <w:t xml:space="preserve"> akti</w:t>
      </w:r>
      <w:r>
        <w:rPr>
          <w:color w:val="000043"/>
        </w:rPr>
        <w:t xml:space="preserve"> no</w:t>
      </w:r>
      <w:r>
        <w:rPr>
          <w:color w:val="2A0000"/>
        </w:rPr>
        <w:t xml:space="preserve"> a</w:t>
      </w:r>
      <w:r>
        <w:rPr>
          <w:color w:val="000056"/>
        </w:rPr>
        <w:t xml:space="preserve"> taka</w:t>
      </w:r>
      <w:r>
        <w:rPr>
          <w:color w:val="000068"/>
        </w:rPr>
        <w:t xml:space="preserve"> chola</w:t>
      </w:r>
      <w:r>
        <w:rPr>
          <w:color w:val="000063"/>
        </w:rPr>
        <w:t xml:space="preserve"> gaca</w:t>
      </w:r>
      <w:r>
        <w:rPr>
          <w:color w:val="000051"/>
        </w:rPr>
        <w:t xml:space="preserve"> oita</w:t>
      </w:r>
      <w:r>
        <w:rPr>
          <w:color w:val="00002F"/>
        </w:rPr>
        <w:t xml:space="preserve"> ta</w:t>
      </w:r>
      <w:r>
        <w:rPr>
          <w:color w:val="000020"/>
        </w:rPr>
        <w:t xml:space="preserve"> bkash</w:t>
      </w:r>
      <w:r>
        <w:rPr>
          <w:color w:val="000000"/>
        </w:rPr>
        <w:t xml:space="preserve"> nai</w:t>
      </w:r>
      <w:r>
        <w:rPr>
          <w:color w:val="240000"/>
        </w:rPr>
        <w:t xml:space="preserve"> ami</w:t>
      </w:r>
      <w:r>
        <w:rPr>
          <w:color w:val="000026"/>
        </w:rPr>
        <w:t xml:space="preserve"> ki</w:t>
      </w:r>
      <w:r>
        <w:rPr>
          <w:color w:val="000056"/>
        </w:rPr>
        <w:t xml:space="preserve"> taka</w:t>
      </w:r>
      <w:r>
        <w:rPr>
          <w:color w:val="000032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4E0000"/>
        </w:rPr>
        <w:t xml:space="preserve"> amr</w:t>
      </w:r>
      <w:r>
        <w:rPr>
          <w:color w:val="00008E"/>
        </w:rPr>
        <w:t xml:space="preserve"> robi</w:t>
      </w:r>
      <w:r>
        <w:rPr>
          <w:color w:val="000023"/>
        </w:rPr>
        <w:t xml:space="preserve"> number</w:t>
      </w:r>
      <w:r>
        <w:rPr>
          <w:color w:val="000049"/>
        </w:rPr>
        <w:t xml:space="preserve"> e</w:t>
      </w:r>
      <w:r>
        <w:rPr>
          <w:color w:val="000033"/>
        </w:rPr>
        <w:t xml:space="preserve"> bkash</w:t>
      </w:r>
      <w:r>
        <w:rPr>
          <w:color w:val="00001D"/>
        </w:rPr>
        <w:t xml:space="preserve"> account</w:t>
      </w:r>
      <w:r>
        <w:rPr>
          <w:color w:val="00003F"/>
        </w:rPr>
        <w:t xml:space="preserve"> nei</w:t>
      </w:r>
      <w:r>
        <w:rPr>
          <w:color w:val="260000"/>
        </w:rPr>
        <w:t xml:space="preserve"> but</w:t>
      </w:r>
      <w:r>
        <w:rPr>
          <w:color w:val="4E0000"/>
        </w:rPr>
        <w:t xml:space="preserve"> amr</w:t>
      </w:r>
      <w:r>
        <w:rPr>
          <w:color w:val="00008E"/>
        </w:rPr>
        <w:t xml:space="preserve"> robi</w:t>
      </w:r>
      <w:r>
        <w:rPr>
          <w:color w:val="000043"/>
        </w:rPr>
        <w:t xml:space="preserve"> nmbr</w:t>
      </w:r>
      <w:r>
        <w:rPr>
          <w:color w:val="250000"/>
        </w:rPr>
        <w:t xml:space="preserve"> er</w:t>
      </w:r>
      <w:r>
        <w:rPr>
          <w:color w:val="000033"/>
        </w:rPr>
        <w:t xml:space="preserve"> bkash</w:t>
      </w:r>
      <w:r>
        <w:rPr>
          <w:color w:val="000049"/>
        </w:rPr>
        <w:t xml:space="preserve"> e</w:t>
      </w:r>
      <w:r>
        <w:rPr>
          <w:color w:val="000044"/>
        </w:rPr>
        <w:t xml:space="preserve"> taka</w:t>
      </w:r>
      <w:r>
        <w:rPr>
          <w:color w:val="00002E"/>
        </w:rPr>
        <w:t xml:space="preserve"> send</w:t>
      </w:r>
      <w:r>
        <w:rPr>
          <w:color w:val="00002C"/>
        </w:rPr>
        <w:t xml:space="preserve"> kora</w:t>
      </w:r>
      <w:r>
        <w:rPr>
          <w:color w:val="000000"/>
        </w:rPr>
        <w:t xml:space="preserve"> hoyecche</w:t>
      </w:r>
      <w:r>
        <w:rPr>
          <w:color w:val="000038"/>
        </w:rPr>
        <w:t xml:space="preserve"> ekhon</w:t>
      </w:r>
      <w:r>
        <w:rPr>
          <w:color w:val="000044"/>
        </w:rPr>
        <w:t xml:space="preserve"> taka</w:t>
      </w:r>
      <w:r>
        <w:rPr>
          <w:color w:val="1D0000"/>
        </w:rPr>
        <w:t xml:space="preserve"> ami</w:t>
      </w:r>
      <w:r>
        <w:rPr>
          <w:color w:val="00002E"/>
        </w:rPr>
        <w:t xml:space="preserve"> kivabe</w:t>
      </w:r>
      <w:r>
        <w:rPr>
          <w:color w:val="00002B"/>
        </w:rPr>
        <w:t xml:space="preserve"> pabo</w:t>
      </w:r>
      <w:r>
        <w:br/>
      </w:r>
      <w:r>
        <w:rPr>
          <w:color w:val="3A0000"/>
        </w:rPr>
        <w:t xml:space="preserve"> amr</w:t>
      </w:r>
      <w:r>
        <w:rPr>
          <w:color w:val="000025"/>
        </w:rPr>
        <w:t xml:space="preserve"> ekta</w:t>
      </w:r>
      <w:r>
        <w:rPr>
          <w:color w:val="000069"/>
        </w:rPr>
        <w:t xml:space="preserve"> number</w:t>
      </w:r>
      <w:r>
        <w:rPr>
          <w:color w:val="000051"/>
        </w:rPr>
        <w:t xml:space="preserve"> e</w:t>
      </w:r>
      <w:r>
        <w:rPr>
          <w:color w:val="000013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29"/>
        </w:rPr>
        <w:t xml:space="preserve"> khola</w:t>
      </w:r>
      <w:r>
        <w:rPr>
          <w:color w:val="000000"/>
        </w:rPr>
        <w:t xml:space="preserve"> nai</w:t>
      </w:r>
      <w:r>
        <w:rPr>
          <w:color w:val="00002F"/>
        </w:rPr>
        <w:t xml:space="preserve"> ekhn</w:t>
      </w:r>
      <w:r>
        <w:rPr>
          <w:color w:val="7E0000"/>
        </w:rPr>
        <w:t xml:space="preserve"> oi</w:t>
      </w:r>
      <w:r>
        <w:rPr>
          <w:color w:val="000069"/>
        </w:rPr>
        <w:t xml:space="preserve"> number</w:t>
      </w:r>
      <w:r>
        <w:rPr>
          <w:color w:val="000051"/>
        </w:rPr>
        <w:t xml:space="preserve"> e</w:t>
      </w:r>
      <w:r>
        <w:rPr>
          <w:color w:val="000034"/>
        </w:rPr>
        <w:t xml:space="preserve"> ekjon</w:t>
      </w:r>
      <w:r>
        <w:rPr>
          <w:color w:val="000022"/>
        </w:rPr>
        <w:t xml:space="preserve"> send</w:t>
      </w:r>
      <w:r>
        <w:rPr>
          <w:color w:val="00001B"/>
        </w:rPr>
        <w:t xml:space="preserve"> money</w:t>
      </w:r>
      <w:r>
        <w:rPr>
          <w:color w:val="000000"/>
        </w:rPr>
        <w:t xml:space="preserve"> koreche</w:t>
      </w:r>
      <w:r>
        <w:rPr>
          <w:color w:val="7E0000"/>
        </w:rPr>
        <w:t xml:space="preserve"> oi</w:t>
      </w:r>
      <w:r>
        <w:rPr>
          <w:color w:val="000069"/>
        </w:rPr>
        <w:t xml:space="preserve"> number</w:t>
      </w:r>
      <w:r>
        <w:rPr>
          <w:color w:val="3A0000"/>
        </w:rPr>
        <w:t xml:space="preserve"> amr</w:t>
      </w:r>
      <w:r>
        <w:rPr>
          <w:color w:val="000049"/>
        </w:rPr>
        <w:t xml:space="preserve"> chele</w:t>
      </w:r>
      <w:r>
        <w:rPr>
          <w:color w:val="00002A"/>
        </w:rPr>
        <w:t xml:space="preserve"> use</w:t>
      </w:r>
      <w:r>
        <w:rPr>
          <w:color w:val="000000"/>
        </w:rPr>
        <w:t xml:space="preserve"> kre</w:t>
      </w:r>
      <w:r>
        <w:rPr>
          <w:color w:val="300000"/>
        </w:rPr>
        <w:t xml:space="preserve"> or</w:t>
      </w:r>
      <w:r>
        <w:rPr>
          <w:color w:val="000021"/>
        </w:rPr>
        <w:t xml:space="preserve"> nid</w:t>
      </w:r>
      <w:r>
        <w:rPr>
          <w:color w:val="000000"/>
        </w:rPr>
        <w:t xml:space="preserve"> nai</w:t>
      </w:r>
      <w:r>
        <w:rPr>
          <w:color w:val="300000"/>
        </w:rPr>
        <w:t xml:space="preserve"> tahole</w:t>
      </w:r>
      <w:r>
        <w:rPr>
          <w:color w:val="7E0000"/>
        </w:rPr>
        <w:t xml:space="preserve"> oi</w:t>
      </w:r>
      <w:r>
        <w:rPr>
          <w:color w:val="000069"/>
        </w:rPr>
        <w:t xml:space="preserve"> number</w:t>
      </w:r>
      <w:r>
        <w:rPr>
          <w:color w:val="000051"/>
        </w:rPr>
        <w:t xml:space="preserve"> e</w:t>
      </w:r>
      <w:r>
        <w:rPr>
          <w:color w:val="00002B"/>
        </w:rPr>
        <w:t xml:space="preserve"> account</w:t>
      </w:r>
      <w:r>
        <w:rPr>
          <w:color w:val="000030"/>
        </w:rPr>
        <w:t xml:space="preserve"> khulbo</w:t>
      </w:r>
      <w:r>
        <w:rPr>
          <w:color w:val="000000"/>
        </w:rPr>
        <w:t xml:space="preserve"> kivabe</w:t>
      </w:r>
      <w:r>
        <w:br/>
      </w:r>
      <w:r>
        <w:rPr>
          <w:color w:val="2F0000"/>
        </w:rPr>
        <w:t xml:space="preserve"> একটু</w:t>
      </w:r>
      <w:r>
        <w:rPr>
          <w:color w:val="300000"/>
        </w:rPr>
        <w:t xml:space="preserve"> আগে</w:t>
      </w:r>
      <w:r>
        <w:rPr>
          <w:color w:val="000037"/>
        </w:rPr>
        <w:t xml:space="preserve"> এক</w:t>
      </w:r>
      <w:r>
        <w:rPr>
          <w:color w:val="00005C"/>
        </w:rPr>
        <w:t xml:space="preserve"> ভদ্রলোক</w:t>
      </w:r>
      <w:r>
        <w:rPr>
          <w:color w:val="2E0000"/>
        </w:rPr>
        <w:t xml:space="preserve"> আমাকে</w:t>
      </w:r>
      <w:r>
        <w:rPr>
          <w:color w:val="000019"/>
        </w:rPr>
        <w:t xml:space="preserve"> টাকা</w:t>
      </w:r>
      <w:r>
        <w:rPr>
          <w:color w:val="00002F"/>
        </w:rPr>
        <w:t xml:space="preserve"> দিতে</w:t>
      </w:r>
      <w:r>
        <w:rPr>
          <w:color w:val="3B0000"/>
        </w:rPr>
        <w:t xml:space="preserve"> গিয়ে</w:t>
      </w:r>
      <w:r>
        <w:rPr>
          <w:color w:val="000035"/>
        </w:rPr>
        <w:t xml:space="preserve"> অন্য</w:t>
      </w:r>
      <w:r>
        <w:rPr>
          <w:color w:val="000045"/>
        </w:rPr>
        <w:t xml:space="preserve"> আরেকটা</w:t>
      </w:r>
      <w:r>
        <w:rPr>
          <w:color w:val="00002F"/>
        </w:rPr>
        <w:t xml:space="preserve"> ভুল</w:t>
      </w:r>
      <w:r>
        <w:rPr>
          <w:color w:val="00004B"/>
        </w:rPr>
        <w:t xml:space="preserve"> নাম্বারে</w:t>
      </w:r>
      <w:r>
        <w:rPr>
          <w:color w:val="00002F"/>
        </w:rPr>
        <w:t xml:space="preserve"> বিকাশ</w:t>
      </w:r>
      <w:r>
        <w:rPr>
          <w:color w:val="250000"/>
        </w:rPr>
        <w:t xml:space="preserve"> করে</w:t>
      </w:r>
      <w:r>
        <w:rPr>
          <w:color w:val="000000"/>
        </w:rPr>
        <w:t xml:space="preserve"> ফেলেছে</w:t>
      </w:r>
      <w:r>
        <w:rPr>
          <w:color w:val="000000"/>
        </w:rPr>
        <w:t xml:space="preserve"> সেই</w:t>
      </w:r>
      <w:r>
        <w:rPr>
          <w:color w:val="00004B"/>
        </w:rPr>
        <w:t xml:space="preserve"> নাম্বারে</w:t>
      </w:r>
      <w:r>
        <w:rPr>
          <w:color w:val="300000"/>
        </w:rPr>
        <w:t xml:space="preserve"> কোনো</w:t>
      </w:r>
      <w:r>
        <w:rPr>
          <w:color w:val="00002F"/>
        </w:rPr>
        <w:t xml:space="preserve"> বিকাশ</w:t>
      </w:r>
      <w:r>
        <w:rPr>
          <w:color w:val="00002D"/>
        </w:rPr>
        <w:t xml:space="preserve"> খোলা</w:t>
      </w:r>
      <w:r>
        <w:rPr>
          <w:color w:val="000000"/>
        </w:rPr>
        <w:t xml:space="preserve"> নেই</w:t>
      </w:r>
      <w:r>
        <w:rPr>
          <w:color w:val="000026"/>
        </w:rPr>
        <w:t xml:space="preserve"> এখন</w:t>
      </w:r>
      <w:r>
        <w:rPr>
          <w:color w:val="00003A"/>
        </w:rPr>
        <w:t xml:space="preserve"> টাকাটা</w:t>
      </w:r>
      <w:r>
        <w:rPr>
          <w:color w:val="00004E"/>
        </w:rPr>
        <w:t xml:space="preserve"> ফিরত</w:t>
      </w:r>
      <w:r>
        <w:rPr>
          <w:color w:val="000049"/>
        </w:rPr>
        <w:t xml:space="preserve"> আনবো</w:t>
      </w:r>
      <w:r>
        <w:rPr>
          <w:color w:val="000000"/>
        </w:rPr>
        <w:t xml:space="preserve"> কিভাবে</w:t>
      </w:r>
      <w:r>
        <w:br/>
      </w:r>
      <w:r>
        <w:rPr>
          <w:color w:val="1B0000"/>
        </w:rPr>
        <w:t xml:space="preserve"> আমি</w:t>
      </w:r>
      <w:r>
        <w:rPr>
          <w:color w:val="00003A"/>
        </w:rPr>
        <w:t xml:space="preserve"> গত</w:t>
      </w:r>
      <w:r>
        <w:rPr>
          <w:color w:val="000067"/>
        </w:rPr>
        <w:t xml:space="preserve"> বুধবার</w:t>
      </w:r>
      <w:r>
        <w:rPr>
          <w:color w:val="510000"/>
        </w:rPr>
        <w:t xml:space="preserve"> সকাল</w:t>
      </w:r>
      <w:r>
        <w:rPr>
          <w:color w:val="00002D"/>
        </w:rPr>
        <w:t xml:space="preserve"> টা</w:t>
      </w:r>
      <w:r>
        <w:rPr>
          <w:color w:val="270000"/>
        </w:rPr>
        <w:t xml:space="preserve"> এই</w:t>
      </w:r>
      <w:r>
        <w:rPr>
          <w:color w:val="00004F"/>
        </w:rPr>
        <w:t xml:space="preserve"> রকম</w:t>
      </w:r>
      <w:r>
        <w:rPr>
          <w:color w:val="300000"/>
        </w:rPr>
        <w:t xml:space="preserve"> হবে</w:t>
      </w:r>
      <w:r>
        <w:rPr>
          <w:color w:val="00002C"/>
        </w:rPr>
        <w:t xml:space="preserve"> একটা</w:t>
      </w:r>
      <w:r>
        <w:rPr>
          <w:color w:val="000054"/>
        </w:rPr>
        <w:t xml:space="preserve"> নাম্বারে</w:t>
      </w:r>
      <w:r>
        <w:rPr>
          <w:color w:val="000035"/>
        </w:rPr>
        <w:t xml:space="preserve"> বিকাশ</w:t>
      </w:r>
      <w:r>
        <w:rPr>
          <w:color w:val="390000"/>
        </w:rPr>
        <w:t xml:space="preserve"> করি</w:t>
      </w:r>
      <w:r>
        <w:rPr>
          <w:color w:val="460000"/>
        </w:rPr>
        <w:t xml:space="preserve"> কিন্তুু</w:t>
      </w:r>
      <w:r>
        <w:rPr>
          <w:color w:val="000041"/>
        </w:rPr>
        <w:t xml:space="preserve"> ওই</w:t>
      </w:r>
      <w:r>
        <w:rPr>
          <w:color w:val="000054"/>
        </w:rPr>
        <w:t xml:space="preserve"> নাম্বারে</w:t>
      </w:r>
      <w:r>
        <w:rPr>
          <w:color w:val="000035"/>
        </w:rPr>
        <w:t xml:space="preserve"> বিকাশ</w:t>
      </w:r>
      <w:r>
        <w:rPr>
          <w:color w:val="000035"/>
        </w:rPr>
        <w:t xml:space="preserve"> চালু</w:t>
      </w:r>
      <w:r>
        <w:rPr>
          <w:color w:val="00003D"/>
        </w:rPr>
        <w:t xml:space="preserve"> নেই</w:t>
      </w:r>
      <w:r>
        <w:br/>
      </w:r>
      <w:r>
        <w:rPr>
          <w:color w:val="490000"/>
        </w:rPr>
        <w:t xml:space="preserve"> ভাই</w:t>
      </w:r>
      <w:r>
        <w:rPr>
          <w:color w:val="250000"/>
        </w:rPr>
        <w:t xml:space="preserve"> আমার</w:t>
      </w:r>
      <w:r>
        <w:rPr>
          <w:color w:val="00003A"/>
        </w:rPr>
        <w:t xml:space="preserve"> নাম্বারে</w:t>
      </w:r>
      <w:r>
        <w:rPr>
          <w:color w:val="000057"/>
        </w:rPr>
        <w:t xml:space="preserve"> বিকাস</w:t>
      </w:r>
      <w:r>
        <w:rPr>
          <w:color w:val="00002F"/>
        </w:rPr>
        <w:t xml:space="preserve"> একাউন্ট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তবে</w:t>
      </w:r>
      <w:r>
        <w:rPr>
          <w:color w:val="00005A"/>
        </w:rPr>
        <w:t xml:space="preserve"> গতকাল</w:t>
      </w:r>
      <w:r>
        <w:rPr>
          <w:color w:val="00007F"/>
        </w:rPr>
        <w:t xml:space="preserve"> বিকালে</w:t>
      </w:r>
      <w:r>
        <w:rPr>
          <w:color w:val="000027"/>
        </w:rPr>
        <w:t xml:space="preserve"> টাকা</w:t>
      </w:r>
      <w:r>
        <w:rPr>
          <w:color w:val="520000"/>
        </w:rPr>
        <w:t xml:space="preserve"> আসছে</w:t>
      </w:r>
      <w:r>
        <w:rPr>
          <w:color w:val="00003B"/>
        </w:rPr>
        <w:t xml:space="preserve"> এখন</w:t>
      </w:r>
      <w:r>
        <w:rPr>
          <w:color w:val="2A0000"/>
        </w:rPr>
        <w:t xml:space="preserve"> কি</w:t>
      </w:r>
      <w:r>
        <w:rPr>
          <w:color w:val="310000"/>
        </w:rPr>
        <w:t xml:space="preserve"> করতে</w:t>
      </w:r>
      <w:r>
        <w:rPr>
          <w:color w:val="000042"/>
        </w:rPr>
        <w:t xml:space="preserve"> পারি</w:t>
      </w:r>
      <w:r>
        <w:br/>
      </w:r>
      <w:r>
        <w:rPr>
          <w:color w:val="00002C"/>
        </w:rPr>
        <w:t xml:space="preserve"> বিকাশ</w:t>
      </w:r>
      <w:r>
        <w:rPr>
          <w:color w:val="000039"/>
        </w:rPr>
        <w:t xml:space="preserve"> একাউন্ট</w:t>
      </w:r>
      <w:r>
        <w:rPr>
          <w:color w:val="000055"/>
        </w:rPr>
        <w:t xml:space="preserve"> খোলা</w:t>
      </w:r>
      <w:r>
        <w:rPr>
          <w:color w:val="000066"/>
        </w:rPr>
        <w:t xml:space="preserve"> নেই</w:t>
      </w:r>
      <w:r>
        <w:rPr>
          <w:color w:val="740000"/>
        </w:rPr>
        <w:t xml:space="preserve"> এমন</w:t>
      </w:r>
      <w:r>
        <w:rPr>
          <w:color w:val="000046"/>
        </w:rPr>
        <w:t xml:space="preserve"> নাম্বারে</w:t>
      </w:r>
      <w:r>
        <w:rPr>
          <w:color w:val="00002E"/>
        </w:rPr>
        <w:t xml:space="preserve"> টাকা</w:t>
      </w:r>
      <w:r>
        <w:rPr>
          <w:color w:val="000059"/>
        </w:rPr>
        <w:t xml:space="preserve"> সেন্ড</w:t>
      </w:r>
      <w:r>
        <w:rPr>
          <w:color w:val="00004C"/>
        </w:rPr>
        <w:t xml:space="preserve"> মানি</w:t>
      </w:r>
      <w:r>
        <w:rPr>
          <w:color w:val="000000"/>
        </w:rPr>
        <w:t xml:space="preserve"> হয়েছে</w:t>
      </w:r>
      <w:r>
        <w:rPr>
          <w:color w:val="000047"/>
        </w:rPr>
        <w:t xml:space="preserve"> এখন</w:t>
      </w:r>
      <w:r>
        <w:rPr>
          <w:color w:val="320000"/>
        </w:rPr>
        <w:t xml:space="preserve"> কি</w:t>
      </w:r>
      <w:r>
        <w:rPr>
          <w:color w:val="000000"/>
        </w:rPr>
        <w:t xml:space="preserve"> করনীয়</w:t>
      </w:r>
      <w:r>
        <w:br/>
      </w:r>
      <w:r>
        <w:rPr>
          <w:color w:val="00003D"/>
        </w:rPr>
        <w:t xml:space="preserve"> vul</w:t>
      </w:r>
      <w:r>
        <w:rPr>
          <w:color w:val="000050"/>
        </w:rPr>
        <w:t xml:space="preserve"> number</w:t>
      </w:r>
      <w:r>
        <w:rPr>
          <w:color w:val="4C0000"/>
        </w:rPr>
        <w:t xml:space="preserve"> a</w:t>
      </w:r>
      <w:r>
        <w:rPr>
          <w:color w:val="000027"/>
        </w:rPr>
        <w:t xml:space="preserve"> taka</w:t>
      </w:r>
      <w:r>
        <w:rPr>
          <w:color w:val="000045"/>
        </w:rPr>
        <w:t xml:space="preserve"> sent</w:t>
      </w:r>
      <w:r>
        <w:rPr>
          <w:color w:val="470000"/>
        </w:rPr>
        <w:t xml:space="preserve"> koresi</w:t>
      </w:r>
      <w:r>
        <w:rPr>
          <w:color w:val="400000"/>
        </w:rPr>
        <w:t xml:space="preserve"> oi</w:t>
      </w:r>
      <w:r>
        <w:rPr>
          <w:color w:val="000050"/>
        </w:rPr>
        <w:t xml:space="preserve"> number</w:t>
      </w:r>
      <w:r>
        <w:rPr>
          <w:color w:val="4C0000"/>
        </w:rPr>
        <w:t xml:space="preserve"> a</w:t>
      </w:r>
      <w:r>
        <w:rPr>
          <w:color w:val="00006F"/>
        </w:rPr>
        <w:t xml:space="preserve"> bykash</w:t>
      </w:r>
      <w:r>
        <w:rPr>
          <w:color w:val="000045"/>
        </w:rPr>
        <w:t xml:space="preserve"> chalu</w:t>
      </w:r>
      <w:r>
        <w:rPr>
          <w:color w:val="00004E"/>
        </w:rPr>
        <w:t xml:space="preserve"> silo</w:t>
      </w:r>
      <w:r>
        <w:rPr>
          <w:color w:val="000000"/>
        </w:rPr>
        <w:t xml:space="preserve"> na</w:t>
      </w:r>
      <w:r>
        <w:rPr>
          <w:color w:val="00003C"/>
        </w:rPr>
        <w:t xml:space="preserve"> akhon</w:t>
      </w:r>
      <w:r>
        <w:rPr>
          <w:color w:val="000022"/>
        </w:rPr>
        <w:t xml:space="preserve"> ki</w:t>
      </w:r>
      <w:r>
        <w:rPr>
          <w:color w:val="2A0000"/>
        </w:rPr>
        <w:t xml:space="preserve"> korte</w:t>
      </w:r>
      <w:r>
        <w:rPr>
          <w:color w:val="000039"/>
        </w:rPr>
        <w:t xml:space="preserve"> pari</w:t>
      </w:r>
      <w:r>
        <w:br/>
      </w:r>
      <w:r>
        <w:rPr>
          <w:color w:val="000050"/>
        </w:rPr>
        <w:t xml:space="preserve"> non</w:t>
      </w:r>
      <w:r>
        <w:rPr>
          <w:color w:val="000057"/>
        </w:rPr>
        <w:t xml:space="preserve"> user</w:t>
      </w:r>
      <w:r>
        <w:rPr>
          <w:color w:val="4D0000"/>
        </w:rPr>
        <w:t xml:space="preserve"> k</w:t>
      </w:r>
      <w:r>
        <w:rPr>
          <w:color w:val="000042"/>
        </w:rPr>
        <w:t xml:space="preserve"> vule</w:t>
      </w:r>
      <w:r>
        <w:rPr>
          <w:color w:val="000028"/>
        </w:rPr>
        <w:t xml:space="preserve"> taka</w:t>
      </w:r>
      <w:r>
        <w:rPr>
          <w:color w:val="000073"/>
        </w:rPr>
        <w:t xml:space="preserve"> pathaya</w:t>
      </w:r>
      <w:r>
        <w:rPr>
          <w:color w:val="00004E"/>
        </w:rPr>
        <w:t xml:space="preserve"> disi</w:t>
      </w:r>
      <w:r>
        <w:rPr>
          <w:color w:val="4F0000"/>
        </w:rPr>
        <w:t xml:space="preserve"> aita</w:t>
      </w:r>
      <w:r>
        <w:rPr>
          <w:color w:val="00002F"/>
        </w:rPr>
        <w:t xml:space="preserve"> back</w:t>
      </w:r>
      <w:r>
        <w:rPr>
          <w:color w:val="000058"/>
        </w:rPr>
        <w:t xml:space="preserve"> anbo</w:t>
      </w:r>
      <w:r>
        <w:rPr>
          <w:color w:val="000037"/>
        </w:rPr>
        <w:t xml:space="preserve"> kivabe</w:t>
      </w:r>
      <w:r>
        <w:br/>
      </w:r>
      <w:r>
        <w:rPr>
          <w:color w:val="240000"/>
        </w:rPr>
        <w:t xml:space="preserve"> amar</w:t>
      </w:r>
      <w:r>
        <w:rPr>
          <w:color w:val="000076"/>
        </w:rPr>
        <w:t xml:space="preserve"> sim</w:t>
      </w:r>
      <w:r>
        <w:rPr>
          <w:color w:val="000000"/>
        </w:rPr>
        <w:t xml:space="preserve"> ee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00"/>
        </w:rPr>
        <w:t xml:space="preserve"> nai</w:t>
      </w:r>
      <w:r>
        <w:rPr>
          <w:color w:val="000043"/>
        </w:rPr>
        <w:t xml:space="preserve"> onno</w:t>
      </w:r>
      <w:r>
        <w:rPr>
          <w:color w:val="000076"/>
        </w:rPr>
        <w:t xml:space="preserve"> sim</w:t>
      </w:r>
      <w:r>
        <w:rPr>
          <w:color w:val="000000"/>
        </w:rPr>
        <w:t xml:space="preserve"> ee</w:t>
      </w:r>
      <w:r>
        <w:rPr>
          <w:color w:val="000000"/>
        </w:rPr>
        <w:t xml:space="preserve"> asce</w:t>
      </w:r>
      <w:r>
        <w:rPr>
          <w:color w:val="000040"/>
        </w:rPr>
        <w:t xml:space="preserve"> ekhon</w:t>
      </w:r>
      <w:r>
        <w:rPr>
          <w:color w:val="5E0000"/>
        </w:rPr>
        <w:t xml:space="preserve"> bol</w:t>
      </w:r>
      <w:r>
        <w:rPr>
          <w:color w:val="000030"/>
        </w:rPr>
        <w:t xml:space="preserve"> kore</w:t>
      </w:r>
      <w:r>
        <w:rPr>
          <w:color w:val="000027"/>
        </w:rPr>
        <w:t xml:space="preserve"> taka</w:t>
      </w:r>
      <w:r>
        <w:rPr>
          <w:color w:val="00005D"/>
        </w:rPr>
        <w:t xml:space="preserve"> pathiye</w:t>
      </w:r>
      <w:r>
        <w:rPr>
          <w:color w:val="00005D"/>
        </w:rPr>
        <w:t xml:space="preserve"> diyeche</w:t>
      </w:r>
      <w:r>
        <w:rPr>
          <w:color w:val="00005A"/>
        </w:rPr>
        <w:t xml:space="preserve"> sime</w:t>
      </w:r>
      <w:r>
        <w:br/>
      </w:r>
      <w:r>
        <w:rPr>
          <w:color w:val="1F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AA"/>
        </w:rPr>
        <w:t xml:space="preserve"> নামবারে</w:t>
      </w:r>
      <w:r>
        <w:rPr>
          <w:color w:val="00003F"/>
        </w:rPr>
        <w:t xml:space="preserve"> টাকা</w:t>
      </w:r>
      <w:r>
        <w:rPr>
          <w:color w:val="000053"/>
        </w:rPr>
        <w:t xml:space="preserve"> পাঠিয়েছি</w:t>
      </w:r>
      <w:r>
        <w:rPr>
          <w:color w:val="480000"/>
        </w:rPr>
        <w:t xml:space="preserve"> সেই</w:t>
      </w:r>
      <w:r>
        <w:rPr>
          <w:color w:val="0000AA"/>
        </w:rPr>
        <w:t xml:space="preserve"> নামবারে</w:t>
      </w:r>
      <w:r>
        <w:rPr>
          <w:color w:val="00001E"/>
        </w:rPr>
        <w:t xml:space="preserve"> বিকাশ</w:t>
      </w:r>
      <w:r>
        <w:rPr>
          <w:color w:val="340000"/>
        </w:rPr>
        <w:t xml:space="preserve"> করা</w:t>
      </w:r>
      <w:r>
        <w:rPr>
          <w:color w:val="000037"/>
        </w:rPr>
        <w:t xml:space="preserve"> নাই</w:t>
      </w:r>
      <w:r>
        <w:rPr>
          <w:color w:val="2B0000"/>
        </w:rPr>
        <w:t xml:space="preserve"> কিন্তু</w:t>
      </w:r>
      <w:r>
        <w:rPr>
          <w:color w:val="00003F"/>
        </w:rPr>
        <w:t xml:space="preserve"> টাকা</w:t>
      </w:r>
      <w:r>
        <w:rPr>
          <w:color w:val="000043"/>
        </w:rPr>
        <w:t xml:space="preserve"> চলে</w:t>
      </w:r>
      <w:r>
        <w:rPr>
          <w:color w:val="000035"/>
        </w:rPr>
        <w:t xml:space="preserve"> গেছে</w:t>
      </w:r>
      <w:r>
        <w:br/>
      </w:r>
      <w:r>
        <w:rPr>
          <w:color w:val="000070"/>
        </w:rPr>
        <w:t xml:space="preserve"> কিছুক্ষণ</w:t>
      </w:r>
      <w:r>
        <w:rPr>
          <w:color w:val="520000"/>
        </w:rPr>
        <w:t xml:space="preserve"> আগে</w:t>
      </w:r>
      <w:r>
        <w:rPr>
          <w:color w:val="000037"/>
        </w:rPr>
        <w:t xml:space="preserve"> taka</w:t>
      </w:r>
      <w:r>
        <w:rPr>
          <w:color w:val="00004A"/>
        </w:rPr>
        <w:t xml:space="preserve"> send</w:t>
      </w:r>
      <w:r>
        <w:rPr>
          <w:color w:val="00003C"/>
        </w:rPr>
        <w:t xml:space="preserve"> money</w:t>
      </w:r>
      <w:r>
        <w:rPr>
          <w:color w:val="5A0000"/>
        </w:rPr>
        <w:t xml:space="preserve"> korsi</w:t>
      </w:r>
      <w:r>
        <w:rPr>
          <w:color w:val="000070"/>
        </w:rPr>
        <w:t xml:space="preserve"> ঐ</w:t>
      </w:r>
      <w:r>
        <w:rPr>
          <w:color w:val="000040"/>
        </w:rPr>
        <w:t xml:space="preserve"> নাম্বারে</w:t>
      </w:r>
      <w:r>
        <w:rPr>
          <w:color w:val="000034"/>
        </w:rPr>
        <w:t xml:space="preserve"> একাউন্ট</w:t>
      </w:r>
      <w:r>
        <w:rPr>
          <w:color w:val="00004A"/>
        </w:rPr>
        <w:t xml:space="preserve"> নাই</w:t>
      </w:r>
      <w:r>
        <w:br/>
      </w:r>
      <w:r>
        <w:rPr>
          <w:color w:val="1E0000"/>
        </w:rPr>
        <w:t xml:space="preserve"> ami</w:t>
      </w:r>
      <w:r>
        <w:rPr>
          <w:color w:val="000041"/>
        </w:rPr>
        <w:t xml:space="preserve"> ekti</w:t>
      </w:r>
      <w:r>
        <w:rPr>
          <w:color w:val="000048"/>
        </w:rPr>
        <w:t xml:space="preserve"> number</w:t>
      </w:r>
      <w:r>
        <w:rPr>
          <w:color w:val="000025"/>
        </w:rPr>
        <w:t xml:space="preserve"> e</w:t>
      </w:r>
      <w:r>
        <w:rPr>
          <w:color w:val="00003F"/>
        </w:rPr>
        <w:t xml:space="preserve"> sent</w:t>
      </w:r>
      <w:r>
        <w:rPr>
          <w:color w:val="000026"/>
        </w:rPr>
        <w:t xml:space="preserve"> money</w:t>
      </w:r>
      <w:r>
        <w:rPr>
          <w:color w:val="3B0000"/>
        </w:rPr>
        <w:t xml:space="preserve"> kori</w:t>
      </w:r>
      <w:r>
        <w:rPr>
          <w:color w:val="00004C"/>
        </w:rPr>
        <w:t xml:space="preserve"> bhule</w:t>
      </w:r>
      <w:r>
        <w:rPr>
          <w:color w:val="270000"/>
        </w:rPr>
        <w:t xml:space="preserve"> but</w:t>
      </w:r>
      <w:r>
        <w:rPr>
          <w:color w:val="440000"/>
        </w:rPr>
        <w:t xml:space="preserve"> sei</w:t>
      </w:r>
      <w:r>
        <w:rPr>
          <w:color w:val="000048"/>
        </w:rPr>
        <w:t xml:space="preserve"> number</w:t>
      </w:r>
      <w:r>
        <w:rPr>
          <w:color w:val="000026"/>
        </w:rPr>
        <w:t xml:space="preserve"> ta</w:t>
      </w:r>
      <w:r>
        <w:rPr>
          <w:color w:val="4F0000"/>
        </w:rPr>
        <w:t xml:space="preserve"> ekhno</w:t>
      </w:r>
      <w:r>
        <w:rPr>
          <w:color w:val="00003C"/>
        </w:rPr>
        <w:t xml:space="preserve"> active</w:t>
      </w:r>
      <w:r>
        <w:rPr>
          <w:color w:val="370000"/>
        </w:rPr>
        <w:t xml:space="preserve"> hoy</w:t>
      </w:r>
      <w:r>
        <w:rPr>
          <w:color w:val="00002E"/>
        </w:rPr>
        <w:t xml:space="preserve"> nai</w:t>
      </w:r>
      <w:r>
        <w:rPr>
          <w:color w:val="000041"/>
        </w:rPr>
        <w:t xml:space="preserve"> ekhn</w:t>
      </w:r>
      <w:r>
        <w:rPr>
          <w:color w:val="280000"/>
        </w:rPr>
        <w:t xml:space="preserve"> amr</w:t>
      </w:r>
      <w:r>
        <w:rPr>
          <w:color w:val="000022"/>
        </w:rPr>
        <w:t xml:space="preserve"> tk</w:t>
      </w:r>
      <w:r>
        <w:rPr>
          <w:color w:val="000030"/>
        </w:rPr>
        <w:t xml:space="preserve"> kivabe</w:t>
      </w:r>
      <w:r>
        <w:rPr>
          <w:color w:val="000029"/>
        </w:rPr>
        <w:t xml:space="preserve"> back</w:t>
      </w:r>
      <w:r>
        <w:rPr>
          <w:color w:val="00003E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2F0000"/>
        </w:rPr>
        <w:t xml:space="preserve"> আমার</w:t>
      </w:r>
      <w:r>
        <w:rPr>
          <w:color w:val="00003B"/>
        </w:rPr>
        <w:t xml:space="preserve"> একাউন্ট</w:t>
      </w:r>
      <w:r>
        <w:rPr>
          <w:color w:val="00003B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86"/>
        </w:rPr>
        <w:t xml:space="preserve"> দিচ্ছি</w:t>
      </w:r>
      <w:r>
        <w:rPr>
          <w:color w:val="420000"/>
        </w:rPr>
        <w:t xml:space="preserve"> কিন্তু</w:t>
      </w:r>
      <w:r>
        <w:rPr>
          <w:color w:val="450000"/>
        </w:rPr>
        <w:t xml:space="preserve"> এই</w:t>
      </w:r>
      <w:r>
        <w:rPr>
          <w:color w:val="00004C"/>
        </w:rPr>
        <w:t xml:space="preserve"> নাম্বার</w:t>
      </w:r>
      <w:r>
        <w:rPr>
          <w:color w:val="00002E"/>
        </w:rPr>
        <w:t xml:space="preserve"> বিকাশ</w:t>
      </w:r>
      <w:r>
        <w:rPr>
          <w:color w:val="500000"/>
        </w:rPr>
        <w:t xml:space="preserve"> করা</w:t>
      </w:r>
      <w:r>
        <w:rPr>
          <w:color w:val="00006B"/>
        </w:rPr>
        <w:t xml:space="preserve"> নেই</w:t>
      </w:r>
      <w:r>
        <w:br/>
      </w:r>
      <w:r>
        <w:rPr>
          <w:color w:val="200000"/>
        </w:rPr>
        <w:t xml:space="preserve"> আমি</w:t>
      </w:r>
      <w:r>
        <w:rPr>
          <w:color w:val="000034"/>
        </w:rPr>
        <w:t xml:space="preserve"> বিকাশে</w:t>
      </w:r>
      <w:r>
        <w:rPr>
          <w:color w:val="000042"/>
        </w:rPr>
        <w:t xml:space="preserve"> টাকা</w:t>
      </w:r>
      <w:r>
        <w:rPr>
          <w:color w:val="600000"/>
        </w:rPr>
        <w:t xml:space="preserve"> একজনকে</w:t>
      </w:r>
      <w:r>
        <w:rPr>
          <w:color w:val="00003F"/>
        </w:rPr>
        <w:t xml:space="preserve"> সেন্ড</w:t>
      </w:r>
      <w:r>
        <w:rPr>
          <w:color w:val="000036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2D0000"/>
        </w:rPr>
        <w:t xml:space="preserve"> কিন্তু</w:t>
      </w:r>
      <w:r>
        <w:rPr>
          <w:color w:val="00004C"/>
        </w:rPr>
        <w:t xml:space="preserve"> ওই</w:t>
      </w:r>
      <w:r>
        <w:rPr>
          <w:color w:val="000031"/>
        </w:rPr>
        <w:t xml:space="preserve"> নাম্বারে</w:t>
      </w:r>
      <w:r>
        <w:rPr>
          <w:color w:val="00001F"/>
        </w:rPr>
        <w:t xml:space="preserve"> বিকাশ</w:t>
      </w:r>
      <w:r>
        <w:rPr>
          <w:color w:val="00003C"/>
        </w:rPr>
        <w:t xml:space="preserve"> খোলা</w:t>
      </w:r>
      <w:r>
        <w:rPr>
          <w:color w:val="000000"/>
        </w:rPr>
        <w:t xml:space="preserve"> নাই</w:t>
      </w:r>
      <w:r>
        <w:rPr>
          <w:color w:val="000033"/>
        </w:rPr>
        <w:t xml:space="preserve"> কিভাবে</w:t>
      </w:r>
      <w:r>
        <w:rPr>
          <w:color w:val="000042"/>
        </w:rPr>
        <w:t xml:space="preserve"> টাকা</w:t>
      </w:r>
      <w:r>
        <w:rPr>
          <w:color w:val="000036"/>
        </w:rPr>
        <w:t xml:space="preserve"> টা</w:t>
      </w:r>
      <w:r>
        <w:rPr>
          <w:color w:val="000040"/>
        </w:rPr>
        <w:t xml:space="preserve"> ব্যাক</w:t>
      </w:r>
      <w:r>
        <w:rPr>
          <w:color w:val="2A0000"/>
        </w:rPr>
        <w:t xml:space="preserve"> করতে</w:t>
      </w:r>
      <w:r>
        <w:rPr>
          <w:color w:val="000000"/>
        </w:rPr>
        <w:t xml:space="preserve"> পারি</w:t>
      </w:r>
      <w:r>
        <w:rPr>
          <w:color w:val="200000"/>
        </w:rPr>
        <w:t xml:space="preserve"> আমার</w:t>
      </w:r>
      <w:r>
        <w:rPr>
          <w:color w:val="000072"/>
        </w:rPr>
        <w:t xml:space="preserve"> জুরুরি</w:t>
      </w:r>
      <w:r>
        <w:rPr>
          <w:color w:val="000000"/>
        </w:rPr>
        <w:t xml:space="preserve"> প্রয়োজন</w:t>
      </w:r>
      <w:r>
        <w:br/>
      </w:r>
      <w:r>
        <w:rPr>
          <w:color w:val="3F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3B"/>
        </w:rPr>
        <w:t xml:space="preserve"> ভুল</w:t>
      </w:r>
      <w:r>
        <w:rPr>
          <w:color w:val="000060"/>
        </w:rPr>
        <w:t xml:space="preserve"> নাম্বারে</w:t>
      </w:r>
      <w:r>
        <w:rPr>
          <w:color w:val="000020"/>
        </w:rPr>
        <w:t xml:space="preserve"> টাকা</w:t>
      </w:r>
      <w:r>
        <w:rPr>
          <w:color w:val="00003D"/>
        </w:rPr>
        <w:t xml:space="preserve"> সেন্ড</w:t>
      </w:r>
      <w:r>
        <w:rPr>
          <w:color w:val="350000"/>
        </w:rPr>
        <w:t xml:space="preserve"> করেছি</w:t>
      </w:r>
      <w:r>
        <w:rPr>
          <w:color w:val="3C0000"/>
        </w:rPr>
        <w:t xml:space="preserve"> যে</w:t>
      </w:r>
      <w:r>
        <w:rPr>
          <w:color w:val="000060"/>
        </w:rPr>
        <w:t xml:space="preserve"> নাম্বারে</w:t>
      </w:r>
      <w:r>
        <w:rPr>
          <w:color w:val="000030"/>
        </w:rPr>
        <w:t xml:space="preserve"> এখন</w:t>
      </w:r>
      <w:r>
        <w:rPr>
          <w:color w:val="440000"/>
        </w:rPr>
        <w:t xml:space="preserve"> ও</w:t>
      </w:r>
      <w:r>
        <w:rPr>
          <w:color w:val="00001E"/>
        </w:rPr>
        <w:t xml:space="preserve"> বিকাশ</w:t>
      </w:r>
      <w:r>
        <w:rPr>
          <w:color w:val="00003A"/>
        </w:rPr>
        <w:t xml:space="preserve"> খোলা</w:t>
      </w:r>
      <w:r>
        <w:rPr>
          <w:color w:val="3C0000"/>
        </w:rPr>
        <w:t xml:space="preserve"> হয়</w:t>
      </w:r>
      <w:r>
        <w:rPr>
          <w:color w:val="000000"/>
        </w:rPr>
        <w:t xml:space="preserve"> নি</w:t>
      </w:r>
      <w:r>
        <w:rPr>
          <w:color w:val="3F0000"/>
        </w:rPr>
        <w:t xml:space="preserve"> আমি</w:t>
      </w:r>
      <w:r>
        <w:rPr>
          <w:color w:val="3B0000"/>
        </w:rPr>
        <w:t xml:space="preserve"> এটা</w:t>
      </w:r>
      <w:r>
        <w:rPr>
          <w:color w:val="000068"/>
        </w:rPr>
        <w:t xml:space="preserve"> ক্যান্সেল</w:t>
      </w:r>
      <w:r>
        <w:rPr>
          <w:color w:val="280000"/>
        </w:rPr>
        <w:t xml:space="preserve"> করতে</w:t>
      </w:r>
      <w:r>
        <w:rPr>
          <w:color w:val="000036"/>
        </w:rPr>
        <w:t xml:space="preserve"> চাচ্ছি</w:t>
      </w:r>
      <w:r>
        <w:br/>
      </w:r>
      <w:r>
        <w:rPr>
          <w:color w:val="4D0000"/>
        </w:rPr>
        <w:t xml:space="preserve"> যে</w:t>
      </w:r>
      <w:r>
        <w:rPr>
          <w:color w:val="00007B"/>
        </w:rPr>
        <w:t xml:space="preserve"> নাম্বারে</w:t>
      </w:r>
      <w:r>
        <w:rPr>
          <w:color w:val="000027"/>
        </w:rPr>
        <w:t xml:space="preserve"> বিকাশ</w:t>
      </w:r>
      <w:r>
        <w:rPr>
          <w:color w:val="000047"/>
        </w:rPr>
        <w:t xml:space="preserve"> নাই</w:t>
      </w:r>
      <w:r>
        <w:rPr>
          <w:color w:val="5D0000"/>
        </w:rPr>
        <w:t xml:space="preserve"> সেই</w:t>
      </w:r>
      <w:r>
        <w:rPr>
          <w:color w:val="00007B"/>
        </w:rPr>
        <w:t xml:space="preserve"> নাম্বারে</w:t>
      </w:r>
      <w:r>
        <w:rPr>
          <w:color w:val="000029"/>
        </w:rPr>
        <w:t xml:space="preserve"> টাকা</w:t>
      </w:r>
      <w:r>
        <w:rPr>
          <w:color w:val="630000"/>
        </w:rPr>
        <w:t xml:space="preserve"> দিলে</w:t>
      </w:r>
      <w:r>
        <w:rPr>
          <w:color w:val="2C0000"/>
        </w:rPr>
        <w:t xml:space="preserve"> কি</w:t>
      </w:r>
      <w:r>
        <w:rPr>
          <w:color w:val="00007A"/>
        </w:rPr>
        <w:t xml:space="preserve"> করনিয়</w:t>
      </w:r>
      <w:r>
        <w:br/>
      </w:r>
      <w:r>
        <w:rPr>
          <w:color w:val="520000"/>
        </w:rPr>
        <w:t xml:space="preserve"> ami</w:t>
      </w:r>
      <w:r>
        <w:rPr>
          <w:color w:val="000000"/>
        </w:rPr>
        <w:t xml:space="preserve"> ta</w:t>
      </w:r>
      <w:r>
        <w:rPr>
          <w:color w:val="000041"/>
        </w:rPr>
        <w:t xml:space="preserve"> send</w:t>
      </w:r>
      <w:r>
        <w:rPr>
          <w:color w:val="000035"/>
        </w:rPr>
        <w:t xml:space="preserve"> money</w:t>
      </w:r>
      <w:r>
        <w:rPr>
          <w:color w:val="710000"/>
        </w:rPr>
        <w:t xml:space="preserve"> krsi</w:t>
      </w:r>
      <w:r>
        <w:rPr>
          <w:color w:val="360000"/>
        </w:rPr>
        <w:t xml:space="preserve"> but</w:t>
      </w:r>
      <w:r>
        <w:rPr>
          <w:color w:val="4F0000"/>
        </w:rPr>
        <w:t xml:space="preserve"> oi</w:t>
      </w:r>
      <w:r>
        <w:rPr>
          <w:color w:val="000031"/>
        </w:rPr>
        <w:t xml:space="preserve"> number</w:t>
      </w:r>
      <w:r>
        <w:rPr>
          <w:color w:val="2F0000"/>
        </w:rPr>
        <w:t xml:space="preserve"> a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3F"/>
        </w:rPr>
        <w:t xml:space="preserve"> nai</w:t>
      </w:r>
      <w:r>
        <w:rPr>
          <w:color w:val="520000"/>
        </w:rPr>
        <w:t xml:space="preserve"> ami</w:t>
      </w:r>
      <w:r>
        <w:rPr>
          <w:color w:val="00002A"/>
        </w:rPr>
        <w:t xml:space="preserve"> ki</w:t>
      </w:r>
      <w:r>
        <w:rPr>
          <w:color w:val="00004B"/>
        </w:rPr>
        <w:t xml:space="preserve"> akhon</w:t>
      </w:r>
      <w:r>
        <w:rPr>
          <w:color w:val="000030"/>
        </w:rPr>
        <w:t xml:space="preserve"> taka</w:t>
      </w:r>
      <w:r>
        <w:rPr>
          <w:color w:val="000038"/>
        </w:rPr>
        <w:t xml:space="preserve"> back</w:t>
      </w:r>
      <w:r>
        <w:rPr>
          <w:color w:val="00003D"/>
        </w:rPr>
        <w:t xml:space="preserve"> pabo</w:t>
      </w:r>
      <w:r>
        <w:br/>
      </w:r>
      <w:r>
        <w:rPr>
          <w:color w:val="200000"/>
        </w:rPr>
        <w:t xml:space="preserve"> আমি</w:t>
      </w:r>
      <w:r>
        <w:rPr>
          <w:color w:val="00005E"/>
        </w:rPr>
        <w:t xml:space="preserve"> বুলে</w:t>
      </w:r>
      <w:r>
        <w:rPr>
          <w:color w:val="3E0000"/>
        </w:rPr>
        <w:t xml:space="preserve"> যে</w:t>
      </w:r>
      <w:r>
        <w:rPr>
          <w:color w:val="000095"/>
        </w:rPr>
        <w:t xml:space="preserve"> সিমে</w:t>
      </w:r>
      <w:r>
        <w:rPr>
          <w:color w:val="00001F"/>
        </w:rPr>
        <w:t xml:space="preserve"> বিকাশ</w:t>
      </w:r>
      <w:r>
        <w:rPr>
          <w:color w:val="000039"/>
        </w:rPr>
        <w:t xml:space="preserve"> নাই</w:t>
      </w:r>
      <w:r>
        <w:rPr>
          <w:color w:val="00004C"/>
        </w:rPr>
        <w:t xml:space="preserve"> ওই</w:t>
      </w:r>
      <w:r>
        <w:rPr>
          <w:color w:val="000095"/>
        </w:rPr>
        <w:t xml:space="preserve"> সিমে</w:t>
      </w:r>
      <w:r>
        <w:rPr>
          <w:color w:val="00003F"/>
        </w:rPr>
        <w:t xml:space="preserve"> সেন্ড</w:t>
      </w:r>
      <w:r>
        <w:rPr>
          <w:color w:val="000035"/>
        </w:rPr>
        <w:t xml:space="preserve"> মানি</w:t>
      </w:r>
      <w:r>
        <w:rPr>
          <w:color w:val="3C0000"/>
        </w:rPr>
        <w:t xml:space="preserve"> করছি</w:t>
      </w:r>
      <w:r>
        <w:rPr>
          <w:color w:val="000032"/>
        </w:rPr>
        <w:t xml:space="preserve"> এখন</w:t>
      </w:r>
      <w:r>
        <w:rPr>
          <w:color w:val="230000"/>
        </w:rPr>
        <w:t xml:space="preserve"> কি</w:t>
      </w:r>
      <w:r>
        <w:rPr>
          <w:color w:val="000040"/>
        </w:rPr>
        <w:t xml:space="preserve"> করব</w:t>
      </w:r>
      <w:r>
        <w:br/>
      </w:r>
      <w:r>
        <w:rPr>
          <w:color w:val="00007F"/>
        </w:rPr>
        <w:t xml:space="preserve"> non</w:t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43"/>
        </w:rPr>
        <w:t xml:space="preserve"> e</w:t>
      </w:r>
      <w:r>
        <w:rPr>
          <w:color w:val="000000"/>
        </w:rPr>
        <w:t xml:space="preserve"> tka</w:t>
      </w:r>
      <w:r>
        <w:rPr>
          <w:color w:val="000055"/>
        </w:rPr>
        <w:t xml:space="preserve"> send</w:t>
      </w:r>
      <w:r>
        <w:rPr>
          <w:color w:val="000045"/>
        </w:rPr>
        <w:t xml:space="preserve"> money</w:t>
      </w:r>
      <w:r>
        <w:rPr>
          <w:color w:val="000000"/>
        </w:rPr>
        <w:t xml:space="preserve"> korsi</w:t>
      </w:r>
      <w:r>
        <w:rPr>
          <w:color w:val="000000"/>
        </w:rPr>
        <w:t xml:space="preserve"> kivabe</w:t>
      </w:r>
      <w:r>
        <w:rPr>
          <w:color w:val="00004A"/>
        </w:rPr>
        <w:t xml:space="preserve"> back</w:t>
      </w:r>
      <w:r>
        <w:rPr>
          <w:color w:val="00006F"/>
        </w:rPr>
        <w:t xml:space="preserve"> pete</w:t>
      </w:r>
      <w:r>
        <w:rPr>
          <w:color w:val="00005E"/>
        </w:rPr>
        <w:t xml:space="preserve"> pari</w:t>
      </w:r>
      <w:r>
        <w:br/>
      </w:r>
      <w:r>
        <w:rPr>
          <w:color w:val="440000"/>
        </w:rPr>
        <w:t xml:space="preserve"> ami</w:t>
      </w:r>
      <w:r>
        <w:rPr>
          <w:color w:val="000028"/>
        </w:rPr>
        <w:t xml:space="preserve"> taka</w:t>
      </w:r>
      <w:r>
        <w:rPr>
          <w:color w:val="000036"/>
        </w:rPr>
        <w:t xml:space="preserve"> send</w:t>
      </w:r>
      <w:r>
        <w:rPr>
          <w:color w:val="00002C"/>
        </w:rPr>
        <w:t xml:space="preserve"> money</w:t>
      </w:r>
      <w:r>
        <w:rPr>
          <w:color w:val="00004E"/>
        </w:rPr>
        <w:t xml:space="preserve"> korse</w:t>
      </w:r>
      <w:r>
        <w:rPr>
          <w:color w:val="2D0000"/>
        </w:rPr>
        <w:t xml:space="preserve"> but</w:t>
      </w:r>
      <w:r>
        <w:rPr>
          <w:color w:val="480000"/>
        </w:rPr>
        <w:t xml:space="preserve"> j</w:t>
      </w:r>
      <w:r>
        <w:rPr>
          <w:color w:val="000029"/>
        </w:rPr>
        <w:t xml:space="preserve"> number</w:t>
      </w:r>
      <w:r>
        <w:rPr>
          <w:color w:val="270000"/>
        </w:rPr>
        <w:t xml:space="preserve"> a</w:t>
      </w:r>
      <w:r>
        <w:rPr>
          <w:color w:val="000063"/>
        </w:rPr>
        <w:t xml:space="preserve"> dese</w:t>
      </w:r>
      <w:r>
        <w:rPr>
          <w:color w:val="480000"/>
        </w:rPr>
        <w:t xml:space="preserve"> tar</w:t>
      </w:r>
      <w:r>
        <w:rPr>
          <w:color w:val="00004A"/>
        </w:rPr>
        <w:t xml:space="preserve"> bkas</w:t>
      </w:r>
      <w:r>
        <w:rPr>
          <w:color w:val="000034"/>
        </w:rPr>
        <w:t xml:space="preserve"> nai</w:t>
      </w:r>
      <w:r>
        <w:rPr>
          <w:color w:val="730000"/>
        </w:rPr>
        <w:t xml:space="preserve"> kekorbo</w:t>
      </w:r>
      <w:r>
        <w:rPr>
          <w:color w:val="440000"/>
        </w:rPr>
        <w:t xml:space="preserve"> ami</w:t>
      </w:r>
      <w:r>
        <w:br/>
      </w:r>
      <w:r>
        <w:rPr>
          <w:color w:val="240000"/>
        </w:rPr>
        <w:t xml:space="preserve"> a</w:t>
      </w:r>
      <w:r>
        <w:rPr>
          <w:color w:val="00003D"/>
        </w:rPr>
        <w:t xml:space="preserve"> transaction</w:t>
      </w:r>
      <w:r>
        <w:rPr>
          <w:color w:val="310000"/>
        </w:rPr>
        <w:t xml:space="preserve"> is</w:t>
      </w:r>
      <w:r>
        <w:rPr>
          <w:color w:val="000069"/>
        </w:rPr>
        <w:t xml:space="preserve"> eequured</w:t>
      </w:r>
      <w:r>
        <w:rPr>
          <w:color w:val="000027"/>
        </w:rPr>
        <w:t xml:space="preserve"> to</w:t>
      </w:r>
      <w:r>
        <w:rPr>
          <w:color w:val="000069"/>
        </w:rPr>
        <w:t xml:space="preserve"> canceel</w:t>
      </w:r>
      <w:r>
        <w:rPr>
          <w:color w:val="4A0000"/>
        </w:rPr>
        <w:t xml:space="preserve"> as</w:t>
      </w:r>
      <w:r>
        <w:rPr>
          <w:color w:val="550000"/>
        </w:rPr>
        <w:t xml:space="preserve"> he</w:t>
      </w:r>
      <w:r>
        <w:rPr>
          <w:color w:val="00005D"/>
        </w:rPr>
        <w:t xml:space="preserve"> doesnt</w:t>
      </w:r>
      <w:r>
        <w:rPr>
          <w:color w:val="370000"/>
        </w:rPr>
        <w:t xml:space="preserve"> have</w:t>
      </w:r>
      <w:r>
        <w:rPr>
          <w:color w:val="00001C"/>
        </w:rPr>
        <w:t xml:space="preserve"> bkash</w:t>
      </w:r>
      <w:r>
        <w:rPr>
          <w:color w:val="00001F"/>
        </w:rPr>
        <w:t xml:space="preserve"> account</w:t>
      </w:r>
      <w:r>
        <w:rPr>
          <w:color w:val="000034"/>
        </w:rPr>
        <w:t xml:space="preserve"> in</w:t>
      </w:r>
      <w:r>
        <w:rPr>
          <w:color w:val="410000"/>
        </w:rPr>
        <w:t xml:space="preserve"> that</w:t>
      </w:r>
      <w:r>
        <w:rPr>
          <w:color w:val="000000"/>
        </w:rPr>
        <w:t xml:space="preserve"> no</w:t>
      </w:r>
      <w:r>
        <w:br/>
      </w:r>
      <w:r>
        <w:rPr>
          <w:color w:val="000000"/>
        </w:rPr>
        <w:t xml:space="preserve"> থেকে</w:t>
      </w:r>
      <w:r>
        <w:rPr>
          <w:color w:val="000030"/>
        </w:rPr>
        <w:t xml:space="preserve"> একটা</w:t>
      </w:r>
      <w:r>
        <w:rPr>
          <w:color w:val="00005D"/>
        </w:rPr>
        <w:t xml:space="preserve"> নাম্বারে</w:t>
      </w:r>
      <w:r>
        <w:rPr>
          <w:color w:val="00001F"/>
        </w:rPr>
        <w:t xml:space="preserve"> টাকা</w:t>
      </w:r>
      <w:r>
        <w:rPr>
          <w:color w:val="000034"/>
        </w:rPr>
        <w:t xml:space="preserve"> গেছে</w:t>
      </w:r>
      <w:r>
        <w:rPr>
          <w:color w:val="620000"/>
        </w:rPr>
        <w:t xml:space="preserve"> গতো</w:t>
      </w:r>
      <w:r>
        <w:rPr>
          <w:color w:val="510000"/>
        </w:rPr>
        <w:t xml:space="preserve"> কাল</w:t>
      </w:r>
      <w:r>
        <w:rPr>
          <w:color w:val="4E0000"/>
        </w:rPr>
        <w:t xml:space="preserve"> কিন্তুু</w:t>
      </w:r>
      <w:r>
        <w:rPr>
          <w:color w:val="000047"/>
        </w:rPr>
        <w:t xml:space="preserve"> ওই</w:t>
      </w:r>
      <w:r>
        <w:rPr>
          <w:color w:val="00005D"/>
        </w:rPr>
        <w:t xml:space="preserve"> নাম্বারে</w:t>
      </w:r>
      <w:r>
        <w:rPr>
          <w:color w:val="00001D"/>
        </w:rPr>
        <w:t xml:space="preserve"> বিকাশ</w:t>
      </w:r>
      <w:r>
        <w:rPr>
          <w:color w:val="000035"/>
        </w:rPr>
        <w:t xml:space="preserve"> নাই</w:t>
      </w:r>
      <w:r>
        <w:rPr>
          <w:color w:val="1E0000"/>
        </w:rPr>
        <w:t xml:space="preserve"> আমার</w:t>
      </w:r>
      <w:r>
        <w:rPr>
          <w:color w:val="000047"/>
        </w:rPr>
        <w:t xml:space="preserve"> টাকাটা</w:t>
      </w:r>
      <w:r>
        <w:rPr>
          <w:color w:val="000043"/>
        </w:rPr>
        <w:t xml:space="preserve"> ফেরত</w:t>
      </w:r>
      <w:r>
        <w:rPr>
          <w:color w:val="00005A"/>
        </w:rPr>
        <w:t xml:space="preserve"> আসেনাই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ami</w:t>
      </w:r>
      <w:r>
        <w:rPr>
          <w:color w:val="000051"/>
        </w:rPr>
        <w:t xml:space="preserve"> ekta</w:t>
      </w:r>
      <w:r>
        <w:rPr>
          <w:color w:val="000070"/>
        </w:rPr>
        <w:t xml:space="preserve"> number</w:t>
      </w:r>
      <w:r>
        <w:rPr>
          <w:color w:val="6B0000"/>
        </w:rPr>
        <w:t xml:space="preserve"> a</w:t>
      </w:r>
      <w:r>
        <w:rPr>
          <w:color w:val="000035"/>
        </w:rPr>
        <w:t xml:space="preserve"> tk</w:t>
      </w:r>
      <w:r>
        <w:rPr>
          <w:color w:val="00004A"/>
        </w:rPr>
        <w:t xml:space="preserve"> send</w:t>
      </w:r>
      <w:r>
        <w:rPr>
          <w:color w:val="000000"/>
        </w:rPr>
        <w:t xml:space="preserve"> koresi</w:t>
      </w:r>
      <w:r>
        <w:rPr>
          <w:color w:val="000000"/>
        </w:rPr>
        <w:t xml:space="preserve"> sey</w:t>
      </w:r>
      <w:r>
        <w:rPr>
          <w:color w:val="000070"/>
        </w:rPr>
        <w:t xml:space="preserve"> number</w:t>
      </w:r>
      <w:r>
        <w:rPr>
          <w:color w:val="6B0000"/>
        </w:rPr>
        <w:t xml:space="preserve"> a</w:t>
      </w:r>
      <w:r>
        <w:rPr>
          <w:color w:val="000029"/>
        </w:rPr>
        <w:t xml:space="preserve"> bkash</w:t>
      </w:r>
      <w:r>
        <w:rPr>
          <w:color w:val="000062"/>
        </w:rPr>
        <w:t xml:space="preserve"> khula</w:t>
      </w:r>
      <w:r>
        <w:rPr>
          <w:color w:val="000078"/>
        </w:rPr>
        <w:t xml:space="preserve"> nay</w:t>
      </w:r>
      <w:r>
        <w:br/>
      </w:r>
      <w:r>
        <w:rPr>
          <w:color w:val="2D0000"/>
        </w:rPr>
        <w:t xml:space="preserve"> ami</w:t>
      </w:r>
      <w:r>
        <w:rPr>
          <w:color w:val="000038"/>
        </w:rPr>
        <w:t xml:space="preserve"> tarikh</w:t>
      </w:r>
      <w:r>
        <w:rPr>
          <w:color w:val="340000"/>
        </w:rPr>
        <w:t xml:space="preserve"> a</w:t>
      </w:r>
      <w:r>
        <w:rPr>
          <w:color w:val="000027"/>
        </w:rPr>
        <w:t xml:space="preserve"> ekta</w:t>
      </w:r>
      <w:r>
        <w:rPr>
          <w:color w:val="000024"/>
        </w:rPr>
        <w:t xml:space="preserve"> send</w:t>
      </w:r>
      <w:r>
        <w:rPr>
          <w:color w:val="00001D"/>
        </w:rPr>
        <w:t xml:space="preserve"> money</w:t>
      </w:r>
      <w:r>
        <w:rPr>
          <w:color w:val="2D0000"/>
        </w:rPr>
        <w:t xml:space="preserve"> kori</w:t>
      </w:r>
      <w:r>
        <w:rPr>
          <w:color w:val="1E0000"/>
        </w:rPr>
        <w:t xml:space="preserve"> but</w:t>
      </w:r>
      <w:r>
        <w:rPr>
          <w:color w:val="000032"/>
        </w:rPr>
        <w:t xml:space="preserve"> oita</w:t>
      </w:r>
      <w:r>
        <w:rPr>
          <w:color w:val="000038"/>
        </w:rPr>
        <w:t xml:space="preserve"> bhul</w:t>
      </w:r>
      <w:r>
        <w:rPr>
          <w:color w:val="000037"/>
        </w:rPr>
        <w:t xml:space="preserve"> number</w:t>
      </w:r>
      <w:r>
        <w:rPr>
          <w:color w:val="340000"/>
        </w:rPr>
        <w:t xml:space="preserve"> a</w:t>
      </w:r>
      <w:r>
        <w:rPr>
          <w:color w:val="000033"/>
        </w:rPr>
        <w:t xml:space="preserve"> hoyeche</w:t>
      </w:r>
      <w:r>
        <w:rPr>
          <w:color w:val="390000"/>
        </w:rPr>
        <w:t xml:space="preserve"> jei</w:t>
      </w:r>
      <w:r>
        <w:rPr>
          <w:color w:val="000037"/>
        </w:rPr>
        <w:t xml:space="preserve"> number</w:t>
      </w:r>
      <w:r>
        <w:rPr>
          <w:color w:val="000028"/>
        </w:rPr>
        <w:t xml:space="preserve"> ti</w:t>
      </w:r>
      <w:r>
        <w:rPr>
          <w:color w:val="260000"/>
        </w:rPr>
        <w:t xml:space="preserve"> te</w:t>
      </w:r>
      <w:r>
        <w:rPr>
          <w:color w:val="000014"/>
        </w:rPr>
        <w:t xml:space="preserve"> bkash</w:t>
      </w:r>
      <w:r>
        <w:rPr>
          <w:color w:val="00002B"/>
        </w:rPr>
        <w:t xml:space="preserve"> khola</w:t>
      </w:r>
      <w:r>
        <w:rPr>
          <w:color w:val="000032"/>
        </w:rPr>
        <w:t xml:space="preserve"> nei</w:t>
      </w:r>
      <w:r>
        <w:rPr>
          <w:color w:val="2D0000"/>
        </w:rPr>
        <w:t xml:space="preserve"> ami</w:t>
      </w:r>
      <w:r>
        <w:rPr>
          <w:color w:val="000024"/>
        </w:rPr>
        <w:t xml:space="preserve"> kivabe</w:t>
      </w:r>
      <w:r>
        <w:rPr>
          <w:color w:val="000031"/>
        </w:rPr>
        <w:t xml:space="preserve"> seta</w:t>
      </w:r>
      <w:r>
        <w:rPr>
          <w:color w:val="00001F"/>
        </w:rPr>
        <w:t xml:space="preserve"> back</w:t>
      </w:r>
      <w:r>
        <w:rPr>
          <w:color w:val="000036"/>
        </w:rPr>
        <w:t xml:space="preserve"> ante</w:t>
      </w:r>
      <w:r>
        <w:rPr>
          <w:color w:val="000027"/>
        </w:rPr>
        <w:t xml:space="preserve"> pari</w:t>
      </w:r>
      <w:r>
        <w:rPr>
          <w:color w:val="2C0000"/>
        </w:rPr>
        <w:t xml:space="preserve"> ektu</w:t>
      </w:r>
      <w:r>
        <w:rPr>
          <w:color w:val="4D0000"/>
        </w:rPr>
        <w:t xml:space="preserve"> bolle</w:t>
      </w:r>
      <w:r>
        <w:rPr>
          <w:color w:val="00004D"/>
        </w:rPr>
        <w:t xml:space="preserve"> uporkar</w:t>
      </w:r>
      <w:r>
        <w:rPr>
          <w:color w:val="000040"/>
        </w:rPr>
        <w:t xml:space="preserve"> hoto</w:t>
      </w:r>
      <w:r>
        <w:br/>
      </w:r>
      <w:r>
        <w:rPr>
          <w:color w:val="300000"/>
        </w:rPr>
        <w:t xml:space="preserve"> i</w:t>
      </w:r>
      <w:r>
        <w:rPr>
          <w:color w:val="8E0000"/>
        </w:rPr>
        <w:t xml:space="preserve"> have</w:t>
      </w:r>
      <w:r>
        <w:rPr>
          <w:color w:val="000054"/>
        </w:rPr>
        <w:t xml:space="preserve"> sent</w:t>
      </w:r>
      <w:r>
        <w:rPr>
          <w:color w:val="000033"/>
        </w:rPr>
        <w:t xml:space="preserve"> money</w:t>
      </w:r>
      <w:r>
        <w:rPr>
          <w:color w:val="000032"/>
        </w:rPr>
        <w:t xml:space="preserve"> to</w:t>
      </w:r>
      <w:r>
        <w:rPr>
          <w:color w:val="2E0000"/>
        </w:rPr>
        <w:t xml:space="preserve"> a</w:t>
      </w:r>
      <w:r>
        <w:rPr>
          <w:color w:val="000030"/>
        </w:rPr>
        <w:t xml:space="preserve"> number</w:t>
      </w:r>
      <w:r>
        <w:rPr>
          <w:color w:val="5E0000"/>
        </w:rPr>
        <w:t xml:space="preserve"> which</w:t>
      </w:r>
      <w:r>
        <w:rPr>
          <w:color w:val="000067"/>
        </w:rPr>
        <w:t xml:space="preserve"> does</w:t>
      </w:r>
      <w:r>
        <w:rPr>
          <w:color w:val="000043"/>
        </w:rPr>
        <w:t xml:space="preserve"> not</w:t>
      </w:r>
      <w:r>
        <w:rPr>
          <w:color w:val="8E0000"/>
        </w:rPr>
        <w:t xml:space="preserve"> have</w:t>
      </w:r>
      <w:r>
        <w:rPr>
          <w:color w:val="000023"/>
        </w:rPr>
        <w:t xml:space="preserve"> bkash</w:t>
      </w:r>
      <w:r>
        <w:rPr>
          <w:color w:val="000000"/>
        </w:rPr>
        <w:t xml:space="preserve"> accoubt</w:t>
      </w:r>
      <w:r>
        <w:br/>
      </w:r>
      <w:r>
        <w:rPr>
          <w:color w:val="240000"/>
        </w:rPr>
        <w:t xml:space="preserve"> আমি</w:t>
      </w:r>
      <w:r>
        <w:rPr>
          <w:color w:val="000042"/>
        </w:rPr>
        <w:t xml:space="preserve"> একটি</w:t>
      </w:r>
      <w:r>
        <w:rPr>
          <w:color w:val="00006F"/>
        </w:rPr>
        <w:t xml:space="preserve"> নাম্বারে</w:t>
      </w:r>
      <w:r>
        <w:rPr>
          <w:color w:val="000047"/>
        </w:rPr>
        <w:t xml:space="preserve"> সেন্ড</w:t>
      </w:r>
      <w:r>
        <w:rPr>
          <w:color w:val="00003C"/>
        </w:rPr>
        <w:t xml:space="preserve"> মানি</w:t>
      </w:r>
      <w:r>
        <w:rPr>
          <w:color w:val="000000"/>
        </w:rPr>
        <w:t xml:space="preserve"> করছি</w:t>
      </w:r>
      <w:r>
        <w:rPr>
          <w:color w:val="540000"/>
        </w:rPr>
        <w:t xml:space="preserve"> সেই</w:t>
      </w:r>
      <w:r>
        <w:rPr>
          <w:color w:val="00006F"/>
        </w:rPr>
        <w:t xml:space="preserve"> নাম্বারে</w:t>
      </w:r>
      <w:r>
        <w:rPr>
          <w:color w:val="000023"/>
        </w:rPr>
        <w:t xml:space="preserve"> বিকাশ</w:t>
      </w:r>
      <w:r>
        <w:rPr>
          <w:color w:val="000043"/>
        </w:rPr>
        <w:t xml:space="preserve"> খোলা</w:t>
      </w:r>
      <w:r>
        <w:rPr>
          <w:color w:val="000000"/>
        </w:rPr>
        <w:t xml:space="preserve"> নেই</w:t>
      </w:r>
      <w:r>
        <w:rPr>
          <w:color w:val="000000"/>
        </w:rPr>
        <w:t xml:space="preserve"> টাকাটা</w:t>
      </w:r>
      <w:r>
        <w:rPr>
          <w:color w:val="000078"/>
        </w:rPr>
        <w:t xml:space="preserve"> কতক্ষণ</w:t>
      </w:r>
      <w:r>
        <w:rPr>
          <w:color w:val="4B0000"/>
        </w:rPr>
        <w:t xml:space="preserve"> পর</w:t>
      </w:r>
      <w:r>
        <w:rPr>
          <w:color w:val="000047"/>
        </w:rPr>
        <w:t xml:space="preserve"> ব্যাক</w:t>
      </w:r>
      <w:r>
        <w:rPr>
          <w:color w:val="000000"/>
        </w:rPr>
        <w:t xml:space="preserve"> পাবো</w:t>
      </w:r>
      <w:r>
        <w:br/>
      </w:r>
      <w:r>
        <w:rPr>
          <w:color w:val="7B0000"/>
        </w:rPr>
        <w:t xml:space="preserve"> ai</w:t>
      </w:r>
      <w:r>
        <w:rPr>
          <w:color w:val="000087"/>
        </w:rPr>
        <w:t xml:space="preserve"> numbere</w:t>
      </w:r>
      <w:r>
        <w:rPr>
          <w:color w:val="00001E"/>
        </w:rPr>
        <w:t xml:space="preserve"> tk</w:t>
      </w:r>
      <w:r>
        <w:rPr>
          <w:color w:val="000047"/>
        </w:rPr>
        <w:t xml:space="preserve"> pathano</w:t>
      </w:r>
      <w:r>
        <w:rPr>
          <w:color w:val="00003A"/>
        </w:rPr>
        <w:t xml:space="preserve"> hoice</w:t>
      </w:r>
      <w:r>
        <w:rPr>
          <w:color w:val="000036"/>
        </w:rPr>
        <w:t xml:space="preserve"> akhono</w:t>
      </w:r>
      <w:r>
        <w:rPr>
          <w:color w:val="00001B"/>
        </w:rPr>
        <w:t xml:space="preserve"> ki</w:t>
      </w:r>
      <w:r>
        <w:rPr>
          <w:color w:val="7B0000"/>
        </w:rPr>
        <w:t xml:space="preserve"> ai</w:t>
      </w:r>
      <w:r>
        <w:rPr>
          <w:color w:val="00004B"/>
        </w:rPr>
        <w:t xml:space="preserve"> accounte</w:t>
      </w:r>
      <w:r>
        <w:rPr>
          <w:color w:val="00001E"/>
        </w:rPr>
        <w:t xml:space="preserve"> tk</w:t>
      </w:r>
      <w:r>
        <w:rPr>
          <w:color w:val="000027"/>
        </w:rPr>
        <w:t xml:space="preserve"> ase</w:t>
      </w:r>
      <w:r>
        <w:rPr>
          <w:color w:val="7B0000"/>
        </w:rPr>
        <w:t xml:space="preserve"> ai</w:t>
      </w:r>
      <w:r>
        <w:rPr>
          <w:color w:val="000087"/>
        </w:rPr>
        <w:t xml:space="preserve"> numbere</w:t>
      </w:r>
      <w:r>
        <w:rPr>
          <w:color w:val="3F0000"/>
        </w:rPr>
        <w:t xml:space="preserve"> kuno</w:t>
      </w:r>
      <w:r>
        <w:rPr>
          <w:color w:val="00001A"/>
        </w:rPr>
        <w:t xml:space="preserve"> account</w:t>
      </w:r>
      <w:r>
        <w:rPr>
          <w:color w:val="000037"/>
        </w:rPr>
        <w:t xml:space="preserve"> khula</w:t>
      </w:r>
      <w:r>
        <w:rPr>
          <w:color w:val="000039"/>
        </w:rPr>
        <w:t xml:space="preserve"> nei</w:t>
      </w:r>
      <w:r>
        <w:br/>
      </w:r>
      <w:r>
        <w:rPr>
          <w:color w:val="2E0000"/>
        </w:rPr>
        <w:t xml:space="preserve"> ami</w:t>
      </w:r>
      <w:r>
        <w:rPr>
          <w:color w:val="00006C"/>
        </w:rPr>
        <w:t xml:space="preserve"> non</w:t>
      </w:r>
      <w:r>
        <w:rPr>
          <w:color w:val="000028"/>
        </w:rPr>
        <w:t xml:space="preserve"> bkash</w:t>
      </w:r>
      <w:r>
        <w:rPr>
          <w:color w:val="000037"/>
        </w:rPr>
        <w:t xml:space="preserve"> number</w:t>
      </w:r>
      <w:r>
        <w:rPr>
          <w:color w:val="000039"/>
        </w:rPr>
        <w:t xml:space="preserve"> e</w:t>
      </w:r>
      <w:r>
        <w:rPr>
          <w:color w:val="000074"/>
        </w:rPr>
        <w:t xml:space="preserve"> vhule</w:t>
      </w:r>
      <w:r>
        <w:rPr>
          <w:color w:val="000034"/>
        </w:rPr>
        <w:t xml:space="preserve"> tk</w:t>
      </w:r>
      <w:r>
        <w:rPr>
          <w:color w:val="00007C"/>
        </w:rPr>
        <w:t xml:space="preserve"> pathai</w:t>
      </w:r>
      <w:r>
        <w:rPr>
          <w:color w:val="000069"/>
        </w:rPr>
        <w:t xml:space="preserve"> disi</w:t>
      </w:r>
      <w:r>
        <w:br/>
      </w:r>
      <w:r>
        <w:rPr>
          <w:color w:val="4B0000"/>
        </w:rPr>
        <w:t xml:space="preserve"> কোন</w:t>
      </w:r>
      <w:r>
        <w:rPr>
          <w:color w:val="000037"/>
        </w:rPr>
        <w:t xml:space="preserve"> একাউন্ট</w:t>
      </w:r>
      <w:r>
        <w:rPr>
          <w:color w:val="450000"/>
        </w:rPr>
        <w:t xml:space="preserve"> এ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না</w:t>
      </w:r>
      <w:r>
        <w:rPr>
          <w:color w:val="790000"/>
        </w:rPr>
        <w:t xml:space="preserve"> থাকলে</w:t>
      </w:r>
      <w:r>
        <w:rPr>
          <w:color w:val="00002D"/>
        </w:rPr>
        <w:t xml:space="preserve"> টাকা</w:t>
      </w:r>
      <w:r>
        <w:rPr>
          <w:color w:val="000084"/>
        </w:rPr>
        <w:t xml:space="preserve"> পাঠালে</w:t>
      </w:r>
      <w:r>
        <w:rPr>
          <w:color w:val="000045"/>
        </w:rPr>
        <w:t xml:space="preserve"> কিভাবে</w:t>
      </w:r>
      <w:r>
        <w:rPr>
          <w:color w:val="000057"/>
        </w:rPr>
        <w:t xml:space="preserve"> ব্যাক</w:t>
      </w:r>
      <w:r>
        <w:rPr>
          <w:color w:val="000000"/>
        </w:rPr>
        <w:t xml:space="preserve"> করাব</w:t>
      </w:r>
      <w:r>
        <w:br/>
      </w:r>
      <w:r>
        <w:rPr>
          <w:color w:val="000036"/>
        </w:rPr>
        <w:t xml:space="preserve"> গত</w:t>
      </w:r>
      <w:r>
        <w:rPr>
          <w:color w:val="4B0000"/>
        </w:rPr>
        <w:t xml:space="preserve"> রাত</w:t>
      </w:r>
      <w:r>
        <w:rPr>
          <w:color w:val="00002A"/>
        </w:rPr>
        <w:t xml:space="preserve"> টা</w:t>
      </w:r>
      <w:r>
        <w:rPr>
          <w:color w:val="00005D"/>
        </w:rPr>
        <w:t xml:space="preserve"> বাজে</w:t>
      </w:r>
      <w:r>
        <w:rPr>
          <w:color w:val="000029"/>
        </w:rPr>
        <w:t xml:space="preserve"> একটা</w:t>
      </w:r>
      <w:r>
        <w:rPr>
          <w:color w:val="000051"/>
        </w:rPr>
        <w:t xml:space="preserve"> নন</w:t>
      </w:r>
      <w:r>
        <w:rPr>
          <w:color w:val="000018"/>
        </w:rPr>
        <w:t xml:space="preserve"> বিকাশ</w:t>
      </w:r>
      <w:r>
        <w:rPr>
          <w:color w:val="000027"/>
        </w:rPr>
        <w:t xml:space="preserve"> নাম্বারে</w:t>
      </w:r>
      <w:r>
        <w:rPr>
          <w:color w:val="00001A"/>
        </w:rPr>
        <w:t xml:space="preserve"> টাকা</w:t>
      </w:r>
      <w:r>
        <w:rPr>
          <w:color w:val="000032"/>
        </w:rPr>
        <w:t xml:space="preserve"> সেন্ড</w:t>
      </w:r>
      <w:r>
        <w:rPr>
          <w:color w:val="3A0000"/>
        </w:rPr>
        <w:t xml:space="preserve"> হয়ে</w:t>
      </w:r>
      <w:r>
        <w:rPr>
          <w:color w:val="00004C"/>
        </w:rPr>
        <w:t xml:space="preserve"> গিয়েছে</w:t>
      </w:r>
      <w:r>
        <w:rPr>
          <w:color w:val="4E0000"/>
        </w:rPr>
        <w:t xml:space="preserve"> যা</w:t>
      </w:r>
      <w:r>
        <w:rPr>
          <w:color w:val="000060"/>
        </w:rPr>
        <w:t xml:space="preserve"> ামি</w:t>
      </w:r>
      <w:r>
        <w:rPr>
          <w:color w:val="000038"/>
        </w:rPr>
        <w:t xml:space="preserve"> ফেরত</w:t>
      </w:r>
      <w:r>
        <w:rPr>
          <w:color w:val="000034"/>
        </w:rPr>
        <w:t xml:space="preserve"> পেতে</w:t>
      </w:r>
      <w:r>
        <w:rPr>
          <w:color w:val="000025"/>
        </w:rPr>
        <w:t xml:space="preserve"> চাই</w:t>
      </w:r>
      <w:r>
        <w:br/>
      </w:r>
      <w:r>
        <w:rPr>
          <w:color w:val="2D0000"/>
        </w:rPr>
        <w:t xml:space="preserve"> vaia</w:t>
      </w:r>
      <w:r>
        <w:rPr>
          <w:color w:val="130000"/>
        </w:rPr>
        <w:t xml:space="preserve"> ami</w:t>
      </w:r>
      <w:r>
        <w:rPr>
          <w:color w:val="000000"/>
        </w:rPr>
        <w:t xml:space="preserve"> ta</w:t>
      </w:r>
      <w:r>
        <w:rPr>
          <w:color w:val="000061"/>
        </w:rPr>
        <w:t xml:space="preserve"> numbar</w:t>
      </w:r>
      <w:r>
        <w:rPr>
          <w:color w:val="2C0000"/>
        </w:rPr>
        <w:t xml:space="preserve"> a</w:t>
      </w:r>
      <w:r>
        <w:rPr>
          <w:color w:val="00001E"/>
        </w:rPr>
        <w:t xml:space="preserve"> send</w:t>
      </w:r>
      <w:r>
        <w:rPr>
          <w:color w:val="000019"/>
        </w:rPr>
        <w:t xml:space="preserve"> money</w:t>
      </w:r>
      <w:r>
        <w:rPr>
          <w:color w:val="260000"/>
        </w:rPr>
        <w:t xml:space="preserve"> korci</w:t>
      </w:r>
      <w:r>
        <w:rPr>
          <w:color w:val="000043"/>
        </w:rPr>
        <w:t xml:space="preserve"> tk</w:t>
      </w:r>
      <w:r>
        <w:rPr>
          <w:color w:val="930000"/>
        </w:rPr>
        <w:t xml:space="preserve"> ekon</w:t>
      </w:r>
      <w:r>
        <w:rPr>
          <w:color w:val="250000"/>
        </w:rPr>
        <w:t xml:space="preserve"> oi</w:t>
      </w:r>
      <w:r>
        <w:rPr>
          <w:color w:val="000061"/>
        </w:rPr>
        <w:t xml:space="preserve"> numbar</w:t>
      </w:r>
      <w:r>
        <w:rPr>
          <w:color w:val="2C0000"/>
        </w:rPr>
        <w:t xml:space="preserve"> a</w:t>
      </w:r>
      <w:r>
        <w:rPr>
          <w:color w:val="000011"/>
        </w:rPr>
        <w:t xml:space="preserve"> bkash</w:t>
      </w:r>
      <w:r>
        <w:rPr>
          <w:color w:val="000013"/>
        </w:rPr>
        <w:t xml:space="preserve"> account</w:t>
      </w:r>
      <w:r>
        <w:rPr>
          <w:color w:val="00001D"/>
        </w:rPr>
        <w:t xml:space="preserve"> kora</w:t>
      </w:r>
      <w:r>
        <w:rPr>
          <w:color w:val="00002A"/>
        </w:rPr>
        <w:t xml:space="preserve"> nei</w:t>
      </w:r>
      <w:r>
        <w:rPr>
          <w:color w:val="930000"/>
        </w:rPr>
        <w:t xml:space="preserve"> ekon</w:t>
      </w:r>
      <w:r>
        <w:rPr>
          <w:color w:val="2A0000"/>
        </w:rPr>
        <w:t xml:space="preserve"> amar</w:t>
      </w:r>
      <w:r>
        <w:rPr>
          <w:color w:val="000018"/>
        </w:rPr>
        <w:t xml:space="preserve"> theke</w:t>
      </w:r>
      <w:r>
        <w:rPr>
          <w:color w:val="000043"/>
        </w:rPr>
        <w:t xml:space="preserve"> tk</w:t>
      </w:r>
      <w:r>
        <w:rPr>
          <w:color w:val="000023"/>
        </w:rPr>
        <w:t xml:space="preserve"> kete</w:t>
      </w:r>
      <w:r>
        <w:rPr>
          <w:color w:val="000041"/>
        </w:rPr>
        <w:t xml:space="preserve"> pekce</w:t>
      </w:r>
      <w:r>
        <w:rPr>
          <w:color w:val="930000"/>
        </w:rPr>
        <w:t xml:space="preserve"> ekon</w:t>
      </w:r>
      <w:r>
        <w:rPr>
          <w:color w:val="2A0000"/>
        </w:rPr>
        <w:t xml:space="preserve"> amar</w:t>
      </w:r>
      <w:r>
        <w:rPr>
          <w:color w:val="000043"/>
        </w:rPr>
        <w:t xml:space="preserve"> tk</w:t>
      </w:r>
      <w:r>
        <w:rPr>
          <w:color w:val="000041"/>
        </w:rPr>
        <w:t xml:space="preserve"> retent</w:t>
      </w:r>
      <w:r>
        <w:rPr>
          <w:color w:val="00002D"/>
        </w:rPr>
        <w:t xml:space="preserve"> kemne</w:t>
      </w:r>
      <w:r>
        <w:rPr>
          <w:color w:val="000032"/>
        </w:rPr>
        <w:t xml:space="preserve"> anbo</w:t>
      </w:r>
      <w:r>
        <w:br/>
      </w:r>
      <w:r>
        <w:rPr>
          <w:color w:val="000023"/>
        </w:rPr>
        <w:t xml:space="preserve"> bkash</w:t>
      </w:r>
      <w:r>
        <w:rPr>
          <w:color w:val="00003C"/>
        </w:rPr>
        <w:t xml:space="preserve"> nai</w:t>
      </w:r>
      <w:r>
        <w:rPr>
          <w:color w:val="000064"/>
        </w:rPr>
        <w:t xml:space="preserve"> amon</w:t>
      </w:r>
      <w:r>
        <w:rPr>
          <w:color w:val="000027"/>
        </w:rPr>
        <w:t xml:space="preserve"> account</w:t>
      </w:r>
      <w:r>
        <w:rPr>
          <w:color w:val="2D0000"/>
        </w:rPr>
        <w:t xml:space="preserve"> a</w:t>
      </w:r>
      <w:r>
        <w:rPr>
          <w:color w:val="00002D"/>
        </w:rPr>
        <w:t xml:space="preserve"> tk</w:t>
      </w:r>
      <w:r>
        <w:rPr>
          <w:color w:val="000077"/>
        </w:rPr>
        <w:t xml:space="preserve"> pathaici</w:t>
      </w:r>
      <w:r>
        <w:rPr>
          <w:color w:val="000048"/>
        </w:rPr>
        <w:t xml:space="preserve"> akhon</w:t>
      </w:r>
      <w:r>
        <w:rPr>
          <w:color w:val="000054"/>
        </w:rPr>
        <w:t xml:space="preserve"> cancel</w:t>
      </w:r>
      <w:r>
        <w:rPr>
          <w:color w:val="320000"/>
        </w:rPr>
        <w:t xml:space="preserve"> korte</w:t>
      </w:r>
      <w:r>
        <w:rPr>
          <w:color w:val="00007C"/>
        </w:rPr>
        <w:t xml:space="preserve"> caitesi</w:t>
      </w:r>
      <w:r>
        <w:br/>
      </w:r>
      <w:r>
        <w:rPr>
          <w:color w:val="240000"/>
        </w:rPr>
        <w:t xml:space="preserve"> আমার</w:t>
      </w:r>
      <w:r>
        <w:rPr>
          <w:color w:val="00003A"/>
        </w:rPr>
        <w:t xml:space="preserve"> নাম্বার</w:t>
      </w:r>
      <w:r>
        <w:rPr>
          <w:color w:val="00002D"/>
        </w:rPr>
        <w:t xml:space="preserve"> থেকে</w:t>
      </w:r>
      <w:r>
        <w:rPr>
          <w:color w:val="00003B"/>
        </w:rPr>
        <w:t xml:space="preserve"> একটা</w:t>
      </w:r>
      <w:r>
        <w:rPr>
          <w:color w:val="000038"/>
        </w:rPr>
        <w:t xml:space="preserve"> নাম্বারে</w:t>
      </w:r>
      <w:r>
        <w:rPr>
          <w:color w:val="000025"/>
        </w:rPr>
        <w:t xml:space="preserve"> টাকা</w:t>
      </w:r>
      <w:r>
        <w:rPr>
          <w:color w:val="00004F"/>
        </w:rPr>
        <w:t xml:space="preserve"> চলে</w:t>
      </w:r>
      <w:r>
        <w:rPr>
          <w:color w:val="00005B"/>
        </w:rPr>
        <w:t xml:space="preserve"> গিয়েছে</w:t>
      </w:r>
      <w:r>
        <w:rPr>
          <w:color w:val="7E0000"/>
        </w:rPr>
        <w:t xml:space="preserve"> যেটাতে</w:t>
      </w:r>
      <w:r>
        <w:rPr>
          <w:color w:val="000023"/>
        </w:rPr>
        <w:t xml:space="preserve"> বিকাশ</w:t>
      </w:r>
      <w:r>
        <w:rPr>
          <w:color w:val="000052"/>
        </w:rPr>
        <w:t xml:space="preserve"> নেই</w:t>
      </w:r>
      <w:r>
        <w:rPr>
          <w:color w:val="000039"/>
        </w:rPr>
        <w:t xml:space="preserve"> এখন</w:t>
      </w:r>
      <w:r>
        <w:rPr>
          <w:color w:val="280000"/>
        </w:rPr>
        <w:t xml:space="preserve"> কি</w:t>
      </w:r>
      <w:r>
        <w:rPr>
          <w:color w:val="2F0000"/>
        </w:rPr>
        <w:t xml:space="preserve"> করতে</w:t>
      </w:r>
      <w:r>
        <w:rPr>
          <w:color w:val="00003F"/>
        </w:rPr>
        <w:t xml:space="preserve"> পারি</w:t>
      </w:r>
      <w:r>
        <w:br/>
      </w:r>
      <w:r>
        <w:rPr>
          <w:color w:val="000022"/>
        </w:rPr>
        <w:t xml:space="preserve"> বিকাশ</w:t>
      </w:r>
      <w:r>
        <w:rPr>
          <w:color w:val="00003F"/>
        </w:rPr>
        <w:t xml:space="preserve"> নাই</w:t>
      </w:r>
      <w:r>
        <w:rPr>
          <w:color w:val="7B0000"/>
        </w:rPr>
        <w:t xml:space="preserve"> জদি</w:t>
      </w:r>
      <w:r>
        <w:rPr>
          <w:color w:val="000049"/>
        </w:rPr>
        <w:t xml:space="preserve"> টাকা</w:t>
      </w:r>
      <w:r>
        <w:rPr>
          <w:color w:val="00007E"/>
        </w:rPr>
        <w:t xml:space="preserve"> ভরি</w:t>
      </w:r>
      <w:r>
        <w:rPr>
          <w:color w:val="5F0000"/>
        </w:rPr>
        <w:t xml:space="preserve"> কই</w:t>
      </w:r>
      <w:r>
        <w:rPr>
          <w:color w:val="000065"/>
        </w:rPr>
        <w:t xml:space="preserve"> জাবে</w:t>
      </w:r>
      <w:r>
        <w:rPr>
          <w:color w:val="000049"/>
        </w:rPr>
        <w:t xml:space="preserve"> টাকা</w:t>
      </w:r>
      <w:r>
        <w:rPr>
          <w:color w:val="00003C"/>
        </w:rPr>
        <w:t xml:space="preserve"> টা</w:t>
      </w:r>
      <w:r>
        <w:br/>
      </w:r>
      <w:r>
        <w:rPr>
          <w:color w:val="2A0000"/>
        </w:rPr>
        <w:t xml:space="preserve"> amar</w:t>
      </w:r>
      <w:r>
        <w:rPr>
          <w:color w:val="000050"/>
        </w:rPr>
        <w:t xml:space="preserve"> acount</w:t>
      </w:r>
      <w:r>
        <w:rPr>
          <w:color w:val="000051"/>
        </w:rPr>
        <w:t xml:space="preserve"> thaka</w:t>
      </w:r>
      <w:r>
        <w:rPr>
          <w:color w:val="00002E"/>
        </w:rPr>
        <w:t xml:space="preserve"> taka</w:t>
      </w:r>
      <w:r>
        <w:rPr>
          <w:color w:val="000084"/>
        </w:rPr>
        <w:t xml:space="preserve"> patichilam</w:t>
      </w:r>
      <w:r>
        <w:rPr>
          <w:color w:val="5E0000"/>
        </w:rPr>
        <w:t xml:space="preserve"> ota</w:t>
      </w:r>
      <w:r>
        <w:rPr>
          <w:color w:val="000047"/>
        </w:rPr>
        <w:t xml:space="preserve"> bikas</w:t>
      </w:r>
      <w:r>
        <w:rPr>
          <w:color w:val="00003C"/>
        </w:rPr>
        <w:t xml:space="preserve"> kora</w:t>
      </w:r>
      <w:r>
        <w:rPr>
          <w:color w:val="00002D"/>
        </w:rPr>
        <w:t xml:space="preserve"> na</w:t>
      </w:r>
      <w:r>
        <w:rPr>
          <w:color w:val="000048"/>
        </w:rPr>
        <w:t xml:space="preserve"> akhon</w:t>
      </w:r>
      <w:r>
        <w:rPr>
          <w:color w:val="000028"/>
        </w:rPr>
        <w:t xml:space="preserve"> ki</w:t>
      </w:r>
      <w:r>
        <w:rPr>
          <w:color w:val="00003C"/>
        </w:rPr>
        <w:t xml:space="preserve"> korbo</w:t>
      </w:r>
      <w:r>
        <w:br/>
      </w:r>
      <w:r>
        <w:rPr>
          <w:color w:val="1F0000"/>
        </w:rPr>
        <w:t xml:space="preserve"> আমি</w:t>
      </w:r>
      <w:r>
        <w:rPr>
          <w:color w:val="00004B"/>
        </w:rPr>
        <w:t xml:space="preserve"> তারিখে</w:t>
      </w:r>
      <w:r>
        <w:rPr>
          <w:color w:val="000038"/>
        </w:rPr>
        <w:t xml:space="preserve"> একটি</w:t>
      </w:r>
      <w:r>
        <w:rPr>
          <w:color w:val="00008C"/>
        </w:rPr>
        <w:t xml:space="preserve"> নম্বরে</w:t>
      </w:r>
      <w:r>
        <w:rPr>
          <w:color w:val="00003C"/>
        </w:rPr>
        <w:t xml:space="preserve"> সেন্ড</w:t>
      </w:r>
      <w:r>
        <w:rPr>
          <w:color w:val="000033"/>
        </w:rPr>
        <w:t xml:space="preserve"> মানি</w:t>
      </w:r>
      <w:r>
        <w:rPr>
          <w:color w:val="420000"/>
        </w:rPr>
        <w:t xml:space="preserve"> করেছিলাম</w:t>
      </w:r>
      <w:r>
        <w:rPr>
          <w:color w:val="2B0000"/>
        </w:rPr>
        <w:t xml:space="preserve"> কিন্তু</w:t>
      </w:r>
      <w:r>
        <w:rPr>
          <w:color w:val="2C0000"/>
        </w:rPr>
        <w:t xml:space="preserve"> এই</w:t>
      </w:r>
      <w:r>
        <w:rPr>
          <w:color w:val="00008C"/>
        </w:rPr>
        <w:t xml:space="preserve"> নম্বরে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000045"/>
        </w:rPr>
        <w:t xml:space="preserve"> নেই</w:t>
      </w:r>
      <w:r>
        <w:rPr>
          <w:color w:val="000074"/>
        </w:rPr>
        <w:t xml:space="preserve"> ‌</w:t>
      </w:r>
      <w:r>
        <w:br/>
      </w:r>
      <w:r>
        <w:rPr>
          <w:color w:val="330000"/>
        </w:rPr>
        <w:t xml:space="preserve"> আমি</w:t>
      </w:r>
      <w:r>
        <w:rPr>
          <w:color w:val="190000"/>
        </w:rPr>
        <w:t xml:space="preserve"> আমার</w:t>
      </w:r>
      <w:r>
        <w:rPr>
          <w:color w:val="00001F"/>
        </w:rPr>
        <w:t xml:space="preserve"> থেকে</w:t>
      </w:r>
      <w:r>
        <w:rPr>
          <w:color w:val="00002E"/>
        </w:rPr>
        <w:t xml:space="preserve"> একটি</w:t>
      </w:r>
      <w:r>
        <w:rPr>
          <w:color w:val="000030"/>
        </w:rPr>
        <w:t xml:space="preserve"> ভুল</w:t>
      </w:r>
      <w:r>
        <w:rPr>
          <w:color w:val="000028"/>
        </w:rPr>
        <w:t xml:space="preserve"> নাম্বার</w:t>
      </w:r>
      <w:r>
        <w:rPr>
          <w:color w:val="280000"/>
        </w:rPr>
        <w:t xml:space="preserve"> এ</w:t>
      </w:r>
      <w:r>
        <w:rPr>
          <w:color w:val="00001A"/>
        </w:rPr>
        <w:t xml:space="preserve"> টাকা</w:t>
      </w:r>
      <w:r>
        <w:rPr>
          <w:color w:val="000031"/>
        </w:rPr>
        <w:t xml:space="preserve"> বিকাশ</w:t>
      </w:r>
      <w:r>
        <w:rPr>
          <w:color w:val="000000"/>
        </w:rPr>
        <w:t xml:space="preserve"> করেছি</w:t>
      </w:r>
      <w:r>
        <w:rPr>
          <w:color w:val="00003F"/>
        </w:rPr>
        <w:t xml:space="preserve"> ফোন</w:t>
      </w:r>
      <w:r>
        <w:rPr>
          <w:color w:val="3E0000"/>
        </w:rPr>
        <w:t xml:space="preserve"> দিলে</w:t>
      </w:r>
      <w:r>
        <w:rPr>
          <w:color w:val="4F0000"/>
        </w:rPr>
        <w:t xml:space="preserve"> ওনি</w:t>
      </w:r>
      <w:r>
        <w:rPr>
          <w:color w:val="540000"/>
        </w:rPr>
        <w:t xml:space="preserve"> বললেন</w:t>
      </w:r>
      <w:r>
        <w:rPr>
          <w:color w:val="310000"/>
        </w:rPr>
        <w:t xml:space="preserve"> যে</w:t>
      </w:r>
      <w:r>
        <w:rPr>
          <w:color w:val="000054"/>
        </w:rPr>
        <w:t xml:space="preserve"> ওনার</w:t>
      </w:r>
      <w:r>
        <w:rPr>
          <w:color w:val="000041"/>
        </w:rPr>
        <w:t xml:space="preserve"> নাম্বারটা</w:t>
      </w:r>
      <w:r>
        <w:rPr>
          <w:color w:val="000031"/>
        </w:rPr>
        <w:t xml:space="preserve"> বিকাশ</w:t>
      </w:r>
      <w:r>
        <w:rPr>
          <w:color w:val="2A0000"/>
        </w:rPr>
        <w:t xml:space="preserve"> করা</w:t>
      </w:r>
      <w:r>
        <w:rPr>
          <w:color w:val="000000"/>
        </w:rPr>
        <w:t xml:space="preserve"> নয়</w:t>
      </w:r>
      <w:r>
        <w:rPr>
          <w:color w:val="330000"/>
        </w:rPr>
        <w:t xml:space="preserve"> আমি</w:t>
      </w:r>
      <w:r>
        <w:rPr>
          <w:color w:val="000056"/>
        </w:rPr>
        <w:t xml:space="preserve"> নিশ্চিত</w:t>
      </w:r>
      <w:r>
        <w:rPr>
          <w:color w:val="3D0000"/>
        </w:rPr>
        <w:t xml:space="preserve"> হতে</w:t>
      </w:r>
      <w:r>
        <w:rPr>
          <w:color w:val="000025"/>
        </w:rPr>
        <w:t xml:space="preserve"> চাই</w:t>
      </w:r>
      <w:r>
        <w:br/>
      </w:r>
      <w:r>
        <w:rPr>
          <w:color w:val="200000"/>
        </w:rPr>
        <w:t xml:space="preserve"> আমি</w:t>
      </w:r>
      <w:r>
        <w:rPr>
          <w:color w:val="00004A"/>
        </w:rPr>
        <w:t xml:space="preserve"> গতকাল</w:t>
      </w:r>
      <w:r>
        <w:rPr>
          <w:color w:val="000034"/>
        </w:rPr>
        <w:t xml:space="preserve"> টা</w:t>
      </w:r>
      <w:r>
        <w:rPr>
          <w:color w:val="000061"/>
        </w:rPr>
        <w:t xml:space="preserve"> নাম্বারে</w:t>
      </w:r>
      <w:r>
        <w:rPr>
          <w:color w:val="000000"/>
        </w:rPr>
        <w:t xml:space="preserve"> টাকা</w:t>
      </w:r>
      <w:r>
        <w:rPr>
          <w:color w:val="000035"/>
        </w:rPr>
        <w:t xml:space="preserve"> রিচার্জ</w:t>
      </w:r>
      <w:r>
        <w:rPr>
          <w:color w:val="290000"/>
        </w:rPr>
        <w:t xml:space="preserve"> করতে</w:t>
      </w:r>
      <w:r>
        <w:rPr>
          <w:color w:val="4C0000"/>
        </w:rPr>
        <w:t xml:space="preserve"> গিয়ে</w:t>
      </w:r>
      <w:r>
        <w:rPr>
          <w:color w:val="00003E"/>
        </w:rPr>
        <w:t xml:space="preserve"> সেন্ড</w:t>
      </w:r>
      <w:r>
        <w:rPr>
          <w:color w:val="000034"/>
        </w:rPr>
        <w:t xml:space="preserve"> মানি</w:t>
      </w:r>
      <w:r>
        <w:rPr>
          <w:color w:val="410000"/>
        </w:rPr>
        <w:t xml:space="preserve"> করি</w:t>
      </w:r>
      <w:r>
        <w:rPr>
          <w:color w:val="3D0000"/>
        </w:rPr>
        <w:t xml:space="preserve"> যে</w:t>
      </w:r>
      <w:r>
        <w:rPr>
          <w:color w:val="000061"/>
        </w:rPr>
        <w:t xml:space="preserve"> নাম্বারে</w:t>
      </w:r>
      <w:r>
        <w:rPr>
          <w:color w:val="000043"/>
        </w:rPr>
        <w:t xml:space="preserve"> কিনা</w:t>
      </w:r>
      <w:r>
        <w:rPr>
          <w:color w:val="00001E"/>
        </w:rPr>
        <w:t xml:space="preserve"> বিকাশ</w:t>
      </w:r>
      <w:r>
        <w:rPr>
          <w:color w:val="00004E"/>
        </w:rPr>
        <w:t xml:space="preserve"> acc</w:t>
      </w:r>
      <w:r>
        <w:rPr>
          <w:color w:val="000038"/>
        </w:rPr>
        <w:t xml:space="preserve"> নাই</w:t>
      </w:r>
      <w:r>
        <w:rPr>
          <w:color w:val="200000"/>
        </w:rPr>
        <w:t xml:space="preserve"> আমি</w:t>
      </w:r>
      <w:r>
        <w:rPr>
          <w:color w:val="000000"/>
        </w:rPr>
        <w:t xml:space="preserve"> টাকা</w:t>
      </w:r>
      <w:r>
        <w:rPr>
          <w:color w:val="000034"/>
        </w:rPr>
        <w:t xml:space="preserve"> টা</w:t>
      </w:r>
      <w:r>
        <w:rPr>
          <w:color w:val="00003E"/>
        </w:rPr>
        <w:t xml:space="preserve"> ব্যাক</w:t>
      </w:r>
      <w:r>
        <w:rPr>
          <w:color w:val="00002E"/>
        </w:rPr>
        <w:t xml:space="preserve"> চাই</w:t>
      </w:r>
      <w:r>
        <w:br/>
      </w:r>
      <w:r>
        <w:rPr>
          <w:color w:val="000031"/>
        </w:rPr>
        <w:t xml:space="preserve"> how</w:t>
      </w:r>
      <w:r>
        <w:rPr>
          <w:color w:val="000026"/>
        </w:rPr>
        <w:t xml:space="preserve"> to</w:t>
      </w:r>
      <w:r>
        <w:rPr>
          <w:color w:val="000041"/>
        </w:rPr>
        <w:t xml:space="preserve"> cancel</w:t>
      </w:r>
      <w:r>
        <w:rPr>
          <w:color w:val="000027"/>
        </w:rPr>
        <w:t xml:space="preserve"> my</w:t>
      </w:r>
      <w:r>
        <w:rPr>
          <w:color w:val="000000"/>
        </w:rPr>
        <w:t xml:space="preserve"> payment</w:t>
      </w:r>
      <w:r>
        <w:rPr>
          <w:color w:val="240000"/>
        </w:rPr>
        <w:t xml:space="preserve"> i</w:t>
      </w:r>
      <w:r>
        <w:rPr>
          <w:color w:val="360000"/>
        </w:rPr>
        <w:t xml:space="preserve"> have</w:t>
      </w:r>
      <w:r>
        <w:rPr>
          <w:color w:val="000040"/>
        </w:rPr>
        <w:t xml:space="preserve"> sent</w:t>
      </w:r>
      <w:r>
        <w:rPr>
          <w:color w:val="480000"/>
        </w:rPr>
        <w:t xml:space="preserve"> some</w:t>
      </w:r>
      <w:r>
        <w:rPr>
          <w:color w:val="000042"/>
        </w:rPr>
        <w:t xml:space="preserve"> amount</w:t>
      </w:r>
      <w:r>
        <w:rPr>
          <w:color w:val="3C0000"/>
        </w:rPr>
        <w:t xml:space="preserve"> with</w:t>
      </w:r>
      <w:r>
        <w:rPr>
          <w:color w:val="460000"/>
        </w:rPr>
        <w:t xml:space="preserve"> a</w:t>
      </w:r>
      <w:r>
        <w:rPr>
          <w:color w:val="000070"/>
        </w:rPr>
        <w:t xml:space="preserve"> no</w:t>
      </w:r>
      <w:r>
        <w:rPr>
          <w:color w:val="480000"/>
        </w:rPr>
        <w:t xml:space="preserve"> which</w:t>
      </w:r>
      <w:r>
        <w:rPr>
          <w:color w:val="300000"/>
        </w:rPr>
        <w:t xml:space="preserve"> is</w:t>
      </w:r>
      <w:r>
        <w:rPr>
          <w:color w:val="000033"/>
        </w:rPr>
        <w:t xml:space="preserve"> not</w:t>
      </w:r>
      <w:r>
        <w:rPr>
          <w:color w:val="460000"/>
        </w:rPr>
        <w:t xml:space="preserve"> a</w:t>
      </w:r>
      <w:r>
        <w:rPr>
          <w:color w:val="00001B"/>
        </w:rPr>
        <w:t xml:space="preserve"> bkash</w:t>
      </w:r>
      <w:r>
        <w:rPr>
          <w:color w:val="000070"/>
        </w:rPr>
        <w:t xml:space="preserve"> no</w:t>
      </w:r>
      <w:r>
        <w:rPr>
          <w:color w:val="450000"/>
        </w:rPr>
        <w:t xml:space="preserve"> at</w:t>
      </w:r>
      <w:r>
        <w:rPr>
          <w:color w:val="000000"/>
        </w:rPr>
        <w:t xml:space="preserve"> all</w:t>
      </w:r>
      <w:r>
        <w:br/>
      </w:r>
      <w:r>
        <w:rPr>
          <w:color w:val="460000"/>
        </w:rPr>
        <w:t xml:space="preserve"> আমার</w:t>
      </w:r>
      <w:r>
        <w:rPr>
          <w:color w:val="000038"/>
        </w:rPr>
        <w:t xml:space="preserve"> একটা</w:t>
      </w:r>
      <w:r>
        <w:rPr>
          <w:color w:val="000022"/>
        </w:rPr>
        <w:t xml:space="preserve"> বিকাশ</w:t>
      </w:r>
      <w:r>
        <w:rPr>
          <w:color w:val="00006C"/>
        </w:rPr>
        <w:t xml:space="preserve"> নাম্বারে</w:t>
      </w:r>
      <w:r>
        <w:rPr>
          <w:color w:val="240000"/>
        </w:rPr>
        <w:t xml:space="preserve"> আমি</w:t>
      </w:r>
      <w:r>
        <w:rPr>
          <w:color w:val="000042"/>
        </w:rPr>
        <w:t xml:space="preserve"> ভুলে</w:t>
      </w:r>
      <w:r>
        <w:rPr>
          <w:color w:val="000024"/>
        </w:rPr>
        <w:t xml:space="preserve"> টাকা</w:t>
      </w:r>
      <w:r>
        <w:rPr>
          <w:color w:val="000045"/>
        </w:rPr>
        <w:t xml:space="preserve"> সেন্ড</w:t>
      </w:r>
      <w:r>
        <w:rPr>
          <w:color w:val="3C0000"/>
        </w:rPr>
        <w:t xml:space="preserve"> করেছি</w:t>
      </w:r>
      <w:r>
        <w:rPr>
          <w:color w:val="310000"/>
        </w:rPr>
        <w:t xml:space="preserve"> কিন্তু</w:t>
      </w:r>
      <w:r>
        <w:rPr>
          <w:color w:val="330000"/>
        </w:rPr>
        <w:t xml:space="preserve"> এই</w:t>
      </w:r>
      <w:r>
        <w:rPr>
          <w:color w:val="00006C"/>
        </w:rPr>
        <w:t xml:space="preserve"> নাম্বারে</w:t>
      </w:r>
      <w:r>
        <w:rPr>
          <w:color w:val="460000"/>
        </w:rPr>
        <w:t xml:space="preserve"> আমার</w:t>
      </w:r>
      <w:r>
        <w:rPr>
          <w:color w:val="00002C"/>
        </w:rPr>
        <w:t xml:space="preserve"> একাউন্ট</w:t>
      </w:r>
      <w:r>
        <w:rPr>
          <w:color w:val="00007A"/>
        </w:rPr>
        <w:t xml:space="preserve"> খলা</w:t>
      </w:r>
      <w:r>
        <w:rPr>
          <w:color w:val="00004F"/>
        </w:rPr>
        <w:t xml:space="preserve"> নেই</w:t>
      </w:r>
      <w:r>
        <w:br/>
      </w:r>
      <w:r>
        <w:rPr>
          <w:color w:val="00005D"/>
        </w:rPr>
        <w:t xml:space="preserve"> asslamualay</w:t>
      </w:r>
      <w:r>
        <w:rPr>
          <w:color w:val="00005D"/>
        </w:rPr>
        <w:t xml:space="preserve"> kum</w:t>
      </w:r>
      <w:r>
        <w:rPr>
          <w:color w:val="00002F"/>
        </w:rPr>
        <w:t xml:space="preserve"> ভুল</w:t>
      </w:r>
      <w:r>
        <w:rPr>
          <w:color w:val="4A0000"/>
        </w:rPr>
        <w:t xml:space="preserve"> করে</w:t>
      </w:r>
      <w:r>
        <w:rPr>
          <w:color w:val="180000"/>
        </w:rPr>
        <w:t xml:space="preserve"> আমার</w:t>
      </w:r>
      <w:r>
        <w:rPr>
          <w:color w:val="000043"/>
        </w:rPr>
        <w:t xml:space="preserve"> নিজের</w:t>
      </w:r>
      <w:r>
        <w:rPr>
          <w:color w:val="00004B"/>
        </w:rPr>
        <w:t xml:space="preserve"> নাম্বারে</w:t>
      </w:r>
      <w:r>
        <w:rPr>
          <w:color w:val="000030"/>
        </w:rPr>
        <w:t xml:space="preserve"> সেন্ড</w:t>
      </w:r>
      <w:r>
        <w:rPr>
          <w:color w:val="000029"/>
        </w:rPr>
        <w:t xml:space="preserve"> মানি</w:t>
      </w:r>
      <w:r>
        <w:rPr>
          <w:color w:val="4A0000"/>
        </w:rPr>
        <w:t xml:space="preserve"> করে</w:t>
      </w:r>
      <w:r>
        <w:rPr>
          <w:color w:val="000050"/>
        </w:rPr>
        <w:t xml:space="preserve"> দিসি</w:t>
      </w:r>
      <w:r>
        <w:rPr>
          <w:color w:val="00003A"/>
        </w:rPr>
        <w:t xml:space="preserve"> ওই</w:t>
      </w:r>
      <w:r>
        <w:rPr>
          <w:color w:val="00004B"/>
        </w:rPr>
        <w:t xml:space="preserve"> নাম্বারে</w:t>
      </w:r>
      <w:r>
        <w:rPr>
          <w:color w:val="00001E"/>
        </w:rPr>
        <w:t xml:space="preserve"> একাউন্ট</w:t>
      </w:r>
      <w:r>
        <w:rPr>
          <w:color w:val="00003A"/>
        </w:rPr>
        <w:t xml:space="preserve"> খুলা</w:t>
      </w:r>
      <w:r>
        <w:rPr>
          <w:color w:val="00002B"/>
        </w:rPr>
        <w:t xml:space="preserve"> নাই</w:t>
      </w:r>
      <w:r>
        <w:rPr>
          <w:color w:val="000019"/>
        </w:rPr>
        <w:t xml:space="preserve"> টাকা</w:t>
      </w:r>
      <w:r>
        <w:rPr>
          <w:color w:val="000029"/>
        </w:rPr>
        <w:t xml:space="preserve"> টা</w:t>
      </w:r>
      <w:r>
        <w:rPr>
          <w:color w:val="00003C"/>
        </w:rPr>
        <w:t xml:space="preserve"> বেক</w:t>
      </w:r>
      <w:r>
        <w:rPr>
          <w:color w:val="000033"/>
        </w:rPr>
        <w:t xml:space="preserve"> লাগবে</w:t>
      </w:r>
      <w:r>
        <w:br/>
      </w:r>
      <w:r>
        <w:rPr>
          <w:color w:val="2D0000"/>
        </w:rPr>
        <w:t xml:space="preserve"> sir</w:t>
      </w:r>
      <w:r>
        <w:rPr>
          <w:color w:val="1D0000"/>
        </w:rPr>
        <w:t xml:space="preserve"> ami</w:t>
      </w:r>
      <w:r>
        <w:rPr>
          <w:color w:val="000044"/>
        </w:rPr>
        <w:t xml:space="preserve"> taka</w:t>
      </w:r>
      <w:r>
        <w:rPr>
          <w:color w:val="000030"/>
        </w:rPr>
        <w:t xml:space="preserve"> akta</w:t>
      </w:r>
      <w:r>
        <w:rPr>
          <w:color w:val="000092"/>
        </w:rPr>
        <w:t xml:space="preserve"> numbar</w:t>
      </w:r>
      <w:r>
        <w:rPr>
          <w:color w:val="430000"/>
        </w:rPr>
        <w:t xml:space="preserve"> a</w:t>
      </w:r>
      <w:r>
        <w:rPr>
          <w:color w:val="00002E"/>
        </w:rPr>
        <w:t xml:space="preserve"> send</w:t>
      </w:r>
      <w:r>
        <w:rPr>
          <w:color w:val="000043"/>
        </w:rPr>
        <w:t xml:space="preserve"> mony</w:t>
      </w:r>
      <w:r>
        <w:rPr>
          <w:color w:val="000000"/>
        </w:rPr>
        <w:t xml:space="preserve"> korchi</w:t>
      </w:r>
      <w:r>
        <w:rPr>
          <w:color w:val="000000"/>
        </w:rPr>
        <w:t xml:space="preserve"> but</w:t>
      </w:r>
      <w:r>
        <w:rPr>
          <w:color w:val="380000"/>
        </w:rPr>
        <w:t xml:space="preserve"> oi</w:t>
      </w:r>
      <w:r>
        <w:rPr>
          <w:color w:val="000092"/>
        </w:rPr>
        <w:t xml:space="preserve"> numbar</w:t>
      </w:r>
      <w:r>
        <w:rPr>
          <w:color w:val="430000"/>
        </w:rPr>
        <w:t xml:space="preserve"> a</w:t>
      </w:r>
      <w:r>
        <w:rPr>
          <w:color w:val="000019"/>
        </w:rPr>
        <w:t xml:space="preserve"> bkash</w:t>
      </w:r>
      <w:r>
        <w:rPr>
          <w:color w:val="00001D"/>
        </w:rPr>
        <w:t xml:space="preserve"> account</w:t>
      </w:r>
      <w:r>
        <w:rPr>
          <w:color w:val="00003D"/>
        </w:rPr>
        <w:t xml:space="preserve"> khula</w:t>
      </w:r>
      <w:r>
        <w:rPr>
          <w:color w:val="000000"/>
        </w:rPr>
        <w:t xml:space="preserve"> nai</w:t>
      </w:r>
      <w:r>
        <w:rPr>
          <w:color w:val="000000"/>
        </w:rPr>
        <w:t xml:space="preserve"> akhon</w:t>
      </w:r>
      <w:r>
        <w:rPr>
          <w:color w:val="00001E"/>
        </w:rPr>
        <w:t xml:space="preserve"> ki</w:t>
      </w:r>
      <w:r>
        <w:rPr>
          <w:color w:val="000044"/>
        </w:rPr>
        <w:t xml:space="preserve"> taka</w:t>
      </w:r>
      <w:r>
        <w:rPr>
          <w:color w:val="000025"/>
        </w:rPr>
        <w:t xml:space="preserve"> ta</w:t>
      </w:r>
      <w:r>
        <w:rPr>
          <w:color w:val="000062"/>
        </w:rPr>
        <w:t xml:space="preserve"> feroth</w:t>
      </w:r>
      <w:r>
        <w:rPr>
          <w:color w:val="00002B"/>
        </w:rPr>
        <w:t xml:space="preserve"> pabo</w:t>
      </w:r>
      <w:r>
        <w:br/>
      </w:r>
      <w:r>
        <w:rPr>
          <w:color w:val="2B0000"/>
        </w:rPr>
        <w:t xml:space="preserve"> আমি</w:t>
      </w:r>
      <w:r>
        <w:rPr>
          <w:color w:val="000045"/>
        </w:rPr>
        <w:t xml:space="preserve"> একটা</w:t>
      </w:r>
      <w:r>
        <w:rPr>
          <w:color w:val="000041"/>
        </w:rPr>
        <w:t xml:space="preserve"> নাম্বারে</w:t>
      </w:r>
      <w:r>
        <w:rPr>
          <w:color w:val="00002C"/>
        </w:rPr>
        <w:t xml:space="preserve"> টাকা</w:t>
      </w:r>
      <w:r>
        <w:rPr>
          <w:color w:val="000053"/>
        </w:rPr>
        <w:t xml:space="preserve"> বিকাশ</w:t>
      </w:r>
      <w:r>
        <w:rPr>
          <w:color w:val="490000"/>
        </w:rPr>
        <w:t xml:space="preserve"> করেছি</w:t>
      </w:r>
      <w:r>
        <w:rPr>
          <w:color w:val="650000"/>
        </w:rPr>
        <w:t xml:space="preserve"> সে</w:t>
      </w:r>
      <w:r>
        <w:rPr>
          <w:color w:val="00006E"/>
        </w:rPr>
        <w:t xml:space="preserve"> নাম্বারটা</w:t>
      </w:r>
      <w:r>
        <w:rPr>
          <w:color w:val="000053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480000"/>
        </w:rPr>
        <w:t xml:space="preserve"> করা</w:t>
      </w:r>
      <w:r>
        <w:rPr>
          <w:color w:val="00005F"/>
        </w:rPr>
        <w:t xml:space="preserve"> নেই</w:t>
      </w:r>
      <w:r>
        <w:br/>
      </w:r>
      <w:r>
        <w:rPr>
          <w:color w:val="1E0000"/>
        </w:rPr>
        <w:t xml:space="preserve"> ami</w:t>
      </w:r>
      <w:r>
        <w:rPr>
          <w:color w:val="00004D"/>
        </w:rPr>
        <w:t xml:space="preserve"> bhule</w:t>
      </w:r>
      <w:r>
        <w:rPr>
          <w:color w:val="000030"/>
        </w:rPr>
        <w:t xml:space="preserve"> send</w:t>
      </w:r>
      <w:r>
        <w:rPr>
          <w:color w:val="00004D"/>
        </w:rPr>
        <w:t xml:space="preserve"> money</w:t>
      </w:r>
      <w:r>
        <w:rPr>
          <w:color w:val="000045"/>
        </w:rPr>
        <w:t xml:space="preserve"> disi</w:t>
      </w:r>
      <w:r>
        <w:rPr>
          <w:color w:val="200000"/>
        </w:rPr>
        <w:t xml:space="preserve"> amar</w:t>
      </w:r>
      <w:r>
        <w:rPr>
          <w:color w:val="00003C"/>
        </w:rPr>
        <w:t xml:space="preserve"> onno</w:t>
      </w:r>
      <w:r>
        <w:rPr>
          <w:color w:val="000040"/>
        </w:rPr>
        <w:t xml:space="preserve"> phone</w:t>
      </w:r>
      <w:r>
        <w:rPr>
          <w:color w:val="000024"/>
        </w:rPr>
        <w:t xml:space="preserve"> number</w:t>
      </w:r>
      <w:r>
        <w:rPr>
          <w:color w:val="220000"/>
        </w:rPr>
        <w:t xml:space="preserve"> a</w:t>
      </w:r>
      <w:r>
        <w:rPr>
          <w:color w:val="000065"/>
        </w:rPr>
        <w:t xml:space="preserve"> jeitar</w:t>
      </w:r>
      <w:r>
        <w:rPr>
          <w:color w:val="00001A"/>
        </w:rPr>
        <w:t xml:space="preserve"> bkash</w:t>
      </w:r>
      <w:r>
        <w:rPr>
          <w:color w:val="00001E"/>
        </w:rPr>
        <w:t xml:space="preserve"> account</w:t>
      </w:r>
      <w:r>
        <w:rPr>
          <w:color w:val="00002E"/>
        </w:rPr>
        <w:t xml:space="preserve"> nai</w:t>
      </w:r>
      <w:r>
        <w:rPr>
          <w:color w:val="000037"/>
        </w:rPr>
        <w:t xml:space="preserve"> akhon</w:t>
      </w:r>
      <w:r>
        <w:rPr>
          <w:color w:val="00004D"/>
        </w:rPr>
        <w:t xml:space="preserve"> money</w:t>
      </w:r>
      <w:r>
        <w:rPr>
          <w:color w:val="00004C"/>
        </w:rPr>
        <w:t xml:space="preserve"> return</w:t>
      </w:r>
      <w:r>
        <w:rPr>
          <w:color w:val="000065"/>
        </w:rPr>
        <w:t xml:space="preserve"> kivabhe</w:t>
      </w:r>
      <w:r>
        <w:rPr>
          <w:color w:val="000000"/>
        </w:rPr>
        <w:t xml:space="preserve"> pai</w:t>
      </w:r>
      <w:r>
        <w:br/>
      </w:r>
      <w:r>
        <w:rPr>
          <w:color w:val="1C0000"/>
        </w:rPr>
        <w:t xml:space="preserve"> আমি</w:t>
      </w:r>
      <w:r>
        <w:rPr>
          <w:color w:val="1C0000"/>
        </w:rPr>
        <w:t xml:space="preserve"> আমার</w:t>
      </w:r>
      <w:r>
        <w:rPr>
          <w:color w:val="000052"/>
        </w:rPr>
        <w:t xml:space="preserve"> বিকাশ</w:t>
      </w:r>
      <w:r>
        <w:rPr>
          <w:color w:val="000055"/>
        </w:rPr>
        <w:t xml:space="preserve"> আপ</w:t>
      </w:r>
      <w:r>
        <w:rPr>
          <w:color w:val="000023"/>
        </w:rPr>
        <w:t xml:space="preserve"> থেকে</w:t>
      </w:r>
      <w:r>
        <w:rPr>
          <w:color w:val="00003D"/>
        </w:rPr>
        <w:t xml:space="preserve"> অন্য</w:t>
      </w:r>
      <w:r>
        <w:rPr>
          <w:color w:val="000052"/>
        </w:rPr>
        <w:t xml:space="preserve"> বিকাশ</w:t>
      </w:r>
      <w:r>
        <w:rPr>
          <w:color w:val="2D0000"/>
        </w:rPr>
        <w:t xml:space="preserve"> এ</w:t>
      </w:r>
      <w:r>
        <w:rPr>
          <w:color w:val="00001D"/>
        </w:rPr>
        <w:t xml:space="preserve"> টাকা</w:t>
      </w:r>
      <w:r>
        <w:rPr>
          <w:color w:val="000037"/>
        </w:rPr>
        <w:t xml:space="preserve"> সেন্ড</w:t>
      </w:r>
      <w:r>
        <w:rPr>
          <w:color w:val="2A0000"/>
        </w:rPr>
        <w:t xml:space="preserve"> করে</w:t>
      </w:r>
      <w:r>
        <w:rPr>
          <w:color w:val="4F0000"/>
        </w:rPr>
        <w:t xml:space="preserve"> দিয়েছি</w:t>
      </w:r>
      <w:r>
        <w:rPr>
          <w:color w:val="470000"/>
        </w:rPr>
        <w:t xml:space="preserve"> কিন্ত</w:t>
      </w:r>
      <w:r>
        <w:rPr>
          <w:color w:val="000043"/>
        </w:rPr>
        <w:t xml:space="preserve"> ওই</w:t>
      </w:r>
      <w:r>
        <w:rPr>
          <w:color w:val="00003F"/>
        </w:rPr>
        <w:t xml:space="preserve"> নম্বর</w:t>
      </w:r>
      <w:r>
        <w:rPr>
          <w:color w:val="2C0000"/>
        </w:rPr>
        <w:t xml:space="preserve"> এর</w:t>
      </w:r>
      <w:r>
        <w:rPr>
          <w:color w:val="000052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48"/>
        </w:rPr>
        <w:t xml:space="preserve"> খুলে</w:t>
      </w:r>
      <w:r>
        <w:rPr>
          <w:color w:val="000032"/>
        </w:rPr>
        <w:t xml:space="preserve"> নাই</w:t>
      </w:r>
      <w:r>
        <w:rPr>
          <w:color w:val="00002C"/>
        </w:rPr>
        <w:t xml:space="preserve"> এখন</w:t>
      </w:r>
      <w:r>
        <w:rPr>
          <w:color w:val="1F0000"/>
        </w:rPr>
        <w:t xml:space="preserve"> কি</w:t>
      </w:r>
      <w:r>
        <w:rPr>
          <w:color w:val="2F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320000"/>
        </w:rPr>
        <w:t xml:space="preserve"> ami</w:t>
      </w:r>
      <w:r>
        <w:rPr>
          <w:color w:val="00003A"/>
        </w:rPr>
        <w:t xml:space="preserve"> tk</w:t>
      </w:r>
      <w:r>
        <w:rPr>
          <w:color w:val="000037"/>
        </w:rPr>
        <w:t xml:space="preserve"> ekti</w:t>
      </w:r>
      <w:r>
        <w:rPr>
          <w:color w:val="00001E"/>
        </w:rPr>
        <w:t xml:space="preserve"> number</w:t>
      </w:r>
      <w:r>
        <w:rPr>
          <w:color w:val="00001F"/>
        </w:rPr>
        <w:t xml:space="preserve"> e</w:t>
      </w:r>
      <w:r>
        <w:rPr>
          <w:color w:val="00005A"/>
        </w:rPr>
        <w:t xml:space="preserve"> bkash</w:t>
      </w:r>
      <w:r>
        <w:rPr>
          <w:color w:val="310000"/>
        </w:rPr>
        <w:t xml:space="preserve"> korechi</w:t>
      </w:r>
      <w:r>
        <w:rPr>
          <w:color w:val="000000"/>
        </w:rPr>
        <w:t xml:space="preserve"> amount</w:t>
      </w:r>
      <w:r>
        <w:rPr>
          <w:color w:val="00002C"/>
        </w:rPr>
        <w:t xml:space="preserve"> ti</w:t>
      </w:r>
      <w:r>
        <w:rPr>
          <w:color w:val="00005A"/>
        </w:rPr>
        <w:t xml:space="preserve"> bkash</w:t>
      </w:r>
      <w:r>
        <w:rPr>
          <w:color w:val="000035"/>
        </w:rPr>
        <w:t xml:space="preserve"> there</w:t>
      </w:r>
      <w:r>
        <w:rPr>
          <w:color w:val="00004C"/>
        </w:rPr>
        <w:t xml:space="preserve"> accept</w:t>
      </w:r>
      <w:r>
        <w:rPr>
          <w:color w:val="300000"/>
        </w:rPr>
        <w:t xml:space="preserve"> o</w:t>
      </w:r>
      <w:r>
        <w:rPr>
          <w:color w:val="000026"/>
        </w:rPr>
        <w:t xml:space="preserve"> kora</w:t>
      </w:r>
      <w:r>
        <w:rPr>
          <w:color w:val="000000"/>
        </w:rPr>
        <w:t xml:space="preserve"> hoyeche</w:t>
      </w:r>
      <w:r>
        <w:rPr>
          <w:color w:val="000000"/>
        </w:rPr>
        <w:t xml:space="preserve"> but</w:t>
      </w:r>
      <w:r>
        <w:rPr>
          <w:color w:val="320000"/>
        </w:rPr>
        <w:t xml:space="preserve"> ami</w:t>
      </w:r>
      <w:r>
        <w:rPr>
          <w:color w:val="000052"/>
        </w:rPr>
        <w:t xml:space="preserve"> jake</w:t>
      </w:r>
      <w:r>
        <w:rPr>
          <w:color w:val="00005A"/>
        </w:rPr>
        <w:t xml:space="preserve"> bkash</w:t>
      </w:r>
      <w:r>
        <w:rPr>
          <w:color w:val="310000"/>
        </w:rPr>
        <w:t xml:space="preserve"> korechi</w:t>
      </w:r>
      <w:r>
        <w:rPr>
          <w:color w:val="350000"/>
        </w:rPr>
        <w:t xml:space="preserve"> tar</w:t>
      </w:r>
      <w:r>
        <w:rPr>
          <w:color w:val="00005A"/>
        </w:rPr>
        <w:t xml:space="preserve"> bkash</w:t>
      </w:r>
      <w:r>
        <w:rPr>
          <w:color w:val="000019"/>
        </w:rPr>
        <w:t xml:space="preserve"> account</w:t>
      </w:r>
      <w:r>
        <w:rPr>
          <w:color w:val="000000"/>
        </w:rPr>
        <w:t xml:space="preserve"> nei</w:t>
      </w:r>
      <w:r>
        <w:rPr>
          <w:color w:val="000000"/>
        </w:rPr>
        <w:t xml:space="preserve"> ekhon</w:t>
      </w:r>
      <w:r>
        <w:rPr>
          <w:color w:val="220000"/>
        </w:rPr>
        <w:t xml:space="preserve"> amr</w:t>
      </w:r>
      <w:r>
        <w:rPr>
          <w:color w:val="000055"/>
        </w:rPr>
        <w:t xml:space="preserve"> pokkhe</w:t>
      </w:r>
      <w:r>
        <w:rPr>
          <w:color w:val="000034"/>
        </w:rPr>
        <w:t xml:space="preserve"> ki</w:t>
      </w:r>
      <w:r>
        <w:rPr>
          <w:color w:val="000034"/>
        </w:rPr>
        <w:t xml:space="preserve"> ki</w:t>
      </w:r>
      <w:r>
        <w:rPr>
          <w:color w:val="00003A"/>
        </w:rPr>
        <w:t xml:space="preserve"> tk</w:t>
      </w:r>
      <w:r>
        <w:rPr>
          <w:color w:val="000040"/>
        </w:rPr>
        <w:t xml:space="preserve"> return</w:t>
      </w:r>
      <w:r>
        <w:rPr>
          <w:color w:val="000036"/>
        </w:rPr>
        <w:t xml:space="preserve"> pawa</w:t>
      </w:r>
      <w:r>
        <w:rPr>
          <w:color w:val="000000"/>
        </w:rPr>
        <w:t xml:space="preserve"> possible</w:t>
      </w:r>
      <w:r>
        <w:br/>
      </w:r>
      <w:r>
        <w:rPr>
          <w:color w:val="000054"/>
        </w:rPr>
        <w:t xml:space="preserve"> non</w:t>
      </w:r>
      <w:r>
        <w:rPr>
          <w:color w:val="000037"/>
        </w:rPr>
        <w:t xml:space="preserve"> bikash</w:t>
      </w:r>
      <w:r>
        <w:rPr>
          <w:color w:val="000057"/>
        </w:rPr>
        <w:t xml:space="preserve"> accounts</w:t>
      </w:r>
      <w:r>
        <w:rPr>
          <w:color w:val="290000"/>
        </w:rPr>
        <w:t xml:space="preserve"> a</w:t>
      </w:r>
      <w:r>
        <w:rPr>
          <w:color w:val="00002A"/>
        </w:rPr>
        <w:t xml:space="preserve"> taka</w:t>
      </w:r>
      <w:r>
        <w:rPr>
          <w:color w:val="000079"/>
        </w:rPr>
        <w:t xml:space="preserve"> patia</w:t>
      </w:r>
      <w:r>
        <w:rPr>
          <w:color w:val="670000"/>
        </w:rPr>
        <w:t xml:space="preserve"> si</w:t>
      </w:r>
      <w:r>
        <w:rPr>
          <w:color w:val="000056"/>
        </w:rPr>
        <w:t xml:space="preserve"> ferot</w:t>
      </w:r>
      <w:r>
        <w:rPr>
          <w:color w:val="000061"/>
        </w:rPr>
        <w:t xml:space="preserve"> asbe</w:t>
      </w:r>
      <w:r>
        <w:rPr>
          <w:color w:val="000025"/>
        </w:rPr>
        <w:t xml:space="preserve"> ki</w:t>
      </w:r>
      <w:r>
        <w:br/>
      </w:r>
      <w:r>
        <w:rPr>
          <w:color w:val="210000"/>
        </w:rPr>
        <w:t xml:space="preserve"> ami</w:t>
      </w:r>
      <w:r>
        <w:rPr>
          <w:color w:val="00002D"/>
        </w:rPr>
        <w:t xml:space="preserve"> recharge</w:t>
      </w:r>
      <w:r>
        <w:rPr>
          <w:color w:val="00003F"/>
        </w:rPr>
        <w:t xml:space="preserve"> dite</w:t>
      </w:r>
      <w:r>
        <w:rPr>
          <w:color w:val="00004F"/>
        </w:rPr>
        <w:t xml:space="preserve"> giye</w:t>
      </w:r>
      <w:r>
        <w:rPr>
          <w:color w:val="000035"/>
        </w:rPr>
        <w:t xml:space="preserve"> send</w:t>
      </w:r>
      <w:r>
        <w:rPr>
          <w:color w:val="00002B"/>
        </w:rPr>
        <w:t xml:space="preserve"> money</w:t>
      </w:r>
      <w:r>
        <w:rPr>
          <w:color w:val="000031"/>
        </w:rPr>
        <w:t xml:space="preserve"> kore</w:t>
      </w:r>
      <w:r>
        <w:rPr>
          <w:color w:val="000066"/>
        </w:rPr>
        <w:t xml:space="preserve"> felche</w:t>
      </w:r>
      <w:r>
        <w:rPr>
          <w:color w:val="00004B"/>
        </w:rPr>
        <w:t xml:space="preserve"> oita</w:t>
      </w:r>
      <w:r>
        <w:rPr>
          <w:color w:val="00002E"/>
        </w:rPr>
        <w:t xml:space="preserve"> back</w:t>
      </w:r>
      <w:r>
        <w:rPr>
          <w:color w:val="000053"/>
        </w:rPr>
        <w:t xml:space="preserve"> ana</w:t>
      </w:r>
      <w:r>
        <w:rPr>
          <w:color w:val="00003B"/>
        </w:rPr>
        <w:t xml:space="preserve"> jabe</w:t>
      </w:r>
      <w:r>
        <w:rPr>
          <w:color w:val="000000"/>
        </w:rPr>
        <w:t xml:space="preserve"> na</w:t>
      </w:r>
      <w:r>
        <w:rPr>
          <w:color w:val="410000"/>
        </w:rPr>
        <w:t xml:space="preserve"> oi</w:t>
      </w:r>
      <w:r>
        <w:rPr>
          <w:color w:val="000028"/>
        </w:rPr>
        <w:t xml:space="preserve"> number</w:t>
      </w:r>
      <w:r>
        <w:rPr>
          <w:color w:val="260000"/>
        </w:rPr>
        <w:t xml:space="preserve"> a</w:t>
      </w:r>
      <w:r>
        <w:rPr>
          <w:color w:val="00001E"/>
        </w:rPr>
        <w:t xml:space="preserve"> bkash</w:t>
      </w:r>
      <w:r>
        <w:rPr>
          <w:color w:val="000040"/>
        </w:rPr>
        <w:t xml:space="preserve"> khola</w:t>
      </w:r>
      <w:r>
        <w:rPr>
          <w:color w:val="000033"/>
        </w:rPr>
        <w:t xml:space="preserve"> nai</w:t>
      </w:r>
      <w:r>
        <w:br/>
      </w:r>
      <w:r>
        <w:rPr>
          <w:color w:val="000043"/>
        </w:rPr>
        <w:t xml:space="preserve"> bro</w:t>
      </w:r>
      <w:r>
        <w:rPr>
          <w:color w:val="430000"/>
        </w:rPr>
        <w:t xml:space="preserve"> amr</w:t>
      </w:r>
      <w:r>
        <w:rPr>
          <w:color w:val="000032"/>
        </w:rPr>
        <w:t xml:space="preserve"> account</w:t>
      </w:r>
      <w:r>
        <w:rPr>
          <w:color w:val="000032"/>
        </w:rPr>
        <w:t xml:space="preserve"> teke</w:t>
      </w:r>
      <w:r>
        <w:rPr>
          <w:color w:val="00002E"/>
        </w:rPr>
        <w:t xml:space="preserve"> vul</w:t>
      </w:r>
      <w:r>
        <w:rPr>
          <w:color w:val="000024"/>
        </w:rPr>
        <w:t xml:space="preserve"> kore</w:t>
      </w:r>
      <w:r>
        <w:rPr>
          <w:color w:val="00003A"/>
        </w:rPr>
        <w:t xml:space="preserve"> non</w:t>
      </w:r>
      <w:r>
        <w:rPr>
          <w:color w:val="000042"/>
        </w:rPr>
        <w:t xml:space="preserve"> biksh</w:t>
      </w:r>
      <w:r>
        <w:rPr>
          <w:color w:val="000032"/>
        </w:rPr>
        <w:t xml:space="preserve"> account</w:t>
      </w:r>
      <w:r>
        <w:rPr>
          <w:color w:val="1C0000"/>
        </w:rPr>
        <w:t xml:space="preserve"> a</w:t>
      </w:r>
      <w:r>
        <w:rPr>
          <w:color w:val="00003E"/>
        </w:rPr>
        <w:t xml:space="preserve"> kicu</w:t>
      </w:r>
      <w:r>
        <w:rPr>
          <w:color w:val="00003A"/>
        </w:rPr>
        <w:t xml:space="preserve"> taka</w:t>
      </w:r>
      <w:r>
        <w:rPr>
          <w:color w:val="000049"/>
        </w:rPr>
        <w:t xml:space="preserve"> sand</w:t>
      </w:r>
      <w:r>
        <w:rPr>
          <w:color w:val="000039"/>
        </w:rPr>
        <w:t xml:space="preserve"> mony</w:t>
      </w:r>
      <w:r>
        <w:rPr>
          <w:color w:val="470000"/>
        </w:rPr>
        <w:t xml:space="preserve"> hoiye</w:t>
      </w:r>
      <w:r>
        <w:rPr>
          <w:color w:val="000000"/>
        </w:rPr>
        <w:t xml:space="preserve"> gece</w:t>
      </w:r>
      <w:r>
        <w:rPr>
          <w:color w:val="000000"/>
        </w:rPr>
        <w:t xml:space="preserve"> ame</w:t>
      </w:r>
      <w:r>
        <w:rPr>
          <w:color w:val="430000"/>
        </w:rPr>
        <w:t xml:space="preserve"> amr</w:t>
      </w:r>
      <w:r>
        <w:rPr>
          <w:color w:val="270000"/>
        </w:rPr>
        <w:t xml:space="preserve"> ai</w:t>
      </w:r>
      <w:r>
        <w:rPr>
          <w:color w:val="00003A"/>
        </w:rPr>
        <w:t xml:space="preserve"> taka</w:t>
      </w:r>
      <w:r>
        <w:rPr>
          <w:color w:val="000020"/>
        </w:rPr>
        <w:t xml:space="preserve"> ta</w:t>
      </w:r>
      <w:r>
        <w:rPr>
          <w:color w:val="000019"/>
        </w:rPr>
        <w:t xml:space="preserve"> ki</w:t>
      </w:r>
      <w:r>
        <w:rPr>
          <w:color w:val="00003C"/>
        </w:rPr>
        <w:t xml:space="preserve"> babe</w:t>
      </w:r>
      <w:r>
        <w:rPr>
          <w:color w:val="00004C"/>
        </w:rPr>
        <w:t xml:space="preserve"> perot</w:t>
      </w:r>
      <w:r>
        <w:rPr>
          <w:color w:val="000033"/>
        </w:rPr>
        <w:t xml:space="preserve"> pete</w:t>
      </w:r>
      <w:r>
        <w:rPr>
          <w:color w:val="00002B"/>
        </w:rPr>
        <w:t xml:space="preserve"> pari</w:t>
      </w:r>
      <w:r>
        <w:br/>
      </w:r>
      <w:r>
        <w:rPr>
          <w:color w:val="1D0000"/>
        </w:rPr>
        <w:t xml:space="preserve"> আমার</w:t>
      </w:r>
      <w:r>
        <w:rPr>
          <w:color w:val="00004A"/>
        </w:rPr>
        <w:t xml:space="preserve"> থেকে</w:t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3B"/>
        </w:rPr>
        <w:t xml:space="preserve"> সেন্ড</w:t>
      </w:r>
      <w:r>
        <w:rPr>
          <w:color w:val="000032"/>
        </w:rPr>
        <w:t xml:space="preserve"> মানি</w:t>
      </w:r>
      <w:r>
        <w:rPr>
          <w:color w:val="00004C"/>
        </w:rPr>
        <w:t xml:space="preserve"> দিছি</w:t>
      </w:r>
      <w:r>
        <w:rPr>
          <w:color w:val="000071"/>
        </w:rPr>
        <w:t xml:space="preserve"> আরকেটা</w:t>
      </w:r>
      <w:r>
        <w:rPr>
          <w:color w:val="00005C"/>
        </w:rPr>
        <w:t xml:space="preserve"> নাম্বারে</w:t>
      </w:r>
      <w:r>
        <w:rPr>
          <w:color w:val="00005E"/>
        </w:rPr>
        <w:t xml:space="preserve"> এখন</w:t>
      </w:r>
      <w:r>
        <w:rPr>
          <w:color w:val="460000"/>
        </w:rPr>
        <w:t xml:space="preserve"> সেই</w:t>
      </w:r>
      <w:r>
        <w:rPr>
          <w:color w:val="00005C"/>
        </w:rPr>
        <w:t xml:space="preserve"> নাম্বারে</w:t>
      </w:r>
      <w:r>
        <w:rPr>
          <w:color w:val="00003A"/>
        </w:rPr>
        <w:t xml:space="preserve"> বিকাশ</w:t>
      </w:r>
      <w:r>
        <w:rPr>
          <w:color w:val="000038"/>
        </w:rPr>
        <w:t xml:space="preserve"> খোলা</w:t>
      </w:r>
      <w:r>
        <w:rPr>
          <w:color w:val="000035"/>
        </w:rPr>
        <w:t xml:space="preserve"> নাই</w:t>
      </w:r>
      <w:r>
        <w:rPr>
          <w:color w:val="00005E"/>
        </w:rPr>
        <w:t xml:space="preserve"> এখন</w:t>
      </w:r>
      <w:r>
        <w:rPr>
          <w:color w:val="27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23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48"/>
        </w:rPr>
        <w:t xml:space="preserve"> account</w:t>
      </w:r>
      <w:r>
        <w:rPr>
          <w:color w:val="00002E"/>
        </w:rPr>
        <w:t xml:space="preserve"> theke</w:t>
      </w:r>
      <w:r>
        <w:rPr>
          <w:color w:val="000074"/>
        </w:rPr>
        <w:t xml:space="preserve"> arekti</w:t>
      </w:r>
      <w:r>
        <w:rPr>
          <w:color w:val="00002B"/>
        </w:rPr>
        <w:t xml:space="preserve"> number</w:t>
      </w:r>
      <w:r>
        <w:rPr>
          <w:color w:val="00002C"/>
        </w:rPr>
        <w:t xml:space="preserve"> e</w:t>
      </w:r>
      <w:r>
        <w:rPr>
          <w:color w:val="000039"/>
        </w:rPr>
        <w:t xml:space="preserve"> send</w:t>
      </w:r>
      <w:r>
        <w:rPr>
          <w:color w:val="00002E"/>
        </w:rPr>
        <w:t xml:space="preserve"> money</w:t>
      </w:r>
      <w:r>
        <w:rPr>
          <w:color w:val="450000"/>
        </w:rPr>
        <w:t xml:space="preserve"> korechi</w:t>
      </w:r>
      <w:r>
        <w:rPr>
          <w:color w:val="630000"/>
        </w:rPr>
        <w:t xml:space="preserve"> jeta</w:t>
      </w:r>
      <w:r>
        <w:rPr>
          <w:color w:val="3C0000"/>
        </w:rPr>
        <w:t xml:space="preserve"> te</w:t>
      </w:r>
      <w:r>
        <w:rPr>
          <w:color w:val="000051"/>
        </w:rPr>
        <w:t xml:space="preserve"> bksh</w:t>
      </w:r>
      <w:r>
        <w:rPr>
          <w:color w:val="000048"/>
        </w:rPr>
        <w:t xml:space="preserve"> account</w:t>
      </w:r>
      <w:r>
        <w:rPr>
          <w:color w:val="00004E"/>
        </w:rPr>
        <w:t xml:space="preserve"> nei</w:t>
      </w:r>
      <w:r>
        <w:br/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48"/>
        </w:rPr>
        <w:t xml:space="preserve"> open</w:t>
      </w:r>
      <w:r>
        <w:rPr>
          <w:color w:val="000041"/>
        </w:rPr>
        <w:t xml:space="preserve"> kora</w:t>
      </w:r>
      <w:r>
        <w:rPr>
          <w:color w:val="00005E"/>
        </w:rPr>
        <w:t xml:space="preserve"> nei</w:t>
      </w:r>
      <w:r>
        <w:rPr>
          <w:color w:val="00006E"/>
        </w:rPr>
        <w:t xml:space="preserve"> amon</w:t>
      </w:r>
      <w:r>
        <w:rPr>
          <w:color w:val="000034"/>
        </w:rPr>
        <w:t xml:space="preserve"> number</w:t>
      </w:r>
      <w:r>
        <w:rPr>
          <w:color w:val="000035"/>
        </w:rPr>
        <w:t xml:space="preserve"> e</w:t>
      </w:r>
      <w:r>
        <w:rPr>
          <w:color w:val="2B0000"/>
        </w:rPr>
        <w:t xml:space="preserve"> ami</w:t>
      </w:r>
      <w:r>
        <w:rPr>
          <w:color w:val="000031"/>
        </w:rPr>
        <w:t xml:space="preserve"> tk</w:t>
      </w:r>
      <w:r>
        <w:rPr>
          <w:color w:val="000044"/>
        </w:rPr>
        <w:t xml:space="preserve"> send</w:t>
      </w:r>
      <w:r>
        <w:rPr>
          <w:color w:val="00003E"/>
        </w:rPr>
        <w:t xml:space="preserve"> kore</w:t>
      </w:r>
      <w:r>
        <w:rPr>
          <w:color w:val="000070"/>
        </w:rPr>
        <w:t xml:space="preserve"> felsi</w:t>
      </w:r>
      <w:r>
        <w:br/>
      </w:r>
      <w:r>
        <w:rPr>
          <w:color w:val="460000"/>
        </w:rPr>
        <w:t xml:space="preserve"> amer</w:t>
      </w:r>
      <w:r>
        <w:rPr>
          <w:color w:val="000050"/>
        </w:rPr>
        <w:t xml:space="preserve"> akti</w:t>
      </w:r>
      <w:r>
        <w:rPr>
          <w:color w:val="000058"/>
        </w:rPr>
        <w:t xml:space="preserve"> number</w:t>
      </w:r>
      <w:r>
        <w:rPr>
          <w:color w:val="2A0000"/>
        </w:rPr>
        <w:t xml:space="preserve"> a</w:t>
      </w:r>
      <w:r>
        <w:rPr>
          <w:color w:val="00006B"/>
        </w:rPr>
        <w:t xml:space="preserve"> cola</w:t>
      </w:r>
      <w:r>
        <w:rPr>
          <w:color w:val="000077"/>
        </w:rPr>
        <w:t xml:space="preserve"> gacy</w:t>
      </w:r>
      <w:r>
        <w:rPr>
          <w:color w:val="00005E"/>
        </w:rPr>
        <w:t xml:space="preserve"> sai</w:t>
      </w:r>
      <w:r>
        <w:rPr>
          <w:color w:val="000058"/>
        </w:rPr>
        <w:t xml:space="preserve"> number</w:t>
      </w:r>
      <w:r>
        <w:rPr>
          <w:color w:val="000020"/>
        </w:rPr>
        <w:t xml:space="preserve"> bkash</w:t>
      </w:r>
      <w:r>
        <w:rPr>
          <w:color w:val="000046"/>
        </w:rPr>
        <w:t xml:space="preserve"> khola</w:t>
      </w:r>
      <w:r>
        <w:rPr>
          <w:color w:val="000038"/>
        </w:rPr>
        <w:t xml:space="preserve"> nai</w:t>
      </w:r>
      <w:r>
        <w:br/>
      </w:r>
      <w:r>
        <w:rPr>
          <w:color w:val="440000"/>
        </w:rPr>
        <w:t xml:space="preserve"> amer</w:t>
      </w:r>
      <w:r>
        <w:rPr>
          <w:color w:val="00004E"/>
        </w:rPr>
        <w:t xml:space="preserve"> akti</w:t>
      </w:r>
      <w:r>
        <w:rPr>
          <w:color w:val="000056"/>
        </w:rPr>
        <w:t xml:space="preserve"> number</w:t>
      </w:r>
      <w:r>
        <w:rPr>
          <w:color w:val="290000"/>
        </w:rPr>
        <w:t xml:space="preserve"> a</w:t>
      </w:r>
      <w:r>
        <w:rPr>
          <w:color w:val="00002A"/>
        </w:rPr>
        <w:t xml:space="preserve"> taka</w:t>
      </w:r>
      <w:r>
        <w:rPr>
          <w:color w:val="000065"/>
        </w:rPr>
        <w:t xml:space="preserve"> chola</w:t>
      </w:r>
      <w:r>
        <w:rPr>
          <w:color w:val="000074"/>
        </w:rPr>
        <w:t xml:space="preserve"> gacy</w:t>
      </w:r>
      <w:r>
        <w:rPr>
          <w:color w:val="2F0000"/>
        </w:rPr>
        <w:t xml:space="preserve"> but</w:t>
      </w:r>
      <w:r>
        <w:rPr>
          <w:color w:val="00005B"/>
        </w:rPr>
        <w:t xml:space="preserve"> sai</w:t>
      </w:r>
      <w:r>
        <w:rPr>
          <w:color w:val="000056"/>
        </w:rPr>
        <w:t xml:space="preserve"> number</w:t>
      </w:r>
      <w:r>
        <w:rPr>
          <w:color w:val="00001F"/>
        </w:rPr>
        <w:t xml:space="preserve"> bkash</w:t>
      </w:r>
      <w:r>
        <w:rPr>
          <w:color w:val="000044"/>
        </w:rPr>
        <w:t xml:space="preserve"> khola</w:t>
      </w:r>
      <w:r>
        <w:rPr>
          <w:color w:val="000036"/>
        </w:rPr>
        <w:t xml:space="preserve"> nai</w:t>
      </w:r>
      <w:r>
        <w:br/>
      </w:r>
      <w:r>
        <w:rPr>
          <w:color w:val="000014"/>
        </w:rPr>
        <w:t xml:space="preserve"> my</w:t>
      </w:r>
      <w:r>
        <w:rPr>
          <w:color w:val="000032"/>
        </w:rPr>
        <w:t xml:space="preserve"> mother</w:t>
      </w:r>
      <w:r>
        <w:rPr>
          <w:color w:val="00006C"/>
        </w:rPr>
        <w:t xml:space="preserve"> uses</w:t>
      </w:r>
      <w:r>
        <w:rPr>
          <w:color w:val="000034"/>
        </w:rPr>
        <w:t xml:space="preserve"> dual</w:t>
      </w:r>
      <w:r>
        <w:rPr>
          <w:color w:val="000038"/>
        </w:rPr>
        <w:t xml:space="preserve"> sim</w:t>
      </w:r>
      <w:r>
        <w:rPr>
          <w:color w:val="260000"/>
        </w:rPr>
        <w:t xml:space="preserve"> i</w:t>
      </w:r>
      <w:r>
        <w:rPr>
          <w:color w:val="000032"/>
        </w:rPr>
        <w:t xml:space="preserve"> accidentally</w:t>
      </w:r>
      <w:r>
        <w:rPr>
          <w:color w:val="000021"/>
        </w:rPr>
        <w:t xml:space="preserve"> sent</w:t>
      </w:r>
      <w:r>
        <w:rPr>
          <w:color w:val="300000"/>
        </w:rPr>
        <w:t xml:space="preserve"> her</w:t>
      </w:r>
      <w:r>
        <w:rPr>
          <w:color w:val="000029"/>
        </w:rPr>
        <w:t xml:space="preserve"> money</w:t>
      </w:r>
      <w:r>
        <w:rPr>
          <w:color w:val="000050"/>
        </w:rPr>
        <w:t xml:space="preserve"> in</w:t>
      </w:r>
      <w:r>
        <w:rPr>
          <w:color w:val="00004B"/>
        </w:rPr>
        <w:t xml:space="preserve"> gp</w:t>
      </w:r>
      <w:r>
        <w:rPr>
          <w:color w:val="000038"/>
        </w:rPr>
        <w:t xml:space="preserve"> sim</w:t>
      </w:r>
      <w:r>
        <w:rPr>
          <w:color w:val="150000"/>
        </w:rPr>
        <w:t xml:space="preserve"> but</w:t>
      </w:r>
      <w:r>
        <w:rPr>
          <w:color w:val="00005A"/>
        </w:rPr>
        <w:t xml:space="preserve"> she</w:t>
      </w:r>
      <w:r>
        <w:rPr>
          <w:color w:val="00006C"/>
        </w:rPr>
        <w:t xml:space="preserve"> uses</w:t>
      </w:r>
      <w:r>
        <w:rPr>
          <w:color w:val="00000E"/>
        </w:rPr>
        <w:t xml:space="preserve"> bkash</w:t>
      </w:r>
      <w:r>
        <w:rPr>
          <w:color w:val="000050"/>
        </w:rPr>
        <w:t xml:space="preserve"> in</w:t>
      </w:r>
      <w:r>
        <w:rPr>
          <w:color w:val="000029"/>
        </w:rPr>
        <w:t xml:space="preserve"> airtel</w:t>
      </w:r>
      <w:r>
        <w:rPr>
          <w:color w:val="000038"/>
        </w:rPr>
        <w:t xml:space="preserve"> sim</w:t>
      </w:r>
      <w:r>
        <w:rPr>
          <w:color w:val="250000"/>
        </w:rPr>
        <w:t xml:space="preserve"> so</w:t>
      </w:r>
      <w:r>
        <w:rPr>
          <w:color w:val="00005A"/>
        </w:rPr>
        <w:t xml:space="preserve"> she</w:t>
      </w:r>
      <w:r>
        <w:rPr>
          <w:color w:val="000026"/>
        </w:rPr>
        <w:t xml:space="preserve"> cannot</w:t>
      </w:r>
      <w:r>
        <w:rPr>
          <w:color w:val="00001B"/>
        </w:rPr>
        <w:t xml:space="preserve"> open</w:t>
      </w:r>
      <w:r>
        <w:rPr>
          <w:color w:val="000026"/>
        </w:rPr>
        <w:t xml:space="preserve"> another</w:t>
      </w:r>
      <w:r>
        <w:rPr>
          <w:color w:val="000010"/>
        </w:rPr>
        <w:t xml:space="preserve"> account</w:t>
      </w:r>
      <w:r>
        <w:rPr>
          <w:color w:val="00001A"/>
        </w:rPr>
        <w:t xml:space="preserve"> from</w:t>
      </w:r>
      <w:r>
        <w:rPr>
          <w:color w:val="320000"/>
        </w:rPr>
        <w:t xml:space="preserve"> the</w:t>
      </w:r>
      <w:r>
        <w:rPr>
          <w:color w:val="00004B"/>
        </w:rPr>
        <w:t xml:space="preserve"> gp</w:t>
      </w:r>
      <w:r>
        <w:rPr>
          <w:color w:val="000038"/>
        </w:rPr>
        <w:t xml:space="preserve"> sim</w:t>
      </w:r>
      <w:r>
        <w:rPr>
          <w:color w:val="210000"/>
        </w:rPr>
        <w:t xml:space="preserve"> will</w:t>
      </w:r>
      <w:r>
        <w:rPr>
          <w:color w:val="260000"/>
        </w:rPr>
        <w:t xml:space="preserve"> i</w:t>
      </w:r>
      <w:r>
        <w:rPr>
          <w:color w:val="00001C"/>
        </w:rPr>
        <w:t xml:space="preserve"> get</w:t>
      </w:r>
      <w:r>
        <w:rPr>
          <w:color w:val="320000"/>
        </w:rPr>
        <w:t xml:space="preserve"> the</w:t>
      </w:r>
      <w:r>
        <w:rPr>
          <w:color w:val="000029"/>
        </w:rPr>
        <w:t xml:space="preserve"> money</w:t>
      </w:r>
      <w:r>
        <w:rPr>
          <w:color w:val="000016"/>
        </w:rPr>
        <w:t xml:space="preserve"> back</w:t>
      </w:r>
      <w:r>
        <w:rPr>
          <w:color w:val="000050"/>
        </w:rPr>
        <w:t xml:space="preserve"> in</w:t>
      </w:r>
      <w:r>
        <w:rPr>
          <w:color w:val="200000"/>
        </w:rPr>
        <w:t xml:space="preserve"> this</w:t>
      </w:r>
      <w:r>
        <w:rPr>
          <w:color w:val="000000"/>
        </w:rPr>
        <w:t xml:space="preserve"> case</w:t>
      </w:r>
      <w:r>
        <w:br/>
      </w:r>
      <w:r>
        <w:rPr>
          <w:color w:val="5A0000"/>
        </w:rPr>
        <w:t xml:space="preserve"> আমার</w:t>
      </w:r>
      <w:r>
        <w:rPr>
          <w:color w:val="00008B"/>
        </w:rPr>
        <w:t xml:space="preserve"> নাম্বারে</w:t>
      </w:r>
      <w:r>
        <w:rPr>
          <w:color w:val="00003B"/>
        </w:rPr>
        <w:t xml:space="preserve"> বিকাশ</w:t>
      </w:r>
      <w:r>
        <w:rPr>
          <w:color w:val="000035"/>
        </w:rPr>
        <w:t xml:space="preserve"> নাই</w:t>
      </w:r>
      <w:r>
        <w:rPr>
          <w:color w:val="540000"/>
        </w:rPr>
        <w:t xml:space="preserve"> কিন্তু</w:t>
      </w:r>
      <w:r>
        <w:rPr>
          <w:color w:val="5A0000"/>
        </w:rPr>
        <w:t xml:space="preserve"> আমার</w:t>
      </w:r>
      <w:r>
        <w:rPr>
          <w:color w:val="00008B"/>
        </w:rPr>
        <w:t xml:space="preserve"> নাম্বারে</w:t>
      </w:r>
      <w:r>
        <w:rPr>
          <w:color w:val="00003E"/>
        </w:rPr>
        <w:t xml:space="preserve"> টাকা</w:t>
      </w:r>
      <w:r>
        <w:rPr>
          <w:color w:val="000000"/>
        </w:rPr>
        <w:t xml:space="preserve"> পাটাইছে</w:t>
      </w:r>
      <w:r>
        <w:rPr>
          <w:color w:val="00003E"/>
        </w:rPr>
        <w:t xml:space="preserve"> টাকা</w:t>
      </w:r>
      <w:r>
        <w:rPr>
          <w:color w:val="00006E"/>
        </w:rPr>
        <w:t xml:space="preserve"> পাঠাইলে</w:t>
      </w:r>
      <w:r>
        <w:rPr>
          <w:color w:val="210000"/>
        </w:rPr>
        <w:t xml:space="preserve"> কি</w:t>
      </w:r>
      <w:r>
        <w:rPr>
          <w:color w:val="000047"/>
        </w:rPr>
        <w:t xml:space="preserve"> মেসেজ</w:t>
      </w:r>
      <w:r>
        <w:rPr>
          <w:color w:val="000000"/>
        </w:rPr>
        <w:t xml:space="preserve"> আসে</w:t>
      </w:r>
      <w:r>
        <w:rPr>
          <w:color w:val="5A0000"/>
        </w:rPr>
        <w:t xml:space="preserve"> আমার</w:t>
      </w:r>
      <w:r>
        <w:rPr>
          <w:color w:val="00008B"/>
        </w:rPr>
        <w:t xml:space="preserve"> নাম্বারে</w:t>
      </w:r>
      <w:r>
        <w:rPr>
          <w:color w:val="540000"/>
        </w:rPr>
        <w:t xml:space="preserve"> কিন্তু</w:t>
      </w:r>
      <w:r>
        <w:rPr>
          <w:color w:val="00003B"/>
        </w:rPr>
        <w:t xml:space="preserve"> বিকাশ</w:t>
      </w:r>
      <w:r>
        <w:rPr>
          <w:color w:val="000025"/>
        </w:rPr>
        <w:t xml:space="preserve"> একাউন্ট</w:t>
      </w:r>
      <w:r>
        <w:rPr>
          <w:color w:val="000035"/>
        </w:rPr>
        <w:t xml:space="preserve"> নাই</w:t>
      </w:r>
      <w:r>
        <w:br/>
      </w:r>
      <w:r>
        <w:rPr>
          <w:color w:val="3F0000"/>
        </w:rPr>
        <w:t xml:space="preserve"> আমি</w:t>
      </w:r>
      <w:r>
        <w:rPr>
          <w:color w:val="00003A"/>
        </w:rPr>
        <w:t xml:space="preserve"> ভুলে</w:t>
      </w:r>
      <w:r>
        <w:rPr>
          <w:color w:val="000031"/>
        </w:rPr>
        <w:t xml:space="preserve"> একটা</w:t>
      </w:r>
      <w:r>
        <w:rPr>
          <w:color w:val="00002F"/>
        </w:rPr>
        <w:t xml:space="preserve"> নাম্বারে</w:t>
      </w:r>
      <w:r>
        <w:rPr>
          <w:color w:val="00001F"/>
        </w:rPr>
        <w:t xml:space="preserve"> টাকা</w:t>
      </w:r>
      <w:r>
        <w:rPr>
          <w:color w:val="000000"/>
        </w:rPr>
        <w:t xml:space="preserve"> পাঠিয়েছি</w:t>
      </w:r>
      <w:r>
        <w:rPr>
          <w:color w:val="00004D"/>
        </w:rPr>
        <w:t xml:space="preserve"> ফোন</w:t>
      </w:r>
      <w:r>
        <w:rPr>
          <w:color w:val="4C0000"/>
        </w:rPr>
        <w:t xml:space="preserve"> দিলে</w:t>
      </w:r>
      <w:r>
        <w:rPr>
          <w:color w:val="610000"/>
        </w:rPr>
        <w:t xml:space="preserve"> ওনি</w:t>
      </w:r>
      <w:r>
        <w:rPr>
          <w:color w:val="460000"/>
        </w:rPr>
        <w:t xml:space="preserve"> বলেন</w:t>
      </w:r>
      <w:r>
        <w:rPr>
          <w:color w:val="000067"/>
        </w:rPr>
        <w:t xml:space="preserve"> ওনার</w:t>
      </w:r>
      <w:r>
        <w:rPr>
          <w:color w:val="00004F"/>
        </w:rPr>
        <w:t xml:space="preserve"> নাম্বারটা</w:t>
      </w:r>
      <w:r>
        <w:rPr>
          <w:color w:val="00001E"/>
        </w:rPr>
        <w:t xml:space="preserve"> বিকাশ</w:t>
      </w:r>
      <w:r>
        <w:rPr>
          <w:color w:val="340000"/>
        </w:rPr>
        <w:t xml:space="preserve"> করা</w:t>
      </w:r>
      <w:r>
        <w:rPr>
          <w:color w:val="000000"/>
        </w:rPr>
        <w:t xml:space="preserve"> নয়</w:t>
      </w:r>
      <w:r>
        <w:rPr>
          <w:color w:val="000030"/>
        </w:rPr>
        <w:t xml:space="preserve"> এখন</w:t>
      </w:r>
      <w:r>
        <w:rPr>
          <w:color w:val="3F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1B0000"/>
        </w:rPr>
        <w:t xml:space="preserve"> আমার</w:t>
      </w:r>
      <w:r>
        <w:rPr>
          <w:color w:val="00003C"/>
        </w:rPr>
        <w:t xml:space="preserve"> অন্য</w:t>
      </w:r>
      <w:r>
        <w:rPr>
          <w:color w:val="000033"/>
        </w:rPr>
        <w:t xml:space="preserve"> একটি</w:t>
      </w:r>
      <w:r>
        <w:rPr>
          <w:color w:val="000060"/>
        </w:rPr>
        <w:t xml:space="preserve"> মোবাইলের</w:t>
      </w:r>
      <w:r>
        <w:rPr>
          <w:color w:val="00002C"/>
        </w:rPr>
        <w:t xml:space="preserve"> নাম্বার</w:t>
      </w:r>
      <w:r>
        <w:rPr>
          <w:color w:val="510000"/>
        </w:rPr>
        <w:t xml:space="preserve"> এই</w:t>
      </w:r>
      <w:r>
        <w:rPr>
          <w:color w:val="000056"/>
        </w:rPr>
        <w:t xml:space="preserve"> নাম্বারে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34"/>
        </w:rPr>
        <w:t xml:space="preserve"> খোলা</w:t>
      </w:r>
      <w:r>
        <w:rPr>
          <w:color w:val="00003E"/>
        </w:rPr>
        <w:t xml:space="preserve"> নেই</w:t>
      </w:r>
      <w:r>
        <w:rPr>
          <w:color w:val="270000"/>
        </w:rPr>
        <w:t xml:space="preserve"> কিন্তু</w:t>
      </w:r>
      <w:r>
        <w:rPr>
          <w:color w:val="510000"/>
        </w:rPr>
        <w:t xml:space="preserve"> এই</w:t>
      </w:r>
      <w:r>
        <w:rPr>
          <w:color w:val="000056"/>
        </w:rPr>
        <w:t xml:space="preserve"> নাম্বারে</w:t>
      </w:r>
      <w:r>
        <w:rPr>
          <w:color w:val="00002F"/>
        </w:rPr>
        <w:t xml:space="preserve"> রিচার্জ</w:t>
      </w:r>
      <w:r>
        <w:rPr>
          <w:color w:val="240000"/>
        </w:rPr>
        <w:t xml:space="preserve"> করতে</w:t>
      </w:r>
      <w:r>
        <w:rPr>
          <w:color w:val="540000"/>
        </w:rPr>
        <w:t xml:space="preserve"> গিয়ে</w:t>
      </w:r>
      <w:r>
        <w:rPr>
          <w:color w:val="000037"/>
        </w:rPr>
        <w:t xml:space="preserve"> সেন্ড</w:t>
      </w:r>
      <w:r>
        <w:rPr>
          <w:color w:val="00002E"/>
        </w:rPr>
        <w:t xml:space="preserve"> মানি</w:t>
      </w:r>
      <w:r>
        <w:rPr>
          <w:color w:val="3F0000"/>
        </w:rPr>
        <w:t xml:space="preserve"> হয়ে</w:t>
      </w:r>
      <w:r>
        <w:rPr>
          <w:color w:val="000030"/>
        </w:rPr>
        <w:t xml:space="preserve"> গেছে</w:t>
      </w:r>
      <w:r>
        <w:br/>
      </w:r>
      <w:r>
        <w:rPr>
          <w:color w:val="1D0000"/>
        </w:rPr>
        <w:t xml:space="preserve"> ami</w:t>
      </w:r>
      <w:r>
        <w:rPr>
          <w:color w:val="000037"/>
        </w:rPr>
        <w:t xml:space="preserve"> vul</w:t>
      </w:r>
      <w:r>
        <w:rPr>
          <w:color w:val="00002D"/>
        </w:rPr>
        <w:t xml:space="preserve"> kora</w:t>
      </w:r>
      <w:r>
        <w:rPr>
          <w:color w:val="000031"/>
        </w:rPr>
        <w:t xml:space="preserve"> akta</w:t>
      </w:r>
      <w:r>
        <w:rPr>
          <w:color w:val="000023"/>
        </w:rPr>
        <w:t xml:space="preserve"> number</w:t>
      </w:r>
      <w:r>
        <w:rPr>
          <w:color w:val="220000"/>
        </w:rPr>
        <w:t xml:space="preserve"> a</w:t>
      </w:r>
      <w:r>
        <w:rPr>
          <w:color w:val="000044"/>
        </w:rPr>
        <w:t xml:space="preserve"> tk</w:t>
      </w:r>
      <w:r>
        <w:rPr>
          <w:color w:val="000063"/>
        </w:rPr>
        <w:t xml:space="preserve"> deychi</w:t>
      </w:r>
      <w:r>
        <w:rPr>
          <w:color w:val="00002F"/>
        </w:rPr>
        <w:t xml:space="preserve"> send</w:t>
      </w:r>
      <w:r>
        <w:rPr>
          <w:color w:val="000026"/>
        </w:rPr>
        <w:t xml:space="preserve"> money</w:t>
      </w:r>
      <w:r>
        <w:rPr>
          <w:color w:val="3C0000"/>
        </w:rPr>
        <w:t xml:space="preserve"> korchi</w:t>
      </w:r>
      <w:r>
        <w:rPr>
          <w:color w:val="420000"/>
        </w:rPr>
        <w:t xml:space="preserve"> or</w:t>
      </w:r>
      <w:r>
        <w:rPr>
          <w:color w:val="000035"/>
        </w:rPr>
        <w:t xml:space="preserve"> id</w:t>
      </w:r>
      <w:r>
        <w:rPr>
          <w:color w:val="00003E"/>
        </w:rPr>
        <w:t xml:space="preserve"> khula</w:t>
      </w:r>
      <w:r>
        <w:rPr>
          <w:color w:val="00002D"/>
        </w:rPr>
        <w:t xml:space="preserve"> nai</w:t>
      </w:r>
      <w:r>
        <w:rPr>
          <w:color w:val="000036"/>
        </w:rPr>
        <w:t xml:space="preserve"> akhon</w:t>
      </w:r>
      <w:r>
        <w:rPr>
          <w:color w:val="000063"/>
        </w:rPr>
        <w:t xml:space="preserve"> kamna</w:t>
      </w:r>
      <w:r>
        <w:rPr>
          <w:color w:val="000044"/>
        </w:rPr>
        <w:t xml:space="preserve"> tk</w:t>
      </w:r>
      <w:r>
        <w:rPr>
          <w:color w:val="00004F"/>
        </w:rPr>
        <w:t xml:space="preserve"> nebo</w:t>
      </w:r>
      <w:r>
        <w:br/>
      </w:r>
      <w:r>
        <w:rPr>
          <w:color w:val="00004B"/>
        </w:rPr>
        <w:t xml:space="preserve"> একটা</w:t>
      </w:r>
      <w:r>
        <w:rPr>
          <w:color w:val="000091"/>
        </w:rPr>
        <w:t xml:space="preserve"> নাম্বারে</w:t>
      </w:r>
      <w:r>
        <w:rPr>
          <w:color w:val="00005C"/>
        </w:rPr>
        <w:t xml:space="preserve"> সেন্ড</w:t>
      </w:r>
      <w:r>
        <w:rPr>
          <w:color w:val="00004E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বাট</w:t>
      </w:r>
      <w:r>
        <w:rPr>
          <w:color w:val="6D0000"/>
        </w:rPr>
        <w:t xml:space="preserve"> সেই</w:t>
      </w:r>
      <w:r>
        <w:rPr>
          <w:color w:val="000091"/>
        </w:rPr>
        <w:t xml:space="preserve"> নাম্বারে</w:t>
      </w:r>
      <w:r>
        <w:rPr>
          <w:color w:val="00003A"/>
        </w:rPr>
        <w:t xml:space="preserve"> একাউন্ট</w:t>
      </w:r>
      <w:r>
        <w:rPr>
          <w:color w:val="000058"/>
        </w:rPr>
        <w:t xml:space="preserve"> খোলা</w:t>
      </w:r>
      <w:r>
        <w:rPr>
          <w:color w:val="000000"/>
        </w:rPr>
        <w:t xml:space="preserve"> না</w:t>
      </w:r>
      <w:r>
        <w:br/>
      </w:r>
      <w:r>
        <w:rPr>
          <w:color w:val="00001E"/>
        </w:rPr>
        <w:t xml:space="preserve"> বিকাশ</w:t>
      </w:r>
      <w:r>
        <w:rPr>
          <w:color w:val="00003B"/>
        </w:rPr>
        <w:t xml:space="preserve"> খোলা</w:t>
      </w:r>
      <w:r>
        <w:rPr>
          <w:color w:val="000047"/>
        </w:rPr>
        <w:t xml:space="preserve"> নেই</w:t>
      </w:r>
      <w:r>
        <w:rPr>
          <w:color w:val="500000"/>
        </w:rPr>
        <w:t xml:space="preserve"> এমন</w:t>
      </w:r>
      <w:r>
        <w:rPr>
          <w:color w:val="000030"/>
        </w:rPr>
        <w:t xml:space="preserve"> নাম্বারে</w:t>
      </w:r>
      <w:r>
        <w:rPr>
          <w:color w:val="00003C"/>
        </w:rPr>
        <w:t xml:space="preserve"> ভুল</w:t>
      </w:r>
      <w:r>
        <w:rPr>
          <w:color w:val="2F0000"/>
        </w:rPr>
        <w:t xml:space="preserve"> করে</w:t>
      </w:r>
      <w:r>
        <w:rPr>
          <w:color w:val="000020"/>
        </w:rPr>
        <w:t xml:space="preserve"> টাকা</w:t>
      </w:r>
      <w:r>
        <w:rPr>
          <w:color w:val="000066"/>
        </w:rPr>
        <w:t xml:space="preserve"> পাঠিয়ে</w:t>
      </w:r>
      <w:r>
        <w:rPr>
          <w:color w:val="4E0000"/>
        </w:rPr>
        <w:t xml:space="preserve"> দিলে</w:t>
      </w:r>
      <w:r>
        <w:rPr>
          <w:color w:val="490000"/>
        </w:rPr>
        <w:t xml:space="preserve"> তা</w:t>
      </w:r>
      <w:r>
        <w:rPr>
          <w:color w:val="000032"/>
        </w:rPr>
        <w:t xml:space="preserve"> কিভাবে</w:t>
      </w:r>
      <w:r>
        <w:rPr>
          <w:color w:val="000046"/>
        </w:rPr>
        <w:t xml:space="preserve"> ফেরত</w:t>
      </w:r>
      <w:r>
        <w:rPr>
          <w:color w:val="510000"/>
        </w:rPr>
        <w:t xml:space="preserve"> পাওয়া</w:t>
      </w:r>
      <w:r>
        <w:rPr>
          <w:color w:val="00003A"/>
        </w:rPr>
        <w:t xml:space="preserve"> যাবে</w:t>
      </w:r>
      <w:r>
        <w:br/>
      </w:r>
      <w:r>
        <w:rPr>
          <w:color w:val="00004C"/>
        </w:rPr>
        <w:t xml:space="preserve"> মোবাইল</w:t>
      </w:r>
      <w:r>
        <w:rPr>
          <w:color w:val="000060"/>
        </w:rPr>
        <w:t xml:space="preserve"> রির্চাজ</w:t>
      </w:r>
      <w:r>
        <w:rPr>
          <w:color w:val="300000"/>
        </w:rPr>
        <w:t xml:space="preserve"> করতে</w:t>
      </w:r>
      <w:r>
        <w:rPr>
          <w:color w:val="000000"/>
        </w:rPr>
        <w:t xml:space="preserve"> গিয়ে</w:t>
      </w:r>
      <w:r>
        <w:rPr>
          <w:color w:val="000046"/>
        </w:rPr>
        <w:t xml:space="preserve"> ভুল</w:t>
      </w:r>
      <w:r>
        <w:rPr>
          <w:color w:val="370000"/>
        </w:rPr>
        <w:t xml:space="preserve"> করে</w:t>
      </w:r>
      <w:r>
        <w:rPr>
          <w:color w:val="000066"/>
        </w:rPr>
        <w:t xml:space="preserve"> সেন্ট</w:t>
      </w:r>
      <w:r>
        <w:rPr>
          <w:color w:val="00003D"/>
        </w:rPr>
        <w:t xml:space="preserve"> মানি</w:t>
      </w:r>
      <w:r>
        <w:rPr>
          <w:color w:val="000000"/>
        </w:rPr>
        <w:t xml:space="preserve"> করছি</w:t>
      </w:r>
      <w:r>
        <w:rPr>
          <w:color w:val="330000"/>
        </w:rPr>
        <w:t xml:space="preserve"> কিন্তু</w:t>
      </w:r>
      <w:r>
        <w:rPr>
          <w:color w:val="240000"/>
        </w:rPr>
        <w:t xml:space="preserve"> আমার</w:t>
      </w:r>
      <w:r>
        <w:rPr>
          <w:color w:val="000057"/>
        </w:rPr>
        <w:t xml:space="preserve"> ওই</w:t>
      </w:r>
      <w:r>
        <w:rPr>
          <w:color w:val="000055"/>
        </w:rPr>
        <w:t xml:space="preserve"> সিমে</w:t>
      </w:r>
      <w:r>
        <w:rPr>
          <w:color w:val="000023"/>
        </w:rPr>
        <w:t xml:space="preserve"> বিকাশ</w:t>
      </w:r>
      <w:r>
        <w:rPr>
          <w:color w:val="000045"/>
        </w:rPr>
        <w:t xml:space="preserve"> খোলা</w:t>
      </w:r>
      <w:r>
        <w:rPr>
          <w:color w:val="000000"/>
        </w:rPr>
        <w:t xml:space="preserve"> নাই</w:t>
      </w:r>
      <w:r>
        <w:br/>
      </w:r>
      <w:r>
        <w:rPr>
          <w:color w:val="360000"/>
        </w:rPr>
        <w:t xml:space="preserve"> আমি</w:t>
      </w:r>
      <w:r>
        <w:rPr>
          <w:color w:val="000031"/>
        </w:rPr>
        <w:t xml:space="preserve"> একটি</w:t>
      </w:r>
      <w:r>
        <w:rPr>
          <w:color w:val="00005E"/>
        </w:rPr>
        <w:t xml:space="preserve"> নাম্মারে</w:t>
      </w:r>
      <w:r>
        <w:rPr>
          <w:color w:val="000000"/>
        </w:rPr>
        <w:t xml:space="preserve"> -টাকা</w:t>
      </w:r>
      <w:r>
        <w:rPr>
          <w:color w:val="000054"/>
        </w:rPr>
        <w:t xml:space="preserve"> পাঠাই</w:t>
      </w:r>
      <w:r>
        <w:rPr>
          <w:color w:val="250000"/>
        </w:rPr>
        <w:t xml:space="preserve"> কিন্তু</w:t>
      </w:r>
      <w:r>
        <w:rPr>
          <w:color w:val="000065"/>
        </w:rPr>
        <w:t xml:space="preserve"> নামৃবরটি</w:t>
      </w:r>
      <w:r>
        <w:rPr>
          <w:color w:val="00001A"/>
        </w:rPr>
        <w:t xml:space="preserve"> বিকাশ</w:t>
      </w:r>
      <w:r>
        <w:rPr>
          <w:color w:val="2D0000"/>
        </w:rPr>
        <w:t xml:space="preserve"> করা</w:t>
      </w:r>
      <w:r>
        <w:rPr>
          <w:color w:val="450000"/>
        </w:rPr>
        <w:t xml:space="preserve"> নয়</w:t>
      </w:r>
      <w:r>
        <w:rPr>
          <w:color w:val="000029"/>
        </w:rPr>
        <w:t xml:space="preserve"> এখন</w:t>
      </w:r>
      <w:r>
        <w:rPr>
          <w:color w:val="360000"/>
        </w:rPr>
        <w:t xml:space="preserve"> আমি</w:t>
      </w:r>
      <w:r>
        <w:rPr>
          <w:color w:val="00002A"/>
        </w:rPr>
        <w:t xml:space="preserve"> কিভাবে</w:t>
      </w:r>
      <w:r>
        <w:rPr>
          <w:color w:val="000065"/>
        </w:rPr>
        <w:t xml:space="preserve"> দ্রত</w:t>
      </w:r>
      <w:r>
        <w:rPr>
          <w:color w:val="00003F"/>
        </w:rPr>
        <w:t xml:space="preserve"> টাকাটা</w:t>
      </w:r>
      <w:r>
        <w:rPr>
          <w:color w:val="00003B"/>
        </w:rPr>
        <w:t xml:space="preserve"> ফেরত</w:t>
      </w:r>
      <w:r>
        <w:rPr>
          <w:color w:val="000036"/>
        </w:rPr>
        <w:t xml:space="preserve"> পাব</w:t>
      </w:r>
      <w:r>
        <w:br/>
      </w:r>
      <w:r>
        <w:rPr>
          <w:color w:val="120000"/>
        </w:rPr>
        <w:t xml:space="preserve"> আমি</w:t>
      </w:r>
      <w:r>
        <w:rPr>
          <w:color w:val="00002E"/>
        </w:rPr>
        <w:t xml:space="preserve"> কালকে</w:t>
      </w:r>
      <w:r>
        <w:rPr>
          <w:color w:val="00001D"/>
        </w:rPr>
        <w:t xml:space="preserve"> একটা</w:t>
      </w:r>
      <w:r>
        <w:rPr>
          <w:color w:val="000024"/>
        </w:rPr>
        <w:t xml:space="preserve"> সেন্ড</w:t>
      </w:r>
      <w:r>
        <w:rPr>
          <w:color w:val="00001E"/>
        </w:rPr>
        <w:t xml:space="preserve"> মানি</w:t>
      </w:r>
      <w:r>
        <w:rPr>
          <w:color w:val="000000"/>
        </w:rPr>
        <w:t xml:space="preserve"> করছিলাম</w:t>
      </w:r>
      <w:r>
        <w:rPr>
          <w:color w:val="000000"/>
        </w:rPr>
        <w:t xml:space="preserve"> তবে</w:t>
      </w:r>
      <w:r>
        <w:rPr>
          <w:color w:val="000082"/>
        </w:rPr>
        <w:t xml:space="preserve"> ওই</w:t>
      </w:r>
      <w:r>
        <w:rPr>
          <w:color w:val="00001D"/>
        </w:rPr>
        <w:t xml:space="preserve"> নাম্বার</w:t>
      </w:r>
      <w:r>
        <w:rPr>
          <w:color w:val="00001E"/>
        </w:rPr>
        <w:t xml:space="preserve"> টা</w:t>
      </w:r>
      <w:r>
        <w:rPr>
          <w:color w:val="000011"/>
        </w:rPr>
        <w:t xml:space="preserve"> বিকাশ</w:t>
      </w:r>
      <w:r>
        <w:rPr>
          <w:color w:val="000016"/>
        </w:rPr>
        <w:t xml:space="preserve"> না</w:t>
      </w:r>
      <w:r>
        <w:rPr>
          <w:color w:val="380000"/>
        </w:rPr>
        <w:t xml:space="preserve"> আমর</w:t>
      </w:r>
      <w:r>
        <w:rPr>
          <w:color w:val="000038"/>
        </w:rPr>
        <w:t xml:space="preserve"> টাকা</w:t>
      </w:r>
      <w:r>
        <w:rPr>
          <w:color w:val="000087"/>
        </w:rPr>
        <w:t xml:space="preserve"> গুলো</w:t>
      </w:r>
      <w:r>
        <w:rPr>
          <w:color w:val="000082"/>
        </w:rPr>
        <w:t xml:space="preserve"> ওই</w:t>
      </w:r>
      <w:r>
        <w:rPr>
          <w:color w:val="00001C"/>
        </w:rPr>
        <w:t xml:space="preserve"> নাম্বারে</w:t>
      </w:r>
      <w:r>
        <w:rPr>
          <w:color w:val="00001F"/>
        </w:rPr>
        <w:t xml:space="preserve"> গেছে</w:t>
      </w:r>
      <w:r>
        <w:rPr>
          <w:color w:val="000082"/>
        </w:rPr>
        <w:t xml:space="preserve"> ওই</w:t>
      </w:r>
      <w:r>
        <w:rPr>
          <w:color w:val="000038"/>
        </w:rPr>
        <w:t xml:space="preserve"> টাকা</w:t>
      </w:r>
      <w:r>
        <w:rPr>
          <w:color w:val="000087"/>
        </w:rPr>
        <w:t xml:space="preserve"> গুলো</w:t>
      </w:r>
      <w:r>
        <w:rPr>
          <w:color w:val="00001C"/>
        </w:rPr>
        <w:t xml:space="preserve"> কিভাবে</w:t>
      </w:r>
      <w:r>
        <w:rPr>
          <w:color w:val="000025"/>
        </w:rPr>
        <w:t xml:space="preserve"> পাব</w:t>
      </w:r>
      <w:r>
        <w:rPr>
          <w:color w:val="000045"/>
        </w:rPr>
        <w:t xml:space="preserve"> plzzxআমার</w:t>
      </w:r>
      <w:r>
        <w:rPr>
          <w:color w:val="000038"/>
        </w:rPr>
        <w:t xml:space="preserve"> টাকা</w:t>
      </w:r>
      <w:r>
        <w:rPr>
          <w:color w:val="000087"/>
        </w:rPr>
        <w:t xml:space="preserve"> গুলো</w:t>
      </w:r>
      <w:r>
        <w:rPr>
          <w:color w:val="000045"/>
        </w:rPr>
        <w:t xml:space="preserve"> পিরিয়ে</w:t>
      </w:r>
      <w:r>
        <w:rPr>
          <w:color w:val="000025"/>
        </w:rPr>
        <w:t xml:space="preserve"> দিন</w:t>
      </w:r>
      <w:r>
        <w:br/>
      </w:r>
      <w:r>
        <w:rPr>
          <w:color w:val="000057"/>
        </w:rPr>
        <w:t xml:space="preserve"> sorry</w:t>
      </w:r>
      <w:r>
        <w:rPr>
          <w:color w:val="00002E"/>
        </w:rPr>
        <w:t xml:space="preserve"> taka</w:t>
      </w:r>
      <w:r>
        <w:rPr>
          <w:color w:val="00003F"/>
        </w:rPr>
        <w:t xml:space="preserve"> send</w:t>
      </w:r>
      <w:r>
        <w:rPr>
          <w:color w:val="640000"/>
        </w:rPr>
        <w:t xml:space="preserve"> kre</w:t>
      </w:r>
      <w:r>
        <w:rPr>
          <w:color w:val="000060"/>
        </w:rPr>
        <w:t xml:space="preserve"> dici</w:t>
      </w:r>
      <w:r>
        <w:rPr>
          <w:color w:val="000000"/>
        </w:rPr>
        <w:t xml:space="preserve"> matro</w:t>
      </w:r>
      <w:r>
        <w:rPr>
          <w:color w:val="000000"/>
        </w:rPr>
        <w:t xml:space="preserve"> jetai</w:t>
      </w:r>
      <w:r>
        <w:rPr>
          <w:color w:val="00006D"/>
        </w:rPr>
        <w:t xml:space="preserve"> asole</w:t>
      </w:r>
      <w:r>
        <w:rPr>
          <w:color w:val="000048"/>
        </w:rPr>
        <w:t xml:space="preserve"> bikas</w:t>
      </w:r>
      <w:r>
        <w:rPr>
          <w:color w:val="000053"/>
        </w:rPr>
        <w:t xml:space="preserve"> khula</w:t>
      </w:r>
      <w:r>
        <w:rPr>
          <w:color w:val="000056"/>
        </w:rPr>
        <w:t xml:space="preserve"> nei</w:t>
      </w:r>
      <w:r>
        <w:br/>
      </w:r>
      <w:r>
        <w:rPr>
          <w:color w:val="220000"/>
        </w:rPr>
        <w:t xml:space="preserve"> ami</w:t>
      </w:r>
      <w:r>
        <w:rPr>
          <w:color w:val="2D0000"/>
        </w:rPr>
        <w:t xml:space="preserve"> amr</w:t>
      </w:r>
      <w:r>
        <w:rPr>
          <w:color w:val="00003C"/>
        </w:rPr>
        <w:t xml:space="preserve"> bkash</w:t>
      </w:r>
      <w:r>
        <w:rPr>
          <w:color w:val="00002B"/>
        </w:rPr>
        <w:t xml:space="preserve"> theke</w:t>
      </w:r>
      <w:r>
        <w:rPr>
          <w:color w:val="240000"/>
        </w:rPr>
        <w:t xml:space="preserve"> amar</w:t>
      </w:r>
      <w:r>
        <w:rPr>
          <w:color w:val="00005D"/>
        </w:rPr>
        <w:t xml:space="preserve"> arekta</w:t>
      </w:r>
      <w:r>
        <w:rPr>
          <w:color w:val="000050"/>
        </w:rPr>
        <w:t xml:space="preserve"> non</w:t>
      </w:r>
      <w:r>
        <w:rPr>
          <w:color w:val="00003C"/>
        </w:rPr>
        <w:t xml:space="preserve"> bkash</w:t>
      </w:r>
      <w:r>
        <w:rPr>
          <w:color w:val="000029"/>
        </w:rPr>
        <w:t xml:space="preserve"> number</w:t>
      </w:r>
      <w:r>
        <w:rPr>
          <w:color w:val="00002A"/>
        </w:rPr>
        <w:t xml:space="preserve"> e</w:t>
      </w:r>
      <w:r>
        <w:rPr>
          <w:color w:val="000050"/>
        </w:rPr>
        <w:t xml:space="preserve"> taka</w:t>
      </w:r>
      <w:r>
        <w:rPr>
          <w:color w:val="000035"/>
        </w:rPr>
        <w:t xml:space="preserve"> send</w:t>
      </w:r>
      <w:r>
        <w:rPr>
          <w:color w:val="00002B"/>
        </w:rPr>
        <w:t xml:space="preserve"> money</w:t>
      </w:r>
      <w:r>
        <w:rPr>
          <w:color w:val="410000"/>
        </w:rPr>
        <w:t xml:space="preserve"> korsi</w:t>
      </w:r>
      <w:r>
        <w:rPr>
          <w:color w:val="420000"/>
        </w:rPr>
        <w:t xml:space="preserve"> ektu</w:t>
      </w:r>
      <w:r>
        <w:rPr>
          <w:color w:val="000000"/>
        </w:rPr>
        <w:t xml:space="preserve"> age</w:t>
      </w:r>
      <w:r>
        <w:rPr>
          <w:color w:val="000000"/>
        </w:rPr>
        <w:t xml:space="preserve"> kintu</w:t>
      </w:r>
      <w:r>
        <w:rPr>
          <w:color w:val="410000"/>
        </w:rPr>
        <w:t xml:space="preserve"> oi</w:t>
      </w:r>
      <w:r>
        <w:rPr>
          <w:color w:val="00003B"/>
        </w:rPr>
        <w:t xml:space="preserve"> sim</w:t>
      </w:r>
      <w:r>
        <w:rPr>
          <w:color w:val="000050"/>
        </w:rPr>
        <w:t xml:space="preserve"> taka</w:t>
      </w:r>
      <w:r>
        <w:rPr>
          <w:color w:val="00005B"/>
        </w:rPr>
        <w:t xml:space="preserve"> pacchina</w:t>
      </w:r>
      <w:r>
        <w:br/>
      </w:r>
      <w:r>
        <w:rPr>
          <w:color w:val="200000"/>
        </w:rPr>
        <w:t xml:space="preserve"> i</w:t>
      </w:r>
      <w:r>
        <w:rPr>
          <w:color w:val="000070"/>
        </w:rPr>
        <w:t xml:space="preserve"> sent</w:t>
      </w:r>
      <w:r>
        <w:rPr>
          <w:color w:val="00001E"/>
        </w:rPr>
        <w:t xml:space="preserve"> tk</w:t>
      </w:r>
      <w:r>
        <w:rPr>
          <w:color w:val="390000"/>
        </w:rPr>
        <w:t xml:space="preserve"> by</w:t>
      </w:r>
      <w:r>
        <w:rPr>
          <w:color w:val="000048"/>
        </w:rPr>
        <w:t xml:space="preserve"> mistake</w:t>
      </w:r>
      <w:r>
        <w:rPr>
          <w:color w:val="460000"/>
        </w:rPr>
        <w:t xml:space="preserve"> but</w:t>
      </w:r>
      <w:r>
        <w:rPr>
          <w:color w:val="370000"/>
        </w:rPr>
        <w:t xml:space="preserve"> that</w:t>
      </w:r>
      <w:r>
        <w:rPr>
          <w:color w:val="000020"/>
        </w:rPr>
        <w:t xml:space="preserve"> number</w:t>
      </w:r>
      <w:r>
        <w:rPr>
          <w:color w:val="000056"/>
        </w:rPr>
        <w:t xml:space="preserve"> newly</w:t>
      </w:r>
      <w:r>
        <w:rPr>
          <w:color w:val="4E0000"/>
        </w:rPr>
        <w:t xml:space="preserve"> taken</w:t>
      </w:r>
      <w:r>
        <w:rPr>
          <w:color w:val="00004A"/>
        </w:rPr>
        <w:t xml:space="preserve"> she</w:t>
      </w:r>
      <w:r>
        <w:rPr>
          <w:color w:val="000041"/>
        </w:rPr>
        <w:t xml:space="preserve"> didn’t</w:t>
      </w:r>
      <w:r>
        <w:rPr>
          <w:color w:val="00002C"/>
        </w:rPr>
        <w:t xml:space="preserve"> open</w:t>
      </w:r>
      <w:r>
        <w:rPr>
          <w:color w:val="000017"/>
        </w:rPr>
        <w:t xml:space="preserve"> bkash</w:t>
      </w:r>
      <w:r>
        <w:rPr>
          <w:color w:val="00001A"/>
        </w:rPr>
        <w:t xml:space="preserve"> account</w:t>
      </w:r>
      <w:r>
        <w:rPr>
          <w:color w:val="460000"/>
        </w:rPr>
        <w:t xml:space="preserve"> but</w:t>
      </w:r>
      <w:r>
        <w:rPr>
          <w:color w:val="000022"/>
        </w:rPr>
        <w:t xml:space="preserve"> money</w:t>
      </w:r>
      <w:r>
        <w:rPr>
          <w:color w:val="000070"/>
        </w:rPr>
        <w:t xml:space="preserve"> sent</w:t>
      </w:r>
      <w:r>
        <w:rPr>
          <w:color w:val="000045"/>
        </w:rPr>
        <w:t xml:space="preserve"> already</w:t>
      </w:r>
      <w:r>
        <w:br/>
      </w:r>
      <w:r>
        <w:rPr>
          <w:color w:val="00003D"/>
        </w:rPr>
        <w:t xml:space="preserve"> akta</w:t>
      </w:r>
      <w:r>
        <w:rPr>
          <w:color w:val="000057"/>
        </w:rPr>
        <w:t xml:space="preserve"> non</w:t>
      </w:r>
      <w:r>
        <w:rPr>
          <w:color w:val="000042"/>
        </w:rPr>
        <w:t xml:space="preserve"> bikas</w:t>
      </w:r>
      <w:r>
        <w:rPr>
          <w:color w:val="000074"/>
        </w:rPr>
        <w:t xml:space="preserve"> numb</w:t>
      </w:r>
      <w:r>
        <w:rPr>
          <w:color w:val="2A0000"/>
        </w:rPr>
        <w:t xml:space="preserve"> a</w:t>
      </w:r>
      <w:r>
        <w:rPr>
          <w:color w:val="00002A"/>
        </w:rPr>
        <w:t xml:space="preserve"> tk</w:t>
      </w:r>
      <w:r>
        <w:rPr>
          <w:color w:val="00003A"/>
        </w:rPr>
        <w:t xml:space="preserve"> send</w:t>
      </w:r>
      <w:r>
        <w:rPr>
          <w:color w:val="490000"/>
        </w:rPr>
        <w:t xml:space="preserve"> korci</w:t>
      </w:r>
      <w:r>
        <w:rPr>
          <w:color w:val="000043"/>
        </w:rPr>
        <w:t xml:space="preserve"> akhon</w:t>
      </w:r>
      <w:r>
        <w:rPr>
          <w:color w:val="00004F"/>
        </w:rPr>
        <w:t xml:space="preserve"> seta</w:t>
      </w:r>
      <w:r>
        <w:rPr>
          <w:color w:val="000032"/>
        </w:rPr>
        <w:t xml:space="preserve"> back</w:t>
      </w:r>
      <w:r>
        <w:rPr>
          <w:color w:val="000026"/>
        </w:rPr>
        <w:t xml:space="preserve"> ki</w:t>
      </w:r>
      <w:r>
        <w:rPr>
          <w:color w:val="000047"/>
        </w:rPr>
        <w:t xml:space="preserve"> vabe</w:t>
      </w:r>
      <w:r>
        <w:rPr>
          <w:color w:val="000038"/>
        </w:rPr>
        <w:t xml:space="preserve"> korbo</w:t>
      </w:r>
      <w:r>
        <w:br/>
      </w:r>
      <w:r>
        <w:rPr>
          <w:color w:val="1E0000"/>
        </w:rPr>
        <w:t xml:space="preserve"> আমি</w:t>
      </w:r>
      <w:r>
        <w:rPr>
          <w:color w:val="000050"/>
        </w:rPr>
        <w:t xml:space="preserve"> কিছুক্ষণ</w:t>
      </w:r>
      <w:r>
        <w:rPr>
          <w:color w:val="3A0000"/>
        </w:rPr>
        <w:t xml:space="preserve"> আগে</w:t>
      </w:r>
      <w:r>
        <w:rPr>
          <w:color w:val="00006B"/>
        </w:rPr>
        <w:t xml:space="preserve"> আনুমানিক</w:t>
      </w:r>
      <w:r>
        <w:rPr>
          <w:color w:val="580000"/>
        </w:rPr>
        <w:t xml:space="preserve"> টার</w:t>
      </w:r>
      <w:r>
        <w:rPr>
          <w:color w:val="00005A"/>
        </w:rPr>
        <w:t xml:space="preserve"> দিকে</w:t>
      </w:r>
      <w:r>
        <w:rPr>
          <w:color w:val="00002F"/>
        </w:rPr>
        <w:t xml:space="preserve"> একটা</w:t>
      </w:r>
      <w:r>
        <w:rPr>
          <w:color w:val="00005E"/>
        </w:rPr>
        <w:t xml:space="preserve"> নন</w:t>
      </w:r>
      <w:r>
        <w:rPr>
          <w:color w:val="00001C"/>
        </w:rPr>
        <w:t xml:space="preserve"> বিকাশ</w:t>
      </w:r>
      <w:r>
        <w:rPr>
          <w:color w:val="000043"/>
        </w:rPr>
        <w:t xml:space="preserve"> নম্বরে</w:t>
      </w:r>
      <w:r>
        <w:rPr>
          <w:color w:val="00001E"/>
        </w:rPr>
        <w:t xml:space="preserve"> টাকা</w:t>
      </w:r>
      <w:r>
        <w:rPr>
          <w:color w:val="000000"/>
        </w:rPr>
        <w:t xml:space="preserve"> পাঠিয়েছি</w:t>
      </w:r>
      <w:r>
        <w:rPr>
          <w:color w:val="000000"/>
        </w:rPr>
        <w:t xml:space="preserve"> এখন</w:t>
      </w:r>
      <w:r>
        <w:rPr>
          <w:color w:val="00005A"/>
        </w:rPr>
        <w:t xml:space="preserve"> করনিয়</w:t>
      </w:r>
      <w:r>
        <w:rPr>
          <w:color w:val="200000"/>
        </w:rPr>
        <w:t xml:space="preserve"> কি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ami</w:t>
      </w:r>
      <w:r>
        <w:rPr>
          <w:color w:val="350000"/>
        </w:rPr>
        <w:t xml:space="preserve"> amr</w:t>
      </w:r>
      <w:r>
        <w:rPr>
          <w:color w:val="000023"/>
        </w:rPr>
        <w:t xml:space="preserve"> bkash</w:t>
      </w:r>
      <w:r>
        <w:rPr>
          <w:color w:val="000033"/>
        </w:rPr>
        <w:t xml:space="preserve"> tekhe</w:t>
      </w:r>
      <w:r>
        <w:rPr>
          <w:color w:val="350000"/>
        </w:rPr>
        <w:t xml:space="preserve"> amr</w:t>
      </w:r>
      <w:r>
        <w:rPr>
          <w:color w:val="000042"/>
        </w:rPr>
        <w:t xml:space="preserve"> porichithu</w:t>
      </w:r>
      <w:r>
        <w:rPr>
          <w:color w:val="00003C"/>
        </w:rPr>
        <w:t xml:space="preserve"> akjoner</w:t>
      </w:r>
      <w:r>
        <w:rPr>
          <w:color w:val="370000"/>
        </w:rPr>
        <w:t xml:space="preserve"> kache</w:t>
      </w:r>
      <w:r>
        <w:rPr>
          <w:color w:val="000044"/>
        </w:rPr>
        <w:t xml:space="preserve"> tk</w:t>
      </w:r>
      <w:r>
        <w:rPr>
          <w:color w:val="00003E"/>
        </w:rPr>
        <w:t xml:space="preserve"> send</w:t>
      </w:r>
      <w:r>
        <w:rPr>
          <w:color w:val="000019"/>
        </w:rPr>
        <w:t xml:space="preserve"> money</w:t>
      </w:r>
      <w:r>
        <w:rPr>
          <w:color w:val="000000"/>
        </w:rPr>
        <w:t xml:space="preserve"> krlam</w:t>
      </w:r>
      <w:r>
        <w:rPr>
          <w:color w:val="000000"/>
        </w:rPr>
        <w:t xml:space="preserve"> but</w:t>
      </w:r>
      <w:r>
        <w:rPr>
          <w:color w:val="000044"/>
        </w:rPr>
        <w:t xml:space="preserve"> tk</w:t>
      </w:r>
      <w:r>
        <w:rPr>
          <w:color w:val="00003E"/>
        </w:rPr>
        <w:t xml:space="preserve"> send</w:t>
      </w:r>
      <w:r>
        <w:rPr>
          <w:color w:val="000037"/>
        </w:rPr>
        <w:t xml:space="preserve"> hour</w:t>
      </w:r>
      <w:r>
        <w:rPr>
          <w:color w:val="000025"/>
        </w:rPr>
        <w:t xml:space="preserve"> por</w:t>
      </w:r>
      <w:r>
        <w:rPr>
          <w:color w:val="3E0000"/>
        </w:rPr>
        <w:t xml:space="preserve"> oni</w:t>
      </w:r>
      <w:r>
        <w:rPr>
          <w:color w:val="000042"/>
        </w:rPr>
        <w:t xml:space="preserve"> bltese</w:t>
      </w:r>
      <w:r>
        <w:rPr>
          <w:color w:val="00003F"/>
        </w:rPr>
        <w:t xml:space="preserve"> onar</w:t>
      </w:r>
      <w:r>
        <w:rPr>
          <w:color w:val="1E0000"/>
        </w:rPr>
        <w:t xml:space="preserve"> ai</w:t>
      </w:r>
      <w:r>
        <w:rPr>
          <w:color w:val="000017"/>
        </w:rPr>
        <w:t xml:space="preserve"> number</w:t>
      </w:r>
      <w:r>
        <w:rPr>
          <w:color w:val="160000"/>
        </w:rPr>
        <w:t xml:space="preserve"> a</w:t>
      </w:r>
      <w:r>
        <w:rPr>
          <w:color w:val="250000"/>
        </w:rPr>
        <w:t xml:space="preserve"> naki</w:t>
      </w:r>
      <w:r>
        <w:rPr>
          <w:color w:val="000023"/>
        </w:rPr>
        <w:t xml:space="preserve"> bkash</w:t>
      </w:r>
      <w:r>
        <w:rPr>
          <w:color w:val="000028"/>
        </w:rPr>
        <w:t xml:space="preserve"> acount</w:t>
      </w:r>
      <w:r>
        <w:rPr>
          <w:color w:val="000030"/>
        </w:rPr>
        <w:t xml:space="preserve"> kula</w:t>
      </w:r>
      <w:r>
        <w:rPr>
          <w:color w:val="00002B"/>
        </w:rPr>
        <w:t xml:space="preserve"> nei</w:t>
      </w:r>
      <w:r>
        <w:rPr>
          <w:color w:val="00002C"/>
        </w:rPr>
        <w:t xml:space="preserve"> akhn</w:t>
      </w:r>
      <w:r>
        <w:rPr>
          <w:color w:val="000044"/>
        </w:rPr>
        <w:t xml:space="preserve"> tk</w:t>
      </w:r>
      <w:r>
        <w:rPr>
          <w:color w:val="000019"/>
        </w:rPr>
        <w:t xml:space="preserve"> ta</w:t>
      </w:r>
      <w:r>
        <w:rPr>
          <w:color w:val="00001F"/>
        </w:rPr>
        <w:t xml:space="preserve"> kivabe</w:t>
      </w:r>
      <w:r>
        <w:rPr>
          <w:color w:val="000032"/>
        </w:rPr>
        <w:t xml:space="preserve"> return</w:t>
      </w:r>
      <w:r>
        <w:rPr>
          <w:color w:val="000042"/>
        </w:rPr>
        <w:t xml:space="preserve"> pethe</w:t>
      </w:r>
      <w:r>
        <w:rPr>
          <w:color w:val="000022"/>
        </w:rPr>
        <w:t xml:space="preserve"> pari</w:t>
      </w:r>
      <w:r>
        <w:br/>
      </w:r>
      <w:r>
        <w:rPr>
          <w:color w:val="230000"/>
        </w:rPr>
        <w:t xml:space="preserve"> ami</w:t>
      </w:r>
      <w:r>
        <w:rPr>
          <w:color w:val="00003E"/>
        </w:rPr>
        <w:t xml:space="preserve"> ekta</w:t>
      </w:r>
      <w:r>
        <w:rPr>
          <w:color w:val="000042"/>
        </w:rPr>
        <w:t xml:space="preserve"> vul</w:t>
      </w:r>
      <w:r>
        <w:rPr>
          <w:color w:val="000048"/>
        </w:rPr>
        <w:t xml:space="preserve"> account</w:t>
      </w:r>
      <w:r>
        <w:rPr>
          <w:color w:val="000059"/>
        </w:rPr>
        <w:t xml:space="preserve"> e</w:t>
      </w:r>
      <w:r>
        <w:rPr>
          <w:color w:val="00002A"/>
        </w:rPr>
        <w:t xml:space="preserve"> taka</w:t>
      </w:r>
      <w:r>
        <w:rPr>
          <w:color w:val="000065"/>
        </w:rPr>
        <w:t xml:space="preserve"> pathiyechi</w:t>
      </w:r>
      <w:r>
        <w:rPr>
          <w:color w:val="450000"/>
        </w:rPr>
        <w:t xml:space="preserve"> oi</w:t>
      </w:r>
      <w:r>
        <w:rPr>
          <w:color w:val="00002B"/>
        </w:rPr>
        <w:t xml:space="preserve"> number</w:t>
      </w:r>
      <w:r>
        <w:rPr>
          <w:color w:val="000059"/>
        </w:rPr>
        <w:t xml:space="preserve"> e</w:t>
      </w:r>
      <w:r>
        <w:rPr>
          <w:color w:val="00001F"/>
        </w:rPr>
        <w:t xml:space="preserve"> bkash</w:t>
      </w:r>
      <w:r>
        <w:rPr>
          <w:color w:val="000048"/>
        </w:rPr>
        <w:t xml:space="preserve"> account</w:t>
      </w:r>
      <w:r>
        <w:rPr>
          <w:color w:val="000036"/>
        </w:rPr>
        <w:t xml:space="preserve"> nai</w:t>
      </w:r>
      <w:r>
        <w:rPr>
          <w:color w:val="000039"/>
        </w:rPr>
        <w:t xml:space="preserve"> how</w:t>
      </w:r>
      <w:r>
        <w:rPr>
          <w:color w:val="000037"/>
        </w:rPr>
        <w:t xml:space="preserve"> can</w:t>
      </w:r>
      <w:r>
        <w:rPr>
          <w:color w:val="2B0000"/>
        </w:rPr>
        <w:t xml:space="preserve"> i</w:t>
      </w:r>
      <w:r>
        <w:rPr>
          <w:color w:val="00003F"/>
        </w:rPr>
        <w:t xml:space="preserve"> get</w:t>
      </w:r>
      <w:r>
        <w:rPr>
          <w:color w:val="00002E"/>
        </w:rPr>
        <w:t xml:space="preserve"> my</w:t>
      </w:r>
      <w:r>
        <w:rPr>
          <w:color w:val="00002E"/>
        </w:rPr>
        <w:t xml:space="preserve"> money</w:t>
      </w:r>
      <w:r>
        <w:rPr>
          <w:color w:val="000031"/>
        </w:rPr>
        <w:t xml:space="preserve"> back</w:t>
      </w:r>
      <w:r>
        <w:br/>
      </w:r>
      <w:r>
        <w:rPr>
          <w:color w:val="1A0000"/>
        </w:rPr>
        <w:t xml:space="preserve"> ami</w:t>
      </w:r>
      <w:r>
        <w:rPr>
          <w:color w:val="000055"/>
        </w:rPr>
        <w:t xml:space="preserve"> duidin</w:t>
      </w:r>
      <w:r>
        <w:rPr>
          <w:color w:val="4F0000"/>
        </w:rPr>
        <w:t xml:space="preserve"> aage</w:t>
      </w:r>
      <w:r>
        <w:rPr>
          <w:color w:val="00002D"/>
        </w:rPr>
        <w:t xml:space="preserve"> ekta</w:t>
      </w:r>
      <w:r>
        <w:rPr>
          <w:color w:val="00003F"/>
        </w:rPr>
        <w:t xml:space="preserve"> number</w:t>
      </w:r>
      <w:r>
        <w:rPr>
          <w:color w:val="000020"/>
        </w:rPr>
        <w:t xml:space="preserve"> e</w:t>
      </w:r>
      <w:r>
        <w:rPr>
          <w:color w:val="000000"/>
        </w:rPr>
        <w:t xml:space="preserve"> k</w:t>
      </w:r>
      <w:r>
        <w:rPr>
          <w:color w:val="000029"/>
        </w:rPr>
        <w:t xml:space="preserve"> send</w:t>
      </w:r>
      <w:r>
        <w:rPr>
          <w:color w:val="000021"/>
        </w:rPr>
        <w:t xml:space="preserve"> money</w:t>
      </w:r>
      <w:r>
        <w:rPr>
          <w:color w:val="470000"/>
        </w:rPr>
        <w:t xml:space="preserve"> korecilam</w:t>
      </w:r>
      <w:r>
        <w:rPr>
          <w:color w:val="220000"/>
        </w:rPr>
        <w:t xml:space="preserve"> but</w:t>
      </w:r>
      <w:r>
        <w:rPr>
          <w:color w:val="650000"/>
        </w:rPr>
        <w:t xml:space="preserve"> oi</w:t>
      </w:r>
      <w:r>
        <w:rPr>
          <w:color w:val="00003F"/>
        </w:rPr>
        <w:t xml:space="preserve"> number</w:t>
      </w:r>
      <w:r>
        <w:rPr>
          <w:color w:val="00004D"/>
        </w:rPr>
        <w:t xml:space="preserve"> tate</w:t>
      </w:r>
      <w:r>
        <w:rPr>
          <w:color w:val="000017"/>
        </w:rPr>
        <w:t xml:space="preserve"> bkash</w:t>
      </w:r>
      <w:r>
        <w:rPr>
          <w:color w:val="00001A"/>
        </w:rPr>
        <w:t xml:space="preserve"> account</w:t>
      </w:r>
      <w:r>
        <w:rPr>
          <w:color w:val="000036"/>
        </w:rPr>
        <w:t xml:space="preserve"> chilo</w:t>
      </w:r>
      <w:r>
        <w:rPr>
          <w:color w:val="00001E"/>
        </w:rPr>
        <w:t xml:space="preserve"> na</w:t>
      </w:r>
      <w:r>
        <w:rPr>
          <w:color w:val="000032"/>
        </w:rPr>
        <w:t xml:space="preserve"> ekhon</w:t>
      </w:r>
      <w:r>
        <w:rPr>
          <w:color w:val="650000"/>
        </w:rPr>
        <w:t xml:space="preserve"> oi</w:t>
      </w:r>
      <w:r>
        <w:rPr>
          <w:color w:val="00001F"/>
        </w:rPr>
        <w:t xml:space="preserve"> taka</w:t>
      </w:r>
      <w:r>
        <w:rPr>
          <w:color w:val="000021"/>
        </w:rPr>
        <w:t xml:space="preserve"> ta</w:t>
      </w:r>
      <w:r>
        <w:rPr>
          <w:color w:val="000024"/>
        </w:rPr>
        <w:t xml:space="preserve"> back</w:t>
      </w:r>
      <w:r>
        <w:rPr>
          <w:color w:val="000026"/>
        </w:rPr>
        <w:t xml:space="preserve"> pabo</w:t>
      </w:r>
      <w:r>
        <w:rPr>
          <w:color w:val="00004A"/>
        </w:rPr>
        <w:t xml:space="preserve"> kivbe</w:t>
      </w:r>
      <w:r>
        <w:br/>
      </w:r>
      <w:r>
        <w:rPr>
          <w:color w:val="000040"/>
        </w:rPr>
        <w:t xml:space="preserve"> vul</w:t>
      </w:r>
      <w:r>
        <w:rPr>
          <w:color w:val="000032"/>
        </w:rPr>
        <w:t xml:space="preserve"> kore</w:t>
      </w:r>
      <w:r>
        <w:rPr>
          <w:color w:val="000058"/>
        </w:rPr>
        <w:t xml:space="preserve"> amon</w:t>
      </w:r>
      <w:r>
        <w:rPr>
          <w:color w:val="000039"/>
        </w:rPr>
        <w:t xml:space="preserve"> akta</w:t>
      </w:r>
      <w:r>
        <w:rPr>
          <w:color w:val="000053"/>
        </w:rPr>
        <w:t xml:space="preserve"> number</w:t>
      </w:r>
      <w:r>
        <w:rPr>
          <w:color w:val="000056"/>
        </w:rPr>
        <w:t xml:space="preserve"> e</w:t>
      </w:r>
      <w:r>
        <w:rPr>
          <w:color w:val="00003D"/>
        </w:rPr>
        <w:t xml:space="preserve"> bkash</w:t>
      </w:r>
      <w:r>
        <w:rPr>
          <w:color w:val="000034"/>
        </w:rPr>
        <w:t xml:space="preserve"> kora</w:t>
      </w:r>
      <w:r>
        <w:rPr>
          <w:color w:val="00004E"/>
        </w:rPr>
        <w:t xml:space="preserve"> hoyeche</w:t>
      </w:r>
      <w:r>
        <w:rPr>
          <w:color w:val="570000"/>
        </w:rPr>
        <w:t xml:space="preserve"> jei</w:t>
      </w:r>
      <w:r>
        <w:rPr>
          <w:color w:val="000053"/>
        </w:rPr>
        <w:t xml:space="preserve"> number</w:t>
      </w:r>
      <w:r>
        <w:rPr>
          <w:color w:val="000056"/>
        </w:rPr>
        <w:t xml:space="preserve"> e</w:t>
      </w:r>
      <w:r>
        <w:rPr>
          <w:color w:val="00003D"/>
        </w:rPr>
        <w:t xml:space="preserve"> bkash</w:t>
      </w:r>
      <w:r>
        <w:rPr>
          <w:color w:val="00004B"/>
        </w:rPr>
        <w:t xml:space="preserve"> nei</w:t>
      </w:r>
      <w:r>
        <w:rPr>
          <w:color w:val="430000"/>
        </w:rPr>
        <w:t xml:space="preserve"> what</w:t>
      </w:r>
      <w:r>
        <w:rPr>
          <w:color w:val="00002B"/>
        </w:rPr>
        <w:t xml:space="preserve"> to</w:t>
      </w:r>
      <w:r>
        <w:rPr>
          <w:color w:val="000000"/>
        </w:rPr>
        <w:t xml:space="preserve"> do</w:t>
      </w:r>
      <w:r>
        <w:br/>
      </w:r>
      <w:r>
        <w:rPr>
          <w:color w:val="0000C6"/>
        </w:rPr>
        <w:t xml:space="preserve"> ভিন্ন</w:t>
      </w:r>
      <w:r>
        <w:rPr>
          <w:color w:val="0000C6"/>
        </w:rPr>
        <w:t xml:space="preserve"> ভিন্ন</w:t>
      </w:r>
      <w:r>
        <w:rPr>
          <w:color w:val="00003A"/>
        </w:rPr>
        <w:t xml:space="preserve"> লেনদেন</w:t>
      </w:r>
      <w:r>
        <w:rPr>
          <w:color w:val="2E0000"/>
        </w:rPr>
        <w:t xml:space="preserve"> এ</w:t>
      </w:r>
      <w:r>
        <w:rPr>
          <w:color w:val="000054"/>
        </w:rPr>
        <w:t xml:space="preserve"> ট্রানজেকশন</w:t>
      </w:r>
      <w:r>
        <w:rPr>
          <w:color w:val="00002E"/>
        </w:rPr>
        <w:t xml:space="preserve"> নাম্বার</w:t>
      </w:r>
      <w:r>
        <w:rPr>
          <w:color w:val="000059"/>
        </w:rPr>
        <w:t xml:space="preserve"> আলাদা</w:t>
      </w:r>
      <w:r>
        <w:rPr>
          <w:color w:val="000035"/>
        </w:rPr>
        <w:t xml:space="preserve"> কেনো</w:t>
      </w:r>
      <w:r>
        <w:br/>
      </w:r>
      <w:r>
        <w:rPr>
          <w:color w:val="000035"/>
        </w:rPr>
        <w:t xml:space="preserve"> একাউন্ট</w:t>
      </w:r>
      <w:r>
        <w:rPr>
          <w:color w:val="000034"/>
        </w:rPr>
        <w:t xml:space="preserve"> না</w:t>
      </w:r>
      <w:r>
        <w:rPr>
          <w:color w:val="830000"/>
        </w:rPr>
        <w:t xml:space="preserve"> থাকা</w:t>
      </w:r>
      <w:r>
        <w:rPr>
          <w:color w:val="000051"/>
        </w:rPr>
        <w:t xml:space="preserve"> ভুল</w:t>
      </w:r>
      <w:r>
        <w:rPr>
          <w:color w:val="000041"/>
        </w:rPr>
        <w:t xml:space="preserve"> নাম্বারে</w:t>
      </w:r>
      <w:r>
        <w:rPr>
          <w:color w:val="000071"/>
        </w:rPr>
        <w:t xml:space="preserve"> পাঠানো</w:t>
      </w:r>
      <w:r>
        <w:rPr>
          <w:color w:val="00002B"/>
        </w:rPr>
        <w:t xml:space="preserve"> টাকা</w:t>
      </w:r>
      <w:r>
        <w:rPr>
          <w:color w:val="2E0000"/>
        </w:rPr>
        <w:t xml:space="preserve"> কি</w:t>
      </w:r>
      <w:r>
        <w:rPr>
          <w:color w:val="000055"/>
        </w:rPr>
        <w:t xml:space="preserve"> ভাবে</w:t>
      </w:r>
      <w:r>
        <w:rPr>
          <w:color w:val="000054"/>
        </w:rPr>
        <w:t xml:space="preserve"> ব্যাক</w:t>
      </w:r>
      <w:r>
        <w:rPr>
          <w:color w:val="000000"/>
        </w:rPr>
        <w:t xml:space="preserve"> পাবো</w:t>
      </w:r>
      <w:r>
        <w:br/>
      </w:r>
      <w:r>
        <w:rPr>
          <w:color w:val="280000"/>
        </w:rPr>
        <w:t xml:space="preserve"> আমি</w:t>
      </w:r>
      <w:r>
        <w:rPr>
          <w:color w:val="000081"/>
        </w:rPr>
        <w:t xml:space="preserve"> ভুলক্রমে</w:t>
      </w:r>
      <w:r>
        <w:rPr>
          <w:color w:val="720000"/>
        </w:rPr>
        <w:t xml:space="preserve"> এই</w:t>
      </w:r>
      <w:r>
        <w:rPr>
          <w:color w:val="000079"/>
        </w:rPr>
        <w:t xml:space="preserve"> নাম্বারে</w:t>
      </w:r>
      <w:r>
        <w:rPr>
          <w:color w:val="000000"/>
        </w:rPr>
        <w:t xml:space="preserve"> ৳</w:t>
      </w:r>
      <w:r>
        <w:rPr>
          <w:color w:val="000000"/>
        </w:rPr>
        <w:t xml:space="preserve"> পাঠিয়েছি</w:t>
      </w:r>
      <w:r>
        <w:rPr>
          <w:color w:val="00004D"/>
        </w:rPr>
        <w:t xml:space="preserve"> সেন্ড</w:t>
      </w:r>
      <w:r>
        <w:rPr>
          <w:color w:val="000000"/>
        </w:rPr>
        <w:t xml:space="preserve"> মানি</w:t>
      </w:r>
      <w:r>
        <w:rPr>
          <w:color w:val="720000"/>
        </w:rPr>
        <w:t xml:space="preserve"> এই</w:t>
      </w:r>
      <w:r>
        <w:rPr>
          <w:color w:val="000079"/>
        </w:rPr>
        <w:t xml:space="preserve"> নাম্বারে</w:t>
      </w:r>
      <w:r>
        <w:rPr>
          <w:color w:val="430000"/>
        </w:rPr>
        <w:t xml:space="preserve"> কোন</w:t>
      </w:r>
      <w:r>
        <w:rPr>
          <w:color w:val="000026"/>
        </w:rPr>
        <w:t xml:space="preserve"> বিকাশ</w:t>
      </w:r>
      <w:r>
        <w:rPr>
          <w:color w:val="000051"/>
        </w:rPr>
        <w:t xml:space="preserve"> অ্যাকাউন্ট</w:t>
      </w:r>
      <w:r>
        <w:rPr>
          <w:color w:val="000000"/>
        </w:rPr>
        <w:t xml:space="preserve"> নেই</w:t>
      </w:r>
      <w:r>
        <w:br/>
      </w:r>
      <w:r>
        <w:rPr>
          <w:color w:val="000046"/>
        </w:rPr>
        <w:t xml:space="preserve"> vul</w:t>
      </w:r>
      <w:r>
        <w:rPr>
          <w:color w:val="000037"/>
        </w:rPr>
        <w:t xml:space="preserve"> kore</w:t>
      </w:r>
      <w:r>
        <w:rPr>
          <w:color w:val="000061"/>
        </w:rPr>
        <w:t xml:space="preserve"> amon</w:t>
      </w:r>
      <w:r>
        <w:rPr>
          <w:color w:val="00003F"/>
        </w:rPr>
        <w:t xml:space="preserve"> akta</w:t>
      </w:r>
      <w:r>
        <w:rPr>
          <w:color w:val="00005B"/>
        </w:rPr>
        <w:t xml:space="preserve"> number</w:t>
      </w:r>
      <w:r>
        <w:rPr>
          <w:color w:val="00005F"/>
        </w:rPr>
        <w:t xml:space="preserve"> e</w:t>
      </w:r>
      <w:r>
        <w:rPr>
          <w:color w:val="000043"/>
        </w:rPr>
        <w:t xml:space="preserve"> bkash</w:t>
      </w:r>
      <w:r>
        <w:rPr>
          <w:color w:val="00003A"/>
        </w:rPr>
        <w:t xml:space="preserve"> kora</w:t>
      </w:r>
      <w:r>
        <w:rPr>
          <w:color w:val="000055"/>
        </w:rPr>
        <w:t xml:space="preserve"> hoyeche</w:t>
      </w:r>
      <w:r>
        <w:rPr>
          <w:color w:val="600000"/>
        </w:rPr>
        <w:t xml:space="preserve"> jei</w:t>
      </w:r>
      <w:r>
        <w:rPr>
          <w:color w:val="00005B"/>
        </w:rPr>
        <w:t xml:space="preserve"> number</w:t>
      </w:r>
      <w:r>
        <w:rPr>
          <w:color w:val="00005F"/>
        </w:rPr>
        <w:t xml:space="preserve"> e</w:t>
      </w:r>
      <w:r>
        <w:rPr>
          <w:color w:val="000043"/>
        </w:rPr>
        <w:t xml:space="preserve"> bkash</w:t>
      </w:r>
      <w:r>
        <w:rPr>
          <w:color w:val="000000"/>
        </w:rPr>
        <w:t xml:space="preserve"> nai</w:t>
      </w:r>
      <w:r>
        <w:rPr>
          <w:color w:val="000027"/>
        </w:rPr>
        <w:t xml:space="preserve"> ki</w:t>
      </w:r>
      <w:r>
        <w:rPr>
          <w:color w:val="000000"/>
        </w:rPr>
        <w:t xml:space="preserve"> krbo</w:t>
      </w:r>
      <w:r>
        <w:br/>
      </w:r>
      <w:r>
        <w:rPr>
          <w:color w:val="000064"/>
        </w:rPr>
        <w:t xml:space="preserve"> non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35"/>
        </w:rPr>
        <w:t xml:space="preserve"> e</w:t>
      </w:r>
      <w:r>
        <w:rPr>
          <w:color w:val="00007B"/>
        </w:rPr>
        <w:t xml:space="preserve"> blance</w:t>
      </w:r>
      <w:r>
        <w:rPr>
          <w:color w:val="00005D"/>
        </w:rPr>
        <w:t xml:space="preserve"> chole</w:t>
      </w:r>
      <w:r>
        <w:rPr>
          <w:color w:val="00005A"/>
        </w:rPr>
        <w:t xml:space="preserve"> gele</w:t>
      </w:r>
      <w:r>
        <w:rPr>
          <w:color w:val="00002B"/>
        </w:rPr>
        <w:t xml:space="preserve"> ki</w:t>
      </w:r>
      <w:r>
        <w:rPr>
          <w:color w:val="000079"/>
        </w:rPr>
        <w:t xml:space="preserve"> koroniyo</w:t>
      </w:r>
      <w:r>
        <w:br/>
      </w:r>
      <w:r>
        <w:rPr>
          <w:color w:val="360000"/>
        </w:rPr>
        <w:t xml:space="preserve"> আমার</w:t>
      </w:r>
      <w:r>
        <w:rPr>
          <w:color w:val="4F0000"/>
        </w:rPr>
        <w:t xml:space="preserve"> এই</w:t>
      </w:r>
      <w:r>
        <w:rPr>
          <w:color w:val="000057"/>
        </w:rPr>
        <w:t xml:space="preserve"> নাম্বার</w:t>
      </w:r>
      <w:r>
        <w:rPr>
          <w:color w:val="570000"/>
        </w:rPr>
        <w:t xml:space="preserve"> এ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00"/>
        </w:rPr>
        <w:t xml:space="preserve"> নেই</w:t>
      </w:r>
      <w:r>
        <w:rPr>
          <w:color w:val="360000"/>
        </w:rPr>
        <w:t xml:space="preserve"> আমার</w:t>
      </w:r>
      <w:r>
        <w:rPr>
          <w:color w:val="430000"/>
        </w:rPr>
        <w:t xml:space="preserve"> একজন</w:t>
      </w:r>
      <w:r>
        <w:rPr>
          <w:color w:val="000057"/>
        </w:rPr>
        <w:t xml:space="preserve"> বন্ধু</w:t>
      </w:r>
      <w:r>
        <w:rPr>
          <w:color w:val="000033"/>
        </w:rPr>
        <w:t xml:space="preserve"> ভুলে</w:t>
      </w:r>
      <w:r>
        <w:rPr>
          <w:color w:val="4F0000"/>
        </w:rPr>
        <w:t xml:space="preserve"> এই</w:t>
      </w:r>
      <w:r>
        <w:rPr>
          <w:color w:val="000057"/>
        </w:rPr>
        <w:t xml:space="preserve"> নাম্বার</w:t>
      </w:r>
      <w:r>
        <w:rPr>
          <w:color w:val="570000"/>
        </w:rPr>
        <w:t xml:space="preserve"> এ</w:t>
      </w:r>
      <w:r>
        <w:rPr>
          <w:color w:val="00001C"/>
        </w:rPr>
        <w:t xml:space="preserve"> টাকা</w:t>
      </w:r>
      <w:r>
        <w:rPr>
          <w:color w:val="000000"/>
        </w:rPr>
        <w:t xml:space="preserve"> পাঠিয়েছেন</w:t>
      </w:r>
      <w:r>
        <w:rPr>
          <w:color w:val="470000"/>
        </w:rPr>
        <w:t xml:space="preserve"> এটি</w:t>
      </w:r>
      <w:r>
        <w:rPr>
          <w:color w:val="00002B"/>
        </w:rPr>
        <w:t xml:space="preserve"> কিভাবে</w:t>
      </w:r>
      <w:r>
        <w:rPr>
          <w:color w:val="00003C"/>
        </w:rPr>
        <w:t xml:space="preserve"> ফেরত</w:t>
      </w:r>
      <w:r>
        <w:rPr>
          <w:color w:val="00003C"/>
        </w:rPr>
        <w:t xml:space="preserve"> পাওয়া</w:t>
      </w:r>
      <w:r>
        <w:rPr>
          <w:color w:val="330000"/>
        </w:rPr>
        <w:t xml:space="preserve"> যায়</w:t>
      </w:r>
      <w:r>
        <w:rPr>
          <w:color w:val="340000"/>
        </w:rPr>
        <w:t xml:space="preserve"> একটু</w:t>
      </w:r>
      <w:r>
        <w:rPr>
          <w:color w:val="000038"/>
        </w:rPr>
        <w:t xml:space="preserve"> জানাবেন</w:t>
      </w:r>
      <w:r>
        <w:br/>
      </w:r>
      <w:r>
        <w:rPr>
          <w:color w:val="3B0000"/>
        </w:rPr>
        <w:t xml:space="preserve"> i</w:t>
      </w:r>
      <w:r>
        <w:rPr>
          <w:color w:val="00003E"/>
        </w:rPr>
        <w:t xml:space="preserve"> made</w:t>
      </w:r>
      <w:r>
        <w:rPr>
          <w:color w:val="6E0000"/>
        </w:rPr>
        <w:t xml:space="preserve"> an</w:t>
      </w:r>
      <w:r>
        <w:rPr>
          <w:color w:val="00004E"/>
        </w:rPr>
        <w:t xml:space="preserve"> send</w:t>
      </w:r>
      <w:r>
        <w:rPr>
          <w:color w:val="00003F"/>
        </w:rPr>
        <w:t xml:space="preserve"> money</w:t>
      </w:r>
      <w:r>
        <w:rPr>
          <w:color w:val="1C0000"/>
        </w:rPr>
        <w:t xml:space="preserve"> a</w:t>
      </w:r>
      <w:r>
        <w:rPr>
          <w:color w:val="00001D"/>
        </w:rPr>
        <w:t xml:space="preserve"> number</w:t>
      </w:r>
      <w:r>
        <w:rPr>
          <w:color w:val="000029"/>
        </w:rPr>
        <w:t xml:space="preserve"> from</w:t>
      </w:r>
      <w:r>
        <w:rPr>
          <w:color w:val="00005D"/>
        </w:rPr>
        <w:t xml:space="preserve"> to</w:t>
      </w:r>
      <w:r>
        <w:rPr>
          <w:color w:val="00004A"/>
        </w:rPr>
        <w:t xml:space="preserve"> n</w:t>
      </w:r>
      <w:r>
        <w:rPr>
          <w:color w:val="200000"/>
        </w:rPr>
        <w:t xml:space="preserve"> but</w:t>
      </w:r>
      <w:r>
        <w:rPr>
          <w:color w:val="2D0000"/>
        </w:rPr>
        <w:t xml:space="preserve"> it</w:t>
      </w:r>
      <w:r>
        <w:rPr>
          <w:color w:val="360000"/>
        </w:rPr>
        <w:t xml:space="preserve"> was</w:t>
      </w:r>
      <w:r>
        <w:rPr>
          <w:color w:val="000029"/>
        </w:rPr>
        <w:t xml:space="preserve"> not</w:t>
      </w:r>
      <w:r>
        <w:rPr>
          <w:color w:val="6E0000"/>
        </w:rPr>
        <w:t xml:space="preserve"> an</w:t>
      </w:r>
      <w:r>
        <w:rPr>
          <w:color w:val="000016"/>
        </w:rPr>
        <w:t xml:space="preserve"> bkash</w:t>
      </w:r>
      <w:r>
        <w:rPr>
          <w:color w:val="00001D"/>
        </w:rPr>
        <w:t xml:space="preserve"> number</w:t>
      </w:r>
      <w:r>
        <w:rPr>
          <w:color w:val="000026"/>
        </w:rPr>
        <w:t xml:space="preserve"> can</w:t>
      </w:r>
      <w:r>
        <w:rPr>
          <w:color w:val="3B0000"/>
        </w:rPr>
        <w:t xml:space="preserve"> i</w:t>
      </w:r>
      <w:r>
        <w:rPr>
          <w:color w:val="00002C"/>
        </w:rPr>
        <w:t xml:space="preserve"> get</w:t>
      </w:r>
      <w:r>
        <w:rPr>
          <w:color w:val="000022"/>
        </w:rPr>
        <w:t xml:space="preserve"> back</w:t>
      </w:r>
      <w:r>
        <w:rPr>
          <w:color w:val="260000"/>
        </w:rPr>
        <w:t xml:space="preserve"> the</w:t>
      </w:r>
      <w:r>
        <w:rPr>
          <w:color w:val="000035"/>
        </w:rPr>
        <w:t xml:space="preserve"> amount</w:t>
      </w:r>
      <w:r>
        <w:rPr>
          <w:color w:val="00005D"/>
        </w:rPr>
        <w:t xml:space="preserve"> to</w:t>
      </w:r>
      <w:r>
        <w:rPr>
          <w:color w:val="00004E"/>
        </w:rPr>
        <w:t xml:space="preserve"> send</w:t>
      </w:r>
      <w:r>
        <w:rPr>
          <w:color w:val="00003F"/>
        </w:rPr>
        <w:t xml:space="preserve"> money</w:t>
      </w:r>
      <w:r>
        <w:rPr>
          <w:color w:val="00005D"/>
        </w:rPr>
        <w:t xml:space="preserve"> to</w:t>
      </w:r>
      <w:r>
        <w:br/>
      </w:r>
      <w:r>
        <w:rPr>
          <w:color w:val="240000"/>
        </w:rPr>
        <w:t xml:space="preserve"> আমি</w:t>
      </w:r>
      <w:r>
        <w:rPr>
          <w:color w:val="00005A"/>
        </w:rPr>
        <w:t xml:space="preserve"> কালকে</w:t>
      </w:r>
      <w:r>
        <w:rPr>
          <w:color w:val="6B0000"/>
        </w:rPr>
        <w:t xml:space="preserve"> একজনকে</w:t>
      </w:r>
      <w:r>
        <w:rPr>
          <w:color w:val="000045"/>
        </w:rPr>
        <w:t xml:space="preserve"> ভুল</w:t>
      </w:r>
      <w:r>
        <w:rPr>
          <w:color w:val="00006F"/>
        </w:rPr>
        <w:t xml:space="preserve"> নাম্বারে</w:t>
      </w:r>
      <w:r>
        <w:rPr>
          <w:color w:val="000046"/>
        </w:rPr>
        <w:t xml:space="preserve"> বিকাশ</w:t>
      </w:r>
      <w:r>
        <w:rPr>
          <w:color w:val="430000"/>
        </w:rPr>
        <w:t xml:space="preserve"> করছি</w:t>
      </w:r>
      <w:r>
        <w:rPr>
          <w:color w:val="000025"/>
        </w:rPr>
        <w:t xml:space="preserve"> টাকা</w:t>
      </w:r>
      <w:r>
        <w:rPr>
          <w:color w:val="540000"/>
        </w:rPr>
        <w:t xml:space="preserve"> তার</w:t>
      </w:r>
      <w:r>
        <w:rPr>
          <w:color w:val="00006F"/>
        </w:rPr>
        <w:t xml:space="preserve"> নাম্বারে</w:t>
      </w:r>
      <w:r>
        <w:rPr>
          <w:color w:val="000046"/>
        </w:rPr>
        <w:t xml:space="preserve"> বিকাশ</w:t>
      </w:r>
      <w:r>
        <w:rPr>
          <w:color w:val="000043"/>
        </w:rPr>
        <w:t xml:space="preserve"> খোলা</w:t>
      </w:r>
      <w:r>
        <w:rPr>
          <w:color w:val="000040"/>
        </w:rPr>
        <w:t xml:space="preserve"> নাই</w:t>
      </w:r>
      <w:r>
        <w:br/>
      </w:r>
      <w:r>
        <w:rPr>
          <w:color w:val="000046"/>
        </w:rPr>
        <w:t xml:space="preserve"> ekta</w:t>
      </w:r>
      <w:r>
        <w:rPr>
          <w:color w:val="000030"/>
        </w:rPr>
        <w:t xml:space="preserve"> number</w:t>
      </w:r>
      <w:r>
        <w:rPr>
          <w:color w:val="000032"/>
        </w:rPr>
        <w:t xml:space="preserve"> e</w:t>
      </w:r>
      <w:r>
        <w:rPr>
          <w:color w:val="00002E"/>
        </w:rPr>
        <w:t xml:space="preserve"> tk</w:t>
      </w:r>
      <w:r>
        <w:rPr>
          <w:color w:val="000072"/>
        </w:rPr>
        <w:t xml:space="preserve"> pathiyechi</w:t>
      </w:r>
      <w:r>
        <w:rPr>
          <w:color w:val="3F0000"/>
        </w:rPr>
        <w:t xml:space="preserve"> kintu</w:t>
      </w:r>
      <w:r>
        <w:rPr>
          <w:color w:val="00006E"/>
        </w:rPr>
        <w:t xml:space="preserve"> uni</w:t>
      </w:r>
      <w:r>
        <w:rPr>
          <w:color w:val="680000"/>
        </w:rPr>
        <w:t xml:space="preserve"> bolche</w:t>
      </w:r>
      <w:r>
        <w:rPr>
          <w:color w:val="000023"/>
        </w:rPr>
        <w:t xml:space="preserve"> bkash</w:t>
      </w:r>
      <w:r>
        <w:rPr>
          <w:color w:val="00003D"/>
        </w:rPr>
        <w:t xml:space="preserve"> kora</w:t>
      </w:r>
      <w:r>
        <w:rPr>
          <w:color w:val="000058"/>
        </w:rPr>
        <w:t xml:space="preserve"> nei</w:t>
      </w:r>
      <w:r>
        <w:br/>
      </w:r>
      <w:r>
        <w:rPr>
          <w:color w:val="00005D"/>
        </w:rPr>
        <w:t xml:space="preserve"> vul</w:t>
      </w:r>
      <w:r>
        <w:rPr>
          <w:color w:val="000048"/>
        </w:rPr>
        <w:t xml:space="preserve"> kore</w:t>
      </w:r>
      <w:r>
        <w:rPr>
          <w:color w:val="00003B"/>
        </w:rPr>
        <w:t xml:space="preserve"> taka</w:t>
      </w:r>
      <w:r>
        <w:rPr>
          <w:color w:val="000075"/>
        </w:rPr>
        <w:t xml:space="preserve"> non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00003E"/>
        </w:rPr>
        <w:t xml:space="preserve"> e</w:t>
      </w:r>
      <w:r>
        <w:rPr>
          <w:color w:val="000077"/>
        </w:rPr>
        <w:t xml:space="preserve"> cole</w:t>
      </w:r>
      <w:r>
        <w:rPr>
          <w:color w:val="690000"/>
        </w:rPr>
        <w:t xml:space="preserve"> geche</w:t>
      </w:r>
      <w:r>
        <w:br/>
      </w:r>
      <w:r>
        <w:rPr>
          <w:color w:val="200000"/>
        </w:rPr>
        <w:t xml:space="preserve"> আমি</w:t>
      </w:r>
      <w:r>
        <w:rPr>
          <w:color w:val="000049"/>
        </w:rPr>
        <w:t xml:space="preserve"> এক</w:t>
      </w:r>
      <w:r>
        <w:rPr>
          <w:color w:val="000063"/>
        </w:rPr>
        <w:t xml:space="preserve"> নাম্বারে</w:t>
      </w:r>
      <w:r>
        <w:rPr>
          <w:color w:val="000034"/>
        </w:rPr>
        <w:t xml:space="preserve"> বিকাশে</w:t>
      </w:r>
      <w:r>
        <w:rPr>
          <w:color w:val="000021"/>
        </w:rPr>
        <w:t xml:space="preserve"> টাকা</w:t>
      </w:r>
      <w:r>
        <w:rPr>
          <w:color w:val="000075"/>
        </w:rPr>
        <w:t xml:space="preserve"> পাঠাচ্ছি</w:t>
      </w:r>
      <w:r>
        <w:rPr>
          <w:color w:val="00004C"/>
        </w:rPr>
        <w:t xml:space="preserve"> ওই</w:t>
      </w:r>
      <w:r>
        <w:rPr>
          <w:color w:val="000063"/>
        </w:rPr>
        <w:t xml:space="preserve"> নাম্বারে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3C"/>
        </w:rPr>
        <w:t xml:space="preserve"> খোলা</w:t>
      </w:r>
      <w:r>
        <w:rPr>
          <w:color w:val="000039"/>
        </w:rPr>
        <w:t xml:space="preserve"> নাই</w:t>
      </w:r>
      <w:r>
        <w:rPr>
          <w:color w:val="230000"/>
        </w:rPr>
        <w:t xml:space="preserve"> কি</w:t>
      </w:r>
      <w:r>
        <w:rPr>
          <w:color w:val="360000"/>
        </w:rPr>
        <w:t xml:space="preserve"> করা</w:t>
      </w:r>
      <w:r>
        <w:rPr>
          <w:color w:val="00004C"/>
        </w:rPr>
        <w:t xml:space="preserve"> যায়</w:t>
      </w:r>
      <w:r>
        <w:rPr>
          <w:color w:val="4A0000"/>
        </w:rPr>
        <w:t xml:space="preserve"> বলবেন</w:t>
      </w:r>
      <w:r>
        <w:br/>
      </w:r>
      <w:r>
        <w:rPr>
          <w:color w:val="310000"/>
        </w:rPr>
        <w:t xml:space="preserve"> ami</w:t>
      </w:r>
      <w:r>
        <w:rPr>
          <w:color w:val="00006B"/>
        </w:rPr>
        <w:t xml:space="preserve"> akti</w:t>
      </w:r>
      <w:r>
        <w:rPr>
          <w:color w:val="000076"/>
        </w:rPr>
        <w:t xml:space="preserve"> number</w:t>
      </w:r>
      <w:r>
        <w:rPr>
          <w:color w:val="000039"/>
        </w:rPr>
        <w:t xml:space="preserve"> taka</w:t>
      </w:r>
      <w:r>
        <w:rPr>
          <w:color w:val="000085"/>
        </w:rPr>
        <w:t xml:space="preserve"> pathai</w:t>
      </w:r>
      <w:r>
        <w:rPr>
          <w:color w:val="000076"/>
        </w:rPr>
        <w:t xml:space="preserve"> number</w:t>
      </w:r>
      <w:r>
        <w:rPr>
          <w:color w:val="00002B"/>
        </w:rPr>
        <w:t xml:space="preserve"> bkash</w:t>
      </w:r>
      <w:r>
        <w:rPr>
          <w:color w:val="000067"/>
        </w:rPr>
        <w:t xml:space="preserve"> khula</w:t>
      </w:r>
      <w:r>
        <w:rPr>
          <w:color w:val="000038"/>
        </w:rPr>
        <w:t xml:space="preserve"> na</w:t>
      </w:r>
      <w:r>
        <w:br/>
      </w:r>
      <w:r>
        <w:rPr>
          <w:color w:val="000041"/>
        </w:rPr>
        <w:t xml:space="preserve"> actually</w:t>
      </w:r>
      <w:r>
        <w:rPr>
          <w:color w:val="3B0000"/>
        </w:rPr>
        <w:t xml:space="preserve"> i</w:t>
      </w:r>
      <w:r>
        <w:rPr>
          <w:color w:val="370000"/>
        </w:rPr>
        <w:t xml:space="preserve"> was</w:t>
      </w:r>
      <w:r>
        <w:rPr>
          <w:color w:val="000048"/>
        </w:rPr>
        <w:t xml:space="preserve"> recharging</w:t>
      </w:r>
      <w:r>
        <w:rPr>
          <w:color w:val="000040"/>
        </w:rPr>
        <w:t xml:space="preserve"> money</w:t>
      </w:r>
      <w:r>
        <w:rPr>
          <w:color w:val="00001F"/>
        </w:rPr>
        <w:t xml:space="preserve"> to</w:t>
      </w:r>
      <w:r>
        <w:rPr>
          <w:color w:val="00003C"/>
        </w:rPr>
        <w:t xml:space="preserve"> another</w:t>
      </w:r>
      <w:r>
        <w:rPr>
          <w:color w:val="000000"/>
        </w:rPr>
        <w:t xml:space="preserve"> sim</w:t>
      </w:r>
      <w:r>
        <w:rPr>
          <w:color w:val="000000"/>
        </w:rPr>
        <w:t xml:space="preserve"> but</w:t>
      </w:r>
      <w:r>
        <w:rPr>
          <w:color w:val="00003D"/>
        </w:rPr>
        <w:t xml:space="preserve"> mistakenly</w:t>
      </w:r>
      <w:r>
        <w:rPr>
          <w:color w:val="3B0000"/>
        </w:rPr>
        <w:t xml:space="preserve"> i</w:t>
      </w:r>
      <w:r>
        <w:rPr>
          <w:color w:val="000043"/>
        </w:rPr>
        <w:t xml:space="preserve"> click</w:t>
      </w:r>
      <w:r>
        <w:rPr>
          <w:color w:val="00005E"/>
        </w:rPr>
        <w:t xml:space="preserve"> on</w:t>
      </w:r>
      <w:r>
        <w:rPr>
          <w:color w:val="000027"/>
        </w:rPr>
        <w:t xml:space="preserve"> send</w:t>
      </w:r>
      <w:r>
        <w:rPr>
          <w:color w:val="000040"/>
        </w:rPr>
        <w:t xml:space="preserve"> money</w:t>
      </w:r>
      <w:r>
        <w:rPr>
          <w:color w:val="000000"/>
        </w:rPr>
        <w:t xml:space="preserve"> option</w:t>
      </w:r>
      <w:r>
        <w:rPr>
          <w:color w:val="000034"/>
        </w:rPr>
        <w:t xml:space="preserve"> there</w:t>
      </w:r>
      <w:r>
        <w:rPr>
          <w:color w:val="270000"/>
        </w:rPr>
        <w:t xml:space="preserve"> is</w:t>
      </w:r>
      <w:r>
        <w:rPr>
          <w:color w:val="00002E"/>
        </w:rPr>
        <w:t xml:space="preserve"> no</w:t>
      </w:r>
      <w:r>
        <w:rPr>
          <w:color w:val="00003D"/>
        </w:rPr>
        <w:t xml:space="preserve"> register</w:t>
      </w:r>
      <w:r>
        <w:rPr>
          <w:color w:val="000026"/>
        </w:rPr>
        <w:t xml:space="preserve"> bikash</w:t>
      </w:r>
      <w:r>
        <w:rPr>
          <w:color w:val="000019"/>
        </w:rPr>
        <w:t xml:space="preserve"> account</w:t>
      </w:r>
      <w:r>
        <w:rPr>
          <w:color w:val="00005E"/>
        </w:rPr>
        <w:t xml:space="preserve"> on</w:t>
      </w:r>
      <w:r>
        <w:rPr>
          <w:color w:val="320000"/>
        </w:rPr>
        <w:t xml:space="preserve"> this</w:t>
      </w:r>
      <w:r>
        <w:rPr>
          <w:color w:val="00004E"/>
        </w:rPr>
        <w:t xml:space="preserve"> particular</w:t>
      </w:r>
      <w:r>
        <w:rPr>
          <w:color w:val="000000"/>
        </w:rPr>
        <w:t xml:space="preserve"> number</w:t>
      </w:r>
      <w:r>
        <w:br/>
      </w:r>
      <w:r>
        <w:rPr>
          <w:color w:val="000047"/>
        </w:rPr>
        <w:t xml:space="preserve"> send</w:t>
      </w:r>
      <w:r>
        <w:rPr>
          <w:color w:val="00003A"/>
        </w:rPr>
        <w:t xml:space="preserve"> money</w:t>
      </w:r>
      <w:r>
        <w:rPr>
          <w:color w:val="480000"/>
        </w:rPr>
        <w:t xml:space="preserve"> korle</w:t>
      </w:r>
      <w:r>
        <w:rPr>
          <w:color w:val="5D0000"/>
        </w:rPr>
        <w:t xml:space="preserve"> jodi</w:t>
      </w:r>
      <w:r>
        <w:rPr>
          <w:color w:val="570000"/>
        </w:rPr>
        <w:t xml:space="preserve"> oi</w:t>
      </w:r>
      <w:r>
        <w:rPr>
          <w:color w:val="000036"/>
        </w:rPr>
        <w:t xml:space="preserve"> number</w:t>
      </w:r>
      <w:r>
        <w:rPr>
          <w:color w:val="340000"/>
        </w:rPr>
        <w:t xml:space="preserve"> a</w:t>
      </w:r>
      <w:r>
        <w:rPr>
          <w:color w:val="000028"/>
        </w:rPr>
        <w:t xml:space="preserve"> bkash</w:t>
      </w:r>
      <w:r>
        <w:rPr>
          <w:color w:val="000034"/>
        </w:rPr>
        <w:t xml:space="preserve"> na</w:t>
      </w:r>
      <w:r>
        <w:rPr>
          <w:color w:val="00005D"/>
        </w:rPr>
        <w:t xml:space="preserve"> thaka</w:t>
      </w:r>
      <w:r>
        <w:rPr>
          <w:color w:val="650000"/>
        </w:rPr>
        <w:t xml:space="preserve"> tahole</w:t>
      </w:r>
      <w:r>
        <w:rPr>
          <w:color w:val="00002E"/>
        </w:rPr>
        <w:t xml:space="preserve"> ki</w:t>
      </w:r>
      <w:r>
        <w:rPr>
          <w:color w:val="3A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320000"/>
        </w:rPr>
        <w:t xml:space="preserve"> hi</w:t>
      </w:r>
      <w:r>
        <w:rPr>
          <w:color w:val="3B0000"/>
        </w:rPr>
        <w:t xml:space="preserve"> i</w:t>
      </w:r>
      <w:r>
        <w:rPr>
          <w:color w:val="000034"/>
        </w:rPr>
        <w:t xml:space="preserve"> sent</w:t>
      </w:r>
      <w:r>
        <w:rPr>
          <w:color w:val="000020"/>
        </w:rPr>
        <w:t xml:space="preserve"> my</w:t>
      </w:r>
      <w:r>
        <w:rPr>
          <w:color w:val="000031"/>
        </w:rPr>
        <w:t xml:space="preserve"> last</w:t>
      </w:r>
      <w:r>
        <w:rPr>
          <w:color w:val="000040"/>
        </w:rPr>
        <w:t xml:space="preserve"> money</w:t>
      </w:r>
      <w:r>
        <w:rPr>
          <w:color w:val="00001F"/>
        </w:rPr>
        <w:t xml:space="preserve"> to</w:t>
      </w:r>
      <w:r>
        <w:rPr>
          <w:color w:val="1C0000"/>
        </w:rPr>
        <w:t xml:space="preserve"> a</w:t>
      </w:r>
      <w:r>
        <w:rPr>
          <w:color w:val="000036"/>
        </w:rPr>
        <w:t xml:space="preserve"> wrong</w:t>
      </w:r>
      <w:r>
        <w:rPr>
          <w:color w:val="00002C"/>
        </w:rPr>
        <w:t xml:space="preserve"> bkash</w:t>
      </w:r>
      <w:r>
        <w:rPr>
          <w:color w:val="00001E"/>
        </w:rPr>
        <w:t xml:space="preserve"> number</w:t>
      </w:r>
      <w:r>
        <w:rPr>
          <w:color w:val="300000"/>
        </w:rPr>
        <w:t xml:space="preserve"> and</w:t>
      </w:r>
      <w:r>
        <w:rPr>
          <w:color w:val="640000"/>
        </w:rPr>
        <w:t xml:space="preserve"> this</w:t>
      </w:r>
      <w:r>
        <w:rPr>
          <w:color w:val="000048"/>
        </w:rPr>
        <w:t xml:space="preserve"> person</w:t>
      </w:r>
      <w:r>
        <w:rPr>
          <w:color w:val="000049"/>
        </w:rPr>
        <w:t xml:space="preserve"> doesn’t</w:t>
      </w:r>
      <w:r>
        <w:rPr>
          <w:color w:val="2C0000"/>
        </w:rPr>
        <w:t xml:space="preserve"> have</w:t>
      </w:r>
      <w:r>
        <w:rPr>
          <w:color w:val="00002C"/>
        </w:rPr>
        <w:t xml:space="preserve"> bkash</w:t>
      </w:r>
      <w:r>
        <w:rPr>
          <w:color w:val="000029"/>
        </w:rPr>
        <w:t xml:space="preserve"> in</w:t>
      </w:r>
      <w:r>
        <w:rPr>
          <w:color w:val="4C0000"/>
        </w:rPr>
        <w:t xml:space="preserve"> his</w:t>
      </w:r>
      <w:r>
        <w:rPr>
          <w:color w:val="000019"/>
        </w:rPr>
        <w:t xml:space="preserve"> account</w:t>
      </w:r>
      <w:r>
        <w:rPr>
          <w:color w:val="000028"/>
        </w:rPr>
        <w:t xml:space="preserve"> how</w:t>
      </w:r>
      <w:r>
        <w:rPr>
          <w:color w:val="000026"/>
        </w:rPr>
        <w:t xml:space="preserve"> can</w:t>
      </w:r>
      <w:r>
        <w:rPr>
          <w:color w:val="3B0000"/>
        </w:rPr>
        <w:t xml:space="preserve"> i</w:t>
      </w:r>
      <w:r>
        <w:rPr>
          <w:color w:val="000044"/>
        </w:rPr>
        <w:t xml:space="preserve"> recover</w:t>
      </w:r>
      <w:r>
        <w:rPr>
          <w:color w:val="640000"/>
        </w:rPr>
        <w:t xml:space="preserve"> this</w:t>
      </w:r>
      <w:r>
        <w:rPr>
          <w:color w:val="000040"/>
        </w:rPr>
        <w:t xml:space="preserve"> money</w:t>
      </w:r>
      <w:r>
        <w:br/>
      </w:r>
      <w:r>
        <w:rPr>
          <w:color w:val="00002E"/>
        </w:rPr>
        <w:t xml:space="preserve"> send</w:t>
      </w:r>
      <w:r>
        <w:rPr>
          <w:color w:val="000025"/>
        </w:rPr>
        <w:t xml:space="preserve"> money</w:t>
      </w:r>
      <w:r>
        <w:rPr>
          <w:color w:val="000049"/>
        </w:rPr>
        <w:t xml:space="preserve"> to</w:t>
      </w:r>
      <w:r>
        <w:rPr>
          <w:color w:val="410000"/>
        </w:rPr>
        <w:t xml:space="preserve"> an</w:t>
      </w:r>
      <w:r>
        <w:rPr>
          <w:color w:val="00001D"/>
        </w:rPr>
        <w:t xml:space="preserve"> account</w:t>
      </w:r>
      <w:r>
        <w:rPr>
          <w:color w:val="450000"/>
        </w:rPr>
        <w:t xml:space="preserve"> which</w:t>
      </w:r>
      <w:r>
        <w:rPr>
          <w:color w:val="00004B"/>
        </w:rPr>
        <w:t xml:space="preserve"> does</w:t>
      </w:r>
      <w:r>
        <w:rPr>
          <w:color w:val="000031"/>
        </w:rPr>
        <w:t xml:space="preserve"> not</w:t>
      </w:r>
      <w:r>
        <w:rPr>
          <w:color w:val="340000"/>
        </w:rPr>
        <w:t xml:space="preserve"> have</w:t>
      </w:r>
      <w:r>
        <w:rPr>
          <w:color w:val="00004D"/>
        </w:rPr>
        <w:t xml:space="preserve"> registered</w:t>
      </w:r>
      <w:r>
        <w:rPr>
          <w:color w:val="410000"/>
        </w:rPr>
        <w:t xml:space="preserve"> kindly</w:t>
      </w:r>
      <w:r>
        <w:rPr>
          <w:color w:val="630000"/>
        </w:rPr>
        <w:t xml:space="preserve"> assist</w:t>
      </w:r>
      <w:r>
        <w:rPr>
          <w:color w:val="320000"/>
        </w:rPr>
        <w:t xml:space="preserve"> me</w:t>
      </w:r>
      <w:r>
        <w:rPr>
          <w:color w:val="000049"/>
        </w:rPr>
        <w:t xml:space="preserve"> to</w:t>
      </w:r>
      <w:r>
        <w:rPr>
          <w:color w:val="000034"/>
        </w:rPr>
        <w:t xml:space="preserve"> get</w:t>
      </w:r>
      <w:r>
        <w:rPr>
          <w:color w:val="000028"/>
        </w:rPr>
        <w:t xml:space="preserve"> back</w:t>
      </w:r>
      <w:r>
        <w:rPr>
          <w:color w:val="3D0000"/>
        </w:rPr>
        <w:t xml:space="preserve"> that</w:t>
      </w:r>
      <w:r>
        <w:rPr>
          <w:color w:val="00003F"/>
        </w:rPr>
        <w:t xml:space="preserve"> amount</w:t>
      </w:r>
      <w:r>
        <w:br/>
      </w:r>
      <w:r>
        <w:rPr>
          <w:color w:val="000048"/>
        </w:rPr>
        <w:t xml:space="preserve"> actually</w:t>
      </w:r>
      <w:r>
        <w:rPr>
          <w:color w:val="210000"/>
        </w:rPr>
        <w:t xml:space="preserve"> i</w:t>
      </w:r>
      <w:r>
        <w:rPr>
          <w:color w:val="3D0000"/>
        </w:rPr>
        <w:t xml:space="preserve"> was</w:t>
      </w:r>
      <w:r>
        <w:rPr>
          <w:color w:val="00002B"/>
        </w:rPr>
        <w:t xml:space="preserve"> send</w:t>
      </w:r>
      <w:r>
        <w:rPr>
          <w:color w:val="000023"/>
        </w:rPr>
        <w:t xml:space="preserve"> money</w:t>
      </w:r>
      <w:r>
        <w:rPr>
          <w:color w:val="000044"/>
        </w:rPr>
        <w:t xml:space="preserve"> to</w:t>
      </w:r>
      <w:r>
        <w:rPr>
          <w:color w:val="1F0000"/>
        </w:rPr>
        <w:t xml:space="preserve"> a</w:t>
      </w:r>
      <w:r>
        <w:rPr>
          <w:color w:val="00003B"/>
        </w:rPr>
        <w:t xml:space="preserve"> wrong</w:t>
      </w:r>
      <w:r>
        <w:rPr>
          <w:color w:val="000042"/>
        </w:rPr>
        <w:t xml:space="preserve"> number</w:t>
      </w:r>
      <w:r>
        <w:rPr>
          <w:color w:val="000042"/>
        </w:rPr>
        <w:t xml:space="preserve"> after</w:t>
      </w:r>
      <w:r>
        <w:rPr>
          <w:color w:val="380000"/>
        </w:rPr>
        <w:t xml:space="preserve"> that</w:t>
      </w:r>
      <w:r>
        <w:rPr>
          <w:color w:val="000053"/>
        </w:rPr>
        <w:t xml:space="preserve"> i’m</w:t>
      </w:r>
      <w:r>
        <w:rPr>
          <w:color w:val="000059"/>
        </w:rPr>
        <w:t xml:space="preserve"> called</w:t>
      </w:r>
      <w:r>
        <w:rPr>
          <w:color w:val="380000"/>
        </w:rPr>
        <w:t xml:space="preserve"> that</w:t>
      </w:r>
      <w:r>
        <w:rPr>
          <w:color w:val="000042"/>
        </w:rPr>
        <w:t xml:space="preserve"> number</w:t>
      </w:r>
      <w:r>
        <w:rPr>
          <w:color w:val="340000"/>
        </w:rPr>
        <w:t xml:space="preserve"> and</w:t>
      </w:r>
      <w:r>
        <w:rPr>
          <w:color w:val="00004E"/>
        </w:rPr>
        <w:t xml:space="preserve"> find</w:t>
      </w:r>
      <w:r>
        <w:rPr>
          <w:color w:val="2B0000"/>
        </w:rPr>
        <w:t xml:space="preserve"> the</w:t>
      </w:r>
      <w:r>
        <w:rPr>
          <w:color w:val="000042"/>
        </w:rPr>
        <w:t xml:space="preserve"> number</w:t>
      </w:r>
      <w:r>
        <w:rPr>
          <w:color w:val="2B0000"/>
        </w:rPr>
        <w:t xml:space="preserve"> is</w:t>
      </w:r>
      <w:r>
        <w:rPr>
          <w:color w:val="000000"/>
        </w:rPr>
        <w:t xml:space="preserve"> invalid</w:t>
      </w:r>
      <w:r>
        <w:rPr>
          <w:color w:val="350000"/>
        </w:rPr>
        <w:t xml:space="preserve"> what</w:t>
      </w:r>
      <w:r>
        <w:rPr>
          <w:color w:val="000044"/>
        </w:rPr>
        <w:t xml:space="preserve"> to</w:t>
      </w:r>
      <w:r>
        <w:rPr>
          <w:color w:val="000000"/>
        </w:rPr>
        <w:t xml:space="preserve"> do</w:t>
      </w:r>
      <w:r>
        <w:br/>
      </w:r>
      <w:r>
        <w:rPr>
          <w:color w:val="270000"/>
        </w:rPr>
        <w:t xml:space="preserve"> ami</w:t>
      </w:r>
      <w:r>
        <w:rPr>
          <w:color w:val="000044"/>
        </w:rPr>
        <w:t xml:space="preserve"> ekta</w:t>
      </w:r>
      <w:r>
        <w:rPr>
          <w:color w:val="00005C"/>
        </w:rPr>
        <w:t xml:space="preserve"> non</w:t>
      </w:r>
      <w:r>
        <w:rPr>
          <w:color w:val="000023"/>
        </w:rPr>
        <w:t xml:space="preserve"> bkash</w:t>
      </w:r>
      <w:r>
        <w:rPr>
          <w:color w:val="00002F"/>
        </w:rPr>
        <w:t xml:space="preserve"> number</w:t>
      </w:r>
      <w:r>
        <w:rPr>
          <w:color w:val="000062"/>
        </w:rPr>
        <w:t xml:space="preserve"> e</w:t>
      </w:r>
      <w:r>
        <w:rPr>
          <w:color w:val="000060"/>
        </w:rPr>
        <w:t xml:space="preserve"> bhul</w:t>
      </w:r>
      <w:r>
        <w:rPr>
          <w:color w:val="000062"/>
        </w:rPr>
        <w:t xml:space="preserve"> e</w:t>
      </w:r>
      <w:r>
        <w:rPr>
          <w:color w:val="00002E"/>
        </w:rPr>
        <w:t xml:space="preserve"> taka</w:t>
      </w:r>
      <w:r>
        <w:rPr>
          <w:color w:val="00006D"/>
        </w:rPr>
        <w:t xml:space="preserve"> pathiye</w:t>
      </w:r>
      <w:r>
        <w:rPr>
          <w:color w:val="000000"/>
        </w:rPr>
        <w:t xml:space="preserve"> diyechi</w:t>
      </w:r>
      <w:r>
        <w:rPr>
          <w:color w:val="4F0000"/>
        </w:rPr>
        <w:t xml:space="preserve"> eta</w:t>
      </w:r>
      <w:r>
        <w:rPr>
          <w:color w:val="00003F"/>
        </w:rPr>
        <w:t xml:space="preserve"> kivabe</w:t>
      </w:r>
      <w:r>
        <w:rPr>
          <w:color w:val="000036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000060"/>
        </w:rPr>
        <w:t xml:space="preserve"> akta</w:t>
      </w:r>
      <w:r>
        <w:rPr>
          <w:color w:val="000046"/>
        </w:rPr>
        <w:t xml:space="preserve"> number</w:t>
      </w:r>
      <w:r>
        <w:rPr>
          <w:color w:val="420000"/>
        </w:rPr>
        <w:t xml:space="preserve"> a</w:t>
      </w:r>
      <w:r>
        <w:rPr>
          <w:color w:val="00006C"/>
        </w:rPr>
        <w:t xml:space="preserve"> vul</w:t>
      </w:r>
      <w:r>
        <w:rPr>
          <w:color w:val="000054"/>
        </w:rPr>
        <w:t xml:space="preserve"> kore</w:t>
      </w:r>
      <w:r>
        <w:rPr>
          <w:color w:val="00005C"/>
        </w:rPr>
        <w:t xml:space="preserve"> send</w:t>
      </w:r>
      <w:r>
        <w:rPr>
          <w:color w:val="00004A"/>
        </w:rPr>
        <w:t xml:space="preserve"> money</w:t>
      </w:r>
      <w:r>
        <w:rPr>
          <w:color w:val="730000"/>
        </w:rPr>
        <w:t xml:space="preserve"> korci</w:t>
      </w:r>
      <w:r>
        <w:br/>
      </w:r>
      <w:r>
        <w:rPr>
          <w:color w:val="260000"/>
        </w:rPr>
        <w:t xml:space="preserve"> i</w:t>
      </w:r>
      <w:r>
        <w:rPr>
          <w:color w:val="710000"/>
        </w:rPr>
        <w:t xml:space="preserve"> have</w:t>
      </w:r>
      <w:r>
        <w:rPr>
          <w:color w:val="000042"/>
        </w:rPr>
        <w:t xml:space="preserve"> sent</w:t>
      </w:r>
      <w:r>
        <w:rPr>
          <w:color w:val="000024"/>
        </w:rPr>
        <w:t xml:space="preserve"> tk</w:t>
      </w:r>
      <w:r>
        <w:rPr>
          <w:color w:val="000027"/>
        </w:rPr>
        <w:t xml:space="preserve"> to</w:t>
      </w:r>
      <w:r>
        <w:rPr>
          <w:color w:val="4B0000"/>
        </w:rPr>
        <w:t xml:space="preserve"> as</w:t>
      </w:r>
      <w:r>
        <w:rPr>
          <w:color w:val="000032"/>
        </w:rPr>
        <w:t xml:space="preserve"> send</w:t>
      </w:r>
      <w:r>
        <w:rPr>
          <w:color w:val="000028"/>
        </w:rPr>
        <w:t xml:space="preserve"> money</w:t>
      </w:r>
      <w:r>
        <w:rPr>
          <w:color w:val="000066"/>
        </w:rPr>
        <w:t xml:space="preserve"> instead</w:t>
      </w:r>
      <w:r>
        <w:rPr>
          <w:color w:val="370000"/>
        </w:rPr>
        <w:t xml:space="preserve"> of</w:t>
      </w:r>
      <w:r>
        <w:rPr>
          <w:color w:val="000000"/>
        </w:rPr>
        <w:t xml:space="preserve"> recharge</w:t>
      </w:r>
      <w:r>
        <w:rPr>
          <w:color w:val="290000"/>
        </w:rPr>
        <w:t xml:space="preserve"> but</w:t>
      </w:r>
      <w:r>
        <w:rPr>
          <w:color w:val="410000"/>
        </w:rPr>
        <w:t xml:space="preserve"> that</w:t>
      </w:r>
      <w:r>
        <w:rPr>
          <w:color w:val="000026"/>
        </w:rPr>
        <w:t xml:space="preserve"> number</w:t>
      </w:r>
      <w:r>
        <w:rPr>
          <w:color w:val="000055"/>
        </w:rPr>
        <w:t xml:space="preserve"> dont</w:t>
      </w:r>
      <w:r>
        <w:rPr>
          <w:color w:val="710000"/>
        </w:rPr>
        <w:t xml:space="preserve"> have</w:t>
      </w:r>
      <w:r>
        <w:rPr>
          <w:color w:val="000040"/>
        </w:rPr>
        <w:t xml:space="preserve"> any</w:t>
      </w:r>
      <w:r>
        <w:rPr>
          <w:color w:val="00001C"/>
        </w:rPr>
        <w:t xml:space="preserve"> bkash</w:t>
      </w:r>
      <w:r>
        <w:rPr>
          <w:color w:val="000000"/>
        </w:rPr>
        <w:t xml:space="preserve"> accnt</w:t>
      </w:r>
      <w:r>
        <w:br/>
      </w:r>
      <w:r>
        <w:rPr>
          <w:color w:val="6C0000"/>
        </w:rPr>
        <w:t xml:space="preserve"> ধন্যবাদ</w:t>
      </w:r>
      <w:r>
        <w:rPr>
          <w:color w:val="000051"/>
        </w:rPr>
        <w:t xml:space="preserve"> গতকাল</w:t>
      </w:r>
      <w:r>
        <w:rPr>
          <w:color w:val="000023"/>
        </w:rPr>
        <w:t xml:space="preserve"> টাকা</w:t>
      </w:r>
      <w:r>
        <w:rPr>
          <w:color w:val="000037"/>
        </w:rPr>
        <w:t xml:space="preserve"> একটা</w:t>
      </w:r>
      <w:r>
        <w:rPr>
          <w:color w:val="00005E"/>
        </w:rPr>
        <w:t xml:space="preserve"> রবি</w:t>
      </w:r>
      <w:r>
        <w:rPr>
          <w:color w:val="000069"/>
        </w:rPr>
        <w:t xml:space="preserve"> নাম্বারে</w:t>
      </w:r>
      <w:r>
        <w:rPr>
          <w:color w:val="00005C"/>
        </w:rPr>
        <w:t xml:space="preserve"> পাঠিয়েছি</w:t>
      </w:r>
      <w:r>
        <w:rPr>
          <w:color w:val="300000"/>
        </w:rPr>
        <w:t xml:space="preserve"> কিন্তু</w:t>
      </w:r>
      <w:r>
        <w:rPr>
          <w:color w:val="500000"/>
        </w:rPr>
        <w:t xml:space="preserve"> সেই</w:t>
      </w:r>
      <w:r>
        <w:rPr>
          <w:color w:val="000069"/>
        </w:rPr>
        <w:t xml:space="preserve"> নাম্বারে</w:t>
      </w:r>
      <w:r>
        <w:rPr>
          <w:color w:val="000021"/>
        </w:rPr>
        <w:t xml:space="preserve"> বিকাশ</w:t>
      </w:r>
      <w:r>
        <w:rPr>
          <w:color w:val="00003D"/>
        </w:rPr>
        <w:t xml:space="preserve"> নাই</w:t>
      </w:r>
      <w:r>
        <w:br/>
      </w:r>
      <w:r>
        <w:rPr>
          <w:color w:val="4C0000"/>
        </w:rPr>
        <w:t xml:space="preserve"> i</w:t>
      </w:r>
      <w:r>
        <w:rPr>
          <w:color w:val="4A0000"/>
        </w:rPr>
        <w:t xml:space="preserve"> just</w:t>
      </w:r>
      <w:r>
        <w:rPr>
          <w:color w:val="000042"/>
        </w:rPr>
        <w:t xml:space="preserve"> sent</w:t>
      </w:r>
      <w:r>
        <w:rPr>
          <w:color w:val="000055"/>
        </w:rPr>
        <w:t xml:space="preserve"> bdt</w:t>
      </w:r>
      <w:r>
        <w:rPr>
          <w:color w:val="000027"/>
        </w:rPr>
        <w:t xml:space="preserve"> to</w:t>
      </w:r>
      <w:r>
        <w:rPr>
          <w:color w:val="240000"/>
        </w:rPr>
        <w:t xml:space="preserve"> a</w:t>
      </w:r>
      <w:r>
        <w:rPr>
          <w:color w:val="000026"/>
        </w:rPr>
        <w:t xml:space="preserve"> number</w:t>
      </w:r>
      <w:r>
        <w:rPr>
          <w:color w:val="00005C"/>
        </w:rPr>
        <w:t xml:space="preserve"> who</w:t>
      </w:r>
      <w:r>
        <w:rPr>
          <w:color w:val="00005D"/>
        </w:rPr>
        <w:t xml:space="preserve"> doesn’t</w:t>
      </w:r>
      <w:r>
        <w:rPr>
          <w:color w:val="380000"/>
        </w:rPr>
        <w:t xml:space="preserve"> have</w:t>
      </w:r>
      <w:r>
        <w:rPr>
          <w:color w:val="00001C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33"/>
        </w:rPr>
        <w:t xml:space="preserve"> how</w:t>
      </w:r>
      <w:r>
        <w:rPr>
          <w:color w:val="4F0000"/>
        </w:rPr>
        <w:t xml:space="preserve"> could</w:t>
      </w:r>
      <w:r>
        <w:rPr>
          <w:color w:val="4C0000"/>
        </w:rPr>
        <w:t xml:space="preserve"> i</w:t>
      </w:r>
      <w:r>
        <w:rPr>
          <w:color w:val="000038"/>
        </w:rPr>
        <w:t xml:space="preserve"> get</w:t>
      </w:r>
      <w:r>
        <w:rPr>
          <w:color w:val="320000"/>
        </w:rPr>
        <w:t xml:space="preserve"> the</w:t>
      </w:r>
      <w:r>
        <w:rPr>
          <w:color w:val="000028"/>
        </w:rPr>
        <w:t xml:space="preserve"> money</w:t>
      </w:r>
      <w:r>
        <w:rPr>
          <w:color w:val="000000"/>
        </w:rPr>
        <w:t xml:space="preserve"> back</w:t>
      </w:r>
      <w:r>
        <w:br/>
      </w:r>
      <w:r>
        <w:rPr>
          <w:color w:val="400000"/>
        </w:rPr>
        <w:t xml:space="preserve"> আপনাকে</w:t>
      </w:r>
      <w:r>
        <w:rPr>
          <w:color w:val="000052"/>
        </w:rPr>
        <w:t xml:space="preserve"> অসংখ্য</w:t>
      </w:r>
      <w:r>
        <w:rPr>
          <w:color w:val="440000"/>
        </w:rPr>
        <w:t xml:space="preserve"> ধন্যবাদ</w:t>
      </w:r>
      <w:r>
        <w:rPr>
          <w:color w:val="2C0000"/>
        </w:rPr>
        <w:t xml:space="preserve"> আমি</w:t>
      </w:r>
      <w:r>
        <w:rPr>
          <w:color w:val="00003A"/>
        </w:rPr>
        <w:t xml:space="preserve"> কিছুক্ষণ</w:t>
      </w:r>
      <w:r>
        <w:rPr>
          <w:color w:val="2A0000"/>
        </w:rPr>
        <w:t xml:space="preserve"> আগে</w:t>
      </w:r>
      <w:r>
        <w:rPr>
          <w:color w:val="000023"/>
        </w:rPr>
        <w:t xml:space="preserve"> একটা</w:t>
      </w:r>
      <w:r>
        <w:rPr>
          <w:color w:val="000043"/>
        </w:rPr>
        <w:t xml:space="preserve"> নাম্বারে</w:t>
      </w:r>
      <w:r>
        <w:rPr>
          <w:color w:val="00002A"/>
        </w:rPr>
        <w:t xml:space="preserve"> সেন্ড</w:t>
      </w:r>
      <w:r>
        <w:rPr>
          <w:color w:val="000024"/>
        </w:rPr>
        <w:t xml:space="preserve"> মানি</w:t>
      </w:r>
      <w:r>
        <w:rPr>
          <w:color w:val="250000"/>
        </w:rPr>
        <w:t xml:space="preserve"> করেছি</w:t>
      </w:r>
      <w:r>
        <w:rPr>
          <w:color w:val="1E0000"/>
        </w:rPr>
        <w:t xml:space="preserve"> কিন্তু</w:t>
      </w:r>
      <w:r>
        <w:rPr>
          <w:color w:val="320000"/>
        </w:rPr>
        <w:t xml:space="preserve"> সেই</w:t>
      </w:r>
      <w:r>
        <w:rPr>
          <w:color w:val="000043"/>
        </w:rPr>
        <w:t xml:space="preserve"> নাম্বারে</w:t>
      </w:r>
      <w:r>
        <w:rPr>
          <w:color w:val="000015"/>
        </w:rPr>
        <w:t xml:space="preserve"> বিকাশ</w:t>
      </w:r>
      <w:r>
        <w:rPr>
          <w:color w:val="00001B"/>
        </w:rPr>
        <w:t xml:space="preserve"> একাউন্ট</w:t>
      </w:r>
      <w:r>
        <w:rPr>
          <w:color w:val="000048"/>
        </w:rPr>
        <w:t xml:space="preserve"> অ্যাক্টিভ</w:t>
      </w:r>
      <w:r>
        <w:rPr>
          <w:color w:val="000030"/>
        </w:rPr>
        <w:t xml:space="preserve"> নেই</w:t>
      </w:r>
      <w:r>
        <w:rPr>
          <w:color w:val="000022"/>
        </w:rPr>
        <w:t xml:space="preserve"> এখন</w:t>
      </w:r>
      <w:r>
        <w:rPr>
          <w:color w:val="2C0000"/>
        </w:rPr>
        <w:t xml:space="preserve"> আমি</w:t>
      </w:r>
      <w:r>
        <w:rPr>
          <w:color w:val="2F0000"/>
        </w:rPr>
        <w:t xml:space="preserve"> কি</w:t>
      </w:r>
      <w:r>
        <w:rPr>
          <w:color w:val="390000"/>
        </w:rPr>
        <w:t xml:space="preserve"> করতে</w:t>
      </w:r>
      <w:r>
        <w:rPr>
          <w:color w:val="000025"/>
        </w:rPr>
        <w:t xml:space="preserve"> পারি</w:t>
      </w:r>
      <w:r>
        <w:rPr>
          <w:color w:val="380000"/>
        </w:rPr>
        <w:t xml:space="preserve"> আপনি</w:t>
      </w:r>
      <w:r>
        <w:rPr>
          <w:color w:val="2F0000"/>
        </w:rPr>
        <w:t xml:space="preserve"> কি</w:t>
      </w:r>
      <w:r>
        <w:rPr>
          <w:color w:val="280000"/>
        </w:rPr>
        <w:t xml:space="preserve"> আমাকে</w:t>
      </w:r>
      <w:r>
        <w:rPr>
          <w:color w:val="250000"/>
        </w:rPr>
        <w:t xml:space="preserve"> কোন</w:t>
      </w:r>
      <w:r>
        <w:rPr>
          <w:color w:val="00002B"/>
        </w:rPr>
        <w:t xml:space="preserve"> ভাবে</w:t>
      </w:r>
      <w:r>
        <w:rPr>
          <w:color w:val="000037"/>
        </w:rPr>
        <w:t xml:space="preserve"> সাহায্য</w:t>
      </w:r>
      <w:r>
        <w:rPr>
          <w:color w:val="390000"/>
        </w:rPr>
        <w:t xml:space="preserve"> করতে</w:t>
      </w:r>
      <w:r>
        <w:rPr>
          <w:color w:val="000000"/>
        </w:rPr>
        <w:t xml:space="preserve"> পারেন</w:t>
      </w:r>
      <w:r>
        <w:br/>
      </w:r>
      <w:r>
        <w:rPr>
          <w:color w:val="310000"/>
        </w:rPr>
        <w:t xml:space="preserve"> আমার</w:t>
      </w:r>
      <w:r>
        <w:rPr>
          <w:color w:val="000000"/>
        </w:rPr>
        <w:t xml:space="preserve"> টাকা</w:t>
      </w:r>
      <w:r>
        <w:rPr>
          <w:color w:val="000061"/>
        </w:rPr>
        <w:t xml:space="preserve"> সেন্ড</w:t>
      </w:r>
      <w:r>
        <w:rPr>
          <w:color w:val="550000"/>
        </w:rPr>
        <w:t xml:space="preserve"> করেছি</w:t>
      </w:r>
      <w:r>
        <w:rPr>
          <w:color w:val="450000"/>
        </w:rPr>
        <w:t xml:space="preserve"> কিন্তু</w:t>
      </w:r>
      <w:r>
        <w:rPr>
          <w:color w:val="00004F"/>
        </w:rPr>
        <w:t xml:space="preserve"> নাম্বার</w:t>
      </w:r>
      <w:r>
        <w:rPr>
          <w:color w:val="000030"/>
        </w:rPr>
        <w:t xml:space="preserve"> বিকাশ</w:t>
      </w:r>
      <w:r>
        <w:rPr>
          <w:color w:val="00003C"/>
        </w:rPr>
        <w:t xml:space="preserve"> না</w:t>
      </w:r>
      <w:r>
        <w:rPr>
          <w:color w:val="00004E"/>
        </w:rPr>
        <w:t xml:space="preserve"> কিভাবে</w:t>
      </w:r>
      <w:r>
        <w:rPr>
          <w:color w:val="00006D"/>
        </w:rPr>
        <w:t xml:space="preserve"> ফেরত</w:t>
      </w:r>
      <w:r>
        <w:rPr>
          <w:color w:val="000065"/>
        </w:rPr>
        <w:t xml:space="preserve"> পাব</w:t>
      </w:r>
      <w:r>
        <w:br/>
      </w:r>
      <w:r>
        <w:rPr>
          <w:color w:val="3E0000"/>
        </w:rPr>
        <w:t xml:space="preserve"> hello</w:t>
      </w:r>
      <w:r>
        <w:rPr>
          <w:color w:val="000000"/>
        </w:rPr>
        <w:t xml:space="preserve"> i</w:t>
      </w:r>
      <w:r>
        <w:rPr>
          <w:color w:val="390000"/>
        </w:rPr>
        <w:t xml:space="preserve"> have</w:t>
      </w:r>
      <w:r>
        <w:rPr>
          <w:color w:val="000043"/>
        </w:rPr>
        <w:t xml:space="preserve"> sent</w:t>
      </w:r>
      <w:r>
        <w:rPr>
          <w:color w:val="000029"/>
        </w:rPr>
        <w:t xml:space="preserve"> money</w:t>
      </w:r>
      <w:r>
        <w:rPr>
          <w:color w:val="000028"/>
        </w:rPr>
        <w:t xml:space="preserve"> to</w:t>
      </w:r>
      <w:r>
        <w:rPr>
          <w:color w:val="250000"/>
        </w:rPr>
        <w:t xml:space="preserve"> a</w:t>
      </w:r>
      <w:r>
        <w:rPr>
          <w:color w:val="00004B"/>
        </w:rPr>
        <w:t xml:space="preserve"> non</w:t>
      </w:r>
      <w:r>
        <w:rPr>
          <w:color w:val="00001C"/>
        </w:rPr>
        <w:t xml:space="preserve"> bkash</w:t>
      </w:r>
      <w:r>
        <w:rPr>
          <w:color w:val="00004F"/>
        </w:rPr>
        <w:t xml:space="preserve"> register</w:t>
      </w:r>
      <w:r>
        <w:rPr>
          <w:color w:val="000026"/>
        </w:rPr>
        <w:t xml:space="preserve"> number</w:t>
      </w:r>
      <w:r>
        <w:rPr>
          <w:color w:val="450000"/>
        </w:rPr>
        <w:t xml:space="preserve"> by</w:t>
      </w:r>
      <w:r>
        <w:rPr>
          <w:color w:val="000057"/>
        </w:rPr>
        <w:t xml:space="preserve"> mistake</w:t>
      </w:r>
      <w:r>
        <w:rPr>
          <w:color w:val="000031"/>
        </w:rPr>
        <w:t xml:space="preserve"> can</w:t>
      </w:r>
      <w:r>
        <w:rPr>
          <w:color w:val="3B0000"/>
        </w:rPr>
        <w:t xml:space="preserve"> it</w:t>
      </w:r>
      <w:r>
        <w:rPr>
          <w:color w:val="440000"/>
        </w:rPr>
        <w:t xml:space="preserve"> be</w:t>
      </w:r>
      <w:r>
        <w:rPr>
          <w:color w:val="000068"/>
        </w:rPr>
        <w:t xml:space="preserve"> reverted</w:t>
      </w:r>
      <w:r>
        <w:br/>
      </w:r>
      <w:r>
        <w:rPr>
          <w:color w:val="000000"/>
        </w:rPr>
        <w:t xml:space="preserve"> hello</w:t>
      </w:r>
      <w:r>
        <w:rPr>
          <w:color w:val="000038"/>
        </w:rPr>
        <w:t xml:space="preserve"> how</w:t>
      </w:r>
      <w:r>
        <w:rPr>
          <w:color w:val="000036"/>
        </w:rPr>
        <w:t xml:space="preserve"> can</w:t>
      </w:r>
      <w:r>
        <w:rPr>
          <w:color w:val="540000"/>
        </w:rPr>
        <w:t xml:space="preserve"> i</w:t>
      </w:r>
      <w:r>
        <w:rPr>
          <w:color w:val="000071"/>
        </w:rPr>
        <w:t xml:space="preserve"> revert</w:t>
      </w:r>
      <w:r>
        <w:rPr>
          <w:color w:val="280000"/>
        </w:rPr>
        <w:t xml:space="preserve"> a</w:t>
      </w:r>
      <w:r>
        <w:rPr>
          <w:color w:val="000037"/>
        </w:rPr>
        <w:t xml:space="preserve"> send</w:t>
      </w:r>
      <w:r>
        <w:rPr>
          <w:color w:val="00002D"/>
        </w:rPr>
        <w:t xml:space="preserve"> money</w:t>
      </w:r>
      <w:r>
        <w:rPr>
          <w:color w:val="6D0000"/>
        </w:rPr>
        <w:t xml:space="preserve"> the</w:t>
      </w:r>
      <w:r>
        <w:rPr>
          <w:color w:val="000023"/>
        </w:rPr>
        <w:t xml:space="preserve"> account</w:t>
      </w:r>
      <w:r>
        <w:rPr>
          <w:color w:val="000053"/>
        </w:rPr>
        <w:t xml:space="preserve"> where</w:t>
      </w:r>
      <w:r>
        <w:rPr>
          <w:color w:val="540000"/>
        </w:rPr>
        <w:t xml:space="preserve"> i</w:t>
      </w:r>
      <w:r>
        <w:rPr>
          <w:color w:val="000049"/>
        </w:rPr>
        <w:t xml:space="preserve"> sent</w:t>
      </w:r>
      <w:r>
        <w:rPr>
          <w:color w:val="6D0000"/>
        </w:rPr>
        <w:t xml:space="preserve"> the</w:t>
      </w:r>
      <w:r>
        <w:rPr>
          <w:color w:val="00002D"/>
        </w:rPr>
        <w:t xml:space="preserve"> money</w:t>
      </w:r>
      <w:r>
        <w:rPr>
          <w:color w:val="370000"/>
        </w:rPr>
        <w:t xml:space="preserve"> is</w:t>
      </w:r>
      <w:r>
        <w:rPr>
          <w:color w:val="00003A"/>
        </w:rPr>
        <w:t xml:space="preserve"> not</w:t>
      </w:r>
      <w:r>
        <w:rPr>
          <w:color w:val="000000"/>
        </w:rPr>
        <w:t xml:space="preserve"> active</w:t>
      </w:r>
      <w:r>
        <w:br/>
      </w:r>
      <w:r>
        <w:rPr>
          <w:color w:val="370000"/>
        </w:rPr>
        <w:t xml:space="preserve"> স্যার</w:t>
      </w:r>
      <w:r>
        <w:rPr>
          <w:color w:val="1E0000"/>
        </w:rPr>
        <w:t xml:space="preserve"> আমি</w:t>
      </w:r>
      <w:r>
        <w:rPr>
          <w:color w:val="00003A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3A"/>
        </w:rPr>
        <w:t xml:space="preserve"> বিকাশ</w:t>
      </w:r>
      <w:r>
        <w:rPr>
          <w:color w:val="000070"/>
        </w:rPr>
        <w:t xml:space="preserve"> নাইযে</w:t>
      </w:r>
      <w:r>
        <w:rPr>
          <w:color w:val="000046"/>
        </w:rPr>
        <w:t xml:space="preserve"> ওই</w:t>
      </w:r>
      <w:r>
        <w:rPr>
          <w:color w:val="000056"/>
        </w:rPr>
        <w:t xml:space="preserve"> রকম</w:t>
      </w:r>
      <w:r>
        <w:rPr>
          <w:color w:val="00002D"/>
        </w:rPr>
        <w:t xml:space="preserve"> নাম্বারে</w:t>
      </w:r>
      <w:r>
        <w:rPr>
          <w:color w:val="00003A"/>
        </w:rPr>
        <w:t xml:space="preserve"> সেন্ড</w:t>
      </w:r>
      <w:r>
        <w:rPr>
          <w:color w:val="000032"/>
        </w:rPr>
        <w:t xml:space="preserve"> মানি</w:t>
      </w:r>
      <w:r>
        <w:rPr>
          <w:color w:val="320000"/>
        </w:rPr>
        <w:t xml:space="preserve"> দিয়ে</w:t>
      </w:r>
      <w:r>
        <w:rPr>
          <w:color w:val="00004C"/>
        </w:rPr>
        <w:t xml:space="preserve"> দিছি</w:t>
      </w:r>
      <w:r>
        <w:rPr>
          <w:color w:val="580000"/>
        </w:rPr>
        <w:t xml:space="preserve"> একন</w:t>
      </w:r>
      <w:r>
        <w:rPr>
          <w:color w:val="200000"/>
        </w:rPr>
        <w:t xml:space="preserve"> কি</w:t>
      </w:r>
      <w:r>
        <w:rPr>
          <w:color w:val="320000"/>
        </w:rPr>
        <w:t xml:space="preserve"> করা</w:t>
      </w:r>
      <w:r>
        <w:rPr>
          <w:color w:val="380000"/>
        </w:rPr>
        <w:t xml:space="preserve"> যায়</w:t>
      </w:r>
      <w:r>
        <w:br/>
      </w:r>
      <w:r>
        <w:rPr>
          <w:color w:val="180000"/>
        </w:rPr>
        <w:t xml:space="preserve"> আমি</w:t>
      </w:r>
      <w:r>
        <w:rPr>
          <w:color w:val="000036"/>
        </w:rPr>
        <w:t xml:space="preserve"> এক</w:t>
      </w:r>
      <w:r>
        <w:rPr>
          <w:color w:val="00004B"/>
        </w:rPr>
        <w:t xml:space="preserve"> ওয়েবসাইট</w:t>
      </w:r>
      <w:r>
        <w:rPr>
          <w:color w:val="00001D"/>
        </w:rPr>
        <w:t xml:space="preserve"> থেকে</w:t>
      </w:r>
      <w:r>
        <w:rPr>
          <w:color w:val="00002D"/>
        </w:rPr>
        <w:t xml:space="preserve"> পেমেন্ট</w:t>
      </w:r>
      <w:r>
        <w:rPr>
          <w:color w:val="000029"/>
        </w:rPr>
        <w:t xml:space="preserve"> নিতে</w:t>
      </w:r>
      <w:r>
        <w:rPr>
          <w:color w:val="3A0000"/>
        </w:rPr>
        <w:t xml:space="preserve"> গিয়ে</w:t>
      </w:r>
      <w:r>
        <w:rPr>
          <w:color w:val="170000"/>
        </w:rPr>
        <w:t xml:space="preserve"> আমার</w:t>
      </w:r>
      <w:r>
        <w:rPr>
          <w:color w:val="220000"/>
        </w:rPr>
        <w:t xml:space="preserve"> এই</w:t>
      </w:r>
      <w:r>
        <w:rPr>
          <w:color w:val="00003C"/>
        </w:rPr>
        <w:t xml:space="preserve"> নাম্বারটি</w:t>
      </w:r>
      <w:r>
        <w:rPr>
          <w:color w:val="00002C"/>
        </w:rPr>
        <w:t xml:space="preserve"> ভুলে</w:t>
      </w:r>
      <w:r>
        <w:rPr>
          <w:color w:val="280000"/>
        </w:rPr>
        <w:t xml:space="preserve"> দিয়ে</w:t>
      </w:r>
      <w:r>
        <w:rPr>
          <w:color w:val="00003F"/>
        </w:rPr>
        <w:t xml:space="preserve"> দেই</w:t>
      </w:r>
      <w:r>
        <w:rPr>
          <w:color w:val="000054"/>
        </w:rPr>
        <w:t xml:space="preserve"> যেটায়</w:t>
      </w:r>
      <w:r>
        <w:rPr>
          <w:color w:val="280000"/>
        </w:rPr>
        <w:t xml:space="preserve"> কোন</w:t>
      </w:r>
      <w:r>
        <w:rPr>
          <w:color w:val="000017"/>
        </w:rPr>
        <w:t xml:space="preserve"> বিকাশ</w:t>
      </w:r>
      <w:r>
        <w:rPr>
          <w:color w:val="000000"/>
        </w:rPr>
        <w:t xml:space="preserve"> নেই</w:t>
      </w:r>
      <w:r>
        <w:rPr>
          <w:color w:val="210000"/>
        </w:rPr>
        <w:t xml:space="preserve"> কিন্তু</w:t>
      </w:r>
      <w:r>
        <w:rPr>
          <w:color w:val="000038"/>
        </w:rPr>
        <w:t xml:space="preserve"> ওই</w:t>
      </w:r>
      <w:r>
        <w:rPr>
          <w:color w:val="000024"/>
        </w:rPr>
        <w:t xml:space="preserve"> নাম্বারে</w:t>
      </w:r>
      <w:r>
        <w:rPr>
          <w:color w:val="000018"/>
        </w:rPr>
        <w:t xml:space="preserve"> টাকা</w:t>
      </w:r>
      <w:r>
        <w:rPr>
          <w:color w:val="00004B"/>
        </w:rPr>
        <w:t xml:space="preserve"> পাঠিয়ে</w:t>
      </w:r>
      <w:r>
        <w:rPr>
          <w:color w:val="410000"/>
        </w:rPr>
        <w:t xml:space="preserve"> দিয়েছে</w:t>
      </w:r>
      <w:r>
        <w:rPr>
          <w:color w:val="000025"/>
        </w:rPr>
        <w:t xml:space="preserve"> এখন</w:t>
      </w:r>
      <w:r>
        <w:rPr>
          <w:color w:val="400000"/>
        </w:rPr>
        <w:t xml:space="preserve"> এটার</w:t>
      </w:r>
      <w:r>
        <w:rPr>
          <w:color w:val="00003B"/>
        </w:rPr>
        <w:t xml:space="preserve"> সমাধান</w:t>
      </w:r>
      <w:r>
        <w:rPr>
          <w:color w:val="000000"/>
        </w:rPr>
        <w:t xml:space="preserve"> কি</w:t>
      </w:r>
      <w:r>
        <w:br/>
      </w:r>
      <w:r>
        <w:rPr>
          <w:color w:val="00003A"/>
        </w:rPr>
        <w:t xml:space="preserve"> গত</w:t>
      </w:r>
      <w:r>
        <w:rPr>
          <w:color w:val="4A0000"/>
        </w:rPr>
        <w:t xml:space="preserve"> কাল</w:t>
      </w:r>
      <w:r>
        <w:rPr>
          <w:color w:val="1B0000"/>
        </w:rPr>
        <w:t xml:space="preserve"> আমার</w:t>
      </w:r>
      <w:r>
        <w:rPr>
          <w:color w:val="4F0000"/>
        </w:rPr>
        <w:t xml:space="preserve"> এই</w:t>
      </w:r>
      <w:r>
        <w:rPr>
          <w:color w:val="000054"/>
        </w:rPr>
        <w:t xml:space="preserve"> নাম্বারে</w:t>
      </w:r>
      <w:r>
        <w:rPr>
          <w:color w:val="00004C"/>
        </w:rPr>
        <w:t xml:space="preserve"> সেন্ট</w:t>
      </w:r>
      <w:r>
        <w:rPr>
          <w:color w:val="00002E"/>
        </w:rPr>
        <w:t xml:space="preserve"> মানি</w:t>
      </w:r>
      <w:r>
        <w:rPr>
          <w:color w:val="2E0000"/>
        </w:rPr>
        <w:t xml:space="preserve"> করা</w:t>
      </w:r>
      <w:r>
        <w:rPr>
          <w:color w:val="4E0000"/>
        </w:rPr>
        <w:t xml:space="preserve"> হয়ছে</w:t>
      </w:r>
      <w:r>
        <w:rPr>
          <w:color w:val="00001C"/>
        </w:rPr>
        <w:t xml:space="preserve"> টাকা</w:t>
      </w:r>
      <w:r>
        <w:rPr>
          <w:color w:val="260000"/>
        </w:rPr>
        <w:t xml:space="preserve"> কিন্তু</w:t>
      </w:r>
      <w:r>
        <w:rPr>
          <w:color w:val="4F0000"/>
        </w:rPr>
        <w:t xml:space="preserve"> এই</w:t>
      </w:r>
      <w:r>
        <w:rPr>
          <w:color w:val="000054"/>
        </w:rPr>
        <w:t xml:space="preserve"> নাম্বারে</w:t>
      </w:r>
      <w:r>
        <w:rPr>
          <w:color w:val="2F0000"/>
        </w:rPr>
        <w:t xml:space="preserve"> কোন</w:t>
      </w:r>
      <w:r>
        <w:rPr>
          <w:color w:val="00001F"/>
        </w:rPr>
        <w:t xml:space="preserve"> account</w:t>
      </w:r>
      <w:r>
        <w:rPr>
          <w:color w:val="000000"/>
        </w:rPr>
        <w:t xml:space="preserve"> নাই</w:t>
      </w:r>
      <w:r>
        <w:rPr>
          <w:color w:val="00001C"/>
        </w:rPr>
        <w:t xml:space="preserve"> টাকা</w:t>
      </w:r>
      <w:r>
        <w:rPr>
          <w:color w:val="000044"/>
        </w:rPr>
        <w:t xml:space="preserve"> গুলো</w:t>
      </w:r>
      <w:r>
        <w:rPr>
          <w:color w:val="000045"/>
        </w:rPr>
        <w:t xml:space="preserve"> কেমনে</w:t>
      </w:r>
      <w:r>
        <w:rPr>
          <w:color w:val="000067"/>
        </w:rPr>
        <w:t xml:space="preserve"> তুববো</w:t>
      </w:r>
      <w:r>
        <w:br/>
      </w:r>
      <w:r>
        <w:rPr>
          <w:color w:val="2B0000"/>
        </w:rPr>
        <w:t xml:space="preserve"> i</w:t>
      </w:r>
      <w:r>
        <w:rPr>
          <w:color w:val="000059"/>
        </w:rPr>
        <w:t xml:space="preserve"> mistakenly</w:t>
      </w:r>
      <w:r>
        <w:rPr>
          <w:color w:val="00007A"/>
        </w:rPr>
        <w:t xml:space="preserve"> transacted</w:t>
      </w:r>
      <w:r>
        <w:rPr>
          <w:color w:val="00002D"/>
        </w:rPr>
        <w:t xml:space="preserve"> to</w:t>
      </w:r>
      <w:r>
        <w:rPr>
          <w:color w:val="530000"/>
        </w:rPr>
        <w:t xml:space="preserve"> a</w:t>
      </w:r>
      <w:r>
        <w:rPr>
          <w:color w:val="00002B"/>
        </w:rPr>
        <w:t xml:space="preserve"> number</w:t>
      </w:r>
      <w:r>
        <w:rPr>
          <w:color w:val="000069"/>
        </w:rPr>
        <w:t xml:space="preserve"> who</w:t>
      </w:r>
      <w:r>
        <w:rPr>
          <w:color w:val="00006B"/>
        </w:rPr>
        <w:t xml:space="preserve"> doesnt</w:t>
      </w:r>
      <w:r>
        <w:rPr>
          <w:color w:val="400000"/>
        </w:rPr>
        <w:t xml:space="preserve"> have</w:t>
      </w:r>
      <w:r>
        <w:rPr>
          <w:color w:val="530000"/>
        </w:rPr>
        <w:t xml:space="preserve"> a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br/>
      </w:r>
      <w:r>
        <w:rPr>
          <w:color w:val="340000"/>
        </w:rPr>
        <w:t xml:space="preserve"> ami</w:t>
      </w:r>
      <w:r>
        <w:rPr>
          <w:color w:val="000062"/>
        </w:rPr>
        <w:t xml:space="preserve"> vul</w:t>
      </w:r>
      <w:r>
        <w:rPr>
          <w:color w:val="00003F"/>
        </w:rPr>
        <w:t xml:space="preserve"> number</w:t>
      </w:r>
      <w:r>
        <w:rPr>
          <w:color w:val="3C0000"/>
        </w:rPr>
        <w:t xml:space="preserve"> a</w:t>
      </w:r>
      <w:r>
        <w:rPr>
          <w:color w:val="00003E"/>
        </w:rPr>
        <w:t xml:space="preserve"> taka</w:t>
      </w:r>
      <w:r>
        <w:rPr>
          <w:color w:val="000053"/>
        </w:rPr>
        <w:t xml:space="preserve"> send</w:t>
      </w:r>
      <w:r>
        <w:rPr>
          <w:color w:val="000043"/>
        </w:rPr>
        <w:t xml:space="preserve"> money</w:t>
      </w:r>
      <w:r>
        <w:rPr>
          <w:color w:val="660000"/>
        </w:rPr>
        <w:t xml:space="preserve"> korsi</w:t>
      </w:r>
      <w:r>
        <w:rPr>
          <w:color w:val="000000"/>
        </w:rPr>
        <w:t xml:space="preserve"> jetai</w:t>
      </w:r>
      <w:r>
        <w:rPr>
          <w:color w:val="00002F"/>
        </w:rPr>
        <w:t xml:space="preserve"> bkash</w:t>
      </w:r>
      <w:r>
        <w:rPr>
          <w:color w:val="000064"/>
        </w:rPr>
        <w:t xml:space="preserve"> khola</w:t>
      </w:r>
      <w:r>
        <w:rPr>
          <w:color w:val="000050"/>
        </w:rPr>
        <w:t xml:space="preserve"> nai</w:t>
      </w:r>
      <w:r>
        <w:br/>
      </w:r>
      <w:r>
        <w:rPr>
          <w:color w:val="230000"/>
        </w:rPr>
        <w:t xml:space="preserve"> ami</w:t>
      </w:r>
      <w:r>
        <w:rPr>
          <w:color w:val="00003B"/>
        </w:rPr>
        <w:t xml:space="preserve"> akta</w:t>
      </w:r>
      <w:r>
        <w:rPr>
          <w:color w:val="000056"/>
        </w:rPr>
        <w:t xml:space="preserve"> robi</w:t>
      </w:r>
      <w:r>
        <w:rPr>
          <w:color w:val="000056"/>
        </w:rPr>
        <w:t xml:space="preserve"> number</w:t>
      </w:r>
      <w:r>
        <w:rPr>
          <w:color w:val="510000"/>
        </w:rPr>
        <w:t xml:space="preserve"> a</w:t>
      </w:r>
      <w:r>
        <w:rPr>
          <w:color w:val="000038"/>
        </w:rPr>
        <w:t xml:space="preserve"> send</w:t>
      </w:r>
      <w:r>
        <w:rPr>
          <w:color w:val="00002D"/>
        </w:rPr>
        <w:t xml:space="preserve"> money</w:t>
      </w:r>
      <w:r>
        <w:rPr>
          <w:color w:val="000000"/>
        </w:rPr>
        <w:t xml:space="preserve"> koresi</w:t>
      </w:r>
      <w:r>
        <w:rPr>
          <w:color w:val="2E0000"/>
        </w:rPr>
        <w:t xml:space="preserve"> but</w:t>
      </w:r>
      <w:r>
        <w:rPr>
          <w:color w:val="440000"/>
        </w:rPr>
        <w:t xml:space="preserve"> oi</w:t>
      </w:r>
      <w:r>
        <w:rPr>
          <w:color w:val="000056"/>
        </w:rPr>
        <w:t xml:space="preserve"> number</w:t>
      </w:r>
      <w:r>
        <w:rPr>
          <w:color w:val="510000"/>
        </w:rPr>
        <w:t xml:space="preserve"> a</w:t>
      </w:r>
      <w:r>
        <w:rPr>
          <w:color w:val="000063"/>
        </w:rPr>
        <w:t xml:space="preserve"> bkask</w:t>
      </w:r>
      <w:r>
        <w:rPr>
          <w:color w:val="000023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36"/>
        </w:rPr>
        <w:t xml:space="preserve"> kora</w:t>
      </w:r>
      <w:r>
        <w:rPr>
          <w:color w:val="000036"/>
        </w:rPr>
        <w:t xml:space="preserve"> nai</w:t>
      </w:r>
      <w:r>
        <w:rPr>
          <w:color w:val="000041"/>
        </w:rPr>
        <w:t xml:space="preserve"> akhon</w:t>
      </w:r>
      <w:r>
        <w:rPr>
          <w:color w:val="000024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250000"/>
        </w:rPr>
        <w:t xml:space="preserve"> i</w:t>
      </w:r>
      <w:r>
        <w:rPr>
          <w:color w:val="490000"/>
        </w:rPr>
        <w:t xml:space="preserve"> just</w:t>
      </w:r>
      <w:r>
        <w:rPr>
          <w:color w:val="000042"/>
        </w:rPr>
        <w:t xml:space="preserve"> sent</w:t>
      </w:r>
      <w:r>
        <w:rPr>
          <w:color w:val="000024"/>
        </w:rPr>
        <w:t xml:space="preserve"> tk</w:t>
      </w:r>
      <w:r>
        <w:rPr>
          <w:color w:val="000027"/>
        </w:rPr>
        <w:t xml:space="preserve"> to</w:t>
      </w:r>
      <w:r>
        <w:rPr>
          <w:color w:val="290000"/>
        </w:rPr>
        <w:t xml:space="preserve"> but</w:t>
      </w:r>
      <w:r>
        <w:rPr>
          <w:color w:val="550000"/>
        </w:rPr>
        <w:t xml:space="preserve"> he</w:t>
      </w:r>
      <w:r>
        <w:rPr>
          <w:color w:val="450000"/>
        </w:rPr>
        <w:t xml:space="preserve"> has</w:t>
      </w:r>
      <w:r>
        <w:rPr>
          <w:color w:val="00003A"/>
        </w:rPr>
        <w:t xml:space="preserve"> no</w:t>
      </w:r>
      <w:r>
        <w:rPr>
          <w:color w:val="000057"/>
        </w:rPr>
        <w:t xml:space="preserve"> bkask</w:t>
      </w:r>
      <w:r>
        <w:rPr>
          <w:color w:val="000046"/>
        </w:rPr>
        <w:t xml:space="preserve"> acc</w:t>
      </w:r>
      <w:r>
        <w:rPr>
          <w:color w:val="000030"/>
        </w:rPr>
        <w:t xml:space="preserve"> can</w:t>
      </w:r>
      <w:r>
        <w:rPr>
          <w:color w:val="540000"/>
        </w:rPr>
        <w:t xml:space="preserve"> u</w:t>
      </w:r>
      <w:r>
        <w:rPr>
          <w:color w:val="000050"/>
        </w:rPr>
        <w:t xml:space="preserve"> refund</w:t>
      </w:r>
      <w:r>
        <w:rPr>
          <w:color w:val="450000"/>
        </w:rPr>
        <w:t xml:space="preserve"> pls</w:t>
      </w:r>
      <w:r>
        <w:br/>
      </w:r>
      <w:r>
        <w:rPr>
          <w:color w:val="4F0000"/>
        </w:rPr>
        <w:t xml:space="preserve"> আমার</w:t>
      </w:r>
      <w:r>
        <w:rPr>
          <w:color w:val="000019"/>
        </w:rPr>
        <w:t xml:space="preserve"> একটা</w:t>
      </w:r>
      <w:r>
        <w:rPr>
          <w:color w:val="00006D"/>
        </w:rPr>
        <w:t xml:space="preserve"> নম্বরে</w:t>
      </w:r>
      <w:r>
        <w:rPr>
          <w:color w:val="00000F"/>
        </w:rPr>
        <w:t xml:space="preserve"> বিকাশ</w:t>
      </w:r>
      <w:r>
        <w:rPr>
          <w:color w:val="000014"/>
        </w:rPr>
        <w:t xml:space="preserve"> একাউন্ট</w:t>
      </w:r>
      <w:r>
        <w:rPr>
          <w:color w:val="00001F"/>
        </w:rPr>
        <w:t xml:space="preserve"> চালু</w:t>
      </w:r>
      <w:r>
        <w:rPr>
          <w:color w:val="00001C"/>
        </w:rPr>
        <w:t xml:space="preserve"> নাই</w:t>
      </w:r>
      <w:r>
        <w:rPr>
          <w:color w:val="250000"/>
        </w:rPr>
        <w:t xml:space="preserve"> বাট</w:t>
      </w:r>
      <w:r>
        <w:rPr>
          <w:color w:val="4F0000"/>
        </w:rPr>
        <w:t xml:space="preserve"> আমার</w:t>
      </w:r>
      <w:r>
        <w:rPr>
          <w:color w:val="000032"/>
        </w:rPr>
        <w:t xml:space="preserve"> বন্ধু</w:t>
      </w:r>
      <w:r>
        <w:rPr>
          <w:color w:val="00001E"/>
        </w:rPr>
        <w:t xml:space="preserve"> ভুলে</w:t>
      </w:r>
      <w:r>
        <w:rPr>
          <w:color w:val="000025"/>
        </w:rPr>
        <w:t xml:space="preserve"> ওই</w:t>
      </w:r>
      <w:r>
        <w:rPr>
          <w:color w:val="00006D"/>
        </w:rPr>
        <w:t xml:space="preserve"> নম্বরে</w:t>
      </w:r>
      <w:r>
        <w:rPr>
          <w:color w:val="000010"/>
        </w:rPr>
        <w:t xml:space="preserve"> টাকা</w:t>
      </w:r>
      <w:r>
        <w:rPr>
          <w:color w:val="000000"/>
        </w:rPr>
        <w:t xml:space="preserve"> পাঠাইছে</w:t>
      </w:r>
      <w:r>
        <w:rPr>
          <w:color w:val="000000"/>
        </w:rPr>
        <w:t xml:space="preserve"> এই</w:t>
      </w:r>
      <w:r>
        <w:rPr>
          <w:color w:val="000078"/>
        </w:rPr>
        <w:t xml:space="preserve"> মূহুর্তে</w:t>
      </w:r>
      <w:r>
        <w:rPr>
          <w:color w:val="4F0000"/>
        </w:rPr>
        <w:t xml:space="preserve"> আমার</w:t>
      </w:r>
      <w:r>
        <w:rPr>
          <w:color w:val="000078"/>
        </w:rPr>
        <w:t xml:space="preserve"> টাকাগুলা</w:t>
      </w:r>
      <w:r>
        <w:rPr>
          <w:color w:val="330000"/>
        </w:rPr>
        <w:t xml:space="preserve"> খুবই</w:t>
      </w:r>
      <w:r>
        <w:rPr>
          <w:color w:val="000000"/>
        </w:rPr>
        <w:t xml:space="preserve"> জরুরি</w:t>
      </w:r>
      <w:r>
        <w:rPr>
          <w:color w:val="100000"/>
        </w:rPr>
        <w:t xml:space="preserve"> আমি</w:t>
      </w:r>
      <w:r>
        <w:rPr>
          <w:color w:val="00001B"/>
        </w:rPr>
        <w:t xml:space="preserve"> চাচ্ছি</w:t>
      </w:r>
      <w:r>
        <w:rPr>
          <w:color w:val="4F0000"/>
        </w:rPr>
        <w:t xml:space="preserve"> আমার</w:t>
      </w:r>
      <w:r>
        <w:rPr>
          <w:color w:val="00002D"/>
        </w:rPr>
        <w:t xml:space="preserve"> আরেকটা</w:t>
      </w:r>
      <w:r>
        <w:rPr>
          <w:color w:val="00006D"/>
        </w:rPr>
        <w:t xml:space="preserve"> নম্বরে</w:t>
      </w:r>
      <w:r>
        <w:rPr>
          <w:color w:val="000078"/>
        </w:rPr>
        <w:t xml:space="preserve"> টাকাগুলা</w:t>
      </w:r>
      <w:r>
        <w:rPr>
          <w:color w:val="000000"/>
        </w:rPr>
        <w:t xml:space="preserve"> পাঠাতে</w:t>
      </w:r>
      <w:r>
        <w:rPr>
          <w:color w:val="000000"/>
        </w:rPr>
        <w:t xml:space="preserve"> এই</w:t>
      </w:r>
      <w:r>
        <w:rPr>
          <w:color w:val="000078"/>
        </w:rPr>
        <w:t xml:space="preserve"> মূহুর্তে</w:t>
      </w:r>
      <w:r>
        <w:rPr>
          <w:color w:val="4F0000"/>
        </w:rPr>
        <w:t xml:space="preserve"> আমার</w:t>
      </w:r>
      <w:r>
        <w:rPr>
          <w:color w:val="00002B"/>
        </w:rPr>
        <w:t xml:space="preserve"> করনীয়</w:t>
      </w:r>
      <w:r>
        <w:rPr>
          <w:color w:val="110000"/>
        </w:rPr>
        <w:t xml:space="preserve"> কি</w:t>
      </w:r>
      <w:r>
        <w:br/>
      </w:r>
      <w:r>
        <w:rPr>
          <w:color w:val="1C0000"/>
        </w:rPr>
        <w:t xml:space="preserve"> আমি</w:t>
      </w:r>
      <w:r>
        <w:rPr>
          <w:color w:val="00005C"/>
        </w:rPr>
        <w:t xml:space="preserve"> ভুলক্রমে</w:t>
      </w:r>
      <w:r>
        <w:rPr>
          <w:color w:val="000065"/>
        </w:rPr>
        <w:t xml:space="preserve"> ননবিকাশ</w:t>
      </w:r>
      <w:r>
        <w:rPr>
          <w:color w:val="00002B"/>
        </w:rPr>
        <w:t xml:space="preserve"> নাম্বারে</w:t>
      </w:r>
      <w:r>
        <w:rPr>
          <w:color w:val="00001C"/>
        </w:rPr>
        <w:t xml:space="preserve"> টাকা</w:t>
      </w:r>
      <w:r>
        <w:rPr>
          <w:color w:val="000000"/>
        </w:rPr>
        <w:t xml:space="preserve"> পাঠাইছি</w:t>
      </w:r>
      <w:r>
        <w:rPr>
          <w:color w:val="000000"/>
        </w:rPr>
        <w:t xml:space="preserve"> এখন</w:t>
      </w:r>
      <w:r>
        <w:rPr>
          <w:color w:val="1B0000"/>
        </w:rPr>
        <w:t xml:space="preserve"> আমার</w:t>
      </w:r>
      <w:r>
        <w:rPr>
          <w:color w:val="000098"/>
        </w:rPr>
        <w:t xml:space="preserve"> করনীয়</w:t>
      </w:r>
      <w:r>
        <w:rPr>
          <w:color w:val="3D0000"/>
        </w:rPr>
        <w:t xml:space="preserve"> কি</w:t>
      </w:r>
      <w:r>
        <w:rPr>
          <w:color w:val="000042"/>
        </w:rPr>
        <w:t xml:space="preserve"> টাকাটা</w:t>
      </w:r>
      <w:r>
        <w:rPr>
          <w:color w:val="000054"/>
        </w:rPr>
        <w:t xml:space="preserve"> ফিরে</w:t>
      </w:r>
      <w:r>
        <w:rPr>
          <w:color w:val="000039"/>
        </w:rPr>
        <w:t xml:space="preserve"> পেতে</w:t>
      </w:r>
      <w:r>
        <w:rPr>
          <w:color w:val="000098"/>
        </w:rPr>
        <w:t xml:space="preserve"> করনীয়</w:t>
      </w:r>
      <w:r>
        <w:rPr>
          <w:color w:val="3D0000"/>
        </w:rPr>
        <w:t xml:space="preserve"> কি</w:t>
      </w:r>
      <w:r>
        <w:br/>
      </w:r>
      <w:r>
        <w:rPr>
          <w:color w:val="260000"/>
        </w:rPr>
        <w:t xml:space="preserve"> ami</w:t>
      </w:r>
      <w:r>
        <w:rPr>
          <w:color w:val="00004B"/>
        </w:rPr>
        <w:t xml:space="preserve"> vule</w:t>
      </w:r>
      <w:r>
        <w:rPr>
          <w:color w:val="00004D"/>
        </w:rPr>
        <w:t xml:space="preserve"> onno</w:t>
      </w:r>
      <w:r>
        <w:rPr>
          <w:color w:val="00005D"/>
        </w:rPr>
        <w:t xml:space="preserve"> number</w:t>
      </w:r>
      <w:r>
        <w:rPr>
          <w:color w:val="580000"/>
        </w:rPr>
        <w:t xml:space="preserve"> a</w:t>
      </w:r>
      <w:r>
        <w:rPr>
          <w:color w:val="00002C"/>
        </w:rPr>
        <w:t xml:space="preserve"> tk</w:t>
      </w:r>
      <w:r>
        <w:rPr>
          <w:color w:val="000082"/>
        </w:rPr>
        <w:t xml:space="preserve"> patheyeci</w:t>
      </w:r>
      <w:r>
        <w:rPr>
          <w:color w:val="320000"/>
        </w:rPr>
        <w:t xml:space="preserve"> but</w:t>
      </w:r>
      <w:r>
        <w:rPr>
          <w:color w:val="4A0000"/>
        </w:rPr>
        <w:t xml:space="preserve"> oi</w:t>
      </w:r>
      <w:r>
        <w:rPr>
          <w:color w:val="00005D"/>
        </w:rPr>
        <w:t xml:space="preserve"> number</w:t>
      </w:r>
      <w:r>
        <w:rPr>
          <w:color w:val="580000"/>
        </w:rPr>
        <w:t xml:space="preserve"> a</w:t>
      </w:r>
      <w:r>
        <w:rPr>
          <w:color w:val="000022"/>
        </w:rPr>
        <w:t xml:space="preserve"> bkash</w:t>
      </w:r>
      <w:r>
        <w:rPr>
          <w:color w:val="00003B"/>
        </w:rPr>
        <w:t xml:space="preserve"> kora</w:t>
      </w:r>
      <w:r>
        <w:rPr>
          <w:color w:val="00003B"/>
        </w:rPr>
        <w:t xml:space="preserve"> nai</w:t>
      </w:r>
      <w:r>
        <w:br/>
      </w:r>
      <w:r>
        <w:rPr>
          <w:color w:val="00002E"/>
        </w:rPr>
        <w:t xml:space="preserve"> একাউন্ট</w:t>
      </w:r>
      <w:r>
        <w:rPr>
          <w:color w:val="000045"/>
        </w:rPr>
        <w:t xml:space="preserve"> খোলা</w:t>
      </w:r>
      <w:r>
        <w:rPr>
          <w:color w:val="000052"/>
        </w:rPr>
        <w:t xml:space="preserve"> নেই</w:t>
      </w:r>
      <w:r>
        <w:rPr>
          <w:color w:val="5E0000"/>
        </w:rPr>
        <w:t xml:space="preserve"> এমন</w:t>
      </w:r>
      <w:r>
        <w:rPr>
          <w:color w:val="000038"/>
        </w:rPr>
        <w:t xml:space="preserve"> নাম্বারে</w:t>
      </w:r>
      <w:r>
        <w:rPr>
          <w:color w:val="00004C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450000"/>
        </w:rPr>
        <w:t xml:space="preserve"> করছি</w:t>
      </w:r>
      <w:r>
        <w:rPr>
          <w:color w:val="000039"/>
        </w:rPr>
        <w:t xml:space="preserve"> এখন</w:t>
      </w:r>
      <w:r>
        <w:rPr>
          <w:color w:val="00003A"/>
        </w:rPr>
        <w:t xml:space="preserve"> কিভাবে</w:t>
      </w:r>
      <w:r>
        <w:rPr>
          <w:color w:val="00004C"/>
        </w:rPr>
        <w:t xml:space="preserve"> টাকা</w:t>
      </w:r>
      <w:r>
        <w:rPr>
          <w:color w:val="000051"/>
        </w:rPr>
        <w:t xml:space="preserve"> ফেরত</w:t>
      </w:r>
      <w:r>
        <w:rPr>
          <w:color w:val="00004C"/>
        </w:rPr>
        <w:t xml:space="preserve"> পেতে</w:t>
      </w:r>
      <w:r>
        <w:rPr>
          <w:color w:val="00003F"/>
        </w:rPr>
        <w:t xml:space="preserve"> পারি</w:t>
      </w:r>
      <w:r>
        <w:br/>
      </w:r>
      <w:r>
        <w:rPr>
          <w:color w:val="380000"/>
        </w:rPr>
        <w:t xml:space="preserve"> ami</w:t>
      </w:r>
      <w:r>
        <w:rPr>
          <w:color w:val="000025"/>
        </w:rPr>
        <w:t xml:space="preserve"> recharge</w:t>
      </w:r>
      <w:r>
        <w:rPr>
          <w:color w:val="240000"/>
        </w:rPr>
        <w:t xml:space="preserve"> korte</w:t>
      </w:r>
      <w:r>
        <w:rPr>
          <w:color w:val="000050"/>
        </w:rPr>
        <w:t xml:space="preserve"> jeye</w:t>
      </w:r>
      <w:r>
        <w:rPr>
          <w:color w:val="000034"/>
        </w:rPr>
        <w:t xml:space="preserve"> vul</w:t>
      </w:r>
      <w:r>
        <w:rPr>
          <w:color w:val="000046"/>
        </w:rPr>
        <w:t xml:space="preserve"> e</w:t>
      </w:r>
      <w:r>
        <w:rPr>
          <w:color w:val="00002C"/>
        </w:rPr>
        <w:t xml:space="preserve"> send</w:t>
      </w:r>
      <w:r>
        <w:rPr>
          <w:color w:val="000024"/>
        </w:rPr>
        <w:t xml:space="preserve"> money</w:t>
      </w:r>
      <w:r>
        <w:rPr>
          <w:color w:val="000028"/>
        </w:rPr>
        <w:t xml:space="preserve"> kore</w:t>
      </w:r>
      <w:r>
        <w:rPr>
          <w:color w:val="00004E"/>
        </w:rPr>
        <w:t xml:space="preserve"> felechi</w:t>
      </w:r>
      <w:r>
        <w:rPr>
          <w:color w:val="2C0000"/>
        </w:rPr>
        <w:t xml:space="preserve"> kintu</w:t>
      </w:r>
      <w:r>
        <w:rPr>
          <w:color w:val="6D0000"/>
        </w:rPr>
        <w:t xml:space="preserve"> oi</w:t>
      </w:r>
      <w:r>
        <w:rPr>
          <w:color w:val="000040"/>
        </w:rPr>
        <w:t xml:space="preserve"> num</w:t>
      </w:r>
      <w:r>
        <w:rPr>
          <w:color w:val="000046"/>
        </w:rPr>
        <w:t xml:space="preserve"> e</w:t>
      </w:r>
      <w:r>
        <w:rPr>
          <w:color w:val="000019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3D"/>
        </w:rPr>
        <w:t xml:space="preserve"> nei</w:t>
      </w:r>
      <w:r>
        <w:rPr>
          <w:color w:val="00003D"/>
        </w:rPr>
        <w:t xml:space="preserve"> ekhn</w:t>
      </w:r>
      <w:r>
        <w:rPr>
          <w:color w:val="6D0000"/>
        </w:rPr>
        <w:t xml:space="preserve"> oi</w:t>
      </w:r>
      <w:r>
        <w:rPr>
          <w:color w:val="000021"/>
        </w:rPr>
        <w:t xml:space="preserve"> taka</w:t>
      </w:r>
      <w:r>
        <w:rPr>
          <w:color w:val="00002D"/>
        </w:rPr>
        <w:t xml:space="preserve"> kivabe</w:t>
      </w:r>
      <w:r>
        <w:rPr>
          <w:color w:val="000026"/>
        </w:rPr>
        <w:t xml:space="preserve"> back</w:t>
      </w:r>
      <w:r>
        <w:rPr>
          <w:color w:val="000029"/>
        </w:rPr>
        <w:t xml:space="preserve"> pabo</w:t>
      </w:r>
      <w:r>
        <w:rPr>
          <w:color w:val="380000"/>
        </w:rPr>
        <w:t xml:space="preserve"> ami</w:t>
      </w:r>
      <w:r>
        <w:br/>
      </w:r>
      <w:r>
        <w:rPr>
          <w:color w:val="000035"/>
        </w:rPr>
        <w:t xml:space="preserve"> vul</w:t>
      </w:r>
      <w:r>
        <w:rPr>
          <w:color w:val="000022"/>
        </w:rPr>
        <w:t xml:space="preserve"> number</w:t>
      </w:r>
      <w:r>
        <w:rPr>
          <w:color w:val="000021"/>
        </w:rPr>
        <w:t xml:space="preserve"> taka</w:t>
      </w:r>
      <w:r>
        <w:rPr>
          <w:color w:val="00002D"/>
        </w:rPr>
        <w:t xml:space="preserve"> send</w:t>
      </w:r>
      <w:r>
        <w:rPr>
          <w:color w:val="2D0000"/>
        </w:rPr>
        <w:t xml:space="preserve"> korle</w:t>
      </w:r>
      <w:r>
        <w:rPr>
          <w:color w:val="000048"/>
        </w:rPr>
        <w:t xml:space="preserve"> return</w:t>
      </w:r>
      <w:r>
        <w:rPr>
          <w:color w:val="330000"/>
        </w:rPr>
        <w:t xml:space="preserve"> korar</w:t>
      </w:r>
      <w:r>
        <w:rPr>
          <w:color w:val="00004F"/>
        </w:rPr>
        <w:t xml:space="preserve"> upai</w:t>
      </w:r>
      <w:r>
        <w:rPr>
          <w:color w:val="000000"/>
        </w:rPr>
        <w:t xml:space="preserve"> ki</w:t>
      </w:r>
      <w:r>
        <w:rPr>
          <w:color w:val="000000"/>
        </w:rPr>
        <w:t xml:space="preserve"> je</w:t>
      </w:r>
      <w:r>
        <w:rPr>
          <w:color w:val="00008A"/>
        </w:rPr>
        <w:t xml:space="preserve"> accounts</w:t>
      </w:r>
      <w:r>
        <w:rPr>
          <w:color w:val="000050"/>
        </w:rPr>
        <w:t xml:space="preserve"> pathiyechi</w:t>
      </w:r>
      <w:r>
        <w:rPr>
          <w:color w:val="00005F"/>
        </w:rPr>
        <w:t xml:space="preserve"> seikhane</w:t>
      </w:r>
      <w:r>
        <w:rPr>
          <w:color w:val="000019"/>
        </w:rPr>
        <w:t xml:space="preserve"> bkash</w:t>
      </w:r>
      <w:r>
        <w:rPr>
          <w:color w:val="00008A"/>
        </w:rPr>
        <w:t xml:space="preserve"> accounts</w:t>
      </w:r>
      <w:r>
        <w:rPr>
          <w:color w:val="00002F"/>
        </w:rPr>
        <w:t xml:space="preserve"> open</w:t>
      </w:r>
      <w:r>
        <w:rPr>
          <w:color w:val="00003E"/>
        </w:rPr>
        <w:t xml:space="preserve"> nei</w:t>
      </w:r>
      <w:r>
        <w:br/>
      </w:r>
      <w:r>
        <w:rPr>
          <w:color w:val="490000"/>
        </w:rPr>
        <w:t xml:space="preserve"> ami</w:t>
      </w:r>
      <w:r>
        <w:rPr>
          <w:color w:val="000044"/>
        </w:rPr>
        <w:t xml:space="preserve"> vul</w:t>
      </w:r>
      <w:r>
        <w:rPr>
          <w:color w:val="000035"/>
        </w:rPr>
        <w:t xml:space="preserve"> kore</w:t>
      </w:r>
      <w:r>
        <w:rPr>
          <w:color w:val="000040"/>
        </w:rPr>
        <w:t xml:space="preserve"> ekta</w:t>
      </w:r>
      <w:r>
        <w:rPr>
          <w:color w:val="00002C"/>
        </w:rPr>
        <w:t xml:space="preserve"> number</w:t>
      </w:r>
      <w:r>
        <w:rPr>
          <w:color w:val="2A0000"/>
        </w:rPr>
        <w:t xml:space="preserve"> a</w:t>
      </w:r>
      <w:r>
        <w:rPr>
          <w:color w:val="00002B"/>
        </w:rPr>
        <w:t xml:space="preserve"> taka</w:t>
      </w:r>
      <w:r>
        <w:rPr>
          <w:color w:val="00004D"/>
        </w:rPr>
        <w:t xml:space="preserve"> sent</w:t>
      </w:r>
      <w:r>
        <w:rPr>
          <w:color w:val="470000"/>
        </w:rPr>
        <w:t xml:space="preserve"> korsi</w:t>
      </w:r>
      <w:r>
        <w:rPr>
          <w:color w:val="000077"/>
        </w:rPr>
        <w:t xml:space="preserve"> jetate</w:t>
      </w:r>
      <w:r>
        <w:rPr>
          <w:color w:val="000020"/>
        </w:rPr>
        <w:t xml:space="preserve"> bkash</w:t>
      </w:r>
      <w:r>
        <w:rPr>
          <w:color w:val="000038"/>
        </w:rPr>
        <w:t xml:space="preserve"> nai</w:t>
      </w:r>
      <w:r>
        <w:rPr>
          <w:color w:val="490000"/>
        </w:rPr>
        <w:t xml:space="preserve"> ami</w:t>
      </w:r>
      <w:r>
        <w:rPr>
          <w:color w:val="000046"/>
        </w:rPr>
        <w:t xml:space="preserve"> ekhon</w:t>
      </w:r>
      <w:r>
        <w:rPr>
          <w:color w:val="000026"/>
        </w:rPr>
        <w:t xml:space="preserve"> ki</w:t>
      </w:r>
      <w:r>
        <w:rPr>
          <w:color w:val="2F0000"/>
        </w:rPr>
        <w:t xml:space="preserve"> korte</w:t>
      </w:r>
      <w:r>
        <w:rPr>
          <w:color w:val="000040"/>
        </w:rPr>
        <w:t xml:space="preserve"> pari</w:t>
      </w:r>
      <w:r>
        <w:br/>
      </w:r>
      <w:r>
        <w:rPr>
          <w:color w:val="250000"/>
        </w:rPr>
        <w:t xml:space="preserve"> আমার</w:t>
      </w:r>
      <w:r>
        <w:rPr>
          <w:color w:val="00005A"/>
        </w:rPr>
        <w:t xml:space="preserve"> phone</w:t>
      </w:r>
      <w:r>
        <w:rPr>
          <w:color w:val="3B0000"/>
        </w:rPr>
        <w:t xml:space="preserve"> এ</w:t>
      </w:r>
      <w:r>
        <w:rPr>
          <w:color w:val="00004B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50"/>
        </w:rPr>
        <w:t xml:space="preserve"> khola</w:t>
      </w:r>
      <w:r>
        <w:rPr>
          <w:color w:val="00005C"/>
        </w:rPr>
        <w:t xml:space="preserve"> nei</w:t>
      </w:r>
      <w:r>
        <w:rPr>
          <w:color w:val="420000"/>
        </w:rPr>
        <w:t xml:space="preserve"> kintu</w:t>
      </w:r>
      <w:r>
        <w:rPr>
          <w:color w:val="00004B"/>
        </w:rPr>
        <w:t xml:space="preserve"> bkash</w:t>
      </w:r>
      <w:r>
        <w:rPr>
          <w:color w:val="000035"/>
        </w:rPr>
        <w:t xml:space="preserve"> e</w:t>
      </w:r>
      <w:r>
        <w:rPr>
          <w:color w:val="000030"/>
        </w:rPr>
        <w:t xml:space="preserve"> tk</w:t>
      </w:r>
      <w:r>
        <w:rPr>
          <w:color w:val="000065"/>
        </w:rPr>
        <w:t xml:space="preserve"> পাঠানো</w:t>
      </w:r>
      <w:r>
        <w:rPr>
          <w:color w:val="600000"/>
        </w:rPr>
        <w:t xml:space="preserve"> হইছে</w:t>
      </w:r>
      <w:r>
        <w:br/>
      </w:r>
      <w:r>
        <w:rPr>
          <w:color w:val="430000"/>
        </w:rPr>
        <w:t xml:space="preserve"> আমি</w:t>
      </w:r>
      <w:r>
        <w:rPr>
          <w:color w:val="000035"/>
        </w:rPr>
        <w:t xml:space="preserve"> একটা</w:t>
      </w:r>
      <w:r>
        <w:rPr>
          <w:color w:val="000066"/>
        </w:rPr>
        <w:t xml:space="preserve"> নাম্বারে</w:t>
      </w:r>
      <w:r>
        <w:rPr>
          <w:color w:val="00003F"/>
        </w:rPr>
        <w:t xml:space="preserve"> ভুল</w:t>
      </w:r>
      <w:r>
        <w:rPr>
          <w:color w:val="310000"/>
        </w:rPr>
        <w:t xml:space="preserve"> করে</w:t>
      </w:r>
      <w:r>
        <w:rPr>
          <w:color w:val="000044"/>
        </w:rPr>
        <w:t xml:space="preserve"> টাকা</w:t>
      </w:r>
      <w:r>
        <w:rPr>
          <w:color w:val="000059"/>
        </w:rPr>
        <w:t xml:space="preserve"> পাঠিয়েছি</w:t>
      </w:r>
      <w:r>
        <w:rPr>
          <w:color w:val="00004E"/>
        </w:rPr>
        <w:t xml:space="preserve"> ওই</w:t>
      </w:r>
      <w:r>
        <w:rPr>
          <w:color w:val="000066"/>
        </w:rPr>
        <w:t xml:space="preserve"> নাম্বারে</w:t>
      </w:r>
      <w:r>
        <w:rPr>
          <w:color w:val="000020"/>
        </w:rPr>
        <w:t xml:space="preserve"> বিকাশ</w:t>
      </w:r>
      <w:r>
        <w:rPr>
          <w:color w:val="00004E"/>
        </w:rPr>
        <w:t xml:space="preserve"> খুলা</w:t>
      </w:r>
      <w:r>
        <w:rPr>
          <w:color w:val="000030"/>
        </w:rPr>
        <w:t xml:space="preserve"> আছে</w:t>
      </w:r>
      <w:r>
        <w:rPr>
          <w:color w:val="430000"/>
        </w:rPr>
        <w:t xml:space="preserve"> আমি</w:t>
      </w:r>
      <w:r>
        <w:rPr>
          <w:color w:val="000044"/>
        </w:rPr>
        <w:t xml:space="preserve"> টাকা</w:t>
      </w:r>
      <w:r>
        <w:rPr>
          <w:color w:val="000037"/>
        </w:rPr>
        <w:t xml:space="preserve"> টা</w:t>
      </w:r>
      <w:r>
        <w:rPr>
          <w:color w:val="000041"/>
        </w:rPr>
        <w:t xml:space="preserve"> ব্যাক</w:t>
      </w:r>
      <w:r>
        <w:rPr>
          <w:color w:val="00003B"/>
        </w:rPr>
        <w:t xml:space="preserve"> পাবো</w:t>
      </w:r>
      <w:r>
        <w:rPr>
          <w:color w:val="240000"/>
        </w:rPr>
        <w:t xml:space="preserve"> কি</w:t>
      </w:r>
      <w:r>
        <w:br/>
      </w:r>
      <w:r>
        <w:rPr>
          <w:color w:val="210000"/>
        </w:rPr>
        <w:t xml:space="preserve"> amar</w:t>
      </w:r>
      <w:r>
        <w:rPr>
          <w:color w:val="00001F"/>
        </w:rPr>
        <w:t xml:space="preserve"> account</w:t>
      </w:r>
      <w:r>
        <w:rPr>
          <w:color w:val="00004E"/>
        </w:rPr>
        <w:t xml:space="preserve"> theka</w:t>
      </w:r>
      <w:r>
        <w:rPr>
          <w:color w:val="000033"/>
        </w:rPr>
        <w:t xml:space="preserve"> akta</w:t>
      </w:r>
      <w:r>
        <w:rPr>
          <w:color w:val="000052"/>
        </w:rPr>
        <w:t xml:space="preserve"> vhul</w:t>
      </w:r>
      <w:r>
        <w:rPr>
          <w:color w:val="000025"/>
        </w:rPr>
        <w:t xml:space="preserve"> number</w:t>
      </w:r>
      <w:r>
        <w:rPr>
          <w:color w:val="000047"/>
        </w:rPr>
        <w:t xml:space="preserve"> tk</w:t>
      </w:r>
      <w:r>
        <w:rPr>
          <w:color w:val="000031"/>
        </w:rPr>
        <w:t xml:space="preserve"> send</w:t>
      </w:r>
      <w:r>
        <w:rPr>
          <w:color w:val="000028"/>
        </w:rPr>
        <w:t xml:space="preserve"> money</w:t>
      </w:r>
      <w:r>
        <w:rPr>
          <w:color w:val="00002D"/>
        </w:rPr>
        <w:t xml:space="preserve"> kore</w:t>
      </w:r>
      <w:r>
        <w:rPr>
          <w:color w:val="000060"/>
        </w:rPr>
        <w:t xml:space="preserve"> felse</w:t>
      </w:r>
      <w:r>
        <w:rPr>
          <w:color w:val="000047"/>
        </w:rPr>
        <w:t xml:space="preserve"> tk</w:t>
      </w:r>
      <w:r>
        <w:rPr>
          <w:color w:val="560000"/>
        </w:rPr>
        <w:t xml:space="preserve"> tah</w:t>
      </w:r>
      <w:r>
        <w:rPr>
          <w:color w:val="00002B"/>
        </w:rPr>
        <w:t xml:space="preserve"> back</w:t>
      </w:r>
      <w:r>
        <w:rPr>
          <w:color w:val="000049"/>
        </w:rPr>
        <w:t xml:space="preserve"> pawar</w:t>
      </w:r>
      <w:r>
        <w:rPr>
          <w:color w:val="000030"/>
        </w:rPr>
        <w:t xml:space="preserve"> kono</w:t>
      </w:r>
      <w:r>
        <w:rPr>
          <w:color w:val="00004A"/>
        </w:rPr>
        <w:t xml:space="preserve"> way</w:t>
      </w:r>
      <w:r>
        <w:rPr>
          <w:color w:val="000034"/>
        </w:rPr>
        <w:t xml:space="preserve"> ache</w:t>
      </w:r>
      <w:r>
        <w:br/>
      </w:r>
      <w:r>
        <w:rPr>
          <w:color w:val="1D0000"/>
        </w:rPr>
        <w:t xml:space="preserve"> আমি</w:t>
      </w:r>
      <w:r>
        <w:rPr>
          <w:color w:val="000038"/>
        </w:rPr>
        <w:t xml:space="preserve"> ভুল</w:t>
      </w:r>
      <w:r>
        <w:rPr>
          <w:color w:val="2C0000"/>
        </w:rPr>
        <w:t xml:space="preserve"> করে</w:t>
      </w:r>
      <w:r>
        <w:rPr>
          <w:color w:val="380000"/>
        </w:rPr>
        <w:t xml:space="preserve"> যে</w:t>
      </w:r>
      <w:r>
        <w:rPr>
          <w:color w:val="00005A"/>
        </w:rPr>
        <w:t xml:space="preserve"> নাম্বারে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45"/>
        </w:rPr>
        <w:t xml:space="preserve"> খুলা</w:t>
      </w:r>
      <w:r>
        <w:rPr>
          <w:color w:val="000041"/>
        </w:rPr>
        <w:t xml:space="preserve"> নেই</w:t>
      </w:r>
      <w:r>
        <w:rPr>
          <w:color w:val="440000"/>
        </w:rPr>
        <w:t xml:space="preserve"> সেই</w:t>
      </w:r>
      <w:r>
        <w:rPr>
          <w:color w:val="00005A"/>
        </w:rPr>
        <w:t xml:space="preserve"> নাম্বারে</w:t>
      </w:r>
      <w:r>
        <w:rPr>
          <w:color w:val="00001E"/>
        </w:rPr>
        <w:t xml:space="preserve"> টাকা</w:t>
      </w:r>
      <w:r>
        <w:rPr>
          <w:color w:val="310000"/>
        </w:rPr>
        <w:t xml:space="preserve"> দিয়ে</w:t>
      </w:r>
      <w:r>
        <w:rPr>
          <w:color w:val="000000"/>
        </w:rPr>
        <w:t xml:space="preserve"> দিছি</w:t>
      </w:r>
      <w:r>
        <w:rPr>
          <w:color w:val="00002D"/>
        </w:rPr>
        <w:t xml:space="preserve"> এখন</w:t>
      </w:r>
      <w:r>
        <w:rPr>
          <w:color w:val="2A0000"/>
        </w:rPr>
        <w:t xml:space="preserve"> এই</w:t>
      </w:r>
      <w:r>
        <w:rPr>
          <w:color w:val="000045"/>
        </w:rPr>
        <w:t xml:space="preserve"> টাকাটা</w:t>
      </w:r>
      <w:r>
        <w:rPr>
          <w:color w:val="000041"/>
        </w:rPr>
        <w:t xml:space="preserve"> ফেরত</w:t>
      </w:r>
      <w:r>
        <w:rPr>
          <w:color w:val="000046"/>
        </w:rPr>
        <w:t xml:space="preserve"> পাওয়ার</w:t>
      </w:r>
      <w:r>
        <w:rPr>
          <w:color w:val="000065"/>
        </w:rPr>
        <w:t xml:space="preserve"> উপাই</w:t>
      </w:r>
      <w:r>
        <w:rPr>
          <w:color w:val="000000"/>
        </w:rPr>
        <w:t xml:space="preserve"> কি</w:t>
      </w:r>
      <w:r>
        <w:br/>
      </w:r>
      <w:r>
        <w:rPr>
          <w:color w:val="190000"/>
        </w:rPr>
        <w:t xml:space="preserve"> amar</w:t>
      </w:r>
      <w:r>
        <w:rPr>
          <w:color w:val="000074"/>
        </w:rPr>
        <w:t xml:space="preserve"> ei</w:t>
      </w:r>
      <w:r>
        <w:rPr>
          <w:color w:val="00001C"/>
        </w:rPr>
        <w:t xml:space="preserve"> number</w:t>
      </w:r>
      <w:r>
        <w:rPr>
          <w:color w:val="00001D"/>
        </w:rPr>
        <w:t xml:space="preserve"> e</w:t>
      </w:r>
      <w:r>
        <w:rPr>
          <w:color w:val="000015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2D"/>
        </w:rPr>
        <w:t xml:space="preserve"> khola</w:t>
      </w:r>
      <w:r>
        <w:rPr>
          <w:color w:val="000031"/>
        </w:rPr>
        <w:t xml:space="preserve"> chilo</w:t>
      </w:r>
      <w:r>
        <w:rPr>
          <w:color w:val="00001B"/>
        </w:rPr>
        <w:t xml:space="preserve"> na</w:t>
      </w:r>
      <w:r>
        <w:rPr>
          <w:color w:val="000000"/>
        </w:rPr>
        <w:t xml:space="preserve"> kintu</w:t>
      </w:r>
      <w:r>
        <w:rPr>
          <w:color w:val="00002E"/>
        </w:rPr>
        <w:t xml:space="preserve"> vule</w:t>
      </w:r>
      <w:r>
        <w:rPr>
          <w:color w:val="000074"/>
        </w:rPr>
        <w:t xml:space="preserve"> ei</w:t>
      </w:r>
      <w:r>
        <w:rPr>
          <w:color w:val="00007A"/>
        </w:rPr>
        <w:t xml:space="preserve"> numbere</w:t>
      </w:r>
      <w:r>
        <w:rPr>
          <w:color w:val="000037"/>
        </w:rPr>
        <w:t xml:space="preserve"> kichu</w:t>
      </w:r>
      <w:r>
        <w:rPr>
          <w:color w:val="000038"/>
        </w:rPr>
        <w:t xml:space="preserve"> taka</w:t>
      </w:r>
      <w:r>
        <w:rPr>
          <w:color w:val="000025"/>
        </w:rPr>
        <w:t xml:space="preserve"> send</w:t>
      </w:r>
      <w:r>
        <w:rPr>
          <w:color w:val="00001E"/>
        </w:rPr>
        <w:t xml:space="preserve"> money</w:t>
      </w:r>
      <w:r>
        <w:rPr>
          <w:color w:val="000024"/>
        </w:rPr>
        <w:t xml:space="preserve"> kora</w:t>
      </w:r>
      <w:r>
        <w:rPr>
          <w:color w:val="000000"/>
        </w:rPr>
        <w:t xml:space="preserve"> hoy</w:t>
      </w:r>
      <w:r>
        <w:rPr>
          <w:color w:val="000000"/>
        </w:rPr>
        <w:t xml:space="preserve"> ekhon</w:t>
      </w:r>
      <w:r>
        <w:rPr>
          <w:color w:val="000074"/>
        </w:rPr>
        <w:t xml:space="preserve"> ei</w:t>
      </w:r>
      <w:r>
        <w:rPr>
          <w:color w:val="00007A"/>
        </w:rPr>
        <w:t xml:space="preserve"> numbere</w:t>
      </w:r>
      <w:r>
        <w:rPr>
          <w:color w:val="00002F"/>
        </w:rPr>
        <w:t xml:space="preserve"> account</w:t>
      </w:r>
      <w:r>
        <w:rPr>
          <w:color w:val="00004F"/>
        </w:rPr>
        <w:t xml:space="preserve"> khuleo</w:t>
      </w:r>
      <w:r>
        <w:rPr>
          <w:color w:val="000047"/>
        </w:rPr>
        <w:t xml:space="preserve"> shei</w:t>
      </w:r>
      <w:r>
        <w:rPr>
          <w:color w:val="000038"/>
        </w:rPr>
        <w:t xml:space="preserve"> taka</w:t>
      </w:r>
      <w:r>
        <w:rPr>
          <w:color w:val="000030"/>
        </w:rPr>
        <w:t xml:space="preserve"> pelam</w:t>
      </w:r>
      <w:r>
        <w:rPr>
          <w:color w:val="00001B"/>
        </w:rPr>
        <w:t xml:space="preserve"> na</w:t>
      </w:r>
      <w:r>
        <w:br/>
      </w:r>
      <w:r>
        <w:rPr>
          <w:color w:val="000059"/>
        </w:rPr>
        <w:t xml:space="preserve"> non-bkash</w:t>
      </w:r>
      <w:r>
        <w:rPr>
          <w:color w:val="000043"/>
        </w:rPr>
        <w:t xml:space="preserve"> number</w:t>
      </w:r>
      <w:r>
        <w:rPr>
          <w:color w:val="000045"/>
        </w:rPr>
        <w:t xml:space="preserve"> e</w:t>
      </w:r>
      <w:r>
        <w:rPr>
          <w:color w:val="00003F"/>
        </w:rPr>
        <w:t xml:space="preserve"> tk</w:t>
      </w:r>
      <w:r>
        <w:rPr>
          <w:color w:val="00004D"/>
        </w:rPr>
        <w:t xml:space="preserve"> pathiye</w:t>
      </w:r>
      <w:r>
        <w:rPr>
          <w:color w:val="000050"/>
        </w:rPr>
        <w:t xml:space="preserve"> felesi</w:t>
      </w:r>
      <w:r>
        <w:rPr>
          <w:color w:val="000035"/>
        </w:rPr>
        <w:t xml:space="preserve"> vule</w:t>
      </w:r>
      <w:r>
        <w:rPr>
          <w:color w:val="00003F"/>
        </w:rPr>
        <w:t xml:space="preserve"> tk</w:t>
      </w:r>
      <w:r>
        <w:rPr>
          <w:color w:val="000023"/>
        </w:rPr>
        <w:t xml:space="preserve"> ta</w:t>
      </w:r>
      <w:r>
        <w:rPr>
          <w:color w:val="390000"/>
        </w:rPr>
        <w:t xml:space="preserve"> jodi</w:t>
      </w:r>
      <w:r>
        <w:rPr>
          <w:color w:val="1E0000"/>
        </w:rPr>
        <w:t xml:space="preserve"> amar</w:t>
      </w:r>
      <w:r>
        <w:rPr>
          <w:color w:val="000043"/>
        </w:rPr>
        <w:t xml:space="preserve"> number</w:t>
      </w:r>
      <w:r>
        <w:rPr>
          <w:color w:val="000045"/>
        </w:rPr>
        <w:t xml:space="preserve"> e</w:t>
      </w:r>
      <w:r>
        <w:rPr>
          <w:color w:val="000026"/>
        </w:rPr>
        <w:t xml:space="preserve"> back</w:t>
      </w:r>
      <w:r>
        <w:rPr>
          <w:color w:val="000028"/>
        </w:rPr>
        <w:t xml:space="preserve"> kore</w:t>
      </w:r>
      <w:r>
        <w:rPr>
          <w:color w:val="590000"/>
        </w:rPr>
        <w:t xml:space="preserve"> diten</w:t>
      </w:r>
      <w:r>
        <w:rPr>
          <w:color w:val="00004A"/>
        </w:rPr>
        <w:t xml:space="preserve"> valo</w:t>
      </w:r>
      <w:r>
        <w:rPr>
          <w:color w:val="00004D"/>
        </w:rPr>
        <w:t xml:space="preserve"> hoto</w:t>
      </w:r>
      <w:r>
        <w:br/>
      </w:r>
      <w:r>
        <w:rPr>
          <w:color w:val="000056"/>
        </w:rPr>
        <w:t xml:space="preserve"> এক</w:t>
      </w:r>
      <w:r>
        <w:rPr>
          <w:color w:val="00003A"/>
        </w:rPr>
        <w:t xml:space="preserve"> নাম্বারে</w:t>
      </w:r>
      <w:r>
        <w:rPr>
          <w:color w:val="00004E"/>
        </w:rPr>
        <w:t xml:space="preserve"> টাকা</w:t>
      </w:r>
      <w:r>
        <w:rPr>
          <w:color w:val="000049"/>
        </w:rPr>
        <w:t xml:space="preserve"> দিতে</w:t>
      </w:r>
      <w:r>
        <w:rPr>
          <w:color w:val="000000"/>
        </w:rPr>
        <w:t xml:space="preserve"> গিয়ে</w:t>
      </w:r>
      <w:r>
        <w:rPr>
          <w:color w:val="000047"/>
        </w:rPr>
        <w:t xml:space="preserve"> ভুলে</w:t>
      </w:r>
      <w:r>
        <w:rPr>
          <w:color w:val="000052"/>
        </w:rPr>
        <w:t xml:space="preserve"> অন্য</w:t>
      </w:r>
      <w:r>
        <w:rPr>
          <w:color w:val="000069"/>
        </w:rPr>
        <w:t xml:space="preserve"> নামবারে</w:t>
      </w:r>
      <w:r>
        <w:rPr>
          <w:color w:val="00004E"/>
        </w:rPr>
        <w:t xml:space="preserve"> টাকা</w:t>
      </w:r>
      <w:r>
        <w:rPr>
          <w:color w:val="000053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এখন</w:t>
      </w:r>
      <w:r>
        <w:rPr>
          <w:color w:val="2A0000"/>
        </w:rPr>
        <w:t xml:space="preserve"> কি</w:t>
      </w:r>
      <w:r>
        <w:rPr>
          <w:color w:val="000067"/>
        </w:rPr>
        <w:t xml:space="preserve"> করনীয়</w:t>
      </w:r>
      <w:r>
        <w:br/>
      </w:r>
      <w:r>
        <w:rPr>
          <w:color w:val="00002B"/>
        </w:rPr>
        <w:t xml:space="preserve"> my</w:t>
      </w:r>
      <w:r>
        <w:rPr>
          <w:color w:val="000065"/>
        </w:rPr>
        <w:t xml:space="preserve"> recent</w:t>
      </w:r>
      <w:r>
        <w:rPr>
          <w:color w:val="000041"/>
        </w:rPr>
        <w:t xml:space="preserve"> transaction</w:t>
      </w:r>
      <w:r>
        <w:rPr>
          <w:color w:val="4A0000"/>
        </w:rPr>
        <w:t xml:space="preserve"> was</w:t>
      </w:r>
      <w:r>
        <w:rPr>
          <w:color w:val="000052"/>
        </w:rPr>
        <w:t xml:space="preserve"> mistakenly</w:t>
      </w:r>
      <w:r>
        <w:rPr>
          <w:color w:val="000063"/>
        </w:rPr>
        <w:t xml:space="preserve"> gone</w:t>
      </w:r>
      <w:r>
        <w:rPr>
          <w:color w:val="000029"/>
        </w:rPr>
        <w:t xml:space="preserve"> to</w:t>
      </w:r>
      <w:r>
        <w:rPr>
          <w:color w:val="260000"/>
        </w:rPr>
        <w:t xml:space="preserve"> a</w:t>
      </w:r>
      <w:r>
        <w:rPr>
          <w:color w:val="000028"/>
        </w:rPr>
        <w:t xml:space="preserve"> number</w:t>
      </w:r>
      <w:r>
        <w:rPr>
          <w:color w:val="4E0000"/>
        </w:rPr>
        <w:t xml:space="preserve"> which</w:t>
      </w:r>
      <w:r>
        <w:rPr>
          <w:color w:val="000062"/>
        </w:rPr>
        <w:t xml:space="preserve"> doesn’t</w:t>
      </w:r>
      <w:r>
        <w:rPr>
          <w:color w:val="3B0000"/>
        </w:rPr>
        <w:t xml:space="preserve"> have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br/>
      </w:r>
      <w:r>
        <w:rPr>
          <w:color w:val="00003C"/>
        </w:rPr>
        <w:t xml:space="preserve"> vul</w:t>
      </w:r>
      <w:r>
        <w:rPr>
          <w:color w:val="000065"/>
        </w:rPr>
        <w:t xml:space="preserve"> bosoto</w:t>
      </w:r>
      <w:r>
        <w:rPr>
          <w:color w:val="000020"/>
        </w:rPr>
        <w:t xml:space="preserve"> account</w:t>
      </w:r>
      <w:r>
        <w:rPr>
          <w:color w:val="000046"/>
        </w:rPr>
        <w:t xml:space="preserve"> nei</w:t>
      </w:r>
      <w:r>
        <w:rPr>
          <w:color w:val="000056"/>
        </w:rPr>
        <w:t xml:space="preserve"> emon</w:t>
      </w:r>
      <w:r>
        <w:rPr>
          <w:color w:val="000038"/>
        </w:rPr>
        <w:t xml:space="preserve"> ekta</w:t>
      </w:r>
      <w:r>
        <w:rPr>
          <w:color w:val="000026"/>
        </w:rPr>
        <w:t xml:space="preserve"> number</w:t>
      </w:r>
      <w:r>
        <w:rPr>
          <w:color w:val="000028"/>
        </w:rPr>
        <w:t xml:space="preserve"> e</w:t>
      </w:r>
      <w:r>
        <w:rPr>
          <w:color w:val="00004A"/>
        </w:rPr>
        <w:t xml:space="preserve"> tk</w:t>
      </w:r>
      <w:r>
        <w:rPr>
          <w:color w:val="000065"/>
        </w:rPr>
        <w:t xml:space="preserve"> patano</w:t>
      </w:r>
      <w:r>
        <w:rPr>
          <w:color w:val="000043"/>
        </w:rPr>
        <w:t xml:space="preserve"> hoise</w:t>
      </w:r>
      <w:r>
        <w:rPr>
          <w:color w:val="510000"/>
        </w:rPr>
        <w:t xml:space="preserve"> ekon</w:t>
      </w:r>
      <w:r>
        <w:rPr>
          <w:color w:val="00004A"/>
        </w:rPr>
        <w:t xml:space="preserve"> tk</w:t>
      </w:r>
      <w:r>
        <w:rPr>
          <w:color w:val="00002C"/>
        </w:rPr>
        <w:t xml:space="preserve"> back</w:t>
      </w:r>
      <w:r>
        <w:rPr>
          <w:color w:val="00002F"/>
        </w:rPr>
        <w:t xml:space="preserve"> pabo</w:t>
      </w:r>
      <w:r>
        <w:rPr>
          <w:color w:val="000000"/>
        </w:rPr>
        <w:t xml:space="preserve"> kivabe</w:t>
      </w:r>
      <w:r>
        <w:br/>
      </w:r>
      <w:r>
        <w:rPr>
          <w:color w:val="240000"/>
        </w:rPr>
        <w:t xml:space="preserve"> আমি</w:t>
      </w:r>
      <w:r>
        <w:rPr>
          <w:color w:val="000041"/>
        </w:rPr>
        <w:t xml:space="preserve"> একটি</w:t>
      </w:r>
      <w:r>
        <w:rPr>
          <w:color w:val="000036"/>
        </w:rPr>
        <w:t xml:space="preserve"> নাম্বারে</w:t>
      </w:r>
      <w:r>
        <w:rPr>
          <w:color w:val="000024"/>
        </w:rPr>
        <w:t xml:space="preserve"> টাকা</w:t>
      </w:r>
      <w:r>
        <w:rPr>
          <w:color w:val="00005F"/>
        </w:rPr>
        <w:t xml:space="preserve"> পাঠিয়েছি</w:t>
      </w:r>
      <w:r>
        <w:rPr>
          <w:color w:val="780000"/>
        </w:rPr>
        <w:t xml:space="preserve"> যাতে</w:t>
      </w:r>
      <w:r>
        <w:rPr>
          <w:color w:val="000022"/>
        </w:rPr>
        <w:t xml:space="preserve"> বিকাশ</w:t>
      </w:r>
      <w:r>
        <w:rPr>
          <w:color w:val="000042"/>
        </w:rPr>
        <w:t xml:space="preserve"> খোলা</w:t>
      </w:r>
      <w:r>
        <w:rPr>
          <w:color w:val="000000"/>
        </w:rPr>
        <w:t xml:space="preserve"> নেই</w:t>
      </w:r>
      <w:r>
        <w:rPr>
          <w:color w:val="000053"/>
        </w:rPr>
        <w:t xml:space="preserve"> টাকাটা</w:t>
      </w:r>
      <w:r>
        <w:rPr>
          <w:color w:val="000038"/>
        </w:rPr>
        <w:t xml:space="preserve"> কিভাবে</w:t>
      </w:r>
      <w:r>
        <w:rPr>
          <w:color w:val="00006B"/>
        </w:rPr>
        <w:t xml:space="preserve"> ফিরে</w:t>
      </w:r>
      <w:r>
        <w:rPr>
          <w:color w:val="00003F"/>
        </w:rPr>
        <w:t xml:space="preserve"> পাবো</w:t>
      </w:r>
      <w:r>
        <w:br/>
      </w:r>
      <w:r>
        <w:rPr>
          <w:color w:val="000048"/>
        </w:rPr>
        <w:t xml:space="preserve"> acca</w:t>
      </w:r>
      <w:r>
        <w:rPr>
          <w:color w:val="3D0000"/>
        </w:rPr>
        <w:t xml:space="preserve"> amar</w:t>
      </w:r>
      <w:r>
        <w:rPr>
          <w:color w:val="00007A"/>
        </w:rPr>
        <w:t xml:space="preserve"> ekti</w:t>
      </w:r>
      <w:r>
        <w:rPr>
          <w:color w:val="000066"/>
        </w:rPr>
        <w:t xml:space="preserve"> number</w:t>
      </w:r>
      <w:r>
        <w:rPr>
          <w:color w:val="200000"/>
        </w:rPr>
        <w:t xml:space="preserve"> a</w:t>
      </w:r>
      <w:r>
        <w:rPr>
          <w:color w:val="000032"/>
        </w:rPr>
        <w:t xml:space="preserve"> bkash</w:t>
      </w:r>
      <w:r>
        <w:rPr>
          <w:color w:val="00007A"/>
        </w:rPr>
        <w:t xml:space="preserve"> ekti</w:t>
      </w:r>
      <w:r>
        <w:rPr>
          <w:color w:val="000066"/>
        </w:rPr>
        <w:t xml:space="preserve"> number</w:t>
      </w:r>
      <w:r>
        <w:rPr>
          <w:color w:val="000038"/>
        </w:rPr>
        <w:t xml:space="preserve"> teke</w:t>
      </w:r>
      <w:r>
        <w:rPr>
          <w:color w:val="000021"/>
        </w:rPr>
        <w:t xml:space="preserve"> taka</w:t>
      </w:r>
      <w:r>
        <w:rPr>
          <w:color w:val="00005B"/>
        </w:rPr>
        <w:t xml:space="preserve"> pataice</w:t>
      </w:r>
      <w:r>
        <w:rPr>
          <w:color w:val="2C0000"/>
        </w:rPr>
        <w:t xml:space="preserve"> kintu</w:t>
      </w:r>
      <w:r>
        <w:rPr>
          <w:color w:val="3D0000"/>
        </w:rPr>
        <w:t xml:space="preserve"> amar</w:t>
      </w:r>
      <w:r>
        <w:rPr>
          <w:color w:val="360000"/>
        </w:rPr>
        <w:t xml:space="preserve"> oi</w:t>
      </w:r>
      <w:r>
        <w:rPr>
          <w:color w:val="000066"/>
        </w:rPr>
        <w:t xml:space="preserve"> number</w:t>
      </w:r>
      <w:r>
        <w:rPr>
          <w:color w:val="000032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45"/>
        </w:rPr>
        <w:t xml:space="preserve"> kula</w:t>
      </w:r>
      <w:r>
        <w:rPr>
          <w:color w:val="00003D"/>
        </w:rPr>
        <w:t xml:space="preserve"> nei</w:t>
      </w:r>
      <w:r>
        <w:br/>
      </w:r>
      <w:r>
        <w:rPr>
          <w:color w:val="250000"/>
        </w:rPr>
        <w:t xml:space="preserve"> ami</w:t>
      </w:r>
      <w:r>
        <w:rPr>
          <w:color w:val="000042"/>
        </w:rPr>
        <w:t xml:space="preserve"> ekta</w:t>
      </w:r>
      <w:r>
        <w:rPr>
          <w:color w:val="00005B"/>
        </w:rPr>
        <w:t xml:space="preserve"> number</w:t>
      </w:r>
      <w:r>
        <w:rPr>
          <w:color w:val="00005E"/>
        </w:rPr>
        <w:t xml:space="preserve"> e</w:t>
      </w:r>
      <w:r>
        <w:rPr>
          <w:color w:val="00002B"/>
        </w:rPr>
        <w:t xml:space="preserve"> tk</w:t>
      </w:r>
      <w:r>
        <w:rPr>
          <w:color w:val="00003C"/>
        </w:rPr>
        <w:t xml:space="preserve"> send</w:t>
      </w:r>
      <w:r>
        <w:rPr>
          <w:color w:val="490000"/>
        </w:rPr>
        <w:t xml:space="preserve"> korechi</w:t>
      </w:r>
      <w:r>
        <w:rPr>
          <w:color w:val="310000"/>
        </w:rPr>
        <w:t xml:space="preserve"> but</w:t>
      </w:r>
      <w:r>
        <w:rPr>
          <w:color w:val="490000"/>
        </w:rPr>
        <w:t xml:space="preserve"> oi</w:t>
      </w:r>
      <w:r>
        <w:rPr>
          <w:color w:val="00005B"/>
        </w:rPr>
        <w:t xml:space="preserve"> number</w:t>
      </w:r>
      <w:r>
        <w:rPr>
          <w:color w:val="00005E"/>
        </w:rPr>
        <w:t xml:space="preserve"> e</w:t>
      </w:r>
      <w:r>
        <w:rPr>
          <w:color w:val="000021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53"/>
        </w:rPr>
        <w:t xml:space="preserve"> nei</w:t>
      </w:r>
      <w:r>
        <w:rPr>
          <w:color w:val="000048"/>
        </w:rPr>
        <w:t xml:space="preserve"> ekhon</w:t>
      </w:r>
      <w:r>
        <w:rPr>
          <w:color w:val="000027"/>
        </w:rPr>
        <w:t xml:space="preserve"> ki</w:t>
      </w:r>
      <w:r>
        <w:rPr>
          <w:color w:val="300000"/>
        </w:rPr>
        <w:t xml:space="preserve"> korte</w:t>
      </w:r>
      <w:r>
        <w:rPr>
          <w:color w:val="000042"/>
        </w:rPr>
        <w:t xml:space="preserve"> pari</w:t>
      </w:r>
      <w:r>
        <w:br/>
      </w:r>
      <w:r>
        <w:rPr>
          <w:color w:val="000045"/>
        </w:rPr>
        <w:t xml:space="preserve"> accha</w:t>
      </w:r>
      <w:r>
        <w:rPr>
          <w:color w:val="1D0000"/>
        </w:rPr>
        <w:t xml:space="preserve"> ami</w:t>
      </w:r>
      <w:r>
        <w:rPr>
          <w:color w:val="000031"/>
        </w:rPr>
        <w:t xml:space="preserve"> akta</w:t>
      </w:r>
      <w:r>
        <w:rPr>
          <w:color w:val="00005A"/>
        </w:rPr>
        <w:t xml:space="preserve"> nmber</w:t>
      </w:r>
      <w:r>
        <w:rPr>
          <w:color w:val="220000"/>
        </w:rPr>
        <w:t xml:space="preserve"> a</w:t>
      </w:r>
      <w:r>
        <w:rPr>
          <w:color w:val="000035"/>
        </w:rPr>
        <w:t xml:space="preserve"> bkash</w:t>
      </w:r>
      <w:r>
        <w:rPr>
          <w:color w:val="390000"/>
        </w:rPr>
        <w:t xml:space="preserve"> korsi</w:t>
      </w:r>
      <w:r>
        <w:rPr>
          <w:color w:val="3E0000"/>
        </w:rPr>
        <w:t xml:space="preserve"> j</w:t>
      </w:r>
      <w:r>
        <w:rPr>
          <w:color w:val="540000"/>
        </w:rPr>
        <w:t xml:space="preserve"> tay</w:t>
      </w:r>
      <w:r>
        <w:rPr>
          <w:color w:val="000035"/>
        </w:rPr>
        <w:t xml:space="preserve"> bkash</w:t>
      </w:r>
      <w:r>
        <w:rPr>
          <w:color w:val="260000"/>
        </w:rPr>
        <w:t xml:space="preserve"> er</w:t>
      </w:r>
      <w:r>
        <w:rPr>
          <w:color w:val="000044"/>
        </w:rPr>
        <w:t xml:space="preserve"> nmbr</w:t>
      </w:r>
      <w:r>
        <w:rPr>
          <w:color w:val="000022"/>
        </w:rPr>
        <w:t xml:space="preserve"> na</w:t>
      </w:r>
      <w:r>
        <w:rPr>
          <w:color w:val="000036"/>
        </w:rPr>
        <w:t xml:space="preserve"> akhon</w:t>
      </w:r>
      <w:r>
        <w:rPr>
          <w:color w:val="000042"/>
        </w:rPr>
        <w:t xml:space="preserve"> oita</w:t>
      </w:r>
      <w:r>
        <w:rPr>
          <w:color w:val="000056"/>
        </w:rPr>
        <w:t xml:space="preserve"> kivhabe</w:t>
      </w:r>
      <w:r>
        <w:rPr>
          <w:color w:val="000047"/>
        </w:rPr>
        <w:t xml:space="preserve"> ante</w:t>
      </w:r>
      <w:r>
        <w:rPr>
          <w:color w:val="000032"/>
        </w:rPr>
        <w:t xml:space="preserve"> parbo</w:t>
      </w:r>
      <w:r>
        <w:br/>
      </w:r>
      <w:r>
        <w:rPr>
          <w:color w:val="2E0000"/>
        </w:rPr>
        <w:t xml:space="preserve"> i</w:t>
      </w:r>
      <w:r>
        <w:rPr>
          <w:color w:val="440000"/>
        </w:rPr>
        <w:t xml:space="preserve"> have</w:t>
      </w:r>
      <w:r>
        <w:rPr>
          <w:color w:val="00003D"/>
        </w:rPr>
        <w:t xml:space="preserve"> send</w:t>
      </w:r>
      <w:r>
        <w:rPr>
          <w:color w:val="000031"/>
        </w:rPr>
        <w:t xml:space="preserve"> money</w:t>
      </w:r>
      <w:r>
        <w:rPr>
          <w:color w:val="000060"/>
        </w:rPr>
        <w:t xml:space="preserve"> to</w:t>
      </w:r>
      <w:r>
        <w:rPr>
          <w:color w:val="00005A"/>
        </w:rPr>
        <w:t xml:space="preserve"> non</w:t>
      </w:r>
      <w:r>
        <w:rPr>
          <w:color w:val="00006A"/>
        </w:rPr>
        <w:t xml:space="preserve"> bkah</w:t>
      </w:r>
      <w:r>
        <w:rPr>
          <w:color w:val="000062"/>
        </w:rPr>
        <w:t xml:space="preserve"> user</w:t>
      </w:r>
      <w:r>
        <w:rPr>
          <w:color w:val="00002E"/>
        </w:rPr>
        <w:t xml:space="preserve"> number</w:t>
      </w:r>
      <w:r>
        <w:rPr>
          <w:color w:val="4A0000"/>
        </w:rPr>
        <w:t xml:space="preserve"> what</w:t>
      </w:r>
      <w:r>
        <w:rPr>
          <w:color w:val="000060"/>
        </w:rPr>
        <w:t xml:space="preserve"> to</w:t>
      </w:r>
      <w:r>
        <w:rPr>
          <w:color w:val="4B0000"/>
        </w:rPr>
        <w:t xml:space="preserve"> do</w:t>
      </w:r>
      <w:r>
        <w:br/>
      </w:r>
      <w:r>
        <w:rPr>
          <w:color w:val="1C0000"/>
        </w:rPr>
        <w:t xml:space="preserve"> ami</w:t>
      </w:r>
      <w:r>
        <w:rPr>
          <w:color w:val="000034"/>
        </w:rPr>
        <w:t xml:space="preserve"> vul</w:t>
      </w:r>
      <w:r>
        <w:rPr>
          <w:color w:val="000051"/>
        </w:rPr>
        <w:t xml:space="preserve"> kore</w:t>
      </w:r>
      <w:r>
        <w:rPr>
          <w:color w:val="580000"/>
        </w:rPr>
        <w:t xml:space="preserve"> apur</w:t>
      </w:r>
      <w:r>
        <w:rPr>
          <w:color w:val="000039"/>
        </w:rPr>
        <w:t xml:space="preserve"> bondho</w:t>
      </w:r>
      <w:r>
        <w:rPr>
          <w:color w:val="000062"/>
        </w:rPr>
        <w:t xml:space="preserve"> sim</w:t>
      </w:r>
      <w:r>
        <w:rPr>
          <w:color w:val="000023"/>
        </w:rPr>
        <w:t xml:space="preserve"> e</w:t>
      </w:r>
      <w:r>
        <w:rPr>
          <w:color w:val="00002C"/>
        </w:rPr>
        <w:t xml:space="preserve"> send</w:t>
      </w:r>
      <w:r>
        <w:rPr>
          <w:color w:val="000024"/>
        </w:rPr>
        <w:t xml:space="preserve"> money</w:t>
      </w:r>
      <w:r>
        <w:rPr>
          <w:color w:val="000051"/>
        </w:rPr>
        <w:t xml:space="preserve"> kore</w:t>
      </w:r>
      <w:r>
        <w:rPr>
          <w:color w:val="000000"/>
        </w:rPr>
        <w:t xml:space="preserve"> felesi</w:t>
      </w:r>
      <w:r>
        <w:rPr>
          <w:color w:val="000000"/>
        </w:rPr>
        <w:t xml:space="preserve"> tk</w:t>
      </w:r>
      <w:r>
        <w:rPr>
          <w:color w:val="000026"/>
        </w:rPr>
        <w:t xml:space="preserve"> back</w:t>
      </w:r>
      <w:r>
        <w:rPr>
          <w:color w:val="00002A"/>
        </w:rPr>
        <w:t xml:space="preserve"> kora</w:t>
      </w:r>
      <w:r>
        <w:rPr>
          <w:color w:val="00003F"/>
        </w:rPr>
        <w:t xml:space="preserve"> dorkar</w:t>
      </w:r>
      <w:r>
        <w:rPr>
          <w:color w:val="360000"/>
        </w:rPr>
        <w:t xml:space="preserve"> oi</w:t>
      </w:r>
      <w:r>
        <w:rPr>
          <w:color w:val="000062"/>
        </w:rPr>
        <w:t xml:space="preserve"> sim</w:t>
      </w:r>
      <w:r>
        <w:rPr>
          <w:color w:val="000024"/>
        </w:rPr>
        <w:t xml:space="preserve"> ta</w:t>
      </w:r>
      <w:r>
        <w:rPr>
          <w:color w:val="000058"/>
        </w:rPr>
        <w:t xml:space="preserve"> harie</w:t>
      </w:r>
      <w:r>
        <w:rPr>
          <w:color w:val="340000"/>
        </w:rPr>
        <w:t xml:space="preserve"> gese</w:t>
      </w:r>
      <w:r>
        <w:rPr>
          <w:color w:val="540000"/>
        </w:rPr>
        <w:t xml:space="preserve"> agei</w:t>
      </w:r>
      <w:r>
        <w:br/>
      </w:r>
      <w:r>
        <w:rPr>
          <w:color w:val="280000"/>
        </w:rPr>
        <w:t xml:space="preserve"> i</w:t>
      </w:r>
      <w:r>
        <w:rPr>
          <w:color w:val="3C0000"/>
        </w:rPr>
        <w:t xml:space="preserve"> have</w:t>
      </w:r>
      <w:r>
        <w:rPr>
          <w:color w:val="000047"/>
        </w:rPr>
        <w:t xml:space="preserve"> sent</w:t>
      </w:r>
      <w:r>
        <w:rPr>
          <w:color w:val="510000"/>
        </w:rPr>
        <w:t xml:space="preserve"> some</w:t>
      </w:r>
      <w:r>
        <w:rPr>
          <w:color w:val="000049"/>
        </w:rPr>
        <w:t xml:space="preserve"> amount</w:t>
      </w:r>
      <w:r>
        <w:rPr>
          <w:color w:val="00002A"/>
        </w:rPr>
        <w:t xml:space="preserve"> to</w:t>
      </w:r>
      <w:r>
        <w:rPr>
          <w:color w:val="000050"/>
        </w:rPr>
        <w:t xml:space="preserve"> non</w:t>
      </w:r>
      <w:r>
        <w:rPr>
          <w:color w:val="00001E"/>
        </w:rPr>
        <w:t xml:space="preserve"> bkash</w:t>
      </w:r>
      <w:r>
        <w:rPr>
          <w:color w:val="00003E"/>
        </w:rPr>
        <w:t xml:space="preserve"> no</w:t>
      </w:r>
      <w:r>
        <w:rPr>
          <w:color w:val="510000"/>
        </w:rPr>
        <w:t xml:space="preserve"> as</w:t>
      </w:r>
      <w:r>
        <w:rPr>
          <w:color w:val="000036"/>
        </w:rPr>
        <w:t xml:space="preserve"> send</w:t>
      </w:r>
      <w:r>
        <w:rPr>
          <w:color w:val="00004E"/>
        </w:rPr>
        <w:t xml:space="preserve"> mony</w:t>
      </w:r>
      <w:r>
        <w:rPr>
          <w:color w:val="000059"/>
        </w:rPr>
        <w:t xml:space="preserve"> instant</w:t>
      </w:r>
      <w:r>
        <w:rPr>
          <w:color w:val="3B0000"/>
        </w:rPr>
        <w:t xml:space="preserve"> of</w:t>
      </w:r>
      <w:r>
        <w:rPr>
          <w:color w:val="00002D"/>
        </w:rPr>
        <w:t xml:space="preserve"> recharge</w:t>
      </w:r>
      <w:r>
        <w:br/>
      </w:r>
      <w:r>
        <w:rPr>
          <w:color w:val="400000"/>
        </w:rPr>
        <w:t xml:space="preserve"> আমি</w:t>
      </w:r>
      <w:r>
        <w:rPr>
          <w:color w:val="000033"/>
        </w:rPr>
        <w:t xml:space="preserve"> একটা</w:t>
      </w:r>
      <w:r>
        <w:rPr>
          <w:color w:val="000048"/>
        </w:rPr>
        <w:t xml:space="preserve"> বিকাস</w:t>
      </w:r>
      <w:r>
        <w:rPr>
          <w:color w:val="000063"/>
        </w:rPr>
        <w:t xml:space="preserve"> একাওন্ট</w:t>
      </w:r>
      <w:r>
        <w:rPr>
          <w:color w:val="000038"/>
        </w:rPr>
        <w:t xml:space="preserve"> নাই</w:t>
      </w:r>
      <w:r>
        <w:rPr>
          <w:color w:val="500000"/>
        </w:rPr>
        <w:t xml:space="preserve"> এমন</w:t>
      </w:r>
      <w:r>
        <w:rPr>
          <w:color w:val="000030"/>
        </w:rPr>
        <w:t xml:space="preserve"> নাম্বারে</w:t>
      </w:r>
      <w:r>
        <w:rPr>
          <w:color w:val="000041"/>
        </w:rPr>
        <w:t xml:space="preserve"> টাকা</w:t>
      </w:r>
      <w:r>
        <w:rPr>
          <w:color w:val="000054"/>
        </w:rPr>
        <w:t xml:space="preserve"> পাঠাইছি</w:t>
      </w:r>
      <w:r>
        <w:rPr>
          <w:color w:val="000000"/>
        </w:rPr>
        <w:t xml:space="preserve"> ভুলে</w:t>
      </w:r>
      <w:r>
        <w:rPr>
          <w:color w:val="400000"/>
        </w:rPr>
        <w:t xml:space="preserve"> আমি</w:t>
      </w:r>
      <w:r>
        <w:rPr>
          <w:color w:val="4A0000"/>
        </w:rPr>
        <w:t xml:space="preserve"> সেই</w:t>
      </w:r>
      <w:r>
        <w:rPr>
          <w:color w:val="000041"/>
        </w:rPr>
        <w:t xml:space="preserve"> টাকা</w:t>
      </w:r>
      <w:r>
        <w:rPr>
          <w:color w:val="000032"/>
        </w:rPr>
        <w:t xml:space="preserve"> কিভাবে</w:t>
      </w:r>
      <w:r>
        <w:rPr>
          <w:color w:val="000046"/>
        </w:rPr>
        <w:t xml:space="preserve"> ফেরত</w:t>
      </w:r>
      <w:r>
        <w:rPr>
          <w:color w:val="000050"/>
        </w:rPr>
        <w:t xml:space="preserve"> আনতে</w:t>
      </w:r>
      <w:r>
        <w:rPr>
          <w:color w:val="000000"/>
        </w:rPr>
        <w:t xml:space="preserve"> পারি</w:t>
      </w:r>
      <w:r>
        <w:br/>
      </w:r>
      <w:r>
        <w:rPr>
          <w:color w:val="5A0000"/>
        </w:rPr>
        <w:t xml:space="preserve"> i</w:t>
      </w:r>
      <w:r>
        <w:rPr>
          <w:color w:val="430000"/>
        </w:rPr>
        <w:t xml:space="preserve"> have</w:t>
      </w:r>
      <w:r>
        <w:rPr>
          <w:color w:val="00004F"/>
        </w:rPr>
        <w:t xml:space="preserve"> sent</w:t>
      </w:r>
      <w:r>
        <w:rPr>
          <w:color w:val="000061"/>
        </w:rPr>
        <w:t xml:space="preserve"> money</w:t>
      </w:r>
      <w:r>
        <w:rPr>
          <w:color w:val="00002F"/>
        </w:rPr>
        <w:t xml:space="preserve"> to</w:t>
      </w:r>
      <w:r>
        <w:rPr>
          <w:color w:val="2B0000"/>
        </w:rPr>
        <w:t xml:space="preserve"> a</w:t>
      </w:r>
      <w:r>
        <w:rPr>
          <w:color w:val="000059"/>
        </w:rPr>
        <w:t xml:space="preserve"> non</w:t>
      </w:r>
      <w:r>
        <w:rPr>
          <w:color w:val="000039"/>
        </w:rPr>
        <w:t xml:space="preserve"> bikash</w:t>
      </w:r>
      <w:r>
        <w:rPr>
          <w:color w:val="00002D"/>
        </w:rPr>
        <w:t xml:space="preserve"> number</w:t>
      </w:r>
      <w:r>
        <w:rPr>
          <w:color w:val="00003D"/>
        </w:rPr>
        <w:t xml:space="preserve"> how</w:t>
      </w:r>
      <w:r>
        <w:rPr>
          <w:color w:val="00003A"/>
        </w:rPr>
        <w:t xml:space="preserve"> can</w:t>
      </w:r>
      <w:r>
        <w:rPr>
          <w:color w:val="5A0000"/>
        </w:rPr>
        <w:t xml:space="preserve"> i</w:t>
      </w:r>
      <w:r>
        <w:rPr>
          <w:color w:val="000060"/>
        </w:rPr>
        <w:t xml:space="preserve"> return</w:t>
      </w:r>
      <w:r>
        <w:rPr>
          <w:color w:val="000031"/>
        </w:rPr>
        <w:t xml:space="preserve"> my</w:t>
      </w:r>
      <w:r>
        <w:rPr>
          <w:color w:val="000061"/>
        </w:rPr>
        <w:t xml:space="preserve"> money</w:t>
      </w:r>
      <w:r>
        <w:br/>
      </w:r>
      <w:r>
        <w:rPr>
          <w:color w:val="270000"/>
        </w:rPr>
        <w:t xml:space="preserve"> ami</w:t>
      </w:r>
      <w:r>
        <w:rPr>
          <w:color w:val="4E0000"/>
        </w:rPr>
        <w:t xml:space="preserve"> ektu</w:t>
      </w:r>
      <w:r>
        <w:rPr>
          <w:color w:val="4B0000"/>
        </w:rPr>
        <w:t xml:space="preserve"> age</w:t>
      </w:r>
      <w:r>
        <w:rPr>
          <w:color w:val="000042"/>
        </w:rPr>
        <w:t xml:space="preserve"> akta</w:t>
      </w:r>
      <w:r>
        <w:rPr>
          <w:color w:val="000060"/>
        </w:rPr>
        <w:t xml:space="preserve"> number</w:t>
      </w:r>
      <w:r>
        <w:rPr>
          <w:color w:val="2D0000"/>
        </w:rPr>
        <w:t xml:space="preserve"> a</w:t>
      </w:r>
      <w:r>
        <w:rPr>
          <w:color w:val="00002F"/>
        </w:rPr>
        <w:t xml:space="preserve"> taka</w:t>
      </w:r>
      <w:r>
        <w:rPr>
          <w:color w:val="00003F"/>
        </w:rPr>
        <w:t xml:space="preserve"> send</w:t>
      </w:r>
      <w:r>
        <w:rPr>
          <w:color w:val="000033"/>
        </w:rPr>
        <w:t xml:space="preserve"> money</w:t>
      </w:r>
      <w:r>
        <w:rPr>
          <w:color w:val="000000"/>
        </w:rPr>
        <w:t xml:space="preserve"> korchi</w:t>
      </w:r>
      <w:r>
        <w:rPr>
          <w:color w:val="000000"/>
        </w:rPr>
        <w:t xml:space="preserve"> but</w:t>
      </w:r>
      <w:r>
        <w:rPr>
          <w:color w:val="4D0000"/>
        </w:rPr>
        <w:t xml:space="preserve"> oi</w:t>
      </w:r>
      <w:r>
        <w:rPr>
          <w:color w:val="000060"/>
        </w:rPr>
        <w:t xml:space="preserve"> number</w:t>
      </w:r>
      <w:r>
        <w:rPr>
          <w:color w:val="430000"/>
        </w:rPr>
        <w:t xml:space="preserve"> te</w:t>
      </w:r>
      <w:r>
        <w:rPr>
          <w:color w:val="00005A"/>
        </w:rPr>
        <w:t xml:space="preserve"> bksh</w:t>
      </w:r>
      <w:r>
        <w:rPr>
          <w:color w:val="000043"/>
        </w:rPr>
        <w:t xml:space="preserve"> open</w:t>
      </w:r>
      <w:r>
        <w:rPr>
          <w:color w:val="00003D"/>
        </w:rPr>
        <w:t xml:space="preserve"> nai</w:t>
      </w:r>
      <w:r>
        <w:br/>
      </w:r>
      <w:r>
        <w:rPr>
          <w:color w:val="2F0000"/>
        </w:rPr>
        <w:t xml:space="preserve"> ami</w:t>
      </w:r>
      <w:r>
        <w:rPr>
          <w:color w:val="000039"/>
        </w:rPr>
        <w:t xml:space="preserve"> ekjon</w:t>
      </w:r>
      <w:r>
        <w:rPr>
          <w:color w:val="000055"/>
        </w:rPr>
        <w:t xml:space="preserve"> number</w:t>
      </w:r>
      <w:r>
        <w:rPr>
          <w:color w:val="000048"/>
        </w:rPr>
        <w:t xml:space="preserve"> bikash</w:t>
      </w:r>
      <w:r>
        <w:rPr>
          <w:color w:val="000036"/>
        </w:rPr>
        <w:t xml:space="preserve"> tk</w:t>
      </w:r>
      <w:r>
        <w:rPr>
          <w:color w:val="00004F"/>
        </w:rPr>
        <w:t xml:space="preserve"> pataiechi</w:t>
      </w:r>
      <w:r>
        <w:rPr>
          <w:color w:val="240000"/>
        </w:rPr>
        <w:t xml:space="preserve"> kintu</w:t>
      </w:r>
      <w:r>
        <w:rPr>
          <w:color w:val="380000"/>
        </w:rPr>
        <w:t xml:space="preserve"> se</w:t>
      </w:r>
      <w:r>
        <w:rPr>
          <w:color w:val="000055"/>
        </w:rPr>
        <w:t xml:space="preserve"> number</w:t>
      </w:r>
      <w:r>
        <w:rPr>
          <w:color w:val="00002B"/>
        </w:rPr>
        <w:t xml:space="preserve"> vul</w:t>
      </w:r>
      <w:r>
        <w:rPr>
          <w:color w:val="400000"/>
        </w:rPr>
        <w:t xml:space="preserve"> koreche</w:t>
      </w:r>
      <w:r>
        <w:rPr>
          <w:color w:val="00002C"/>
        </w:rPr>
        <w:t xml:space="preserve"> dite</w:t>
      </w:r>
      <w:r>
        <w:rPr>
          <w:color w:val="00002D"/>
        </w:rPr>
        <w:t xml:space="preserve"> r</w:t>
      </w:r>
      <w:r>
        <w:rPr>
          <w:color w:val="400000"/>
        </w:rPr>
        <w:t xml:space="preserve"> jar</w:t>
      </w:r>
      <w:r>
        <w:rPr>
          <w:color w:val="000055"/>
        </w:rPr>
        <w:t xml:space="preserve"> number</w:t>
      </w:r>
      <w:r>
        <w:rPr>
          <w:color w:val="000039"/>
        </w:rPr>
        <w:t xml:space="preserve"> diyechi</w:t>
      </w:r>
      <w:r>
        <w:rPr>
          <w:color w:val="310000"/>
        </w:rPr>
        <w:t xml:space="preserve"> tar</w:t>
      </w:r>
      <w:r>
        <w:rPr>
          <w:color w:val="2C0000"/>
        </w:rPr>
        <w:t xml:space="preserve"> naki</w:t>
      </w:r>
      <w:r>
        <w:rPr>
          <w:color w:val="000048"/>
        </w:rPr>
        <w:t xml:space="preserve"> bikash</w:t>
      </w:r>
      <w:r>
        <w:rPr>
          <w:color w:val="000017"/>
        </w:rPr>
        <w:t xml:space="preserve"> account</w:t>
      </w:r>
      <w:r>
        <w:rPr>
          <w:color w:val="000000"/>
        </w:rPr>
        <w:t xml:space="preserve"> nai</w:t>
      </w:r>
      <w:r>
        <w:rPr>
          <w:color w:val="340000"/>
        </w:rPr>
        <w:t xml:space="preserve"> tahole</w:t>
      </w:r>
      <w:r>
        <w:rPr>
          <w:color w:val="2F0000"/>
        </w:rPr>
        <w:t xml:space="preserve"> ami</w:t>
      </w:r>
      <w:r>
        <w:rPr>
          <w:color w:val="000036"/>
        </w:rPr>
        <w:t xml:space="preserve"> tk</w:t>
      </w:r>
      <w:r>
        <w:rPr>
          <w:color w:val="00001E"/>
        </w:rPr>
        <w:t xml:space="preserve"> ta</w:t>
      </w:r>
      <w:r>
        <w:rPr>
          <w:color w:val="000025"/>
        </w:rPr>
        <w:t xml:space="preserve"> kivabe</w:t>
      </w:r>
      <w:r>
        <w:rPr>
          <w:color w:val="000038"/>
        </w:rPr>
        <w:t xml:space="preserve"> ferot</w:t>
      </w:r>
      <w:r>
        <w:rPr>
          <w:color w:val="000030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240000"/>
        </w:rPr>
        <w:t xml:space="preserve"> ami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4F"/>
        </w:rPr>
        <w:t xml:space="preserve"> nei</w:t>
      </w:r>
      <w:r>
        <w:rPr>
          <w:color w:val="530000"/>
        </w:rPr>
        <w:t xml:space="preserve"> sei</w:t>
      </w:r>
      <w:r>
        <w:rPr>
          <w:color w:val="00002B"/>
        </w:rPr>
        <w:t xml:space="preserve"> number</w:t>
      </w:r>
      <w:r>
        <w:rPr>
          <w:color w:val="290000"/>
        </w:rPr>
        <w:t xml:space="preserve"> a</w:t>
      </w:r>
      <w:r>
        <w:rPr>
          <w:color w:val="00002A"/>
        </w:rPr>
        <w:t xml:space="preserve"> taka</w:t>
      </w:r>
      <w:r>
        <w:rPr>
          <w:color w:val="000039"/>
        </w:rPr>
        <w:t xml:space="preserve"> send</w:t>
      </w:r>
      <w:r>
        <w:rPr>
          <w:color w:val="00002E"/>
        </w:rPr>
        <w:t xml:space="preserve"> money</w:t>
      </w:r>
      <w:r>
        <w:rPr>
          <w:color w:val="000069"/>
        </w:rPr>
        <w:t xml:space="preserve"> kore</w:t>
      </w:r>
      <w:r>
        <w:rPr>
          <w:color w:val="00006F"/>
        </w:rPr>
        <w:t xml:space="preserve"> falsi</w:t>
      </w:r>
      <w:r>
        <w:rPr>
          <w:color w:val="000043"/>
        </w:rPr>
        <w:t xml:space="preserve"> vul</w:t>
      </w:r>
      <w:r>
        <w:rPr>
          <w:color w:val="000069"/>
        </w:rPr>
        <w:t xml:space="preserve"> kore</w:t>
      </w:r>
      <w:r>
        <w:rPr>
          <w:color w:val="000042"/>
        </w:rPr>
        <w:t xml:space="preserve"> akhon</w:t>
      </w:r>
      <w:r>
        <w:rPr>
          <w:color w:val="000025"/>
        </w:rPr>
        <w:t xml:space="preserve"> ki</w:t>
      </w:r>
      <w:r>
        <w:rPr>
          <w:color w:val="000037"/>
        </w:rPr>
        <w:t xml:space="preserve"> korbo</w:t>
      </w:r>
      <w:r>
        <w:br/>
      </w:r>
      <w:r>
        <w:rPr>
          <w:color w:val="3A0000"/>
        </w:rPr>
        <w:t xml:space="preserve"> vai</w:t>
      </w:r>
      <w:r>
        <w:rPr>
          <w:color w:val="000068"/>
        </w:rPr>
        <w:t xml:space="preserve"> zei</w:t>
      </w:r>
      <w:r>
        <w:rPr>
          <w:color w:val="00008F"/>
        </w:rPr>
        <w:t xml:space="preserve"> nambare</w:t>
      </w:r>
      <w:r>
        <w:rPr>
          <w:color w:val="000033"/>
        </w:rPr>
        <w:t xml:space="preserve"> send</w:t>
      </w:r>
      <w:r>
        <w:rPr>
          <w:color w:val="00006C"/>
        </w:rPr>
        <w:t xml:space="preserve"> mene</w:t>
      </w:r>
      <w:r>
        <w:rPr>
          <w:color w:val="5D0000"/>
        </w:rPr>
        <w:t xml:space="preserve"> krchi</w:t>
      </w:r>
      <w:r>
        <w:rPr>
          <w:color w:val="3E0000"/>
        </w:rPr>
        <w:t xml:space="preserve"> oi</w:t>
      </w:r>
      <w:r>
        <w:rPr>
          <w:color w:val="00008F"/>
        </w:rPr>
        <w:t xml:space="preserve"> nambare</w:t>
      </w:r>
      <w:r>
        <w:rPr>
          <w:color w:val="00001C"/>
        </w:rPr>
        <w:t xml:space="preserve"> bkash</w:t>
      </w:r>
      <w:r>
        <w:rPr>
          <w:color w:val="000031"/>
        </w:rPr>
        <w:t xml:space="preserve"> nai</w:t>
      </w:r>
      <w:r>
        <w:br/>
      </w:r>
      <w:r>
        <w:rPr>
          <w:color w:val="1A0000"/>
        </w:rPr>
        <w:t xml:space="preserve"> ami</w:t>
      </w:r>
      <w:r>
        <w:rPr>
          <w:color w:val="0000C0"/>
        </w:rPr>
        <w:t xml:space="preserve"> no</w:t>
      </w:r>
      <w:r>
        <w:rPr>
          <w:color w:val="000021"/>
        </w:rPr>
        <w:t xml:space="preserve"> theke</w:t>
      </w:r>
      <w:r>
        <w:rPr>
          <w:color w:val="0000C0"/>
        </w:rPr>
        <w:t xml:space="preserve"> no</w:t>
      </w:r>
      <w:r>
        <w:rPr>
          <w:color w:val="000062"/>
        </w:rPr>
        <w:t xml:space="preserve"> e</w:t>
      </w:r>
      <w:r>
        <w:rPr>
          <w:color w:val="000029"/>
        </w:rPr>
        <w:t xml:space="preserve"> send</w:t>
      </w:r>
      <w:r>
        <w:rPr>
          <w:color w:val="000021"/>
        </w:rPr>
        <w:t xml:space="preserve"> money</w:t>
      </w:r>
      <w:r>
        <w:rPr>
          <w:color w:val="000000"/>
        </w:rPr>
        <w:t xml:space="preserve"> kori</w:t>
      </w:r>
      <w:r>
        <w:rPr>
          <w:color w:val="000000"/>
        </w:rPr>
        <w:t xml:space="preserve"> kintu</w:t>
      </w:r>
      <w:r>
        <w:rPr>
          <w:color w:val="00002A"/>
        </w:rPr>
        <w:t xml:space="preserve"> ei</w:t>
      </w:r>
      <w:r>
        <w:rPr>
          <w:color w:val="0000C0"/>
        </w:rPr>
        <w:t xml:space="preserve"> no</w:t>
      </w:r>
      <w:r>
        <w:rPr>
          <w:color w:val="000062"/>
        </w:rPr>
        <w:t xml:space="preserve"> e</w:t>
      </w:r>
      <w:r>
        <w:rPr>
          <w:color w:val="000017"/>
        </w:rPr>
        <w:t xml:space="preserve"> bkash</w:t>
      </w:r>
      <w:r>
        <w:rPr>
          <w:color w:val="000037"/>
        </w:rPr>
        <w:t xml:space="preserve"> chalu</w:t>
      </w:r>
      <w:r>
        <w:rPr>
          <w:color w:val="000000"/>
        </w:rPr>
        <w:t xml:space="preserve"> nai</w:t>
      </w:r>
      <w:r>
        <w:rPr>
          <w:color w:val="000000"/>
        </w:rPr>
        <w:t xml:space="preserve"> but</w:t>
      </w:r>
      <w:r>
        <w:rPr>
          <w:color w:val="230000"/>
        </w:rPr>
        <w:t xml:space="preserve"> amr</w:t>
      </w:r>
      <w:r>
        <w:rPr>
          <w:color w:val="0000C0"/>
        </w:rPr>
        <w:t xml:space="preserve"> no</w:t>
      </w:r>
      <w:r>
        <w:rPr>
          <w:color w:val="000062"/>
        </w:rPr>
        <w:t xml:space="preserve"> e</w:t>
      </w:r>
      <w:r>
        <w:rPr>
          <w:color w:val="00001E"/>
        </w:rPr>
        <w:t xml:space="preserve"> tk</w:t>
      </w:r>
      <w:r>
        <w:rPr>
          <w:color w:val="000024"/>
        </w:rPr>
        <w:t xml:space="preserve"> back</w:t>
      </w:r>
      <w:r>
        <w:rPr>
          <w:color w:val="300000"/>
        </w:rPr>
        <w:t xml:space="preserve"> hoy</w:t>
      </w:r>
      <w:r>
        <w:rPr>
          <w:color w:val="00002E"/>
        </w:rPr>
        <w:t xml:space="preserve"> ni</w:t>
      </w:r>
      <w:r>
        <w:br/>
      </w:r>
      <w:r>
        <w:rPr>
          <w:color w:val="200000"/>
        </w:rPr>
        <w:t xml:space="preserve"> আমি</w:t>
      </w:r>
      <w:r>
        <w:rPr>
          <w:color w:val="00003A"/>
        </w:rPr>
        <w:t xml:space="preserve"> একটি</w:t>
      </w:r>
      <w:r>
        <w:rPr>
          <w:color w:val="000062"/>
        </w:rPr>
        <w:t xml:space="preserve"> নাম্বারে</w:t>
      </w:r>
      <w:r>
        <w:rPr>
          <w:color w:val="00003E"/>
        </w:rPr>
        <w:t xml:space="preserve"> সেন্ড</w:t>
      </w:r>
      <w:r>
        <w:rPr>
          <w:color w:val="000035"/>
        </w:rPr>
        <w:t xml:space="preserve"> মানি</w:t>
      </w:r>
      <w:r>
        <w:rPr>
          <w:color w:val="360000"/>
        </w:rPr>
        <w:t xml:space="preserve"> করেছি</w:t>
      </w:r>
      <w:r>
        <w:rPr>
          <w:color w:val="2C0000"/>
        </w:rPr>
        <w:t xml:space="preserve"> কিন্তু</w:t>
      </w:r>
      <w:r>
        <w:rPr>
          <w:color w:val="940000"/>
        </w:rPr>
        <w:t xml:space="preserve"> সেই</w:t>
      </w:r>
      <w:r>
        <w:rPr>
          <w:color w:val="000062"/>
        </w:rPr>
        <w:t xml:space="preserve"> নাম্বারে</w:t>
      </w:r>
      <w:r>
        <w:rPr>
          <w:color w:val="00001F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00003B"/>
        </w:rPr>
        <w:t xml:space="preserve"> খোলা</w:t>
      </w:r>
      <w:r>
        <w:rPr>
          <w:color w:val="000000"/>
        </w:rPr>
        <w:t xml:space="preserve"> নেই</w:t>
      </w:r>
      <w:r>
        <w:rPr>
          <w:color w:val="000000"/>
        </w:rPr>
        <w:t xml:space="preserve"> এখন</w:t>
      </w:r>
      <w:r>
        <w:rPr>
          <w:color w:val="940000"/>
        </w:rPr>
        <w:t xml:space="preserve"> সেই</w:t>
      </w:r>
      <w:r>
        <w:rPr>
          <w:color w:val="000020"/>
        </w:rPr>
        <w:t xml:space="preserve"> টাকা</w:t>
      </w:r>
      <w:r>
        <w:rPr>
          <w:color w:val="000032"/>
        </w:rPr>
        <w:t xml:space="preserve"> কিভাবে</w:t>
      </w:r>
      <w:r>
        <w:rPr>
          <w:color w:val="000041"/>
        </w:rPr>
        <w:t xml:space="preserve"> পেতে</w:t>
      </w:r>
      <w:r>
        <w:rPr>
          <w:color w:val="000037"/>
        </w:rPr>
        <w:t xml:space="preserve"> পারি</w:t>
      </w:r>
      <w:r>
        <w:br/>
      </w:r>
      <w:r>
        <w:rPr>
          <w:color w:val="000033"/>
        </w:rPr>
        <w:t xml:space="preserve"> ei</w:t>
      </w:r>
      <w:r>
        <w:rPr>
          <w:color w:val="000048"/>
        </w:rPr>
        <w:t xml:space="preserve"> num</w:t>
      </w:r>
      <w:r>
        <w:rPr>
          <w:color w:val="00001C"/>
        </w:rPr>
        <w:t xml:space="preserve"> bkash</w:t>
      </w:r>
      <w:r>
        <w:rPr>
          <w:color w:val="00003C"/>
        </w:rPr>
        <w:t xml:space="preserve"> khola</w:t>
      </w:r>
      <w:r>
        <w:rPr>
          <w:color w:val="000030"/>
        </w:rPr>
        <w:t xml:space="preserve"> nai</w:t>
      </w:r>
      <w:r>
        <w:rPr>
          <w:color w:val="310000"/>
        </w:rPr>
        <w:t xml:space="preserve"> kintu</w:t>
      </w:r>
      <w:r>
        <w:rPr>
          <w:color w:val="00003D"/>
        </w:rPr>
        <w:t xml:space="preserve"> vule</w:t>
      </w:r>
      <w:r>
        <w:rPr>
          <w:color w:val="000025"/>
        </w:rPr>
        <w:t xml:space="preserve"> taka</w:t>
      </w:r>
      <w:r>
        <w:rPr>
          <w:color w:val="00006A"/>
        </w:rPr>
        <w:t xml:space="preserve"> patie</w:t>
      </w:r>
      <w:r>
        <w:rPr>
          <w:color w:val="000048"/>
        </w:rPr>
        <w:t xml:space="preserve"> disi</w:t>
      </w:r>
      <w:r>
        <w:rPr>
          <w:color w:val="00003C"/>
        </w:rPr>
        <w:t xml:space="preserve"> ekhon</w:t>
      </w:r>
      <w:r>
        <w:rPr>
          <w:color w:val="000059"/>
        </w:rPr>
        <w:t xml:space="preserve"> firot</w:t>
      </w:r>
      <w:r>
        <w:rPr>
          <w:color w:val="00002E"/>
        </w:rPr>
        <w:t xml:space="preserve"> pabo</w:t>
      </w:r>
      <w:r>
        <w:rPr>
          <w:color w:val="000020"/>
        </w:rPr>
        <w:t xml:space="preserve"> ki</w:t>
      </w:r>
      <w:r>
        <w:rPr>
          <w:color w:val="00006A"/>
        </w:rPr>
        <w:t xml:space="preserve"> vade</w:t>
      </w:r>
      <w:r>
        <w:br/>
      </w:r>
      <w:r>
        <w:rPr>
          <w:color w:val="250000"/>
        </w:rPr>
        <w:t xml:space="preserve"> i</w:t>
      </w:r>
      <w:r>
        <w:rPr>
          <w:color w:val="00004C"/>
        </w:rPr>
        <w:t xml:space="preserve"> mistakenly</w:t>
      </w:r>
      <w:r>
        <w:rPr>
          <w:color w:val="000040"/>
        </w:rPr>
        <w:t xml:space="preserve"> sent</w:t>
      </w:r>
      <w:r>
        <w:rPr>
          <w:color w:val="000000"/>
        </w:rPr>
        <w:t xml:space="preserve"> tk</w:t>
      </w:r>
      <w:r>
        <w:rPr>
          <w:color w:val="000075"/>
        </w:rPr>
        <w:t xml:space="preserve"> on</w:t>
      </w:r>
      <w:r>
        <w:rPr>
          <w:color w:val="230000"/>
        </w:rPr>
        <w:t xml:space="preserve"> a</w:t>
      </w:r>
      <w:r>
        <w:rPr>
          <w:color w:val="000042"/>
        </w:rPr>
        <w:t xml:space="preserve"> phone</w:t>
      </w:r>
      <w:r>
        <w:rPr>
          <w:color w:val="000025"/>
        </w:rPr>
        <w:t xml:space="preserve"> number</w:t>
      </w:r>
      <w:r>
        <w:rPr>
          <w:color w:val="480000"/>
        </w:rPr>
        <w:t xml:space="preserve"> which</w:t>
      </w:r>
      <w:r>
        <w:rPr>
          <w:color w:val="300000"/>
        </w:rPr>
        <w:t xml:space="preserve"> is</w:t>
      </w:r>
      <w:r>
        <w:rPr>
          <w:color w:val="000034"/>
        </w:rPr>
        <w:t xml:space="preserve"> not</w:t>
      </w:r>
      <w:r>
        <w:rPr>
          <w:color w:val="000050"/>
        </w:rPr>
        <w:t xml:space="preserve"> registered</w:t>
      </w:r>
      <w:r>
        <w:rPr>
          <w:color w:val="000075"/>
        </w:rPr>
        <w:t xml:space="preserve"> on</w:t>
      </w:r>
      <w:r>
        <w:rPr>
          <w:color w:val="00001B"/>
        </w:rPr>
        <w:t xml:space="preserve"> bkash</w:t>
      </w:r>
      <w:r>
        <w:rPr>
          <w:color w:val="00002E"/>
        </w:rPr>
        <w:t xml:space="preserve"> app</w:t>
      </w:r>
      <w:r>
        <w:rPr>
          <w:color w:val="330000"/>
        </w:rPr>
        <w:t xml:space="preserve"> please</w:t>
      </w:r>
      <w:r>
        <w:rPr>
          <w:color w:val="000041"/>
        </w:rPr>
        <w:t xml:space="preserve"> cancel</w:t>
      </w:r>
      <w:r>
        <w:rPr>
          <w:color w:val="300000"/>
        </w:rPr>
        <w:t xml:space="preserve"> the</w:t>
      </w:r>
      <w:r>
        <w:rPr>
          <w:color w:val="00003C"/>
        </w:rPr>
        <w:t xml:space="preserve"> transaction</w:t>
      </w:r>
      <w:r>
        <w:br/>
      </w:r>
      <w:r>
        <w:rPr>
          <w:color w:val="710000"/>
        </w:rPr>
        <w:t xml:space="preserve"> ive</w:t>
      </w:r>
      <w:r>
        <w:rPr>
          <w:color w:val="000053"/>
        </w:rPr>
        <w:t xml:space="preserve"> mistakenly</w:t>
      </w:r>
      <w:r>
        <w:rPr>
          <w:color w:val="000035"/>
        </w:rPr>
        <w:t xml:space="preserve"> send</w:t>
      </w:r>
      <w:r>
        <w:rPr>
          <w:color w:val="00002B"/>
        </w:rPr>
        <w:t xml:space="preserve"> money</w:t>
      </w:r>
      <w:r>
        <w:rPr>
          <w:color w:val="000040"/>
        </w:rPr>
        <w:t xml:space="preserve"> on</w:t>
      </w:r>
      <w:r>
        <w:rPr>
          <w:color w:val="00004F"/>
        </w:rPr>
        <w:t xml:space="preserve"> non</w:t>
      </w:r>
      <w:r>
        <w:rPr>
          <w:color w:val="00001E"/>
        </w:rPr>
        <w:t xml:space="preserve"> bkash</w:t>
      </w:r>
      <w:r>
        <w:rPr>
          <w:color w:val="000028"/>
        </w:rPr>
        <w:t xml:space="preserve"> number</w:t>
      </w:r>
      <w:r>
        <w:rPr>
          <w:color w:val="350000"/>
        </w:rPr>
        <w:t xml:space="preserve"> is</w:t>
      </w:r>
      <w:r>
        <w:rPr>
          <w:color w:val="3E0000"/>
        </w:rPr>
        <w:t xml:space="preserve"> it</w:t>
      </w:r>
      <w:r>
        <w:rPr>
          <w:color w:val="000048"/>
        </w:rPr>
        <w:t xml:space="preserve"> possible</w:t>
      </w:r>
      <w:r>
        <w:rPr>
          <w:color w:val="00002A"/>
        </w:rPr>
        <w:t xml:space="preserve"> to</w:t>
      </w:r>
      <w:r>
        <w:rPr>
          <w:color w:val="000055"/>
        </w:rPr>
        <w:t xml:space="preserve"> refund</w:t>
      </w:r>
      <w:r>
        <w:rPr>
          <w:color w:val="000037"/>
        </w:rPr>
        <w:t xml:space="preserve"> in</w:t>
      </w:r>
      <w:r>
        <w:rPr>
          <w:color w:val="00002B"/>
        </w:rPr>
        <w:t xml:space="preserve"> my</w:t>
      </w:r>
      <w:r>
        <w:rPr>
          <w:color w:val="000022"/>
        </w:rPr>
        <w:t xml:space="preserve"> account</w:t>
      </w:r>
      <w:r>
        <w:br/>
      </w:r>
      <w:r>
        <w:rPr>
          <w:color w:val="2C0000"/>
        </w:rPr>
        <w:t xml:space="preserve"> amar</w:t>
      </w:r>
      <w:r>
        <w:rPr>
          <w:color w:val="00002F"/>
        </w:rPr>
        <w:t xml:space="preserve"> tk</w:t>
      </w:r>
      <w:r>
        <w:rPr>
          <w:color w:val="00004A"/>
        </w:rPr>
        <w:t xml:space="preserve"> bikas</w:t>
      </w:r>
      <w:r>
        <w:rPr>
          <w:color w:val="000029"/>
        </w:rPr>
        <w:t xml:space="preserve"> account</w:t>
      </w:r>
      <w:r>
        <w:rPr>
          <w:color w:val="000059"/>
        </w:rPr>
        <w:t xml:space="preserve"> nei</w:t>
      </w:r>
      <w:r>
        <w:rPr>
          <w:color w:val="000068"/>
        </w:rPr>
        <w:t xml:space="preserve"> amon</w:t>
      </w:r>
      <w:r>
        <w:rPr>
          <w:color w:val="000031"/>
        </w:rPr>
        <w:t xml:space="preserve"> number</w:t>
      </w:r>
      <w:r>
        <w:rPr>
          <w:color w:val="2F0000"/>
        </w:rPr>
        <w:t xml:space="preserve"> a</w:t>
      </w:r>
      <w:r>
        <w:rPr>
          <w:color w:val="000061"/>
        </w:rPr>
        <w:t xml:space="preserve"> cole</w:t>
      </w:r>
      <w:r>
        <w:rPr>
          <w:color w:val="4D0000"/>
        </w:rPr>
        <w:t xml:space="preserve"> gese</w:t>
      </w:r>
      <w:r>
        <w:rPr>
          <w:color w:val="000055"/>
        </w:rPr>
        <w:t xml:space="preserve"> akon</w:t>
      </w:r>
      <w:r>
        <w:rPr>
          <w:color w:val="000000"/>
        </w:rPr>
        <w:t xml:space="preserve"> ami</w:t>
      </w:r>
      <w:r>
        <w:rPr>
          <w:color w:val="000000"/>
        </w:rPr>
        <w:t xml:space="preserve"> kibabe</w:t>
      </w:r>
      <w:r>
        <w:rPr>
          <w:color w:val="000038"/>
        </w:rPr>
        <w:t xml:space="preserve"> back</w:t>
      </w:r>
      <w:r>
        <w:rPr>
          <w:color w:val="00003C"/>
        </w:rPr>
        <w:t xml:space="preserve"> pabo</w:t>
      </w:r>
      <w:r>
        <w:br/>
      </w:r>
      <w:r>
        <w:rPr>
          <w:color w:val="230000"/>
        </w:rPr>
        <w:t xml:space="preserve"> আমি</w:t>
      </w:r>
      <w:r>
        <w:rPr>
          <w:color w:val="000021"/>
        </w:rPr>
        <w:t xml:space="preserve"> বিকাশ</w:t>
      </w:r>
      <w:r>
        <w:rPr>
          <w:color w:val="00004D"/>
        </w:rPr>
        <w:t xml:space="preserve"> নেই</w:t>
      </w:r>
      <w:r>
        <w:rPr>
          <w:color w:val="570000"/>
        </w:rPr>
        <w:t xml:space="preserve"> এমন</w:t>
      </w:r>
      <w:r>
        <w:rPr>
          <w:color w:val="000069"/>
        </w:rPr>
        <w:t xml:space="preserve"> নাম্বারে</w:t>
      </w:r>
      <w:r>
        <w:rPr>
          <w:color w:val="000023"/>
        </w:rPr>
        <w:t xml:space="preserve"> টাকা</w:t>
      </w:r>
      <w:r>
        <w:rPr>
          <w:color w:val="0000B8"/>
        </w:rPr>
        <w:t xml:space="preserve"> পাঠিয়েছি</w:t>
      </w:r>
      <w:r>
        <w:rPr>
          <w:color w:val="310000"/>
        </w:rPr>
        <w:t xml:space="preserve"> এই</w:t>
      </w:r>
      <w:r>
        <w:rPr>
          <w:color w:val="000069"/>
        </w:rPr>
        <w:t xml:space="preserve"> নাম্বারে</w:t>
      </w:r>
      <w:r>
        <w:rPr>
          <w:color w:val="0000B8"/>
        </w:rPr>
        <w:t xml:space="preserve"> পাঠিয়েছি</w:t>
      </w:r>
      <w:r>
        <w:br/>
      </w:r>
      <w:r>
        <w:rPr>
          <w:color w:val="000044"/>
        </w:rPr>
        <w:t xml:space="preserve"> vul</w:t>
      </w:r>
      <w:r>
        <w:rPr>
          <w:color w:val="000059"/>
        </w:rPr>
        <w:t xml:space="preserve"> number</w:t>
      </w:r>
      <w:r>
        <w:rPr>
          <w:color w:val="540000"/>
        </w:rPr>
        <w:t xml:space="preserve"> a</w:t>
      </w:r>
      <w:r>
        <w:rPr>
          <w:color w:val="000054"/>
        </w:rPr>
        <w:t xml:space="preserve"> tk</w:t>
      </w:r>
      <w:r>
        <w:rPr>
          <w:color w:val="000058"/>
        </w:rPr>
        <w:t xml:space="preserve"> cole</w:t>
      </w:r>
      <w:r>
        <w:rPr>
          <w:color w:val="000000"/>
        </w:rPr>
        <w:t xml:space="preserve"> gese</w:t>
      </w:r>
      <w:r>
        <w:rPr>
          <w:color w:val="540000"/>
        </w:rPr>
        <w:t xml:space="preserve"> sei</w:t>
      </w:r>
      <w:r>
        <w:rPr>
          <w:color w:val="000059"/>
        </w:rPr>
        <w:t xml:space="preserve"> number</w:t>
      </w:r>
      <w:r>
        <w:rPr>
          <w:color w:val="540000"/>
        </w:rPr>
        <w:t xml:space="preserve"> a</w:t>
      </w:r>
      <w:r>
        <w:rPr>
          <w:color w:val="000020"/>
        </w:rPr>
        <w:t xml:space="preserve"> bkash</w:t>
      </w:r>
      <w:r>
        <w:rPr>
          <w:color w:val="00004D"/>
        </w:rPr>
        <w:t xml:space="preserve"> khula</w:t>
      </w:r>
      <w:r>
        <w:rPr>
          <w:color w:val="000000"/>
        </w:rPr>
        <w:t xml:space="preserve"> nai</w:t>
      </w:r>
      <w:r>
        <w:rPr>
          <w:color w:val="520000"/>
        </w:rPr>
        <w:t xml:space="preserve"> tahole</w:t>
      </w:r>
      <w:r>
        <w:rPr>
          <w:color w:val="00003B"/>
        </w:rPr>
        <w:t xml:space="preserve"> kivabe</w:t>
      </w:r>
      <w:r>
        <w:rPr>
          <w:color w:val="000054"/>
        </w:rPr>
        <w:t xml:space="preserve"> tk</w:t>
      </w:r>
      <w:r>
        <w:rPr>
          <w:color w:val="000032"/>
        </w:rPr>
        <w:t xml:space="preserve"> back</w:t>
      </w:r>
      <w:r>
        <w:rPr>
          <w:color w:val="000036"/>
        </w:rPr>
        <w:t xml:space="preserve"> pabo</w:t>
      </w:r>
      <w:r>
        <w:br/>
      </w:r>
      <w:r>
        <w:rPr>
          <w:color w:val="00004D"/>
        </w:rPr>
        <w:t xml:space="preserve"> সেন্ড</w:t>
      </w:r>
      <w:r>
        <w:rPr>
          <w:color w:val="000042"/>
        </w:rPr>
        <w:t xml:space="preserve"> মানি</w:t>
      </w:r>
      <w:r>
        <w:rPr>
          <w:color w:val="430000"/>
        </w:rPr>
        <w:t xml:space="preserve"> করেছি</w:t>
      </w:r>
      <w:r>
        <w:rPr>
          <w:color w:val="000000"/>
        </w:rPr>
        <w:t xml:space="preserve"> গতকাল</w:t>
      </w:r>
      <w:r>
        <w:rPr>
          <w:color w:val="360000"/>
        </w:rPr>
        <w:t xml:space="preserve"> কিন্তু</w:t>
      </w:r>
      <w:r>
        <w:rPr>
          <w:color w:val="00005E"/>
        </w:rPr>
        <w:t xml:space="preserve"> পরে</w:t>
      </w:r>
      <w:r>
        <w:rPr>
          <w:color w:val="000042"/>
        </w:rPr>
        <w:t xml:space="preserve"> জানতে</w:t>
      </w:r>
      <w:r>
        <w:rPr>
          <w:color w:val="000083"/>
        </w:rPr>
        <w:t xml:space="preserve"> পারলাম</w:t>
      </w:r>
      <w:r>
        <w:rPr>
          <w:color w:val="00005D"/>
        </w:rPr>
        <w:t xml:space="preserve"> ওই</w:t>
      </w:r>
      <w:r>
        <w:rPr>
          <w:color w:val="00003C"/>
        </w:rPr>
        <w:t xml:space="preserve"> নাম্বারে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00"/>
        </w:rPr>
        <w:t xml:space="preserve"> নেই</w:t>
      </w:r>
      <w:r>
        <w:br/>
      </w:r>
      <w:r>
        <w:rPr>
          <w:color w:val="270000"/>
        </w:rPr>
        <w:t xml:space="preserve"> আমি</w:t>
      </w:r>
      <w:r>
        <w:rPr>
          <w:color w:val="5E0000"/>
        </w:rPr>
        <w:t xml:space="preserve"> একজন</w:t>
      </w:r>
      <w:r>
        <w:rPr>
          <w:color w:val="660000"/>
        </w:rPr>
        <w:t xml:space="preserve"> কে</w:t>
      </w:r>
      <w:r>
        <w:rPr>
          <w:color w:val="000028"/>
        </w:rPr>
        <w:t xml:space="preserve"> টাকা</w:t>
      </w:r>
      <w:r>
        <w:rPr>
          <w:color w:val="000000"/>
        </w:rPr>
        <w:t xml:space="preserve"> পাটিয়েছি</w:t>
      </w:r>
      <w:r>
        <w:rPr>
          <w:color w:val="000000"/>
        </w:rPr>
        <w:t xml:space="preserve"> কিন্তু</w:t>
      </w:r>
      <w:r>
        <w:rPr>
          <w:color w:val="5B0000"/>
        </w:rPr>
        <w:t xml:space="preserve"> তার</w:t>
      </w:r>
      <w:r>
        <w:rPr>
          <w:color w:val="00006D"/>
        </w:rPr>
        <w:t xml:space="preserve"> অই</w:t>
      </w:r>
      <w:r>
        <w:rPr>
          <w:color w:val="00003D"/>
        </w:rPr>
        <w:t xml:space="preserve"> নাম্বার</w:t>
      </w:r>
      <w:r>
        <w:rPr>
          <w:color w:val="3D0000"/>
        </w:rPr>
        <w:t xml:space="preserve"> এ</w:t>
      </w:r>
      <w:r>
        <w:rPr>
          <w:color w:val="000026"/>
        </w:rPr>
        <w:t xml:space="preserve"> bkash</w:t>
      </w:r>
      <w:r>
        <w:rPr>
          <w:color w:val="000048"/>
        </w:rPr>
        <w:t xml:space="preserve"> খোলা</w:t>
      </w:r>
      <w:r>
        <w:rPr>
          <w:color w:val="000057"/>
        </w:rPr>
        <w:t xml:space="preserve"> নেই</w:t>
      </w:r>
      <w:r>
        <w:br/>
      </w:r>
      <w:r>
        <w:rPr>
          <w:color w:val="00003C"/>
        </w:rPr>
        <w:t xml:space="preserve"> akta</w:t>
      </w:r>
      <w:r>
        <w:rPr>
          <w:color w:val="00002B"/>
        </w:rPr>
        <w:t xml:space="preserve"> number</w:t>
      </w:r>
      <w:r>
        <w:rPr>
          <w:color w:val="290000"/>
        </w:rPr>
        <w:t xml:space="preserve"> a</w:t>
      </w:r>
      <w:r>
        <w:rPr>
          <w:color w:val="000057"/>
        </w:rPr>
        <w:t xml:space="preserve"> bks</w:t>
      </w:r>
      <w:r>
        <w:rPr>
          <w:color w:val="000024"/>
        </w:rPr>
        <w:t xml:space="preserve"> account</w:t>
      </w:r>
      <w:r>
        <w:rPr>
          <w:color w:val="00003D"/>
        </w:rPr>
        <w:t xml:space="preserve"> open</w:t>
      </w:r>
      <w:r>
        <w:rPr>
          <w:color w:val="00005F"/>
        </w:rPr>
        <w:t xml:space="preserve"> ney</w:t>
      </w:r>
      <w:r>
        <w:rPr>
          <w:color w:val="240000"/>
        </w:rPr>
        <w:t xml:space="preserve"> ami</w:t>
      </w:r>
      <w:r>
        <w:rPr>
          <w:color w:val="000043"/>
        </w:rPr>
        <w:t xml:space="preserve"> vul</w:t>
      </w:r>
      <w:r>
        <w:rPr>
          <w:color w:val="000034"/>
        </w:rPr>
        <w:t xml:space="preserve"> kore</w:t>
      </w:r>
      <w:r>
        <w:rPr>
          <w:color w:val="000029"/>
        </w:rPr>
        <w:t xml:space="preserve"> tk</w:t>
      </w:r>
      <w:r>
        <w:rPr>
          <w:color w:val="000039"/>
        </w:rPr>
        <w:t xml:space="preserve"> send</w:t>
      </w:r>
      <w:r>
        <w:rPr>
          <w:color w:val="450000"/>
        </w:rPr>
        <w:t xml:space="preserve"> korechi</w:t>
      </w:r>
      <w:r>
        <w:rPr>
          <w:color w:val="480000"/>
        </w:rPr>
        <w:t xml:space="preserve"> eta</w:t>
      </w:r>
      <w:r>
        <w:rPr>
          <w:color w:val="00003A"/>
        </w:rPr>
        <w:t xml:space="preserve"> kivabe</w:t>
      </w:r>
      <w:r>
        <w:rPr>
          <w:color w:val="00005C"/>
        </w:rPr>
        <w:t xml:space="preserve"> return</w:t>
      </w:r>
      <w:r>
        <w:rPr>
          <w:color w:val="000000"/>
        </w:rPr>
        <w:t xml:space="preserve"> pabo</w:t>
      </w:r>
      <w:r>
        <w:br/>
      </w:r>
      <w:r>
        <w:rPr>
          <w:color w:val="1C0000"/>
        </w:rPr>
        <w:t xml:space="preserve"> আমি</w:t>
      </w:r>
      <w:r>
        <w:rPr>
          <w:color w:val="00002D"/>
        </w:rPr>
        <w:t xml:space="preserve"> একটা</w:t>
      </w:r>
      <w:r>
        <w:rPr>
          <w:color w:val="00002B"/>
        </w:rPr>
        <w:t xml:space="preserve"> নাম্বারে</w:t>
      </w:r>
      <w:r>
        <w:rPr>
          <w:color w:val="00001C"/>
        </w:rPr>
        <w:t xml:space="preserve"> টাকা</w:t>
      </w:r>
      <w:r>
        <w:rPr>
          <w:color w:val="000000"/>
        </w:rPr>
        <w:t xml:space="preserve"> পাঠাইছি</w:t>
      </w:r>
      <w:r>
        <w:rPr>
          <w:color w:val="260000"/>
        </w:rPr>
        <w:t xml:space="preserve"> কিন্তু</w:t>
      </w:r>
      <w:r>
        <w:rPr>
          <w:color w:val="000042"/>
        </w:rPr>
        <w:t xml:space="preserve"> ওই</w:t>
      </w:r>
      <w:r>
        <w:rPr>
          <w:color w:val="00003F"/>
        </w:rPr>
        <w:t xml:space="preserve"> নম্বরে</w:t>
      </w:r>
      <w:r>
        <w:rPr>
          <w:color w:val="00001B"/>
        </w:rPr>
        <w:t xml:space="preserve"> বিকাশ</w:t>
      </w:r>
      <w:r>
        <w:rPr>
          <w:color w:val="000034"/>
        </w:rPr>
        <w:t xml:space="preserve"> খোলা</w:t>
      </w:r>
      <w:r>
        <w:rPr>
          <w:color w:val="000031"/>
        </w:rPr>
        <w:t xml:space="preserve"> নাই</w:t>
      </w:r>
      <w:r>
        <w:rPr>
          <w:color w:val="420000"/>
        </w:rPr>
        <w:t xml:space="preserve"> বাট</w:t>
      </w:r>
      <w:r>
        <w:rPr>
          <w:color w:val="000058"/>
        </w:rPr>
        <w:t xml:space="preserve"> টাকাটি</w:t>
      </w:r>
      <w:r>
        <w:rPr>
          <w:color w:val="000050"/>
        </w:rPr>
        <w:t xml:space="preserve"> রিসিভ</w:t>
      </w:r>
      <w:r>
        <w:rPr>
          <w:color w:val="000000"/>
        </w:rPr>
        <w:t xml:space="preserve"> করছে</w:t>
      </w:r>
      <w:r>
        <w:rPr>
          <w:color w:val="3F0000"/>
        </w:rPr>
        <w:t xml:space="preserve"> তাহলে</w:t>
      </w:r>
      <w:r>
        <w:rPr>
          <w:color w:val="000041"/>
        </w:rPr>
        <w:t xml:space="preserve"> টাকাটা</w:t>
      </w:r>
      <w:r>
        <w:rPr>
          <w:color w:val="000046"/>
        </w:rPr>
        <w:t xml:space="preserve"> কেমনে</w:t>
      </w:r>
      <w:r>
        <w:rPr>
          <w:color w:val="00003D"/>
        </w:rPr>
        <w:t xml:space="preserve"> ফেরত</w:t>
      </w:r>
      <w:r>
        <w:rPr>
          <w:color w:val="470000"/>
        </w:rPr>
        <w:t xml:space="preserve"> পাওয়া</w:t>
      </w:r>
      <w:r>
        <w:rPr>
          <w:color w:val="000033"/>
        </w:rPr>
        <w:t xml:space="preserve"> যাবে</w:t>
      </w:r>
      <w:r>
        <w:br/>
      </w:r>
      <w:r>
        <w:rPr>
          <w:color w:val="260000"/>
        </w:rPr>
        <w:t xml:space="preserve"> আমি</w:t>
      </w:r>
      <w:r>
        <w:rPr>
          <w:color w:val="000025"/>
        </w:rPr>
        <w:t xml:space="preserve"> বিকাশ</w:t>
      </w:r>
      <w:r>
        <w:rPr>
          <w:color w:val="0000AB"/>
        </w:rPr>
        <w:t xml:space="preserve"> নেই</w:t>
      </w:r>
      <w:r>
        <w:rPr>
          <w:color w:val="610000"/>
        </w:rPr>
        <w:t xml:space="preserve"> এমন</w:t>
      </w:r>
      <w:r>
        <w:rPr>
          <w:color w:val="00003A"/>
        </w:rPr>
        <w:t xml:space="preserve"> নাম্বারে</w:t>
      </w:r>
      <w:r>
        <w:rPr>
          <w:color w:val="000027"/>
        </w:rPr>
        <w:t xml:space="preserve"> টাকা</w:t>
      </w:r>
      <w:r>
        <w:rPr>
          <w:color w:val="000000"/>
        </w:rPr>
        <w:t xml:space="preserve"> পাঠিয়েছি</w:t>
      </w:r>
      <w:r>
        <w:rPr>
          <w:color w:val="000000"/>
        </w:rPr>
        <w:t xml:space="preserve"> রিকোয়েষ্ট</w:t>
      </w:r>
      <w:r>
        <w:rPr>
          <w:color w:val="000067"/>
        </w:rPr>
        <w:t xml:space="preserve"> বাতিল</w:t>
      </w:r>
      <w:r>
        <w:rPr>
          <w:color w:val="000057"/>
        </w:rPr>
        <w:t xml:space="preserve"> অপশন</w:t>
      </w:r>
      <w:r>
        <w:rPr>
          <w:color w:val="0000AB"/>
        </w:rPr>
        <w:t xml:space="preserve"> নেই</w:t>
      </w:r>
      <w:r>
        <w:br/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3C"/>
        </w:rPr>
        <w:t xml:space="preserve"> নাই</w:t>
      </w:r>
      <w:r>
        <w:rPr>
          <w:color w:val="560000"/>
        </w:rPr>
        <w:t xml:space="preserve"> এমন</w:t>
      </w:r>
      <w:r>
        <w:rPr>
          <w:color w:val="000034"/>
        </w:rPr>
        <w:t xml:space="preserve"> নাম্বারে</w:t>
      </w:r>
      <w:r>
        <w:rPr>
          <w:color w:val="000023"/>
        </w:rPr>
        <w:t xml:space="preserve"> টাকা</w:t>
      </w:r>
      <w:r>
        <w:rPr>
          <w:color w:val="00004A"/>
        </w:rPr>
        <w:t xml:space="preserve"> চলে</w:t>
      </w:r>
      <w:r>
        <w:rPr>
          <w:color w:val="00003B"/>
        </w:rPr>
        <w:t xml:space="preserve"> গেছে</w:t>
      </w:r>
      <w:r>
        <w:rPr>
          <w:color w:val="000062"/>
        </w:rPr>
        <w:t xml:space="preserve"> ট্রানজেকশন</w:t>
      </w:r>
      <w:r>
        <w:rPr>
          <w:color w:val="600000"/>
        </w:rPr>
        <w:t xml:space="preserve"> ওটা</w:t>
      </w:r>
      <w:r>
        <w:rPr>
          <w:color w:val="220000"/>
        </w:rPr>
        <w:t xml:space="preserve"> আমি</w:t>
      </w:r>
      <w:r>
        <w:rPr>
          <w:color w:val="00006E"/>
        </w:rPr>
        <w:t xml:space="preserve"> ক্যানসেল</w:t>
      </w:r>
      <w:r>
        <w:rPr>
          <w:color w:val="2C0000"/>
        </w:rPr>
        <w:t xml:space="preserve"> করতে</w:t>
      </w:r>
      <w:r>
        <w:rPr>
          <w:color w:val="00003B"/>
        </w:rPr>
        <w:t xml:space="preserve"> চাচ্ছি</w:t>
      </w:r>
      <w:r>
        <w:br/>
      </w:r>
      <w:r>
        <w:rPr>
          <w:color w:val="340000"/>
        </w:rPr>
        <w:t xml:space="preserve"> একটু</w:t>
      </w:r>
      <w:r>
        <w:rPr>
          <w:color w:val="350000"/>
        </w:rPr>
        <w:t xml:space="preserve"> আগে</w:t>
      </w:r>
      <w:r>
        <w:rPr>
          <w:color w:val="000053"/>
        </w:rPr>
        <w:t xml:space="preserve"> নাম্বারে</w:t>
      </w:r>
      <w:r>
        <w:rPr>
          <w:color w:val="00001C"/>
        </w:rPr>
        <w:t xml:space="preserve"> টাকা</w:t>
      </w:r>
      <w:r>
        <w:rPr>
          <w:color w:val="00002E"/>
        </w:rPr>
        <w:t xml:space="preserve"> রিচার্জ</w:t>
      </w:r>
      <w:r>
        <w:rPr>
          <w:color w:val="330000"/>
        </w:rPr>
        <w:t xml:space="preserve"> করার</w:t>
      </w:r>
      <w:r>
        <w:rPr>
          <w:color w:val="2E0000"/>
        </w:rPr>
        <w:t xml:space="preserve"> জন্য</w:t>
      </w:r>
      <w:r>
        <w:rPr>
          <w:color w:val="000047"/>
        </w:rPr>
        <w:t xml:space="preserve"> পাঠাতে</w:t>
      </w:r>
      <w:r>
        <w:rPr>
          <w:color w:val="420000"/>
        </w:rPr>
        <w:t xml:space="preserve"> গিয়ে</w:t>
      </w:r>
      <w:r>
        <w:rPr>
          <w:color w:val="000034"/>
        </w:rPr>
        <w:t xml:space="preserve"> ভুল</w:t>
      </w:r>
      <w:r>
        <w:rPr>
          <w:color w:val="280000"/>
        </w:rPr>
        <w:t xml:space="preserve"> করে</w:t>
      </w:r>
      <w:r>
        <w:rPr>
          <w:color w:val="000035"/>
        </w:rPr>
        <w:t xml:space="preserve"> সেন্ড</w:t>
      </w:r>
      <w:r>
        <w:rPr>
          <w:color w:val="000066"/>
        </w:rPr>
        <w:t xml:space="preserve"> মান</w:t>
      </w:r>
      <w:r>
        <w:rPr>
          <w:color w:val="2E0000"/>
        </w:rPr>
        <w:t xml:space="preserve"> করেছি</w:t>
      </w:r>
      <w:r>
        <w:rPr>
          <w:color w:val="400000"/>
        </w:rPr>
        <w:t xml:space="preserve"> বাট</w:t>
      </w:r>
      <w:r>
        <w:rPr>
          <w:color w:val="000049"/>
        </w:rPr>
        <w:t xml:space="preserve"> ঐ</w:t>
      </w:r>
      <w:r>
        <w:rPr>
          <w:color w:val="000053"/>
        </w:rPr>
        <w:t xml:space="preserve"> নাম্বারে</w:t>
      </w:r>
      <w:r>
        <w:rPr>
          <w:color w:val="00001A"/>
        </w:rPr>
        <w:t xml:space="preserve"> বিকাশ</w:t>
      </w:r>
      <w:r>
        <w:rPr>
          <w:color w:val="000032"/>
        </w:rPr>
        <w:t xml:space="preserve"> খোলা</w:t>
      </w:r>
      <w:r>
        <w:rPr>
          <w:color w:val="000030"/>
        </w:rPr>
        <w:t xml:space="preserve"> নাই</w:t>
      </w:r>
      <w:r>
        <w:br/>
      </w:r>
      <w:r>
        <w:rPr>
          <w:color w:val="290000"/>
        </w:rPr>
        <w:t xml:space="preserve"> amr</w:t>
      </w:r>
      <w:r>
        <w:rPr>
          <w:color w:val="000036"/>
        </w:rPr>
        <w:t xml:space="preserve"> personal</w:t>
      </w:r>
      <w:r>
        <w:rPr>
          <w:color w:val="000052"/>
        </w:rPr>
        <w:t xml:space="preserve"> contact</w:t>
      </w:r>
      <w:r>
        <w:rPr>
          <w:color w:val="460000"/>
        </w:rPr>
        <w:t xml:space="preserve"> a</w:t>
      </w:r>
      <w:r>
        <w:rPr>
          <w:color w:val="00004A"/>
        </w:rPr>
        <w:t xml:space="preserve"> ekjon</w:t>
      </w:r>
      <w:r>
        <w:rPr>
          <w:color w:val="000040"/>
        </w:rPr>
        <w:t xml:space="preserve"> sent</w:t>
      </w:r>
      <w:r>
        <w:rPr>
          <w:color w:val="000027"/>
        </w:rPr>
        <w:t xml:space="preserve"> money</w:t>
      </w:r>
      <w:r>
        <w:rPr>
          <w:color w:val="00002C"/>
        </w:rPr>
        <w:t xml:space="preserve"> kore</w:t>
      </w:r>
      <w:r>
        <w:rPr>
          <w:color w:val="000061"/>
        </w:rPr>
        <w:t xml:space="preserve"> felce</w:t>
      </w:r>
      <w:r>
        <w:rPr>
          <w:color w:val="00003C"/>
        </w:rPr>
        <w:t xml:space="preserve"> vule</w:t>
      </w:r>
      <w:r>
        <w:rPr>
          <w:color w:val="280000"/>
        </w:rPr>
        <w:t xml:space="preserve"> but</w:t>
      </w:r>
      <w:r>
        <w:rPr>
          <w:color w:val="1E0000"/>
        </w:rPr>
        <w:t xml:space="preserve"> ami</w:t>
      </w:r>
      <w:r>
        <w:rPr>
          <w:color w:val="000064"/>
        </w:rPr>
        <w:t xml:space="preserve"> kokhono</w:t>
      </w:r>
      <w:r>
        <w:rPr>
          <w:color w:val="3B0000"/>
        </w:rPr>
        <w:t xml:space="preserve"> oi</w:t>
      </w:r>
      <w:r>
        <w:rPr>
          <w:color w:val="000025"/>
        </w:rPr>
        <w:t xml:space="preserve"> number</w:t>
      </w:r>
      <w:r>
        <w:rPr>
          <w:color w:val="460000"/>
        </w:rPr>
        <w:t xml:space="preserve"> a</w:t>
      </w:r>
      <w:r>
        <w:rPr>
          <w:color w:val="00001B"/>
        </w:rPr>
        <w:t xml:space="preserve"> bkash</w:t>
      </w:r>
      <w:r>
        <w:rPr>
          <w:color w:val="00001F"/>
        </w:rPr>
        <w:t xml:space="preserve"> account</w:t>
      </w:r>
      <w:r>
        <w:rPr>
          <w:color w:val="000034"/>
        </w:rPr>
        <w:t xml:space="preserve"> open</w:t>
      </w:r>
      <w:r>
        <w:rPr>
          <w:color w:val="000000"/>
        </w:rPr>
        <w:t xml:space="preserve"> korini</w:t>
      </w:r>
      <w:r>
        <w:br/>
      </w:r>
      <w:r>
        <w:rPr>
          <w:color w:val="000057"/>
        </w:rPr>
        <w:t xml:space="preserve"> ভইয়া</w:t>
      </w:r>
      <w:r>
        <w:rPr>
          <w:color w:val="000030"/>
        </w:rPr>
        <w:t xml:space="preserve"> গত</w:t>
      </w:r>
      <w:r>
        <w:rPr>
          <w:color w:val="00003A"/>
        </w:rPr>
        <w:t xml:space="preserve"> কালকে</w:t>
      </w:r>
      <w:r>
        <w:rPr>
          <w:color w:val="210000"/>
        </w:rPr>
        <w:t xml:space="preserve"> এই</w:t>
      </w:r>
      <w:r>
        <w:rPr>
          <w:color w:val="000047"/>
        </w:rPr>
        <w:t xml:space="preserve"> নাম্বারে</w:t>
      </w:r>
      <w:r>
        <w:rPr>
          <w:color w:val="000017"/>
        </w:rPr>
        <w:t xml:space="preserve"> টাকা</w:t>
      </w:r>
      <w:r>
        <w:rPr>
          <w:color w:val="00002D"/>
        </w:rPr>
        <w:t xml:space="preserve"> বিকাশ</w:t>
      </w:r>
      <w:r>
        <w:rPr>
          <w:color w:val="380000"/>
        </w:rPr>
        <w:t xml:space="preserve"> করছিলাম</w:t>
      </w:r>
      <w:r>
        <w:rPr>
          <w:color w:val="400000"/>
        </w:rPr>
        <w:t xml:space="preserve"> কিন্তু</w:t>
      </w:r>
      <w:r>
        <w:rPr>
          <w:color w:val="00003E"/>
        </w:rPr>
        <w:t xml:space="preserve"> ঐ</w:t>
      </w:r>
      <w:r>
        <w:rPr>
          <w:color w:val="000047"/>
        </w:rPr>
        <w:t xml:space="preserve"> নাম্বারে</w:t>
      </w:r>
      <w:r>
        <w:rPr>
          <w:color w:val="320000"/>
        </w:rPr>
        <w:t xml:space="preserve"> নাকি</w:t>
      </w:r>
      <w:r>
        <w:rPr>
          <w:color w:val="00002D"/>
        </w:rPr>
        <w:t xml:space="preserve"> বিকাশ</w:t>
      </w:r>
      <w:r>
        <w:rPr>
          <w:color w:val="00001C"/>
        </w:rPr>
        <w:t xml:space="preserve"> একাউন্ট</w:t>
      </w:r>
      <w:r>
        <w:rPr>
          <w:color w:val="000036"/>
        </w:rPr>
        <w:t xml:space="preserve"> খুলা</w:t>
      </w:r>
      <w:r>
        <w:rPr>
          <w:color w:val="000029"/>
        </w:rPr>
        <w:t xml:space="preserve"> নাই</w:t>
      </w:r>
      <w:r>
        <w:rPr>
          <w:color w:val="000024"/>
        </w:rPr>
        <w:t xml:space="preserve"> এখন</w:t>
      </w:r>
      <w:r>
        <w:rPr>
          <w:color w:val="00007C"/>
        </w:rPr>
        <w:t xml:space="preserve"> বাতিল</w:t>
      </w:r>
      <w:r>
        <w:rPr>
          <w:color w:val="000041"/>
        </w:rPr>
        <w:t xml:space="preserve"> দিচ্ছি</w:t>
      </w:r>
      <w:r>
        <w:rPr>
          <w:color w:val="400000"/>
        </w:rPr>
        <w:t xml:space="preserve"> কিন্তু</w:t>
      </w:r>
      <w:r>
        <w:rPr>
          <w:color w:val="00007C"/>
        </w:rPr>
        <w:t xml:space="preserve"> বাতিল</w:t>
      </w:r>
      <w:r>
        <w:rPr>
          <w:color w:val="000027"/>
        </w:rPr>
        <w:t xml:space="preserve"> হচ্ছে</w:t>
      </w:r>
      <w:r>
        <w:rPr>
          <w:color w:val="00001C"/>
        </w:rPr>
        <w:t xml:space="preserve"> না</w:t>
      </w:r>
      <w:r>
        <w:br/>
      </w:r>
      <w:r>
        <w:rPr>
          <w:color w:val="1B0000"/>
        </w:rPr>
        <w:t xml:space="preserve"> আমি</w:t>
      </w:r>
      <w:r>
        <w:rPr>
          <w:color w:val="000053"/>
        </w:rPr>
        <w:t xml:space="preserve"> নাম্বারে</w:t>
      </w:r>
      <w:r>
        <w:rPr>
          <w:color w:val="00001C"/>
        </w:rPr>
        <w:t xml:space="preserve"> টাকা</w:t>
      </w:r>
      <w:r>
        <w:rPr>
          <w:color w:val="000043"/>
        </w:rPr>
        <w:t xml:space="preserve"> দিচ্ছে</w:t>
      </w:r>
      <w:r>
        <w:rPr>
          <w:color w:val="4C0000"/>
        </w:rPr>
        <w:t xml:space="preserve"> কিন্তু</w:t>
      </w:r>
      <w:r>
        <w:rPr>
          <w:color w:val="270000"/>
        </w:rPr>
        <w:t xml:space="preserve"> এই</w:t>
      </w:r>
      <w:r>
        <w:rPr>
          <w:color w:val="000053"/>
        </w:rPr>
        <w:t xml:space="preserve"> নাম্বারে</w:t>
      </w:r>
      <w:r>
        <w:rPr>
          <w:color w:val="3B0000"/>
        </w:rPr>
        <w:t xml:space="preserve"> নাকি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40"/>
        </w:rPr>
        <w:t xml:space="preserve"> খুলা</w:t>
      </w:r>
      <w:r>
        <w:rPr>
          <w:color w:val="000030"/>
        </w:rPr>
        <w:t xml:space="preserve"> নাই</w:t>
      </w:r>
      <w:r>
        <w:rPr>
          <w:color w:val="4C0000"/>
        </w:rPr>
        <w:t xml:space="preserve"> কিন্তু</w:t>
      </w:r>
      <w:r>
        <w:rPr>
          <w:color w:val="00002A"/>
        </w:rPr>
        <w:t xml:space="preserve"> এখন</w:t>
      </w:r>
      <w:r>
        <w:rPr>
          <w:color w:val="000092"/>
        </w:rPr>
        <w:t xml:space="preserve"> বাতিল</w:t>
      </w:r>
      <w:r>
        <w:rPr>
          <w:color w:val="00004C"/>
        </w:rPr>
        <w:t xml:space="preserve"> দিচ্ছি</w:t>
      </w:r>
      <w:r>
        <w:rPr>
          <w:color w:val="000092"/>
        </w:rPr>
        <w:t xml:space="preserve"> বাতিল</w:t>
      </w:r>
      <w:r>
        <w:rPr>
          <w:color w:val="00002E"/>
        </w:rPr>
        <w:t xml:space="preserve"> হচ্ছে</w:t>
      </w:r>
      <w:r>
        <w:rPr>
          <w:color w:val="000021"/>
        </w:rPr>
        <w:t xml:space="preserve"> না</w:t>
      </w:r>
      <w:r>
        <w:br/>
      </w:r>
      <w:r>
        <w:rPr>
          <w:color w:val="260000"/>
        </w:rPr>
        <w:t xml:space="preserve"> ami</w:t>
      </w:r>
      <w:r>
        <w:rPr>
          <w:color w:val="000042"/>
        </w:rPr>
        <w:t xml:space="preserve"> ekta</w:t>
      </w:r>
      <w:r>
        <w:rPr>
          <w:color w:val="000052"/>
        </w:rPr>
        <w:t xml:space="preserve"> amount</w:t>
      </w:r>
      <w:r>
        <w:rPr>
          <w:color w:val="000080"/>
        </w:rPr>
        <w:t xml:space="preserve"> patailam</w:t>
      </w:r>
      <w:r>
        <w:rPr>
          <w:color w:val="320000"/>
        </w:rPr>
        <w:t xml:space="preserve"> but</w:t>
      </w:r>
      <w:r>
        <w:rPr>
          <w:color w:val="490000"/>
        </w:rPr>
        <w:t xml:space="preserve"> oi</w:t>
      </w:r>
      <w:r>
        <w:rPr>
          <w:color w:val="00002E"/>
        </w:rPr>
        <w:t xml:space="preserve"> number</w:t>
      </w:r>
      <w:r>
        <w:rPr>
          <w:color w:val="00002F"/>
        </w:rPr>
        <w:t xml:space="preserve"> e</w:t>
      </w:r>
      <w:r>
        <w:rPr>
          <w:color w:val="000022"/>
        </w:rPr>
        <w:t xml:space="preserve"> bkash</w:t>
      </w:r>
      <w:r>
        <w:rPr>
          <w:color w:val="00003A"/>
        </w:rPr>
        <w:t xml:space="preserve"> kora</w:t>
      </w:r>
      <w:r>
        <w:rPr>
          <w:color w:val="000000"/>
        </w:rPr>
        <w:t xml:space="preserve"> nai</w:t>
      </w:r>
      <w:r>
        <w:rPr>
          <w:color w:val="00002D"/>
        </w:rPr>
        <w:t xml:space="preserve"> taka</w:t>
      </w:r>
      <w:r>
        <w:rPr>
          <w:color w:val="00005D"/>
        </w:rPr>
        <w:t xml:space="preserve"> gulo</w:t>
      </w:r>
      <w:r>
        <w:rPr>
          <w:color w:val="000034"/>
        </w:rPr>
        <w:t xml:space="preserve"> back</w:t>
      </w:r>
      <w:r>
        <w:rPr>
          <w:color w:val="000048"/>
        </w:rPr>
        <w:t xml:space="preserve"> den</w:t>
      </w:r>
      <w:r>
        <w:br/>
      </w:r>
      <w:r>
        <w:rPr>
          <w:color w:val="3C0000"/>
        </w:rPr>
        <w:t xml:space="preserve"> ami</w:t>
      </w:r>
      <w:r>
        <w:rPr>
          <w:color w:val="00008E"/>
        </w:rPr>
        <w:t xml:space="preserve"> non</w:t>
      </w:r>
      <w:r>
        <w:rPr>
          <w:color w:val="000035"/>
        </w:rPr>
        <w:t xml:space="preserve"> bkash</w:t>
      </w:r>
      <w:r>
        <w:rPr>
          <w:color w:val="00006F"/>
        </w:rPr>
        <w:t xml:space="preserve"> no</w:t>
      </w:r>
      <w:r>
        <w:rPr>
          <w:color w:val="450000"/>
        </w:rPr>
        <w:t xml:space="preserve"> a</w:t>
      </w:r>
      <w:r>
        <w:rPr>
          <w:color w:val="000045"/>
        </w:rPr>
        <w:t xml:space="preserve"> tk</w:t>
      </w:r>
      <w:r>
        <w:rPr>
          <w:color w:val="00007E"/>
        </w:rPr>
        <w:t xml:space="preserve"> sent</w:t>
      </w:r>
      <w:r>
        <w:rPr>
          <w:color w:val="000000"/>
        </w:rPr>
        <w:t xml:space="preserve"> korce</w:t>
      </w:r>
      <w:r>
        <w:br/>
      </w:r>
      <w:r>
        <w:rPr>
          <w:color w:val="000051"/>
        </w:rPr>
        <w:t xml:space="preserve"> bhaiya</w:t>
      </w:r>
      <w:r>
        <w:rPr>
          <w:color w:val="230000"/>
        </w:rPr>
        <w:t xml:space="preserve"> ami</w:t>
      </w:r>
      <w:r>
        <w:rPr>
          <w:color w:val="00003A"/>
        </w:rPr>
        <w:t xml:space="preserve"> akta</w:t>
      </w:r>
      <w:r>
        <w:rPr>
          <w:color w:val="00007F"/>
        </w:rPr>
        <w:t xml:space="preserve"> number</w:t>
      </w:r>
      <w:r>
        <w:rPr>
          <w:color w:val="000057"/>
        </w:rPr>
        <w:t xml:space="preserve"> e</w:t>
      </w:r>
      <w:r>
        <w:rPr>
          <w:color w:val="000037"/>
        </w:rPr>
        <w:t xml:space="preserve"> send</w:t>
      </w:r>
      <w:r>
        <w:rPr>
          <w:color w:val="00002D"/>
        </w:rPr>
        <w:t xml:space="preserve"> money</w:t>
      </w:r>
      <w:r>
        <w:rPr>
          <w:color w:val="000000"/>
        </w:rPr>
        <w:t xml:space="preserve"> korsi</w:t>
      </w:r>
      <w:r>
        <w:rPr>
          <w:color w:val="000029"/>
        </w:rPr>
        <w:t xml:space="preserve"> taka</w:t>
      </w:r>
      <w:r>
        <w:rPr>
          <w:color w:val="00002D"/>
        </w:rPr>
        <w:t xml:space="preserve"> ta</w:t>
      </w:r>
      <w:r>
        <w:rPr>
          <w:color w:val="000041"/>
        </w:rPr>
        <w:t xml:space="preserve"> vul</w:t>
      </w:r>
      <w:r>
        <w:rPr>
          <w:color w:val="00007F"/>
        </w:rPr>
        <w:t xml:space="preserve"> number</w:t>
      </w:r>
      <w:r>
        <w:rPr>
          <w:color w:val="000057"/>
        </w:rPr>
        <w:t xml:space="preserve"> e</w:t>
      </w:r>
      <w:r>
        <w:rPr>
          <w:color w:val="000053"/>
        </w:rPr>
        <w:t xml:space="preserve"> cole</w:t>
      </w:r>
      <w:r>
        <w:rPr>
          <w:color w:val="000000"/>
        </w:rPr>
        <w:t xml:space="preserve"> gece</w:t>
      </w:r>
      <w:r>
        <w:rPr>
          <w:color w:val="000000"/>
        </w:rPr>
        <w:t xml:space="preserve"> but</w:t>
      </w:r>
      <w:r>
        <w:rPr>
          <w:color w:val="430000"/>
        </w:rPr>
        <w:t xml:space="preserve"> oi</w:t>
      </w:r>
      <w:r>
        <w:rPr>
          <w:color w:val="00007F"/>
        </w:rPr>
        <w:t xml:space="preserve"> number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35"/>
        </w:rPr>
        <w:t xml:space="preserve"> nai</w:t>
      </w:r>
      <w:r>
        <w:br/>
      </w:r>
      <w:r>
        <w:rPr>
          <w:color w:val="200000"/>
        </w:rPr>
        <w:t xml:space="preserve"> ami</w:t>
      </w:r>
      <w:r>
        <w:rPr>
          <w:color w:val="000038"/>
        </w:rPr>
        <w:t xml:space="preserve"> ekta</w:t>
      </w:r>
      <w:r>
        <w:rPr>
          <w:color w:val="000091"/>
        </w:rPr>
        <w:t xml:space="preserve"> bksh</w:t>
      </w:r>
      <w:r>
        <w:rPr>
          <w:color w:val="00004D"/>
        </w:rPr>
        <w:t xml:space="preserve"> number</w:t>
      </w:r>
      <w:r>
        <w:rPr>
          <w:color w:val="00004C"/>
        </w:rPr>
        <w:t xml:space="preserve"> taka</w:t>
      </w:r>
      <w:r>
        <w:rPr>
          <w:color w:val="000000"/>
        </w:rPr>
        <w:t xml:space="preserve"> pathaichi</w:t>
      </w:r>
      <w:r>
        <w:rPr>
          <w:color w:val="000000"/>
        </w:rPr>
        <w:t xml:space="preserve"> tobe</w:t>
      </w:r>
      <w:r>
        <w:rPr>
          <w:color w:val="000068"/>
        </w:rPr>
        <w:t xml:space="preserve"> oyta</w:t>
      </w:r>
      <w:r>
        <w:rPr>
          <w:color w:val="000091"/>
        </w:rPr>
        <w:t xml:space="preserve"> bksh</w:t>
      </w:r>
      <w:r>
        <w:rPr>
          <w:color w:val="00004D"/>
        </w:rPr>
        <w:t xml:space="preserve"> number</w:t>
      </w:r>
      <w:r>
        <w:rPr>
          <w:color w:val="000025"/>
        </w:rPr>
        <w:t xml:space="preserve"> na</w:t>
      </w:r>
      <w:r>
        <w:rPr>
          <w:color w:val="00003D"/>
        </w:rPr>
        <w:t xml:space="preserve"> ekhon</w:t>
      </w:r>
      <w:r>
        <w:rPr>
          <w:color w:val="00004C"/>
        </w:rPr>
        <w:t xml:space="preserve"> taka</w:t>
      </w:r>
      <w:r>
        <w:rPr>
          <w:color w:val="000029"/>
        </w:rPr>
        <w:t xml:space="preserve"> ta</w:t>
      </w:r>
      <w:r>
        <w:rPr>
          <w:color w:val="00002C"/>
        </w:rPr>
        <w:t xml:space="preserve"> back</w:t>
      </w:r>
      <w:r>
        <w:rPr>
          <w:color w:val="00002F"/>
        </w:rPr>
        <w:t xml:space="preserve"> pabo</w:t>
      </w:r>
      <w:r>
        <w:rPr>
          <w:color w:val="00004B"/>
        </w:rPr>
        <w:t xml:space="preserve"> kemne</w:t>
      </w:r>
      <w:r>
        <w:br/>
      </w:r>
      <w:r>
        <w:rPr>
          <w:color w:val="1B0000"/>
        </w:rPr>
        <w:t xml:space="preserve"> amar</w:t>
      </w:r>
      <w:r>
        <w:rPr>
          <w:color w:val="320000"/>
        </w:rPr>
        <w:t xml:space="preserve"> je</w:t>
      </w:r>
      <w:r>
        <w:rPr>
          <w:color w:val="00003E"/>
        </w:rPr>
        <w:t xml:space="preserve"> number</w:t>
      </w:r>
      <w:r>
        <w:rPr>
          <w:color w:val="580000"/>
        </w:rPr>
        <w:t xml:space="preserve"> a</w:t>
      </w:r>
      <w:r>
        <w:rPr>
          <w:color w:val="00002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38"/>
        </w:rPr>
        <w:t xml:space="preserve"> nei</w:t>
      </w:r>
      <w:r>
        <w:rPr>
          <w:color w:val="750000"/>
        </w:rPr>
        <w:t xml:space="preserve"> sei</w:t>
      </w:r>
      <w:r>
        <w:rPr>
          <w:color w:val="00004D"/>
        </w:rPr>
        <w:t xml:space="preserve"> account</w:t>
      </w:r>
      <w:r>
        <w:rPr>
          <w:color w:val="580000"/>
        </w:rPr>
        <w:t xml:space="preserve"> a</w:t>
      </w:r>
      <w:r>
        <w:rPr>
          <w:color w:val="00002F"/>
        </w:rPr>
        <w:t xml:space="preserve"> vul</w:t>
      </w:r>
      <w:r>
        <w:rPr>
          <w:color w:val="000025"/>
        </w:rPr>
        <w:t xml:space="preserve"> kore</w:t>
      </w:r>
      <w:r>
        <w:rPr>
          <w:color w:val="220000"/>
        </w:rPr>
        <w:t xml:space="preserve"> amr</w:t>
      </w:r>
      <w:r>
        <w:rPr>
          <w:color w:val="000053"/>
        </w:rPr>
        <w:t xml:space="preserve"> frnd</w:t>
      </w:r>
      <w:r>
        <w:rPr>
          <w:color w:val="00001D"/>
        </w:rPr>
        <w:t xml:space="preserve"> tk</w:t>
      </w:r>
      <w:r>
        <w:rPr>
          <w:color w:val="000000"/>
        </w:rPr>
        <w:t xml:space="preserve"> pathiyese</w:t>
      </w:r>
      <w:r>
        <w:rPr>
          <w:color w:val="000000"/>
        </w:rPr>
        <w:t xml:space="preserve"> akn</w:t>
      </w:r>
      <w:r>
        <w:rPr>
          <w:color w:val="00001A"/>
        </w:rPr>
        <w:t xml:space="preserve"> ki</w:t>
      </w:r>
      <w:r>
        <w:rPr>
          <w:color w:val="410000"/>
        </w:rPr>
        <w:t xml:space="preserve"> abr</w:t>
      </w:r>
      <w:r>
        <w:rPr>
          <w:color w:val="750000"/>
        </w:rPr>
        <w:t xml:space="preserve"> sei</w:t>
      </w:r>
      <w:r>
        <w:rPr>
          <w:color w:val="00003E"/>
        </w:rPr>
        <w:t xml:space="preserve"> number</w:t>
      </w:r>
      <w:r>
        <w:rPr>
          <w:color w:val="580000"/>
        </w:rPr>
        <w:t xml:space="preserve"> a</w:t>
      </w:r>
      <w:r>
        <w:rPr>
          <w:color w:val="00002D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2B"/>
        </w:rPr>
        <w:t xml:space="preserve"> open</w:t>
      </w:r>
      <w:r>
        <w:rPr>
          <w:color w:val="000039"/>
        </w:rPr>
        <w:t xml:space="preserve"> krte</w:t>
      </w:r>
      <w:r>
        <w:rPr>
          <w:color w:val="00002C"/>
        </w:rPr>
        <w:t xml:space="preserve"> hobe</w:t>
      </w:r>
      <w:r>
        <w:br/>
      </w:r>
      <w:r>
        <w:rPr>
          <w:color w:val="000047"/>
        </w:rPr>
        <w:t xml:space="preserve"> taka</w:t>
      </w:r>
      <w:r>
        <w:rPr>
          <w:color w:val="200000"/>
        </w:rPr>
        <w:t xml:space="preserve"> amar</w:t>
      </w:r>
      <w:r>
        <w:rPr>
          <w:color w:val="000056"/>
        </w:rPr>
        <w:t xml:space="preserve"> friend</w:t>
      </w:r>
      <w:r>
        <w:rPr>
          <w:color w:val="270000"/>
        </w:rPr>
        <w:t xml:space="preserve"> er</w:t>
      </w:r>
      <w:r>
        <w:rPr>
          <w:color w:val="000024"/>
        </w:rPr>
        <w:t xml:space="preserve"> number</w:t>
      </w:r>
      <w:r>
        <w:rPr>
          <w:color w:val="000025"/>
        </w:rPr>
        <w:t xml:space="preserve"> e</w:t>
      </w:r>
      <w:r>
        <w:rPr>
          <w:color w:val="000052"/>
        </w:rPr>
        <w:t xml:space="preserve"> pathai</w:t>
      </w:r>
      <w:r>
        <w:rPr>
          <w:color w:val="2F0000"/>
        </w:rPr>
        <w:t xml:space="preserve"> kintu</w:t>
      </w:r>
      <w:r>
        <w:rPr>
          <w:color w:val="430000"/>
        </w:rPr>
        <w:t xml:space="preserve"> or</w:t>
      </w:r>
      <w:r>
        <w:rPr>
          <w:color w:val="00001A"/>
        </w:rPr>
        <w:t xml:space="preserve"> bkash</w:t>
      </w:r>
      <w:r>
        <w:rPr>
          <w:color w:val="00001E"/>
        </w:rPr>
        <w:t xml:space="preserve"> account</w:t>
      </w:r>
      <w:r>
        <w:rPr>
          <w:color w:val="000039"/>
        </w:rPr>
        <w:t xml:space="preserve"> khola</w:t>
      </w:r>
      <w:r>
        <w:rPr>
          <w:color w:val="000042"/>
        </w:rPr>
        <w:t xml:space="preserve"> nei</w:t>
      </w:r>
      <w:r>
        <w:rPr>
          <w:color w:val="00003A"/>
        </w:rPr>
        <w:t xml:space="preserve"> ekhon</w:t>
      </w:r>
      <w:r>
        <w:rPr>
          <w:color w:val="000031"/>
        </w:rPr>
        <w:t xml:space="preserve"> ei</w:t>
      </w:r>
      <w:r>
        <w:rPr>
          <w:color w:val="000047"/>
        </w:rPr>
        <w:t xml:space="preserve"> taka</w:t>
      </w:r>
      <w:r>
        <w:rPr>
          <w:color w:val="000029"/>
        </w:rPr>
        <w:t xml:space="preserve"> back</w:t>
      </w:r>
      <w:r>
        <w:rPr>
          <w:color w:val="00002C"/>
        </w:rPr>
        <w:t xml:space="preserve"> pabo</w:t>
      </w:r>
      <w:r>
        <w:rPr>
          <w:color w:val="000030"/>
        </w:rPr>
        <w:t xml:space="preserve"> kivabe</w:t>
      </w:r>
      <w:r>
        <w:rPr>
          <w:color w:val="000047"/>
        </w:rPr>
        <w:t xml:space="preserve"> way</w:t>
      </w:r>
      <w:r>
        <w:rPr>
          <w:color w:val="000026"/>
        </w:rPr>
        <w:t xml:space="preserve"> ta</w:t>
      </w:r>
      <w:r>
        <w:rPr>
          <w:color w:val="4A0000"/>
        </w:rPr>
        <w:t xml:space="preserve"> bolun</w:t>
      </w:r>
      <w:r>
        <w:br/>
      </w:r>
      <w:r>
        <w:rPr>
          <w:color w:val="480000"/>
        </w:rPr>
        <w:t xml:space="preserve"> ভাই</w:t>
      </w:r>
      <w:r>
        <w:rPr>
          <w:color w:val="250000"/>
        </w:rPr>
        <w:t xml:space="preserve"> আমার</w:t>
      </w:r>
      <w:r>
        <w:rPr>
          <w:color w:val="000077"/>
        </w:rPr>
        <w:t xml:space="preserve"> নন</w:t>
      </w:r>
      <w:r>
        <w:rPr>
          <w:color w:val="000056"/>
        </w:rPr>
        <w:t xml:space="preserve"> বিকাস</w:t>
      </w:r>
      <w:r>
        <w:rPr>
          <w:color w:val="000039"/>
        </w:rPr>
        <w:t xml:space="preserve"> নাম্বারে</w:t>
      </w:r>
      <w:r>
        <w:rPr>
          <w:color w:val="000026"/>
        </w:rPr>
        <w:t xml:space="preserve"> টাকা</w:t>
      </w:r>
      <w:r>
        <w:rPr>
          <w:color w:val="000046"/>
        </w:rPr>
        <w:t xml:space="preserve"> ভুলে</w:t>
      </w:r>
      <w:r>
        <w:rPr>
          <w:color w:val="000052"/>
        </w:rPr>
        <w:t xml:space="preserve"> চলে</w:t>
      </w:r>
      <w:r>
        <w:rPr>
          <w:color w:val="000041"/>
        </w:rPr>
        <w:t xml:space="preserve"> গেছে</w:t>
      </w:r>
      <w:r>
        <w:rPr>
          <w:color w:val="000076"/>
        </w:rPr>
        <w:t xml:space="preserve"> করনিও</w:t>
      </w:r>
      <w:r>
        <w:rPr>
          <w:color w:val="290000"/>
        </w:rPr>
        <w:t xml:space="preserve"> কি</w:t>
      </w:r>
      <w:r>
        <w:br/>
      </w:r>
      <w:r>
        <w:rPr>
          <w:color w:val="240000"/>
        </w:rPr>
        <w:t xml:space="preserve"> ami</w:t>
      </w:r>
      <w:r>
        <w:rPr>
          <w:color w:val="000045"/>
        </w:rPr>
        <w:t xml:space="preserve"> vule</w:t>
      </w:r>
      <w:r>
        <w:rPr>
          <w:color w:val="000054"/>
        </w:rPr>
        <w:t xml:space="preserve"> non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2D"/>
        </w:rPr>
        <w:t xml:space="preserve"> e</w:t>
      </w:r>
      <w:r>
        <w:rPr>
          <w:color w:val="000029"/>
        </w:rPr>
        <w:t xml:space="preserve"> tk</w:t>
      </w:r>
      <w:r>
        <w:rPr>
          <w:color w:val="000039"/>
        </w:rPr>
        <w:t xml:space="preserve"> send</w:t>
      </w:r>
      <w:r>
        <w:rPr>
          <w:color w:val="00002E"/>
        </w:rPr>
        <w:t xml:space="preserve"> money</w:t>
      </w:r>
      <w:r>
        <w:rPr>
          <w:color w:val="450000"/>
        </w:rPr>
        <w:t xml:space="preserve"> korsi</w:t>
      </w:r>
      <w:r>
        <w:rPr>
          <w:color w:val="000045"/>
        </w:rPr>
        <w:t xml:space="preserve"> ekhon</w:t>
      </w:r>
      <w:r>
        <w:rPr>
          <w:color w:val="560000"/>
        </w:rPr>
        <w:t xml:space="preserve"> eita</w:t>
      </w:r>
      <w:r>
        <w:rPr>
          <w:color w:val="000031"/>
        </w:rPr>
        <w:t xml:space="preserve"> back</w:t>
      </w:r>
      <w:r>
        <w:rPr>
          <w:color w:val="000060"/>
        </w:rPr>
        <w:t xml:space="preserve"> anar</w:t>
      </w:r>
      <w:r>
        <w:rPr>
          <w:color w:val="000064"/>
        </w:rPr>
        <w:t xml:space="preserve"> upai</w:t>
      </w:r>
      <w:r>
        <w:rPr>
          <w:color w:val="000025"/>
        </w:rPr>
        <w:t xml:space="preserve"> ki</w:t>
      </w:r>
      <w:r>
        <w:br/>
      </w:r>
      <w:r>
        <w:rPr>
          <w:color w:val="00004C"/>
        </w:rPr>
        <w:t xml:space="preserve"> গত</w:t>
      </w:r>
      <w:r>
        <w:rPr>
          <w:color w:val="000000"/>
        </w:rPr>
        <w:t xml:space="preserve"> --</w:t>
      </w:r>
      <w:r>
        <w:rPr>
          <w:color w:val="000058"/>
        </w:rPr>
        <w:t xml:space="preserve"> তারিখে</w:t>
      </w:r>
      <w:r>
        <w:rPr>
          <w:color w:val="000047"/>
        </w:rPr>
        <w:t xml:space="preserve"> সেন্ড</w:t>
      </w:r>
      <w:r>
        <w:rPr>
          <w:color w:val="00003C"/>
        </w:rPr>
        <w:t xml:space="preserve"> মানি</w:t>
      </w:r>
      <w:r>
        <w:rPr>
          <w:color w:val="580000"/>
        </w:rPr>
        <w:t xml:space="preserve"> করছিলাম</w:t>
      </w:r>
      <w:r>
        <w:rPr>
          <w:color w:val="540000"/>
        </w:rPr>
        <w:t xml:space="preserve"> সেই</w:t>
      </w:r>
      <w:r>
        <w:rPr>
          <w:color w:val="000037"/>
        </w:rPr>
        <w:t xml:space="preserve"> নাম্বারে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ছিলনা</w:t>
      </w:r>
      <w:r>
        <w:rPr>
          <w:color w:val="000000"/>
        </w:rPr>
        <w:t xml:space="preserve"> এখন</w:t>
      </w:r>
      <w:r>
        <w:rPr>
          <w:color w:val="000025"/>
        </w:rPr>
        <w:t xml:space="preserve"> টাকা</w:t>
      </w:r>
      <w:r>
        <w:rPr>
          <w:color w:val="000039"/>
        </w:rPr>
        <w:t xml:space="preserve"> কিভাবে</w:t>
      </w:r>
      <w:r>
        <w:rPr>
          <w:color w:val="000072"/>
        </w:rPr>
        <w:t xml:space="preserve"> ফিরত</w:t>
      </w:r>
      <w:r>
        <w:rPr>
          <w:color w:val="000049"/>
        </w:rPr>
        <w:t xml:space="preserve"> পাব</w:t>
      </w:r>
      <w:r>
        <w:br/>
      </w:r>
      <w:r>
        <w:rPr>
          <w:color w:val="6B0000"/>
        </w:rPr>
        <w:t xml:space="preserve"> amke</w:t>
      </w:r>
      <w:r>
        <w:rPr>
          <w:color w:val="00002F"/>
        </w:rPr>
        <w:t xml:space="preserve"> taka</w:t>
      </w:r>
      <w:r>
        <w:rPr>
          <w:color w:val="000047"/>
        </w:rPr>
        <w:t xml:space="preserve"> bkash</w:t>
      </w:r>
      <w:r>
        <w:rPr>
          <w:color w:val="00003D"/>
        </w:rPr>
        <w:t xml:space="preserve"> kora</w:t>
      </w:r>
      <w:r>
        <w:rPr>
          <w:color w:val="810000"/>
        </w:rPr>
        <w:t xml:space="preserve"> hoache</w:t>
      </w:r>
      <w:r>
        <w:rPr>
          <w:color w:val="3E0000"/>
        </w:rPr>
        <w:t xml:space="preserve"> kintu</w:t>
      </w:r>
      <w:r>
        <w:rPr>
          <w:color w:val="000030"/>
        </w:rPr>
        <w:t xml:space="preserve"> number</w:t>
      </w:r>
      <w:r>
        <w:rPr>
          <w:color w:val="530000"/>
        </w:rPr>
        <w:t xml:space="preserve"> tar</w:t>
      </w:r>
      <w:r>
        <w:rPr>
          <w:color w:val="000047"/>
        </w:rPr>
        <w:t xml:space="preserve"> bkash</w:t>
      </w:r>
      <w:r>
        <w:rPr>
          <w:color w:val="000054"/>
        </w:rPr>
        <w:t xml:space="preserve"> khula</w:t>
      </w:r>
      <w:r>
        <w:rPr>
          <w:color w:val="000047"/>
        </w:rPr>
        <w:t xml:space="preserve"> ni</w:t>
      </w:r>
      <w:r>
        <w:br/>
      </w:r>
      <w:r>
        <w:rPr>
          <w:color w:val="420000"/>
        </w:rPr>
        <w:t xml:space="preserve"> আমি</w:t>
      </w:r>
      <w:r>
        <w:rPr>
          <w:color w:val="00003C"/>
        </w:rPr>
        <w:t xml:space="preserve"> একটি</w:t>
      </w:r>
      <w:r>
        <w:rPr>
          <w:color w:val="000064"/>
        </w:rPr>
        <w:t xml:space="preserve"> নাম্বারে</w:t>
      </w:r>
      <w:r>
        <w:rPr>
          <w:color w:val="000021"/>
        </w:rPr>
        <w:t xml:space="preserve"> টাকা</w:t>
      </w:r>
      <w:r>
        <w:rPr>
          <w:color w:val="000058"/>
        </w:rPr>
        <w:t xml:space="preserve"> পাঠিয়েছি</w:t>
      </w:r>
      <w:r>
        <w:rPr>
          <w:color w:val="00003E"/>
        </w:rPr>
        <w:t xml:space="preserve"> ভুল</w:t>
      </w:r>
      <w:r>
        <w:rPr>
          <w:color w:val="000000"/>
        </w:rPr>
        <w:t xml:space="preserve"> করে</w:t>
      </w:r>
      <w:r>
        <w:rPr>
          <w:color w:val="2D0000"/>
        </w:rPr>
        <w:t xml:space="preserve"> কিন্তু</w:t>
      </w:r>
      <w:r>
        <w:rPr>
          <w:color w:val="4C0000"/>
        </w:rPr>
        <w:t xml:space="preserve"> সেই</w:t>
      </w:r>
      <w:r>
        <w:rPr>
          <w:color w:val="000064"/>
        </w:rPr>
        <w:t xml:space="preserve"> নাম্বারে</w:t>
      </w:r>
      <w:r>
        <w:rPr>
          <w:color w:val="00001F"/>
        </w:rPr>
        <w:t xml:space="preserve"> বিকাশ</w:t>
      </w:r>
      <w:r>
        <w:rPr>
          <w:color w:val="00003D"/>
        </w:rPr>
        <w:t xml:space="preserve"> খোলা</w:t>
      </w:r>
      <w:r>
        <w:rPr>
          <w:color w:val="000000"/>
        </w:rPr>
        <w:t xml:space="preserve"> নেই</w:t>
      </w:r>
      <w:r>
        <w:rPr>
          <w:color w:val="000033"/>
        </w:rPr>
        <w:t xml:space="preserve"> এখন</w:t>
      </w:r>
      <w:r>
        <w:rPr>
          <w:color w:val="420000"/>
        </w:rPr>
        <w:t xml:space="preserve"> আমি</w:t>
      </w:r>
      <w:r>
        <w:rPr>
          <w:color w:val="00004D"/>
        </w:rPr>
        <w:t xml:space="preserve"> টাকাটা</w:t>
      </w:r>
      <w:r>
        <w:rPr>
          <w:color w:val="000033"/>
        </w:rPr>
        <w:t xml:space="preserve"> কিভাবে</w:t>
      </w:r>
      <w:r>
        <w:rPr>
          <w:color w:val="000048"/>
        </w:rPr>
        <w:t xml:space="preserve"> ফেরত</w:t>
      </w:r>
      <w:r>
        <w:rPr>
          <w:color w:val="000043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2C"/>
        </w:rPr>
        <w:t xml:space="preserve"> বিকাশে</w:t>
      </w:r>
      <w:r>
        <w:rPr>
          <w:color w:val="000061"/>
        </w:rPr>
        <w:t xml:space="preserve"> মোবাইল</w:t>
      </w:r>
      <w:r>
        <w:rPr>
          <w:color w:val="00002E"/>
        </w:rPr>
        <w:t xml:space="preserve"> রিচার্জ</w:t>
      </w:r>
      <w:r>
        <w:rPr>
          <w:color w:val="240000"/>
        </w:rPr>
        <w:t xml:space="preserve"> করতে</w:t>
      </w:r>
      <w:r>
        <w:rPr>
          <w:color w:val="420000"/>
        </w:rPr>
        <w:t xml:space="preserve"> গিয়ে</w:t>
      </w:r>
      <w:r>
        <w:rPr>
          <w:color w:val="000033"/>
        </w:rPr>
        <w:t xml:space="preserve"> ভুলে</w:t>
      </w:r>
      <w:r>
        <w:rPr>
          <w:color w:val="00004C"/>
        </w:rPr>
        <w:t xml:space="preserve"> সেন্ডমানি</w:t>
      </w:r>
      <w:r>
        <w:rPr>
          <w:color w:val="290000"/>
        </w:rPr>
        <w:t xml:space="preserve"> করে</w:t>
      </w:r>
      <w:r>
        <w:rPr>
          <w:color w:val="000000"/>
        </w:rPr>
        <w:t xml:space="preserve"> দিয়েছি</w:t>
      </w:r>
      <w:r>
        <w:rPr>
          <w:color w:val="260000"/>
        </w:rPr>
        <w:t xml:space="preserve"> কিন্তু</w:t>
      </w:r>
      <w:r>
        <w:rPr>
          <w:color w:val="00004A"/>
        </w:rPr>
        <w:t xml:space="preserve"> ঐ</w:t>
      </w:r>
      <w:r>
        <w:rPr>
          <w:color w:val="00002A"/>
        </w:rPr>
        <w:t xml:space="preserve"> নাম্বারে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41"/>
        </w:rPr>
        <w:t xml:space="preserve"> খুলা</w:t>
      </w:r>
      <w:r>
        <w:rPr>
          <w:color w:val="00003D"/>
        </w:rPr>
        <w:t xml:space="preserve"> নেই</w:t>
      </w:r>
      <w:r>
        <w:rPr>
          <w:color w:val="00002B"/>
        </w:rPr>
        <w:t xml:space="preserve"> কিভাবে</w:t>
      </w:r>
      <w:r>
        <w:rPr>
          <w:color w:val="00001C"/>
        </w:rPr>
        <w:t xml:space="preserve"> টাকা</w:t>
      </w:r>
      <w:r>
        <w:rPr>
          <w:color w:val="00005F"/>
        </w:rPr>
        <w:t xml:space="preserve"> রিটার্ন</w:t>
      </w:r>
      <w:r>
        <w:rPr>
          <w:color w:val="000046"/>
        </w:rPr>
        <w:t xml:space="preserve"> আনতে</w:t>
      </w:r>
      <w:r>
        <w:rPr>
          <w:color w:val="000000"/>
        </w:rPr>
        <w:t xml:space="preserve"> পারি</w:t>
      </w:r>
      <w:r>
        <w:br/>
      </w:r>
      <w:r>
        <w:rPr>
          <w:color w:val="1F0000"/>
        </w:rPr>
        <w:t xml:space="preserve"> ami</w:t>
      </w:r>
      <w:r>
        <w:rPr>
          <w:color w:val="00004C"/>
        </w:rPr>
        <w:t xml:space="preserve"> bhul</w:t>
      </w:r>
      <w:r>
        <w:rPr>
          <w:color w:val="00005A"/>
        </w:rPr>
        <w:t xml:space="preserve"> kore</w:t>
      </w:r>
      <w:r>
        <w:rPr>
          <w:color w:val="000039"/>
        </w:rPr>
        <w:t xml:space="preserve"> mobile</w:t>
      </w:r>
      <w:r>
        <w:rPr>
          <w:color w:val="000029"/>
        </w:rPr>
        <w:t xml:space="preserve"> recharge</w:t>
      </w:r>
      <w:r>
        <w:rPr>
          <w:color w:val="280000"/>
        </w:rPr>
        <w:t xml:space="preserve"> korte</w:t>
      </w:r>
      <w:r>
        <w:rPr>
          <w:color w:val="000049"/>
        </w:rPr>
        <w:t xml:space="preserve"> giye</w:t>
      </w:r>
      <w:r>
        <w:rPr>
          <w:color w:val="000063"/>
        </w:rPr>
        <w:t xml:space="preserve"> send</w:t>
      </w:r>
      <w:r>
        <w:rPr>
          <w:color w:val="000050"/>
        </w:rPr>
        <w:t xml:space="preserve"> money</w:t>
      </w:r>
      <w:r>
        <w:rPr>
          <w:color w:val="00005A"/>
        </w:rPr>
        <w:t xml:space="preserve"> kore</w:t>
      </w:r>
      <w:r>
        <w:rPr>
          <w:color w:val="000000"/>
        </w:rPr>
        <w:t xml:space="preserve"> felechi</w:t>
      </w:r>
      <w:r>
        <w:rPr>
          <w:color w:val="3C0000"/>
        </w:rPr>
        <w:t xml:space="preserve"> oi</w:t>
      </w:r>
      <w:r>
        <w:rPr>
          <w:color w:val="000025"/>
        </w:rPr>
        <w:t xml:space="preserve"> number</w:t>
      </w:r>
      <w:r>
        <w:rPr>
          <w:color w:val="230000"/>
        </w:rPr>
        <w:t xml:space="preserve"> a</w:t>
      </w:r>
      <w:r>
        <w:rPr>
          <w:color w:val="00001B"/>
        </w:rPr>
        <w:t xml:space="preserve"> bkash</w:t>
      </w:r>
      <w:r>
        <w:rPr>
          <w:color w:val="000034"/>
        </w:rPr>
        <w:t xml:space="preserve"> open</w:t>
      </w:r>
      <w:r>
        <w:rPr>
          <w:color w:val="000000"/>
        </w:rPr>
        <w:t xml:space="preserve"> nai</w:t>
      </w:r>
      <w:r>
        <w:rPr>
          <w:color w:val="470000"/>
        </w:rPr>
        <w:t xml:space="preserve"> so</w:t>
      </w:r>
      <w:r>
        <w:rPr>
          <w:color w:val="000063"/>
        </w:rPr>
        <w:t xml:space="preserve"> send</w:t>
      </w:r>
      <w:r>
        <w:rPr>
          <w:color w:val="000050"/>
        </w:rPr>
        <w:t xml:space="preserve"> money</w:t>
      </w:r>
      <w:r>
        <w:rPr>
          <w:color w:val="000042"/>
        </w:rPr>
        <w:t xml:space="preserve"> cancel</w:t>
      </w:r>
      <w:r>
        <w:rPr>
          <w:color w:val="00002F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39"/>
        </w:rPr>
        <w:t xml:space="preserve"> ভুলে</w:t>
      </w:r>
      <w:r>
        <w:rPr>
          <w:color w:val="000042"/>
        </w:rPr>
        <w:t xml:space="preserve"> অন্য</w:t>
      </w:r>
      <w:r>
        <w:rPr>
          <w:color w:val="000062"/>
        </w:rPr>
        <w:t xml:space="preserve"> নাম্বার</w:t>
      </w:r>
      <w:r>
        <w:rPr>
          <w:color w:val="610000"/>
        </w:rPr>
        <w:t xml:space="preserve"> এ</w:t>
      </w:r>
      <w:r>
        <w:rPr>
          <w:color w:val="00001F"/>
        </w:rPr>
        <w:t xml:space="preserve"> টাকা</w:t>
      </w:r>
      <w:r>
        <w:rPr>
          <w:color w:val="000043"/>
        </w:rPr>
        <w:t xml:space="preserve"> চলে</w:t>
      </w:r>
      <w:r>
        <w:rPr>
          <w:color w:val="000035"/>
        </w:rPr>
        <w:t xml:space="preserve"> গেছে</w:t>
      </w:r>
      <w:r>
        <w:rPr>
          <w:color w:val="3B0000"/>
        </w:rPr>
        <w:t xml:space="preserve"> যে</w:t>
      </w:r>
      <w:r>
        <w:rPr>
          <w:color w:val="000062"/>
        </w:rPr>
        <w:t xml:space="preserve"> নাম্বার</w:t>
      </w:r>
      <w:r>
        <w:rPr>
          <w:color w:val="610000"/>
        </w:rPr>
        <w:t xml:space="preserve"> এ</w:t>
      </w:r>
      <w:r>
        <w:rPr>
          <w:color w:val="000035"/>
        </w:rPr>
        <w:t xml:space="preserve"> গেছে</w:t>
      </w:r>
      <w:r>
        <w:rPr>
          <w:color w:val="000041"/>
        </w:rPr>
        <w:t xml:space="preserve"> সেটা</w:t>
      </w:r>
      <w:r>
        <w:rPr>
          <w:color w:val="00001D"/>
        </w:rPr>
        <w:t xml:space="preserve"> বিকাশ</w:t>
      </w:r>
      <w:r>
        <w:rPr>
          <w:color w:val="330000"/>
        </w:rPr>
        <w:t xml:space="preserve"> করা</w:t>
      </w:r>
      <w:r>
        <w:rPr>
          <w:color w:val="000000"/>
        </w:rPr>
        <w:t xml:space="preserve"> নাই</w:t>
      </w:r>
      <w:r>
        <w:rPr>
          <w:color w:val="480000"/>
        </w:rPr>
        <w:t xml:space="preserve"> সে</w:t>
      </w:r>
      <w:r>
        <w:rPr>
          <w:color w:val="4F0000"/>
        </w:rPr>
        <w:t xml:space="preserve"> ক্ষেত্রে</w:t>
      </w:r>
      <w:r>
        <w:rPr>
          <w:color w:val="000051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2A0000"/>
        </w:rPr>
        <w:t xml:space="preserve"> আমার</w:t>
      </w:r>
      <w:r>
        <w:rPr>
          <w:color w:val="360000"/>
        </w:rPr>
        <w:t xml:space="preserve"> এমন</w:t>
      </w:r>
      <w:r>
        <w:rPr>
          <w:color w:val="000022"/>
        </w:rPr>
        <w:t xml:space="preserve"> একটা</w:t>
      </w:r>
      <w:r>
        <w:rPr>
          <w:color w:val="000020"/>
        </w:rPr>
        <w:t xml:space="preserve"> নাম্বারে</w:t>
      </w:r>
      <w:r>
        <w:rPr>
          <w:color w:val="00002B"/>
        </w:rPr>
        <w:t xml:space="preserve"> টাকা</w:t>
      </w:r>
      <w:r>
        <w:rPr>
          <w:color w:val="000049"/>
        </w:rPr>
        <w:t xml:space="preserve"> একজনে</w:t>
      </w:r>
      <w:r>
        <w:rPr>
          <w:color w:val="000093"/>
        </w:rPr>
        <w:t xml:space="preserve"> পাটাইছে</w:t>
      </w:r>
      <w:r>
        <w:rPr>
          <w:color w:val="00004B"/>
        </w:rPr>
        <w:t xml:space="preserve"> যেটায়</w:t>
      </w:r>
      <w:r>
        <w:rPr>
          <w:color w:val="000014"/>
        </w:rPr>
        <w:t xml:space="preserve"> বিকাশ</w:t>
      </w:r>
      <w:r>
        <w:rPr>
          <w:color w:val="000050"/>
        </w:rPr>
        <w:t xml:space="preserve"> আকউন্ট</w:t>
      </w:r>
      <w:r>
        <w:rPr>
          <w:color w:val="000025"/>
        </w:rPr>
        <w:t xml:space="preserve"> নাই</w:t>
      </w:r>
      <w:r>
        <w:rPr>
          <w:color w:val="00002B"/>
        </w:rPr>
        <w:t xml:space="preserve"> টাকা</w:t>
      </w:r>
      <w:r>
        <w:rPr>
          <w:color w:val="000023"/>
        </w:rPr>
        <w:t xml:space="preserve"> টা</w:t>
      </w:r>
      <w:r>
        <w:rPr>
          <w:color w:val="2A0000"/>
        </w:rPr>
        <w:t xml:space="preserve"> আমার</w:t>
      </w:r>
      <w:r>
        <w:rPr>
          <w:color w:val="000030"/>
        </w:rPr>
        <w:t xml:space="preserve"> এক</w:t>
      </w:r>
      <w:r>
        <w:rPr>
          <w:color w:val="000049"/>
        </w:rPr>
        <w:t xml:space="preserve"> coustomer</w:t>
      </w:r>
      <w:r>
        <w:rPr>
          <w:color w:val="000093"/>
        </w:rPr>
        <w:t xml:space="preserve"> পাটাইছে</w:t>
      </w:r>
      <w:r>
        <w:rPr>
          <w:color w:val="000027"/>
        </w:rPr>
        <w:t xml:space="preserve"> ভুলে</w:t>
      </w:r>
      <w:r>
        <w:rPr>
          <w:color w:val="000021"/>
        </w:rPr>
        <w:t xml:space="preserve"> এখন</w:t>
      </w:r>
      <w:r>
        <w:rPr>
          <w:color w:val="170000"/>
        </w:rPr>
        <w:t xml:space="preserve"> কি</w:t>
      </w:r>
      <w:r>
        <w:rPr>
          <w:color w:val="230000"/>
        </w:rPr>
        <w:t xml:space="preserve"> করা</w:t>
      </w:r>
      <w:r>
        <w:rPr>
          <w:color w:val="270000"/>
        </w:rPr>
        <w:t xml:space="preserve"> যায়</w:t>
      </w:r>
      <w:r>
        <w:br/>
      </w:r>
      <w:r>
        <w:rPr>
          <w:color w:val="520000"/>
        </w:rPr>
        <w:t xml:space="preserve"> aita</w:t>
      </w:r>
      <w:r>
        <w:rPr>
          <w:color w:val="00005C"/>
        </w:rPr>
        <w:t xml:space="preserve"> tekhe</w:t>
      </w:r>
      <w:r>
        <w:rPr>
          <w:color w:val="450000"/>
        </w:rPr>
        <w:t xml:space="preserve"> ektu</w:t>
      </w:r>
      <w:r>
        <w:rPr>
          <w:color w:val="420000"/>
        </w:rPr>
        <w:t xml:space="preserve"> age</w:t>
      </w:r>
      <w:r>
        <w:rPr>
          <w:color w:val="00001F"/>
        </w:rPr>
        <w:t xml:space="preserve"> bkash</w:t>
      </w:r>
      <w:r>
        <w:rPr>
          <w:color w:val="00004E"/>
        </w:rPr>
        <w:t xml:space="preserve"> acc</w:t>
      </w:r>
      <w:r>
        <w:rPr>
          <w:color w:val="000041"/>
        </w:rPr>
        <w:t xml:space="preserve"> no</w:t>
      </w:r>
      <w:r>
        <w:rPr>
          <w:color w:val="00005A"/>
        </w:rPr>
        <w:t xml:space="preserve"> amon</w:t>
      </w:r>
      <w:r>
        <w:rPr>
          <w:color w:val="00003D"/>
        </w:rPr>
        <w:t xml:space="preserve"> ekta</w:t>
      </w:r>
      <w:r>
        <w:rPr>
          <w:color w:val="00002A"/>
        </w:rPr>
        <w:t xml:space="preserve"> number</w:t>
      </w:r>
      <w:r>
        <w:rPr>
          <w:color w:val="280000"/>
        </w:rPr>
        <w:t xml:space="preserve"> a</w:t>
      </w:r>
      <w:r>
        <w:rPr>
          <w:color w:val="000038"/>
        </w:rPr>
        <w:t xml:space="preserve"> send</w:t>
      </w:r>
      <w:r>
        <w:rPr>
          <w:color w:val="00002D"/>
        </w:rPr>
        <w:t xml:space="preserve"> money</w:t>
      </w:r>
      <w:r>
        <w:rPr>
          <w:color w:val="3E0000"/>
        </w:rPr>
        <w:t xml:space="preserve"> hoye</w:t>
      </w:r>
      <w:r>
        <w:rPr>
          <w:color w:val="420000"/>
        </w:rPr>
        <w:t xml:space="preserve"> gese</w:t>
      </w:r>
      <w:r>
        <w:br/>
      </w:r>
      <w:r>
        <w:rPr>
          <w:color w:val="260000"/>
        </w:rPr>
        <w:t xml:space="preserve"> amar</w:t>
      </w:r>
      <w:r>
        <w:rPr>
          <w:color w:val="000084"/>
        </w:rPr>
        <w:t xml:space="preserve"> no</w:t>
      </w:r>
      <w:r>
        <w:rPr>
          <w:color w:val="00005D"/>
        </w:rPr>
        <w:t xml:space="preserve"> tekhe</w:t>
      </w:r>
      <w:r>
        <w:rPr>
          <w:color w:val="00001F"/>
        </w:rPr>
        <w:t xml:space="preserve"> bkash</w:t>
      </w:r>
      <w:r>
        <w:rPr>
          <w:color w:val="00004F"/>
        </w:rPr>
        <w:t xml:space="preserve"> acc</w:t>
      </w:r>
      <w:r>
        <w:rPr>
          <w:color w:val="000036"/>
        </w:rPr>
        <w:t xml:space="preserve"> nai</w:t>
      </w:r>
      <w:r>
        <w:rPr>
          <w:color w:val="00005B"/>
        </w:rPr>
        <w:t xml:space="preserve"> amon</w:t>
      </w:r>
      <w:r>
        <w:rPr>
          <w:color w:val="00003E"/>
        </w:rPr>
        <w:t xml:space="preserve"> ekta</w:t>
      </w:r>
      <w:r>
        <w:rPr>
          <w:color w:val="000084"/>
        </w:rPr>
        <w:t xml:space="preserve"> no</w:t>
      </w:r>
      <w:r>
        <w:rPr>
          <w:color w:val="00002C"/>
        </w:rPr>
        <w:t xml:space="preserve"> e</w:t>
      </w:r>
      <w:r>
        <w:rPr>
          <w:color w:val="000029"/>
        </w:rPr>
        <w:t xml:space="preserve"> tk</w:t>
      </w:r>
      <w:r>
        <w:rPr>
          <w:color w:val="00004F"/>
        </w:rPr>
        <w:t xml:space="preserve"> chole</w:t>
      </w:r>
      <w:r>
        <w:rPr>
          <w:color w:val="430000"/>
        </w:rPr>
        <w:t xml:space="preserve"> gese</w:t>
      </w:r>
      <w:r>
        <w:br/>
      </w:r>
      <w:r>
        <w:rPr>
          <w:color w:val="000040"/>
        </w:rPr>
        <w:t xml:space="preserve"> ভুল</w:t>
      </w:r>
      <w:r>
        <w:rPr>
          <w:color w:val="320000"/>
        </w:rPr>
        <w:t xml:space="preserve"> করে</w:t>
      </w:r>
      <w:r>
        <w:rPr>
          <w:color w:val="00004C"/>
        </w:rPr>
        <w:t xml:space="preserve"> নম্বরে</w:t>
      </w:r>
      <w:r>
        <w:rPr>
          <w:color w:val="000000"/>
        </w:rPr>
        <w:t xml:space="preserve"> -</w:t>
      </w:r>
      <w:r>
        <w:rPr>
          <w:color w:val="000041"/>
        </w:rPr>
        <w:t xml:space="preserve"> সেন্ড</w:t>
      </w:r>
      <w:r>
        <w:rPr>
          <w:color w:val="000037"/>
        </w:rPr>
        <w:t xml:space="preserve"> মানি</w:t>
      </w:r>
      <w:r>
        <w:rPr>
          <w:color w:val="390000"/>
        </w:rPr>
        <w:t xml:space="preserve"> করেছি</w:t>
      </w:r>
      <w:r>
        <w:rPr>
          <w:color w:val="00006C"/>
        </w:rPr>
        <w:t xml:space="preserve"> নাম্বারটিতে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3B"/>
        </w:rPr>
        <w:t xml:space="preserve"> নাই</w:t>
      </w:r>
      <w:r>
        <w:rPr>
          <w:color w:val="210000"/>
        </w:rPr>
        <w:t xml:space="preserve"> আমার</w:t>
      </w:r>
      <w:r>
        <w:rPr>
          <w:color w:val="00004E"/>
        </w:rPr>
        <w:t xml:space="preserve"> টাকাটা</w:t>
      </w:r>
      <w:r>
        <w:rPr>
          <w:color w:val="000034"/>
        </w:rPr>
        <w:t xml:space="preserve"> কিভাবে</w:t>
      </w:r>
      <w:r>
        <w:rPr>
          <w:color w:val="00004A"/>
        </w:rPr>
        <w:t xml:space="preserve"> ফেরত</w:t>
      </w:r>
      <w:r>
        <w:rPr>
          <w:color w:val="000045"/>
        </w:rPr>
        <w:t xml:space="preserve"> পেতে</w:t>
      </w:r>
      <w:r>
        <w:rPr>
          <w:color w:val="000039"/>
        </w:rPr>
        <w:t xml:space="preserve"> পারি</w:t>
      </w:r>
      <w:r>
        <w:br/>
      </w:r>
      <w:r>
        <w:rPr>
          <w:color w:val="120000"/>
        </w:rPr>
        <w:t xml:space="preserve"> আমি</w:t>
      </w:r>
      <w:r>
        <w:rPr>
          <w:color w:val="1A0000"/>
        </w:rPr>
        <w:t xml:space="preserve"> এই</w:t>
      </w:r>
      <w:r>
        <w:rPr>
          <w:color w:val="00001D"/>
        </w:rPr>
        <w:t xml:space="preserve"> নাম্বার</w:t>
      </w:r>
      <w:r>
        <w:rPr>
          <w:color w:val="000017"/>
        </w:rPr>
        <w:t xml:space="preserve"> থেকে</w:t>
      </w:r>
      <w:r>
        <w:rPr>
          <w:color w:val="120000"/>
        </w:rPr>
        <w:t xml:space="preserve"> আমার</w:t>
      </w:r>
      <w:r>
        <w:rPr>
          <w:color w:val="8C0000"/>
        </w:rPr>
        <w:t xml:space="preserve"> অপর</w:t>
      </w:r>
      <w:r>
        <w:rPr>
          <w:color w:val="000022"/>
        </w:rPr>
        <w:t xml:space="preserve"> একটি</w:t>
      </w:r>
      <w:r>
        <w:rPr>
          <w:color w:val="00001C"/>
        </w:rPr>
        <w:t xml:space="preserve"> নাম্বারে</w:t>
      </w:r>
      <w:r>
        <w:rPr>
          <w:color w:val="000013"/>
        </w:rPr>
        <w:t xml:space="preserve"> টাকা</w:t>
      </w:r>
      <w:r>
        <w:rPr>
          <w:color w:val="00002F"/>
        </w:rPr>
        <w:t xml:space="preserve"> ব্যালেন্স</w:t>
      </w:r>
      <w:r>
        <w:rPr>
          <w:color w:val="000029"/>
        </w:rPr>
        <w:t xml:space="preserve"> ট্রান্সফার</w:t>
      </w:r>
      <w:r>
        <w:rPr>
          <w:color w:val="180000"/>
        </w:rPr>
        <w:t xml:space="preserve"> করতে</w:t>
      </w:r>
      <w:r>
        <w:rPr>
          <w:color w:val="2D0000"/>
        </w:rPr>
        <w:t xml:space="preserve"> গিয়ে</w:t>
      </w:r>
      <w:r>
        <w:rPr>
          <w:color w:val="000046"/>
        </w:rPr>
        <w:t xml:space="preserve"> ভুলবশতঃ</w:t>
      </w:r>
      <w:r>
        <w:rPr>
          <w:color w:val="00003E"/>
        </w:rPr>
        <w:t xml:space="preserve"> সেন্টমানি</w:t>
      </w:r>
      <w:r>
        <w:rPr>
          <w:color w:val="1B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8C0000"/>
        </w:rPr>
        <w:t xml:space="preserve"> অপর</w:t>
      </w:r>
      <w:r>
        <w:rPr>
          <w:color w:val="00003C"/>
        </w:rPr>
        <w:t xml:space="preserve"> নাম্বারটিতে</w:t>
      </w:r>
      <w:r>
        <w:rPr>
          <w:color w:val="000012"/>
        </w:rPr>
        <w:t xml:space="preserve"> বিকাশ</w:t>
      </w:r>
      <w:r>
        <w:rPr>
          <w:color w:val="000022"/>
        </w:rPr>
        <w:t xml:space="preserve"> খোলা</w:t>
      </w:r>
      <w:r>
        <w:rPr>
          <w:color w:val="000000"/>
        </w:rPr>
        <w:t xml:space="preserve"> নেই</w:t>
      </w:r>
      <w:r>
        <w:rPr>
          <w:color w:val="000046"/>
        </w:rPr>
        <w:t xml:space="preserve"> খুলতেও</w:t>
      </w:r>
      <w:r>
        <w:rPr>
          <w:color w:val="00001B"/>
        </w:rPr>
        <w:t xml:space="preserve"> চাই</w:t>
      </w:r>
      <w:r>
        <w:rPr>
          <w:color w:val="000000"/>
        </w:rPr>
        <w:t xml:space="preserve"> না</w:t>
      </w:r>
      <w:r>
        <w:rPr>
          <w:color w:val="000046"/>
        </w:rPr>
        <w:t xml:space="preserve"> এমতাবস্থায়</w:t>
      </w:r>
      <w:r>
        <w:rPr>
          <w:color w:val="00002B"/>
        </w:rPr>
        <w:t xml:space="preserve"> টাকাটা</w:t>
      </w:r>
      <w:r>
        <w:rPr>
          <w:color w:val="000024"/>
        </w:rPr>
        <w:t xml:space="preserve"> ব্যাক</w:t>
      </w:r>
      <w:r>
        <w:rPr>
          <w:color w:val="00002C"/>
        </w:rPr>
        <w:t xml:space="preserve"> পাওয়ার</w:t>
      </w:r>
      <w:r>
        <w:rPr>
          <w:color w:val="000032"/>
        </w:rPr>
        <w:t xml:space="preserve"> উপায়</w:t>
      </w:r>
      <w:r>
        <w:rPr>
          <w:color w:val="140000"/>
        </w:rPr>
        <w:t xml:space="preserve"> কি</w:t>
      </w:r>
      <w:r>
        <w:br/>
      </w:r>
      <w:r>
        <w:rPr>
          <w:color w:val="000049"/>
        </w:rPr>
        <w:t xml:space="preserve"> non</w:t>
      </w:r>
      <w:r>
        <w:rPr>
          <w:color w:val="00001B"/>
        </w:rPr>
        <w:t xml:space="preserve"> bkash</w:t>
      </w:r>
      <w:r>
        <w:rPr>
          <w:color w:val="00004F"/>
        </w:rPr>
        <w:t xml:space="preserve"> user</w:t>
      </w:r>
      <w:r>
        <w:rPr>
          <w:color w:val="000025"/>
        </w:rPr>
        <w:t xml:space="preserve"> number</w:t>
      </w:r>
      <w:r>
        <w:rPr>
          <w:color w:val="230000"/>
        </w:rPr>
        <w:t xml:space="preserve"> a</w:t>
      </w:r>
      <w:r>
        <w:rPr>
          <w:color w:val="000031"/>
        </w:rPr>
        <w:t xml:space="preserve"> send</w:t>
      </w:r>
      <w:r>
        <w:rPr>
          <w:color w:val="000028"/>
        </w:rPr>
        <w:t xml:space="preserve"> money</w:t>
      </w:r>
      <w:r>
        <w:rPr>
          <w:color w:val="00002F"/>
        </w:rPr>
        <w:t xml:space="preserve"> kora</w:t>
      </w:r>
      <w:r>
        <w:rPr>
          <w:color w:val="5F0000"/>
        </w:rPr>
        <w:t xml:space="preserve"> hoyea</w:t>
      </w:r>
      <w:r>
        <w:rPr>
          <w:color w:val="3A0000"/>
        </w:rPr>
        <w:t xml:space="preserve"> gese</w:t>
      </w:r>
      <w:r>
        <w:rPr>
          <w:color w:val="450000"/>
        </w:rPr>
        <w:t xml:space="preserve"> akn</w:t>
      </w:r>
      <w:r>
        <w:rPr>
          <w:color w:val="00003E"/>
        </w:rPr>
        <w:t xml:space="preserve"> balance</w:t>
      </w:r>
      <w:r>
        <w:rPr>
          <w:color w:val="000020"/>
        </w:rPr>
        <w:t xml:space="preserve"> ki</w:t>
      </w:r>
      <w:r>
        <w:rPr>
          <w:color w:val="00004A"/>
        </w:rPr>
        <w:t xml:space="preserve"> ferot</w:t>
      </w:r>
      <w:r>
        <w:rPr>
          <w:color w:val="00005C"/>
        </w:rPr>
        <w:t xml:space="preserve"> powa</w:t>
      </w:r>
      <w:r>
        <w:rPr>
          <w:color w:val="520000"/>
        </w:rPr>
        <w:t xml:space="preserve"> jbe</w:t>
      </w:r>
      <w:r>
        <w:br/>
      </w:r>
      <w:r>
        <w:rPr>
          <w:color w:val="400000"/>
        </w:rPr>
        <w:t xml:space="preserve"> amar</w:t>
      </w:r>
      <w:r>
        <w:rPr>
          <w:color w:val="00006B"/>
        </w:rPr>
        <w:t xml:space="preserve"> number</w:t>
      </w:r>
      <w:r>
        <w:rPr>
          <w:color w:val="660000"/>
        </w:rPr>
        <w:t xml:space="preserve"> a</w:t>
      </w:r>
      <w:r>
        <w:rPr>
          <w:color w:val="00001A"/>
        </w:rPr>
        <w:t xml:space="preserve"> bkash</w:t>
      </w:r>
      <w:r>
        <w:rPr>
          <w:color w:val="00002D"/>
        </w:rPr>
        <w:t xml:space="preserve"> nai</w:t>
      </w:r>
      <w:r>
        <w:rPr>
          <w:color w:val="270000"/>
        </w:rPr>
        <w:t xml:space="preserve"> but</w:t>
      </w:r>
      <w:r>
        <w:rPr>
          <w:color w:val="400000"/>
        </w:rPr>
        <w:t xml:space="preserve"> amar</w:t>
      </w:r>
      <w:r>
        <w:rPr>
          <w:color w:val="000047"/>
        </w:rPr>
        <w:t xml:space="preserve"> ak</w:t>
      </w:r>
      <w:r>
        <w:rPr>
          <w:color w:val="000055"/>
        </w:rPr>
        <w:t xml:space="preserve"> friend</w:t>
      </w:r>
      <w:r>
        <w:rPr>
          <w:color w:val="390000"/>
        </w:rPr>
        <w:t xml:space="preserve"> oi</w:t>
      </w:r>
      <w:r>
        <w:rPr>
          <w:color w:val="00006B"/>
        </w:rPr>
        <w:t xml:space="preserve"> number</w:t>
      </w:r>
      <w:r>
        <w:rPr>
          <w:color w:val="660000"/>
        </w:rPr>
        <w:t xml:space="preserve"> a</w:t>
      </w:r>
      <w:r>
        <w:rPr>
          <w:color w:val="000023"/>
        </w:rPr>
        <w:t xml:space="preserve"> taka</w:t>
      </w:r>
      <w:r>
        <w:rPr>
          <w:color w:val="00004E"/>
        </w:rPr>
        <w:t xml:space="preserve"> dice</w:t>
      </w:r>
      <w:r>
        <w:rPr>
          <w:color w:val="000036"/>
        </w:rPr>
        <w:t xml:space="preserve"> akhon</w:t>
      </w:r>
      <w:r>
        <w:rPr>
          <w:color w:val="00003B"/>
        </w:rPr>
        <w:t xml:space="preserve"> onno</w:t>
      </w:r>
      <w:r>
        <w:rPr>
          <w:color w:val="00006B"/>
        </w:rPr>
        <w:t xml:space="preserve"> number</w:t>
      </w:r>
      <w:r>
        <w:rPr>
          <w:color w:val="660000"/>
        </w:rPr>
        <w:t xml:space="preserve"> a</w:t>
      </w:r>
      <w:r>
        <w:rPr>
          <w:color w:val="000034"/>
        </w:rPr>
        <w:t xml:space="preserve"> transfer</w:t>
      </w:r>
      <w:r>
        <w:rPr>
          <w:color w:val="00002D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00"/>
        </w:rPr>
        <w:t xml:space="preserve"> hi</w:t>
      </w:r>
      <w:r>
        <w:rPr>
          <w:color w:val="150000"/>
        </w:rPr>
        <w:t xml:space="preserve"> আমি</w:t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19"/>
        </w:rPr>
        <w:t xml:space="preserve"> থেকে</w:t>
      </w:r>
      <w:r>
        <w:rPr>
          <w:color w:val="3E0000"/>
        </w:rPr>
        <w:t xml:space="preserve"> আমার</w:t>
      </w:r>
      <w:r>
        <w:rPr>
          <w:color w:val="000077"/>
        </w:rPr>
        <w:t xml:space="preserve"> airtel</w:t>
      </w:r>
      <w:r>
        <w:rPr>
          <w:color w:val="000052"/>
        </w:rPr>
        <w:t xml:space="preserve"> sim</w:t>
      </w:r>
      <w:r>
        <w:rPr>
          <w:color w:val="420000"/>
        </w:rPr>
        <w:t xml:space="preserve"> এ</w:t>
      </w:r>
      <w:r>
        <w:rPr>
          <w:color w:val="00001F"/>
        </w:rPr>
        <w:t xml:space="preserve"> recharge</w:t>
      </w:r>
      <w:r>
        <w:rPr>
          <w:color w:val="1B0000"/>
        </w:rPr>
        <w:t xml:space="preserve"> করতে</w:t>
      </w:r>
      <w:r>
        <w:rPr>
          <w:color w:val="000000"/>
        </w:rPr>
        <w:t xml:space="preserve"> গিয়ে</w:t>
      </w:r>
      <w:r>
        <w:rPr>
          <w:color w:val="000028"/>
        </w:rPr>
        <w:t xml:space="preserve"> ভুল</w:t>
      </w:r>
      <w:r>
        <w:rPr>
          <w:color w:val="3F0000"/>
        </w:rPr>
        <w:t xml:space="preserve"> করে</w:t>
      </w:r>
      <w:r>
        <w:rPr>
          <w:color w:val="000025"/>
        </w:rPr>
        <w:t xml:space="preserve"> send</w:t>
      </w:r>
      <w:r>
        <w:rPr>
          <w:color w:val="00001E"/>
        </w:rPr>
        <w:t xml:space="preserve"> money</w:t>
      </w:r>
      <w:r>
        <w:rPr>
          <w:color w:val="3F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2A0000"/>
        </w:rPr>
        <w:t xml:space="preserve"> তো</w:t>
      </w:r>
      <w:r>
        <w:rPr>
          <w:color w:val="00004F"/>
        </w:rPr>
        <w:t xml:space="preserve"> grameen</w:t>
      </w:r>
      <w:r>
        <w:rPr>
          <w:color w:val="000052"/>
        </w:rPr>
        <w:t xml:space="preserve"> sim</w:t>
      </w:r>
      <w:r>
        <w:rPr>
          <w:color w:val="420000"/>
        </w:rPr>
        <w:t xml:space="preserve"> এ</w:t>
      </w:r>
      <w:r>
        <w:rPr>
          <w:color w:val="000020"/>
        </w:rPr>
        <w:t xml:space="preserve"> এখন</w:t>
      </w:r>
      <w:r>
        <w:rPr>
          <w:color w:val="000077"/>
        </w:rPr>
        <w:t xml:space="preserve"> airtel</w:t>
      </w:r>
      <w:r>
        <w:rPr>
          <w:color w:val="420000"/>
        </w:rPr>
        <w:t xml:space="preserve"> এ</w:t>
      </w:r>
      <w:r>
        <w:rPr>
          <w:color w:val="00003D"/>
        </w:rPr>
        <w:t xml:space="preserve"> বিকাশ</w:t>
      </w:r>
      <w:r>
        <w:rPr>
          <w:color w:val="000017"/>
        </w:rPr>
        <w:t xml:space="preserve"> account</w:t>
      </w:r>
      <w:r>
        <w:rPr>
          <w:color w:val="000019"/>
        </w:rPr>
        <w:t xml:space="preserve"> না</w:t>
      </w:r>
      <w:r>
        <w:rPr>
          <w:color w:val="470000"/>
        </w:rPr>
        <w:t xml:space="preserve"> থাকায়</w:t>
      </w:r>
      <w:r>
        <w:rPr>
          <w:color w:val="000021"/>
        </w:rPr>
        <w:t xml:space="preserve"> কিভাবে</w:t>
      </w:r>
      <w:r>
        <w:rPr>
          <w:color w:val="000031"/>
        </w:rPr>
        <w:t xml:space="preserve"> টাকাটা</w:t>
      </w:r>
      <w:r>
        <w:rPr>
          <w:color w:val="00002E"/>
        </w:rPr>
        <w:t xml:space="preserve"> ফেরত</w:t>
      </w:r>
      <w:r>
        <w:rPr>
          <w:color w:val="000000"/>
        </w:rPr>
        <w:t xml:space="preserve"> পাবো</w:t>
      </w:r>
      <w:r>
        <w:br/>
      </w:r>
      <w:r>
        <w:rPr>
          <w:color w:val="1D0000"/>
        </w:rPr>
        <w:t xml:space="preserve"> ami</w:t>
      </w:r>
      <w:r>
        <w:rPr>
          <w:color w:val="000031"/>
        </w:rPr>
        <w:t xml:space="preserve"> akta</w:t>
      </w:r>
      <w:r>
        <w:rPr>
          <w:color w:val="000023"/>
        </w:rPr>
        <w:t xml:space="preserve"> number</w:t>
      </w:r>
      <w:r>
        <w:rPr>
          <w:color w:val="220000"/>
        </w:rPr>
        <w:t xml:space="preserve"> a</w:t>
      </w:r>
      <w:r>
        <w:rPr>
          <w:color w:val="000046"/>
        </w:rPr>
        <w:t xml:space="preserve"> taka</w:t>
      </w:r>
      <w:r>
        <w:rPr>
          <w:color w:val="00002F"/>
        </w:rPr>
        <w:t xml:space="preserve"> send</w:t>
      </w:r>
      <w:r>
        <w:rPr>
          <w:color w:val="000026"/>
        </w:rPr>
        <w:t xml:space="preserve"> money</w:t>
      </w:r>
      <w:r>
        <w:rPr>
          <w:color w:val="3B0000"/>
        </w:rPr>
        <w:t xml:space="preserve"> kori</w:t>
      </w:r>
      <w:r>
        <w:rPr>
          <w:color w:val="270000"/>
        </w:rPr>
        <w:t xml:space="preserve"> but</w:t>
      </w:r>
      <w:r>
        <w:rPr>
          <w:color w:val="000045"/>
        </w:rPr>
        <w:t xml:space="preserve"> pore</w:t>
      </w:r>
      <w:r>
        <w:rPr>
          <w:color w:val="330000"/>
        </w:rPr>
        <w:t xml:space="preserve"> jante</w:t>
      </w:r>
      <w:r>
        <w:rPr>
          <w:color w:val="000033"/>
        </w:rPr>
        <w:t xml:space="preserve"> pari</w:t>
      </w:r>
      <w:r>
        <w:rPr>
          <w:color w:val="390000"/>
        </w:rPr>
        <w:t xml:space="preserve"> oi</w:t>
      </w:r>
      <w:r>
        <w:rPr>
          <w:color w:val="000060"/>
        </w:rPr>
        <w:t xml:space="preserve"> numner</w:t>
      </w:r>
      <w:r>
        <w:rPr>
          <w:color w:val="00001A"/>
        </w:rPr>
        <w:t xml:space="preserve"> bkash</w:t>
      </w:r>
      <w:r>
        <w:rPr>
          <w:color w:val="00002D"/>
        </w:rPr>
        <w:t xml:space="preserve"> kora</w:t>
      </w:r>
      <w:r>
        <w:rPr>
          <w:color w:val="000000"/>
        </w:rPr>
        <w:t xml:space="preserve"> na</w:t>
      </w:r>
      <w:r>
        <w:rPr>
          <w:color w:val="000000"/>
        </w:rPr>
        <w:t xml:space="preserve"> akhon</w:t>
      </w:r>
      <w:r>
        <w:rPr>
          <w:color w:val="00001E"/>
        </w:rPr>
        <w:t xml:space="preserve"> ki</w:t>
      </w:r>
      <w:r>
        <w:rPr>
          <w:color w:val="000046"/>
        </w:rPr>
        <w:t xml:space="preserve"> taka</w:t>
      </w:r>
      <w:r>
        <w:rPr>
          <w:color w:val="000028"/>
        </w:rPr>
        <w:t xml:space="preserve"> back</w:t>
      </w:r>
      <w:r>
        <w:rPr>
          <w:color w:val="000000"/>
        </w:rPr>
        <w:t xml:space="preserve"> asebe</w:t>
      </w:r>
      <w:r>
        <w:rPr>
          <w:color w:val="000000"/>
        </w:rPr>
        <w:t xml:space="preserve"> r</w:t>
      </w:r>
      <w:r>
        <w:rPr>
          <w:color w:val="570000"/>
        </w:rPr>
        <w:t xml:space="preserve"> asle</w:t>
      </w:r>
      <w:r>
        <w:rPr>
          <w:color w:val="00002F"/>
        </w:rPr>
        <w:t xml:space="preserve"> koto</w:t>
      </w:r>
      <w:r>
        <w:rPr>
          <w:color w:val="000042"/>
        </w:rPr>
        <w:t xml:space="preserve"> somoy</w:t>
      </w:r>
      <w:r>
        <w:rPr>
          <w:color w:val="370000"/>
        </w:rPr>
        <w:t xml:space="preserve"> lagbe</w:t>
      </w:r>
      <w:r>
        <w:br/>
      </w:r>
      <w:r>
        <w:rPr>
          <w:color w:val="220000"/>
        </w:rPr>
        <w:t xml:space="preserve"> আমি</w:t>
      </w:r>
      <w:r>
        <w:rPr>
          <w:color w:val="310000"/>
        </w:rPr>
        <w:t xml:space="preserve"> এই</w:t>
      </w:r>
      <w:r>
        <w:rPr>
          <w:color w:val="5A0000"/>
        </w:rPr>
        <w:t xml:space="preserve"> মাত্র</w:t>
      </w:r>
      <w:r>
        <w:rPr>
          <w:color w:val="000036"/>
        </w:rPr>
        <w:t xml:space="preserve"> একটা</w:t>
      </w:r>
      <w:r>
        <w:rPr>
          <w:color w:val="000042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3A0000"/>
        </w:rPr>
        <w:t xml:space="preserve"> করেছি</w:t>
      </w:r>
      <w:r>
        <w:rPr>
          <w:color w:val="2F0000"/>
        </w:rPr>
        <w:t xml:space="preserve"> কিন্তু</w:t>
      </w:r>
      <w:r>
        <w:rPr>
          <w:color w:val="000048"/>
        </w:rPr>
        <w:t xml:space="preserve"> সেটা</w:t>
      </w:r>
      <w:r>
        <w:rPr>
          <w:color w:val="00004D"/>
        </w:rPr>
        <w:t xml:space="preserve"> বিকাস</w:t>
      </w:r>
      <w:r>
        <w:rPr>
          <w:color w:val="000036"/>
        </w:rPr>
        <w:t xml:space="preserve"> নাম্বার</w:t>
      </w:r>
      <w:r>
        <w:rPr>
          <w:color w:val="000029"/>
        </w:rPr>
        <w:t xml:space="preserve"> না</w:t>
      </w:r>
      <w:r>
        <w:rPr>
          <w:color w:val="410000"/>
        </w:rPr>
        <w:t xml:space="preserve"> একটু</w:t>
      </w:r>
      <w:r>
        <w:rPr>
          <w:color w:val="00004F"/>
        </w:rPr>
        <w:t xml:space="preserve"> টাকাটা</w:t>
      </w:r>
      <w:r>
        <w:rPr>
          <w:color w:val="00004B"/>
        </w:rPr>
        <w:t xml:space="preserve"> ফেরত</w:t>
      </w:r>
      <w:r>
        <w:rPr>
          <w:color w:val="00003B"/>
        </w:rPr>
        <w:t xml:space="preserve"> চাচ্ছি</w:t>
      </w:r>
      <w:r>
        <w:rPr>
          <w:color w:val="000022"/>
        </w:rPr>
        <w:t xml:space="preserve"> টাকা</w:t>
      </w:r>
      <w:r>
        <w:br/>
      </w:r>
      <w:r>
        <w:rPr>
          <w:color w:val="000041"/>
        </w:rPr>
        <w:t xml:space="preserve"> ekta</w:t>
      </w:r>
      <w:r>
        <w:rPr>
          <w:color w:val="00005C"/>
        </w:rPr>
        <w:t xml:space="preserve"> numbare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4F"/>
        </w:rPr>
        <w:t xml:space="preserve"> chalu</w:t>
      </w:r>
      <w:r>
        <w:rPr>
          <w:color w:val="000000"/>
        </w:rPr>
        <w:t xml:space="preserve"> nai</w:t>
      </w:r>
      <w:r>
        <w:rPr>
          <w:color w:val="000058"/>
        </w:rPr>
        <w:t xml:space="preserve"> taka</w:t>
      </w:r>
      <w:r>
        <w:rPr>
          <w:color w:val="00003B"/>
        </w:rPr>
        <w:t xml:space="preserve"> send</w:t>
      </w:r>
      <w:r>
        <w:rPr>
          <w:color w:val="000030"/>
        </w:rPr>
        <w:t xml:space="preserve"> money</w:t>
      </w:r>
      <w:r>
        <w:rPr>
          <w:color w:val="4A0000"/>
        </w:rPr>
        <w:t xml:space="preserve"> korci</w:t>
      </w:r>
      <w:r>
        <w:rPr>
          <w:color w:val="000048"/>
        </w:rPr>
        <w:t xml:space="preserve"> ekhon</w:t>
      </w:r>
      <w:r>
        <w:rPr>
          <w:color w:val="000058"/>
        </w:rPr>
        <w:t xml:space="preserve"> taka</w:t>
      </w:r>
      <w:r>
        <w:rPr>
          <w:color w:val="000030"/>
        </w:rPr>
        <w:t xml:space="preserve"> ta</w:t>
      </w:r>
      <w:r>
        <w:rPr>
          <w:color w:val="00003C"/>
        </w:rPr>
        <w:t xml:space="preserve"> kivabe</w:t>
      </w:r>
      <w:r>
        <w:rPr>
          <w:color w:val="000071"/>
        </w:rPr>
        <w:t xml:space="preserve"> tulbo</w:t>
      </w:r>
      <w:r>
        <w:br/>
      </w:r>
      <w:r>
        <w:rPr>
          <w:color w:val="3F0000"/>
        </w:rPr>
        <w:t xml:space="preserve"> hi</w:t>
      </w:r>
      <w:r>
        <w:rPr>
          <w:color w:val="1F0000"/>
        </w:rPr>
        <w:t xml:space="preserve"> ami</w:t>
      </w:r>
      <w:r>
        <w:rPr>
          <w:color w:val="00003A"/>
        </w:rPr>
        <w:t xml:space="preserve"> vul</w:t>
      </w:r>
      <w:r>
        <w:rPr>
          <w:color w:val="000060"/>
        </w:rPr>
        <w:t xml:space="preserve"> kora</w:t>
      </w:r>
      <w:r>
        <w:rPr>
          <w:color w:val="00004A"/>
        </w:rPr>
        <w:t xml:space="preserve"> non</w:t>
      </w:r>
      <w:r>
        <w:rPr>
          <w:color w:val="00005A"/>
        </w:rPr>
        <w:t xml:space="preserve"> bkaah</w:t>
      </w:r>
      <w:r>
        <w:rPr>
          <w:color w:val="00004F"/>
        </w:rPr>
        <w:t xml:space="preserve"> numbar</w:t>
      </w:r>
      <w:r>
        <w:rPr>
          <w:color w:val="240000"/>
        </w:rPr>
        <w:t xml:space="preserve"> a</w:t>
      </w:r>
      <w:r>
        <w:rPr>
          <w:color w:val="000025"/>
        </w:rPr>
        <w:t xml:space="preserve"> taka</w:t>
      </w:r>
      <w:r>
        <w:rPr>
          <w:color w:val="000069"/>
        </w:rPr>
        <w:t xml:space="preserve"> sennd</w:t>
      </w:r>
      <w:r>
        <w:rPr>
          <w:color w:val="000047"/>
        </w:rPr>
        <w:t xml:space="preserve"> korse</w:t>
      </w:r>
      <w:r>
        <w:rPr>
          <w:color w:val="000039"/>
        </w:rPr>
        <w:t xml:space="preserve"> akhon</w:t>
      </w:r>
      <w:r>
        <w:rPr>
          <w:color w:val="000020"/>
        </w:rPr>
        <w:t xml:space="preserve"> ki</w:t>
      </w:r>
      <w:r>
        <w:rPr>
          <w:color w:val="000060"/>
        </w:rPr>
        <w:t xml:space="preserve"> kora</w:t>
      </w:r>
      <w:r>
        <w:rPr>
          <w:color w:val="00002B"/>
        </w:rPr>
        <w:t xml:space="preserve"> back</w:t>
      </w:r>
      <w:r>
        <w:rPr>
          <w:color w:val="00002E"/>
        </w:rPr>
        <w:t xml:space="preserve"> pabo</w:t>
      </w:r>
      <w:r>
        <w:br/>
      </w:r>
      <w:r>
        <w:rPr>
          <w:color w:val="2B0000"/>
        </w:rPr>
        <w:t xml:space="preserve"> ami</w:t>
      </w:r>
      <w:r>
        <w:rPr>
          <w:color w:val="000048"/>
        </w:rPr>
        <w:t xml:space="preserve"> akta</w:t>
      </w:r>
      <w:r>
        <w:rPr>
          <w:color w:val="000066"/>
        </w:rPr>
        <w:t xml:space="preserve"> non</w:t>
      </w:r>
      <w:r>
        <w:rPr>
          <w:color w:val="000026"/>
        </w:rPr>
        <w:t xml:space="preserve"> bkash</w:t>
      </w:r>
      <w:r>
        <w:rPr>
          <w:color w:val="000063"/>
        </w:rPr>
        <w:t xml:space="preserve"> num</w:t>
      </w:r>
      <w:r>
        <w:rPr>
          <w:color w:val="320000"/>
        </w:rPr>
        <w:t xml:space="preserve"> a</w:t>
      </w:r>
      <w:r>
        <w:rPr>
          <w:color w:val="000000"/>
        </w:rPr>
        <w:t xml:space="preserve"> tk</w:t>
      </w:r>
      <w:r>
        <w:rPr>
          <w:color w:val="000045"/>
        </w:rPr>
        <w:t xml:space="preserve"> send</w:t>
      </w:r>
      <w:r>
        <w:rPr>
          <w:color w:val="000038"/>
        </w:rPr>
        <w:t xml:space="preserve"> money</w:t>
      </w:r>
      <w:r>
        <w:rPr>
          <w:color w:val="000000"/>
        </w:rPr>
        <w:t xml:space="preserve"> kresi</w:t>
      </w:r>
      <w:r>
        <w:rPr>
          <w:color w:val="000000"/>
        </w:rPr>
        <w:t xml:space="preserve"> tk</w:t>
      </w:r>
      <w:r>
        <w:rPr>
          <w:color w:val="000038"/>
        </w:rPr>
        <w:t xml:space="preserve"> ta</w:t>
      </w:r>
      <w:r>
        <w:rPr>
          <w:color w:val="00003C"/>
        </w:rPr>
        <w:t xml:space="preserve"> back</w:t>
      </w:r>
      <w:r>
        <w:rPr>
          <w:color w:val="000040"/>
        </w:rPr>
        <w:t xml:space="preserve"> pabo</w:t>
      </w:r>
      <w:r>
        <w:rPr>
          <w:color w:val="00002D"/>
        </w:rPr>
        <w:t xml:space="preserve"> ki</w:t>
      </w:r>
      <w:r>
        <w:rPr>
          <w:color w:val="6F0000"/>
        </w:rPr>
        <w:t xml:space="preserve"> kre</w:t>
      </w:r>
      <w:r>
        <w:br/>
      </w:r>
      <w:r>
        <w:rPr>
          <w:color w:val="4E0000"/>
        </w:rPr>
        <w:t xml:space="preserve"> j</w:t>
      </w:r>
      <w:r>
        <w:rPr>
          <w:color w:val="000059"/>
        </w:rPr>
        <w:t xml:space="preserve"> number</w:t>
      </w:r>
      <w:r>
        <w:rPr>
          <w:color w:val="550000"/>
        </w:rPr>
        <w:t xml:space="preserve"> a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51"/>
        </w:rPr>
        <w:t xml:space="preserve"> nei</w:t>
      </w:r>
      <w:r>
        <w:rPr>
          <w:color w:val="540000"/>
        </w:rPr>
        <w:t xml:space="preserve"> sei</w:t>
      </w:r>
      <w:r>
        <w:rPr>
          <w:color w:val="000059"/>
        </w:rPr>
        <w:t xml:space="preserve"> number</w:t>
      </w:r>
      <w:r>
        <w:rPr>
          <w:color w:val="550000"/>
        </w:rPr>
        <w:t xml:space="preserve"> a</w:t>
      </w:r>
      <w:r>
        <w:rPr>
          <w:color w:val="00002A"/>
        </w:rPr>
        <w:t xml:space="preserve"> tk</w:t>
      </w:r>
      <w:r>
        <w:rPr>
          <w:color w:val="00003A"/>
        </w:rPr>
        <w:t xml:space="preserve"> send</w:t>
      </w:r>
      <w:r>
        <w:rPr>
          <w:color w:val="610000"/>
        </w:rPr>
        <w:t xml:space="preserve"> kra</w:t>
      </w:r>
      <w:r>
        <w:rPr>
          <w:color w:val="000000"/>
        </w:rPr>
        <w:t xml:space="preserve"> hoyeche</w:t>
      </w:r>
      <w:r>
        <w:rPr>
          <w:color w:val="000000"/>
        </w:rPr>
        <w:t xml:space="preserve"> akhn</w:t>
      </w:r>
      <w:r>
        <w:rPr>
          <w:color w:val="560000"/>
        </w:rPr>
        <w:t xml:space="preserve"> aita</w:t>
      </w:r>
      <w:r>
        <w:rPr>
          <w:color w:val="00003B"/>
        </w:rPr>
        <w:t xml:space="preserve"> kivabe</w:t>
      </w:r>
      <w:r>
        <w:rPr>
          <w:color w:val="000026"/>
        </w:rPr>
        <w:t xml:space="preserve"> ki</w:t>
      </w:r>
      <w:r>
        <w:rPr>
          <w:color w:val="000000"/>
        </w:rPr>
        <w:t xml:space="preserve"> krbo</w:t>
      </w:r>
      <w:r>
        <w:br/>
      </w:r>
      <w:r>
        <w:rPr>
          <w:color w:val="250000"/>
        </w:rPr>
        <w:t xml:space="preserve"> ami</w:t>
      </w:r>
      <w:r>
        <w:rPr>
          <w:color w:val="00003E"/>
        </w:rPr>
        <w:t xml:space="preserve"> akta</w:t>
      </w:r>
      <w:r>
        <w:rPr>
          <w:color w:val="00005B"/>
        </w:rPr>
        <w:t xml:space="preserve"> number</w:t>
      </w:r>
      <w:r>
        <w:rPr>
          <w:color w:val="560000"/>
        </w:rPr>
        <w:t xml:space="preserve"> a</w:t>
      </w:r>
      <w:r>
        <w:rPr>
          <w:color w:val="000046"/>
        </w:rPr>
        <w:t xml:space="preserve"> vul</w:t>
      </w:r>
      <w:r>
        <w:rPr>
          <w:color w:val="000036"/>
        </w:rPr>
        <w:t xml:space="preserve"> kore</w:t>
      </w:r>
      <w:r>
        <w:rPr>
          <w:color w:val="00002B"/>
        </w:rPr>
        <w:t xml:space="preserve"> tk</w:t>
      </w:r>
      <w:r>
        <w:rPr>
          <w:color w:val="00005B"/>
        </w:rPr>
        <w:t xml:space="preserve"> dici</w:t>
      </w:r>
      <w:r>
        <w:rPr>
          <w:color w:val="3B0000"/>
        </w:rPr>
        <w:t xml:space="preserve"> kintu</w:t>
      </w:r>
      <w:r>
        <w:rPr>
          <w:color w:val="490000"/>
        </w:rPr>
        <w:t xml:space="preserve"> oi</w:t>
      </w:r>
      <w:r>
        <w:rPr>
          <w:color w:val="00005B"/>
        </w:rPr>
        <w:t xml:space="preserve"> number</w:t>
      </w:r>
      <w:r>
        <w:rPr>
          <w:color w:val="560000"/>
        </w:rPr>
        <w:t xml:space="preserve"> a</w:t>
      </w:r>
      <w:r>
        <w:rPr>
          <w:color w:val="00003A"/>
        </w:rPr>
        <w:t xml:space="preserve"> kono</w:t>
      </w:r>
      <w:r>
        <w:rPr>
          <w:color w:val="000039"/>
        </w:rPr>
        <w:t xml:space="preserve"> bikash</w:t>
      </w:r>
      <w:r>
        <w:rPr>
          <w:color w:val="00004F"/>
        </w:rPr>
        <w:t xml:space="preserve"> khula</w:t>
      </w:r>
      <w:r>
        <w:rPr>
          <w:color w:val="000039"/>
        </w:rPr>
        <w:t xml:space="preserve"> nai</w:t>
      </w:r>
      <w:r>
        <w:br/>
      </w:r>
      <w:r>
        <w:rPr>
          <w:color w:val="510000"/>
        </w:rPr>
        <w:t xml:space="preserve"> apu</w:t>
      </w:r>
      <w:r>
        <w:rPr>
          <w:color w:val="250000"/>
        </w:rPr>
        <w:t xml:space="preserve"> ami</w:t>
      </w:r>
      <w:r>
        <w:rPr>
          <w:color w:val="000045"/>
        </w:rPr>
        <w:t xml:space="preserve"> vul</w:t>
      </w:r>
      <w:r>
        <w:rPr>
          <w:color w:val="000036"/>
        </w:rPr>
        <w:t xml:space="preserve"> kore</w:t>
      </w:r>
      <w:r>
        <w:rPr>
          <w:color w:val="000058"/>
        </w:rPr>
        <w:t xml:space="preserve"> non</w:t>
      </w:r>
      <w:r>
        <w:rPr>
          <w:color w:val="000021"/>
        </w:rPr>
        <w:t xml:space="preserve"> bkash</w:t>
      </w:r>
      <w:r>
        <w:rPr>
          <w:color w:val="0000AA"/>
        </w:rPr>
        <w:t xml:space="preserve"> num</w:t>
      </w:r>
      <w:r>
        <w:rPr>
          <w:color w:val="0000AA"/>
        </w:rPr>
        <w:t xml:space="preserve"> num</w:t>
      </w:r>
      <w:r>
        <w:rPr>
          <w:color w:val="2B0000"/>
        </w:rPr>
        <w:t xml:space="preserve"> a</w:t>
      </w:r>
      <w:r>
        <w:rPr>
          <w:color w:val="00002B"/>
        </w:rPr>
        <w:t xml:space="preserve"> tk</w:t>
      </w:r>
      <w:r>
        <w:rPr>
          <w:color w:val="00003B"/>
        </w:rPr>
        <w:t xml:space="preserve"> send</w:t>
      </w:r>
      <w:r>
        <w:rPr>
          <w:color w:val="000030"/>
        </w:rPr>
        <w:t xml:space="preserve"> money</w:t>
      </w:r>
      <w:r>
        <w:rPr>
          <w:color w:val="000000"/>
        </w:rPr>
        <w:t xml:space="preserve"> kresi</w:t>
      </w:r>
      <w:r>
        <w:rPr>
          <w:color w:val="000000"/>
        </w:rPr>
        <w:t xml:space="preserve"> akhn</w:t>
      </w:r>
      <w:r>
        <w:rPr>
          <w:color w:val="000026"/>
        </w:rPr>
        <w:t xml:space="preserve"> ki</w:t>
      </w:r>
      <w:r>
        <w:rPr>
          <w:color w:val="000000"/>
        </w:rPr>
        <w:t xml:space="preserve"> krbo</w:t>
      </w:r>
      <w:r>
        <w:br/>
      </w:r>
      <w:r>
        <w:rPr>
          <w:color w:val="3C0000"/>
        </w:rPr>
        <w:t xml:space="preserve"> আমি</w:t>
      </w:r>
      <w:r>
        <w:rPr>
          <w:color w:val="4F0000"/>
        </w:rPr>
        <w:t xml:space="preserve"> কাল</w:t>
      </w:r>
      <w:r>
        <w:rPr>
          <w:color w:val="000062"/>
        </w:rPr>
        <w:t xml:space="preserve"> বিকালে</w:t>
      </w:r>
      <w:r>
        <w:rPr>
          <w:color w:val="00003D"/>
        </w:rPr>
        <w:t xml:space="preserve"> টাকা</w:t>
      </w:r>
      <w:r>
        <w:rPr>
          <w:color w:val="390000"/>
        </w:rPr>
        <w:t xml:space="preserve"> যে</w:t>
      </w:r>
      <w:r>
        <w:rPr>
          <w:color w:val="00005B"/>
        </w:rPr>
        <w:t xml:space="preserve"> নাম্বারে</w:t>
      </w:r>
      <w:r>
        <w:rPr>
          <w:color w:val="000039"/>
        </w:rPr>
        <w:t xml:space="preserve"> বিকাশ</w:t>
      </w:r>
      <w:r>
        <w:rPr>
          <w:color w:val="330000"/>
        </w:rPr>
        <w:t xml:space="preserve"> করেছি</w:t>
      </w:r>
      <w:r>
        <w:rPr>
          <w:color w:val="450000"/>
        </w:rPr>
        <w:t xml:space="preserve"> সে</w:t>
      </w:r>
      <w:r>
        <w:rPr>
          <w:color w:val="00005B"/>
        </w:rPr>
        <w:t xml:space="preserve"> নাম্বারে</w:t>
      </w:r>
      <w:r>
        <w:rPr>
          <w:color w:val="000039"/>
        </w:rPr>
        <w:t xml:space="preserve"> বিকাশ</w:t>
      </w:r>
      <w:r>
        <w:rPr>
          <w:color w:val="00003C"/>
        </w:rPr>
        <w:t xml:space="preserve"> অ্যাকাউন্ট</w:t>
      </w:r>
      <w:r>
        <w:rPr>
          <w:color w:val="000037"/>
        </w:rPr>
        <w:t xml:space="preserve"> খোলা</w:t>
      </w:r>
      <w:r>
        <w:rPr>
          <w:color w:val="000034"/>
        </w:rPr>
        <w:t xml:space="preserve"> নাই</w:t>
      </w:r>
      <w:r>
        <w:rPr>
          <w:color w:val="3C0000"/>
        </w:rPr>
        <w:t xml:space="preserve"> আমি</w:t>
      </w:r>
      <w:r>
        <w:rPr>
          <w:color w:val="00003D"/>
        </w:rPr>
        <w:t xml:space="preserve"> টাকা</w:t>
      </w:r>
      <w:r>
        <w:rPr>
          <w:color w:val="000031"/>
        </w:rPr>
        <w:t xml:space="preserve"> টা</w:t>
      </w:r>
      <w:r>
        <w:rPr>
          <w:color w:val="000041"/>
        </w:rPr>
        <w:t xml:space="preserve"> ফেরত</w:t>
      </w:r>
      <w:r>
        <w:rPr>
          <w:color w:val="000034"/>
        </w:rPr>
        <w:t xml:space="preserve"> পাবো</w:t>
      </w:r>
      <w:r>
        <w:rPr>
          <w:color w:val="000000"/>
        </w:rPr>
        <w:t xml:space="preserve"> কখন</w:t>
      </w:r>
      <w:r>
        <w:br/>
      </w:r>
      <w:r>
        <w:rPr>
          <w:color w:val="190000"/>
        </w:rPr>
        <w:t xml:space="preserve"> ami</w:t>
      </w:r>
      <w:r>
        <w:rPr>
          <w:color w:val="00002A"/>
        </w:rPr>
        <w:t xml:space="preserve"> akta</w:t>
      </w:r>
      <w:r>
        <w:rPr>
          <w:color w:val="000042"/>
        </w:rPr>
        <w:t xml:space="preserve"> vhul</w:t>
      </w:r>
      <w:r>
        <w:rPr>
          <w:color w:val="00003D"/>
        </w:rPr>
        <w:t xml:space="preserve"> number</w:t>
      </w:r>
      <w:r>
        <w:rPr>
          <w:color w:val="3A0000"/>
        </w:rPr>
        <w:t xml:space="preserve"> a</w:t>
      </w:r>
      <w:r>
        <w:rPr>
          <w:color w:val="00003B"/>
        </w:rPr>
        <w:t xml:space="preserve"> taka</w:t>
      </w:r>
      <w:r>
        <w:rPr>
          <w:color w:val="000028"/>
        </w:rPr>
        <w:t xml:space="preserve"> send</w:t>
      </w:r>
      <w:r>
        <w:rPr>
          <w:color w:val="000020"/>
        </w:rPr>
        <w:t xml:space="preserve"> money</w:t>
      </w:r>
      <w:r>
        <w:rPr>
          <w:color w:val="000024"/>
        </w:rPr>
        <w:t xml:space="preserve"> kore</w:t>
      </w:r>
      <w:r>
        <w:rPr>
          <w:color w:val="000036"/>
        </w:rPr>
        <w:t xml:space="preserve"> call</w:t>
      </w:r>
      <w:r>
        <w:rPr>
          <w:color w:val="3D0000"/>
        </w:rPr>
        <w:t xml:space="preserve"> dea</w:t>
      </w:r>
      <w:r>
        <w:rPr>
          <w:color w:val="2B0000"/>
        </w:rPr>
        <w:t xml:space="preserve"> jante</w:t>
      </w:r>
      <w:r>
        <w:rPr>
          <w:color w:val="830000"/>
        </w:rPr>
        <w:t xml:space="preserve"> pare</w:t>
      </w:r>
      <w:r>
        <w:rPr>
          <w:color w:val="310000"/>
        </w:rPr>
        <w:t xml:space="preserve"> oi</w:t>
      </w:r>
      <w:r>
        <w:rPr>
          <w:color w:val="00003D"/>
        </w:rPr>
        <w:t xml:space="preserve"> number</w:t>
      </w:r>
      <w:r>
        <w:rPr>
          <w:color w:val="3A0000"/>
        </w:rPr>
        <w:t xml:space="preserve"> a</w:t>
      </w:r>
      <w:r>
        <w:rPr>
          <w:color w:val="000027"/>
        </w:rPr>
        <w:t xml:space="preserve"> kono</w:t>
      </w:r>
      <w:r>
        <w:rPr>
          <w:color w:val="000016"/>
        </w:rPr>
        <w:t xml:space="preserve"> bkash</w:t>
      </w:r>
      <w:r>
        <w:rPr>
          <w:color w:val="000026"/>
        </w:rPr>
        <w:t xml:space="preserve"> nai</w:t>
      </w:r>
      <w:r>
        <w:rPr>
          <w:color w:val="00002E"/>
        </w:rPr>
        <w:t xml:space="preserve"> akhon</w:t>
      </w:r>
      <w:r>
        <w:rPr>
          <w:color w:val="00003B"/>
        </w:rPr>
        <w:t xml:space="preserve"> taka</w:t>
      </w:r>
      <w:r>
        <w:rPr>
          <w:color w:val="000020"/>
        </w:rPr>
        <w:t xml:space="preserve"> ta</w:t>
      </w:r>
      <w:r>
        <w:rPr>
          <w:color w:val="000049"/>
        </w:rPr>
        <w:t xml:space="preserve"> kivhabe</w:t>
      </w:r>
      <w:r>
        <w:rPr>
          <w:color w:val="000034"/>
        </w:rPr>
        <w:t xml:space="preserve"> pete</w:t>
      </w:r>
      <w:r>
        <w:rPr>
          <w:color w:val="830000"/>
        </w:rPr>
        <w:t xml:space="preserve"> pare</w:t>
      </w:r>
      <w:r>
        <w:br/>
      </w:r>
      <w:r>
        <w:rPr>
          <w:color w:val="00005E"/>
        </w:rPr>
        <w:t xml:space="preserve"> tarikh</w:t>
      </w:r>
      <w:r>
        <w:rPr>
          <w:color w:val="000052"/>
        </w:rPr>
        <w:t xml:space="preserve"> ekti</w:t>
      </w:r>
      <w:r>
        <w:rPr>
          <w:color w:val="000059"/>
        </w:rPr>
        <w:t xml:space="preserve"> non</w:t>
      </w:r>
      <w:r>
        <w:rPr>
          <w:color w:val="000021"/>
        </w:rPr>
        <w:t xml:space="preserve"> bkash</w:t>
      </w:r>
      <w:r>
        <w:rPr>
          <w:color w:val="00002E"/>
        </w:rPr>
        <w:t xml:space="preserve"> number</w:t>
      </w:r>
      <w:r>
        <w:rPr>
          <w:color w:val="00002F"/>
        </w:rPr>
        <w:t xml:space="preserve"> e</w:t>
      </w:r>
      <w:r>
        <w:rPr>
          <w:color w:val="000057"/>
        </w:rPr>
        <w:t xml:space="preserve"> tk</w:t>
      </w:r>
      <w:r>
        <w:rPr>
          <w:color w:val="000073"/>
        </w:rPr>
        <w:t xml:space="preserve"> pathiyesi</w:t>
      </w:r>
      <w:r>
        <w:rPr>
          <w:color w:val="000045"/>
        </w:rPr>
        <w:t xml:space="preserve"> akhon</w:t>
      </w:r>
      <w:r>
        <w:rPr>
          <w:color w:val="000057"/>
        </w:rPr>
        <w:t xml:space="preserve"> tk</w:t>
      </w:r>
      <w:r>
        <w:rPr>
          <w:color w:val="000034"/>
        </w:rPr>
        <w:t xml:space="preserve"> back</w:t>
      </w:r>
      <w:r>
        <w:rPr>
          <w:color w:val="000038"/>
        </w:rPr>
        <w:t xml:space="preserve"> pabo</w:t>
      </w:r>
      <w:r>
        <w:rPr>
          <w:color w:val="00003D"/>
        </w:rPr>
        <w:t xml:space="preserve"> kivabe</w:t>
      </w:r>
      <w:r>
        <w:br/>
      </w:r>
      <w:r>
        <w:rPr>
          <w:color w:val="00002B"/>
        </w:rPr>
        <w:t xml:space="preserve"> বিকাশ</w:t>
      </w:r>
      <w:r>
        <w:rPr>
          <w:color w:val="00004F"/>
        </w:rPr>
        <w:t xml:space="preserve"> নাই</w:t>
      </w:r>
      <w:r>
        <w:rPr>
          <w:color w:val="710000"/>
        </w:rPr>
        <w:t xml:space="preserve"> এমন</w:t>
      </w:r>
      <w:r>
        <w:rPr>
          <w:color w:val="000044"/>
        </w:rPr>
        <w:t xml:space="preserve"> নাম্বারে</w:t>
      </w:r>
      <w:r>
        <w:rPr>
          <w:color w:val="00002D"/>
        </w:rPr>
        <w:t xml:space="preserve"> টাকা</w:t>
      </w:r>
      <w:r>
        <w:rPr>
          <w:color w:val="000097"/>
        </w:rPr>
        <w:t xml:space="preserve"> পাঠিয়েছে</w:t>
      </w:r>
      <w:r>
        <w:rPr>
          <w:color w:val="000045"/>
        </w:rPr>
        <w:t xml:space="preserve"> এখন</w:t>
      </w:r>
      <w:r>
        <w:rPr>
          <w:color w:val="310000"/>
        </w:rPr>
        <w:t xml:space="preserve"> কি</w:t>
      </w:r>
      <w:r>
        <w:rPr>
          <w:color w:val="000053"/>
        </w:rPr>
        <w:t xml:space="preserve"> করবো</w:t>
      </w:r>
      <w:r>
        <w:br/>
      </w:r>
      <w:r>
        <w:rPr>
          <w:color w:val="460000"/>
        </w:rPr>
        <w:t xml:space="preserve"> স্যার</w:t>
      </w:r>
      <w:r>
        <w:rPr>
          <w:color w:val="250000"/>
        </w:rPr>
        <w:t xml:space="preserve"> আমার</w:t>
      </w:r>
      <w:r>
        <w:rPr>
          <w:color w:val="000057"/>
        </w:rPr>
        <w:t xml:space="preserve"> সিমে</w:t>
      </w:r>
      <w:r>
        <w:rPr>
          <w:color w:val="000024"/>
        </w:rPr>
        <w:t xml:space="preserve"> বিকাশ</w:t>
      </w:r>
      <w:r>
        <w:rPr>
          <w:color w:val="000046"/>
        </w:rPr>
        <w:t xml:space="preserve"> খোলা</w:t>
      </w:r>
      <w:r>
        <w:rPr>
          <w:color w:val="00002E"/>
        </w:rPr>
        <w:t xml:space="preserve"> না</w:t>
      </w:r>
      <w:r>
        <w:rPr>
          <w:color w:val="340000"/>
        </w:rPr>
        <w:t xml:space="preserve"> কিন্তু</w:t>
      </w:r>
      <w:r>
        <w:rPr>
          <w:color w:val="00003C"/>
        </w:rPr>
        <w:t xml:space="preserve"> বিকাশে</w:t>
      </w:r>
      <w:r>
        <w:rPr>
          <w:color w:val="000026"/>
        </w:rPr>
        <w:t xml:space="preserve"> টাকা</w:t>
      </w:r>
      <w:r>
        <w:rPr>
          <w:color w:val="760000"/>
        </w:rPr>
        <w:t xml:space="preserve"> এসে</w:t>
      </w:r>
      <w:r>
        <w:rPr>
          <w:color w:val="00008E"/>
        </w:rPr>
        <w:t xml:space="preserve"> পরেসে</w:t>
      </w:r>
      <w:r>
        <w:br/>
      </w:r>
      <w:r>
        <w:rPr>
          <w:color w:val="610000"/>
        </w:rPr>
        <w:t xml:space="preserve"> যেই</w:t>
      </w:r>
      <w:r>
        <w:rPr>
          <w:color w:val="000068"/>
        </w:rPr>
        <w:t xml:space="preserve"> নাম্বারে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4C"/>
        </w:rPr>
        <w:t xml:space="preserve"> নেই</w:t>
      </w:r>
      <w:r>
        <w:rPr>
          <w:color w:val="4F0000"/>
        </w:rPr>
        <w:t xml:space="preserve"> সেই</w:t>
      </w:r>
      <w:r>
        <w:rPr>
          <w:color w:val="000068"/>
        </w:rPr>
        <w:t xml:space="preserve"> নাম্বারে</w:t>
      </w:r>
      <w:r>
        <w:rPr>
          <w:color w:val="000023"/>
        </w:rPr>
        <w:t xml:space="preserve"> টাকা</w:t>
      </w:r>
      <w:r>
        <w:rPr>
          <w:color w:val="00005A"/>
        </w:rPr>
        <w:t xml:space="preserve"> এসেছে</w:t>
      </w:r>
      <w:r>
        <w:rPr>
          <w:color w:val="000035"/>
        </w:rPr>
        <w:t xml:space="preserve"> এখন</w:t>
      </w:r>
      <w:r>
        <w:rPr>
          <w:color w:val="400000"/>
        </w:rPr>
        <w:t xml:space="preserve"> এটা</w:t>
      </w:r>
      <w:r>
        <w:rPr>
          <w:color w:val="250000"/>
        </w:rPr>
        <w:t xml:space="preserve"> কি</w:t>
      </w:r>
      <w:r>
        <w:rPr>
          <w:color w:val="00006D"/>
        </w:rPr>
        <w:t xml:space="preserve"> করনীয়</w:t>
      </w:r>
      <w:r>
        <w:br/>
      </w:r>
      <w:r>
        <w:rPr>
          <w:color w:val="000000"/>
        </w:rPr>
        <w:t xml:space="preserve"> আচ্চা</w:t>
      </w:r>
      <w:r>
        <w:rPr>
          <w:color w:val="000000"/>
        </w:rPr>
        <w:t xml:space="preserve"> যদি</w:t>
      </w:r>
      <w:r>
        <w:rPr>
          <w:color w:val="3F0000"/>
        </w:rPr>
        <w:t xml:space="preserve"> কোন</w:t>
      </w:r>
      <w:r>
        <w:rPr>
          <w:color w:val="00007E"/>
        </w:rPr>
        <w:t xml:space="preserve"> নম্বারে</w:t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45"/>
        </w:rPr>
        <w:t xml:space="preserve"> খোলা</w:t>
      </w:r>
      <w:r>
        <w:rPr>
          <w:color w:val="00002D"/>
        </w:rPr>
        <w:t xml:space="preserve"> না</w:t>
      </w:r>
      <w:r>
        <w:rPr>
          <w:color w:val="660000"/>
        </w:rPr>
        <w:t xml:space="preserve"> থাকলে</w:t>
      </w:r>
      <w:r>
        <w:rPr>
          <w:color w:val="000058"/>
        </w:rPr>
        <w:t xml:space="preserve"> ওই</w:t>
      </w:r>
      <w:r>
        <w:rPr>
          <w:color w:val="000047"/>
        </w:rPr>
        <w:t xml:space="preserve"> একাউন্টে</w:t>
      </w:r>
      <w:r>
        <w:rPr>
          <w:color w:val="000026"/>
        </w:rPr>
        <w:t xml:space="preserve"> টাকা</w:t>
      </w:r>
      <w:r>
        <w:rPr>
          <w:color w:val="000049"/>
        </w:rPr>
        <w:t xml:space="preserve"> সেন্ড</w:t>
      </w:r>
      <w:r>
        <w:rPr>
          <w:color w:val="00003E"/>
        </w:rPr>
        <w:t xml:space="preserve"> মানি</w:t>
      </w:r>
      <w:r>
        <w:rPr>
          <w:color w:val="000000"/>
        </w:rPr>
        <w:t xml:space="preserve"> হবে</w:t>
      </w:r>
      <w:r>
        <w:br/>
      </w:r>
      <w:r>
        <w:rPr>
          <w:color w:val="1B0000"/>
        </w:rPr>
        <w:t xml:space="preserve"> আমি</w:t>
      </w:r>
      <w:r>
        <w:rPr>
          <w:color w:val="480000"/>
        </w:rPr>
        <w:t xml:space="preserve"> আসলে</w:t>
      </w:r>
      <w:r>
        <w:rPr>
          <w:color w:val="400000"/>
        </w:rPr>
        <w:t xml:space="preserve"> একজন</w:t>
      </w:r>
      <w:r>
        <w:rPr>
          <w:color w:val="460000"/>
        </w:rPr>
        <w:t xml:space="preserve"> কে</w:t>
      </w:r>
      <w:r>
        <w:rPr>
          <w:color w:val="00001B"/>
        </w:rPr>
        <w:t xml:space="preserve"> টাকা</w:t>
      </w:r>
      <w:r>
        <w:rPr>
          <w:color w:val="000068"/>
        </w:rPr>
        <w:t xml:space="preserve"> সেন্ড</w:t>
      </w:r>
      <w:r>
        <w:rPr>
          <w:color w:val="220000"/>
        </w:rPr>
        <w:t xml:space="preserve"> করতে</w:t>
      </w:r>
      <w:r>
        <w:rPr>
          <w:color w:val="400000"/>
        </w:rPr>
        <w:t xml:space="preserve"> গিয়ে</w:t>
      </w:r>
      <w:r>
        <w:rPr>
          <w:color w:val="330000"/>
        </w:rPr>
        <w:t xml:space="preserve"> যে</w:t>
      </w:r>
      <w:r>
        <w:rPr>
          <w:color w:val="000051"/>
        </w:rPr>
        <w:t xml:space="preserve"> নাম্বারে</w:t>
      </w:r>
      <w:r>
        <w:rPr>
          <w:color w:val="000019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31"/>
        </w:rPr>
        <w:t xml:space="preserve"> খোলা</w:t>
      </w:r>
      <w:r>
        <w:rPr>
          <w:color w:val="00003B"/>
        </w:rPr>
        <w:t xml:space="preserve"> নেই</w:t>
      </w:r>
      <w:r>
        <w:rPr>
          <w:color w:val="3E0000"/>
        </w:rPr>
        <w:t xml:space="preserve"> সে</w:t>
      </w:r>
      <w:r>
        <w:rPr>
          <w:color w:val="000051"/>
        </w:rPr>
        <w:t xml:space="preserve"> নাম্বারে</w:t>
      </w:r>
      <w:r>
        <w:rPr>
          <w:color w:val="000068"/>
        </w:rPr>
        <w:t xml:space="preserve"> সেন্ড</w:t>
      </w:r>
      <w:r>
        <w:rPr>
          <w:color w:val="270000"/>
        </w:rPr>
        <w:t xml:space="preserve"> করে</w:t>
      </w:r>
      <w:r>
        <w:rPr>
          <w:color w:val="000064"/>
        </w:rPr>
        <w:t xml:space="preserve"> ফেলছি৷</w:t>
      </w:r>
      <w:r>
        <w:br/>
      </w:r>
      <w:r>
        <w:rPr>
          <w:color w:val="2C0000"/>
        </w:rPr>
        <w:t xml:space="preserve"> আমার</w:t>
      </w:r>
      <w:r>
        <w:rPr>
          <w:color w:val="000048"/>
        </w:rPr>
        <w:t xml:space="preserve"> দুটো</w:t>
      </w:r>
      <w:r>
        <w:rPr>
          <w:color w:val="00002F"/>
        </w:rPr>
        <w:t xml:space="preserve"> সিম</w:t>
      </w:r>
      <w:r>
        <w:rPr>
          <w:color w:val="000029"/>
        </w:rPr>
        <w:t xml:space="preserve"> একটি</w:t>
      </w:r>
      <w:r>
        <w:rPr>
          <w:color w:val="00002C"/>
        </w:rPr>
        <w:t xml:space="preserve"> বিকাশ</w:t>
      </w:r>
      <w:r>
        <w:rPr>
          <w:color w:val="000030"/>
        </w:rPr>
        <w:t xml:space="preserve"> অন্য</w:t>
      </w:r>
      <w:r>
        <w:rPr>
          <w:color w:val="00002D"/>
        </w:rPr>
        <w:t xml:space="preserve"> টি</w:t>
      </w:r>
      <w:r>
        <w:rPr>
          <w:color w:val="00002C"/>
        </w:rPr>
        <w:t xml:space="preserve"> বিকাশ</w:t>
      </w:r>
      <w:r>
        <w:rPr>
          <w:color w:val="000065"/>
        </w:rPr>
        <w:t xml:space="preserve"> নেই</w:t>
      </w:r>
      <w:r>
        <w:rPr>
          <w:color w:val="00004F"/>
        </w:rPr>
        <w:t xml:space="preserve"> যেটি</w:t>
      </w:r>
      <w:r>
        <w:rPr>
          <w:color w:val="000065"/>
        </w:rPr>
        <w:t xml:space="preserve"> নেই</w:t>
      </w:r>
      <w:r>
        <w:rPr>
          <w:color w:val="00003D"/>
        </w:rPr>
        <w:t xml:space="preserve"> ঐ</w:t>
      </w:r>
      <w:r>
        <w:rPr>
          <w:color w:val="000052"/>
        </w:rPr>
        <w:t xml:space="preserve"> টাতেই</w:t>
      </w:r>
      <w:r>
        <w:rPr>
          <w:color w:val="000041"/>
        </w:rPr>
        <w:t xml:space="preserve"> ভূলে</w:t>
      </w:r>
      <w:r>
        <w:rPr>
          <w:color w:val="370000"/>
        </w:rPr>
        <w:t xml:space="preserve"> একজন</w:t>
      </w:r>
      <w:r>
        <w:rPr>
          <w:color w:val="000017"/>
        </w:rPr>
        <w:t xml:space="preserve"> টাকা</w:t>
      </w:r>
      <w:r>
        <w:rPr>
          <w:color w:val="00004E"/>
        </w:rPr>
        <w:t xml:space="preserve"> পাটাইছে</w:t>
      </w:r>
      <w:r>
        <w:rPr>
          <w:color w:val="000023"/>
        </w:rPr>
        <w:t xml:space="preserve"> এখন</w:t>
      </w:r>
      <w:r>
        <w:rPr>
          <w:color w:val="2C0000"/>
        </w:rPr>
        <w:t xml:space="preserve"> আমার</w:t>
      </w:r>
      <w:r>
        <w:rPr>
          <w:color w:val="000045"/>
        </w:rPr>
        <w:t xml:space="preserve"> করনিয়</w:t>
      </w:r>
      <w:r>
        <w:rPr>
          <w:color w:val="000000"/>
        </w:rPr>
        <w:t xml:space="preserve"> কি</w:t>
      </w:r>
      <w:r>
        <w:br/>
      </w:r>
      <w:r>
        <w:rPr>
          <w:color w:val="250000"/>
        </w:rPr>
        <w:t xml:space="preserve"> ami</w:t>
      </w:r>
      <w:r>
        <w:rPr>
          <w:color w:val="280000"/>
        </w:rPr>
        <w:t xml:space="preserve"> amar</w:t>
      </w:r>
      <w:r>
        <w:rPr>
          <w:color w:val="00007D"/>
        </w:rPr>
        <w:t xml:space="preserve"> biksah</w:t>
      </w:r>
      <w:r>
        <w:rPr>
          <w:color w:val="00006B"/>
        </w:rPr>
        <w:t xml:space="preserve"> thike</w:t>
      </w:r>
      <w:r>
        <w:rPr>
          <w:color w:val="00002A"/>
        </w:rPr>
        <w:t xml:space="preserve"> tk</w:t>
      </w:r>
      <w:r>
        <w:rPr>
          <w:color w:val="00003B"/>
        </w:rPr>
        <w:t xml:space="preserve"> send</w:t>
      </w:r>
      <w:r>
        <w:rPr>
          <w:color w:val="470000"/>
        </w:rPr>
        <w:t xml:space="preserve"> korechi</w:t>
      </w:r>
      <w:r>
        <w:rPr>
          <w:color w:val="00003D"/>
        </w:rPr>
        <w:t xml:space="preserve"> akta</w:t>
      </w:r>
      <w:r>
        <w:rPr>
          <w:color w:val="00002D"/>
        </w:rPr>
        <w:t xml:space="preserve"> number</w:t>
      </w:r>
      <w:r>
        <w:rPr>
          <w:color w:val="2A0000"/>
        </w:rPr>
        <w:t xml:space="preserve"> a</w:t>
      </w:r>
      <w:r>
        <w:rPr>
          <w:color w:val="4D0000"/>
        </w:rPr>
        <w:t xml:space="preserve"> tar</w:t>
      </w:r>
      <w:r>
        <w:rPr>
          <w:color w:val="000054"/>
        </w:rPr>
        <w:t xml:space="preserve"> bksh</w:t>
      </w:r>
      <w:r>
        <w:rPr>
          <w:color w:val="000038"/>
        </w:rPr>
        <w:t xml:space="preserve"> nai</w:t>
      </w:r>
      <w:r>
        <w:br/>
      </w:r>
      <w:r>
        <w:rPr>
          <w:color w:val="2C0000"/>
        </w:rPr>
        <w:t xml:space="preserve"> আমার</w:t>
      </w:r>
      <w:r>
        <w:rPr>
          <w:color w:val="000048"/>
        </w:rPr>
        <w:t xml:space="preserve"> দুটো</w:t>
      </w:r>
      <w:r>
        <w:rPr>
          <w:color w:val="00002F"/>
        </w:rPr>
        <w:t xml:space="preserve"> সিম</w:t>
      </w:r>
      <w:r>
        <w:rPr>
          <w:color w:val="000029"/>
        </w:rPr>
        <w:t xml:space="preserve"> একটি</w:t>
      </w:r>
      <w:r>
        <w:rPr>
          <w:color w:val="00002C"/>
        </w:rPr>
        <w:t xml:space="preserve"> বিকাশ</w:t>
      </w:r>
      <w:r>
        <w:rPr>
          <w:color w:val="000030"/>
        </w:rPr>
        <w:t xml:space="preserve"> অন্য</w:t>
      </w:r>
      <w:r>
        <w:rPr>
          <w:color w:val="00002D"/>
        </w:rPr>
        <w:t xml:space="preserve"> টি</w:t>
      </w:r>
      <w:r>
        <w:rPr>
          <w:color w:val="00002C"/>
        </w:rPr>
        <w:t xml:space="preserve"> বিকাশ</w:t>
      </w:r>
      <w:r>
        <w:rPr>
          <w:color w:val="000065"/>
        </w:rPr>
        <w:t xml:space="preserve"> নেই</w:t>
      </w:r>
      <w:r>
        <w:rPr>
          <w:color w:val="00004F"/>
        </w:rPr>
        <w:t xml:space="preserve"> যেটি</w:t>
      </w:r>
      <w:r>
        <w:rPr>
          <w:color w:val="000065"/>
        </w:rPr>
        <w:t xml:space="preserve"> নেই</w:t>
      </w:r>
      <w:r>
        <w:rPr>
          <w:color w:val="00003D"/>
        </w:rPr>
        <w:t xml:space="preserve"> ঐ</w:t>
      </w:r>
      <w:r>
        <w:rPr>
          <w:color w:val="000052"/>
        </w:rPr>
        <w:t xml:space="preserve"> টাতেই</w:t>
      </w:r>
      <w:r>
        <w:rPr>
          <w:color w:val="000041"/>
        </w:rPr>
        <w:t xml:space="preserve"> ভূলে</w:t>
      </w:r>
      <w:r>
        <w:rPr>
          <w:color w:val="370000"/>
        </w:rPr>
        <w:t xml:space="preserve"> একজন</w:t>
      </w:r>
      <w:r>
        <w:rPr>
          <w:color w:val="000017"/>
        </w:rPr>
        <w:t xml:space="preserve"> টাকা</w:t>
      </w:r>
      <w:r>
        <w:rPr>
          <w:color w:val="00004E"/>
        </w:rPr>
        <w:t xml:space="preserve"> পাটাইছে</w:t>
      </w:r>
      <w:r>
        <w:rPr>
          <w:color w:val="000023"/>
        </w:rPr>
        <w:t xml:space="preserve"> এখন</w:t>
      </w:r>
      <w:r>
        <w:rPr>
          <w:color w:val="2C0000"/>
        </w:rPr>
        <w:t xml:space="preserve"> আমার</w:t>
      </w:r>
      <w:r>
        <w:rPr>
          <w:color w:val="000045"/>
        </w:rPr>
        <w:t xml:space="preserve"> করনিয়</w:t>
      </w:r>
      <w:r>
        <w:rPr>
          <w:color w:val="000000"/>
        </w:rPr>
        <w:t xml:space="preserve"> কি</w:t>
      </w:r>
      <w:r>
        <w:br/>
      </w:r>
      <w:r>
        <w:rPr>
          <w:color w:val="26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280000"/>
        </w:rPr>
        <w:t xml:space="preserve"> a</w:t>
      </w:r>
      <w:r>
        <w:rPr>
          <w:color w:val="000055"/>
        </w:rPr>
        <w:t xml:space="preserve"> bks</w:t>
      </w:r>
      <w:r>
        <w:rPr>
          <w:color w:val="000036"/>
        </w:rPr>
        <w:t xml:space="preserve"> nai</w:t>
      </w:r>
      <w:r>
        <w:rPr>
          <w:color w:val="000029"/>
        </w:rPr>
        <w:t xml:space="preserve"> taka</w:t>
      </w:r>
      <w:r>
        <w:rPr>
          <w:color w:val="000077"/>
        </w:rPr>
        <w:t xml:space="preserve"> pataia</w:t>
      </w:r>
      <w:r>
        <w:rPr>
          <w:color w:val="000058"/>
        </w:rPr>
        <w:t xml:space="preserve"> dise</w:t>
      </w:r>
      <w:r>
        <w:rPr>
          <w:color w:val="000024"/>
        </w:rPr>
        <w:t xml:space="preserve"> ki</w:t>
      </w:r>
      <w:r>
        <w:rPr>
          <w:color w:val="00006F"/>
        </w:rPr>
        <w:t xml:space="preserve"> korvo</w:t>
      </w:r>
      <w:r>
        <w:rPr>
          <w:color w:val="6F0000"/>
        </w:rPr>
        <w:t xml:space="preserve"> ahn</w:t>
      </w:r>
      <w:r>
        <w:br/>
      </w:r>
      <w:r>
        <w:rPr>
          <w:color w:val="3E0000"/>
        </w:rPr>
        <w:t xml:space="preserve"> ভাই</w:t>
      </w:r>
      <w:r>
        <w:rPr>
          <w:color w:val="200000"/>
        </w:rPr>
        <w:t xml:space="preserve"> আমার</w:t>
      </w:r>
      <w:r>
        <w:rPr>
          <w:color w:val="3F0000"/>
        </w:rPr>
        <w:t xml:space="preserve"> যে</w:t>
      </w:r>
      <w:r>
        <w:rPr>
          <w:color w:val="000076"/>
        </w:rPr>
        <w:t xml:space="preserve"> নাম্নারে</w:t>
      </w:r>
      <w:r>
        <w:rPr>
          <w:color w:val="00001F"/>
        </w:rPr>
        <w:t xml:space="preserve"> বিকাশ</w:t>
      </w:r>
      <w:r>
        <w:rPr>
          <w:color w:val="00003C"/>
        </w:rPr>
        <w:t xml:space="preserve"> খোলা</w:t>
      </w:r>
      <w:r>
        <w:rPr>
          <w:color w:val="00007B"/>
        </w:rPr>
        <w:t xml:space="preserve"> ছিলোনা</w:t>
      </w:r>
      <w:r>
        <w:rPr>
          <w:color w:val="00004D"/>
        </w:rPr>
        <w:t xml:space="preserve"> ওই</w:t>
      </w:r>
      <w:r>
        <w:rPr>
          <w:color w:val="000032"/>
        </w:rPr>
        <w:t xml:space="preserve"> নাম্বারে</w:t>
      </w:r>
      <w:r>
        <w:rPr>
          <w:color w:val="000021"/>
        </w:rPr>
        <w:t xml:space="preserve"> টাকা</w:t>
      </w:r>
      <w:r>
        <w:rPr>
          <w:color w:val="460000"/>
        </w:rPr>
        <w:t xml:space="preserve"> আসছে</w:t>
      </w:r>
      <w:r>
        <w:rPr>
          <w:color w:val="000032"/>
        </w:rPr>
        <w:t xml:space="preserve"> এখন</w:t>
      </w:r>
      <w:r>
        <w:rPr>
          <w:color w:val="230000"/>
        </w:rPr>
        <w:t xml:space="preserve"> কি</w:t>
      </w:r>
      <w:r>
        <w:rPr>
          <w:color w:val="00003C"/>
        </w:rPr>
        <w:t xml:space="preserve"> করবো</w:t>
      </w:r>
      <w:r>
        <w:br/>
      </w:r>
      <w:r>
        <w:rPr>
          <w:color w:val="210000"/>
        </w:rPr>
        <w:t xml:space="preserve"> amar</w:t>
      </w:r>
      <w:r>
        <w:rPr>
          <w:color w:val="00001B"/>
        </w:rPr>
        <w:t xml:space="preserve"> bkash</w:t>
      </w:r>
      <w:r>
        <w:rPr>
          <w:color w:val="000040"/>
        </w:rPr>
        <w:t xml:space="preserve"> khula</w:t>
      </w:r>
      <w:r>
        <w:rPr>
          <w:color w:val="00002E"/>
        </w:rPr>
        <w:t xml:space="preserve"> nai</w:t>
      </w:r>
      <w:r>
        <w:rPr>
          <w:color w:val="2F0000"/>
        </w:rPr>
        <w:t xml:space="preserve"> kintu</w:t>
      </w:r>
      <w:r>
        <w:rPr>
          <w:color w:val="3B0000"/>
        </w:rPr>
        <w:t xml:space="preserve"> oi</w:t>
      </w:r>
      <w:r>
        <w:rPr>
          <w:color w:val="000044"/>
        </w:rPr>
        <w:t xml:space="preserve"> nambare</w:t>
      </w:r>
      <w:r>
        <w:rPr>
          <w:color w:val="000048"/>
        </w:rPr>
        <w:t xml:space="preserve"> taka</w:t>
      </w:r>
      <w:r>
        <w:rPr>
          <w:color w:val="000066"/>
        </w:rPr>
        <w:t xml:space="preserve"> dhukai</w:t>
      </w:r>
      <w:r>
        <w:rPr>
          <w:color w:val="00005A"/>
        </w:rPr>
        <w:t xml:space="preserve"> felchi</w:t>
      </w:r>
      <w:r>
        <w:rPr>
          <w:color w:val="000048"/>
        </w:rPr>
        <w:t xml:space="preserve"> taka</w:t>
      </w:r>
      <w:r>
        <w:rPr>
          <w:color w:val="00002A"/>
        </w:rPr>
        <w:t xml:space="preserve"> back</w:t>
      </w:r>
      <w:r>
        <w:rPr>
          <w:color w:val="000051"/>
        </w:rPr>
        <w:t xml:space="preserve"> anar</w:t>
      </w:r>
      <w:r>
        <w:rPr>
          <w:color w:val="00002F"/>
        </w:rPr>
        <w:t xml:space="preserve"> kono</w:t>
      </w:r>
      <w:r>
        <w:rPr>
          <w:color w:val="00004E"/>
        </w:rPr>
        <w:t xml:space="preserve"> upay</w:t>
      </w:r>
      <w:r>
        <w:rPr>
          <w:color w:val="00002D"/>
        </w:rPr>
        <w:t xml:space="preserve"> ase</w:t>
      </w:r>
      <w:r>
        <w:rPr>
          <w:color w:val="3A0000"/>
        </w:rPr>
        <w:t xml:space="preserve"> naki</w:t>
      </w:r>
      <w:r>
        <w:br/>
      </w:r>
      <w:r>
        <w:rPr>
          <w:color w:val="480000"/>
        </w:rPr>
        <w:t xml:space="preserve"> আমার</w:t>
      </w:r>
      <w:r>
        <w:rPr>
          <w:color w:val="460000"/>
        </w:rPr>
        <w:t xml:space="preserve"> এই</w:t>
      </w:r>
      <w:r>
        <w:rPr>
          <w:color w:val="00004A"/>
        </w:rPr>
        <w:t xml:space="preserve"> নাম্বারে</w:t>
      </w:r>
      <w:r>
        <w:rPr>
          <w:color w:val="000019"/>
        </w:rPr>
        <w:t xml:space="preserve"> টাকা</w:t>
      </w:r>
      <w:r>
        <w:rPr>
          <w:color w:val="00005B"/>
        </w:rPr>
        <w:t xml:space="preserve"> পাঠায়ছে</w:t>
      </w:r>
      <w:r>
        <w:rPr>
          <w:color w:val="480000"/>
        </w:rPr>
        <w:t xml:space="preserve"> আমার</w:t>
      </w:r>
      <w:r>
        <w:rPr>
          <w:color w:val="000055"/>
        </w:rPr>
        <w:t xml:space="preserve"> আব্বু</w:t>
      </w:r>
      <w:r>
        <w:rPr>
          <w:color w:val="460000"/>
        </w:rPr>
        <w:t xml:space="preserve"> কিনতু</w:t>
      </w:r>
      <w:r>
        <w:rPr>
          <w:color w:val="480000"/>
        </w:rPr>
        <w:t xml:space="preserve"> আমার</w:t>
      </w:r>
      <w:r>
        <w:rPr>
          <w:color w:val="460000"/>
        </w:rPr>
        <w:t xml:space="preserve"> এই</w:t>
      </w:r>
      <w:r>
        <w:rPr>
          <w:color w:val="00004A"/>
        </w:rPr>
        <w:t xml:space="preserve"> নাম্বারে</w:t>
      </w:r>
      <w:r>
        <w:rPr>
          <w:color w:val="00001E"/>
        </w:rPr>
        <w:t xml:space="preserve"> একাউন্ট</w:t>
      </w:r>
      <w:r>
        <w:rPr>
          <w:color w:val="000039"/>
        </w:rPr>
        <w:t xml:space="preserve"> খুলা</w:t>
      </w:r>
      <w:r>
        <w:rPr>
          <w:color w:val="000036"/>
        </w:rPr>
        <w:t xml:space="preserve"> নেই</w:t>
      </w:r>
      <w:r>
        <w:rPr>
          <w:color w:val="000026"/>
        </w:rPr>
        <w:t xml:space="preserve"> এখন</w:t>
      </w:r>
      <w:r>
        <w:rPr>
          <w:color w:val="000039"/>
        </w:rPr>
        <w:t xml:space="preserve"> টাকাটা</w:t>
      </w:r>
      <w:r>
        <w:rPr>
          <w:color w:val="00005B"/>
        </w:rPr>
        <w:t xml:space="preserve"> কিভালে</w:t>
      </w:r>
      <w:r>
        <w:rPr>
          <w:color w:val="000055"/>
        </w:rPr>
        <w:t xml:space="preserve"> উঠাব</w:t>
      </w:r>
      <w:r>
        <w:br/>
      </w:r>
      <w:r>
        <w:rPr>
          <w:color w:val="2A0000"/>
        </w:rPr>
        <w:t xml:space="preserve"> sir</w:t>
      </w:r>
      <w:r>
        <w:rPr>
          <w:color w:val="000087"/>
        </w:rPr>
        <w:t xml:space="preserve"> bekash</w:t>
      </w:r>
      <w:r>
        <w:rPr>
          <w:color w:val="670000"/>
        </w:rPr>
        <w:t xml:space="preserve"> o</w:t>
      </w:r>
      <w:r>
        <w:rPr>
          <w:color w:val="00002B"/>
        </w:rPr>
        <w:t xml:space="preserve"> send</w:t>
      </w:r>
      <w:r>
        <w:rPr>
          <w:color w:val="000023"/>
        </w:rPr>
        <w:t xml:space="preserve"> money</w:t>
      </w:r>
      <w:r>
        <w:rPr>
          <w:color w:val="000040"/>
        </w:rPr>
        <w:t xml:space="preserve"> korce</w:t>
      </w:r>
      <w:r>
        <w:rPr>
          <w:color w:val="000072"/>
        </w:rPr>
        <w:t xml:space="preserve"> akon</w:t>
      </w:r>
      <w:r>
        <w:rPr>
          <w:color w:val="2A0000"/>
        </w:rPr>
        <w:t xml:space="preserve"> ai</w:t>
      </w:r>
      <w:r>
        <w:rPr>
          <w:color w:val="000051"/>
        </w:rPr>
        <w:t xml:space="preserve"> numer</w:t>
      </w:r>
      <w:r>
        <w:rPr>
          <w:color w:val="000087"/>
        </w:rPr>
        <w:t xml:space="preserve"> bekash</w:t>
      </w:r>
      <w:r>
        <w:rPr>
          <w:color w:val="000029"/>
        </w:rPr>
        <w:t xml:space="preserve"> nai</w:t>
      </w:r>
      <w:r>
        <w:rPr>
          <w:color w:val="000072"/>
        </w:rPr>
        <w:t xml:space="preserve"> akon</w:t>
      </w:r>
      <w:r>
        <w:rPr>
          <w:color w:val="340000"/>
        </w:rPr>
        <w:t xml:space="preserve"> amer</w:t>
      </w:r>
      <w:r>
        <w:rPr>
          <w:color w:val="00001B"/>
        </w:rPr>
        <w:t xml:space="preserve"> account</w:t>
      </w:r>
      <w:r>
        <w:rPr>
          <w:color w:val="670000"/>
        </w:rPr>
        <w:t xml:space="preserve"> o</w:t>
      </w:r>
      <w:r>
        <w:br/>
      </w:r>
      <w:r>
        <w:rPr>
          <w:color w:val="220000"/>
        </w:rPr>
        <w:t xml:space="preserve"> আমি</w:t>
      </w:r>
      <w:r>
        <w:rPr>
          <w:color w:val="00003E"/>
        </w:rPr>
        <w:t xml:space="preserve"> একটি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3F"/>
        </w:rPr>
        <w:t xml:space="preserve"> খোলা</w:t>
      </w:r>
      <w:r>
        <w:rPr>
          <w:color w:val="00004C"/>
        </w:rPr>
        <w:t xml:space="preserve"> নেই</w:t>
      </w:r>
      <w:r>
        <w:rPr>
          <w:color w:val="560000"/>
        </w:rPr>
        <w:t xml:space="preserve"> এমন</w:t>
      </w:r>
      <w:r>
        <w:rPr>
          <w:color w:val="000034"/>
        </w:rPr>
        <w:t xml:space="preserve"> নাম্বারে</w:t>
      </w:r>
      <w:r>
        <w:rPr>
          <w:color w:val="000046"/>
        </w:rPr>
        <w:t xml:space="preserve"> টাকা</w:t>
      </w:r>
      <w:r>
        <w:rPr>
          <w:color w:val="00005B"/>
        </w:rPr>
        <w:t xml:space="preserve"> পাঠিয়েছি</w:t>
      </w:r>
      <w:r>
        <w:rPr>
          <w:color w:val="000035"/>
        </w:rPr>
        <w:t xml:space="preserve"> এখন</w:t>
      </w:r>
      <w:r>
        <w:rPr>
          <w:color w:val="000046"/>
        </w:rPr>
        <w:t xml:space="preserve"> টাকা</w:t>
      </w:r>
      <w:r>
        <w:rPr>
          <w:color w:val="000039"/>
        </w:rPr>
        <w:t xml:space="preserve"> টা</w:t>
      </w:r>
      <w:r>
        <w:rPr>
          <w:color w:val="000058"/>
        </w:rPr>
        <w:t xml:space="preserve"> কীভাবে</w:t>
      </w:r>
      <w:r>
        <w:rPr>
          <w:color w:val="00004B"/>
        </w:rPr>
        <w:t xml:space="preserve"> ফেরত</w:t>
      </w:r>
      <w:r>
        <w:rPr>
          <w:color w:val="00003C"/>
        </w:rPr>
        <w:t xml:space="preserve"> পাবো</w:t>
      </w:r>
      <w:r>
        <w:br/>
      </w:r>
      <w:r>
        <w:rPr>
          <w:color w:val="320000"/>
        </w:rPr>
        <w:t xml:space="preserve"> আমার</w:t>
      </w:r>
      <w:r>
        <w:rPr>
          <w:color w:val="480000"/>
        </w:rPr>
        <w:t xml:space="preserve"> যেই</w:t>
      </w:r>
      <w:r>
        <w:rPr>
          <w:color w:val="000026"/>
        </w:rPr>
        <w:t xml:space="preserve"> নাম্বারে</w:t>
      </w:r>
      <w:r>
        <w:rPr>
          <w:color w:val="000018"/>
        </w:rPr>
        <w:t xml:space="preserve"> বিকাশ</w:t>
      </w:r>
      <w:r>
        <w:rPr>
          <w:color w:val="00001F"/>
        </w:rPr>
        <w:t xml:space="preserve"> একাউন্ট</w:t>
      </w:r>
      <w:r>
        <w:rPr>
          <w:color w:val="000038"/>
        </w:rPr>
        <w:t xml:space="preserve"> নেই</w:t>
      </w:r>
      <w:r>
        <w:rPr>
          <w:color w:val="3B0000"/>
        </w:rPr>
        <w:t xml:space="preserve"> সে</w:t>
      </w:r>
      <w:r>
        <w:rPr>
          <w:color w:val="00005C"/>
        </w:rPr>
        <w:t xml:space="preserve"> নাম্নারে</w:t>
      </w:r>
      <w:r>
        <w:rPr>
          <w:color w:val="000030"/>
        </w:rPr>
        <w:t xml:space="preserve"> ভুল</w:t>
      </w:r>
      <w:r>
        <w:rPr>
          <w:color w:val="000054"/>
        </w:rPr>
        <w:t xml:space="preserve"> ক্রমে</w:t>
      </w:r>
      <w:r>
        <w:rPr>
          <w:color w:val="00001A"/>
        </w:rPr>
        <w:t xml:space="preserve"> টাকা</w:t>
      </w:r>
      <w:r>
        <w:rPr>
          <w:color w:val="000037"/>
        </w:rPr>
        <w:t xml:space="preserve"> চলে</w:t>
      </w:r>
      <w:r>
        <w:rPr>
          <w:color w:val="000045"/>
        </w:rPr>
        <w:t xml:space="preserve"> আসলো</w:t>
      </w:r>
      <w:r>
        <w:rPr>
          <w:color w:val="000027"/>
        </w:rPr>
        <w:t xml:space="preserve"> এখন</w:t>
      </w:r>
      <w:r>
        <w:rPr>
          <w:color w:val="320000"/>
        </w:rPr>
        <w:t xml:space="preserve"> আমার</w:t>
      </w:r>
      <w:r>
        <w:rPr>
          <w:color w:val="000055"/>
        </w:rPr>
        <w:t xml:space="preserve"> ইমার্জেন্সি</w:t>
      </w:r>
      <w:r>
        <w:rPr>
          <w:color w:val="400000"/>
        </w:rPr>
        <w:t xml:space="preserve"> প্রয়োজন</w:t>
      </w:r>
      <w:r>
        <w:rPr>
          <w:color w:val="000027"/>
        </w:rPr>
        <w:t xml:space="preserve"> কিভাবে</w:t>
      </w:r>
      <w:r>
        <w:rPr>
          <w:color w:val="1B0000"/>
        </w:rPr>
        <w:t xml:space="preserve"> কি</w:t>
      </w:r>
      <w:r>
        <w:rPr>
          <w:color w:val="00002F"/>
        </w:rPr>
        <w:t xml:space="preserve"> করবো</w:t>
      </w:r>
      <w:r>
        <w:rPr>
          <w:color w:val="240000"/>
        </w:rPr>
        <w:t xml:space="preserve"> এই</w:t>
      </w:r>
      <w:r>
        <w:rPr>
          <w:color w:val="000028"/>
        </w:rPr>
        <w:t xml:space="preserve"> নাম্বার</w:t>
      </w:r>
      <w:r>
        <w:br/>
      </w:r>
      <w:r>
        <w:rPr>
          <w:color w:val="400000"/>
        </w:rPr>
        <w:t xml:space="preserve"> আমি</w:t>
      </w:r>
      <w:r>
        <w:rPr>
          <w:color w:val="2D0000"/>
        </w:rPr>
        <w:t xml:space="preserve"> এই</w:t>
      </w:r>
      <w:r>
        <w:rPr>
          <w:color w:val="00008F"/>
        </w:rPr>
        <w:t xml:space="preserve"> নম্বরে</w:t>
      </w:r>
      <w:r>
        <w:rPr>
          <w:color w:val="00003A"/>
        </w:rPr>
        <w:t xml:space="preserve"> ভুলে</w:t>
      </w:r>
      <w:r>
        <w:rPr>
          <w:color w:val="000020"/>
        </w:rPr>
        <w:t xml:space="preserve"> টাকা</w:t>
      </w:r>
      <w:r>
        <w:rPr>
          <w:color w:val="00003D"/>
        </w:rPr>
        <w:t xml:space="preserve"> সেন্ড</w:t>
      </w:r>
      <w:r>
        <w:rPr>
          <w:color w:val="000034"/>
        </w:rPr>
        <w:t xml:space="preserve"> মানি</w:t>
      </w:r>
      <w:r>
        <w:rPr>
          <w:color w:val="360000"/>
        </w:rPr>
        <w:t xml:space="preserve"> করেছি</w:t>
      </w:r>
      <w:r>
        <w:rPr>
          <w:color w:val="2B0000"/>
        </w:rPr>
        <w:t xml:space="preserve"> কিন্তু</w:t>
      </w:r>
      <w:r>
        <w:rPr>
          <w:color w:val="640000"/>
        </w:rPr>
        <w:t xml:space="preserve"> উক্ত</w:t>
      </w:r>
      <w:r>
        <w:rPr>
          <w:color w:val="00008F"/>
        </w:rPr>
        <w:t xml:space="preserve"> নম্বরে</w:t>
      </w:r>
      <w:r>
        <w:rPr>
          <w:color w:val="00001E"/>
        </w:rPr>
        <w:t xml:space="preserve"> বিকাশ</w:t>
      </w:r>
      <w:r>
        <w:rPr>
          <w:color w:val="000046"/>
        </w:rPr>
        <w:t xml:space="preserve"> নেই</w:t>
      </w:r>
      <w:r>
        <w:rPr>
          <w:color w:val="400000"/>
        </w:rPr>
        <w:t xml:space="preserve"> আমি</w:t>
      </w:r>
      <w:r>
        <w:rPr>
          <w:color w:val="000031"/>
        </w:rPr>
        <w:t xml:space="preserve"> কিভাবে</w:t>
      </w:r>
      <w:r>
        <w:rPr>
          <w:color w:val="000020"/>
        </w:rPr>
        <w:t xml:space="preserve"> টাকা</w:t>
      </w:r>
      <w:r>
        <w:rPr>
          <w:color w:val="00003E"/>
        </w:rPr>
        <w:t xml:space="preserve"> ব্যাক</w:t>
      </w:r>
      <w:r>
        <w:rPr>
          <w:color w:val="000000"/>
        </w:rPr>
        <w:t xml:space="preserve"> পাবো</w:t>
      </w:r>
      <w:r>
        <w:br/>
      </w:r>
      <w:r>
        <w:rPr>
          <w:color w:val="1F0000"/>
        </w:rPr>
        <w:t xml:space="preserve"> ami</w:t>
      </w:r>
      <w:r>
        <w:rPr>
          <w:color w:val="000055"/>
        </w:rPr>
        <w:t xml:space="preserve"> vol</w:t>
      </w:r>
      <w:r>
        <w:rPr>
          <w:color w:val="5B0000"/>
        </w:rPr>
        <w:t xml:space="preserve"> koray</w:t>
      </w:r>
      <w:r>
        <w:rPr>
          <w:color w:val="00004B"/>
        </w:rPr>
        <w:t xml:space="preserve"> non</w:t>
      </w:r>
      <w:r>
        <w:rPr>
          <w:color w:val="000039"/>
        </w:rPr>
        <w:t xml:space="preserve"> bikas</w:t>
      </w:r>
      <w:r>
        <w:rPr>
          <w:color w:val="00003A"/>
        </w:rPr>
        <w:t xml:space="preserve"> no</w:t>
      </w:r>
      <w:r>
        <w:rPr>
          <w:color w:val="240000"/>
        </w:rPr>
        <w:t xml:space="preserve"> a</w:t>
      </w:r>
      <w:r>
        <w:rPr>
          <w:color w:val="000024"/>
        </w:rPr>
        <w:t xml:space="preserve"> tk</w:t>
      </w:r>
      <w:r>
        <w:rPr>
          <w:color w:val="000032"/>
        </w:rPr>
        <w:t xml:space="preserve"> send</w:t>
      </w:r>
      <w:r>
        <w:rPr>
          <w:color w:val="3D0000"/>
        </w:rPr>
        <w:t xml:space="preserve"> korsi</w:t>
      </w:r>
      <w:r>
        <w:rPr>
          <w:color w:val="3D0000"/>
        </w:rPr>
        <w:t xml:space="preserve"> ata</w:t>
      </w:r>
      <w:r>
        <w:rPr>
          <w:color w:val="000021"/>
        </w:rPr>
        <w:t xml:space="preserve"> ki</w:t>
      </w:r>
      <w:r>
        <w:rPr>
          <w:color w:val="000051"/>
        </w:rPr>
        <w:t xml:space="preserve"> return</w:t>
      </w:r>
      <w:r>
        <w:rPr>
          <w:color w:val="00004E"/>
        </w:rPr>
        <w:t xml:space="preserve"> ana</w:t>
      </w:r>
      <w:r>
        <w:rPr>
          <w:color w:val="00005E"/>
        </w:rPr>
        <w:t xml:space="preserve"> sombob</w:t>
      </w:r>
      <w:r>
        <w:br/>
      </w:r>
      <w:r>
        <w:rPr>
          <w:color w:val="450000"/>
        </w:rPr>
        <w:t xml:space="preserve"> যদি</w:t>
      </w:r>
      <w:r>
        <w:rPr>
          <w:color w:val="00007B"/>
        </w:rPr>
        <w:t xml:space="preserve"> অনিবন্ধিত</w:t>
      </w:r>
      <w:r>
        <w:rPr>
          <w:color w:val="370000"/>
        </w:rPr>
        <w:t xml:space="preserve"> কোন</w:t>
      </w:r>
      <w:r>
        <w:rPr>
          <w:color w:val="000032"/>
        </w:rPr>
        <w:t xml:space="preserve"> নাম্বারে</w:t>
      </w:r>
      <w:r>
        <w:rPr>
          <w:color w:val="000021"/>
        </w:rPr>
        <w:t xml:space="preserve"> টাকা</w:t>
      </w:r>
      <w:r>
        <w:rPr>
          <w:color w:val="000057"/>
        </w:rPr>
        <w:t xml:space="preserve"> পাঠানো</w:t>
      </w:r>
      <w:r>
        <w:rPr>
          <w:color w:val="510000"/>
        </w:rPr>
        <w:t xml:space="preserve"> হয়</w:t>
      </w:r>
      <w:r>
        <w:rPr>
          <w:color w:val="490000"/>
        </w:rPr>
        <w:t xml:space="preserve"> তাহলে</w:t>
      </w:r>
      <w:r>
        <w:rPr>
          <w:color w:val="000045"/>
        </w:rPr>
        <w:t xml:space="preserve"> সেটা</w:t>
      </w:r>
      <w:r>
        <w:rPr>
          <w:color w:val="00004F"/>
        </w:rPr>
        <w:t xml:space="preserve"> বেক</w:t>
      </w:r>
      <w:r>
        <w:rPr>
          <w:color w:val="000056"/>
        </w:rPr>
        <w:t xml:space="preserve"> আসবে</w:t>
      </w:r>
      <w:r>
        <w:rPr>
          <w:color w:val="000000"/>
        </w:rPr>
        <w:t xml:space="preserve"> কিনা</w:t>
      </w:r>
      <w:r>
        <w:br/>
      </w:r>
      <w:r>
        <w:rPr>
          <w:color w:val="210000"/>
        </w:rPr>
        <w:t xml:space="preserve"> ami</w:t>
      </w:r>
      <w:r>
        <w:rPr>
          <w:color w:val="00003D"/>
        </w:rPr>
        <w:t xml:space="preserve"> vul</w:t>
      </w:r>
      <w:r>
        <w:rPr>
          <w:color w:val="000060"/>
        </w:rPr>
        <w:t xml:space="preserve"> kore</w:t>
      </w:r>
      <w:r>
        <w:rPr>
          <w:color w:val="000062"/>
        </w:rPr>
        <w:t xml:space="preserve"> unknown</w:t>
      </w:r>
      <w:r>
        <w:rPr>
          <w:color w:val="000050"/>
        </w:rPr>
        <w:t xml:space="preserve"> number</w:t>
      </w:r>
      <w:r>
        <w:rPr>
          <w:color w:val="4C0000"/>
        </w:rPr>
        <w:t xml:space="preserve"> a</w:t>
      </w:r>
      <w:r>
        <w:rPr>
          <w:color w:val="000032"/>
        </w:rPr>
        <w:t xml:space="preserve"> bikash</w:t>
      </w:r>
      <w:r>
        <w:rPr>
          <w:color w:val="000060"/>
        </w:rPr>
        <w:t xml:space="preserve"> kore</w:t>
      </w:r>
      <w:r>
        <w:rPr>
          <w:color w:val="000056"/>
        </w:rPr>
        <w:t xml:space="preserve"> felsi</w:t>
      </w:r>
      <w:r>
        <w:rPr>
          <w:color w:val="000000"/>
        </w:rPr>
        <w:t xml:space="preserve"> oi</w:t>
      </w:r>
      <w:r>
        <w:rPr>
          <w:color w:val="000050"/>
        </w:rPr>
        <w:t xml:space="preserve"> number</w:t>
      </w:r>
      <w:r>
        <w:rPr>
          <w:color w:val="4C0000"/>
        </w:rPr>
        <w:t xml:space="preserve"> a</w:t>
      </w:r>
      <w:r>
        <w:rPr>
          <w:color w:val="000033"/>
        </w:rPr>
        <w:t xml:space="preserve"> kono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37"/>
        </w:rPr>
        <w:t xml:space="preserve"> open</w:t>
      </w:r>
      <w:r>
        <w:rPr>
          <w:color w:val="000000"/>
        </w:rPr>
        <w:t xml:space="preserve"> nai</w:t>
      </w:r>
      <w:r>
        <w:rPr>
          <w:color w:val="000000"/>
        </w:rPr>
        <w:t xml:space="preserve"> akhon</w:t>
      </w:r>
      <w:r>
        <w:rPr>
          <w:color w:val="000027"/>
        </w:rPr>
        <w:t xml:space="preserve"> taka</w:t>
      </w:r>
      <w:r>
        <w:rPr>
          <w:color w:val="000022"/>
        </w:rPr>
        <w:t xml:space="preserve"> ki</w:t>
      </w:r>
      <w:r>
        <w:rPr>
          <w:color w:val="00003F"/>
        </w:rPr>
        <w:t xml:space="preserve"> vabe</w:t>
      </w:r>
      <w:r>
        <w:rPr>
          <w:color w:val="00002D"/>
        </w:rPr>
        <w:t xml:space="preserve"> back</w:t>
      </w:r>
      <w:r>
        <w:rPr>
          <w:color w:val="000031"/>
        </w:rPr>
        <w:t xml:space="preserve"> pabo</w:t>
      </w:r>
      <w:r>
        <w:br/>
      </w:r>
      <w:r>
        <w:rPr>
          <w:color w:val="370000"/>
        </w:rPr>
        <w:t xml:space="preserve"> ami</w:t>
      </w:r>
      <w:r>
        <w:rPr>
          <w:color w:val="00005C"/>
        </w:rPr>
        <w:t xml:space="preserve"> akta</w:t>
      </w:r>
      <w:r>
        <w:rPr>
          <w:color w:val="000083"/>
        </w:rPr>
        <w:t xml:space="preserve"> non</w:t>
      </w:r>
      <w:r>
        <w:rPr>
          <w:color w:val="000031"/>
        </w:rPr>
        <w:t xml:space="preserve"> bkash</w:t>
      </w:r>
      <w:r>
        <w:rPr>
          <w:color w:val="000043"/>
        </w:rPr>
        <w:t xml:space="preserve"> number</w:t>
      </w:r>
      <w:r>
        <w:rPr>
          <w:color w:val="000045"/>
        </w:rPr>
        <w:t xml:space="preserve"> e</w:t>
      </w:r>
      <w:r>
        <w:rPr>
          <w:color w:val="000042"/>
        </w:rPr>
        <w:t xml:space="preserve"> taka</w:t>
      </w:r>
      <w:r>
        <w:rPr>
          <w:color w:val="000058"/>
        </w:rPr>
        <w:t xml:space="preserve"> send</w:t>
      </w:r>
      <w:r>
        <w:rPr>
          <w:color w:val="6C0000"/>
        </w:rPr>
        <w:t xml:space="preserve"> korsi</w:t>
      </w:r>
      <w:r>
        <w:br/>
      </w:r>
      <w:r>
        <w:rPr>
          <w:color w:val="230000"/>
        </w:rPr>
        <w:t xml:space="preserve"> ami</w:t>
      </w:r>
      <w:r>
        <w:rPr>
          <w:color w:val="000059"/>
        </w:rPr>
        <w:t xml:space="preserve"> bhule</w:t>
      </w:r>
      <w:r>
        <w:rPr>
          <w:color w:val="00003A"/>
        </w:rPr>
        <w:t xml:space="preserve"> akta</w:t>
      </w:r>
      <w:r>
        <w:rPr>
          <w:color w:val="000052"/>
        </w:rPr>
        <w:t xml:space="preserve"> non</w:t>
      </w:r>
      <w:r>
        <w:rPr>
          <w:color w:val="00001F"/>
        </w:rPr>
        <w:t xml:space="preserve"> bkash</w:t>
      </w:r>
      <w:r>
        <w:rPr>
          <w:color w:val="00002A"/>
        </w:rPr>
        <w:t xml:space="preserve"> number</w:t>
      </w:r>
      <w:r>
        <w:rPr>
          <w:color w:val="00002C"/>
        </w:rPr>
        <w:t xml:space="preserve"> e</w:t>
      </w:r>
      <w:r>
        <w:rPr>
          <w:color w:val="000053"/>
        </w:rPr>
        <w:t xml:space="preserve"> taka</w:t>
      </w:r>
      <w:r>
        <w:rPr>
          <w:color w:val="000037"/>
        </w:rPr>
        <w:t xml:space="preserve"> send</w:t>
      </w:r>
      <w:r>
        <w:rPr>
          <w:color w:val="440000"/>
        </w:rPr>
        <w:t xml:space="preserve"> korsi</w:t>
      </w:r>
      <w:r>
        <w:rPr>
          <w:color w:val="000059"/>
        </w:rPr>
        <w:t xml:space="preserve"> times</w:t>
      </w:r>
      <w:r>
        <w:rPr>
          <w:color w:val="000000"/>
        </w:rPr>
        <w:t xml:space="preserve"> =</w:t>
      </w:r>
      <w:r>
        <w:rPr>
          <w:color w:val="000046"/>
        </w:rPr>
        <w:t xml:space="preserve"> balance</w:t>
      </w:r>
      <w:r>
        <w:rPr>
          <w:color w:val="00002D"/>
        </w:rPr>
        <w:t xml:space="preserve"> theke</w:t>
      </w:r>
      <w:r>
        <w:rPr>
          <w:color w:val="000053"/>
        </w:rPr>
        <w:t xml:space="preserve"> taka</w:t>
      </w:r>
      <w:r>
        <w:rPr>
          <w:color w:val="00003F"/>
        </w:rPr>
        <w:t xml:space="preserve"> kete</w:t>
      </w:r>
      <w:r>
        <w:rPr>
          <w:color w:val="000053"/>
        </w:rPr>
        <w:t xml:space="preserve"> nise</w:t>
      </w:r>
      <w:r>
        <w:br/>
      </w:r>
      <w:r>
        <w:rPr>
          <w:color w:val="270000"/>
        </w:rPr>
        <w:t xml:space="preserve"> ami</w:t>
      </w:r>
      <w:r>
        <w:rPr>
          <w:color w:val="000049"/>
        </w:rPr>
        <w:t xml:space="preserve"> vul</w:t>
      </w:r>
      <w:r>
        <w:rPr>
          <w:color w:val="000038"/>
        </w:rPr>
        <w:t xml:space="preserve"> kore</w:t>
      </w:r>
      <w:r>
        <w:rPr>
          <w:color w:val="000055"/>
        </w:rPr>
        <w:t xml:space="preserve"> ekti</w:t>
      </w:r>
      <w:r>
        <w:rPr>
          <w:color w:val="000090"/>
        </w:rPr>
        <w:t xml:space="preserve"> no</w:t>
      </w:r>
      <w:r>
        <w:rPr>
          <w:color w:val="000062"/>
        </w:rPr>
        <w:t xml:space="preserve"> e</w:t>
      </w:r>
      <w:r>
        <w:rPr>
          <w:color w:val="000000"/>
        </w:rPr>
        <w:t xml:space="preserve"> -</w:t>
      </w:r>
      <w:r>
        <w:rPr>
          <w:color w:val="00003E"/>
        </w:rPr>
        <w:t xml:space="preserve"> send</w:t>
      </w:r>
      <w:r>
        <w:rPr>
          <w:color w:val="000000"/>
        </w:rPr>
        <w:t xml:space="preserve"> krsei</w:t>
      </w:r>
      <w:r>
        <w:rPr>
          <w:color w:val="330000"/>
        </w:rPr>
        <w:t xml:space="preserve"> but</w:t>
      </w:r>
      <w:r>
        <w:rPr>
          <w:color w:val="4B0000"/>
        </w:rPr>
        <w:t xml:space="preserve"> oi</w:t>
      </w:r>
      <w:r>
        <w:rPr>
          <w:color w:val="000090"/>
        </w:rPr>
        <w:t xml:space="preserve"> no</w:t>
      </w:r>
      <w:r>
        <w:rPr>
          <w:color w:val="000062"/>
        </w:rPr>
        <w:t xml:space="preserve"> e</w:t>
      </w:r>
      <w:r>
        <w:rPr>
          <w:color w:val="000022"/>
        </w:rPr>
        <w:t xml:space="preserve"> bkash</w:t>
      </w:r>
      <w:r>
        <w:rPr>
          <w:color w:val="00003B"/>
        </w:rPr>
        <w:t xml:space="preserve"> nai</w:t>
      </w:r>
      <w:r>
        <w:br/>
      </w:r>
      <w:r>
        <w:rPr>
          <w:color w:val="1B0000"/>
        </w:rPr>
        <w:t xml:space="preserve"> amar</w:t>
      </w:r>
      <w:r>
        <w:rPr>
          <w:color w:val="00004D"/>
        </w:rPr>
        <w:t xml:space="preserve"> account</w:t>
      </w:r>
      <w:r>
        <w:rPr>
          <w:color w:val="000033"/>
        </w:rPr>
        <w:t xml:space="preserve"> teke</w:t>
      </w:r>
      <w:r>
        <w:rPr>
          <w:color w:val="000000"/>
        </w:rPr>
        <w:t xml:space="preserve"> taka</w:t>
      </w:r>
      <w:r>
        <w:rPr>
          <w:color w:val="000033"/>
        </w:rPr>
        <w:t xml:space="preserve"> onno</w:t>
      </w:r>
      <w:r>
        <w:rPr>
          <w:color w:val="00004D"/>
        </w:rPr>
        <w:t xml:space="preserve"> account</w:t>
      </w:r>
      <w:r>
        <w:rPr>
          <w:color w:val="580000"/>
        </w:rPr>
        <w:t xml:space="preserve"> a</w:t>
      </w:r>
      <w:r>
        <w:rPr>
          <w:color w:val="000028"/>
        </w:rPr>
        <w:t xml:space="preserve"> send</w:t>
      </w:r>
      <w:r>
        <w:rPr>
          <w:color w:val="000020"/>
        </w:rPr>
        <w:t xml:space="preserve"> money</w:t>
      </w:r>
      <w:r>
        <w:rPr>
          <w:color w:val="000000"/>
        </w:rPr>
        <w:t xml:space="preserve"> koreci</w:t>
      </w:r>
      <w:r>
        <w:rPr>
          <w:color w:val="270000"/>
        </w:rPr>
        <w:t xml:space="preserve"> kintu</w:t>
      </w:r>
      <w:r>
        <w:rPr>
          <w:color w:val="310000"/>
        </w:rPr>
        <w:t xml:space="preserve"> je</w:t>
      </w:r>
      <w:r>
        <w:rPr>
          <w:color w:val="00005E"/>
        </w:rPr>
        <w:t xml:space="preserve"> no</w:t>
      </w:r>
      <w:r>
        <w:rPr>
          <w:color w:val="580000"/>
        </w:rPr>
        <w:t xml:space="preserve"> a</w:t>
      </w:r>
      <w:r>
        <w:rPr>
          <w:color w:val="320000"/>
        </w:rPr>
        <w:t xml:space="preserve"> korci</w:t>
      </w:r>
      <w:r>
        <w:rPr>
          <w:color w:val="310000"/>
        </w:rPr>
        <w:t xml:space="preserve"> oi</w:t>
      </w:r>
      <w:r>
        <w:rPr>
          <w:color w:val="00005E"/>
        </w:rPr>
        <w:t xml:space="preserve"> no</w:t>
      </w:r>
      <w:r>
        <w:rPr>
          <w:color w:val="580000"/>
        </w:rPr>
        <w:t xml:space="preserve"> a</w:t>
      </w:r>
      <w:r>
        <w:rPr>
          <w:color w:val="00004D"/>
        </w:rPr>
        <w:t xml:space="preserve"> account</w:t>
      </w:r>
      <w:r>
        <w:rPr>
          <w:color w:val="000027"/>
        </w:rPr>
        <w:t xml:space="preserve"> nai</w:t>
      </w:r>
      <w:r>
        <w:rPr>
          <w:color w:val="380000"/>
        </w:rPr>
        <w:t xml:space="preserve"> akn</w:t>
      </w:r>
      <w:r>
        <w:rPr>
          <w:color w:val="000056"/>
        </w:rPr>
        <w:t xml:space="preserve"> uktto</w:t>
      </w:r>
      <w:r>
        <w:rPr>
          <w:color w:val="000048"/>
        </w:rPr>
        <w:t xml:space="preserve"> takata</w:t>
      </w:r>
      <w:r>
        <w:rPr>
          <w:color w:val="00003D"/>
        </w:rPr>
        <w:t xml:space="preserve"> ferot</w:t>
      </w:r>
      <w:r>
        <w:rPr>
          <w:color w:val="000000"/>
        </w:rPr>
        <w:t xml:space="preserve"> cai</w:t>
      </w:r>
      <w:r>
        <w:rPr>
          <w:color w:val="000039"/>
        </w:rPr>
        <w:t xml:space="preserve"> kibabe</w:t>
      </w:r>
      <w:r>
        <w:rPr>
          <w:color w:val="000000"/>
        </w:rPr>
        <w:t xml:space="preserve"> pabo</w:t>
      </w:r>
      <w:r>
        <w:br/>
      </w:r>
      <w:r>
        <w:rPr>
          <w:color w:val="4B0000"/>
        </w:rPr>
        <w:t xml:space="preserve"> ji</w:t>
      </w:r>
      <w:r>
        <w:rPr>
          <w:color w:val="200000"/>
        </w:rPr>
        <w:t xml:space="preserve"> ami</w:t>
      </w:r>
      <w:r>
        <w:rPr>
          <w:color w:val="000035"/>
        </w:rPr>
        <w:t xml:space="preserve"> akta</w:t>
      </w:r>
      <w:r>
        <w:rPr>
          <w:color w:val="00004D"/>
        </w:rPr>
        <w:t xml:space="preserve"> number</w:t>
      </w:r>
      <w:r>
        <w:rPr>
          <w:color w:val="00003C"/>
        </w:rPr>
        <w:t xml:space="preserve"> vul</w:t>
      </w:r>
      <w:r>
        <w:rPr>
          <w:color w:val="00002E"/>
        </w:rPr>
        <w:t xml:space="preserve"> kore</w:t>
      </w:r>
      <w:r>
        <w:rPr>
          <w:color w:val="00004C"/>
        </w:rPr>
        <w:t xml:space="preserve"> taka</w:t>
      </w:r>
      <w:r>
        <w:rPr>
          <w:color w:val="000033"/>
        </w:rPr>
        <w:t xml:space="preserve"> send</w:t>
      </w:r>
      <w:r>
        <w:rPr>
          <w:color w:val="000000"/>
        </w:rPr>
        <w:t xml:space="preserve"> korci</w:t>
      </w:r>
      <w:r>
        <w:rPr>
          <w:color w:val="3E0000"/>
        </w:rPr>
        <w:t xml:space="preserve"> oi</w:t>
      </w:r>
      <w:r>
        <w:rPr>
          <w:color w:val="00004D"/>
        </w:rPr>
        <w:t xml:space="preserve"> number</w:t>
      </w:r>
      <w:r>
        <w:rPr>
          <w:color w:val="00005E"/>
        </w:rPr>
        <w:t xml:space="preserve"> tate</w:t>
      </w:r>
      <w:r>
        <w:rPr>
          <w:color w:val="00001C"/>
        </w:rPr>
        <w:t xml:space="preserve"> bkash</w:t>
      </w:r>
      <w:r>
        <w:rPr>
          <w:color w:val="00003D"/>
        </w:rPr>
        <w:t xml:space="preserve"> khola</w:t>
      </w:r>
      <w:r>
        <w:rPr>
          <w:color w:val="000000"/>
        </w:rPr>
        <w:t xml:space="preserve"> nai</w:t>
      </w:r>
      <w:r>
        <w:rPr>
          <w:color w:val="000048"/>
        </w:rPr>
        <w:t xml:space="preserve"> akhn</w:t>
      </w:r>
      <w:r>
        <w:rPr>
          <w:color w:val="00004C"/>
        </w:rPr>
        <w:t xml:space="preserve"> taka</w:t>
      </w:r>
      <w:r>
        <w:rPr>
          <w:color w:val="00002C"/>
        </w:rPr>
        <w:t xml:space="preserve"> back</w:t>
      </w:r>
      <w:r>
        <w:rPr>
          <w:color w:val="000047"/>
        </w:rPr>
        <w:t xml:space="preserve"> nibo</w:t>
      </w:r>
      <w:r>
        <w:rPr>
          <w:color w:val="000049"/>
        </w:rPr>
        <w:t xml:space="preserve"> kibabe</w:t>
      </w:r>
      <w:r>
        <w:br/>
      </w:r>
      <w:r>
        <w:rPr>
          <w:color w:val="370000"/>
        </w:rPr>
        <w:t xml:space="preserve"> আমি</w:t>
      </w:r>
      <w:r>
        <w:rPr>
          <w:color w:val="000054"/>
        </w:rPr>
        <w:t xml:space="preserve"> ভূল</w:t>
      </w:r>
      <w:r>
        <w:rPr>
          <w:color w:val="290000"/>
        </w:rPr>
        <w:t xml:space="preserve"> করে</w:t>
      </w:r>
      <w:r>
        <w:rPr>
          <w:color w:val="00002C"/>
        </w:rPr>
        <w:t xml:space="preserve"> একটা</w:t>
      </w:r>
      <w:r>
        <w:rPr>
          <w:color w:val="000054"/>
        </w:rPr>
        <w:t xml:space="preserve"> নাম্বারে</w:t>
      </w:r>
      <w:r>
        <w:rPr>
          <w:color w:val="000038"/>
        </w:rPr>
        <w:t xml:space="preserve"> টাকা</w:t>
      </w:r>
      <w:r>
        <w:rPr>
          <w:color w:val="00004C"/>
        </w:rPr>
        <w:t xml:space="preserve"> সেন্ডমানি</w:t>
      </w:r>
      <w:r>
        <w:rPr>
          <w:color w:val="330000"/>
        </w:rPr>
        <w:t xml:space="preserve"> করছি</w:t>
      </w:r>
      <w:r>
        <w:rPr>
          <w:color w:val="260000"/>
        </w:rPr>
        <w:t xml:space="preserve"> কিন্তু</w:t>
      </w:r>
      <w:r>
        <w:rPr>
          <w:color w:val="000081"/>
        </w:rPr>
        <w:t xml:space="preserve"> ওই</w:t>
      </w:r>
      <w:r>
        <w:rPr>
          <w:color w:val="000054"/>
        </w:rPr>
        <w:t xml:space="preserve"> নাম্বারে</w:t>
      </w:r>
      <w:r>
        <w:rPr>
          <w:color w:val="00001A"/>
        </w:rPr>
        <w:t xml:space="preserve"> বিকাশ</w:t>
      </w:r>
      <w:r>
        <w:rPr>
          <w:color w:val="000033"/>
        </w:rPr>
        <w:t xml:space="preserve"> খোলা</w:t>
      </w:r>
      <w:r>
        <w:rPr>
          <w:color w:val="000021"/>
        </w:rPr>
        <w:t xml:space="preserve"> না</w:t>
      </w:r>
      <w:r>
        <w:rPr>
          <w:color w:val="370000"/>
        </w:rPr>
        <w:t xml:space="preserve"> আমি</w:t>
      </w:r>
      <w:r>
        <w:rPr>
          <w:color w:val="00002A"/>
        </w:rPr>
        <w:t xml:space="preserve"> এখন</w:t>
      </w:r>
      <w:r>
        <w:rPr>
          <w:color w:val="000081"/>
        </w:rPr>
        <w:t xml:space="preserve"> ওই</w:t>
      </w:r>
      <w:r>
        <w:rPr>
          <w:color w:val="000038"/>
        </w:rPr>
        <w:t xml:space="preserve"> টাকা</w:t>
      </w:r>
      <w:r>
        <w:rPr>
          <w:color w:val="00002B"/>
        </w:rPr>
        <w:t xml:space="preserve"> কিভাবে</w:t>
      </w:r>
      <w:r>
        <w:rPr>
          <w:color w:val="00003C"/>
        </w:rPr>
        <w:t xml:space="preserve"> ফেরত</w:t>
      </w:r>
      <w:r>
        <w:rPr>
          <w:color w:val="000030"/>
        </w:rPr>
        <w:t xml:space="preserve"> পাবো</w:t>
      </w:r>
      <w:r>
        <w:br/>
      </w:r>
      <w:r>
        <w:rPr>
          <w:color w:val="330000"/>
        </w:rPr>
        <w:t xml:space="preserve"> ami</w:t>
      </w:r>
      <w:r>
        <w:rPr>
          <w:color w:val="00003B"/>
        </w:rPr>
        <w:t xml:space="preserve"> tk</w:t>
      </w:r>
      <w:r>
        <w:rPr>
          <w:color w:val="000051"/>
        </w:rPr>
        <w:t xml:space="preserve"> send</w:t>
      </w:r>
      <w:r>
        <w:rPr>
          <w:color w:val="000042"/>
        </w:rPr>
        <w:t xml:space="preserve"> money</w:t>
      </w:r>
      <w:r>
        <w:rPr>
          <w:color w:val="790000"/>
        </w:rPr>
        <w:t xml:space="preserve"> korechilam</w:t>
      </w:r>
      <w:r>
        <w:rPr>
          <w:color w:val="500000"/>
        </w:rPr>
        <w:t xml:space="preserve"> kintu</w:t>
      </w:r>
      <w:r>
        <w:rPr>
          <w:color w:val="000054"/>
        </w:rPr>
        <w:t xml:space="preserve"> ei</w:t>
      </w:r>
      <w:r>
        <w:rPr>
          <w:color w:val="00003D"/>
        </w:rPr>
        <w:t xml:space="preserve"> number</w:t>
      </w:r>
      <w:r>
        <w:rPr>
          <w:color w:val="000040"/>
        </w:rPr>
        <w:t xml:space="preserve"> e</w:t>
      </w:r>
      <w:r>
        <w:rPr>
          <w:color w:val="00002D"/>
        </w:rPr>
        <w:t xml:space="preserve"> bkash</w:t>
      </w:r>
      <w:r>
        <w:rPr>
          <w:color w:val="000061"/>
        </w:rPr>
        <w:t xml:space="preserve"> khola</w:t>
      </w:r>
      <w:r>
        <w:rPr>
          <w:color w:val="000000"/>
        </w:rPr>
        <w:t xml:space="preserve"> nai</w:t>
      </w:r>
      <w:r>
        <w:br/>
      </w:r>
      <w:r>
        <w:rPr>
          <w:color w:val="2F0000"/>
        </w:rPr>
        <w:t xml:space="preserve"> আমি</w:t>
      </w:r>
      <w:r>
        <w:rPr>
          <w:color w:val="540000"/>
        </w:rPr>
        <w:t xml:space="preserve"> কিচ্ছু</w:t>
      </w:r>
      <w:r>
        <w:rPr>
          <w:color w:val="000034"/>
        </w:rPr>
        <w:t xml:space="preserve"> সময়</w:t>
      </w:r>
      <w:r>
        <w:rPr>
          <w:color w:val="2E0000"/>
        </w:rPr>
        <w:t xml:space="preserve"> আগে</w:t>
      </w:r>
      <w:r>
        <w:rPr>
          <w:color w:val="00002A"/>
        </w:rPr>
        <w:t xml:space="preserve"> একটি</w:t>
      </w:r>
      <w:r>
        <w:rPr>
          <w:color w:val="00007E"/>
        </w:rPr>
        <w:t xml:space="preserve"> নামবার</w:t>
      </w:r>
      <w:r>
        <w:rPr>
          <w:color w:val="250000"/>
        </w:rPr>
        <w:t xml:space="preserve"> এ</w:t>
      </w:r>
      <w:r>
        <w:rPr>
          <w:color w:val="000030"/>
        </w:rPr>
        <w:t xml:space="preserve"> টাকা</w:t>
      </w:r>
      <w:r>
        <w:rPr>
          <w:color w:val="000058"/>
        </w:rPr>
        <w:t xml:space="preserve"> সেনড</w:t>
      </w:r>
      <w:r>
        <w:rPr>
          <w:color w:val="000027"/>
        </w:rPr>
        <w:t xml:space="preserve"> মানি</w:t>
      </w:r>
      <w:r>
        <w:rPr>
          <w:color w:val="2B0000"/>
        </w:rPr>
        <w:t xml:space="preserve"> করছি</w:t>
      </w:r>
      <w:r>
        <w:rPr>
          <w:color w:val="000037"/>
        </w:rPr>
        <w:t xml:space="preserve"> ওই</w:t>
      </w:r>
      <w:r>
        <w:rPr>
          <w:color w:val="00007E"/>
        </w:rPr>
        <w:t xml:space="preserve"> নামবার</w:t>
      </w:r>
      <w:r>
        <w:rPr>
          <w:color w:val="000027"/>
        </w:rPr>
        <w:t xml:space="preserve"> টা</w:t>
      </w:r>
      <w:r>
        <w:rPr>
          <w:color w:val="000035"/>
        </w:rPr>
        <w:t xml:space="preserve"> বিকাস</w:t>
      </w:r>
      <w:r>
        <w:rPr>
          <w:color w:val="270000"/>
        </w:rPr>
        <w:t xml:space="preserve"> করা</w:t>
      </w:r>
      <w:r>
        <w:rPr>
          <w:color w:val="000029"/>
        </w:rPr>
        <w:t xml:space="preserve"> নাই</w:t>
      </w:r>
      <w:r>
        <w:rPr>
          <w:color w:val="000024"/>
        </w:rPr>
        <w:t xml:space="preserve"> এখন</w:t>
      </w:r>
      <w:r>
        <w:rPr>
          <w:color w:val="2F0000"/>
        </w:rPr>
        <w:t xml:space="preserve"> আমি</w:t>
      </w:r>
      <w:r>
        <w:rPr>
          <w:color w:val="000030"/>
        </w:rPr>
        <w:t xml:space="preserve"> টাকা</w:t>
      </w:r>
      <w:r>
        <w:rPr>
          <w:color w:val="000024"/>
        </w:rPr>
        <w:t xml:space="preserve"> কিভাবে</w:t>
      </w:r>
      <w:r>
        <w:rPr>
          <w:color w:val="000033"/>
        </w:rPr>
        <w:t xml:space="preserve"> ফেরত</w:t>
      </w:r>
      <w:r>
        <w:rPr>
          <w:color w:val="000029"/>
        </w:rPr>
        <w:t xml:space="preserve"> পাবো</w:t>
      </w:r>
      <w:r>
        <w:br/>
      </w:r>
      <w:r>
        <w:rPr>
          <w:color w:val="360000"/>
        </w:rPr>
        <w:t xml:space="preserve"> vai</w:t>
      </w:r>
      <w:r>
        <w:rPr>
          <w:color w:val="1E0000"/>
        </w:rPr>
        <w:t xml:space="preserve"> ami</w:t>
      </w:r>
      <w:r>
        <w:rPr>
          <w:color w:val="000026"/>
        </w:rPr>
        <w:t xml:space="preserve"> ta</w:t>
      </w:r>
      <w:r>
        <w:rPr>
          <w:color w:val="000048"/>
        </w:rPr>
        <w:t xml:space="preserve"> number</w:t>
      </w:r>
      <w:r>
        <w:rPr>
          <w:color w:val="440000"/>
        </w:rPr>
        <w:t xml:space="preserve"> a</w:t>
      </w:r>
      <w:r>
        <w:rPr>
          <w:color w:val="000023"/>
        </w:rPr>
        <w:t xml:space="preserve"> taka</w:t>
      </w:r>
      <w:r>
        <w:rPr>
          <w:color w:val="00002F"/>
        </w:rPr>
        <w:t xml:space="preserve"> send</w:t>
      </w:r>
      <w:r>
        <w:rPr>
          <w:color w:val="000026"/>
        </w:rPr>
        <w:t xml:space="preserve"> money</w:t>
      </w:r>
      <w:r>
        <w:rPr>
          <w:color w:val="610000"/>
        </w:rPr>
        <w:t xml:space="preserve"> korchelam</w:t>
      </w:r>
      <w:r>
        <w:rPr>
          <w:color w:val="270000"/>
        </w:rPr>
        <w:t xml:space="preserve"> but</w:t>
      </w:r>
      <w:r>
        <w:rPr>
          <w:color w:val="3A0000"/>
        </w:rPr>
        <w:t xml:space="preserve"> oi</w:t>
      </w:r>
      <w:r>
        <w:rPr>
          <w:color w:val="000048"/>
        </w:rPr>
        <w:t xml:space="preserve"> number</w:t>
      </w:r>
      <w:r>
        <w:rPr>
          <w:color w:val="440000"/>
        </w:rPr>
        <w:t xml:space="preserve"> a</w:t>
      </w:r>
      <w:r>
        <w:rPr>
          <w:color w:val="00001A"/>
        </w:rPr>
        <w:t xml:space="preserve"> bkash</w:t>
      </w:r>
      <w:r>
        <w:rPr>
          <w:color w:val="000039"/>
        </w:rPr>
        <w:t xml:space="preserve"> khola</w:t>
      </w:r>
      <w:r>
        <w:rPr>
          <w:color w:val="00002D"/>
        </w:rPr>
        <w:t xml:space="preserve"> nai</w:t>
      </w:r>
      <w:r>
        <w:rPr>
          <w:color w:val="000055"/>
        </w:rPr>
        <w:t xml:space="preserve"> takata</w:t>
      </w:r>
      <w:r>
        <w:rPr>
          <w:color w:val="000029"/>
        </w:rPr>
        <w:t xml:space="preserve"> back</w:t>
      </w:r>
      <w:r>
        <w:rPr>
          <w:color w:val="000064"/>
        </w:rPr>
        <w:t xml:space="preserve"> niber</w:t>
      </w:r>
      <w:r>
        <w:rPr>
          <w:color w:val="000047"/>
        </w:rPr>
        <w:t xml:space="preserve"> way</w:t>
      </w:r>
      <w:r>
        <w:rPr>
          <w:color w:val="000000"/>
        </w:rPr>
        <w:t xml:space="preserve"> ki</w:t>
      </w:r>
      <w:r>
        <w:br/>
      </w:r>
      <w:r>
        <w:rPr>
          <w:color w:val="260000"/>
        </w:rPr>
        <w:t xml:space="preserve"> ami</w:t>
      </w:r>
      <w:r>
        <w:rPr>
          <w:color w:val="00003F"/>
        </w:rPr>
        <w:t xml:space="preserve"> akta</w:t>
      </w:r>
      <w:r>
        <w:rPr>
          <w:color w:val="00002E"/>
        </w:rPr>
        <w:t xml:space="preserve"> number</w:t>
      </w:r>
      <w:r>
        <w:rPr>
          <w:color w:val="2C0000"/>
        </w:rPr>
        <w:t xml:space="preserve"> a</w:t>
      </w:r>
      <w:r>
        <w:rPr>
          <w:color w:val="00002C"/>
        </w:rPr>
        <w:t xml:space="preserve"> tk</w:t>
      </w:r>
      <w:r>
        <w:rPr>
          <w:color w:val="000074"/>
        </w:rPr>
        <w:t xml:space="preserve"> pathaici</w:t>
      </w:r>
      <w:r>
        <w:rPr>
          <w:color w:val="000081"/>
        </w:rPr>
        <w:t xml:space="preserve"> otate</w:t>
      </w:r>
      <w:r>
        <w:rPr>
          <w:color w:val="000022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49"/>
        </w:rPr>
        <w:t xml:space="preserve"> khola</w:t>
      </w:r>
      <w:r>
        <w:rPr>
          <w:color w:val="00003A"/>
        </w:rPr>
        <w:t xml:space="preserve"> nai</w:t>
      </w:r>
      <w:r>
        <w:rPr>
          <w:color w:val="000050"/>
        </w:rPr>
        <w:t xml:space="preserve"> akon</w:t>
      </w:r>
      <w:r>
        <w:rPr>
          <w:color w:val="000027"/>
        </w:rPr>
        <w:t xml:space="preserve"> ki</w:t>
      </w:r>
      <w:r>
        <w:rPr>
          <w:color w:val="00003B"/>
        </w:rPr>
        <w:t xml:space="preserve"> korbo</w:t>
      </w:r>
      <w:r>
        <w:br/>
      </w:r>
      <w:r>
        <w:rPr>
          <w:color w:val="000074"/>
        </w:rPr>
        <w:t xml:space="preserve"> ekti</w:t>
      </w:r>
      <w:r>
        <w:rPr>
          <w:color w:val="00007E"/>
        </w:rPr>
        <w:t xml:space="preserve"> non</w:t>
      </w:r>
      <w:r>
        <w:rPr>
          <w:color w:val="00002F"/>
        </w:rPr>
        <w:t xml:space="preserve"> bkash</w:t>
      </w:r>
      <w:r>
        <w:rPr>
          <w:color w:val="000040"/>
        </w:rPr>
        <w:t xml:space="preserve"> number</w:t>
      </w:r>
      <w:r>
        <w:rPr>
          <w:color w:val="3D0000"/>
        </w:rPr>
        <w:t xml:space="preserve"> a</w:t>
      </w:r>
      <w:r>
        <w:rPr>
          <w:color w:val="00003D"/>
        </w:rPr>
        <w:t xml:space="preserve"> tk</w:t>
      </w:r>
      <w:r>
        <w:rPr>
          <w:color w:val="000076"/>
        </w:rPr>
        <w:t xml:space="preserve"> chole</w:t>
      </w:r>
      <w:r>
        <w:rPr>
          <w:color w:val="000000"/>
        </w:rPr>
        <w:t xml:space="preserve"> geche</w:t>
      </w:r>
      <w:r>
        <w:rPr>
          <w:color w:val="000056"/>
        </w:rPr>
        <w:t xml:space="preserve"> kivabe</w:t>
      </w:r>
      <w:r>
        <w:br/>
      </w:r>
      <w:r>
        <w:rPr>
          <w:color w:val="3E0000"/>
        </w:rPr>
        <w:t xml:space="preserve"> vai</w:t>
      </w:r>
      <w:r>
        <w:rPr>
          <w:color w:val="250000"/>
        </w:rPr>
        <w:t xml:space="preserve"> amar</w:t>
      </w:r>
      <w:r>
        <w:rPr>
          <w:color w:val="000039"/>
        </w:rPr>
        <w:t xml:space="preserve"> akta</w:t>
      </w:r>
      <w:r>
        <w:rPr>
          <w:color w:val="00004C"/>
        </w:rPr>
        <w:t xml:space="preserve"> nambare</w:t>
      </w:r>
      <w:r>
        <w:rPr>
          <w:color w:val="000073"/>
        </w:rPr>
        <w:t xml:space="preserve"> sendmany</w:t>
      </w:r>
      <w:r>
        <w:rPr>
          <w:color w:val="00004C"/>
        </w:rPr>
        <w:t xml:space="preserve"> hoice</w:t>
      </w:r>
      <w:r>
        <w:rPr>
          <w:color w:val="2D0000"/>
        </w:rPr>
        <w:t xml:space="preserve"> but</w:t>
      </w:r>
      <w:r>
        <w:rPr>
          <w:color w:val="000073"/>
        </w:rPr>
        <w:t xml:space="preserve"> aitay</w:t>
      </w:r>
      <w:r>
        <w:rPr>
          <w:color w:val="00001E"/>
        </w:rPr>
        <w:t xml:space="preserve"> bkash</w:t>
      </w:r>
      <w:r>
        <w:rPr>
          <w:color w:val="000041"/>
        </w:rPr>
        <w:t xml:space="preserve"> khola</w:t>
      </w:r>
      <w:r>
        <w:rPr>
          <w:color w:val="000034"/>
        </w:rPr>
        <w:t xml:space="preserve"> nai</w:t>
      </w:r>
      <w:r>
        <w:rPr>
          <w:color w:val="00003F"/>
        </w:rPr>
        <w:t xml:space="preserve"> akhon</w:t>
      </w:r>
      <w:r>
        <w:rPr>
          <w:color w:val="000023"/>
        </w:rPr>
        <w:t xml:space="preserve"> ki</w:t>
      </w:r>
      <w:r>
        <w:rPr>
          <w:color w:val="000035"/>
        </w:rPr>
        <w:t xml:space="preserve"> korbo</w:t>
      </w:r>
      <w:r>
        <w:br/>
      </w:r>
      <w:r>
        <w:rPr>
          <w:color w:val="3D0000"/>
        </w:rPr>
        <w:t xml:space="preserve"> আমি</w:t>
      </w:r>
      <w:r>
        <w:rPr>
          <w:color w:val="000030"/>
        </w:rPr>
        <w:t xml:space="preserve"> একটা</w:t>
      </w:r>
      <w:r>
        <w:rPr>
          <w:color w:val="00002E"/>
        </w:rPr>
        <w:t xml:space="preserve"> নাম্বারে</w:t>
      </w:r>
      <w:r>
        <w:rPr>
          <w:color w:val="00003E"/>
        </w:rPr>
        <w:t xml:space="preserve"> টাকা</w:t>
      </w:r>
      <w:r>
        <w:rPr>
          <w:color w:val="00003B"/>
        </w:rPr>
        <w:t xml:space="preserve"> সেন্ড</w:t>
      </w:r>
      <w:r>
        <w:rPr>
          <w:color w:val="000032"/>
        </w:rPr>
        <w:t xml:space="preserve"> মানি</w:t>
      </w:r>
      <w:r>
        <w:rPr>
          <w:color w:val="000000"/>
        </w:rPr>
        <w:t xml:space="preserve"> করছি</w:t>
      </w:r>
      <w:r>
        <w:rPr>
          <w:color w:val="2A0000"/>
        </w:rPr>
        <w:t xml:space="preserve"> কিন্তু</w:t>
      </w:r>
      <w:r>
        <w:rPr>
          <w:color w:val="000055"/>
        </w:rPr>
        <w:t xml:space="preserve"> অই</w:t>
      </w:r>
      <w:r>
        <w:rPr>
          <w:color w:val="000030"/>
        </w:rPr>
        <w:t xml:space="preserve"> নাম্বার</w:t>
      </w:r>
      <w:r>
        <w:rPr>
          <w:color w:val="000065"/>
        </w:rPr>
        <w:t xml:space="preserve"> টা</w:t>
      </w:r>
      <w:r>
        <w:rPr>
          <w:color w:val="430000"/>
        </w:rPr>
        <w:t xml:space="preserve"> তে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একাউন্ট</w:t>
      </w:r>
      <w:r>
        <w:rPr>
          <w:color w:val="000038"/>
        </w:rPr>
        <w:t xml:space="preserve"> খোলা</w:t>
      </w:r>
      <w:r>
        <w:rPr>
          <w:color w:val="000000"/>
        </w:rPr>
        <w:t xml:space="preserve"> নাই</w:t>
      </w:r>
      <w:r>
        <w:rPr>
          <w:color w:val="00002F"/>
        </w:rPr>
        <w:t xml:space="preserve"> এখন</w:t>
      </w:r>
      <w:r>
        <w:rPr>
          <w:color w:val="3D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3E"/>
        </w:rPr>
        <w:t xml:space="preserve"> টাকা</w:t>
      </w:r>
      <w:r>
        <w:rPr>
          <w:color w:val="000065"/>
        </w:rPr>
        <w:t xml:space="preserve"> টা</w:t>
      </w:r>
      <w:r>
        <w:rPr>
          <w:color w:val="00002F"/>
        </w:rPr>
        <w:t xml:space="preserve"> কিভাবে</w:t>
      </w:r>
      <w:r>
        <w:rPr>
          <w:color w:val="000043"/>
        </w:rPr>
        <w:t xml:space="preserve"> ফেরত</w:t>
      </w:r>
      <w:r>
        <w:rPr>
          <w:color w:val="00003E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400000"/>
        </w:rPr>
        <w:t xml:space="preserve"> vaiya</w:t>
      </w:r>
      <w:r>
        <w:rPr>
          <w:color w:val="1E0000"/>
        </w:rPr>
        <w:t xml:space="preserve"> ami</w:t>
      </w:r>
      <w:r>
        <w:rPr>
          <w:color w:val="00003A"/>
        </w:rPr>
        <w:t xml:space="preserve"> vule</w:t>
      </w:r>
      <w:r>
        <w:rPr>
          <w:color w:val="000034"/>
        </w:rPr>
        <w:t xml:space="preserve"> ekta</w:t>
      </w:r>
      <w:r>
        <w:rPr>
          <w:color w:val="000049"/>
        </w:rPr>
        <w:t xml:space="preserve"> number</w:t>
      </w:r>
      <w:r>
        <w:rPr>
          <w:color w:val="220000"/>
        </w:rPr>
        <w:t xml:space="preserve"> a</w:t>
      </w:r>
      <w:r>
        <w:rPr>
          <w:color w:val="000030"/>
        </w:rPr>
        <w:t xml:space="preserve"> send</w:t>
      </w:r>
      <w:r>
        <w:rPr>
          <w:color w:val="000026"/>
        </w:rPr>
        <w:t xml:space="preserve"> money</w:t>
      </w:r>
      <w:r>
        <w:rPr>
          <w:color w:val="530000"/>
        </w:rPr>
        <w:t xml:space="preserve"> krsi</w:t>
      </w:r>
      <w:r>
        <w:rPr>
          <w:color w:val="3B0000"/>
        </w:rPr>
        <w:t xml:space="preserve"> je</w:t>
      </w:r>
      <w:r>
        <w:rPr>
          <w:color w:val="000049"/>
        </w:rPr>
        <w:t xml:space="preserve"> number</w:t>
      </w:r>
      <w:r>
        <w:rPr>
          <w:color w:val="550000"/>
        </w:rPr>
        <w:t xml:space="preserve"> tay</w:t>
      </w:r>
      <w:r>
        <w:rPr>
          <w:color w:val="00001A"/>
        </w:rPr>
        <w:t xml:space="preserve"> bkash</w:t>
      </w:r>
      <w:r>
        <w:rPr>
          <w:color w:val="000043"/>
        </w:rPr>
        <w:t xml:space="preserve"> acc</w:t>
      </w:r>
      <w:r>
        <w:rPr>
          <w:color w:val="000039"/>
        </w:rPr>
        <w:t xml:space="preserve"> khola</w:t>
      </w:r>
      <w:r>
        <w:rPr>
          <w:color w:val="000042"/>
        </w:rPr>
        <w:t xml:space="preserve"> nei</w:t>
      </w:r>
      <w:r>
        <w:rPr>
          <w:color w:val="000042"/>
        </w:rPr>
        <w:t xml:space="preserve"> ekhn</w:t>
      </w:r>
      <w:r>
        <w:rPr>
          <w:color w:val="00001F"/>
        </w:rPr>
        <w:t xml:space="preserve"> ki</w:t>
      </w:r>
      <w:r>
        <w:rPr>
          <w:color w:val="000043"/>
        </w:rPr>
        <w:t xml:space="preserve"> krte</w:t>
      </w:r>
      <w:r>
        <w:rPr>
          <w:color w:val="000034"/>
        </w:rPr>
        <w:t xml:space="preserve"> pari</w:t>
      </w:r>
      <w:r>
        <w:br/>
      </w:r>
      <w:r>
        <w:rPr>
          <w:color w:val="190000"/>
        </w:rPr>
        <w:t xml:space="preserve"> ami</w:t>
      </w:r>
      <w:r>
        <w:rPr>
          <w:color w:val="000044"/>
        </w:rPr>
        <w:t xml:space="preserve"> vole</w:t>
      </w:r>
      <w:r>
        <w:rPr>
          <w:color w:val="000000"/>
        </w:rPr>
        <w:t xml:space="preserve"> ta</w:t>
      </w:r>
      <w:r>
        <w:rPr>
          <w:color w:val="000000"/>
        </w:rPr>
        <w:t xml:space="preserve"> no</w:t>
      </w:r>
      <w:r>
        <w:rPr>
          <w:color w:val="000045"/>
        </w:rPr>
        <w:t xml:space="preserve"> kiso</w:t>
      </w:r>
      <w:r>
        <w:rPr>
          <w:color w:val="00003C"/>
        </w:rPr>
        <w:t xml:space="preserve"> taka</w:t>
      </w:r>
      <w:r>
        <w:rPr>
          <w:color w:val="00004E"/>
        </w:rPr>
        <w:t xml:space="preserve"> bikash</w:t>
      </w:r>
      <w:r>
        <w:rPr>
          <w:color w:val="000025"/>
        </w:rPr>
        <w:t xml:space="preserve"> kore</w:t>
      </w:r>
      <w:r>
        <w:rPr>
          <w:color w:val="000000"/>
        </w:rPr>
        <w:t xml:space="preserve"> felesi</w:t>
      </w:r>
      <w:r>
        <w:rPr>
          <w:color w:val="000031"/>
        </w:rPr>
        <w:t xml:space="preserve"> ekhon</w:t>
      </w:r>
      <w:r>
        <w:rPr>
          <w:color w:val="AC0000"/>
        </w:rPr>
        <w:t xml:space="preserve"> oie</w:t>
      </w:r>
      <w:r>
        <w:rPr>
          <w:color w:val="000000"/>
        </w:rPr>
        <w:t xml:space="preserve"> no</w:t>
      </w:r>
      <w:r>
        <w:rPr>
          <w:color w:val="000040"/>
        </w:rPr>
        <w:t xml:space="preserve"> theka</w:t>
      </w:r>
      <w:r>
        <w:rPr>
          <w:color w:val="00003C"/>
        </w:rPr>
        <w:t xml:space="preserve"> taka</w:t>
      </w:r>
      <w:r>
        <w:rPr>
          <w:color w:val="000029"/>
        </w:rPr>
        <w:t xml:space="preserve"> kivabe</w:t>
      </w:r>
      <w:r>
        <w:rPr>
          <w:color w:val="00003D"/>
        </w:rPr>
        <w:t xml:space="preserve"> ferot</w:t>
      </w:r>
      <w:r>
        <w:rPr>
          <w:color w:val="000000"/>
        </w:rPr>
        <w:t xml:space="preserve"> pabo</w:t>
      </w:r>
      <w:r>
        <w:rPr>
          <w:color w:val="AC0000"/>
        </w:rPr>
        <w:t xml:space="preserve"> oie</w:t>
      </w:r>
      <w:r>
        <w:rPr>
          <w:color w:val="000000"/>
        </w:rPr>
        <w:t xml:space="preserve"> no</w:t>
      </w:r>
      <w:r>
        <w:rPr>
          <w:color w:val="00004E"/>
        </w:rPr>
        <w:t xml:space="preserve"> bikash</w:t>
      </w:r>
      <w:r>
        <w:rPr>
          <w:color w:val="000000"/>
        </w:rPr>
        <w:t xml:space="preserve"> no</w:t>
      </w:r>
      <w:r>
        <w:rPr>
          <w:color w:val="000027"/>
        </w:rPr>
        <w:t xml:space="preserve"> kora</w:t>
      </w:r>
      <w:r>
        <w:rPr>
          <w:color w:val="000000"/>
        </w:rPr>
        <w:t xml:space="preserve"> na</w:t>
      </w:r>
      <w:r>
        <w:br/>
      </w:r>
      <w:r>
        <w:rPr>
          <w:color w:val="000039"/>
        </w:rPr>
        <w:t xml:space="preserve"> ekta</w:t>
      </w:r>
      <w:r>
        <w:rPr>
          <w:color w:val="000062"/>
        </w:rPr>
        <w:t xml:space="preserve"> nunber</w:t>
      </w:r>
      <w:r>
        <w:rPr>
          <w:color w:val="000029"/>
        </w:rPr>
        <w:t xml:space="preserve"> e</w:t>
      </w:r>
      <w:r>
        <w:rPr>
          <w:color w:val="000027"/>
        </w:rPr>
        <w:t xml:space="preserve"> taka</w:t>
      </w:r>
      <w:r>
        <w:rPr>
          <w:color w:val="000000"/>
        </w:rPr>
        <w:t xml:space="preserve"> pathaisi</w:t>
      </w:r>
      <w:r>
        <w:rPr>
          <w:color w:val="000061"/>
        </w:rPr>
        <w:t xml:space="preserve"> buy</w:t>
      </w:r>
      <w:r>
        <w:rPr>
          <w:color w:val="000028"/>
        </w:rPr>
        <w:t xml:space="preserve"> number</w:t>
      </w:r>
      <w:r>
        <w:rPr>
          <w:color w:val="000061"/>
        </w:rPr>
        <w:t xml:space="preserve"> tate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37"/>
        </w:rPr>
        <w:t xml:space="preserve"> open</w:t>
      </w:r>
      <w:r>
        <w:rPr>
          <w:color w:val="000032"/>
        </w:rPr>
        <w:t xml:space="preserve"> kora</w:t>
      </w:r>
      <w:r>
        <w:rPr>
          <w:color w:val="000032"/>
        </w:rPr>
        <w:t xml:space="preserve"> nai</w:t>
      </w:r>
      <w:r>
        <w:rPr>
          <w:color w:val="00003F"/>
        </w:rPr>
        <w:t xml:space="preserve"> ekhon</w:t>
      </w:r>
      <w:r>
        <w:rPr>
          <w:color w:val="000052"/>
        </w:rPr>
        <w:t xml:space="preserve"> kibhabe</w:t>
      </w:r>
      <w:r>
        <w:rPr>
          <w:color w:val="000054"/>
        </w:rPr>
        <w:t xml:space="preserve"> refund</w:t>
      </w:r>
      <w:r>
        <w:rPr>
          <w:color w:val="000000"/>
        </w:rPr>
        <w:t xml:space="preserve"> pabo</w:t>
      </w:r>
      <w:r>
        <w:br/>
      </w:r>
      <w:r>
        <w:rPr>
          <w:color w:val="480000"/>
        </w:rPr>
        <w:t xml:space="preserve"> আমি</w:t>
      </w:r>
      <w:r>
        <w:rPr>
          <w:color w:val="00003F"/>
        </w:rPr>
        <w:t xml:space="preserve"> send</w:t>
      </w:r>
      <w:r>
        <w:rPr>
          <w:color w:val="000033"/>
        </w:rPr>
        <w:t xml:space="preserve"> money</w:t>
      </w:r>
      <w:r>
        <w:rPr>
          <w:color w:val="000000"/>
        </w:rPr>
        <w:t xml:space="preserve"> করছিলাম</w:t>
      </w:r>
      <w:r>
        <w:rPr>
          <w:color w:val="000000"/>
        </w:rPr>
        <w:t xml:space="preserve"> কিন্তু</w:t>
      </w:r>
      <w:r>
        <w:rPr>
          <w:color w:val="A50000"/>
        </w:rPr>
        <w:t xml:space="preserve"> সেই</w:t>
      </w:r>
      <w:r>
        <w:rPr>
          <w:color w:val="000050"/>
        </w:rPr>
        <w:t xml:space="preserve"> নম্বরে</w:t>
      </w:r>
      <w:r>
        <w:rPr>
          <w:color w:val="000022"/>
        </w:rPr>
        <w:t xml:space="preserve"> বিকাশ</w:t>
      </w:r>
      <w:r>
        <w:rPr>
          <w:color w:val="000000"/>
        </w:rPr>
        <w:t xml:space="preserve"> নেই</w:t>
      </w:r>
      <w:r>
        <w:rPr>
          <w:color w:val="000000"/>
        </w:rPr>
        <w:t xml:space="preserve"> এখন</w:t>
      </w:r>
      <w:r>
        <w:rPr>
          <w:color w:val="480000"/>
        </w:rPr>
        <w:t xml:space="preserve"> আমি</w:t>
      </w:r>
      <w:r>
        <w:rPr>
          <w:color w:val="270000"/>
        </w:rPr>
        <w:t xml:space="preserve"> কি</w:t>
      </w:r>
      <w:r>
        <w:rPr>
          <w:color w:val="A50000"/>
        </w:rPr>
        <w:t xml:space="preserve"> সেই</w:t>
      </w:r>
      <w:r>
        <w:rPr>
          <w:color w:val="000024"/>
        </w:rPr>
        <w:t xml:space="preserve"> টাকা</w:t>
      </w:r>
      <w:r>
        <w:rPr>
          <w:color w:val="00007A"/>
        </w:rPr>
        <w:t xml:space="preserve"> ফেরৎ</w:t>
      </w:r>
      <w:r>
        <w:rPr>
          <w:color w:val="000000"/>
        </w:rPr>
        <w:t xml:space="preserve"> পাবো</w:t>
      </w:r>
      <w:r>
        <w:br/>
      </w:r>
      <w:r>
        <w:rPr>
          <w:color w:val="000090"/>
        </w:rPr>
        <w:t xml:space="preserve"> আমজ</w:t>
      </w:r>
      <w:r>
        <w:rPr>
          <w:color w:val="490000"/>
        </w:rPr>
        <w:t xml:space="preserve"> একটু</w:t>
      </w:r>
      <w:r>
        <w:rPr>
          <w:color w:val="4B0000"/>
        </w:rPr>
        <w:t xml:space="preserve"> আগে</w:t>
      </w:r>
      <w:r>
        <w:rPr>
          <w:color w:val="00003D"/>
        </w:rPr>
        <w:t xml:space="preserve"> বিকাশে</w:t>
      </w:r>
      <w:r>
        <w:rPr>
          <w:color w:val="000027"/>
        </w:rPr>
        <w:t xml:space="preserve"> টাকা</w:t>
      </w:r>
      <w:r>
        <w:rPr>
          <w:color w:val="000000"/>
        </w:rPr>
        <w:t xml:space="preserve"> পাঠাইছি</w:t>
      </w:r>
      <w:r>
        <w:rPr>
          <w:color w:val="350000"/>
        </w:rPr>
        <w:t xml:space="preserve"> কিন্তু</w:t>
      </w:r>
      <w:r>
        <w:rPr>
          <w:color w:val="00006B"/>
        </w:rPr>
        <w:t xml:space="preserve"> অই</w:t>
      </w:r>
      <w:r>
        <w:rPr>
          <w:color w:val="00003A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00000"/>
        </w:rPr>
        <w:t xml:space="preserve"> নেই</w:t>
      </w:r>
      <w:r>
        <w:rPr>
          <w:color w:val="290000"/>
        </w:rPr>
        <w:t xml:space="preserve"> কি</w:t>
      </w:r>
      <w:r>
        <w:rPr>
          <w:color w:val="310000"/>
        </w:rPr>
        <w:t xml:space="preserve"> করতে</w:t>
      </w:r>
      <w:r>
        <w:rPr>
          <w:color w:val="000042"/>
        </w:rPr>
        <w:t xml:space="preserve"> পারি</w:t>
      </w:r>
      <w:r>
        <w:br/>
      </w:r>
      <w:r>
        <w:rPr>
          <w:color w:val="000027"/>
        </w:rPr>
        <w:t xml:space="preserve"> taka</w:t>
      </w:r>
      <w:r>
        <w:rPr>
          <w:color w:val="000035"/>
        </w:rPr>
        <w:t xml:space="preserve"> send</w:t>
      </w:r>
      <w:r>
        <w:rPr>
          <w:color w:val="00002B"/>
        </w:rPr>
        <w:t xml:space="preserve"> money</w:t>
      </w:r>
      <w:r>
        <w:rPr>
          <w:color w:val="000000"/>
        </w:rPr>
        <w:t xml:space="preserve"> hoice</w:t>
      </w:r>
      <w:r>
        <w:rPr>
          <w:color w:val="000000"/>
        </w:rPr>
        <w:t xml:space="preserve"> kintu</w:t>
      </w:r>
      <w:r>
        <w:rPr>
          <w:color w:val="000028"/>
        </w:rPr>
        <w:t xml:space="preserve"> number</w:t>
      </w:r>
      <w:r>
        <w:rPr>
          <w:color w:val="00002B"/>
        </w:rPr>
        <w:t xml:space="preserve"> ta</w:t>
      </w:r>
      <w:r>
        <w:rPr>
          <w:color w:val="390000"/>
        </w:rPr>
        <w:t xml:space="preserve"> te</w:t>
      </w:r>
      <w:r>
        <w:rPr>
          <w:color w:val="00001E"/>
        </w:rPr>
        <w:t xml:space="preserve"> bkash</w:t>
      </w:r>
      <w:r>
        <w:rPr>
          <w:color w:val="00004A"/>
        </w:rPr>
        <w:t xml:space="preserve"> nei</w:t>
      </w:r>
      <w:r>
        <w:rPr>
          <w:color w:val="4C0000"/>
        </w:rPr>
        <w:t xml:space="preserve"> tahole</w:t>
      </w:r>
      <w:r>
        <w:rPr>
          <w:color w:val="000046"/>
        </w:rPr>
        <w:t xml:space="preserve"> ki</w:t>
      </w:r>
      <w:r>
        <w:rPr>
          <w:color w:val="000027"/>
        </w:rPr>
        <w:t xml:space="preserve"> taka</w:t>
      </w:r>
      <w:r>
        <w:rPr>
          <w:color w:val="000054"/>
        </w:rPr>
        <w:t xml:space="preserve"> gula</w:t>
      </w:r>
      <w:r>
        <w:rPr>
          <w:color w:val="480000"/>
        </w:rPr>
        <w:t xml:space="preserve"> abar</w:t>
      </w:r>
      <w:r>
        <w:rPr>
          <w:color w:val="00005F"/>
        </w:rPr>
        <w:t xml:space="preserve"> firot</w:t>
      </w:r>
      <w:r>
        <w:rPr>
          <w:color w:val="710000"/>
        </w:rPr>
        <w:t xml:space="preserve"> asve</w:t>
      </w:r>
      <w:r>
        <w:rPr>
          <w:color w:val="000046"/>
        </w:rPr>
        <w:t xml:space="preserve"> ki</w:t>
      </w:r>
      <w:r>
        <w:br/>
      </w:r>
      <w:r>
        <w:rPr>
          <w:color w:val="000027"/>
        </w:rPr>
        <w:t xml:space="preserve"> বিকাশ</w:t>
      </w:r>
      <w:r>
        <w:rPr>
          <w:color w:val="00005A"/>
        </w:rPr>
        <w:t xml:space="preserve"> নেই</w:t>
      </w:r>
      <w:r>
        <w:rPr>
          <w:color w:val="660000"/>
        </w:rPr>
        <w:t xml:space="preserve"> এমন</w:t>
      </w:r>
      <w:r>
        <w:rPr>
          <w:color w:val="00004C"/>
        </w:rPr>
        <w:t xml:space="preserve"> একাউন্টে</w:t>
      </w:r>
      <w:r>
        <w:rPr>
          <w:color w:val="000086"/>
        </w:rPr>
        <w:t xml:space="preserve"> বিশ</w:t>
      </w:r>
      <w:r>
        <w:rPr>
          <w:color w:val="000029"/>
        </w:rPr>
        <w:t xml:space="preserve"> টাকা</w:t>
      </w:r>
      <w:r>
        <w:rPr>
          <w:color w:val="00004F"/>
        </w:rPr>
        <w:t xml:space="preserve"> সেন্ড</w:t>
      </w:r>
      <w:r>
        <w:rPr>
          <w:color w:val="000043"/>
        </w:rPr>
        <w:t xml:space="preserve"> মানি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কিভাবে</w:t>
      </w:r>
      <w:r>
        <w:rPr>
          <w:color w:val="000059"/>
        </w:rPr>
        <w:t xml:space="preserve"> ফেরত</w:t>
      </w:r>
      <w:r>
        <w:rPr>
          <w:color w:val="000000"/>
        </w:rPr>
        <w:t xml:space="preserve"> পাবো</w:t>
      </w:r>
      <w:r>
        <w:br/>
      </w:r>
      <w:r>
        <w:rPr>
          <w:color w:val="250000"/>
        </w:rPr>
        <w:t xml:space="preserve"> আমি</w:t>
      </w:r>
      <w:r>
        <w:rPr>
          <w:color w:val="000047"/>
        </w:rPr>
        <w:t xml:space="preserve"> ভুল</w:t>
      </w:r>
      <w:r>
        <w:rPr>
          <w:color w:val="370000"/>
        </w:rPr>
        <w:t xml:space="preserve"> করে</w:t>
      </w:r>
      <w:r>
        <w:rPr>
          <w:color w:val="000086"/>
        </w:rPr>
        <w:t xml:space="preserve"> ননবিকাশ</w:t>
      </w:r>
      <w:r>
        <w:rPr>
          <w:color w:val="000039"/>
        </w:rPr>
        <w:t xml:space="preserve"> নাম্বারে</w:t>
      </w:r>
      <w:r>
        <w:rPr>
          <w:color w:val="000026"/>
        </w:rPr>
        <w:t xml:space="preserve"> টাকা</w:t>
      </w:r>
      <w:r>
        <w:rPr>
          <w:color w:val="000000"/>
        </w:rPr>
        <w:t xml:space="preserve"> পাঠাই</w:t>
      </w:r>
      <w:r>
        <w:rPr>
          <w:color w:val="00003A"/>
        </w:rPr>
        <w:t xml:space="preserve"> এখন</w:t>
      </w:r>
      <w:r>
        <w:rPr>
          <w:color w:val="00006E"/>
        </w:rPr>
        <w:t xml:space="preserve"> কিবাবে</w:t>
      </w:r>
      <w:r>
        <w:rPr>
          <w:color w:val="000052"/>
        </w:rPr>
        <w:t xml:space="preserve"> ফেরত</w:t>
      </w:r>
      <w:r>
        <w:rPr>
          <w:color w:val="00004C"/>
        </w:rPr>
        <w:t xml:space="preserve"> পেতে</w:t>
      </w:r>
      <w:r>
        <w:rPr>
          <w:color w:val="000040"/>
        </w:rPr>
        <w:t xml:space="preserve"> পারি</w:t>
      </w:r>
      <w:r>
        <w:br/>
      </w:r>
      <w:r>
        <w:rPr>
          <w:color w:val="3D0000"/>
        </w:rPr>
        <w:t xml:space="preserve"> sir</w:t>
      </w:r>
      <w:r>
        <w:rPr>
          <w:color w:val="270000"/>
        </w:rPr>
        <w:t xml:space="preserve"> ami</w:t>
      </w:r>
      <w:r>
        <w:rPr>
          <w:color w:val="000040"/>
        </w:rPr>
        <w:t xml:space="preserve"> akta</w:t>
      </w:r>
      <w:r>
        <w:rPr>
          <w:color w:val="00005E"/>
        </w:rPr>
        <w:t xml:space="preserve"> number</w:t>
      </w:r>
      <w:r>
        <w:rPr>
          <w:color w:val="00002E"/>
        </w:rPr>
        <w:t xml:space="preserve"> taka</w:t>
      </w:r>
      <w:r>
        <w:rPr>
          <w:color w:val="00003D"/>
        </w:rPr>
        <w:t xml:space="preserve"> send</w:t>
      </w:r>
      <w:r>
        <w:rPr>
          <w:color w:val="000032"/>
        </w:rPr>
        <w:t xml:space="preserve"> money</w:t>
      </w:r>
      <w:r>
        <w:rPr>
          <w:color w:val="00005B"/>
        </w:rPr>
        <w:t xml:space="preserve"> korce</w:t>
      </w:r>
      <w:r>
        <w:rPr>
          <w:color w:val="520000"/>
        </w:rPr>
        <w:t xml:space="preserve"> kinto</w:t>
      </w:r>
      <w:r>
        <w:rPr>
          <w:color w:val="3D0000"/>
        </w:rPr>
        <w:t xml:space="preserve"> ai</w:t>
      </w:r>
      <w:r>
        <w:rPr>
          <w:color w:val="00005E"/>
        </w:rPr>
        <w:t xml:space="preserve"> number</w:t>
      </w:r>
      <w:r>
        <w:rPr>
          <w:color w:val="000060"/>
        </w:rPr>
        <w:t xml:space="preserve"> bekash</w:t>
      </w:r>
      <w:r>
        <w:rPr>
          <w:color w:val="00003B"/>
        </w:rPr>
        <w:t xml:space="preserve"> nai</w:t>
      </w:r>
      <w:r>
        <w:rPr>
          <w:color w:val="000051"/>
        </w:rPr>
        <w:t xml:space="preserve"> akon</w:t>
      </w:r>
      <w:r>
        <w:br/>
      </w:r>
      <w:r>
        <w:rPr>
          <w:color w:val="2B0000"/>
        </w:rPr>
        <w:t xml:space="preserve"> আমি</w:t>
      </w:r>
      <w:r>
        <w:rPr>
          <w:color w:val="000050"/>
        </w:rPr>
        <w:t xml:space="preserve"> ভুলে</w:t>
      </w:r>
      <w:r>
        <w:rPr>
          <w:color w:val="000045"/>
        </w:rPr>
        <w:t xml:space="preserve"> একটা</w:t>
      </w:r>
      <w:r>
        <w:rPr>
          <w:color w:val="000042"/>
        </w:rPr>
        <w:t xml:space="preserve"> নাম্বারে</w:t>
      </w:r>
      <w:r>
        <w:rPr>
          <w:color w:val="00002C"/>
        </w:rPr>
        <w:t xml:space="preserve"> টাকা</w:t>
      </w:r>
      <w:r>
        <w:rPr>
          <w:color w:val="000073"/>
        </w:rPr>
        <w:t xml:space="preserve"> পাঠিয়েছি</w:t>
      </w:r>
      <w:r>
        <w:rPr>
          <w:color w:val="00007E"/>
        </w:rPr>
        <w:t xml:space="preserve"> যার</w:t>
      </w:r>
      <w:r>
        <w:rPr>
          <w:color w:val="490000"/>
        </w:rPr>
        <w:t xml:space="preserve"> কোন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4C"/>
        </w:rPr>
        <w:t xml:space="preserve"> নাই</w:t>
      </w:r>
      <w:r>
        <w:br/>
      </w:r>
      <w:r>
        <w:rPr>
          <w:color w:val="1E0000"/>
        </w:rPr>
        <w:t xml:space="preserve"> আমার</w:t>
      </w:r>
      <w:r>
        <w:rPr>
          <w:color w:val="000031"/>
        </w:rPr>
        <w:t xml:space="preserve"> নাম্বার</w:t>
      </w:r>
      <w:r>
        <w:rPr>
          <w:color w:val="000026"/>
        </w:rPr>
        <w:t xml:space="preserve"> থেকে</w:t>
      </w:r>
      <w:r>
        <w:rPr>
          <w:color w:val="000042"/>
        </w:rPr>
        <w:t xml:space="preserve"> অন্য</w:t>
      </w:r>
      <w:r>
        <w:rPr>
          <w:color w:val="000046"/>
        </w:rPr>
        <w:t xml:space="preserve"> এক</w:t>
      </w:r>
      <w:r>
        <w:rPr>
          <w:color w:val="000074"/>
        </w:rPr>
        <w:t xml:space="preserve"> ননবিকাশে</w:t>
      </w:r>
      <w:r>
        <w:rPr>
          <w:color w:val="00003F"/>
        </w:rPr>
        <w:t xml:space="preserve"> টাকা</w:t>
      </w:r>
      <w:r>
        <w:rPr>
          <w:color w:val="000043"/>
        </w:rPr>
        <w:t xml:space="preserve"> চলে</w:t>
      </w:r>
      <w:r>
        <w:rPr>
          <w:color w:val="000035"/>
        </w:rPr>
        <w:t xml:space="preserve"> গেছে</w:t>
      </w:r>
      <w:r>
        <w:rPr>
          <w:color w:val="000030"/>
        </w:rPr>
        <w:t xml:space="preserve"> এখন</w:t>
      </w:r>
      <w:r>
        <w:rPr>
          <w:color w:val="00003F"/>
        </w:rPr>
        <w:t xml:space="preserve"> টাকা</w:t>
      </w:r>
      <w:r>
        <w:rPr>
          <w:color w:val="000044"/>
        </w:rPr>
        <w:t xml:space="preserve"> ফেরত</w:t>
      </w:r>
      <w:r>
        <w:rPr>
          <w:color w:val="560000"/>
        </w:rPr>
        <w:t xml:space="preserve"> আনার</w:t>
      </w:r>
      <w:r>
        <w:rPr>
          <w:color w:val="000053"/>
        </w:rPr>
        <w:t xml:space="preserve"> উপায়</w:t>
      </w:r>
      <w:r>
        <w:rPr>
          <w:color w:val="430000"/>
        </w:rPr>
        <w:t xml:space="preserve"> কী</w:t>
      </w:r>
      <w:r>
        <w:br/>
      </w:r>
      <w:r>
        <w:rPr>
          <w:color w:val="520000"/>
        </w:rPr>
        <w:t xml:space="preserve"> ime</w:t>
      </w:r>
      <w:r>
        <w:rPr>
          <w:color w:val="000040"/>
        </w:rPr>
        <w:t xml:space="preserve"> ak</w:t>
      </w:r>
      <w:r>
        <w:rPr>
          <w:color w:val="000059"/>
        </w:rPr>
        <w:t xml:space="preserve"> jonka</w:t>
      </w:r>
      <w:r>
        <w:rPr>
          <w:color w:val="000042"/>
        </w:rPr>
        <w:t xml:space="preserve"> vula</w:t>
      </w:r>
      <w:r>
        <w:rPr>
          <w:color w:val="00002A"/>
        </w:rPr>
        <w:t xml:space="preserve"> send</w:t>
      </w:r>
      <w:r>
        <w:rPr>
          <w:color w:val="000041"/>
        </w:rPr>
        <w:t xml:space="preserve"> mane</w:t>
      </w:r>
      <w:r>
        <w:rPr>
          <w:color w:val="000026"/>
        </w:rPr>
        <w:t xml:space="preserve"> kore</w:t>
      </w:r>
      <w:r>
        <w:rPr>
          <w:color w:val="000037"/>
        </w:rPr>
        <w:t xml:space="preserve"> akon</w:t>
      </w:r>
      <w:r>
        <w:rPr>
          <w:color w:val="00001B"/>
        </w:rPr>
        <w:t xml:space="preserve"> ki</w:t>
      </w:r>
      <w:r>
        <w:rPr>
          <w:color w:val="000028"/>
        </w:rPr>
        <w:t xml:space="preserve"> kora</w:t>
      </w:r>
      <w:r>
        <w:rPr>
          <w:color w:val="00001F"/>
        </w:rPr>
        <w:t xml:space="preserve"> taka</w:t>
      </w:r>
      <w:r>
        <w:rPr>
          <w:color w:val="000022"/>
        </w:rPr>
        <w:t xml:space="preserve"> ta</w:t>
      </w:r>
      <w:r>
        <w:rPr>
          <w:color w:val="000045"/>
        </w:rPr>
        <w:t xml:space="preserve"> anbo</w:t>
      </w:r>
      <w:r>
        <w:rPr>
          <w:color w:val="3B0000"/>
        </w:rPr>
        <w:t xml:space="preserve"> or</w:t>
      </w:r>
      <w:r>
        <w:rPr>
          <w:color w:val="00004D"/>
        </w:rPr>
        <w:t xml:space="preserve"> nambara</w:t>
      </w:r>
      <w:r>
        <w:rPr>
          <w:color w:val="000042"/>
        </w:rPr>
        <w:t xml:space="preserve"> bekas</w:t>
      </w:r>
      <w:r>
        <w:rPr>
          <w:color w:val="000056"/>
        </w:rPr>
        <w:t xml:space="preserve"> nii</w:t>
      </w:r>
      <w:r>
        <w:br/>
      </w:r>
      <w:r>
        <w:rPr>
          <w:color w:val="1E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2F"/>
        </w:rPr>
        <w:t xml:space="preserve"> নাম্বারে</w:t>
      </w:r>
      <w:r>
        <w:rPr>
          <w:color w:val="00001F"/>
        </w:rPr>
        <w:t xml:space="preserve"> টাকা</w:t>
      </w:r>
      <w:r>
        <w:rPr>
          <w:color w:val="000052"/>
        </w:rPr>
        <w:t xml:space="preserve"> পাঠানো</w:t>
      </w:r>
      <w:r>
        <w:rPr>
          <w:color w:val="00003B"/>
        </w:rPr>
        <w:t xml:space="preserve"> হয়েছে</w:t>
      </w:r>
      <w:r>
        <w:rPr>
          <w:color w:val="000041"/>
        </w:rPr>
        <w:t xml:space="preserve"> সেটা</w:t>
      </w:r>
      <w:r>
        <w:rPr>
          <w:color w:val="00006C"/>
        </w:rPr>
        <w:t xml:space="preserve"> উত্তোলনের</w:t>
      </w:r>
      <w:r>
        <w:rPr>
          <w:color w:val="000053"/>
        </w:rPr>
        <w:t xml:space="preserve"> উপায়</w:t>
      </w:r>
      <w:r>
        <w:rPr>
          <w:color w:val="410000"/>
        </w:rPr>
        <w:t xml:space="preserve"> যদি</w:t>
      </w:r>
      <w:r>
        <w:rPr>
          <w:color w:val="560000"/>
        </w:rPr>
        <w:t xml:space="preserve"> বলতেন</w:t>
      </w:r>
      <w:r>
        <w:rPr>
          <w:color w:val="000061"/>
        </w:rPr>
        <w:t xml:space="preserve"> নন</w:t>
      </w:r>
      <w:r>
        <w:rPr>
          <w:color w:val="00003B"/>
        </w:rPr>
        <w:t xml:space="preserve"> বিকাশ</w:t>
      </w:r>
      <w:r>
        <w:rPr>
          <w:color w:val="000031"/>
        </w:rPr>
        <w:t xml:space="preserve"> নাম্বার</w:t>
      </w:r>
      <w:r>
        <w:br/>
      </w:r>
      <w:r>
        <w:rPr>
          <w:color w:val="290000"/>
        </w:rPr>
        <w:t xml:space="preserve"> আমার</w:t>
      </w:r>
      <w:r>
        <w:rPr>
          <w:color w:val="000020"/>
        </w:rPr>
        <w:t xml:space="preserve"> নাম্বারে</w:t>
      </w:r>
      <w:r>
        <w:rPr>
          <w:color w:val="000029"/>
        </w:rPr>
        <w:t xml:space="preserve"> বিকাশ</w:t>
      </w:r>
      <w:r>
        <w:rPr>
          <w:color w:val="000027"/>
        </w:rPr>
        <w:t xml:space="preserve"> খোলা</w:t>
      </w:r>
      <w:r>
        <w:rPr>
          <w:color w:val="00002F"/>
        </w:rPr>
        <w:t xml:space="preserve"> নেই</w:t>
      </w:r>
      <w:r>
        <w:rPr>
          <w:color w:val="330000"/>
        </w:rPr>
        <w:t xml:space="preserve"> একজন</w:t>
      </w:r>
      <w:r>
        <w:rPr>
          <w:color w:val="640000"/>
        </w:rPr>
        <w:t xml:space="preserve"> এ</w:t>
      </w:r>
      <w:r>
        <w:rPr>
          <w:color w:val="00003D"/>
        </w:rPr>
        <w:t xml:space="preserve"> বুলে</w:t>
      </w:r>
      <w:r>
        <w:rPr>
          <w:color w:val="290000"/>
        </w:rPr>
        <w:t xml:space="preserve"> আমার</w:t>
      </w:r>
      <w:r>
        <w:rPr>
          <w:color w:val="000021"/>
        </w:rPr>
        <w:t xml:space="preserve"> নাম্বার</w:t>
      </w:r>
      <w:r>
        <w:rPr>
          <w:color w:val="640000"/>
        </w:rPr>
        <w:t xml:space="preserve"> এ</w:t>
      </w:r>
      <w:r>
        <w:rPr>
          <w:color w:val="000029"/>
        </w:rPr>
        <w:t xml:space="preserve"> বিকাশ</w:t>
      </w:r>
      <w:r>
        <w:rPr>
          <w:color w:val="640000"/>
        </w:rPr>
        <w:t xml:space="preserve"> এ</w:t>
      </w:r>
      <w:r>
        <w:rPr>
          <w:color w:val="00002B"/>
        </w:rPr>
        <w:t xml:space="preserve"> টাকা</w:t>
      </w:r>
      <w:r>
        <w:rPr>
          <w:color w:val="3E0000"/>
        </w:rPr>
        <w:t xml:space="preserve"> দিয়া</w:t>
      </w:r>
      <w:r>
        <w:rPr>
          <w:color w:val="00004F"/>
        </w:rPr>
        <w:t xml:space="preserve"> দিচে</w:t>
      </w:r>
      <w:r>
        <w:rPr>
          <w:color w:val="000020"/>
        </w:rPr>
        <w:t xml:space="preserve"> এখন</w:t>
      </w:r>
      <w:r>
        <w:rPr>
          <w:color w:val="000000"/>
        </w:rPr>
        <w:t xml:space="preserve"> ঘন্টা</w:t>
      </w:r>
      <w:r>
        <w:rPr>
          <w:color w:val="2C0000"/>
        </w:rPr>
        <w:t xml:space="preserve"> পর</w:t>
      </w:r>
      <w:r>
        <w:rPr>
          <w:color w:val="00002B"/>
        </w:rPr>
        <w:t xml:space="preserve"> টাকা</w:t>
      </w:r>
      <w:r>
        <w:rPr>
          <w:color w:val="000023"/>
        </w:rPr>
        <w:t xml:space="preserve"> টা</w:t>
      </w:r>
      <w:r>
        <w:rPr>
          <w:color w:val="000033"/>
        </w:rPr>
        <w:t xml:space="preserve"> বেক</w:t>
      </w:r>
      <w:r>
        <w:rPr>
          <w:color w:val="000041"/>
        </w:rPr>
        <w:t xml:space="preserve"> যাওয়ার</w:t>
      </w:r>
      <w:r>
        <w:rPr>
          <w:color w:val="00002B"/>
        </w:rPr>
        <w:t xml:space="preserve"> কথা</w:t>
      </w:r>
      <w:r>
        <w:rPr>
          <w:color w:val="00002D"/>
        </w:rPr>
        <w:t xml:space="preserve"> যাচ্ছে</w:t>
      </w:r>
      <w:r>
        <w:rPr>
          <w:color w:val="000019"/>
        </w:rPr>
        <w:t xml:space="preserve"> না</w:t>
      </w:r>
      <w:r>
        <w:rPr>
          <w:color w:val="000026"/>
        </w:rPr>
        <w:t xml:space="preserve"> কেনো</w:t>
      </w:r>
      <w:r>
        <w:rPr>
          <w:color w:val="280000"/>
        </w:rPr>
        <w:t xml:space="preserve"> একটু</w:t>
      </w:r>
      <w:r>
        <w:rPr>
          <w:color w:val="00004C"/>
        </w:rPr>
        <w:t xml:space="preserve"> যানাবেন</w:t>
      </w:r>
      <w:r>
        <w:rPr>
          <w:color w:val="2E0000"/>
        </w:rPr>
        <w:t xml:space="preserve"> প্লিজ</w:t>
      </w:r>
      <w:r>
        <w:br/>
      </w:r>
      <w:r>
        <w:rPr>
          <w:color w:val="1D0000"/>
        </w:rPr>
        <w:t xml:space="preserve"> i</w:t>
      </w:r>
      <w:r>
        <w:rPr>
          <w:color w:val="560000"/>
        </w:rPr>
        <w:t xml:space="preserve"> have</w:t>
      </w:r>
      <w:r>
        <w:rPr>
          <w:color w:val="00003B"/>
        </w:rPr>
        <w:t xml:space="preserve"> mistakenly</w:t>
      </w:r>
      <w:r>
        <w:rPr>
          <w:color w:val="000032"/>
        </w:rPr>
        <w:t xml:space="preserve"> sent</w:t>
      </w:r>
      <w:r>
        <w:rPr>
          <w:color w:val="000055"/>
        </w:rPr>
        <w:t xml:space="preserve"> taka</w:t>
      </w:r>
      <w:r>
        <w:rPr>
          <w:color w:val="00003C"/>
        </w:rPr>
        <w:t xml:space="preserve"> to</w:t>
      </w:r>
      <w:r>
        <w:rPr>
          <w:color w:val="00003F"/>
        </w:rPr>
        <w:t xml:space="preserve"> two</w:t>
      </w:r>
      <w:r>
        <w:rPr>
          <w:color w:val="00002C"/>
        </w:rPr>
        <w:t xml:space="preserve"> mobile</w:t>
      </w:r>
      <w:r>
        <w:rPr>
          <w:color w:val="000045"/>
        </w:rPr>
        <w:t xml:space="preserve"> numbers</w:t>
      </w:r>
      <w:r>
        <w:rPr>
          <w:color w:val="000051"/>
        </w:rPr>
        <w:t xml:space="preserve"> these</w:t>
      </w:r>
      <w:r>
        <w:rPr>
          <w:color w:val="000045"/>
        </w:rPr>
        <w:t xml:space="preserve"> numbers</w:t>
      </w:r>
      <w:r>
        <w:rPr>
          <w:color w:val="00003F"/>
        </w:rPr>
        <w:t xml:space="preserve"> don't</w:t>
      </w:r>
      <w:r>
        <w:rPr>
          <w:color w:val="560000"/>
        </w:rPr>
        <w:t xml:space="preserve"> have</w:t>
      </w:r>
      <w:r>
        <w:rPr>
          <w:color w:val="00002B"/>
        </w:rPr>
        <w:t xml:space="preserve"> bkash</w:t>
      </w:r>
      <w:r>
        <w:rPr>
          <w:color w:val="000000"/>
        </w:rPr>
        <w:t xml:space="preserve"> accounts</w:t>
      </w:r>
      <w:r>
        <w:rPr>
          <w:color w:val="000025"/>
        </w:rPr>
        <w:t xml:space="preserve"> can</w:t>
      </w:r>
      <w:r>
        <w:rPr>
          <w:color w:val="300000"/>
        </w:rPr>
        <w:t xml:space="preserve"> you</w:t>
      </w:r>
      <w:r>
        <w:rPr>
          <w:color w:val="280000"/>
        </w:rPr>
        <w:t xml:space="preserve"> please</w:t>
      </w:r>
      <w:r>
        <w:rPr>
          <w:color w:val="000051"/>
        </w:rPr>
        <w:t xml:space="preserve"> rerurn</w:t>
      </w:r>
      <w:r>
        <w:rPr>
          <w:color w:val="000055"/>
        </w:rPr>
        <w:t xml:space="preserve"> taka</w:t>
      </w:r>
      <w:r>
        <w:rPr>
          <w:color w:val="380000"/>
        </w:rPr>
        <w:t xml:space="preserve"> +</w:t>
      </w:r>
      <w:r>
        <w:rPr>
          <w:color w:val="000055"/>
        </w:rPr>
        <w:t xml:space="preserve"> taka</w:t>
      </w:r>
      <w:r>
        <w:rPr>
          <w:color w:val="00003C"/>
        </w:rPr>
        <w:t xml:space="preserve"> to</w:t>
      </w:r>
      <w:r>
        <w:rPr>
          <w:color w:val="00001F"/>
        </w:rPr>
        <w:t xml:space="preserve"> my</w:t>
      </w:r>
      <w:r>
        <w:rPr>
          <w:color w:val="00002B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260000"/>
        </w:rPr>
        <w:t xml:space="preserve"> আমার</w:t>
      </w:r>
      <w:r>
        <w:rPr>
          <w:color w:val="000047"/>
        </w:rPr>
        <w:t xml:space="preserve"> একটি</w:t>
      </w:r>
      <w:r>
        <w:rPr>
          <w:color w:val="000078"/>
        </w:rPr>
        <w:t xml:space="preserve"> নাম্বারে</w:t>
      </w:r>
      <w:r>
        <w:rPr>
          <w:color w:val="000028"/>
        </w:rPr>
        <w:t xml:space="preserve"> টাকা</w:t>
      </w:r>
      <w:r>
        <w:rPr>
          <w:color w:val="000055"/>
        </w:rPr>
        <w:t xml:space="preserve"> চলে</w:t>
      </w:r>
      <w:r>
        <w:rPr>
          <w:color w:val="000062"/>
        </w:rPr>
        <w:t xml:space="preserve"> গিয়েছে</w:t>
      </w:r>
      <w:r>
        <w:rPr>
          <w:color w:val="360000"/>
        </w:rPr>
        <w:t xml:space="preserve"> কিন্তু</w:t>
      </w:r>
      <w:r>
        <w:rPr>
          <w:color w:val="00005D"/>
        </w:rPr>
        <w:t xml:space="preserve"> ওই</w:t>
      </w:r>
      <w:r>
        <w:rPr>
          <w:color w:val="000078"/>
        </w:rPr>
        <w:t xml:space="preserve"> নাম্বারে</w:t>
      </w:r>
      <w:r>
        <w:rPr>
          <w:color w:val="000026"/>
        </w:rPr>
        <w:t xml:space="preserve"> বিকাশ</w:t>
      </w:r>
      <w:r>
        <w:rPr>
          <w:color w:val="420000"/>
        </w:rPr>
        <w:t xml:space="preserve"> করা</w:t>
      </w:r>
      <w:r>
        <w:rPr>
          <w:color w:val="000057"/>
        </w:rPr>
        <w:t xml:space="preserve"> নেই</w:t>
      </w:r>
      <w:r>
        <w:br/>
      </w:r>
      <w:r>
        <w:rPr>
          <w:color w:val="000057"/>
        </w:rPr>
        <w:t xml:space="preserve"> ভুল</w:t>
      </w:r>
      <w:r>
        <w:rPr>
          <w:color w:val="00008B"/>
        </w:rPr>
        <w:t xml:space="preserve"> নাম্বারে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পাটাইছি</w:t>
      </w:r>
      <w:r>
        <w:rPr>
          <w:color w:val="00006C"/>
        </w:rPr>
        <w:t xml:space="preserve"> ওই</w:t>
      </w:r>
      <w:r>
        <w:rPr>
          <w:color w:val="00008B"/>
        </w:rPr>
        <w:t xml:space="preserve"> নাম্বারে</w:t>
      </w:r>
      <w:r>
        <w:rPr>
          <w:color w:val="00002C"/>
        </w:rPr>
        <w:t xml:space="preserve"> বিকাশ</w:t>
      </w:r>
      <w:r>
        <w:rPr>
          <w:color w:val="000055"/>
        </w:rPr>
        <w:t xml:space="preserve"> খোলা</w:t>
      </w:r>
      <w:r>
        <w:rPr>
          <w:color w:val="000000"/>
        </w:rPr>
        <w:t xml:space="preserve"> নাই</w:t>
      </w:r>
      <w:r>
        <w:rPr>
          <w:color w:val="320000"/>
        </w:rPr>
        <w:t xml:space="preserve"> কি</w:t>
      </w:r>
      <w:r>
        <w:rPr>
          <w:color w:val="000054"/>
        </w:rPr>
        <w:t xml:space="preserve"> করবো</w:t>
      </w:r>
      <w:r>
        <w:rPr>
          <w:color w:val="000047"/>
        </w:rPr>
        <w:t xml:space="preserve"> এখন</w:t>
      </w:r>
      <w:r>
        <w:br/>
      </w:r>
      <w:r>
        <w:rPr>
          <w:color w:val="000043"/>
        </w:rPr>
        <w:t xml:space="preserve"> গতকাল</w:t>
      </w:r>
      <w:r>
        <w:rPr>
          <w:color w:val="390000"/>
        </w:rPr>
        <w:t xml:space="preserve"> আমি</w:t>
      </w:r>
      <w:r>
        <w:rPr>
          <w:color w:val="00002D"/>
        </w:rPr>
        <w:t xml:space="preserve"> একটা</w:t>
      </w:r>
      <w:r>
        <w:rPr>
          <w:color w:val="000057"/>
        </w:rPr>
        <w:t xml:space="preserve"> নাম্বারে</w:t>
      </w:r>
      <w:r>
        <w:rPr>
          <w:color w:val="000037"/>
        </w:rPr>
        <w:t xml:space="preserve"> বিকাশ</w:t>
      </w:r>
      <w:r>
        <w:rPr>
          <w:color w:val="300000"/>
        </w:rPr>
        <w:t xml:space="preserve"> করেছি</w:t>
      </w:r>
      <w:r>
        <w:rPr>
          <w:color w:val="00003A"/>
        </w:rPr>
        <w:t xml:space="preserve"> টাকা</w:t>
      </w:r>
      <w:r>
        <w:rPr>
          <w:color w:val="490000"/>
        </w:rPr>
        <w:t xml:space="preserve"> কিন্তুু</w:t>
      </w:r>
      <w:r>
        <w:rPr>
          <w:color w:val="420000"/>
        </w:rPr>
        <w:t xml:space="preserve"> সেই</w:t>
      </w:r>
      <w:r>
        <w:rPr>
          <w:color w:val="000057"/>
        </w:rPr>
        <w:t xml:space="preserve"> নাম্বারে</w:t>
      </w:r>
      <w:r>
        <w:rPr>
          <w:color w:val="000037"/>
        </w:rPr>
        <w:t xml:space="preserve"> বিকাশ</w:t>
      </w:r>
      <w:r>
        <w:rPr>
          <w:color w:val="000047"/>
        </w:rPr>
        <w:t xml:space="preserve"> একাউন্ট</w:t>
      </w:r>
      <w:r>
        <w:rPr>
          <w:color w:val="3D0000"/>
        </w:rPr>
        <w:t xml:space="preserve"> ছিল</w:t>
      </w:r>
      <w:r>
        <w:rPr>
          <w:color w:val="000000"/>
        </w:rPr>
        <w:t xml:space="preserve"> না</w:t>
      </w:r>
      <w:r>
        <w:rPr>
          <w:color w:val="1C0000"/>
        </w:rPr>
        <w:t xml:space="preserve"> আমার</w:t>
      </w:r>
      <w:r>
        <w:rPr>
          <w:color w:val="000047"/>
        </w:rPr>
        <w:t xml:space="preserve"> একাউন্ট</w:t>
      </w:r>
      <w:r>
        <w:rPr>
          <w:color w:val="00003A"/>
        </w:rPr>
        <w:t xml:space="preserve"> টাকা</w:t>
      </w:r>
      <w:r>
        <w:rPr>
          <w:color w:val="000033"/>
        </w:rPr>
        <w:t xml:space="preserve"> কেটে</w:t>
      </w:r>
      <w:r>
        <w:rPr>
          <w:color w:val="000048"/>
        </w:rPr>
        <w:t xml:space="preserve"> নেয়া</w:t>
      </w:r>
      <w:r>
        <w:rPr>
          <w:color w:val="000000"/>
        </w:rPr>
        <w:t xml:space="preserve"> হয়েছে</w:t>
      </w:r>
      <w:r>
        <w:rPr>
          <w:color w:val="00002C"/>
        </w:rPr>
        <w:t xml:space="preserve"> এখন</w:t>
      </w:r>
      <w:r>
        <w:rPr>
          <w:color w:val="390000"/>
        </w:rPr>
        <w:t xml:space="preserve"> আমি</w:t>
      </w:r>
      <w:r>
        <w:rPr>
          <w:color w:val="00002C"/>
        </w:rPr>
        <w:t xml:space="preserve"> কিভাবে</w:t>
      </w:r>
      <w:r>
        <w:rPr>
          <w:color w:val="00003A"/>
        </w:rPr>
        <w:t xml:space="preserve"> টাকা</w:t>
      </w:r>
      <w:r>
        <w:rPr>
          <w:color w:val="00003E"/>
        </w:rPr>
        <w:t xml:space="preserve"> ফেরত</w:t>
      </w:r>
      <w:r>
        <w:rPr>
          <w:color w:val="00003A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00"/>
        </w:rPr>
        <w:t xml:space="preserve"> sir</w:t>
      </w:r>
      <w:r>
        <w:rPr>
          <w:color w:val="00001C"/>
        </w:rPr>
        <w:t xml:space="preserve"> bkash</w:t>
      </w:r>
      <w:r>
        <w:rPr>
          <w:color w:val="000041"/>
        </w:rPr>
        <w:t xml:space="preserve"> account</w:t>
      </w:r>
      <w:r>
        <w:rPr>
          <w:color w:val="00006C"/>
        </w:rPr>
        <w:t xml:space="preserve"> tekee</w:t>
      </w:r>
      <w:r>
        <w:rPr>
          <w:color w:val="00004C"/>
        </w:rPr>
        <w:t xml:space="preserve"> non</w:t>
      </w:r>
      <w:r>
        <w:rPr>
          <w:color w:val="00001C"/>
        </w:rPr>
        <w:t xml:space="preserve"> bkash</w:t>
      </w:r>
      <w:r>
        <w:rPr>
          <w:color w:val="000041"/>
        </w:rPr>
        <w:t xml:space="preserve"> account</w:t>
      </w:r>
      <w:r>
        <w:rPr>
          <w:color w:val="520000"/>
        </w:rPr>
        <w:t xml:space="preserve"> ee</w:t>
      </w:r>
      <w:r>
        <w:rPr>
          <w:color w:val="00004A"/>
        </w:rPr>
        <w:t xml:space="preserve"> tk</w:t>
      </w:r>
      <w:r>
        <w:rPr>
          <w:color w:val="000033"/>
        </w:rPr>
        <w:t xml:space="preserve"> send</w:t>
      </w:r>
      <w:r>
        <w:rPr>
          <w:color w:val="000000"/>
        </w:rPr>
        <w:t xml:space="preserve"> hoyese</w:t>
      </w:r>
      <w:r>
        <w:rPr>
          <w:color w:val="470000"/>
        </w:rPr>
        <w:t xml:space="preserve"> akn</w:t>
      </w:r>
      <w:r>
        <w:rPr>
          <w:color w:val="00004A"/>
        </w:rPr>
        <w:t xml:space="preserve"> tk</w:t>
      </w:r>
      <w:r>
        <w:rPr>
          <w:color w:val="000060"/>
        </w:rPr>
        <w:t xml:space="preserve"> gulu</w:t>
      </w:r>
      <w:r>
        <w:rPr>
          <w:color w:val="000021"/>
        </w:rPr>
        <w:t xml:space="preserve"> ki</w:t>
      </w:r>
      <w:r>
        <w:rPr>
          <w:color w:val="00006C"/>
        </w:rPr>
        <w:t xml:space="preserve"> bavee</w:t>
      </w:r>
      <w:r>
        <w:rPr>
          <w:color w:val="000000"/>
        </w:rPr>
        <w:t xml:space="preserve"> pabo</w:t>
      </w:r>
      <w:r>
        <w:br/>
      </w:r>
      <w:r>
        <w:rPr>
          <w:color w:val="000041"/>
        </w:rPr>
        <w:t xml:space="preserve"> গতকাল</w:t>
      </w:r>
      <w:r>
        <w:rPr>
          <w:color w:val="500000"/>
        </w:rPr>
        <w:t xml:space="preserve"> রাতে</w:t>
      </w:r>
      <w:r>
        <w:rPr>
          <w:color w:val="1C0000"/>
        </w:rPr>
        <w:t xml:space="preserve"> আমি</w:t>
      </w:r>
      <w:r>
        <w:rPr>
          <w:color w:val="00002C"/>
        </w:rPr>
        <w:t xml:space="preserve"> একটা</w:t>
      </w:r>
      <w:r>
        <w:rPr>
          <w:color w:val="000058"/>
        </w:rPr>
        <w:t xml:space="preserve"> নাম্বার</w:t>
      </w:r>
      <w:r>
        <w:rPr>
          <w:color w:val="570000"/>
        </w:rPr>
        <w:t xml:space="preserve"> এ</w:t>
      </w:r>
      <w:r>
        <w:rPr>
          <w:color w:val="000034"/>
        </w:rPr>
        <w:t xml:space="preserve"> ভুল</w:t>
      </w:r>
      <w:r>
        <w:rPr>
          <w:color w:val="290000"/>
        </w:rPr>
        <w:t xml:space="preserve"> করে</w:t>
      </w:r>
      <w:r>
        <w:rPr>
          <w:color w:val="00001C"/>
        </w:rPr>
        <w:t xml:space="preserve"> টাকা</w:t>
      </w:r>
      <w:r>
        <w:rPr>
          <w:color w:val="000000"/>
        </w:rPr>
        <w:t xml:space="preserve"> পাঠিয়েছি</w:t>
      </w:r>
      <w:r>
        <w:rPr>
          <w:color w:val="000000"/>
        </w:rPr>
        <w:t xml:space="preserve"> পরে</w:t>
      </w:r>
      <w:r>
        <w:rPr>
          <w:color w:val="00002E"/>
        </w:rPr>
        <w:t xml:space="preserve"> জানতে</w:t>
      </w:r>
      <w:r>
        <w:rPr>
          <w:color w:val="00005C"/>
        </w:rPr>
        <w:t xml:space="preserve"> পারলাম</w:t>
      </w:r>
      <w:r>
        <w:rPr>
          <w:color w:val="410000"/>
        </w:rPr>
        <w:t xml:space="preserve"> তার</w:t>
      </w:r>
      <w:r>
        <w:rPr>
          <w:color w:val="00004A"/>
        </w:rPr>
        <w:t xml:space="preserve"> ঐ</w:t>
      </w:r>
      <w:r>
        <w:rPr>
          <w:color w:val="000058"/>
        </w:rPr>
        <w:t xml:space="preserve"> নাম্বার</w:t>
      </w:r>
      <w:r>
        <w:rPr>
          <w:color w:val="570000"/>
        </w:rPr>
        <w:t xml:space="preserve"> এ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41"/>
        </w:rPr>
        <w:t xml:space="preserve"> খুলা</w:t>
      </w:r>
      <w:r>
        <w:rPr>
          <w:color w:val="00003E"/>
        </w:rPr>
        <w:t xml:space="preserve"> নেই</w:t>
      </w:r>
      <w:r>
        <w:br/>
      </w:r>
      <w:r>
        <w:rPr>
          <w:color w:val="430000"/>
        </w:rPr>
        <w:t xml:space="preserve"> যে</w:t>
      </w:r>
      <w:r>
        <w:rPr>
          <w:color w:val="00006B"/>
        </w:rPr>
        <w:t xml:space="preserve"> নাম্বারে</w:t>
      </w:r>
      <w:r>
        <w:rPr>
          <w:color w:val="000022"/>
        </w:rPr>
        <w:t xml:space="preserve"> বিকাশ</w:t>
      </w:r>
      <w:r>
        <w:rPr>
          <w:color w:val="000041"/>
        </w:rPr>
        <w:t xml:space="preserve"> খোলা</w:t>
      </w:r>
      <w:r>
        <w:rPr>
          <w:color w:val="00004E"/>
        </w:rPr>
        <w:t xml:space="preserve"> নেই</w:t>
      </w:r>
      <w:r>
        <w:rPr>
          <w:color w:val="510000"/>
        </w:rPr>
        <w:t xml:space="preserve"> সেই</w:t>
      </w:r>
      <w:r>
        <w:rPr>
          <w:color w:val="00006B"/>
        </w:rPr>
        <w:t xml:space="preserve"> নাম্বারে</w:t>
      </w:r>
      <w:r>
        <w:rPr>
          <w:color w:val="000024"/>
        </w:rPr>
        <w:t xml:space="preserve"> টাকা</w:t>
      </w:r>
      <w:r>
        <w:rPr>
          <w:color w:val="00004C"/>
        </w:rPr>
        <w:t xml:space="preserve"> চলে</w:t>
      </w:r>
      <w:r>
        <w:rPr>
          <w:color w:val="500000"/>
        </w:rPr>
        <w:t xml:space="preserve"> গেলে</w:t>
      </w:r>
      <w:r>
        <w:rPr>
          <w:color w:val="000037"/>
        </w:rPr>
        <w:t xml:space="preserve"> কিভাবে</w:t>
      </w:r>
      <w:r>
        <w:rPr>
          <w:color w:val="00004D"/>
        </w:rPr>
        <w:t xml:space="preserve"> ফেরত</w:t>
      </w:r>
      <w:r>
        <w:rPr>
          <w:color w:val="000059"/>
        </w:rPr>
        <w:t xml:space="preserve"> আনতে</w:t>
      </w:r>
      <w:r>
        <w:rPr>
          <w:color w:val="000000"/>
        </w:rPr>
        <w:t xml:space="preserve"> হয়</w:t>
      </w:r>
      <w:r>
        <w:br/>
      </w:r>
      <w:r>
        <w:rPr>
          <w:color w:val="3A0000"/>
        </w:rPr>
        <w:t xml:space="preserve"> আমি</w:t>
      </w:r>
      <w:r>
        <w:rPr>
          <w:color w:val="000056"/>
        </w:rPr>
        <w:t xml:space="preserve"> কিছুক্ষন</w:t>
      </w:r>
      <w:r>
        <w:rPr>
          <w:color w:val="380000"/>
        </w:rPr>
        <w:t xml:space="preserve"> আগে</w:t>
      </w:r>
      <w:r>
        <w:rPr>
          <w:color w:val="000034"/>
        </w:rPr>
        <w:t xml:space="preserve"> একটি</w:t>
      </w:r>
      <w:r>
        <w:rPr>
          <w:color w:val="000041"/>
        </w:rPr>
        <w:t xml:space="preserve"> নম্বরে</w:t>
      </w:r>
      <w:r>
        <w:rPr>
          <w:color w:val="000038"/>
        </w:rPr>
        <w:t xml:space="preserve"> সেন্ড</w:t>
      </w:r>
      <w:r>
        <w:rPr>
          <w:color w:val="000030"/>
        </w:rPr>
        <w:t xml:space="preserve"> মানি</w:t>
      </w:r>
      <w:r>
        <w:rPr>
          <w:color w:val="310000"/>
        </w:rPr>
        <w:t xml:space="preserve"> করেছি</w:t>
      </w:r>
      <w:r>
        <w:rPr>
          <w:color w:val="630000"/>
        </w:rPr>
        <w:t xml:space="preserve"> যেটাতে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35"/>
        </w:rPr>
        <w:t xml:space="preserve"> খোলা</w:t>
      </w:r>
      <w:r>
        <w:rPr>
          <w:color w:val="000000"/>
        </w:rPr>
        <w:t xml:space="preserve"> নেই</w:t>
      </w:r>
      <w:r>
        <w:rPr>
          <w:color w:val="3A0000"/>
        </w:rPr>
        <w:t xml:space="preserve"> আমি</w:t>
      </w:r>
      <w:r>
        <w:rPr>
          <w:color w:val="000053"/>
        </w:rPr>
        <w:t xml:space="preserve"> ট্রানজেকশন</w:t>
      </w:r>
      <w:r>
        <w:rPr>
          <w:color w:val="000063"/>
        </w:rPr>
        <w:t xml:space="preserve"> রিভার্স</w:t>
      </w:r>
      <w:r>
        <w:rPr>
          <w:color w:val="250000"/>
        </w:rPr>
        <w:t xml:space="preserve"> করতে</w:t>
      </w:r>
      <w:r>
        <w:rPr>
          <w:color w:val="000032"/>
        </w:rPr>
        <w:t xml:space="preserve"> চাচ্ছি</w:t>
      </w:r>
      <w:r>
        <w:br/>
      </w:r>
      <w:r>
        <w:rPr>
          <w:color w:val="280000"/>
        </w:rPr>
        <w:t xml:space="preserve"> amr</w:t>
      </w:r>
      <w:r>
        <w:rPr>
          <w:color w:val="000044"/>
        </w:rPr>
        <w:t xml:space="preserve"> num</w:t>
      </w:r>
      <w:r>
        <w:rPr>
          <w:color w:val="000025"/>
        </w:rPr>
        <w:t xml:space="preserve"> e</w:t>
      </w:r>
      <w:r>
        <w:rPr>
          <w:color w:val="000060"/>
        </w:rPr>
        <w:t xml:space="preserve"> bkshs</w:t>
      </w:r>
      <w:r>
        <w:rPr>
          <w:color w:val="000038"/>
        </w:rPr>
        <w:t xml:space="preserve"> khola</w:t>
      </w:r>
      <w:r>
        <w:rPr>
          <w:color w:val="00002D"/>
        </w:rPr>
        <w:t xml:space="preserve"> nai</w:t>
      </w:r>
      <w:r>
        <w:rPr>
          <w:color w:val="270000"/>
        </w:rPr>
        <w:t xml:space="preserve"> but</w:t>
      </w:r>
      <w:r>
        <w:rPr>
          <w:color w:val="000022"/>
        </w:rPr>
        <w:t xml:space="preserve"> tk</w:t>
      </w:r>
      <w:r>
        <w:rPr>
          <w:color w:val="00005E"/>
        </w:rPr>
        <w:t xml:space="preserve"> dhukse</w:t>
      </w:r>
      <w:r>
        <w:rPr>
          <w:color w:val="00001E"/>
        </w:rPr>
        <w:t xml:space="preserve"> ki</w:t>
      </w:r>
      <w:r>
        <w:rPr>
          <w:color w:val="00004A"/>
        </w:rPr>
        <w:t xml:space="preserve"> krbo</w:t>
      </w:r>
      <w:r>
        <w:rPr>
          <w:color w:val="330000"/>
        </w:rPr>
        <w:t xml:space="preserve"> help</w:t>
      </w:r>
      <w:r>
        <w:rPr>
          <w:color w:val="650000"/>
        </w:rPr>
        <w:t xml:space="preserve"> me</w:t>
      </w:r>
      <w:r>
        <w:rPr>
          <w:color w:val="390000"/>
        </w:rPr>
        <w:t xml:space="preserve"> and</w:t>
      </w:r>
      <w:r>
        <w:rPr>
          <w:color w:val="5A0000"/>
        </w:rPr>
        <w:t xml:space="preserve"> ans</w:t>
      </w:r>
      <w:r>
        <w:rPr>
          <w:color w:val="650000"/>
        </w:rPr>
        <w:t xml:space="preserve"> me</w:t>
      </w:r>
      <w:r>
        <w:br/>
      </w:r>
      <w:r>
        <w:rPr>
          <w:color w:val="1B0000"/>
        </w:rPr>
        <w:t xml:space="preserve"> আমি</w:t>
      </w:r>
      <w:r>
        <w:rPr>
          <w:color w:val="750000"/>
        </w:rPr>
        <w:t xml:space="preserve"> যদি</w:t>
      </w:r>
      <w:r>
        <w:rPr>
          <w:color w:val="2E0000"/>
        </w:rPr>
        <w:t xml:space="preserve"> কোন</w:t>
      </w:r>
      <w:r>
        <w:rPr>
          <w:color w:val="000054"/>
        </w:rPr>
        <w:t xml:space="preserve"> নাম্বারে</w:t>
      </w:r>
      <w:r>
        <w:rPr>
          <w:color w:val="00001C"/>
        </w:rPr>
        <w:t xml:space="preserve"> টাকা</w:t>
      </w:r>
      <w:r>
        <w:rPr>
          <w:color w:val="000056"/>
        </w:rPr>
        <w:t xml:space="preserve"> পাঠাই</w:t>
      </w:r>
      <w:r>
        <w:rPr>
          <w:color w:val="3B0000"/>
        </w:rPr>
        <w:t xml:space="preserve"> এবং</w:t>
      </w:r>
      <w:r>
        <w:rPr>
          <w:color w:val="00004D"/>
        </w:rPr>
        <w:t xml:space="preserve"> অই</w:t>
      </w:r>
      <w:r>
        <w:rPr>
          <w:color w:val="000054"/>
        </w:rPr>
        <w:t xml:space="preserve"> নাম্বারে</w:t>
      </w:r>
      <w:r>
        <w:rPr>
          <w:color w:val="750000"/>
        </w:rPr>
        <w:t xml:space="preserve"> যদি</w:t>
      </w:r>
      <w:r>
        <w:rPr>
          <w:color w:val="00001A"/>
        </w:rPr>
        <w:t xml:space="preserve"> বিকাশ</w:t>
      </w:r>
      <w:r>
        <w:rPr>
          <w:color w:val="000033"/>
        </w:rPr>
        <w:t xml:space="preserve"> খোলা</w:t>
      </w:r>
      <w:r>
        <w:rPr>
          <w:color w:val="000021"/>
        </w:rPr>
        <w:t xml:space="preserve"> না</w:t>
      </w:r>
      <w:r>
        <w:rPr>
          <w:color w:val="490000"/>
        </w:rPr>
        <w:t xml:space="preserve"> থাকে</w:t>
      </w:r>
      <w:r>
        <w:rPr>
          <w:color w:val="3E0000"/>
        </w:rPr>
        <w:t xml:space="preserve"> তাহলে</w:t>
      </w:r>
      <w:r>
        <w:rPr>
          <w:color w:val="000040"/>
        </w:rPr>
        <w:t xml:space="preserve"> টাকাটা</w:t>
      </w:r>
      <w:r>
        <w:rPr>
          <w:color w:val="00002B"/>
        </w:rPr>
        <w:t xml:space="preserve"> কিভাবে</w:t>
      </w:r>
      <w:r>
        <w:rPr>
          <w:color w:val="00003C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1B0000"/>
        </w:rPr>
        <w:t xml:space="preserve"> আমি</w:t>
      </w:r>
      <w:r>
        <w:rPr>
          <w:color w:val="000032"/>
        </w:rPr>
        <w:t xml:space="preserve"> ভুল</w:t>
      </w:r>
      <w:r>
        <w:rPr>
          <w:color w:val="00002A"/>
        </w:rPr>
        <w:t xml:space="preserve"> একটা</w:t>
      </w:r>
      <w:r>
        <w:rPr>
          <w:color w:val="000051"/>
        </w:rPr>
        <w:t xml:space="preserve"> নাম্বারে</w:t>
      </w:r>
      <w:r>
        <w:rPr>
          <w:color w:val="000036"/>
        </w:rPr>
        <w:t xml:space="preserve"> টাকা</w:t>
      </w:r>
      <w:r>
        <w:rPr>
          <w:color w:val="0000BB"/>
        </w:rPr>
        <w:t xml:space="preserve"> পাটিয়েছি</w:t>
      </w:r>
      <w:r>
        <w:rPr>
          <w:color w:val="330000"/>
        </w:rPr>
        <w:t xml:space="preserve"> যে</w:t>
      </w:r>
      <w:r>
        <w:rPr>
          <w:color w:val="000051"/>
        </w:rPr>
        <w:t xml:space="preserve"> নাম্বারে</w:t>
      </w:r>
      <w:r>
        <w:rPr>
          <w:color w:val="000036"/>
        </w:rPr>
        <w:t xml:space="preserve"> টাকা</w:t>
      </w:r>
      <w:r>
        <w:rPr>
          <w:color w:val="0000BB"/>
        </w:rPr>
        <w:t xml:space="preserve"> পাটিয়েছি</w:t>
      </w:r>
      <w:r>
        <w:rPr>
          <w:color w:val="4C0000"/>
        </w:rPr>
        <w:t xml:space="preserve"> সেটার</w:t>
      </w:r>
      <w:r>
        <w:rPr>
          <w:color w:val="000019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31"/>
        </w:rPr>
        <w:t xml:space="preserve"> খোলা</w:t>
      </w:r>
      <w:r>
        <w:rPr>
          <w:color w:val="00002F"/>
        </w:rPr>
        <w:t xml:space="preserve"> নাই</w:t>
      </w:r>
      <w:r>
        <w:br/>
      </w:r>
      <w:r>
        <w:rPr>
          <w:color w:val="20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30"/>
        </w:rPr>
        <w:t xml:space="preserve"> নাম্বারে</w:t>
      </w:r>
      <w:r>
        <w:rPr>
          <w:color w:val="000020"/>
        </w:rPr>
        <w:t xml:space="preserve"> টাকা</w:t>
      </w:r>
      <w:r>
        <w:rPr>
          <w:color w:val="000076"/>
        </w:rPr>
        <w:t xml:space="preserve"> পাড়িয়েছি</w:t>
      </w:r>
      <w:r>
        <w:rPr>
          <w:color w:val="2B0000"/>
        </w:rPr>
        <w:t xml:space="preserve"> কিন্তু</w:t>
      </w:r>
      <w:r>
        <w:rPr>
          <w:color w:val="6A0000"/>
        </w:rPr>
        <w:t xml:space="preserve"> সেটাতে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350000"/>
        </w:rPr>
        <w:t xml:space="preserve"> করা</w:t>
      </w:r>
      <w:r>
        <w:rPr>
          <w:color w:val="000000"/>
        </w:rPr>
        <w:t xml:space="preserve"> নাই</w:t>
      </w:r>
      <w:r>
        <w:rPr>
          <w:color w:val="000020"/>
        </w:rPr>
        <w:t xml:space="preserve"> টাকা</w:t>
      </w:r>
      <w:r>
        <w:rPr>
          <w:color w:val="000045"/>
        </w:rPr>
        <w:t xml:space="preserve"> ফেরত</w:t>
      </w:r>
      <w:r>
        <w:rPr>
          <w:color w:val="00004B"/>
        </w:rPr>
        <w:t xml:space="preserve"> পাওয়ার</w:t>
      </w:r>
      <w:r>
        <w:rPr>
          <w:color w:val="350000"/>
        </w:rPr>
        <w:t xml:space="preserve"> কোন</w:t>
      </w:r>
      <w:r>
        <w:rPr>
          <w:color w:val="00006C"/>
        </w:rPr>
        <w:t xml:space="preserve"> উপাই</w:t>
      </w:r>
      <w:r>
        <w:rPr>
          <w:color w:val="000000"/>
        </w:rPr>
        <w:t xml:space="preserve"> আছে</w:t>
      </w:r>
      <w:r>
        <w:br/>
      </w:r>
      <w:r>
        <w:rPr>
          <w:color w:val="3F0000"/>
        </w:rPr>
        <w:t xml:space="preserve"> amr</w:t>
      </w:r>
      <w:r>
        <w:rPr>
          <w:color w:val="000071"/>
        </w:rPr>
        <w:t xml:space="preserve"> number</w:t>
      </w:r>
      <w:r>
        <w:rPr>
          <w:color w:val="00001E"/>
        </w:rPr>
        <w:t xml:space="preserve"> theke</w:t>
      </w:r>
      <w:r>
        <w:rPr>
          <w:color w:val="170000"/>
        </w:rPr>
        <w:t xml:space="preserve"> ami</w:t>
      </w:r>
      <w:r>
        <w:rPr>
          <w:color w:val="3B0000"/>
        </w:rPr>
        <w:t xml:space="preserve"> abr</w:t>
      </w:r>
      <w:r>
        <w:rPr>
          <w:color w:val="3F0000"/>
        </w:rPr>
        <w:t xml:space="preserve"> amr</w:t>
      </w:r>
      <w:r>
        <w:rPr>
          <w:color w:val="00004B"/>
        </w:rPr>
        <w:t xml:space="preserve"> njer</w:t>
      </w:r>
      <w:r>
        <w:rPr>
          <w:color w:val="00001D"/>
        </w:rPr>
        <w:t xml:space="preserve"> e</w:t>
      </w:r>
      <w:r>
        <w:rPr>
          <w:color w:val="00002F"/>
        </w:rPr>
        <w:t xml:space="preserve"> onno</w:t>
      </w:r>
      <w:r>
        <w:rPr>
          <w:color w:val="000071"/>
        </w:rPr>
        <w:t xml:space="preserve"> number</w:t>
      </w:r>
      <w:r>
        <w:rPr>
          <w:color w:val="350000"/>
        </w:rPr>
        <w:t xml:space="preserve"> a</w:t>
      </w:r>
      <w:r>
        <w:rPr>
          <w:color w:val="00004A"/>
        </w:rPr>
        <w:t xml:space="preserve"> send</w:t>
      </w:r>
      <w:r>
        <w:rPr>
          <w:color w:val="00003C"/>
        </w:rPr>
        <w:t xml:space="preserve"> money</w:t>
      </w:r>
      <w:r>
        <w:rPr>
          <w:color w:val="2D0000"/>
        </w:rPr>
        <w:t xml:space="preserve"> korechi</w:t>
      </w:r>
      <w:r>
        <w:rPr>
          <w:color w:val="00001B"/>
        </w:rPr>
        <w:t xml:space="preserve"> taka</w:t>
      </w:r>
      <w:r>
        <w:rPr>
          <w:color w:val="190000"/>
        </w:rPr>
        <w:t xml:space="preserve"> amar</w:t>
      </w:r>
      <w:r>
        <w:rPr>
          <w:color w:val="000071"/>
        </w:rPr>
        <w:t xml:space="preserve"> number</w:t>
      </w:r>
      <w:r>
        <w:rPr>
          <w:color w:val="00004B"/>
        </w:rPr>
        <w:t xml:space="preserve"> jetay</w:t>
      </w:r>
      <w:r>
        <w:rPr>
          <w:color w:val="00004A"/>
        </w:rPr>
        <w:t xml:space="preserve"> send</w:t>
      </w:r>
      <w:r>
        <w:rPr>
          <w:color w:val="00003C"/>
        </w:rPr>
        <w:t xml:space="preserve"> money</w:t>
      </w:r>
      <w:r>
        <w:rPr>
          <w:color w:val="400000"/>
        </w:rPr>
        <w:t xml:space="preserve"> krsi</w:t>
      </w:r>
      <w:r>
        <w:rPr>
          <w:color w:val="000041"/>
        </w:rPr>
        <w:t xml:space="preserve"> sheta</w:t>
      </w:r>
      <w:r>
        <w:rPr>
          <w:color w:val="000026"/>
        </w:rPr>
        <w:t xml:space="preserve"> ei</w:t>
      </w:r>
      <w:r>
        <w:rPr>
          <w:color w:val="000071"/>
        </w:rPr>
        <w:t xml:space="preserve"> number</w:t>
      </w:r>
      <w:r>
        <w:rPr>
          <w:color w:val="350000"/>
        </w:rPr>
        <w:t xml:space="preserve"> a</w:t>
      </w:r>
      <w:r>
        <w:rPr>
          <w:color w:val="000014"/>
        </w:rPr>
        <w:t xml:space="preserve"> bkash</w:t>
      </w:r>
      <w:r>
        <w:rPr>
          <w:color w:val="000033"/>
        </w:rPr>
        <w:t xml:space="preserve"> nei</w:t>
      </w:r>
      <w:r>
        <w:br/>
      </w:r>
      <w:r>
        <w:rPr>
          <w:color w:val="000050"/>
        </w:rPr>
        <w:t xml:space="preserve"> bro</w:t>
      </w:r>
      <w:r>
        <w:rPr>
          <w:color w:val="1D0000"/>
        </w:rPr>
        <w:t xml:space="preserve"> ami</w:t>
      </w:r>
      <w:r>
        <w:rPr>
          <w:color w:val="00004C"/>
        </w:rPr>
        <w:t xml:space="preserve"> bhule</w:t>
      </w:r>
      <w:r>
        <w:rPr>
          <w:color w:val="280000"/>
        </w:rPr>
        <w:t xml:space="preserve"> amr</w:t>
      </w:r>
      <w:r>
        <w:rPr>
          <w:color w:val="000025"/>
        </w:rPr>
        <w:t xml:space="preserve"> e</w:t>
      </w:r>
      <w:r>
        <w:rPr>
          <w:color w:val="000060"/>
        </w:rPr>
        <w:t xml:space="preserve"> njer</w:t>
      </w:r>
      <w:r>
        <w:rPr>
          <w:color w:val="000040"/>
        </w:rPr>
        <w:t xml:space="preserve"> ekti</w:t>
      </w:r>
      <w:r>
        <w:rPr>
          <w:color w:val="000068"/>
        </w:rPr>
        <w:t xml:space="preserve"> sim</w:t>
      </w:r>
      <w:r>
        <w:rPr>
          <w:color w:val="000023"/>
        </w:rPr>
        <w:t xml:space="preserve"> number</w:t>
      </w:r>
      <w:r>
        <w:rPr>
          <w:color w:val="220000"/>
        </w:rPr>
        <w:t xml:space="preserve"> a</w:t>
      </w:r>
      <w:r>
        <w:rPr>
          <w:color w:val="000022"/>
        </w:rPr>
        <w:t xml:space="preserve"> tk</w:t>
      </w:r>
      <w:r>
        <w:rPr>
          <w:color w:val="000054"/>
        </w:rPr>
        <w:t xml:space="preserve"> pathiyechi</w:t>
      </w:r>
      <w:r>
        <w:rPr>
          <w:color w:val="270000"/>
        </w:rPr>
        <w:t xml:space="preserve"> but</w:t>
      </w:r>
      <w:r>
        <w:rPr>
          <w:color w:val="000068"/>
        </w:rPr>
        <w:t xml:space="preserve"> sim</w:t>
      </w:r>
      <w:r>
        <w:rPr>
          <w:color w:val="540000"/>
        </w:rPr>
        <w:t xml:space="preserve"> tay</w:t>
      </w:r>
      <w:r>
        <w:rPr>
          <w:color w:val="00001A"/>
        </w:rPr>
        <w:t xml:space="preserve"> bkash</w:t>
      </w:r>
      <w:r>
        <w:rPr>
          <w:color w:val="000041"/>
        </w:rPr>
        <w:t xml:space="preserve"> nei</w:t>
      </w:r>
      <w:r>
        <w:br/>
      </w:r>
      <w:r>
        <w:rPr>
          <w:color w:val="180000"/>
        </w:rPr>
        <w:t xml:space="preserve"> আমি</w:t>
      </w:r>
      <w:r>
        <w:rPr>
          <w:color w:val="00002D"/>
        </w:rPr>
        <w:t xml:space="preserve"> ভুলে</w:t>
      </w:r>
      <w:r>
        <w:rPr>
          <w:color w:val="000018"/>
        </w:rPr>
        <w:t xml:space="preserve"> টাকা</w:t>
      </w:r>
      <w:r>
        <w:rPr>
          <w:color w:val="000029"/>
        </w:rPr>
        <w:t xml:space="preserve"> রিচার্জ</w:t>
      </w:r>
      <w:r>
        <w:rPr>
          <w:color w:val="2E0000"/>
        </w:rPr>
        <w:t xml:space="preserve"> করার</w:t>
      </w:r>
      <w:r>
        <w:rPr>
          <w:color w:val="5B0000"/>
        </w:rPr>
        <w:t xml:space="preserve"> বদলে</w:t>
      </w:r>
      <w:r>
        <w:rPr>
          <w:color w:val="180000"/>
        </w:rPr>
        <w:t xml:space="preserve"> আমার</w:t>
      </w:r>
      <w:r>
        <w:rPr>
          <w:color w:val="000050"/>
        </w:rPr>
        <w:t xml:space="preserve"> ভাইয়ের</w:t>
      </w:r>
      <w:r>
        <w:rPr>
          <w:color w:val="00004A"/>
        </w:rPr>
        <w:t xml:space="preserve"> টেলিটক</w:t>
      </w:r>
      <w:r>
        <w:rPr>
          <w:color w:val="00004A"/>
        </w:rPr>
        <w:t xml:space="preserve"> নাম্বারে</w:t>
      </w:r>
      <w:r>
        <w:rPr>
          <w:color w:val="00002F"/>
        </w:rPr>
        <w:t xml:space="preserve"> সেন্ড</w:t>
      </w:r>
      <w:r>
        <w:rPr>
          <w:color w:val="000028"/>
        </w:rPr>
        <w:t xml:space="preserve"> মানি</w:t>
      </w:r>
      <w:r>
        <w:rPr>
          <w:color w:val="48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210000"/>
        </w:rPr>
        <w:t xml:space="preserve"> কিন্তু</w:t>
      </w:r>
      <w:r>
        <w:rPr>
          <w:color w:val="000053"/>
        </w:rPr>
        <w:t xml:space="preserve"> ওর</w:t>
      </w:r>
      <w:r>
        <w:rPr>
          <w:color w:val="00004A"/>
        </w:rPr>
        <w:t xml:space="preserve"> নাম্বারে</w:t>
      </w:r>
      <w:r>
        <w:rPr>
          <w:color w:val="000017"/>
        </w:rPr>
        <w:t xml:space="preserve"> বিকাশ</w:t>
      </w:r>
      <w:r>
        <w:rPr>
          <w:color w:val="280000"/>
        </w:rPr>
        <w:t xml:space="preserve"> করা</w:t>
      </w:r>
      <w:r>
        <w:rPr>
          <w:color w:val="000000"/>
        </w:rPr>
        <w:t xml:space="preserve"> নাই</w:t>
      </w:r>
      <w:r>
        <w:rPr>
          <w:color w:val="000025"/>
        </w:rPr>
        <w:t xml:space="preserve"> এখন</w:t>
      </w:r>
      <w:r>
        <w:rPr>
          <w:color w:val="000039"/>
        </w:rPr>
        <w:t xml:space="preserve"> টাকাটা</w:t>
      </w:r>
      <w:r>
        <w:rPr>
          <w:color w:val="000053"/>
        </w:rPr>
        <w:t xml:space="preserve"> রিভার্স</w:t>
      </w:r>
      <w:r>
        <w:rPr>
          <w:color w:val="48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790000"/>
        </w:rPr>
        <w:t xml:space="preserve"> ai</w:t>
      </w:r>
      <w:r>
        <w:rPr>
          <w:color w:val="00005E"/>
        </w:rPr>
        <w:t xml:space="preserve"> number</w:t>
      </w:r>
      <w:r>
        <w:rPr>
          <w:color w:val="000021"/>
        </w:rPr>
        <w:t xml:space="preserve"> theke</w:t>
      </w:r>
      <w:r>
        <w:rPr>
          <w:color w:val="790000"/>
        </w:rPr>
        <w:t xml:space="preserve"> ai</w:t>
      </w:r>
      <w:r>
        <w:rPr>
          <w:color w:val="00005E"/>
        </w:rPr>
        <w:t xml:space="preserve"> number</w:t>
      </w:r>
      <w:r>
        <w:rPr>
          <w:color w:val="3B0000"/>
        </w:rPr>
        <w:t xml:space="preserve"> a</w:t>
      </w:r>
      <w:r>
        <w:rPr>
          <w:color w:val="00001D"/>
        </w:rPr>
        <w:t xml:space="preserve"> tk</w:t>
      </w:r>
      <w:r>
        <w:rPr>
          <w:color w:val="000029"/>
        </w:rPr>
        <w:t xml:space="preserve"> send</w:t>
      </w:r>
      <w:r>
        <w:rPr>
          <w:color w:val="000021"/>
        </w:rPr>
        <w:t xml:space="preserve"> money</w:t>
      </w:r>
      <w:r>
        <w:rPr>
          <w:color w:val="000000"/>
        </w:rPr>
        <w:t xml:space="preserve"> korecilam</w:t>
      </w:r>
      <w:r>
        <w:rPr>
          <w:color w:val="220000"/>
        </w:rPr>
        <w:t xml:space="preserve"> but</w:t>
      </w:r>
      <w:r>
        <w:rPr>
          <w:color w:val="790000"/>
        </w:rPr>
        <w:t xml:space="preserve"> ai</w:t>
      </w:r>
      <w:r>
        <w:rPr>
          <w:color w:val="00005E"/>
        </w:rPr>
        <w:t xml:space="preserve"> number</w:t>
      </w:r>
      <w:r>
        <w:rPr>
          <w:color w:val="3B0000"/>
        </w:rPr>
        <w:t xml:space="preserve"> a</w:t>
      </w:r>
      <w:r>
        <w:rPr>
          <w:color w:val="000049"/>
        </w:rPr>
        <w:t xml:space="preserve"> bkhas</w:t>
      </w:r>
      <w:r>
        <w:rPr>
          <w:color w:val="000034"/>
        </w:rPr>
        <w:t xml:space="preserve"> account</w:t>
      </w:r>
      <w:r>
        <w:rPr>
          <w:color w:val="00003F"/>
        </w:rPr>
        <w:t xml:space="preserve"> kola</w:t>
      </w:r>
      <w:r>
        <w:rPr>
          <w:color w:val="000000"/>
        </w:rPr>
        <w:t xml:space="preserve"> ney</w:t>
      </w:r>
      <w:r>
        <w:rPr>
          <w:color w:val="000057"/>
        </w:rPr>
        <w:t xml:space="preserve"> abongki</w:t>
      </w:r>
      <w:r>
        <w:rPr>
          <w:color w:val="000034"/>
        </w:rPr>
        <w:t xml:space="preserve"> account</w:t>
      </w:r>
      <w:r>
        <w:rPr>
          <w:color w:val="000036"/>
        </w:rPr>
        <w:t xml:space="preserve"> khula</w:t>
      </w:r>
      <w:r>
        <w:rPr>
          <w:color w:val="000041"/>
        </w:rPr>
        <w:t xml:space="preserve"> jacce</w:t>
      </w:r>
      <w:r>
        <w:rPr>
          <w:color w:val="000000"/>
        </w:rPr>
        <w:t xml:space="preserve"> na</w:t>
      </w:r>
      <w:r>
        <w:rPr>
          <w:color w:val="00001A"/>
        </w:rPr>
        <w:t xml:space="preserve"> ki</w:t>
      </w:r>
      <w:r>
        <w:rPr>
          <w:color w:val="000027"/>
        </w:rPr>
        <w:t xml:space="preserve"> kora</w:t>
      </w:r>
      <w:r>
        <w:rPr>
          <w:color w:val="000031"/>
        </w:rPr>
        <w:t xml:space="preserve"> jai</w:t>
      </w:r>
      <w:r>
        <w:br/>
      </w:r>
      <w:r>
        <w:rPr>
          <w:color w:val="1C0000"/>
        </w:rPr>
        <w:t xml:space="preserve"> ai</w:t>
      </w:r>
      <w:r>
        <w:rPr>
          <w:color w:val="000015"/>
        </w:rPr>
        <w:t xml:space="preserve"> number</w:t>
      </w:r>
      <w:r>
        <w:rPr>
          <w:color w:val="140000"/>
        </w:rPr>
        <w:t xml:space="preserve"> a</w:t>
      </w:r>
      <w:r>
        <w:rPr>
          <w:color w:val="00001B"/>
        </w:rPr>
        <w:t xml:space="preserve"> bikash</w:t>
      </w:r>
      <w:r>
        <w:rPr>
          <w:color w:val="00005C"/>
        </w:rPr>
        <w:t xml:space="preserve"> acaunt</w:t>
      </w:r>
      <w:r>
        <w:rPr>
          <w:color w:val="000039"/>
        </w:rPr>
        <w:t xml:space="preserve"> kular</w:t>
      </w:r>
      <w:r>
        <w:rPr>
          <w:color w:val="220000"/>
        </w:rPr>
        <w:t xml:space="preserve"> age</w:t>
      </w:r>
      <w:r>
        <w:rPr>
          <w:color w:val="000040"/>
        </w:rPr>
        <w:t xml:space="preserve"> taka</w:t>
      </w:r>
      <w:r>
        <w:rPr>
          <w:color w:val="00003D"/>
        </w:rPr>
        <w:t xml:space="preserve"> motho</w:t>
      </w:r>
      <w:r>
        <w:rPr>
          <w:color w:val="00002C"/>
        </w:rPr>
        <w:t xml:space="preserve"> bul</w:t>
      </w:r>
      <w:r>
        <w:rPr>
          <w:color w:val="00003D"/>
        </w:rPr>
        <w:t xml:space="preserve"> bostho</w:t>
      </w:r>
      <w:r>
        <w:rPr>
          <w:color w:val="000018"/>
        </w:rPr>
        <w:t xml:space="preserve"> cash</w:t>
      </w:r>
      <w:r>
        <w:rPr>
          <w:color w:val="00001E"/>
        </w:rPr>
        <w:t xml:space="preserve"> in</w:t>
      </w:r>
      <w:r>
        <w:rPr>
          <w:color w:val="00001B"/>
        </w:rPr>
        <w:t xml:space="preserve"> kora</w:t>
      </w:r>
      <w:r>
        <w:rPr>
          <w:color w:val="000034"/>
        </w:rPr>
        <w:t xml:space="preserve"> hoicilo</w:t>
      </w:r>
      <w:r>
        <w:rPr>
          <w:color w:val="000000"/>
        </w:rPr>
        <w:t xml:space="preserve"> akon</w:t>
      </w:r>
      <w:r>
        <w:rPr>
          <w:color w:val="000040"/>
        </w:rPr>
        <w:t xml:space="preserve"> taka</w:t>
      </w:r>
      <w:r>
        <w:rPr>
          <w:color w:val="00002E"/>
        </w:rPr>
        <w:t xml:space="preserve"> ta</w:t>
      </w:r>
      <w:r>
        <w:rPr>
          <w:color w:val="000049"/>
        </w:rPr>
        <w:t xml:space="preserve"> pelam</w:t>
      </w:r>
      <w:r>
        <w:rPr>
          <w:color w:val="00004B"/>
        </w:rPr>
        <w:t xml:space="preserve"> nah</w:t>
      </w:r>
      <w:r>
        <w:rPr>
          <w:color w:val="00001B"/>
        </w:rPr>
        <w:t xml:space="preserve"> kno</w:t>
      </w:r>
      <w:r>
        <w:rPr>
          <w:color w:val="00003D"/>
        </w:rPr>
        <w:t xml:space="preserve"> daronaa</w:t>
      </w:r>
      <w:r>
        <w:rPr>
          <w:color w:val="280000"/>
        </w:rPr>
        <w:t xml:space="preserve"> cilo</w:t>
      </w:r>
      <w:r>
        <w:rPr>
          <w:color w:val="00005C"/>
        </w:rPr>
        <w:t xml:space="preserve"> acaunt</w:t>
      </w:r>
      <w:r>
        <w:rPr>
          <w:color w:val="00003D"/>
        </w:rPr>
        <w:t xml:space="preserve"> criate</w:t>
      </w:r>
      <w:r>
        <w:rPr>
          <w:color w:val="1D0000"/>
        </w:rPr>
        <w:t xml:space="preserve"> korle</w:t>
      </w:r>
      <w:r>
        <w:rPr>
          <w:color w:val="000040"/>
        </w:rPr>
        <w:t xml:space="preserve"> taka</w:t>
      </w:r>
      <w:r>
        <w:rPr>
          <w:color w:val="00002E"/>
        </w:rPr>
        <w:t xml:space="preserve"> ta</w:t>
      </w:r>
      <w:r>
        <w:rPr>
          <w:color w:val="00003D"/>
        </w:rPr>
        <w:t xml:space="preserve"> payjabo</w:t>
      </w:r>
      <w:r>
        <w:rPr>
          <w:color w:val="380000"/>
        </w:rPr>
        <w:t xml:space="preserve"> kinthu</w:t>
      </w:r>
      <w:r>
        <w:rPr>
          <w:color w:val="000049"/>
        </w:rPr>
        <w:t xml:space="preserve"> pelam</w:t>
      </w:r>
      <w:r>
        <w:rPr>
          <w:color w:val="00004B"/>
        </w:rPr>
        <w:t xml:space="preserve"> nah</w:t>
      </w:r>
      <w:r>
        <w:br/>
      </w:r>
      <w:r>
        <w:rPr>
          <w:color w:val="170000"/>
        </w:rPr>
        <w:t xml:space="preserve"> আমি</w:t>
      </w:r>
      <w:r>
        <w:rPr>
          <w:color w:val="000052"/>
        </w:rPr>
        <w:t xml:space="preserve"> ছেনমানি</w:t>
      </w:r>
      <w:r>
        <w:rPr>
          <w:color w:val="2A0000"/>
        </w:rPr>
        <w:t xml:space="preserve"> করছি</w:t>
      </w:r>
      <w:r>
        <w:rPr>
          <w:color w:val="3F0000"/>
        </w:rPr>
        <w:t xml:space="preserve"> কিন্তু</w:t>
      </w:r>
      <w:r>
        <w:rPr>
          <w:color w:val="400000"/>
        </w:rPr>
        <w:t xml:space="preserve"> যেই</w:t>
      </w:r>
      <w:r>
        <w:rPr>
          <w:color w:val="00009F"/>
        </w:rPr>
        <w:t xml:space="preserve"> ছিমে</w:t>
      </w:r>
      <w:r>
        <w:rPr>
          <w:color w:val="260000"/>
        </w:rPr>
        <w:t xml:space="preserve"> করেছি</w:t>
      </w:r>
      <w:r>
        <w:rPr>
          <w:color w:val="340000"/>
        </w:rPr>
        <w:t xml:space="preserve"> সেই</w:t>
      </w:r>
      <w:r>
        <w:rPr>
          <w:color w:val="00009F"/>
        </w:rPr>
        <w:t xml:space="preserve"> ছিমে</w:t>
      </w:r>
      <w:r>
        <w:rPr>
          <w:color w:val="000016"/>
        </w:rPr>
        <w:t xml:space="preserve"> বিকাশ</w:t>
      </w:r>
      <w:r>
        <w:rPr>
          <w:color w:val="260000"/>
        </w:rPr>
        <w:t xml:space="preserve"> করা</w:t>
      </w:r>
      <w:r>
        <w:rPr>
          <w:color w:val="000032"/>
        </w:rPr>
        <w:t xml:space="preserve"> নেই</w:t>
      </w:r>
      <w:r>
        <w:rPr>
          <w:color w:val="3F0000"/>
        </w:rPr>
        <w:t xml:space="preserve"> কিন্তু</w:t>
      </w:r>
      <w:r>
        <w:rPr>
          <w:color w:val="160000"/>
        </w:rPr>
        <w:t xml:space="preserve"> আমার</w:t>
      </w:r>
      <w:r>
        <w:rPr>
          <w:color w:val="000052"/>
        </w:rPr>
        <w:t xml:space="preserve"> টাকে</w:t>
      </w:r>
      <w:r>
        <w:rPr>
          <w:color w:val="000028"/>
        </w:rPr>
        <w:t xml:space="preserve"> কেটে</w:t>
      </w:r>
      <w:r>
        <w:rPr>
          <w:color w:val="000033"/>
        </w:rPr>
        <w:t xml:space="preserve"> নেওয়া</w:t>
      </w:r>
      <w:r>
        <w:rPr>
          <w:color w:val="00002B"/>
        </w:rPr>
        <w:t xml:space="preserve"> হয়েছে</w:t>
      </w:r>
      <w:r>
        <w:br/>
      </w:r>
      <w:r>
        <w:rPr>
          <w:color w:val="300000"/>
        </w:rPr>
        <w:t xml:space="preserve"> amar</w:t>
      </w:r>
      <w:r>
        <w:rPr>
          <w:color w:val="460000"/>
        </w:rPr>
        <w:t xml:space="preserve"> ai</w:t>
      </w:r>
      <w:r>
        <w:rPr>
          <w:color w:val="000036"/>
        </w:rPr>
        <w:t xml:space="preserve"> number</w:t>
      </w:r>
      <w:r>
        <w:rPr>
          <w:color w:val="330000"/>
        </w:rPr>
        <w:t xml:space="preserve"> a</w:t>
      </w:r>
      <w:r>
        <w:rPr>
          <w:color w:val="000045"/>
        </w:rPr>
        <w:t xml:space="preserve"> kono</w:t>
      </w:r>
      <w:r>
        <w:rPr>
          <w:color w:val="00008A"/>
        </w:rPr>
        <w:t xml:space="preserve"> prokar</w:t>
      </w:r>
      <w:r>
        <w:rPr>
          <w:color w:val="000059"/>
        </w:rPr>
        <w:t xml:space="preserve"> lenden</w:t>
      </w:r>
      <w:r>
        <w:rPr>
          <w:color w:val="000044"/>
        </w:rPr>
        <w:t xml:space="preserve"> kora</w:t>
      </w:r>
      <w:r>
        <w:rPr>
          <w:color w:val="000070"/>
        </w:rPr>
        <w:t xml:space="preserve"> jacce</w:t>
      </w:r>
      <w:r>
        <w:rPr>
          <w:color w:val="000033"/>
        </w:rPr>
        <w:t xml:space="preserve"> na</w:t>
      </w:r>
      <w:r>
        <w:br/>
      </w:r>
      <w:r>
        <w:rPr>
          <w:color w:val="00003B"/>
        </w:rPr>
        <w:t xml:space="preserve"> বিকাশ</w:t>
      </w:r>
      <w:r>
        <w:rPr>
          <w:color w:val="00009A"/>
        </w:rPr>
        <w:t xml:space="preserve"> ওপেন</w:t>
      </w:r>
      <w:r>
        <w:rPr>
          <w:color w:val="670000"/>
        </w:rPr>
        <w:t xml:space="preserve"> করা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এমন</w:t>
      </w:r>
      <w:r>
        <w:rPr>
          <w:color w:val="00005E"/>
        </w:rPr>
        <w:t xml:space="preserve"> নাম্বারে</w:t>
      </w:r>
      <w:r>
        <w:rPr>
          <w:color w:val="00003F"/>
        </w:rPr>
        <w:t xml:space="preserve"> টাকা</w:t>
      </w:r>
      <w:r>
        <w:rPr>
          <w:color w:val="000000"/>
        </w:rPr>
        <w:t xml:space="preserve"> পাঠাইছি</w:t>
      </w:r>
      <w:r>
        <w:rPr>
          <w:color w:val="000060"/>
        </w:rPr>
        <w:t xml:space="preserve"> এখন</w:t>
      </w:r>
      <w:r>
        <w:rPr>
          <w:color w:val="43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46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87"/>
        </w:rPr>
        <w:t xml:space="preserve"> একাউন্টে</w:t>
      </w:r>
      <w:r>
        <w:rPr>
          <w:color w:val="730000"/>
        </w:rPr>
        <w:t xml:space="preserve"> একজনের</w:t>
      </w:r>
      <w:r>
        <w:rPr>
          <w:color w:val="000049"/>
        </w:rPr>
        <w:t xml:space="preserve"> টাকা</w:t>
      </w:r>
      <w:r>
        <w:rPr>
          <w:color w:val="00007D"/>
        </w:rPr>
        <w:t xml:space="preserve"> পাঠিয়েছে</w:t>
      </w:r>
      <w:r>
        <w:rPr>
          <w:color w:val="310000"/>
        </w:rPr>
        <w:t xml:space="preserve"> কিন্তু</w:t>
      </w:r>
      <w:r>
        <w:rPr>
          <w:color w:val="460000"/>
        </w:rPr>
        <w:t xml:space="preserve"> আমার</w:t>
      </w:r>
      <w:r>
        <w:rPr>
          <w:color w:val="000087"/>
        </w:rPr>
        <w:t xml:space="preserve"> একাউন্টে</w:t>
      </w:r>
      <w:r>
        <w:rPr>
          <w:color w:val="000049"/>
        </w:rPr>
        <w:t xml:space="preserve"> টাকা</w:t>
      </w:r>
      <w:r>
        <w:rPr>
          <w:color w:val="00003E"/>
        </w:rPr>
        <w:t xml:space="preserve"> নাই</w:t>
      </w:r>
      <w:r>
        <w:br/>
      </w:r>
      <w:r>
        <w:rPr>
          <w:color w:val="000000"/>
        </w:rPr>
        <w:t xml:space="preserve"> send</w:t>
      </w:r>
      <w:r>
        <w:rPr>
          <w:color w:val="00002A"/>
        </w:rPr>
        <w:t xml:space="preserve"> money</w:t>
      </w:r>
      <w:r>
        <w:rPr>
          <w:color w:val="510000"/>
        </w:rPr>
        <w:t xml:space="preserve"> korchilam</w:t>
      </w:r>
      <w:r>
        <w:rPr>
          <w:color w:val="3F0000"/>
        </w:rPr>
        <w:t xml:space="preserve"> oi</w:t>
      </w:r>
      <w:r>
        <w:rPr>
          <w:color w:val="000027"/>
        </w:rPr>
        <w:t xml:space="preserve"> number</w:t>
      </w:r>
      <w:r>
        <w:rPr>
          <w:color w:val="000055"/>
        </w:rPr>
        <w:t xml:space="preserve"> ta</w:t>
      </w:r>
      <w:r>
        <w:rPr>
          <w:color w:val="00001D"/>
        </w:rPr>
        <w:t xml:space="preserve"> bkash</w:t>
      </w:r>
      <w:r>
        <w:rPr>
          <w:color w:val="000045"/>
        </w:rPr>
        <w:t xml:space="preserve"> khula</w:t>
      </w:r>
      <w:r>
        <w:rPr>
          <w:color w:val="000065"/>
        </w:rPr>
        <w:t xml:space="preserve"> nai</w:t>
      </w:r>
      <w:r>
        <w:rPr>
          <w:color w:val="000000"/>
        </w:rPr>
        <w:t xml:space="preserve"> din</w:t>
      </w:r>
      <w:r>
        <w:rPr>
          <w:color w:val="3A0000"/>
        </w:rPr>
        <w:t xml:space="preserve"> hoye</w:t>
      </w:r>
      <w:r>
        <w:rPr>
          <w:color w:val="450000"/>
        </w:rPr>
        <w:t xml:space="preserve"> geche</w:t>
      </w:r>
      <w:r>
        <w:rPr>
          <w:color w:val="590000"/>
        </w:rPr>
        <w:t xml:space="preserve"> akno</w:t>
      </w:r>
      <w:r>
        <w:rPr>
          <w:color w:val="000027"/>
        </w:rPr>
        <w:t xml:space="preserve"> taka</w:t>
      </w:r>
      <w:r>
        <w:rPr>
          <w:color w:val="000055"/>
        </w:rPr>
        <w:t xml:space="preserve"> ta</w:t>
      </w:r>
      <w:r>
        <w:rPr>
          <w:color w:val="00004F"/>
        </w:rPr>
        <w:t xml:space="preserve"> ferot</w:t>
      </w:r>
      <w:r>
        <w:rPr>
          <w:color w:val="3B0000"/>
        </w:rPr>
        <w:t xml:space="preserve"> pai</w:t>
      </w:r>
      <w:r>
        <w:rPr>
          <w:color w:val="000065"/>
        </w:rPr>
        <w:t xml:space="preserve"> nai</w:t>
      </w:r>
      <w:r>
        <w:br/>
      </w:r>
      <w:r>
        <w:rPr>
          <w:color w:val="350000"/>
        </w:rPr>
        <w:t xml:space="preserve"> amar</w:t>
      </w:r>
      <w:r>
        <w:rPr>
          <w:color w:val="000031"/>
        </w:rPr>
        <w:t xml:space="preserve"> account</w:t>
      </w:r>
      <w:r>
        <w:rPr>
          <w:color w:val="00001F"/>
        </w:rPr>
        <w:t xml:space="preserve"> theke</w:t>
      </w:r>
      <w:r>
        <w:rPr>
          <w:color w:val="00002D"/>
        </w:rPr>
        <w:t xml:space="preserve"> vul</w:t>
      </w:r>
      <w:r>
        <w:rPr>
          <w:color w:val="00004D"/>
        </w:rPr>
        <w:t xml:space="preserve"> boshoto</w:t>
      </w:r>
      <w:r>
        <w:rPr>
          <w:color w:val="4D0000"/>
        </w:rPr>
        <w:t xml:space="preserve"> ai</w:t>
      </w:r>
      <w:r>
        <w:rPr>
          <w:color w:val="00003B"/>
        </w:rPr>
        <w:t xml:space="preserve"> number</w:t>
      </w:r>
      <w:r>
        <w:rPr>
          <w:color w:val="540000"/>
        </w:rPr>
        <w:t xml:space="preserve"> a</w:t>
      </w:r>
      <w:r>
        <w:rPr>
          <w:color w:val="00003A"/>
        </w:rPr>
        <w:t xml:space="preserve"> taka</w:t>
      </w:r>
      <w:r>
        <w:rPr>
          <w:color w:val="000036"/>
        </w:rPr>
        <w:t xml:space="preserve"> chole</w:t>
      </w:r>
      <w:r>
        <w:rPr>
          <w:color w:val="000000"/>
        </w:rPr>
        <w:t xml:space="preserve"> jay</w:t>
      </w:r>
      <w:r>
        <w:rPr>
          <w:color w:val="4D0000"/>
        </w:rPr>
        <w:t xml:space="preserve"> ai</w:t>
      </w:r>
      <w:r>
        <w:rPr>
          <w:color w:val="00003B"/>
        </w:rPr>
        <w:t xml:space="preserve"> number</w:t>
      </w:r>
      <w:r>
        <w:rPr>
          <w:color w:val="540000"/>
        </w:rPr>
        <w:t xml:space="preserve"> a</w:t>
      </w:r>
      <w:r>
        <w:rPr>
          <w:color w:val="000015"/>
        </w:rPr>
        <w:t xml:space="preserve"> bkash</w:t>
      </w:r>
      <w:r>
        <w:rPr>
          <w:color w:val="000033"/>
        </w:rPr>
        <w:t xml:space="preserve"> khula</w:t>
      </w:r>
      <w:r>
        <w:rPr>
          <w:color w:val="000000"/>
        </w:rPr>
        <w:t xml:space="preserve"> nai</w:t>
      </w:r>
      <w:r>
        <w:rPr>
          <w:color w:val="00004D"/>
        </w:rPr>
        <w:t xml:space="preserve"> sekhetre</w:t>
      </w:r>
      <w:r>
        <w:rPr>
          <w:color w:val="180000"/>
        </w:rPr>
        <w:t xml:space="preserve"> ami</w:t>
      </w:r>
      <w:r>
        <w:rPr>
          <w:color w:val="000052"/>
        </w:rPr>
        <w:t xml:space="preserve"> chaissi</w:t>
      </w:r>
      <w:r>
        <w:rPr>
          <w:color w:val="00003A"/>
        </w:rPr>
        <w:t xml:space="preserve"> taka</w:t>
      </w:r>
      <w:r>
        <w:rPr>
          <w:color w:val="00001F"/>
        </w:rPr>
        <w:t xml:space="preserve"> ta</w:t>
      </w:r>
      <w:r>
        <w:rPr>
          <w:color w:val="000021"/>
        </w:rPr>
        <w:t xml:space="preserve"> back</w:t>
      </w:r>
      <w:r>
        <w:rPr>
          <w:color w:val="000023"/>
        </w:rPr>
        <w:t xml:space="preserve"> kore</w:t>
      </w:r>
      <w:r>
        <w:rPr>
          <w:color w:val="350000"/>
        </w:rPr>
        <w:t xml:space="preserve"> amar</w:t>
      </w:r>
      <w:r>
        <w:rPr>
          <w:color w:val="000031"/>
        </w:rPr>
        <w:t xml:space="preserve"> account</w:t>
      </w:r>
      <w:r>
        <w:rPr>
          <w:color w:val="540000"/>
        </w:rPr>
        <w:t xml:space="preserve"> a</w:t>
      </w:r>
      <w:r>
        <w:rPr>
          <w:color w:val="000036"/>
        </w:rPr>
        <w:t xml:space="preserve"> niye</w:t>
      </w:r>
      <w:r>
        <w:rPr>
          <w:color w:val="000043"/>
        </w:rPr>
        <w:t xml:space="preserve"> ashar</w:t>
      </w:r>
      <w:r>
        <w:br/>
      </w:r>
      <w:r>
        <w:rPr>
          <w:color w:val="230000"/>
        </w:rPr>
        <w:t xml:space="preserve"> আমার</w:t>
      </w:r>
      <w:r>
        <w:rPr>
          <w:color w:val="330000"/>
        </w:rPr>
        <w:t xml:space="preserve"> এই</w:t>
      </w:r>
      <w:r>
        <w:rPr>
          <w:color w:val="000036"/>
        </w:rPr>
        <w:t xml:space="preserve"> নাম্বারে</w:t>
      </w:r>
      <w:r>
        <w:rPr>
          <w:color w:val="000051"/>
        </w:rPr>
        <w:t xml:space="preserve"> বিকাস</w:t>
      </w:r>
      <w:r>
        <w:rPr>
          <w:color w:val="00002C"/>
        </w:rPr>
        <w:t xml:space="preserve"> একাউন্ট</w:t>
      </w:r>
      <w:r>
        <w:rPr>
          <w:color w:val="00003F"/>
        </w:rPr>
        <w:t xml:space="preserve"> নাই</w:t>
      </w:r>
      <w:r>
        <w:rPr>
          <w:color w:val="310000"/>
        </w:rPr>
        <w:t xml:space="preserve"> কিন্তু</w:t>
      </w:r>
      <w:r>
        <w:rPr>
          <w:color w:val="00007B"/>
        </w:rPr>
        <w:t xml:space="preserve"> একজনে</w:t>
      </w:r>
      <w:r>
        <w:rPr>
          <w:color w:val="000043"/>
        </w:rPr>
        <w:t xml:space="preserve"> ভুলে</w:t>
      </w:r>
      <w:r>
        <w:rPr>
          <w:color w:val="000024"/>
        </w:rPr>
        <w:t xml:space="preserve"> টাকা</w:t>
      </w:r>
      <w:r>
        <w:rPr>
          <w:color w:val="000070"/>
        </w:rPr>
        <w:t xml:space="preserve"> পাঠাই</w:t>
      </w:r>
      <w:r>
        <w:rPr>
          <w:color w:val="00005F"/>
        </w:rPr>
        <w:t xml:space="preserve"> দিছে</w:t>
      </w:r>
      <w:r>
        <w:br/>
      </w:r>
      <w:r>
        <w:rPr>
          <w:color w:val="000069"/>
        </w:rPr>
        <w:t xml:space="preserve"> টকা</w:t>
      </w:r>
      <w:r>
        <w:rPr>
          <w:color w:val="00005A"/>
        </w:rPr>
        <w:t xml:space="preserve"> সেন্ডমানি</w:t>
      </w:r>
      <w:r>
        <w:rPr>
          <w:color w:val="3C0000"/>
        </w:rPr>
        <w:t xml:space="preserve"> করছি</w:t>
      </w:r>
      <w:r>
        <w:rPr>
          <w:color w:val="3E0000"/>
        </w:rPr>
        <w:t xml:space="preserve"> যে</w:t>
      </w:r>
      <w:r>
        <w:rPr>
          <w:color w:val="000049"/>
        </w:rPr>
        <w:t xml:space="preserve"> নম্বরে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3C"/>
        </w:rPr>
        <w:t xml:space="preserve"> খোলা</w:t>
      </w:r>
      <w:r>
        <w:rPr>
          <w:color w:val="000000"/>
        </w:rPr>
        <w:t xml:space="preserve"> নাই</w:t>
      </w:r>
      <w:r>
        <w:rPr>
          <w:color w:val="000032"/>
        </w:rPr>
        <w:t xml:space="preserve"> এখন</w:t>
      </w:r>
      <w:r>
        <w:rPr>
          <w:color w:val="00006A"/>
        </w:rPr>
        <w:t xml:space="preserve"> টাকাগুলো</w:t>
      </w:r>
      <w:r>
        <w:rPr>
          <w:color w:val="000033"/>
        </w:rPr>
        <w:t xml:space="preserve"> কিভাবে</w:t>
      </w:r>
      <w:r>
        <w:rPr>
          <w:color w:val="000047"/>
        </w:rPr>
        <w:t xml:space="preserve"> ফেরত</w:t>
      </w:r>
      <w:r>
        <w:rPr>
          <w:color w:val="000042"/>
        </w:rPr>
        <w:t xml:space="preserve"> পাব</w:t>
      </w:r>
      <w:r>
        <w:br/>
      </w:r>
      <w:r>
        <w:rPr>
          <w:color w:val="240000"/>
        </w:rPr>
        <w:t xml:space="preserve"> আমি</w:t>
      </w:r>
      <w:r>
        <w:rPr>
          <w:color w:val="570000"/>
        </w:rPr>
        <w:t xml:space="preserve"> একজন</w:t>
      </w:r>
      <w:r>
        <w:rPr>
          <w:color w:val="00004A"/>
        </w:rPr>
        <w:t xml:space="preserve"> টাকা</w:t>
      </w:r>
      <w:r>
        <w:rPr>
          <w:color w:val="000082"/>
        </w:rPr>
        <w:t xml:space="preserve"> পাটালাম</w:t>
      </w:r>
      <w:r>
        <w:rPr>
          <w:color w:val="320000"/>
        </w:rPr>
        <w:t xml:space="preserve"> কিন্তু</w:t>
      </w:r>
      <w:r>
        <w:rPr>
          <w:color w:val="000077"/>
        </w:rPr>
        <w:t xml:space="preserve"> ওনার</w:t>
      </w:r>
      <w:r>
        <w:rPr>
          <w:color w:val="000022"/>
        </w:rPr>
        <w:t xml:space="preserve"> বিকাশ</w:t>
      </w:r>
      <w:r>
        <w:rPr>
          <w:color w:val="000000"/>
        </w:rPr>
        <w:t xml:space="preserve"> নেই</w:t>
      </w:r>
      <w:r>
        <w:rPr>
          <w:color w:val="00004A"/>
        </w:rPr>
        <w:t xml:space="preserve"> টাকা</w:t>
      </w:r>
      <w:r>
        <w:rPr>
          <w:color w:val="00003C"/>
        </w:rPr>
        <w:t xml:space="preserve"> টা</w:t>
      </w:r>
      <w:r>
        <w:rPr>
          <w:color w:val="00004E"/>
        </w:rPr>
        <w:t xml:space="preserve"> জমা</w:t>
      </w:r>
      <w:r>
        <w:rPr>
          <w:color w:val="00003C"/>
        </w:rPr>
        <w:t xml:space="preserve"> হচ্ছে</w:t>
      </w:r>
      <w:r>
        <w:rPr>
          <w:color w:val="00002C"/>
        </w:rPr>
        <w:t xml:space="preserve"> না</w:t>
      </w:r>
      <w:r>
        <w:br/>
      </w:r>
      <w:r>
        <w:rPr>
          <w:color w:val="340000"/>
        </w:rPr>
        <w:t xml:space="preserve"> ami</w:t>
      </w:r>
      <w:r>
        <w:rPr>
          <w:color w:val="00002D"/>
        </w:rPr>
        <w:t xml:space="preserve"> ekta</w:t>
      </w:r>
      <w:r>
        <w:rPr>
          <w:color w:val="00001F"/>
        </w:rPr>
        <w:t xml:space="preserve"> number</w:t>
      </w:r>
      <w:r>
        <w:rPr>
          <w:color w:val="1D0000"/>
        </w:rPr>
        <w:t xml:space="preserve"> a</w:t>
      </w:r>
      <w:r>
        <w:rPr>
          <w:color w:val="00001D"/>
        </w:rPr>
        <w:t xml:space="preserve"> tk</w:t>
      </w:r>
      <w:r>
        <w:rPr>
          <w:color w:val="000029"/>
        </w:rPr>
        <w:t xml:space="preserve"> send</w:t>
      </w:r>
      <w:r>
        <w:rPr>
          <w:color w:val="000021"/>
        </w:rPr>
        <w:t xml:space="preserve"> money</w:t>
      </w:r>
      <w:r>
        <w:rPr>
          <w:color w:val="000057"/>
        </w:rPr>
        <w:t xml:space="preserve"> korechhilam</w:t>
      </w:r>
      <w:r>
        <w:rPr>
          <w:color w:val="220000"/>
        </w:rPr>
        <w:t xml:space="preserve"> but</w:t>
      </w:r>
      <w:r>
        <w:rPr>
          <w:color w:val="1C0000"/>
        </w:rPr>
        <w:t xml:space="preserve"> amar</w:t>
      </w:r>
      <w:r>
        <w:rPr>
          <w:color w:val="000057"/>
        </w:rPr>
        <w:t xml:space="preserve"> maayer</w:t>
      </w:r>
      <w:r>
        <w:rPr>
          <w:color w:val="000028"/>
        </w:rPr>
        <w:t xml:space="preserve"> kono</w:t>
      </w:r>
      <w:r>
        <w:rPr>
          <w:color w:val="00003A"/>
        </w:rPr>
        <w:t xml:space="preserve"> bksh</w:t>
      </w:r>
      <w:r>
        <w:rPr>
          <w:color w:val="00003A"/>
        </w:rPr>
        <w:t xml:space="preserve"> ac</w:t>
      </w:r>
      <w:r>
        <w:rPr>
          <w:color w:val="000000"/>
        </w:rPr>
        <w:t xml:space="preserve"> nei</w:t>
      </w:r>
      <w:r>
        <w:rPr>
          <w:color w:val="000000"/>
        </w:rPr>
        <w:t xml:space="preserve"> oi</w:t>
      </w:r>
      <w:r>
        <w:rPr>
          <w:color w:val="00001D"/>
        </w:rPr>
        <w:t xml:space="preserve"> tk</w:t>
      </w:r>
      <w:r>
        <w:rPr>
          <w:color w:val="000021"/>
        </w:rPr>
        <w:t xml:space="preserve"> ta</w:t>
      </w:r>
      <w:r>
        <w:rPr>
          <w:color w:val="00001A"/>
        </w:rPr>
        <w:t xml:space="preserve"> ki</w:t>
      </w:r>
      <w:r>
        <w:rPr>
          <w:color w:val="000023"/>
        </w:rPr>
        <w:t xml:space="preserve"> back</w:t>
      </w:r>
      <w:r>
        <w:rPr>
          <w:color w:val="000037"/>
        </w:rPr>
        <w:t xml:space="preserve"> pawa</w:t>
      </w:r>
      <w:r>
        <w:rPr>
          <w:color w:val="450000"/>
        </w:rPr>
        <w:t xml:space="preserve"> jbe</w:t>
      </w:r>
      <w:r>
        <w:rPr>
          <w:color w:val="340000"/>
        </w:rPr>
        <w:t xml:space="preserve"> ami</w:t>
      </w:r>
      <w:r>
        <w:rPr>
          <w:color w:val="000057"/>
        </w:rPr>
        <w:t xml:space="preserve"> infact</w:t>
      </w:r>
      <w:r>
        <w:rPr>
          <w:color w:val="000022"/>
        </w:rPr>
        <w:t xml:space="preserve"> recharge</w:t>
      </w:r>
      <w:r>
        <w:rPr>
          <w:color w:val="210000"/>
        </w:rPr>
        <w:t xml:space="preserve"> korte</w:t>
      </w:r>
      <w:r>
        <w:rPr>
          <w:color w:val="000057"/>
        </w:rPr>
        <w:t xml:space="preserve"> cheyechhilm</w:t>
      </w:r>
      <w:r>
        <w:br/>
      </w:r>
      <w:r>
        <w:rPr>
          <w:color w:val="1F0000"/>
        </w:rPr>
        <w:t xml:space="preserve"> আমি</w:t>
      </w:r>
      <w:r>
        <w:rPr>
          <w:color w:val="000043"/>
        </w:rPr>
        <w:t xml:space="preserve"> আজকে</w:t>
      </w:r>
      <w:r>
        <w:rPr>
          <w:color w:val="000055"/>
        </w:rPr>
        <w:t xml:space="preserve"> দুইটা</w:t>
      </w:r>
      <w:r>
        <w:rPr>
          <w:color w:val="00005D"/>
        </w:rPr>
        <w:t xml:space="preserve"> নাম্বারে</w:t>
      </w:r>
      <w:r>
        <w:rPr>
          <w:color w:val="00001F"/>
        </w:rPr>
        <w:t xml:space="preserve"> টাকা</w:t>
      </w:r>
      <w:r>
        <w:rPr>
          <w:color w:val="00003C"/>
        </w:rPr>
        <w:t xml:space="preserve"> সেন্ড</w:t>
      </w:r>
      <w:r>
        <w:rPr>
          <w:color w:val="000033"/>
        </w:rPr>
        <w:t xml:space="preserve"> মানি</w:t>
      </w:r>
      <w:r>
        <w:rPr>
          <w:color w:val="340000"/>
        </w:rPr>
        <w:t xml:space="preserve"> করেছি</w:t>
      </w:r>
      <w:r>
        <w:rPr>
          <w:color w:val="3B0000"/>
        </w:rPr>
        <w:t xml:space="preserve"> যে</w:t>
      </w:r>
      <w:r>
        <w:rPr>
          <w:color w:val="00005D"/>
        </w:rPr>
        <w:t xml:space="preserve"> নাম্বারে</w:t>
      </w:r>
      <w:r>
        <w:rPr>
          <w:color w:val="00001D"/>
        </w:rPr>
        <w:t xml:space="preserve"> বিকাশ</w:t>
      </w:r>
      <w:r>
        <w:rPr>
          <w:color w:val="000039"/>
        </w:rPr>
        <w:t xml:space="preserve"> খোলা</w:t>
      </w:r>
      <w:r>
        <w:rPr>
          <w:color w:val="000044"/>
        </w:rPr>
        <w:t xml:space="preserve"> নেই</w:t>
      </w:r>
      <w:r>
        <w:rPr>
          <w:color w:val="000073"/>
        </w:rPr>
        <w:t xml:space="preserve"> ক্যান্সিল</w:t>
      </w:r>
      <w:r>
        <w:rPr>
          <w:color w:val="270000"/>
        </w:rPr>
        <w:t xml:space="preserve"> করতে</w:t>
      </w:r>
      <w:r>
        <w:rPr>
          <w:color w:val="00004E"/>
        </w:rPr>
        <w:t xml:space="preserve"> পারতেছিনা</w:t>
      </w:r>
      <w:r>
        <w:br/>
      </w:r>
      <w:r>
        <w:rPr>
          <w:color w:val="000036"/>
        </w:rPr>
        <w:t xml:space="preserve"> days</w:t>
      </w:r>
      <w:r>
        <w:rPr>
          <w:color w:val="000039"/>
        </w:rPr>
        <w:t xml:space="preserve"> ago</w:t>
      </w:r>
      <w:r>
        <w:rPr>
          <w:color w:val="160000"/>
        </w:rPr>
        <w:t xml:space="preserve"> ami</w:t>
      </w:r>
      <w:r>
        <w:rPr>
          <w:color w:val="00003C"/>
        </w:rPr>
        <w:t xml:space="preserve"> bkash</w:t>
      </w:r>
      <w:r>
        <w:rPr>
          <w:color w:val="000042"/>
        </w:rPr>
        <w:t xml:space="preserve"> acoount</w:t>
      </w:r>
      <w:r>
        <w:rPr>
          <w:color w:val="00005A"/>
        </w:rPr>
        <w:t xml:space="preserve"> teke</w:t>
      </w:r>
      <w:r>
        <w:rPr>
          <w:color w:val="1E0000"/>
        </w:rPr>
        <w:t xml:space="preserve"> amr</w:t>
      </w:r>
      <w:r>
        <w:rPr>
          <w:color w:val="00003C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5A"/>
        </w:rPr>
        <w:t xml:space="preserve"> teke</w:t>
      </w:r>
      <w:r>
        <w:rPr>
          <w:color w:val="00003E"/>
        </w:rPr>
        <w:t xml:space="preserve"> arekta</w:t>
      </w:r>
      <w:r>
        <w:rPr>
          <w:color w:val="000035"/>
        </w:rPr>
        <w:t xml:space="preserve"> non</w:t>
      </w:r>
      <w:r>
        <w:rPr>
          <w:color w:val="00003C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1B"/>
        </w:rPr>
        <w:t xml:space="preserve"> number</w:t>
      </w:r>
      <w:r>
        <w:rPr>
          <w:color w:val="190000"/>
        </w:rPr>
        <w:t xml:space="preserve"> a</w:t>
      </w:r>
      <w:r>
        <w:rPr>
          <w:color w:val="000023"/>
        </w:rPr>
        <w:t xml:space="preserve"> send</w:t>
      </w:r>
      <w:r>
        <w:rPr>
          <w:color w:val="2C0000"/>
        </w:rPr>
        <w:t xml:space="preserve"> kori</w:t>
      </w:r>
      <w:r>
        <w:rPr>
          <w:color w:val="00004B"/>
        </w:rPr>
        <w:t xml:space="preserve"> mistakly</w:t>
      </w:r>
      <w:r>
        <w:rPr>
          <w:color w:val="00002F"/>
        </w:rPr>
        <w:t xml:space="preserve"> now</w:t>
      </w:r>
      <w:r>
        <w:rPr>
          <w:color w:val="230000"/>
        </w:rPr>
        <w:t xml:space="preserve"> is</w:t>
      </w:r>
      <w:r>
        <w:rPr>
          <w:color w:val="00002F"/>
        </w:rPr>
        <w:t xml:space="preserve"> there</w:t>
      </w:r>
      <w:r>
        <w:rPr>
          <w:color w:val="00002D"/>
        </w:rPr>
        <w:t xml:space="preserve"> any</w:t>
      </w:r>
      <w:r>
        <w:rPr>
          <w:color w:val="000045"/>
        </w:rPr>
        <w:t xml:space="preserve"> chance</w:t>
      </w:r>
      <w:r>
        <w:rPr>
          <w:color w:val="00001C"/>
        </w:rPr>
        <w:t xml:space="preserve"> to</w:t>
      </w:r>
      <w:r>
        <w:rPr>
          <w:color w:val="000028"/>
        </w:rPr>
        <w:t xml:space="preserve"> get</w:t>
      </w:r>
      <w:r>
        <w:rPr>
          <w:color w:val="00001E"/>
        </w:rPr>
        <w:t xml:space="preserve"> back</w:t>
      </w:r>
      <w:r>
        <w:rPr>
          <w:color w:val="460000"/>
        </w:rPr>
        <w:t xml:space="preserve"> those</w:t>
      </w:r>
      <w:r>
        <w:rPr>
          <w:color w:val="00001C"/>
        </w:rPr>
        <w:t xml:space="preserve"> money</w:t>
      </w:r>
      <w:r>
        <w:br/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3D"/>
        </w:rPr>
        <w:t xml:space="preserve"> নেই</w:t>
      </w:r>
      <w:r>
        <w:rPr>
          <w:color w:val="450000"/>
        </w:rPr>
        <w:t xml:space="preserve"> এমন</w:t>
      </w:r>
      <w:r>
        <w:rPr>
          <w:color w:val="00002A"/>
        </w:rPr>
        <w:t xml:space="preserve"> নাম্বারে</w:t>
      </w:r>
      <w:r>
        <w:rPr>
          <w:color w:val="000041"/>
        </w:rPr>
        <w:t xml:space="preserve"> হাজার</w:t>
      </w:r>
      <w:r>
        <w:rPr>
          <w:color w:val="000056"/>
        </w:rPr>
        <w:t xml:space="preserve"> পাঠিয়ে</w:t>
      </w:r>
      <w:r>
        <w:rPr>
          <w:color w:val="000000"/>
        </w:rPr>
        <w:t xml:space="preserve"> দিছি</w:t>
      </w:r>
      <w:r>
        <w:rPr>
          <w:color w:val="260000"/>
        </w:rPr>
        <w:t xml:space="preserve"> কিন্তু</w:t>
      </w:r>
      <w:r>
        <w:rPr>
          <w:color w:val="540000"/>
        </w:rPr>
        <w:t xml:space="preserve"> গ্রাহকের</w:t>
      </w:r>
      <w:r>
        <w:rPr>
          <w:color w:val="000044"/>
        </w:rPr>
        <w:t xml:space="preserve"> একাউন্ট</w:t>
      </w:r>
      <w:r>
        <w:rPr>
          <w:color w:val="00003D"/>
        </w:rPr>
        <w:t xml:space="preserve"> নেই</w:t>
      </w:r>
      <w:r>
        <w:rPr>
          <w:color w:val="00005B"/>
        </w:rPr>
        <w:t xml:space="preserve"> উনার</w:t>
      </w:r>
      <w:r>
        <w:rPr>
          <w:color w:val="00003B"/>
        </w:rPr>
        <w:t xml:space="preserve"> অন্য</w:t>
      </w:r>
      <w:r>
        <w:rPr>
          <w:color w:val="00002B"/>
        </w:rPr>
        <w:t xml:space="preserve"> নাম্বার</w:t>
      </w:r>
      <w:r>
        <w:rPr>
          <w:color w:val="000035"/>
        </w:rPr>
        <w:t xml:space="preserve"> বিকাশ</w:t>
      </w:r>
      <w:r>
        <w:rPr>
          <w:color w:val="000000"/>
        </w:rPr>
        <w:t xml:space="preserve"> করা</w:t>
      </w:r>
      <w:r>
        <w:rPr>
          <w:color w:val="3E0000"/>
        </w:rPr>
        <w:t xml:space="preserve"> তাহলে</w:t>
      </w:r>
      <w:r>
        <w:rPr>
          <w:color w:val="000040"/>
        </w:rPr>
        <w:t xml:space="preserve"> টাকাটা</w:t>
      </w:r>
      <w:r>
        <w:rPr>
          <w:color w:val="1E0000"/>
        </w:rPr>
        <w:t xml:space="preserve"> কি</w:t>
      </w:r>
      <w:r>
        <w:rPr>
          <w:color w:val="00003C"/>
        </w:rPr>
        <w:t xml:space="preserve"> ফেরত</w:t>
      </w:r>
      <w:r>
        <w:rPr>
          <w:color w:val="000000"/>
        </w:rPr>
        <w:t xml:space="preserve"> পাবো</w:t>
      </w:r>
      <w:r>
        <w:br/>
      </w:r>
      <w:r>
        <w:rPr>
          <w:color w:val="5E0000"/>
        </w:rPr>
        <w:t xml:space="preserve"> যে</w:t>
      </w:r>
      <w:r>
        <w:rPr>
          <w:color w:val="000095"/>
        </w:rPr>
        <w:t xml:space="preserve"> নাম্বারে</w:t>
      </w:r>
      <w:r>
        <w:rPr>
          <w:color w:val="000032"/>
        </w:rPr>
        <w:t xml:space="preserve"> টাকা</w:t>
      </w:r>
      <w:r>
        <w:rPr>
          <w:color w:val="00007C"/>
        </w:rPr>
        <w:t xml:space="preserve"> দিছি</w:t>
      </w:r>
      <w:r>
        <w:rPr>
          <w:color w:val="000073"/>
        </w:rPr>
        <w:t xml:space="preserve"> ওই</w:t>
      </w:r>
      <w:r>
        <w:rPr>
          <w:color w:val="000095"/>
        </w:rPr>
        <w:t xml:space="preserve"> নাম্বারে</w:t>
      </w:r>
      <w:r>
        <w:rPr>
          <w:color w:val="00002F"/>
        </w:rPr>
        <w:t xml:space="preserve"> বিকাশ</w:t>
      </w:r>
      <w:r>
        <w:rPr>
          <w:color w:val="000000"/>
        </w:rPr>
        <w:t xml:space="preserve"> নাই</w:t>
      </w:r>
      <w:r>
        <w:br/>
      </w:r>
      <w:r>
        <w:rPr>
          <w:color w:val="320000"/>
        </w:rPr>
        <w:t xml:space="preserve"> আমি</w:t>
      </w:r>
      <w:r>
        <w:rPr>
          <w:color w:val="00002E"/>
        </w:rPr>
        <w:t xml:space="preserve"> ভুলে</w:t>
      </w:r>
      <w:r>
        <w:rPr>
          <w:color w:val="00002D"/>
        </w:rPr>
        <w:t xml:space="preserve"> একটি</w:t>
      </w:r>
      <w:r>
        <w:rPr>
          <w:color w:val="00004C"/>
        </w:rPr>
        <w:t xml:space="preserve"> নাম্বারে</w:t>
      </w:r>
      <w:r>
        <w:rPr>
          <w:color w:val="000045"/>
        </w:rPr>
        <w:t xml:space="preserve"> সেন্ডমানি</w:t>
      </w:r>
      <w:r>
        <w:rPr>
          <w:color w:val="2E0000"/>
        </w:rPr>
        <w:t xml:space="preserve"> করছি</w:t>
      </w:r>
      <w:r>
        <w:rPr>
          <w:color w:val="220000"/>
        </w:rPr>
        <w:t xml:space="preserve"> কিন্তু</w:t>
      </w:r>
      <w:r>
        <w:rPr>
          <w:color w:val="390000"/>
        </w:rPr>
        <w:t xml:space="preserve"> সেই</w:t>
      </w:r>
      <w:r>
        <w:rPr>
          <w:color w:val="00004C"/>
        </w:rPr>
        <w:t xml:space="preserve"> নাম্বারে</w:t>
      </w:r>
      <w:r>
        <w:rPr>
          <w:color w:val="000018"/>
        </w:rPr>
        <w:t xml:space="preserve"> বিকাশ</w:t>
      </w:r>
      <w:r>
        <w:rPr>
          <w:color w:val="00002E"/>
        </w:rPr>
        <w:t xml:space="preserve"> খোলা</w:t>
      </w:r>
      <w:r>
        <w:rPr>
          <w:color w:val="000037"/>
        </w:rPr>
        <w:t xml:space="preserve"> নেই</w:t>
      </w:r>
      <w:r>
        <w:rPr>
          <w:color w:val="00004C"/>
        </w:rPr>
        <w:t xml:space="preserve"> তারপরও</w:t>
      </w:r>
      <w:r>
        <w:rPr>
          <w:color w:val="180000"/>
        </w:rPr>
        <w:t xml:space="preserve"> আমার</w:t>
      </w:r>
      <w:r>
        <w:rPr>
          <w:color w:val="000055"/>
        </w:rPr>
        <w:t xml:space="preserve"> একাউন্টস</w:t>
      </w:r>
      <w:r>
        <w:rPr>
          <w:color w:val="00001E"/>
        </w:rPr>
        <w:t xml:space="preserve"> থেকে</w:t>
      </w:r>
      <w:r>
        <w:rPr>
          <w:color w:val="000033"/>
        </w:rPr>
        <w:t xml:space="preserve"> টাকা</w:t>
      </w:r>
      <w:r>
        <w:rPr>
          <w:color w:val="00002D"/>
        </w:rPr>
        <w:t xml:space="preserve"> কেটে</w:t>
      </w:r>
      <w:r>
        <w:rPr>
          <w:color w:val="00003D"/>
        </w:rPr>
        <w:t xml:space="preserve"> নিছে</w:t>
      </w:r>
      <w:r>
        <w:rPr>
          <w:color w:val="000026"/>
        </w:rPr>
        <w:t xml:space="preserve"> এখন</w:t>
      </w:r>
      <w:r>
        <w:rPr>
          <w:color w:val="240000"/>
        </w:rPr>
        <w:t xml:space="preserve"> এই</w:t>
      </w:r>
      <w:r>
        <w:rPr>
          <w:color w:val="000033"/>
        </w:rPr>
        <w:t xml:space="preserve"> টাকা</w:t>
      </w:r>
      <w:r>
        <w:rPr>
          <w:color w:val="320000"/>
        </w:rPr>
        <w:t xml:space="preserve"> আমি</w:t>
      </w:r>
      <w:r>
        <w:rPr>
          <w:color w:val="000027"/>
        </w:rPr>
        <w:t xml:space="preserve"> কিভাবে</w:t>
      </w:r>
      <w:r>
        <w:rPr>
          <w:color w:val="000036"/>
        </w:rPr>
        <w:t xml:space="preserve"> ফেরত</w:t>
      </w:r>
      <w:r>
        <w:rPr>
          <w:color w:val="000033"/>
        </w:rPr>
        <w:t xml:space="preserve"> পেতে</w:t>
      </w:r>
      <w:r>
        <w:rPr>
          <w:color w:val="00002A"/>
        </w:rPr>
        <w:t xml:space="preserve"> পারি</w:t>
      </w:r>
      <w:r>
        <w:br/>
      </w:r>
      <w:r>
        <w:rPr>
          <w:color w:val="560000"/>
        </w:rPr>
        <w:t xml:space="preserve"> i</w:t>
      </w:r>
      <w:r>
        <w:rPr>
          <w:color w:val="400000"/>
        </w:rPr>
        <w:t xml:space="preserve"> have</w:t>
      </w:r>
      <w:r>
        <w:rPr>
          <w:color w:val="000074"/>
        </w:rPr>
        <w:t xml:space="preserve"> mistaken</w:t>
      </w:r>
      <w:r>
        <w:rPr>
          <w:color w:val="00003B"/>
        </w:rPr>
        <w:t xml:space="preserve"> in</w:t>
      </w:r>
      <w:r>
        <w:rPr>
          <w:color w:val="000069"/>
        </w:rPr>
        <w:t xml:space="preserve"> sending</w:t>
      </w:r>
      <w:r>
        <w:rPr>
          <w:color w:val="00002E"/>
        </w:rPr>
        <w:t xml:space="preserve"> money</w:t>
      </w:r>
      <w:r>
        <w:rPr>
          <w:color w:val="000000"/>
        </w:rPr>
        <w:t xml:space="preserve"> that</w:t>
      </w:r>
      <w:r>
        <w:rPr>
          <w:color w:val="380000"/>
        </w:rPr>
        <w:t xml:space="preserve"> is</w:t>
      </w:r>
      <w:r>
        <w:rPr>
          <w:color w:val="00003C"/>
        </w:rPr>
        <w:t xml:space="preserve"> not</w:t>
      </w:r>
      <w:r>
        <w:rPr>
          <w:color w:val="290000"/>
        </w:rPr>
        <w:t xml:space="preserve"> a</w:t>
      </w:r>
      <w:r>
        <w:rPr>
          <w:color w:val="000020"/>
        </w:rPr>
        <w:t xml:space="preserve"> bkash</w:t>
      </w:r>
      <w:r>
        <w:rPr>
          <w:color w:val="000000"/>
        </w:rPr>
        <w:t xml:space="preserve"> no</w:t>
      </w:r>
      <w:r>
        <w:rPr>
          <w:color w:val="00003A"/>
        </w:rPr>
        <w:t xml:space="preserve"> how</w:t>
      </w:r>
      <w:r>
        <w:rPr>
          <w:color w:val="000037"/>
        </w:rPr>
        <w:t xml:space="preserve"> can</w:t>
      </w:r>
      <w:r>
        <w:rPr>
          <w:color w:val="560000"/>
        </w:rPr>
        <w:t xml:space="preserve"> i</w:t>
      </w:r>
      <w:r>
        <w:rPr>
          <w:color w:val="000040"/>
        </w:rPr>
        <w:t xml:space="preserve"> get</w:t>
      </w:r>
      <w:r>
        <w:rPr>
          <w:color w:val="00002E"/>
        </w:rPr>
        <w:t xml:space="preserve"> money</w:t>
      </w:r>
      <w:r>
        <w:rPr>
          <w:color w:val="000031"/>
        </w:rPr>
        <w:t xml:space="preserve"> back</w:t>
      </w:r>
      <w:r>
        <w:br/>
      </w:r>
      <w:r>
        <w:rPr>
          <w:color w:val="4D0000"/>
        </w:rPr>
        <w:t xml:space="preserve"> if</w:t>
      </w:r>
      <w:r>
        <w:rPr>
          <w:color w:val="570000"/>
        </w:rPr>
        <w:t xml:space="preserve"> i</w:t>
      </w:r>
      <w:r>
        <w:rPr>
          <w:color w:val="000039"/>
        </w:rPr>
        <w:t xml:space="preserve"> send</w:t>
      </w:r>
      <w:r>
        <w:rPr>
          <w:color w:val="00002E"/>
        </w:rPr>
        <w:t xml:space="preserve"> money</w:t>
      </w:r>
      <w:r>
        <w:rPr>
          <w:color w:val="00002D"/>
        </w:rPr>
        <w:t xml:space="preserve"> to</w:t>
      </w:r>
      <w:r>
        <w:rPr>
          <w:color w:val="290000"/>
        </w:rPr>
        <w:t xml:space="preserve"> a</w:t>
      </w:r>
      <w:r>
        <w:rPr>
          <w:color w:val="000055"/>
        </w:rPr>
        <w:t xml:space="preserve"> non</w:t>
      </w:r>
      <w:r>
        <w:rPr>
          <w:color w:val="000020"/>
        </w:rPr>
        <w:t xml:space="preserve"> bkash</w:t>
      </w:r>
      <w:r>
        <w:rPr>
          <w:color w:val="00002B"/>
        </w:rPr>
        <w:t xml:space="preserve"> number</w:t>
      </w:r>
      <w:r>
        <w:rPr>
          <w:color w:val="00007A"/>
        </w:rPr>
        <w:t xml:space="preserve"> theb</w:t>
      </w:r>
      <w:r>
        <w:rPr>
          <w:color w:val="00003A"/>
        </w:rPr>
        <w:t xml:space="preserve"> how</w:t>
      </w:r>
      <w:r>
        <w:rPr>
          <w:color w:val="000038"/>
        </w:rPr>
        <w:t xml:space="preserve"> can</w:t>
      </w:r>
      <w:r>
        <w:rPr>
          <w:color w:val="570000"/>
        </w:rPr>
        <w:t xml:space="preserve"> i</w:t>
      </w:r>
      <w:r>
        <w:rPr>
          <w:color w:val="000040"/>
        </w:rPr>
        <w:t xml:space="preserve"> get</w:t>
      </w:r>
      <w:r>
        <w:rPr>
          <w:color w:val="000032"/>
        </w:rPr>
        <w:t xml:space="preserve"> back</w:t>
      </w:r>
      <w:r>
        <w:rPr>
          <w:color w:val="390000"/>
        </w:rPr>
        <w:t xml:space="preserve"> the</w:t>
      </w:r>
      <w:r>
        <w:rPr>
          <w:color w:val="00002E"/>
        </w:rPr>
        <w:t xml:space="preserve"> money</w:t>
      </w:r>
      <w:r>
        <w:br/>
      </w:r>
      <w:r>
        <w:rPr>
          <w:color w:val="000030"/>
        </w:rPr>
        <w:t xml:space="preserve"> ekta</w:t>
      </w:r>
      <w:r>
        <w:rPr>
          <w:color w:val="00007E"/>
        </w:rPr>
        <w:t xml:space="preserve"> nmbr</w:t>
      </w:r>
      <w:r>
        <w:rPr>
          <w:color w:val="000049"/>
        </w:rPr>
        <w:t xml:space="preserve"> bkash</w:t>
      </w:r>
      <w:r>
        <w:rPr>
          <w:color w:val="00005C"/>
        </w:rPr>
        <w:t xml:space="preserve"> krc</w:t>
      </w:r>
      <w:r>
        <w:rPr>
          <w:color w:val="390000"/>
        </w:rPr>
        <w:t xml:space="preserve"> bt</w:t>
      </w:r>
      <w:r>
        <w:rPr>
          <w:color w:val="350000"/>
        </w:rPr>
        <w:t xml:space="preserve"> oi</w:t>
      </w:r>
      <w:r>
        <w:rPr>
          <w:color w:val="00007E"/>
        </w:rPr>
        <w:t xml:space="preserve"> nmbr</w:t>
      </w:r>
      <w:r>
        <w:rPr>
          <w:color w:val="000022"/>
        </w:rPr>
        <w:t xml:space="preserve"> e</w:t>
      </w:r>
      <w:r>
        <w:rPr>
          <w:color w:val="000049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2A"/>
        </w:rPr>
        <w:t xml:space="preserve"> nai</w:t>
      </w:r>
      <w:r>
        <w:rPr>
          <w:color w:val="00003C"/>
        </w:rPr>
        <w:t xml:space="preserve"> ekhn</w:t>
      </w:r>
      <w:r>
        <w:rPr>
          <w:color w:val="000049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23"/>
        </w:rPr>
        <w:t xml:space="preserve"> theke</w:t>
      </w:r>
      <w:r>
        <w:rPr>
          <w:color w:val="000046"/>
        </w:rPr>
        <w:t xml:space="preserve"> return</w:t>
      </w:r>
      <w:r>
        <w:rPr>
          <w:color w:val="00002F"/>
        </w:rPr>
        <w:t xml:space="preserve"> nite</w:t>
      </w:r>
      <w:r>
        <w:rPr>
          <w:color w:val="000056"/>
        </w:rPr>
        <w:t xml:space="preserve"> partec</w:t>
      </w:r>
      <w:r>
        <w:rPr>
          <w:color w:val="00001F"/>
        </w:rPr>
        <w:t xml:space="preserve"> na</w:t>
      </w:r>
      <w:r>
        <w:br/>
      </w:r>
      <w:r>
        <w:rPr>
          <w:color w:val="3B0000"/>
        </w:rPr>
        <w:t xml:space="preserve"> ami</w:t>
      </w:r>
      <w:r>
        <w:rPr>
          <w:color w:val="000034"/>
        </w:rPr>
        <w:t xml:space="preserve"> ekta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49"/>
        </w:rPr>
        <w:t xml:space="preserve"> mone</w:t>
      </w:r>
      <w:r>
        <w:rPr>
          <w:color w:val="00002B"/>
        </w:rPr>
        <w:t xml:space="preserve"> kore</w:t>
      </w:r>
      <w:r>
        <w:rPr>
          <w:color w:val="000046"/>
        </w:rPr>
        <w:t xml:space="preserve"> taka</w:t>
      </w:r>
      <w:r>
        <w:rPr>
          <w:color w:val="000000"/>
        </w:rPr>
        <w:t xml:space="preserve"> pathiyechila</w:t>
      </w:r>
      <w:r>
        <w:rPr>
          <w:color w:val="2E0000"/>
        </w:rPr>
        <w:t xml:space="preserve"> kintu</w:t>
      </w:r>
      <w:r>
        <w:rPr>
          <w:color w:val="000045"/>
        </w:rPr>
        <w:t xml:space="preserve"> pore</w:t>
      </w:r>
      <w:r>
        <w:rPr>
          <w:color w:val="330000"/>
        </w:rPr>
        <w:t xml:space="preserve"> jante</w:t>
      </w:r>
      <w:r>
        <w:rPr>
          <w:color w:val="000058"/>
        </w:rPr>
        <w:t xml:space="preserve"> parlam</w:t>
      </w:r>
      <w:r>
        <w:rPr>
          <w:color w:val="000040"/>
        </w:rPr>
        <w:t xml:space="preserve"> seta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22"/>
        </w:rPr>
        <w:t xml:space="preserve"> na</w:t>
      </w:r>
      <w:r>
        <w:rPr>
          <w:color w:val="3B0000"/>
        </w:rPr>
        <w:t xml:space="preserve"> ami</w:t>
      </w:r>
      <w:r>
        <w:rPr>
          <w:color w:val="000039"/>
        </w:rPr>
        <w:t xml:space="preserve"> ekhon</w:t>
      </w:r>
      <w:r>
        <w:rPr>
          <w:color w:val="000046"/>
        </w:rPr>
        <w:t xml:space="preserve"> taka</w:t>
      </w:r>
      <w:r>
        <w:rPr>
          <w:color w:val="000030"/>
        </w:rPr>
        <w:t xml:space="preserve"> kivabe</w:t>
      </w:r>
      <w:r>
        <w:rPr>
          <w:color w:val="000047"/>
        </w:rPr>
        <w:t xml:space="preserve"> ferot</w:t>
      </w:r>
      <w:r>
        <w:rPr>
          <w:color w:val="00003D"/>
        </w:rPr>
        <w:t xml:space="preserve"> pete</w:t>
      </w:r>
      <w:r>
        <w:rPr>
          <w:color w:val="000034"/>
        </w:rPr>
        <w:t xml:space="preserve"> pari</w:t>
      </w:r>
      <w:r>
        <w:br/>
      </w:r>
      <w:r>
        <w:rPr>
          <w:color w:val="280000"/>
        </w:rPr>
        <w:t xml:space="preserve"> ami</w:t>
      </w:r>
      <w:r>
        <w:rPr>
          <w:color w:val="000046"/>
        </w:rPr>
        <w:t xml:space="preserve"> ekta</w:t>
      </w:r>
      <w:r>
        <w:rPr>
          <w:color w:val="000000"/>
        </w:rPr>
        <w:t xml:space="preserve"> no</w:t>
      </w:r>
      <w:r>
        <w:rPr>
          <w:color w:val="6B0000"/>
        </w:rPr>
        <w:t xml:space="preserve"> re</w:t>
      </w:r>
      <w:r>
        <w:rPr>
          <w:color w:val="00004E"/>
        </w:rPr>
        <w:t xml:space="preserve"> vule</w:t>
      </w:r>
      <w:r>
        <w:rPr>
          <w:color w:val="00002F"/>
        </w:rPr>
        <w:t xml:space="preserve"> taka</w:t>
      </w:r>
      <w:r>
        <w:rPr>
          <w:color w:val="000040"/>
        </w:rPr>
        <w:t xml:space="preserve"> send</w:t>
      </w:r>
      <w:r>
        <w:rPr>
          <w:color w:val="000033"/>
        </w:rPr>
        <w:t xml:space="preserve"> money</w:t>
      </w:r>
      <w:r>
        <w:rPr>
          <w:color w:val="00003A"/>
        </w:rPr>
        <w:t xml:space="preserve"> kore</w:t>
      </w:r>
      <w:r>
        <w:rPr>
          <w:color w:val="000070"/>
        </w:rPr>
        <w:t xml:space="preserve"> felechi</w:t>
      </w:r>
      <w:r>
        <w:rPr>
          <w:color w:val="4E0000"/>
        </w:rPr>
        <w:t xml:space="preserve"> oi</w:t>
      </w:r>
      <w:r>
        <w:rPr>
          <w:color w:val="000000"/>
        </w:rPr>
        <w:t xml:space="preserve"> no</w:t>
      </w:r>
      <w:r>
        <w:rPr>
          <w:color w:val="000032"/>
        </w:rPr>
        <w:t xml:space="preserve"> e</w:t>
      </w:r>
      <w:r>
        <w:rPr>
          <w:color w:val="00003E"/>
        </w:rPr>
        <w:t xml:space="preserve"> kono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00"/>
        </w:rPr>
        <w:t xml:space="preserve"> nei</w:t>
      </w:r>
      <w:r>
        <w:br/>
      </w:r>
      <w:r>
        <w:rPr>
          <w:color w:val="000033"/>
        </w:rPr>
        <w:t xml:space="preserve"> ভুল</w:t>
      </w:r>
      <w:r>
        <w:rPr>
          <w:color w:val="00005A"/>
        </w:rPr>
        <w:t xml:space="preserve"> ক্রমে</w:t>
      </w:r>
      <w:r>
        <w:rPr>
          <w:color w:val="1A0000"/>
        </w:rPr>
        <w:t xml:space="preserve"> আমার</w:t>
      </w:r>
      <w:r>
        <w:rPr>
          <w:color w:val="390000"/>
        </w:rPr>
        <w:t xml:space="preserve"> কিছু</w:t>
      </w:r>
      <w:r>
        <w:rPr>
          <w:color w:val="000037"/>
        </w:rPr>
        <w:t xml:space="preserve"> টাকা</w:t>
      </w:r>
      <w:r>
        <w:rPr>
          <w:color w:val="340000"/>
        </w:rPr>
        <w:t xml:space="preserve"> যে</w:t>
      </w:r>
      <w:r>
        <w:rPr>
          <w:color w:val="000056"/>
        </w:rPr>
        <w:t xml:space="preserve"> নাম্বার</w:t>
      </w:r>
      <w:r>
        <w:rPr>
          <w:color w:val="550000"/>
        </w:rPr>
        <w:t xml:space="preserve"> এ</w:t>
      </w:r>
      <w:r>
        <w:rPr>
          <w:color w:val="00001A"/>
        </w:rPr>
        <w:t xml:space="preserve"> বিকাশ</w:t>
      </w:r>
      <w:r>
        <w:rPr>
          <w:color w:val="2D0000"/>
        </w:rPr>
        <w:t xml:space="preserve"> করা</w:t>
      </w:r>
      <w:r>
        <w:rPr>
          <w:color w:val="00003C"/>
        </w:rPr>
        <w:t xml:space="preserve"> নেই</w:t>
      </w:r>
      <w:r>
        <w:rPr>
          <w:color w:val="3F0000"/>
        </w:rPr>
        <w:t xml:space="preserve"> সেই</w:t>
      </w:r>
      <w:r>
        <w:rPr>
          <w:color w:val="000056"/>
        </w:rPr>
        <w:t xml:space="preserve"> নাম্বার</w:t>
      </w:r>
      <w:r>
        <w:rPr>
          <w:color w:val="550000"/>
        </w:rPr>
        <w:t xml:space="preserve"> এ</w:t>
      </w:r>
      <w:r>
        <w:rPr>
          <w:color w:val="000035"/>
        </w:rPr>
        <w:t xml:space="preserve"> সেন্ড</w:t>
      </w:r>
      <w:r>
        <w:rPr>
          <w:color w:val="280000"/>
        </w:rPr>
        <w:t xml:space="preserve"> করে</w:t>
      </w:r>
      <w:r>
        <w:rPr>
          <w:color w:val="000046"/>
        </w:rPr>
        <w:t xml:space="preserve"> ফেলেছি</w:t>
      </w:r>
      <w:r>
        <w:rPr>
          <w:color w:val="00002A"/>
        </w:rPr>
        <w:t xml:space="preserve"> এখন</w:t>
      </w:r>
      <w:r>
        <w:rPr>
          <w:color w:val="00002A"/>
        </w:rPr>
        <w:t xml:space="preserve"> কিভাবে</w:t>
      </w:r>
      <w:r>
        <w:rPr>
          <w:color w:val="000037"/>
        </w:rPr>
        <w:t xml:space="preserve"> টাকা</w:t>
      </w:r>
      <w:r>
        <w:rPr>
          <w:color w:val="00003B"/>
        </w:rPr>
        <w:t xml:space="preserve"> ফেরত</w:t>
      </w:r>
      <w:r>
        <w:rPr>
          <w:color w:val="000030"/>
        </w:rPr>
        <w:t xml:space="preserve"> পাবো</w:t>
      </w:r>
      <w:r>
        <w:br/>
      </w:r>
      <w:r>
        <w:rPr>
          <w:color w:val="160000"/>
        </w:rPr>
        <w:t xml:space="preserve"> ami</w:t>
      </w:r>
      <w:r>
        <w:rPr>
          <w:color w:val="000032"/>
        </w:rPr>
        <w:t xml:space="preserve"> ekhn</w:t>
      </w:r>
      <w:r>
        <w:rPr>
          <w:color w:val="000028"/>
        </w:rPr>
        <w:t xml:space="preserve"> bkash</w:t>
      </w:r>
      <w:r>
        <w:rPr>
          <w:color w:val="000069"/>
        </w:rPr>
        <w:t xml:space="preserve"> nmbr</w:t>
      </w:r>
      <w:r>
        <w:rPr>
          <w:color w:val="00002D"/>
        </w:rPr>
        <w:t xml:space="preserve"> teke</w:t>
      </w:r>
      <w:r>
        <w:rPr>
          <w:color w:val="000028"/>
        </w:rPr>
        <w:t xml:space="preserve"> ekta</w:t>
      </w:r>
      <w:r>
        <w:rPr>
          <w:color w:val="000069"/>
        </w:rPr>
        <w:t xml:space="preserve"> nmbr</w:t>
      </w:r>
      <w:r>
        <w:rPr>
          <w:color w:val="00001C"/>
        </w:rPr>
        <w:t xml:space="preserve"> e</w:t>
      </w:r>
      <w:r>
        <w:rPr>
          <w:color w:val="000000"/>
        </w:rPr>
        <w:t xml:space="preserve"> tk</w:t>
      </w:r>
      <w:r>
        <w:rPr>
          <w:color w:val="00003A"/>
        </w:rPr>
        <w:t xml:space="preserve"> bhule</w:t>
      </w:r>
      <w:r>
        <w:rPr>
          <w:color w:val="000024"/>
        </w:rPr>
        <w:t xml:space="preserve"> send</w:t>
      </w:r>
      <w:r>
        <w:rPr>
          <w:color w:val="2C0000"/>
        </w:rPr>
        <w:t xml:space="preserve"> korechi</w:t>
      </w:r>
      <w:r>
        <w:rPr>
          <w:color w:val="1E0000"/>
        </w:rPr>
        <w:t xml:space="preserve"> but</w:t>
      </w:r>
      <w:r>
        <w:rPr>
          <w:color w:val="420000"/>
        </w:rPr>
        <w:t xml:space="preserve"> oy</w:t>
      </w:r>
      <w:r>
        <w:rPr>
          <w:color w:val="000028"/>
        </w:rPr>
        <w:t xml:space="preserve"> sim</w:t>
      </w:r>
      <w:r>
        <w:rPr>
          <w:color w:val="300000"/>
        </w:rPr>
        <w:t xml:space="preserve"> tar</w:t>
      </w:r>
      <w:r>
        <w:rPr>
          <w:color w:val="00004A"/>
        </w:rPr>
        <w:t xml:space="preserve"> mdde</w:t>
      </w:r>
      <w:r>
        <w:rPr>
          <w:color w:val="000028"/>
        </w:rPr>
        <w:t xml:space="preserve"> bkash</w:t>
      </w:r>
      <w:r>
        <w:rPr>
          <w:color w:val="00004D"/>
        </w:rPr>
        <w:t xml:space="preserve"> opn</w:t>
      </w:r>
      <w:r>
        <w:rPr>
          <w:color w:val="000032"/>
        </w:rPr>
        <w:t xml:space="preserve"> nei</w:t>
      </w:r>
      <w:r>
        <w:rPr>
          <w:color w:val="370000"/>
        </w:rPr>
        <w:t xml:space="preserve"> ota</w:t>
      </w:r>
      <w:r>
        <w:rPr>
          <w:color w:val="00004D"/>
        </w:rPr>
        <w:t xml:space="preserve"> pwr</w:t>
      </w:r>
      <w:r>
        <w:rPr>
          <w:color w:val="00004A"/>
        </w:rPr>
        <w:t xml:space="preserve"> possibility</w:t>
      </w:r>
      <w:r>
        <w:rPr>
          <w:color w:val="000000"/>
        </w:rPr>
        <w:t xml:space="preserve"> ache</w:t>
      </w:r>
      <w:r>
        <w:br/>
      </w:r>
      <w:r>
        <w:rPr>
          <w:color w:val="000075"/>
        </w:rPr>
        <w:t xml:space="preserve"> নন</w:t>
      </w:r>
      <w:r>
        <w:rPr>
          <w:color w:val="000023"/>
        </w:rPr>
        <w:t xml:space="preserve"> বিকাশ</w:t>
      </w:r>
      <w:r>
        <w:rPr>
          <w:color w:val="000046"/>
        </w:rPr>
        <w:t xml:space="preserve"> একাউন্টে</w:t>
      </w:r>
      <w:r>
        <w:rPr>
          <w:color w:val="000046"/>
        </w:rPr>
        <w:t xml:space="preserve"> ভুল</w:t>
      </w:r>
      <w:r>
        <w:rPr>
          <w:color w:val="370000"/>
        </w:rPr>
        <w:t xml:space="preserve"> করে</w:t>
      </w:r>
      <w:r>
        <w:rPr>
          <w:color w:val="000026"/>
        </w:rPr>
        <w:t xml:space="preserve"> টাকা</w:t>
      </w:r>
      <w:r>
        <w:rPr>
          <w:color w:val="000050"/>
        </w:rPr>
        <w:t xml:space="preserve"> চলে</w:t>
      </w:r>
      <w:r>
        <w:rPr>
          <w:color w:val="000040"/>
        </w:rPr>
        <w:t xml:space="preserve"> গেছে</w:t>
      </w:r>
      <w:r>
        <w:rPr>
          <w:color w:val="00004F"/>
        </w:rPr>
        <w:t xml:space="preserve"> সেটা</w:t>
      </w:r>
      <w:r>
        <w:rPr>
          <w:color w:val="000063"/>
        </w:rPr>
        <w:t xml:space="preserve"> বাতিল</w:t>
      </w:r>
      <w:r>
        <w:rPr>
          <w:color w:val="300000"/>
        </w:rPr>
        <w:t xml:space="preserve"> করতে</w:t>
      </w:r>
      <w:r>
        <w:rPr>
          <w:color w:val="000035"/>
        </w:rPr>
        <w:t xml:space="preserve"> চাই</w:t>
      </w:r>
      <w:r>
        <w:rPr>
          <w:color w:val="00003A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000040"/>
        </w:rPr>
        <w:t xml:space="preserve"> বিকাশ</w:t>
      </w:r>
      <w:r>
        <w:rPr>
          <w:color w:val="0000A7"/>
        </w:rPr>
        <w:t xml:space="preserve"> ওপেন</w:t>
      </w:r>
      <w:r>
        <w:rPr>
          <w:color w:val="6F0000"/>
        </w:rPr>
        <w:t xml:space="preserve"> করা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এমন</w:t>
      </w:r>
      <w:r>
        <w:rPr>
          <w:color w:val="000066"/>
        </w:rPr>
        <w:t xml:space="preserve"> নাম্বারে</w:t>
      </w:r>
      <w:r>
        <w:rPr>
          <w:color w:val="000044"/>
        </w:rPr>
        <w:t xml:space="preserve"> টাকা</w:t>
      </w:r>
      <w:r>
        <w:rPr>
          <w:color w:val="000000"/>
        </w:rPr>
        <w:t xml:space="preserve"> পাঠাইছি</w:t>
      </w:r>
      <w:r>
        <w:rPr>
          <w:color w:val="000000"/>
        </w:rPr>
        <w:t xml:space="preserve"> এখন</w:t>
      </w:r>
      <w:r>
        <w:rPr>
          <w:color w:val="49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530000"/>
        </w:rPr>
        <w:t xml:space="preserve"> আমার</w:t>
      </w:r>
      <w:r>
        <w:rPr>
          <w:color w:val="790000"/>
        </w:rPr>
        <w:t xml:space="preserve"> এই</w:t>
      </w:r>
      <w:r>
        <w:rPr>
          <w:color w:val="000058"/>
        </w:rPr>
        <w:t xml:space="preserve"> সিম</w:t>
      </w:r>
      <w:r>
        <w:rPr>
          <w:color w:val="420000"/>
        </w:rPr>
        <w:t xml:space="preserve"> এ</w:t>
      </w:r>
      <w:r>
        <w:rPr>
          <w:color w:val="000028"/>
        </w:rPr>
        <w:t xml:space="preserve"> বিকাশ</w:t>
      </w:r>
      <w:r>
        <w:rPr>
          <w:color w:val="460000"/>
        </w:rPr>
        <w:t xml:space="preserve"> করা</w:t>
      </w:r>
      <w:r>
        <w:rPr>
          <w:color w:val="000000"/>
        </w:rPr>
        <w:t xml:space="preserve"> নাই</w:t>
      </w:r>
      <w:r>
        <w:rPr>
          <w:color w:val="3A0000"/>
        </w:rPr>
        <w:t xml:space="preserve"> কিন্তু</w:t>
      </w:r>
      <w:r>
        <w:rPr>
          <w:color w:val="000050"/>
        </w:rPr>
        <w:t xml:space="preserve"> ভুল</w:t>
      </w:r>
      <w:r>
        <w:rPr>
          <w:color w:val="530000"/>
        </w:rPr>
        <w:t xml:space="preserve"> আমার</w:t>
      </w:r>
      <w:r>
        <w:rPr>
          <w:color w:val="790000"/>
        </w:rPr>
        <w:t xml:space="preserve"> এই</w:t>
      </w:r>
      <w:r>
        <w:rPr>
          <w:color w:val="000040"/>
        </w:rPr>
        <w:t xml:space="preserve"> নাম্বারে</w:t>
      </w:r>
      <w:r>
        <w:rPr>
          <w:color w:val="00002B"/>
        </w:rPr>
        <w:t xml:space="preserve"> টাকা</w:t>
      </w:r>
      <w:r>
        <w:rPr>
          <w:color w:val="000000"/>
        </w:rPr>
        <w:t xml:space="preserve"> পাঠাইছে</w:t>
      </w:r>
      <w:r>
        <w:rPr>
          <w:color w:val="000041"/>
        </w:rPr>
        <w:t xml:space="preserve"> এখন</w:t>
      </w:r>
      <w:r>
        <w:rPr>
          <w:color w:val="000042"/>
        </w:rPr>
        <w:t xml:space="preserve"> কিভাবে</w:t>
      </w:r>
      <w:r>
        <w:rPr>
          <w:color w:val="000000"/>
        </w:rPr>
        <w:t xml:space="preserve"> উঠাবো</w:t>
      </w:r>
      <w:r>
        <w:br/>
      </w:r>
      <w:r>
        <w:rPr>
          <w:color w:val="350000"/>
        </w:rPr>
        <w:t xml:space="preserve"> আমার</w:t>
      </w:r>
      <w:r>
        <w:rPr>
          <w:color w:val="000037"/>
        </w:rPr>
        <w:t xml:space="preserve"> টাকা</w:t>
      </w:r>
      <w:r>
        <w:rPr>
          <w:color w:val="000034"/>
        </w:rPr>
        <w:t xml:space="preserve"> বিকাশ</w:t>
      </w:r>
      <w:r>
        <w:rPr>
          <w:color w:val="00005F"/>
        </w:rPr>
        <w:t xml:space="preserve"> নাই</w:t>
      </w:r>
      <w:r>
        <w:rPr>
          <w:color w:val="880000"/>
        </w:rPr>
        <w:t xml:space="preserve"> এমন</w:t>
      </w:r>
      <w:r>
        <w:rPr>
          <w:color w:val="000052"/>
        </w:rPr>
        <w:t xml:space="preserve"> নাম্বারে</w:t>
      </w:r>
      <w:r>
        <w:rPr>
          <w:color w:val="000069"/>
        </w:rPr>
        <w:t xml:space="preserve"> সেন্ড</w:t>
      </w:r>
      <w:r>
        <w:rPr>
          <w:color w:val="000067"/>
        </w:rPr>
        <w:t xml:space="preserve"> হয়েছে</w:t>
      </w:r>
      <w:r>
        <w:br/>
      </w:r>
      <w:r>
        <w:rPr>
          <w:color w:val="1F0000"/>
        </w:rPr>
        <w:t xml:space="preserve"> amr</w:t>
      </w:r>
      <w:r>
        <w:rPr>
          <w:color w:val="00002E"/>
        </w:rPr>
        <w:t xml:space="preserve"> onno</w:t>
      </w:r>
      <w:r>
        <w:rPr>
          <w:color w:val="000028"/>
        </w:rPr>
        <w:t xml:space="preserve"> ekta</w:t>
      </w:r>
      <w:r>
        <w:rPr>
          <w:color w:val="000044"/>
        </w:rPr>
        <w:t xml:space="preserve"> nunber</w:t>
      </w:r>
      <w:r>
        <w:rPr>
          <w:color w:val="3A0000"/>
        </w:rPr>
        <w:t xml:space="preserve"> jei</w:t>
      </w:r>
      <w:r>
        <w:rPr>
          <w:color w:val="000088"/>
        </w:rPr>
        <w:t xml:space="preserve"> khane</w:t>
      </w:r>
      <w:r>
        <w:rPr>
          <w:color w:val="000014"/>
        </w:rPr>
        <w:t xml:space="preserve"> bkash</w:t>
      </w:r>
      <w:r>
        <w:rPr>
          <w:color w:val="000017"/>
        </w:rPr>
        <w:t xml:space="preserve"> account</w:t>
      </w:r>
      <w:r>
        <w:rPr>
          <w:color w:val="000023"/>
        </w:rPr>
        <w:t xml:space="preserve"> nai</w:t>
      </w:r>
      <w:r>
        <w:rPr>
          <w:color w:val="2C0000"/>
        </w:rPr>
        <w:t xml:space="preserve"> oi</w:t>
      </w:r>
      <w:r>
        <w:rPr>
          <w:color w:val="000088"/>
        </w:rPr>
        <w:t xml:space="preserve"> khane</w:t>
      </w:r>
      <w:r>
        <w:rPr>
          <w:color w:val="00003A"/>
        </w:rPr>
        <w:t xml:space="preserve"> ek</w:t>
      </w:r>
      <w:r>
        <w:rPr>
          <w:color w:val="3F0000"/>
        </w:rPr>
        <w:t xml:space="preserve"> jon</w:t>
      </w:r>
      <w:r>
        <w:rPr>
          <w:color w:val="00001B"/>
        </w:rPr>
        <w:t xml:space="preserve"> taka</w:t>
      </w:r>
      <w:r>
        <w:rPr>
          <w:color w:val="000048"/>
        </w:rPr>
        <w:t xml:space="preserve"> pataise</w:t>
      </w:r>
      <w:r>
        <w:rPr>
          <w:color w:val="000032"/>
        </w:rPr>
        <w:t xml:space="preserve"> oita</w:t>
      </w:r>
      <w:r>
        <w:rPr>
          <w:color w:val="000017"/>
        </w:rPr>
        <w:t xml:space="preserve"> ki</w:t>
      </w:r>
      <w:r>
        <w:rPr>
          <w:color w:val="000043"/>
        </w:rPr>
        <w:t xml:space="preserve"> bhabe</w:t>
      </w:r>
      <w:r>
        <w:rPr>
          <w:color w:val="00002F"/>
        </w:rPr>
        <w:t xml:space="preserve"> pete</w:t>
      </w:r>
      <w:r>
        <w:rPr>
          <w:color w:val="00004D"/>
        </w:rPr>
        <w:t xml:space="preserve"> peri</w:t>
      </w:r>
      <w:r>
        <w:br/>
      </w:r>
      <w:r>
        <w:rPr>
          <w:color w:val="330000"/>
        </w:rPr>
        <w:t xml:space="preserve"> amar</w:t>
      </w:r>
      <w:r>
        <w:rPr>
          <w:color w:val="000029"/>
        </w:rPr>
        <w:t xml:space="preserve"> ekta</w:t>
      </w:r>
      <w:r>
        <w:rPr>
          <w:color w:val="00003A"/>
        </w:rPr>
        <w:t xml:space="preserve"> bhul</w:t>
      </w:r>
      <w:r>
        <w:rPr>
          <w:color w:val="000035"/>
        </w:rPr>
        <w:t xml:space="preserve"> hoyeche</w:t>
      </w:r>
      <w:r>
        <w:rPr>
          <w:color w:val="330000"/>
        </w:rPr>
        <w:t xml:space="preserve"> amar</w:t>
      </w:r>
      <w:r>
        <w:rPr>
          <w:color w:val="000044"/>
        </w:rPr>
        <w:t xml:space="preserve"> friend</w:t>
      </w:r>
      <w:r>
        <w:rPr>
          <w:color w:val="4D0000"/>
        </w:rPr>
        <w:t xml:space="preserve"> aer</w:t>
      </w:r>
      <w:r>
        <w:rPr>
          <w:color w:val="000039"/>
        </w:rPr>
        <w:t xml:space="preserve"> number</w:t>
      </w:r>
      <w:r>
        <w:rPr>
          <w:color w:val="830000"/>
        </w:rPr>
        <w:t xml:space="preserve"> ae</w:t>
      </w:r>
      <w:r>
        <w:rPr>
          <w:color w:val="00003C"/>
        </w:rPr>
        <w:t xml:space="preserve"> bhule</w:t>
      </w:r>
      <w:r>
        <w:rPr>
          <w:color w:val="000025"/>
        </w:rPr>
        <w:t xml:space="preserve"> send</w:t>
      </w:r>
      <w:r>
        <w:rPr>
          <w:color w:val="00001E"/>
        </w:rPr>
        <w:t xml:space="preserve"> money</w:t>
      </w:r>
      <w:r>
        <w:rPr>
          <w:color w:val="000022"/>
        </w:rPr>
        <w:t xml:space="preserve"> kore</w:t>
      </w:r>
      <w:r>
        <w:rPr>
          <w:color w:val="000050"/>
        </w:rPr>
        <w:t xml:space="preserve"> diis</w:t>
      </w:r>
      <w:r>
        <w:rPr>
          <w:color w:val="000036"/>
        </w:rPr>
        <w:t xml:space="preserve"> disi</w:t>
      </w:r>
      <w:r>
        <w:rPr>
          <w:color w:val="250000"/>
        </w:rPr>
        <w:t xml:space="preserve"> kintu</w:t>
      </w:r>
      <w:r>
        <w:rPr>
          <w:color w:val="2E0000"/>
        </w:rPr>
        <w:t xml:space="preserve"> oi</w:t>
      </w:r>
      <w:r>
        <w:rPr>
          <w:color w:val="000039"/>
        </w:rPr>
        <w:t xml:space="preserve"> number</w:t>
      </w:r>
      <w:r>
        <w:rPr>
          <w:color w:val="830000"/>
        </w:rPr>
        <w:t xml:space="preserve"> ae</w:t>
      </w:r>
      <w:r>
        <w:rPr>
          <w:color w:val="000015"/>
        </w:rPr>
        <w:t xml:space="preserve"> bkash</w:t>
      </w:r>
      <w:r>
        <w:rPr>
          <w:color w:val="00001D"/>
        </w:rPr>
        <w:t xml:space="preserve"> e</w:t>
      </w:r>
      <w:r>
        <w:rPr>
          <w:color w:val="000024"/>
        </w:rPr>
        <w:t xml:space="preserve"> nai</w:t>
      </w:r>
      <w:r>
        <w:br/>
      </w:r>
      <w:r>
        <w:rPr>
          <w:color w:val="290000"/>
        </w:rPr>
        <w:t xml:space="preserve"> amar</w:t>
      </w:r>
      <w:r>
        <w:rPr>
          <w:color w:val="00005B"/>
        </w:rPr>
        <w:t xml:space="preserve"> number</w:t>
      </w:r>
      <w:r>
        <w:rPr>
          <w:color w:val="000080"/>
        </w:rPr>
        <w:t xml:space="preserve"> thehe</w:t>
      </w:r>
      <w:r>
        <w:rPr>
          <w:color w:val="00003C"/>
        </w:rPr>
        <w:t xml:space="preserve"> send</w:t>
      </w:r>
      <w:r>
        <w:rPr>
          <w:color w:val="000030"/>
        </w:rPr>
        <w:t xml:space="preserve"> money</w:t>
      </w:r>
      <w:r>
        <w:rPr>
          <w:color w:val="5E0000"/>
        </w:rPr>
        <w:t xml:space="preserve"> korchilam</w:t>
      </w:r>
      <w:r>
        <w:rPr>
          <w:color w:val="320000"/>
        </w:rPr>
        <w:t xml:space="preserve"> but</w:t>
      </w:r>
      <w:r>
        <w:rPr>
          <w:color w:val="490000"/>
        </w:rPr>
        <w:t xml:space="preserve"> oi</w:t>
      </w:r>
      <w:r>
        <w:rPr>
          <w:color w:val="00005B"/>
        </w:rPr>
        <w:t xml:space="preserve"> number</w:t>
      </w:r>
      <w:r>
        <w:rPr>
          <w:color w:val="000030"/>
        </w:rPr>
        <w:t xml:space="preserve"> ta</w:t>
      </w:r>
      <w:r>
        <w:rPr>
          <w:color w:val="000021"/>
        </w:rPr>
        <w:t xml:space="preserve"> bkash</w:t>
      </w:r>
      <w:r>
        <w:rPr>
          <w:color w:val="00002F"/>
        </w:rPr>
        <w:t xml:space="preserve"> to</w:t>
      </w:r>
      <w:r>
        <w:rPr>
          <w:color w:val="000050"/>
        </w:rPr>
        <w:t xml:space="preserve"> khula</w:t>
      </w:r>
      <w:r>
        <w:rPr>
          <w:color w:val="00003A"/>
        </w:rPr>
        <w:t xml:space="preserve"> nai</w:t>
      </w:r>
      <w:r>
        <w:br/>
      </w:r>
      <w:r>
        <w:rPr>
          <w:color w:val="340000"/>
        </w:rPr>
        <w:t xml:space="preserve"> sir</w:t>
      </w:r>
      <w:r>
        <w:rPr>
          <w:color w:val="420000"/>
        </w:rPr>
        <w:t xml:space="preserve"> ami</w:t>
      </w:r>
      <w:r>
        <w:rPr>
          <w:color w:val="000000"/>
        </w:rPr>
        <w:t xml:space="preserve"> tk</w:t>
      </w:r>
      <w:r>
        <w:rPr>
          <w:color w:val="000035"/>
        </w:rPr>
        <w:t xml:space="preserve"> send</w:t>
      </w:r>
      <w:r>
        <w:rPr>
          <w:color w:val="00002A"/>
        </w:rPr>
        <w:t xml:space="preserve"> money</w:t>
      </w:r>
      <w:r>
        <w:rPr>
          <w:color w:val="420000"/>
        </w:rPr>
        <w:t xml:space="preserve"> korci</w:t>
      </w:r>
      <w:r>
        <w:rPr>
          <w:color w:val="000037"/>
        </w:rPr>
        <w:t xml:space="preserve"> akta</w:t>
      </w:r>
      <w:r>
        <w:rPr>
          <w:color w:val="000050"/>
        </w:rPr>
        <w:t xml:space="preserve"> number</w:t>
      </w:r>
      <w:r>
        <w:rPr>
          <w:color w:val="260000"/>
        </w:rPr>
        <w:t xml:space="preserve"> a</w:t>
      </w:r>
      <w:r>
        <w:rPr>
          <w:color w:val="580000"/>
        </w:rPr>
        <w:t xml:space="preserve"> re</w:t>
      </w:r>
      <w:r>
        <w:rPr>
          <w:color w:val="410000"/>
        </w:rPr>
        <w:t xml:space="preserve"> je</w:t>
      </w:r>
      <w:r>
        <w:rPr>
          <w:color w:val="000050"/>
        </w:rPr>
        <w:t xml:space="preserve"> number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33"/>
        </w:rPr>
        <w:t xml:space="preserve"> nai</w:t>
      </w:r>
      <w:r>
        <w:rPr>
          <w:color w:val="00003D"/>
        </w:rPr>
        <w:t xml:space="preserve"> akhon</w:t>
      </w:r>
      <w:r>
        <w:rPr>
          <w:color w:val="420000"/>
        </w:rPr>
        <w:t xml:space="preserve"> ami</w:t>
      </w:r>
      <w:r>
        <w:rPr>
          <w:color w:val="000069"/>
        </w:rPr>
        <w:t xml:space="preserve"> kivebe</w:t>
      </w:r>
      <w:r>
        <w:rPr>
          <w:color w:val="000027"/>
        </w:rPr>
        <w:t xml:space="preserve"> taka</w:t>
      </w:r>
      <w:r>
        <w:rPr>
          <w:color w:val="00002D"/>
        </w:rPr>
        <w:t xml:space="preserve"> back</w:t>
      </w:r>
      <w:r>
        <w:rPr>
          <w:color w:val="000031"/>
        </w:rPr>
        <w:t xml:space="preserve"> pabo</w:t>
      </w:r>
      <w:r>
        <w:br/>
      </w:r>
      <w:r>
        <w:rPr>
          <w:color w:val="170000"/>
        </w:rPr>
        <w:t xml:space="preserve"> আমি</w:t>
      </w:r>
      <w:r>
        <w:rPr>
          <w:color w:val="170000"/>
        </w:rPr>
        <w:t xml:space="preserve"> আমার</w:t>
      </w:r>
      <w:r>
        <w:rPr>
          <w:color w:val="000035"/>
        </w:rPr>
        <w:t xml:space="preserve"> এক</w:t>
      </w:r>
      <w:r>
        <w:rPr>
          <w:color w:val="000052"/>
        </w:rPr>
        <w:t xml:space="preserve"> ফ্রেন্ড</w:t>
      </w:r>
      <w:r>
        <w:rPr>
          <w:color w:val="240000"/>
        </w:rPr>
        <w:t xml:space="preserve"> এর</w:t>
      </w:r>
      <w:r>
        <w:rPr>
          <w:color w:val="3D0000"/>
        </w:rPr>
        <w:t xml:space="preserve"> কে</w:t>
      </w:r>
      <w:r>
        <w:rPr>
          <w:color w:val="00002D"/>
        </w:rPr>
        <w:t xml:space="preserve"> সেন্ড</w:t>
      </w:r>
      <w:r>
        <w:rPr>
          <w:color w:val="000027"/>
        </w:rPr>
        <w:t xml:space="preserve"> মানি</w:t>
      </w:r>
      <w:r>
        <w:rPr>
          <w:color w:val="1E0000"/>
        </w:rPr>
        <w:t xml:space="preserve"> করতে</w:t>
      </w:r>
      <w:r>
        <w:rPr>
          <w:color w:val="570000"/>
        </w:rPr>
        <w:t xml:space="preserve"> যাইয়া</w:t>
      </w:r>
      <w:r>
        <w:rPr>
          <w:color w:val="00002B"/>
        </w:rPr>
        <w:t xml:space="preserve"> ভুলে</w:t>
      </w:r>
      <w:r>
        <w:rPr>
          <w:color w:val="000025"/>
        </w:rPr>
        <w:t xml:space="preserve"> একটা</w:t>
      </w:r>
      <w:r>
        <w:rPr>
          <w:color w:val="00004F"/>
        </w:rPr>
        <w:t xml:space="preserve"> ডিজিট</w:t>
      </w:r>
      <w:r>
        <w:rPr>
          <w:color w:val="000057"/>
        </w:rPr>
        <w:t xml:space="preserve"> এলোমেলো</w:t>
      </w:r>
      <w:r>
        <w:rPr>
          <w:color w:val="3B0000"/>
        </w:rPr>
        <w:t xml:space="preserve"> হইছে</w:t>
      </w:r>
      <w:r>
        <w:rPr>
          <w:color w:val="360000"/>
        </w:rPr>
        <w:t xml:space="preserve"> সেই</w:t>
      </w:r>
      <w:r>
        <w:rPr>
          <w:color w:val="000025"/>
        </w:rPr>
        <w:t xml:space="preserve"> নাম্বার</w:t>
      </w:r>
      <w:r>
        <w:rPr>
          <w:color w:val="240000"/>
        </w:rPr>
        <w:t xml:space="preserve"> এ</w:t>
      </w:r>
      <w:r>
        <w:rPr>
          <w:color w:val="000016"/>
        </w:rPr>
        <w:t xml:space="preserve"> বিকাশ</w:t>
      </w:r>
      <w:r>
        <w:rPr>
          <w:color w:val="000037"/>
        </w:rPr>
        <w:t xml:space="preserve"> খুলা</w:t>
      </w:r>
      <w:r>
        <w:rPr>
          <w:color w:val="000034"/>
        </w:rPr>
        <w:t xml:space="preserve"> নেই</w:t>
      </w:r>
      <w:r>
        <w:rPr>
          <w:color w:val="000024"/>
        </w:rPr>
        <w:t xml:space="preserve"> এখন</w:t>
      </w:r>
      <w:r>
        <w:rPr>
          <w:color w:val="190000"/>
        </w:rPr>
        <w:t xml:space="preserve"> কি</w:t>
      </w:r>
      <w:r>
        <w:rPr>
          <w:color w:val="00002E"/>
        </w:rPr>
        <w:t xml:space="preserve"> করব</w:t>
      </w:r>
      <w:r>
        <w:br/>
      </w:r>
      <w:r>
        <w:rPr>
          <w:color w:val="000040"/>
        </w:rPr>
        <w:t xml:space="preserve"> একটি</w:t>
      </w:r>
      <w:r>
        <w:rPr>
          <w:color w:val="00006F"/>
        </w:rPr>
        <w:t xml:space="preserve"> নন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370000"/>
        </w:rPr>
        <w:t xml:space="preserve"> এ</w:t>
      </w:r>
      <w:r>
        <w:rPr>
          <w:color w:val="000024"/>
        </w:rPr>
        <w:t xml:space="preserve"> টাকা</w:t>
      </w:r>
      <w:r>
        <w:rPr>
          <w:color w:val="000045"/>
        </w:rPr>
        <w:t xml:space="preserve"> সেন্ড</w:t>
      </w:r>
      <w:r>
        <w:rPr>
          <w:color w:val="00003A"/>
        </w:rPr>
        <w:t xml:space="preserve"> মানি</w:t>
      </w:r>
      <w:r>
        <w:rPr>
          <w:color w:val="530000"/>
        </w:rPr>
        <w:t xml:space="preserve"> হলে</w:t>
      </w:r>
      <w:r>
        <w:rPr>
          <w:color w:val="00003D"/>
        </w:rPr>
        <w:t xml:space="preserve"> কত</w:t>
      </w:r>
      <w:r>
        <w:rPr>
          <w:color w:val="000048"/>
        </w:rPr>
        <w:t xml:space="preserve"> দিন</w:t>
      </w:r>
      <w:r>
        <w:rPr>
          <w:color w:val="490000"/>
        </w:rPr>
        <w:t xml:space="preserve"> পর</w:t>
      </w:r>
      <w:r>
        <w:rPr>
          <w:color w:val="00004D"/>
        </w:rPr>
        <w:t xml:space="preserve"> ফেরত</w:t>
      </w:r>
      <w:r>
        <w:rPr>
          <w:color w:val="000047"/>
        </w:rPr>
        <w:t xml:space="preserve"> পাব</w:t>
      </w:r>
      <w:r>
        <w:br/>
      </w:r>
      <w:r>
        <w:rPr>
          <w:color w:val="1E0000"/>
        </w:rPr>
        <w:t xml:space="preserve"> আমি</w:t>
      </w:r>
      <w:r>
        <w:rPr>
          <w:color w:val="00002F"/>
        </w:rPr>
        <w:t xml:space="preserve"> একটা</w:t>
      </w:r>
      <w:r>
        <w:rPr>
          <w:color w:val="00005A"/>
        </w:rPr>
        <w:t xml:space="preserve"> নাম্বারে</w:t>
      </w:r>
      <w:r>
        <w:rPr>
          <w:color w:val="000055"/>
        </w:rPr>
        <w:t xml:space="preserve"> ভূলে</w:t>
      </w:r>
      <w:r>
        <w:rPr>
          <w:color w:val="00003C"/>
        </w:rPr>
        <w:t xml:space="preserve"> টাকা</w:t>
      </w:r>
      <w:r>
        <w:rPr>
          <w:color w:val="000039"/>
        </w:rPr>
        <w:t xml:space="preserve"> বিকাশ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কিন্তু</w:t>
      </w:r>
      <w:r>
        <w:rPr>
          <w:color w:val="440000"/>
        </w:rPr>
        <w:t xml:space="preserve"> সেই</w:t>
      </w:r>
      <w:r>
        <w:rPr>
          <w:color w:val="00005A"/>
        </w:rPr>
        <w:t xml:space="preserve"> নাম্বারে</w:t>
      </w:r>
      <w:r>
        <w:rPr>
          <w:color w:val="000039"/>
        </w:rPr>
        <w:t xml:space="preserve"> বিকাশ</w:t>
      </w:r>
      <w:r>
        <w:rPr>
          <w:color w:val="000037"/>
        </w:rPr>
        <w:t xml:space="preserve"> খোলা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নাম্বার</w:t>
      </w:r>
      <w:r>
        <w:rPr>
          <w:color w:val="00003B"/>
        </w:rPr>
        <w:t xml:space="preserve"> টি</w:t>
      </w:r>
      <w:r>
        <w:rPr>
          <w:color w:val="1D0000"/>
        </w:rPr>
        <w:t xml:space="preserve"> আমার</w:t>
      </w:r>
      <w:r>
        <w:rPr>
          <w:color w:val="00006F"/>
        </w:rPr>
        <w:t xml:space="preserve"> পরিচিত</w:t>
      </w:r>
      <w:r>
        <w:rPr>
          <w:color w:val="000000"/>
        </w:rPr>
        <w:t xml:space="preserve"> একজনের</w:t>
      </w:r>
      <w:r>
        <w:rPr>
          <w:color w:val="00002E"/>
        </w:rPr>
        <w:t xml:space="preserve"> এখন</w:t>
      </w:r>
      <w:r>
        <w:rPr>
          <w:color w:val="00003C"/>
        </w:rPr>
        <w:t xml:space="preserve"> টাকা</w:t>
      </w:r>
      <w:r>
        <w:rPr>
          <w:color w:val="000031"/>
        </w:rPr>
        <w:t xml:space="preserve"> টা</w:t>
      </w:r>
      <w:r>
        <w:rPr>
          <w:color w:val="00002E"/>
        </w:rPr>
        <w:t xml:space="preserve"> কিভাবে</w:t>
      </w:r>
      <w:r>
        <w:rPr>
          <w:color w:val="000041"/>
        </w:rPr>
        <w:t xml:space="preserve"> ফেরত</w:t>
      </w:r>
      <w:r>
        <w:rPr>
          <w:color w:val="00003C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1F0000"/>
        </w:rPr>
        <w:t xml:space="preserve"> ami</w:t>
      </w:r>
      <w:r>
        <w:rPr>
          <w:color w:val="0000BC"/>
        </w:rPr>
        <w:t xml:space="preserve"> ammu</w:t>
      </w:r>
      <w:r>
        <w:rPr>
          <w:color w:val="000025"/>
        </w:rPr>
        <w:t xml:space="preserve"> number</w:t>
      </w:r>
      <w:r>
        <w:rPr>
          <w:color w:val="4F0000"/>
        </w:rPr>
        <w:t xml:space="preserve"> aa</w:t>
      </w:r>
      <w:r>
        <w:rPr>
          <w:color w:val="00004D"/>
        </w:rPr>
        <w:t xml:space="preserve"> vula</w:t>
      </w:r>
      <w:r>
        <w:rPr>
          <w:color w:val="000023"/>
        </w:rPr>
        <w:t xml:space="preserve"> tk</w:t>
      </w:r>
      <w:r>
        <w:rPr>
          <w:color w:val="000031"/>
        </w:rPr>
        <w:t xml:space="preserve"> send</w:t>
      </w:r>
      <w:r>
        <w:rPr>
          <w:color w:val="000048"/>
        </w:rPr>
        <w:t xml:space="preserve"> mony</w:t>
      </w:r>
      <w:r>
        <w:rPr>
          <w:color w:val="000000"/>
        </w:rPr>
        <w:t xml:space="preserve"> korci</w:t>
      </w:r>
      <w:r>
        <w:rPr>
          <w:color w:val="000000"/>
        </w:rPr>
        <w:t xml:space="preserve"> bt</w:t>
      </w:r>
      <w:r>
        <w:rPr>
          <w:color w:val="2A0000"/>
        </w:rPr>
        <w:t xml:space="preserve"> amr</w:t>
      </w:r>
      <w:r>
        <w:rPr>
          <w:color w:val="0000BC"/>
        </w:rPr>
        <w:t xml:space="preserve"> ammu</w:t>
      </w:r>
      <w:r>
        <w:rPr>
          <w:color w:val="00001B"/>
        </w:rPr>
        <w:t xml:space="preserve"> bkash</w:t>
      </w:r>
      <w:r>
        <w:rPr>
          <w:color w:val="00001F"/>
        </w:rPr>
        <w:t xml:space="preserve"> account</w:t>
      </w:r>
      <w:r>
        <w:rPr>
          <w:color w:val="00002F"/>
        </w:rPr>
        <w:t xml:space="preserve"> nai</w:t>
      </w:r>
      <w:r>
        <w:br/>
      </w:r>
      <w:r>
        <w:rPr>
          <w:color w:val="300000"/>
        </w:rPr>
        <w:t xml:space="preserve"> আমার</w:t>
      </w:r>
      <w:r>
        <w:rPr>
          <w:color w:val="00004E"/>
        </w:rPr>
        <w:t xml:space="preserve"> নাম্বার</w:t>
      </w:r>
      <w:r>
        <w:rPr>
          <w:color w:val="00003C"/>
        </w:rPr>
        <w:t xml:space="preserve"> থেকে</w:t>
      </w:r>
      <w:r>
        <w:rPr>
          <w:color w:val="00004E"/>
        </w:rPr>
        <w:t xml:space="preserve"> একটা</w:t>
      </w:r>
      <w:r>
        <w:rPr>
          <w:color w:val="00004B"/>
        </w:rPr>
        <w:t xml:space="preserve"> নাম্বারে</w:t>
      </w:r>
      <w:r>
        <w:rPr>
          <w:color w:val="000060"/>
        </w:rPr>
        <w:t xml:space="preserve"> সেন্ড</w:t>
      </w:r>
      <w:r>
        <w:rPr>
          <w:color w:val="000052"/>
        </w:rPr>
        <w:t xml:space="preserve"> মানি</w:t>
      </w:r>
      <w:r>
        <w:rPr>
          <w:color w:val="00005F"/>
        </w:rPr>
        <w:t xml:space="preserve"> হয়েছে</w:t>
      </w:r>
      <w:r>
        <w:rPr>
          <w:color w:val="00002F"/>
        </w:rPr>
        <w:t xml:space="preserve"> বিকাশ</w:t>
      </w:r>
      <w:r>
        <w:rPr>
          <w:color w:val="000057"/>
        </w:rPr>
        <w:t xml:space="preserve"> নাই</w:t>
      </w:r>
      <w:r>
        <w:rPr>
          <w:color w:val="4D0000"/>
        </w:rPr>
        <w:t xml:space="preserve"> এ</w:t>
      </w:r>
      <w:r>
        <w:br/>
      </w:r>
      <w:r>
        <w:rPr>
          <w:color w:val="000044"/>
        </w:rPr>
        <w:t xml:space="preserve"> send</w:t>
      </w:r>
      <w:r>
        <w:rPr>
          <w:color w:val="000037"/>
        </w:rPr>
        <w:t xml:space="preserve"> money</w:t>
      </w:r>
      <w:r>
        <w:rPr>
          <w:color w:val="520000"/>
        </w:rPr>
        <w:t xml:space="preserve"> korechi</w:t>
      </w:r>
      <w:r>
        <w:rPr>
          <w:color w:val="430000"/>
        </w:rPr>
        <w:t xml:space="preserve"> kintu</w:t>
      </w:r>
      <w:r>
        <w:rPr>
          <w:color w:val="530000"/>
        </w:rPr>
        <w:t xml:space="preserve"> oi</w:t>
      </w:r>
      <w:r>
        <w:rPr>
          <w:color w:val="000060"/>
        </w:rPr>
        <w:t xml:space="preserve"> ac</w:t>
      </w:r>
      <w:r>
        <w:rPr>
          <w:color w:val="000035"/>
        </w:rPr>
        <w:t xml:space="preserve"> e</w:t>
      </w:r>
      <w:r>
        <w:rPr>
          <w:color w:val="000026"/>
        </w:rPr>
        <w:t xml:space="preserve"> bkash</w:t>
      </w:r>
      <w:r>
        <w:rPr>
          <w:color w:val="00004D"/>
        </w:rPr>
        <w:t xml:space="preserve"> id</w:t>
      </w:r>
      <w:r>
        <w:rPr>
          <w:color w:val="00008B"/>
        </w:rPr>
        <w:t xml:space="preserve"> nae</w:t>
      </w:r>
      <w:r>
        <w:br/>
      </w:r>
      <w:r>
        <w:rPr>
          <w:color w:val="00003E"/>
        </w:rPr>
        <w:t xml:space="preserve"> akta</w:t>
      </w:r>
      <w:r>
        <w:rPr>
          <w:color w:val="000042"/>
        </w:rPr>
        <w:t xml:space="preserve"> bkash</w:t>
      </w:r>
      <w:r>
        <w:rPr>
          <w:color w:val="2B0000"/>
        </w:rPr>
        <w:t xml:space="preserve"> a</w:t>
      </w:r>
      <w:r>
        <w:rPr>
          <w:color w:val="000000"/>
        </w:rPr>
        <w:t xml:space="preserve"> c</w:t>
      </w:r>
      <w:r>
        <w:rPr>
          <w:color w:val="000058"/>
        </w:rPr>
        <w:t xml:space="preserve"> taka</w:t>
      </w:r>
      <w:r>
        <w:rPr>
          <w:color w:val="00007E"/>
        </w:rPr>
        <w:t xml:space="preserve"> pathaieasi</w:t>
      </w:r>
      <w:r>
        <w:rPr>
          <w:color w:val="4E0000"/>
        </w:rPr>
        <w:t xml:space="preserve"> tar</w:t>
      </w:r>
      <w:r>
        <w:rPr>
          <w:color w:val="000042"/>
        </w:rPr>
        <w:t xml:space="preserve"> bkash</w:t>
      </w:r>
      <w:r>
        <w:rPr>
          <w:color w:val="2B0000"/>
        </w:rPr>
        <w:t xml:space="preserve"> a</w:t>
      </w:r>
      <w:r>
        <w:rPr>
          <w:color w:val="000000"/>
        </w:rPr>
        <w:t xml:space="preserve"> c</w:t>
      </w:r>
      <w:r>
        <w:rPr>
          <w:color w:val="000039"/>
        </w:rPr>
        <w:t xml:space="preserve"> nai</w:t>
      </w:r>
      <w:r>
        <w:rPr>
          <w:color w:val="000058"/>
        </w:rPr>
        <w:t xml:space="preserve"> taka</w:t>
      </w:r>
      <w:r>
        <w:rPr>
          <w:color w:val="000030"/>
        </w:rPr>
        <w:t xml:space="preserve"> ta</w:t>
      </w:r>
      <w:r>
        <w:rPr>
          <w:color w:val="280000"/>
        </w:rPr>
        <w:t xml:space="preserve"> amar</w:t>
      </w:r>
      <w:r>
        <w:rPr>
          <w:color w:val="2B0000"/>
        </w:rPr>
        <w:t xml:space="preserve"> a</w:t>
      </w:r>
      <w:r>
        <w:rPr>
          <w:color w:val="000000"/>
        </w:rPr>
        <w:t xml:space="preserve"> c</w:t>
      </w:r>
      <w:r>
        <w:rPr>
          <w:color w:val="2B0000"/>
        </w:rPr>
        <w:t xml:space="preserve"> a</w:t>
      </w:r>
      <w:r>
        <w:rPr>
          <w:color w:val="00005A"/>
        </w:rPr>
        <w:t xml:space="preserve"> ferot</w:t>
      </w:r>
      <w:r>
        <w:rPr>
          <w:color w:val="00004D"/>
        </w:rPr>
        <w:t xml:space="preserve"> pete</w:t>
      </w:r>
      <w:r>
        <w:rPr>
          <w:color w:val="000039"/>
        </w:rPr>
        <w:t xml:space="preserve"> chai</w:t>
      </w:r>
      <w:r>
        <w:br/>
      </w:r>
      <w:r>
        <w:rPr>
          <w:color w:val="00005A"/>
        </w:rPr>
        <w:t xml:space="preserve"> dear</w:t>
      </w:r>
      <w:r>
        <w:rPr>
          <w:color w:val="000068"/>
        </w:rPr>
        <w:t xml:space="preserve"> durjoy</w:t>
      </w:r>
      <w:r>
        <w:rPr>
          <w:color w:val="3C0000"/>
        </w:rPr>
        <w:t xml:space="preserve"> what</w:t>
      </w:r>
      <w:r>
        <w:rPr>
          <w:color w:val="000068"/>
        </w:rPr>
        <w:t xml:space="preserve"> happens</w:t>
      </w:r>
      <w:r>
        <w:rPr>
          <w:color w:val="00004B"/>
        </w:rPr>
        <w:t xml:space="preserve"> when</w:t>
      </w:r>
      <w:r>
        <w:rPr>
          <w:color w:val="4F0000"/>
        </w:rPr>
        <w:t xml:space="preserve"> we</w:t>
      </w:r>
      <w:r>
        <w:rPr>
          <w:color w:val="000031"/>
        </w:rPr>
        <w:t xml:space="preserve"> send</w:t>
      </w:r>
      <w:r>
        <w:rPr>
          <w:color w:val="000028"/>
        </w:rPr>
        <w:t xml:space="preserve"> money</w:t>
      </w:r>
      <w:r>
        <w:rPr>
          <w:color w:val="000027"/>
        </w:rPr>
        <w:t xml:space="preserve"> to</w:t>
      </w:r>
      <w:r>
        <w:rPr>
          <w:color w:val="00004B"/>
        </w:rPr>
        <w:t xml:space="preserve"> number</w:t>
      </w:r>
      <w:r>
        <w:rPr>
          <w:color w:val="000054"/>
        </w:rPr>
        <w:t xml:space="preserve"> without</w:t>
      </w:r>
      <w:r>
        <w:rPr>
          <w:color w:val="00001B"/>
        </w:rPr>
        <w:t xml:space="preserve"> bkash</w:t>
      </w:r>
      <w:r>
        <w:rPr>
          <w:color w:val="00004B"/>
        </w:rPr>
        <w:t xml:space="preserve"> number</w:t>
      </w:r>
      <w:r>
        <w:br/>
      </w:r>
      <w:r>
        <w:rPr>
          <w:color w:val="00005F"/>
        </w:rPr>
        <w:t xml:space="preserve"> ম্যাডাম</w:t>
      </w:r>
      <w:r>
        <w:rPr>
          <w:color w:val="1F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5F"/>
        </w:rPr>
        <w:t xml:space="preserve"> নাম্বারে</w:t>
      </w:r>
      <w:r>
        <w:rPr>
          <w:color w:val="000040"/>
        </w:rPr>
        <w:t xml:space="preserve"> টাকা</w:t>
      </w:r>
      <w:r>
        <w:rPr>
          <w:color w:val="000056"/>
        </w:rPr>
        <w:t xml:space="preserve"> সেন্ট</w:t>
      </w:r>
      <w:r>
        <w:rPr>
          <w:color w:val="000034"/>
        </w:rPr>
        <w:t xml:space="preserve"> মানি</w:t>
      </w:r>
      <w:r>
        <w:rPr>
          <w:color w:val="000000"/>
        </w:rPr>
        <w:t xml:space="preserve"> করছি</w:t>
      </w:r>
      <w:r>
        <w:rPr>
          <w:color w:val="2B0000"/>
        </w:rPr>
        <w:t xml:space="preserve"> কিন্তু</w:t>
      </w:r>
      <w:r>
        <w:rPr>
          <w:color w:val="480000"/>
        </w:rPr>
        <w:t xml:space="preserve"> সেই</w:t>
      </w:r>
      <w:r>
        <w:rPr>
          <w:color w:val="00005F"/>
        </w:rPr>
        <w:t xml:space="preserve"> নাম্বারে</w:t>
      </w:r>
      <w:r>
        <w:rPr>
          <w:color w:val="00001E"/>
        </w:rPr>
        <w:t xml:space="preserve"> বিকাশ</w:t>
      </w:r>
      <w:r>
        <w:rPr>
          <w:color w:val="00003A"/>
        </w:rPr>
        <w:t xml:space="preserve"> খোলা</w:t>
      </w:r>
      <w:r>
        <w:rPr>
          <w:color w:val="000000"/>
        </w:rPr>
        <w:t xml:space="preserve"> নেই</w:t>
      </w:r>
      <w:r>
        <w:rPr>
          <w:color w:val="000030"/>
        </w:rPr>
        <w:t xml:space="preserve"> এখন</w:t>
      </w:r>
      <w:r>
        <w:rPr>
          <w:color w:val="000040"/>
        </w:rPr>
        <w:t xml:space="preserve"> টাকা</w:t>
      </w:r>
      <w:r>
        <w:rPr>
          <w:color w:val="000034"/>
        </w:rPr>
        <w:t xml:space="preserve"> টা</w:t>
      </w:r>
      <w:r>
        <w:rPr>
          <w:color w:val="220000"/>
        </w:rPr>
        <w:t xml:space="preserve"> কি</w:t>
      </w:r>
      <w:r>
        <w:rPr>
          <w:color w:val="360000"/>
        </w:rPr>
        <w:t xml:space="preserve"> হবে</w:t>
      </w:r>
      <w:r>
        <w:rPr>
          <w:color w:val="00004D"/>
        </w:rPr>
        <w:t xml:space="preserve"> সমাধান</w:t>
      </w:r>
      <w:r>
        <w:rPr>
          <w:color w:val="00002D"/>
        </w:rPr>
        <w:t xml:space="preserve"> চাই</w:t>
      </w:r>
      <w:r>
        <w:br/>
      </w:r>
      <w:r>
        <w:rPr>
          <w:color w:val="00003C"/>
        </w:rPr>
        <w:t xml:space="preserve"> vule</w:t>
      </w:r>
      <w:r>
        <w:rPr>
          <w:color w:val="4E0000"/>
        </w:rPr>
        <w:t xml:space="preserve"> jei</w:t>
      </w:r>
      <w:r>
        <w:rPr>
          <w:color w:val="000025"/>
        </w:rPr>
        <w:t xml:space="preserve"> number</w:t>
      </w:r>
      <w:r>
        <w:rPr>
          <w:color w:val="230000"/>
        </w:rPr>
        <w:t xml:space="preserve"> a</w:t>
      </w:r>
      <w:r>
        <w:rPr>
          <w:color w:val="00002F"/>
        </w:rPr>
        <w:t xml:space="preserve"> bikash</w:t>
      </w:r>
      <w:r>
        <w:rPr>
          <w:color w:val="000040"/>
        </w:rPr>
        <w:t xml:space="preserve"> chilo</w:t>
      </w:r>
      <w:r>
        <w:rPr>
          <w:color w:val="000023"/>
        </w:rPr>
        <w:t xml:space="preserve"> na</w:t>
      </w:r>
      <w:r>
        <w:rPr>
          <w:color w:val="00005B"/>
        </w:rPr>
        <w:t xml:space="preserve"> sekhane</w:t>
      </w:r>
      <w:r>
        <w:rPr>
          <w:color w:val="000031"/>
        </w:rPr>
        <w:t xml:space="preserve"> send</w:t>
      </w:r>
      <w:r>
        <w:rPr>
          <w:color w:val="000027"/>
        </w:rPr>
        <w:t xml:space="preserve"> money</w:t>
      </w:r>
      <w:r>
        <w:rPr>
          <w:color w:val="00002C"/>
        </w:rPr>
        <w:t xml:space="preserve"> kore</w:t>
      </w:r>
      <w:r>
        <w:rPr>
          <w:color w:val="000061"/>
        </w:rPr>
        <w:t xml:space="preserve"> feli</w:t>
      </w:r>
      <w:r>
        <w:rPr>
          <w:color w:val="000045"/>
        </w:rPr>
        <w:t xml:space="preserve"> akhn</w:t>
      </w:r>
      <w:r>
        <w:rPr>
          <w:color w:val="000063"/>
        </w:rPr>
        <w:t xml:space="preserve"> retrun</w:t>
      </w:r>
      <w:r>
        <w:rPr>
          <w:color w:val="00004F"/>
        </w:rPr>
        <w:t xml:space="preserve"> anbo</w:t>
      </w:r>
      <w:r>
        <w:rPr>
          <w:color w:val="000000"/>
        </w:rPr>
        <w:t xml:space="preserve"> kivabe</w:t>
      </w:r>
      <w:r>
        <w:br/>
      </w:r>
      <w:r>
        <w:rPr>
          <w:color w:val="2F0000"/>
        </w:rPr>
        <w:t xml:space="preserve"> ami</w:t>
      </w:r>
      <w:r>
        <w:rPr>
          <w:color w:val="000038"/>
        </w:rPr>
        <w:t xml:space="preserve"> taka</w:t>
      </w:r>
      <w:r>
        <w:rPr>
          <w:color w:val="000058"/>
        </w:rPr>
        <w:t xml:space="preserve"> vul</w:t>
      </w:r>
      <w:r>
        <w:rPr>
          <w:color w:val="000072"/>
        </w:rPr>
        <w:t xml:space="preserve"> number</w:t>
      </w:r>
      <w:r>
        <w:rPr>
          <w:color w:val="00003B"/>
        </w:rPr>
        <w:t xml:space="preserve"> e</w:t>
      </w:r>
      <w:r>
        <w:rPr>
          <w:color w:val="00004B"/>
        </w:rPr>
        <w:t xml:space="preserve"> send</w:t>
      </w:r>
      <w:r>
        <w:rPr>
          <w:color w:val="00003D"/>
        </w:rPr>
        <w:t xml:space="preserve"> money</w:t>
      </w:r>
      <w:r>
        <w:rPr>
          <w:color w:val="000000"/>
        </w:rPr>
        <w:t xml:space="preserve"> korechi</w:t>
      </w:r>
      <w:r>
        <w:rPr>
          <w:color w:val="000000"/>
        </w:rPr>
        <w:t xml:space="preserve"> sei</w:t>
      </w:r>
      <w:r>
        <w:rPr>
          <w:color w:val="000072"/>
        </w:rPr>
        <w:t xml:space="preserve"> number</w:t>
      </w:r>
      <w:r>
        <w:rPr>
          <w:color w:val="00002A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5A"/>
        </w:rPr>
        <w:t xml:space="preserve"> khola</w:t>
      </w:r>
      <w:r>
        <w:rPr>
          <w:color w:val="000000"/>
        </w:rPr>
        <w:t xml:space="preserve"> nei</w:t>
      </w:r>
      <w:r>
        <w:rPr>
          <w:color w:val="000000"/>
        </w:rPr>
        <w:t xml:space="preserve"> ekhon</w:t>
      </w:r>
      <w:r>
        <w:rPr>
          <w:color w:val="000048"/>
        </w:rPr>
        <w:t xml:space="preserve"> kora</w:t>
      </w:r>
      <w:r>
        <w:rPr>
          <w:color w:val="590000"/>
        </w:rPr>
        <w:t xml:space="preserve"> lagbe</w:t>
      </w:r>
      <w:r>
        <w:rPr>
          <w:color w:val="000000"/>
        </w:rPr>
        <w:t xml:space="preserve"> madum</w:t>
      </w:r>
      <w:r>
        <w:br/>
      </w:r>
      <w:r>
        <w:rPr>
          <w:color w:val="380000"/>
        </w:rPr>
        <w:t xml:space="preserve"> vai</w:t>
      </w:r>
      <w:r>
        <w:rPr>
          <w:color w:val="2A0000"/>
        </w:rPr>
        <w:t xml:space="preserve"> amr</w:t>
      </w:r>
      <w:r>
        <w:rPr>
          <w:color w:val="000049"/>
        </w:rPr>
        <w:t xml:space="preserve"> taka</w:t>
      </w:r>
      <w:r>
        <w:rPr>
          <w:color w:val="00002F"/>
        </w:rPr>
        <w:t xml:space="preserve"> bikash</w:t>
      </w:r>
      <w:r>
        <w:rPr>
          <w:color w:val="00003B"/>
        </w:rPr>
        <w:t xml:space="preserve"> khola</w:t>
      </w:r>
      <w:r>
        <w:rPr>
          <w:color w:val="00002F"/>
        </w:rPr>
        <w:t xml:space="preserve"> nai</w:t>
      </w:r>
      <w:r>
        <w:rPr>
          <w:color w:val="000053"/>
        </w:rPr>
        <w:t xml:space="preserve"> emon</w:t>
      </w:r>
      <w:r>
        <w:rPr>
          <w:color w:val="00004C"/>
        </w:rPr>
        <w:t xml:space="preserve"> numbare</w:t>
      </w:r>
      <w:r>
        <w:rPr>
          <w:color w:val="000069"/>
        </w:rPr>
        <w:t xml:space="preserve"> pathia</w:t>
      </w:r>
      <w:r>
        <w:rPr>
          <w:color w:val="000052"/>
        </w:rPr>
        <w:t xml:space="preserve"> dichi</w:t>
      </w:r>
      <w:r>
        <w:rPr>
          <w:color w:val="000039"/>
        </w:rPr>
        <w:t xml:space="preserve"> akhon</w:t>
      </w:r>
      <w:r>
        <w:rPr>
          <w:color w:val="000049"/>
        </w:rPr>
        <w:t xml:space="preserve"> taka</w:t>
      </w:r>
      <w:r>
        <w:rPr>
          <w:color w:val="000032"/>
        </w:rPr>
        <w:t xml:space="preserve"> kivabe</w:t>
      </w:r>
      <w:r>
        <w:rPr>
          <w:color w:val="000058"/>
        </w:rPr>
        <w:t xml:space="preserve"> firot</w:t>
      </w:r>
      <w:r>
        <w:rPr>
          <w:color w:val="00002E"/>
        </w:rPr>
        <w:t xml:space="preserve"> pabo</w:t>
      </w:r>
      <w:r>
        <w:br/>
      </w:r>
      <w:r>
        <w:rPr>
          <w:color w:val="3C0000"/>
        </w:rPr>
        <w:t xml:space="preserve"> vaiya</w:t>
      </w:r>
      <w:r>
        <w:rPr>
          <w:color w:val="390000"/>
        </w:rPr>
        <w:t xml:space="preserve"> ami</w:t>
      </w:r>
      <w:r>
        <w:rPr>
          <w:color w:val="1E0000"/>
        </w:rPr>
        <w:t xml:space="preserve"> amar</w:t>
      </w:r>
      <w:r>
        <w:rPr>
          <w:color w:val="000039"/>
        </w:rPr>
        <w:t xml:space="preserve"> account</w:t>
      </w:r>
      <w:r>
        <w:rPr>
          <w:color w:val="000024"/>
        </w:rPr>
        <w:t xml:space="preserve"> theke</w:t>
      </w:r>
      <w:r>
        <w:rPr>
          <w:color w:val="000021"/>
        </w:rPr>
        <w:t xml:space="preserve"> taka</w:t>
      </w:r>
      <w:r>
        <w:rPr>
          <w:color w:val="00002D"/>
        </w:rPr>
        <w:t xml:space="preserve"> send</w:t>
      </w:r>
      <w:r>
        <w:rPr>
          <w:color w:val="000024"/>
        </w:rPr>
        <w:t xml:space="preserve"> money</w:t>
      </w:r>
      <w:r>
        <w:rPr>
          <w:color w:val="360000"/>
        </w:rPr>
        <w:t xml:space="preserve"> korechi</w:t>
      </w:r>
      <w:r>
        <w:rPr>
          <w:color w:val="250000"/>
        </w:rPr>
        <w:t xml:space="preserve"> but</w:t>
      </w:r>
      <w:r>
        <w:rPr>
          <w:color w:val="370000"/>
        </w:rPr>
        <w:t xml:space="preserve"> oi</w:t>
      </w:r>
      <w:r>
        <w:rPr>
          <w:color w:val="000032"/>
        </w:rPr>
        <w:t xml:space="preserve"> sim</w:t>
      </w:r>
      <w:r>
        <w:rPr>
          <w:color w:val="000023"/>
        </w:rPr>
        <w:t xml:space="preserve"> e</w:t>
      </w:r>
      <w:r>
        <w:rPr>
          <w:color w:val="3B0000"/>
        </w:rPr>
        <w:t xml:space="preserve"> tar</w:t>
      </w:r>
      <w:r>
        <w:rPr>
          <w:color w:val="00002B"/>
        </w:rPr>
        <w:t xml:space="preserve"> bikash</w:t>
      </w:r>
      <w:r>
        <w:rPr>
          <w:color w:val="000039"/>
        </w:rPr>
        <w:t xml:space="preserve"> account</w:t>
      </w:r>
      <w:r>
        <w:rPr>
          <w:color w:val="000000"/>
        </w:rPr>
        <w:t xml:space="preserve"> nai</w:t>
      </w:r>
      <w:r>
        <w:rPr>
          <w:color w:val="000036"/>
        </w:rPr>
        <w:t xml:space="preserve"> ekhon</w:t>
      </w:r>
      <w:r>
        <w:rPr>
          <w:color w:val="390000"/>
        </w:rPr>
        <w:t xml:space="preserve"> ami</w:t>
      </w:r>
      <w:r>
        <w:rPr>
          <w:color w:val="00002D"/>
        </w:rPr>
        <w:t xml:space="preserve"> kivabe</w:t>
      </w:r>
      <w:r>
        <w:rPr>
          <w:color w:val="00004D"/>
        </w:rPr>
        <w:t xml:space="preserve"> ey</w:t>
      </w:r>
      <w:r>
        <w:rPr>
          <w:color w:val="000059"/>
        </w:rPr>
        <w:t xml:space="preserve"> somossar</w:t>
      </w:r>
      <w:r>
        <w:rPr>
          <w:color w:val="00004F"/>
        </w:rPr>
        <w:t xml:space="preserve"> somadhan</w:t>
      </w:r>
      <w:r>
        <w:rPr>
          <w:color w:val="00003A"/>
        </w:rPr>
        <w:t xml:space="preserve"> pete</w:t>
      </w:r>
      <w:r>
        <w:rPr>
          <w:color w:val="000031"/>
        </w:rPr>
        <w:t xml:space="preserve"> pari</w:t>
      </w:r>
      <w:r>
        <w:br/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57"/>
        </w:rPr>
        <w:t xml:space="preserve"> নেই</w:t>
      </w:r>
      <w:r>
        <w:rPr>
          <w:color w:val="630000"/>
        </w:rPr>
        <w:t xml:space="preserve"> এমন</w:t>
      </w:r>
      <w:r>
        <w:rPr>
          <w:color w:val="000069"/>
        </w:rPr>
        <w:t xml:space="preserve"> ফোনে</w:t>
      </w:r>
      <w:r>
        <w:rPr>
          <w:color w:val="000028"/>
        </w:rPr>
        <w:t xml:space="preserve"> টাকা</w:t>
      </w:r>
      <w:r>
        <w:rPr>
          <w:color w:val="000055"/>
        </w:rPr>
        <w:t xml:space="preserve"> চলে</w:t>
      </w:r>
      <w:r>
        <w:rPr>
          <w:color w:val="000043"/>
        </w:rPr>
        <w:t xml:space="preserve"> গেছে</w:t>
      </w:r>
      <w:r>
        <w:rPr>
          <w:color w:val="00003D"/>
        </w:rPr>
        <w:t xml:space="preserve"> এখন</w:t>
      </w:r>
      <w:r>
        <w:rPr>
          <w:color w:val="00007B"/>
        </w:rPr>
        <w:t xml:space="preserve"> করনিও</w:t>
      </w:r>
      <w:r>
        <w:rPr>
          <w:color w:val="000000"/>
        </w:rPr>
        <w:t xml:space="preserve"> কি</w:t>
      </w:r>
      <w:r>
        <w:br/>
      </w:r>
      <w:r>
        <w:rPr>
          <w:color w:val="360000"/>
        </w:rPr>
        <w:t xml:space="preserve"> ai</w:t>
      </w:r>
      <w:r>
        <w:rPr>
          <w:color w:val="00003F"/>
        </w:rPr>
        <w:t xml:space="preserve"> no</w:t>
      </w:r>
      <w:r>
        <w:rPr>
          <w:color w:val="000034"/>
        </w:rPr>
        <w:t xml:space="preserve"> bikash</w:t>
      </w:r>
      <w:r>
        <w:rPr>
          <w:color w:val="000041"/>
        </w:rPr>
        <w:t xml:space="preserve"> khola</w:t>
      </w:r>
      <w:r>
        <w:rPr>
          <w:color w:val="00004B"/>
        </w:rPr>
        <w:t xml:space="preserve"> nei</w:t>
      </w:r>
      <w:r>
        <w:rPr>
          <w:color w:val="000036"/>
        </w:rPr>
        <w:t xml:space="preserve"> send</w:t>
      </w:r>
      <w:r>
        <w:rPr>
          <w:color w:val="00002C"/>
        </w:rPr>
        <w:t xml:space="preserve"> money</w:t>
      </w:r>
      <w:r>
        <w:rPr>
          <w:color w:val="4D0000"/>
        </w:rPr>
        <w:t xml:space="preserve"> koreci</w:t>
      </w:r>
      <w:r>
        <w:rPr>
          <w:color w:val="450000"/>
        </w:rPr>
        <w:t xml:space="preserve"> aktu</w:t>
      </w:r>
      <w:r>
        <w:rPr>
          <w:color w:val="410000"/>
        </w:rPr>
        <w:t xml:space="preserve"> age</w:t>
      </w:r>
      <w:r>
        <w:rPr>
          <w:color w:val="000000"/>
        </w:rPr>
        <w:t xml:space="preserve"> taka</w:t>
      </w:r>
      <w:r>
        <w:rPr>
          <w:color w:val="430000"/>
        </w:rPr>
        <w:t xml:space="preserve"> ata</w:t>
      </w:r>
      <w:r>
        <w:rPr>
          <w:color w:val="000074"/>
        </w:rPr>
        <w:t xml:space="preserve"> refand</w:t>
      </w:r>
      <w:r>
        <w:rPr>
          <w:color w:val="000034"/>
        </w:rPr>
        <w:t xml:space="preserve"> kora</w:t>
      </w:r>
      <w:r>
        <w:rPr>
          <w:color w:val="400000"/>
        </w:rPr>
        <w:t xml:space="preserve"> lagbe</w:t>
      </w:r>
      <w:r>
        <w:br/>
      </w:r>
      <w:r>
        <w:rPr>
          <w:color w:val="230000"/>
        </w:rPr>
        <w:t xml:space="preserve"> ami</w:t>
      </w:r>
      <w:r>
        <w:rPr>
          <w:color w:val="620000"/>
        </w:rPr>
        <w:t xml:space="preserve"> bol</w:t>
      </w:r>
      <w:r>
        <w:rPr>
          <w:color w:val="00006A"/>
        </w:rPr>
        <w:t xml:space="preserve"> kora</w:t>
      </w:r>
      <w:r>
        <w:rPr>
          <w:color w:val="550000"/>
        </w:rPr>
        <w:t xml:space="preserve"> ja</w:t>
      </w:r>
      <w:r>
        <w:rPr>
          <w:color w:val="000075"/>
        </w:rPr>
        <w:t xml:space="preserve"> nambera</w:t>
      </w:r>
      <w:r>
        <w:rPr>
          <w:color w:val="00003F"/>
        </w:rPr>
        <w:t xml:space="preserve"> bikas</w:t>
      </w:r>
      <w:r>
        <w:rPr>
          <w:color w:val="00006A"/>
        </w:rPr>
        <w:t xml:space="preserve"> kora</w:t>
      </w:r>
      <w:r>
        <w:rPr>
          <w:color w:val="000035"/>
        </w:rPr>
        <w:t xml:space="preserve"> nai</w:t>
      </w:r>
      <w:r>
        <w:rPr>
          <w:color w:val="000029"/>
        </w:rPr>
        <w:t xml:space="preserve"> taka</w:t>
      </w:r>
      <w:r>
        <w:rPr>
          <w:color w:val="4B0000"/>
        </w:rPr>
        <w:t xml:space="preserve"> diya</w:t>
      </w:r>
      <w:r>
        <w:rPr>
          <w:color w:val="000054"/>
        </w:rPr>
        <w:t xml:space="preserve"> dici</w:t>
      </w:r>
      <w:r>
        <w:br/>
      </w:r>
      <w:r>
        <w:rPr>
          <w:color w:val="300000"/>
        </w:rPr>
        <w:t xml:space="preserve"> আমি</w:t>
      </w:r>
      <w:r>
        <w:rPr>
          <w:color w:val="000056"/>
        </w:rPr>
        <w:t xml:space="preserve"> একটি</w:t>
      </w:r>
      <w:r>
        <w:rPr>
          <w:color w:val="00002D"/>
        </w:rPr>
        <w:t xml:space="preserve"> ভুল</w:t>
      </w:r>
      <w:r>
        <w:rPr>
          <w:color w:val="470000"/>
        </w:rPr>
        <w:t xml:space="preserve"> করে</w:t>
      </w:r>
      <w:r>
        <w:rPr>
          <w:color w:val="000056"/>
        </w:rPr>
        <w:t xml:space="preserve"> একটি</w:t>
      </w:r>
      <w:r>
        <w:rPr>
          <w:color w:val="000048"/>
        </w:rPr>
        <w:t xml:space="preserve"> নাম্বারে</w:t>
      </w:r>
      <w:r>
        <w:rPr>
          <w:color w:val="000030"/>
        </w:rPr>
        <w:t xml:space="preserve"> টাকা</w:t>
      </w:r>
      <w:r>
        <w:rPr>
          <w:color w:val="00002E"/>
        </w:rPr>
        <w:t xml:space="preserve"> সেন্ড</w:t>
      </w:r>
      <w:r>
        <w:rPr>
          <w:color w:val="000027"/>
        </w:rPr>
        <w:t xml:space="preserve"> মানি</w:t>
      </w:r>
      <w:r>
        <w:rPr>
          <w:color w:val="47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000024"/>
        </w:rPr>
        <w:t xml:space="preserve"> এখন</w:t>
      </w:r>
      <w:r>
        <w:rPr>
          <w:color w:val="6F0000"/>
        </w:rPr>
        <w:t xml:space="preserve"> তার</w:t>
      </w:r>
      <w:r>
        <w:rPr>
          <w:color w:val="000059"/>
        </w:rPr>
        <w:t xml:space="preserve"> নাম্বারও</w:t>
      </w:r>
      <w:r>
        <w:rPr>
          <w:color w:val="00002A"/>
        </w:rPr>
        <w:t xml:space="preserve"> বন্ধ</w:t>
      </w:r>
      <w:r>
        <w:rPr>
          <w:color w:val="000032"/>
        </w:rPr>
        <w:t xml:space="preserve"> আর</w:t>
      </w:r>
      <w:r>
        <w:rPr>
          <w:color w:val="6F0000"/>
        </w:rPr>
        <w:t xml:space="preserve"> তার</w:t>
      </w:r>
      <w:r>
        <w:rPr>
          <w:color w:val="000048"/>
        </w:rPr>
        <w:t xml:space="preserve"> নাম্বারে</w:t>
      </w:r>
      <w:r>
        <w:rPr>
          <w:color w:val="000017"/>
        </w:rPr>
        <w:t xml:space="preserve"> বিকাশ</w:t>
      </w:r>
      <w:r>
        <w:rPr>
          <w:color w:val="00002C"/>
        </w:rPr>
        <w:t xml:space="preserve"> খোলা</w:t>
      </w:r>
      <w:r>
        <w:rPr>
          <w:color w:val="000000"/>
        </w:rPr>
        <w:t xml:space="preserve"> নাই</w:t>
      </w:r>
      <w:r>
        <w:rPr>
          <w:color w:val="300000"/>
        </w:rPr>
        <w:t xml:space="preserve"> আমি</w:t>
      </w:r>
      <w:r>
        <w:rPr>
          <w:color w:val="000025"/>
        </w:rPr>
        <w:t xml:space="preserve"> কিভাবে</w:t>
      </w:r>
      <w:r>
        <w:rPr>
          <w:color w:val="000030"/>
        </w:rPr>
        <w:t xml:space="preserve"> টাকা</w:t>
      </w:r>
      <w:r>
        <w:rPr>
          <w:color w:val="000027"/>
        </w:rPr>
        <w:t xml:space="preserve"> টা</w:t>
      </w:r>
      <w:r>
        <w:rPr>
          <w:color w:val="000034"/>
        </w:rPr>
        <w:t xml:space="preserve"> ফেরত</w:t>
      </w:r>
      <w:r>
        <w:rPr>
          <w:color w:val="000030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2D0000"/>
        </w:rPr>
        <w:t xml:space="preserve"> ami</w:t>
      </w:r>
      <w:r>
        <w:rPr>
          <w:color w:val="000031"/>
        </w:rPr>
        <w:t xml:space="preserve"> goto</w:t>
      </w:r>
      <w:r>
        <w:rPr>
          <w:color w:val="00004D"/>
        </w:rPr>
        <w:t xml:space="preserve"> porshu</w:t>
      </w:r>
      <w:r>
        <w:rPr>
          <w:color w:val="000036"/>
        </w:rPr>
        <w:t xml:space="preserve"> rate</w:t>
      </w:r>
      <w:r>
        <w:rPr>
          <w:color w:val="000037"/>
        </w:rPr>
        <w:t xml:space="preserve"> ekjon</w:t>
      </w:r>
      <w:r>
        <w:rPr>
          <w:color w:val="1D0000"/>
        </w:rPr>
        <w:t xml:space="preserve"> er</w:t>
      </w:r>
      <w:r>
        <w:rPr>
          <w:color w:val="000069"/>
        </w:rPr>
        <w:t xml:space="preserve"> nmbr</w:t>
      </w:r>
      <w:r>
        <w:rPr>
          <w:color w:val="1A0000"/>
        </w:rPr>
        <w:t xml:space="preserve"> a</w:t>
      </w:r>
      <w:r>
        <w:rPr>
          <w:color w:val="000034"/>
        </w:rPr>
        <w:t xml:space="preserve"> tk</w:t>
      </w:r>
      <w:r>
        <w:rPr>
          <w:color w:val="000028"/>
        </w:rPr>
        <w:t xml:space="preserve"> bkash</w:t>
      </w:r>
      <w:r>
        <w:rPr>
          <w:color w:val="00004D"/>
        </w:rPr>
        <w:t xml:space="preserve"> koresii</w:t>
      </w:r>
      <w:r>
        <w:rPr>
          <w:color w:val="000032"/>
        </w:rPr>
        <w:t xml:space="preserve"> ekhn</w:t>
      </w:r>
      <w:r>
        <w:rPr>
          <w:color w:val="2C0000"/>
        </w:rPr>
        <w:t xml:space="preserve"> oi</w:t>
      </w:r>
      <w:r>
        <w:rPr>
          <w:color w:val="000069"/>
        </w:rPr>
        <w:t xml:space="preserve"> nmbr</w:t>
      </w:r>
      <w:r>
        <w:rPr>
          <w:color w:val="00003A"/>
        </w:rPr>
        <w:t xml:space="preserve"> ta</w:t>
      </w:r>
      <w:r>
        <w:rPr>
          <w:color w:val="260000"/>
        </w:rPr>
        <w:t xml:space="preserve"> te</w:t>
      </w:r>
      <w:r>
        <w:rPr>
          <w:color w:val="000028"/>
        </w:rPr>
        <w:t xml:space="preserve"> bkash</w:t>
      </w:r>
      <w:r>
        <w:rPr>
          <w:color w:val="000030"/>
        </w:rPr>
        <w:t xml:space="preserve"> khula</w:t>
      </w:r>
      <w:r>
        <w:rPr>
          <w:color w:val="000022"/>
        </w:rPr>
        <w:t xml:space="preserve"> nai</w:t>
      </w:r>
      <w:r>
        <w:rPr>
          <w:color w:val="00002C"/>
        </w:rPr>
        <w:t xml:space="preserve"> r</w:t>
      </w:r>
      <w:r>
        <w:rPr>
          <w:color w:val="00004D"/>
        </w:rPr>
        <w:t xml:space="preserve"> khulbeo</w:t>
      </w:r>
      <w:r>
        <w:rPr>
          <w:color w:val="00001A"/>
        </w:rPr>
        <w:t xml:space="preserve"> na</w:t>
      </w:r>
      <w:r>
        <w:rPr>
          <w:color w:val="2D0000"/>
        </w:rPr>
        <w:t xml:space="preserve"> ami</w:t>
      </w:r>
      <w:r>
        <w:rPr>
          <w:color w:val="000017"/>
        </w:rPr>
        <w:t xml:space="preserve"> ki</w:t>
      </w:r>
      <w:r>
        <w:rPr>
          <w:color w:val="000034"/>
        </w:rPr>
        <w:t xml:space="preserve"> tk</w:t>
      </w:r>
      <w:r>
        <w:rPr>
          <w:color w:val="00003A"/>
        </w:rPr>
        <w:t xml:space="preserve"> ta</w:t>
      </w:r>
      <w:r>
        <w:rPr>
          <w:color w:val="00003A"/>
        </w:rPr>
        <w:t xml:space="preserve"> refund</w:t>
      </w:r>
      <w:r>
        <w:rPr>
          <w:color w:val="000000"/>
        </w:rPr>
        <w:t xml:space="preserve"> pabo</w:t>
      </w:r>
      <w:r>
        <w:br/>
      </w:r>
      <w:r>
        <w:rPr>
          <w:color w:val="00003E"/>
        </w:rPr>
        <w:t xml:space="preserve"> গত</w:t>
      </w:r>
      <w:r>
        <w:rPr>
          <w:color w:val="000047"/>
        </w:rPr>
        <w:t xml:space="preserve"> তারিখে</w:t>
      </w:r>
      <w:r>
        <w:rPr>
          <w:color w:val="1D0000"/>
        </w:rPr>
        <w:t xml:space="preserve"> আমি</w:t>
      </w:r>
      <w:r>
        <w:rPr>
          <w:color w:val="00002F"/>
        </w:rPr>
        <w:t xml:space="preserve"> একটা</w:t>
      </w:r>
      <w:r>
        <w:rPr>
          <w:color w:val="00005A"/>
        </w:rPr>
        <w:t xml:space="preserve"> নাম্বারে</w:t>
      </w:r>
      <w:r>
        <w:rPr>
          <w:color w:val="00003C"/>
        </w:rPr>
        <w:t xml:space="preserve"> টাকা</w:t>
      </w:r>
      <w:r>
        <w:rPr>
          <w:color w:val="00004E"/>
        </w:rPr>
        <w:t xml:space="preserve"> পাঠাইছি</w:t>
      </w:r>
      <w:r>
        <w:rPr>
          <w:color w:val="4B0000"/>
        </w:rPr>
        <w:t xml:space="preserve"> কিন্তুু</w:t>
      </w:r>
      <w:r>
        <w:rPr>
          <w:color w:val="000045"/>
        </w:rPr>
        <w:t xml:space="preserve"> ওই</w:t>
      </w:r>
      <w:r>
        <w:rPr>
          <w:color w:val="00005A"/>
        </w:rPr>
        <w:t xml:space="preserve"> নাম্বারে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36"/>
        </w:rPr>
        <w:t xml:space="preserve"> খোলা</w:t>
      </w:r>
      <w:r>
        <w:rPr>
          <w:color w:val="000041"/>
        </w:rPr>
        <w:t xml:space="preserve"> নেই</w:t>
      </w:r>
      <w:r>
        <w:rPr>
          <w:color w:val="1D0000"/>
        </w:rPr>
        <w:t xml:space="preserve"> আমার</w:t>
      </w:r>
      <w:r>
        <w:rPr>
          <w:color w:val="00003C"/>
        </w:rPr>
        <w:t xml:space="preserve"> টাকা</w:t>
      </w:r>
      <w:r>
        <w:rPr>
          <w:color w:val="000031"/>
        </w:rPr>
        <w:t xml:space="preserve"> টা</w:t>
      </w:r>
      <w:r>
        <w:rPr>
          <w:color w:val="00004A"/>
        </w:rPr>
        <w:t xml:space="preserve"> কেমনে</w:t>
      </w:r>
      <w:r>
        <w:rPr>
          <w:color w:val="00003A"/>
        </w:rPr>
        <w:t xml:space="preserve"> ব্যাক</w:t>
      </w:r>
      <w:r>
        <w:rPr>
          <w:color w:val="000034"/>
        </w:rPr>
        <w:t xml:space="preserve"> পাবো</w:t>
      </w:r>
      <w:r>
        <w:br/>
      </w:r>
      <w:r>
        <w:rPr>
          <w:color w:val="000054"/>
        </w:rPr>
        <w:t xml:space="preserve"> vule</w:t>
      </w:r>
      <w:r>
        <w:rPr>
          <w:color w:val="000031"/>
        </w:rPr>
        <w:t xml:space="preserve"> tk</w:t>
      </w:r>
      <w:r>
        <w:rPr>
          <w:color w:val="00005A"/>
        </w:rPr>
        <w:t xml:space="preserve"> sent</w:t>
      </w:r>
      <w:r>
        <w:rPr>
          <w:color w:val="00005C"/>
        </w:rPr>
        <w:t xml:space="preserve"> many</w:t>
      </w:r>
      <w:r>
        <w:rPr>
          <w:color w:val="570000"/>
        </w:rPr>
        <w:t xml:space="preserve"> korchi</w:t>
      </w:r>
      <w:r>
        <w:rPr>
          <w:color w:val="00008C"/>
        </w:rPr>
        <w:t xml:space="preserve"> ওইটাতে</w:t>
      </w:r>
      <w:r>
        <w:rPr>
          <w:color w:val="000025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44"/>
        </w:rPr>
        <w:t xml:space="preserve"> নাই</w:t>
      </w:r>
      <w:r>
        <w:br/>
      </w:r>
      <w:r>
        <w:rPr>
          <w:color w:val="3B0000"/>
        </w:rPr>
        <w:t xml:space="preserve"> আমি</w:t>
      </w:r>
      <w:r>
        <w:rPr>
          <w:color w:val="2A0000"/>
        </w:rPr>
        <w:t xml:space="preserve"> এই</w:t>
      </w:r>
      <w:r>
        <w:rPr>
          <w:color w:val="4D0000"/>
        </w:rPr>
        <w:t xml:space="preserve"> মাত্র</w:t>
      </w:r>
      <w:r>
        <w:rPr>
          <w:color w:val="00002F"/>
        </w:rPr>
        <w:t xml:space="preserve"> একটা</w:t>
      </w:r>
      <w:r>
        <w:rPr>
          <w:color w:val="000084"/>
        </w:rPr>
        <w:t xml:space="preserve"> নম্বরে</w:t>
      </w:r>
      <w:r>
        <w:rPr>
          <w:color w:val="00001E"/>
        </w:rPr>
        <w:t xml:space="preserve"> টাকা</w:t>
      </w:r>
      <w:r>
        <w:rPr>
          <w:color w:val="000000"/>
        </w:rPr>
        <w:t xml:space="preserve"> পাঠিয়েছি</w:t>
      </w:r>
      <w:r>
        <w:rPr>
          <w:color w:val="280000"/>
        </w:rPr>
        <w:t xml:space="preserve"> কিন্তু</w:t>
      </w:r>
      <w:r>
        <w:rPr>
          <w:color w:val="00004E"/>
        </w:rPr>
        <w:t xml:space="preserve"> ঐ</w:t>
      </w:r>
      <w:r>
        <w:rPr>
          <w:color w:val="000084"/>
        </w:rPr>
        <w:t xml:space="preserve"> নম্বরে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36"/>
        </w:rPr>
        <w:t xml:space="preserve"> খোলা</w:t>
      </w:r>
      <w:r>
        <w:rPr>
          <w:color w:val="000000"/>
        </w:rPr>
        <w:t xml:space="preserve"> নেই</w:t>
      </w:r>
      <w:r>
        <w:rPr>
          <w:color w:val="3B0000"/>
        </w:rPr>
        <w:t xml:space="preserve"> আমি</w:t>
      </w:r>
      <w:r>
        <w:rPr>
          <w:color w:val="200000"/>
        </w:rPr>
        <w:t xml:space="preserve"> কি</w:t>
      </w:r>
      <w:r>
        <w:rPr>
          <w:color w:val="2B0000"/>
        </w:rPr>
        <w:t xml:space="preserve"> করে</w:t>
      </w:r>
      <w:r>
        <w:rPr>
          <w:color w:val="000044"/>
        </w:rPr>
        <w:t xml:space="preserve"> টাকাটা</w:t>
      </w:r>
      <w:r>
        <w:rPr>
          <w:color w:val="00005C"/>
        </w:rPr>
        <w:t xml:space="preserve"> রিফান্ড</w:t>
      </w:r>
      <w:r>
        <w:rPr>
          <w:color w:val="00003C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130000"/>
        </w:rPr>
        <w:t xml:space="preserve"> আমার</w:t>
      </w:r>
      <w:r>
        <w:rPr>
          <w:color w:val="260000"/>
        </w:rPr>
        <w:t xml:space="preserve"> যে</w:t>
      </w:r>
      <w:r>
        <w:rPr>
          <w:color w:val="000040"/>
        </w:rPr>
        <w:t xml:space="preserve"> নাম্বারটিতে</w:t>
      </w:r>
      <w:r>
        <w:rPr>
          <w:color w:val="000041"/>
        </w:rPr>
        <w:t xml:space="preserve"> ভুলক্রমে</w:t>
      </w:r>
      <w:r>
        <w:rPr>
          <w:color w:val="000029"/>
        </w:rPr>
        <w:t xml:space="preserve"> টাকা</w:t>
      </w:r>
      <w:r>
        <w:rPr>
          <w:color w:val="2B0000"/>
        </w:rPr>
        <w:t xml:space="preserve"> আসছে</w:t>
      </w:r>
      <w:r>
        <w:rPr>
          <w:color w:val="2E0000"/>
        </w:rPr>
        <w:t xml:space="preserve"> সে</w:t>
      </w:r>
      <w:r>
        <w:rPr>
          <w:color w:val="00001E"/>
        </w:rPr>
        <w:t xml:space="preserve"> নাম্বারে</w:t>
      </w:r>
      <w:r>
        <w:rPr>
          <w:color w:val="270000"/>
        </w:rPr>
        <w:t xml:space="preserve"> কোনো</w:t>
      </w:r>
      <w:r>
        <w:rPr>
          <w:color w:val="000013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3C0000"/>
        </w:rPr>
        <w:t xml:space="preserve"> আমি</w:t>
      </w:r>
      <w:r>
        <w:rPr>
          <w:color w:val="000032"/>
        </w:rPr>
        <w:t xml:space="preserve"> ওপেন</w:t>
      </w:r>
      <w:r>
        <w:rPr>
          <w:color w:val="00003C"/>
        </w:rPr>
        <w:t xml:space="preserve"> করিনি</w:t>
      </w:r>
      <w:r>
        <w:rPr>
          <w:color w:val="00005A"/>
        </w:rPr>
        <w:t xml:space="preserve"> -</w:t>
      </w:r>
      <w:r>
        <w:rPr>
          <w:color w:val="3C0000"/>
        </w:rPr>
        <w:t xml:space="preserve"> আমি</w:t>
      </w:r>
      <w:r>
        <w:rPr>
          <w:color w:val="2E0000"/>
        </w:rPr>
        <w:t xml:space="preserve"> সেই</w:t>
      </w:r>
      <w:r>
        <w:rPr>
          <w:color w:val="000029"/>
        </w:rPr>
        <w:t xml:space="preserve"> টাকা</w:t>
      </w:r>
      <w:r>
        <w:rPr>
          <w:color w:val="2E0000"/>
        </w:rPr>
        <w:t xml:space="preserve"> তার</w:t>
      </w:r>
      <w:r>
        <w:rPr>
          <w:color w:val="000046"/>
        </w:rPr>
        <w:t xml:space="preserve"> মালিক</w:t>
      </w:r>
      <w:r>
        <w:rPr>
          <w:color w:val="340000"/>
        </w:rPr>
        <w:t xml:space="preserve"> কে</w:t>
      </w:r>
      <w:r>
        <w:rPr>
          <w:color w:val="000044"/>
        </w:rPr>
        <w:t xml:space="preserve"> ফেরৎ</w:t>
      </w:r>
      <w:r>
        <w:rPr>
          <w:color w:val="000026"/>
        </w:rPr>
        <w:t xml:space="preserve"> দিতে</w:t>
      </w:r>
      <w:r>
        <w:rPr>
          <w:color w:val="00001D"/>
        </w:rPr>
        <w:t xml:space="preserve"> চাই</w:t>
      </w:r>
      <w:r>
        <w:rPr>
          <w:color w:val="00005A"/>
        </w:rPr>
        <w:t xml:space="preserve"> -</w:t>
      </w:r>
      <w:r>
        <w:rPr>
          <w:color w:val="3C0000"/>
        </w:rPr>
        <w:t xml:space="preserve"> আমি</w:t>
      </w:r>
      <w:r>
        <w:rPr>
          <w:color w:val="00001F"/>
        </w:rPr>
        <w:t xml:space="preserve"> কিভাবে</w:t>
      </w:r>
      <w:r>
        <w:rPr>
          <w:color w:val="1F0000"/>
        </w:rPr>
        <w:t xml:space="preserve"> এ</w:t>
      </w:r>
      <w:r>
        <w:rPr>
          <w:color w:val="4B0000"/>
        </w:rPr>
        <w:t xml:space="preserve"> কাজটি</w:t>
      </w:r>
      <w:r>
        <w:rPr>
          <w:color w:val="1A0000"/>
        </w:rPr>
        <w:t xml:space="preserve"> করতে</w:t>
      </w:r>
      <w:r>
        <w:rPr>
          <w:color w:val="000000"/>
        </w:rPr>
        <w:t xml:space="preserve"> পকরি</w:t>
      </w:r>
      <w:r>
        <w:br/>
      </w:r>
      <w:r>
        <w:rPr>
          <w:color w:val="1F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31"/>
        </w:rPr>
        <w:t xml:space="preserve"> নাম্বার</w:t>
      </w:r>
      <w:r>
        <w:rPr>
          <w:color w:val="620000"/>
        </w:rPr>
        <w:t xml:space="preserve"> এ</w:t>
      </w:r>
      <w:r>
        <w:rPr>
          <w:color w:val="000020"/>
        </w:rPr>
        <w:t xml:space="preserve"> টাকা</w:t>
      </w:r>
      <w:r>
        <w:rPr>
          <w:color w:val="00003D"/>
        </w:rPr>
        <w:t xml:space="preserve"> সেন্ড</w:t>
      </w:r>
      <w:r>
        <w:rPr>
          <w:color w:val="350000"/>
        </w:rPr>
        <w:t xml:space="preserve"> করেছি</w:t>
      </w:r>
      <w:r>
        <w:rPr>
          <w:color w:val="2B0000"/>
        </w:rPr>
        <w:t xml:space="preserve"> কিন্তু</w:t>
      </w:r>
      <w:r>
        <w:rPr>
          <w:color w:val="000049"/>
        </w:rPr>
        <w:t xml:space="preserve"> ওই</w:t>
      </w:r>
      <w:r>
        <w:rPr>
          <w:color w:val="000075"/>
        </w:rPr>
        <w:t xml:space="preserve"> নাম্বআর</w:t>
      </w:r>
      <w:r>
        <w:rPr>
          <w:color w:val="620000"/>
        </w:rPr>
        <w:t xml:space="preserve"> এ</w:t>
      </w:r>
      <w:r>
        <w:rPr>
          <w:color w:val="350000"/>
        </w:rPr>
        <w:t xml:space="preserve"> কোন</w:t>
      </w:r>
      <w:r>
        <w:rPr>
          <w:color w:val="000026"/>
        </w:rPr>
        <w:t xml:space="preserve"> একাউন্ট</w:t>
      </w:r>
      <w:r>
        <w:rPr>
          <w:color w:val="000037"/>
        </w:rPr>
        <w:t xml:space="preserve"> নাই</w:t>
      </w:r>
      <w:r>
        <w:rPr>
          <w:color w:val="360000"/>
        </w:rPr>
        <w:t xml:space="preserve"> kintu</w:t>
      </w:r>
      <w:r>
        <w:rPr>
          <w:color w:val="000028"/>
        </w:rPr>
        <w:t xml:space="preserve"> tk</w:t>
      </w:r>
      <w:r>
        <w:rPr>
          <w:color w:val="00003F"/>
        </w:rPr>
        <w:t xml:space="preserve"> kete</w:t>
      </w:r>
      <w:r>
        <w:rPr>
          <w:color w:val="410000"/>
        </w:rPr>
        <w:t xml:space="preserve"> gese</w:t>
      </w:r>
      <w:r>
        <w:br/>
      </w:r>
      <w:r>
        <w:rPr>
          <w:color w:val="00003F"/>
        </w:rPr>
        <w:t xml:space="preserve"> akta</w:t>
      </w:r>
      <w:r>
        <w:rPr>
          <w:color w:val="000059"/>
        </w:rPr>
        <w:t xml:space="preserve"> non</w:t>
      </w:r>
      <w:r>
        <w:rPr>
          <w:color w:val="000021"/>
        </w:rPr>
        <w:t xml:space="preserve"> bkash</w:t>
      </w:r>
      <w:r>
        <w:rPr>
          <w:color w:val="000056"/>
        </w:rPr>
        <w:t xml:space="preserve"> num</w:t>
      </w:r>
      <w:r>
        <w:rPr>
          <w:color w:val="2B0000"/>
        </w:rPr>
        <w:t xml:space="preserve"> a</w:t>
      </w:r>
      <w:r>
        <w:rPr>
          <w:color w:val="000049"/>
        </w:rPr>
        <w:t xml:space="preserve"> vule</w:t>
      </w:r>
      <w:r>
        <w:rPr>
          <w:color w:val="00003C"/>
        </w:rPr>
        <w:t xml:space="preserve"> send</w:t>
      </w:r>
      <w:r>
        <w:rPr>
          <w:color w:val="000030"/>
        </w:rPr>
        <w:t xml:space="preserve"> money</w:t>
      </w:r>
      <w:r>
        <w:rPr>
          <w:color w:val="000037"/>
        </w:rPr>
        <w:t xml:space="preserve"> kore</w:t>
      </w:r>
      <w:r>
        <w:rPr>
          <w:color w:val="000057"/>
        </w:rPr>
        <w:t xml:space="preserve"> disi</w:t>
      </w:r>
      <w:r>
        <w:rPr>
          <w:color w:val="000054"/>
        </w:rPr>
        <w:t xml:space="preserve"> oita</w:t>
      </w:r>
      <w:r>
        <w:rPr>
          <w:color w:val="000034"/>
        </w:rPr>
        <w:t xml:space="preserve"> back</w:t>
      </w:r>
      <w:r>
        <w:rPr>
          <w:color w:val="000041"/>
        </w:rPr>
        <w:t xml:space="preserve"> nite</w:t>
      </w:r>
      <w:r>
        <w:rPr>
          <w:color w:val="00004F"/>
        </w:rPr>
        <w:t xml:space="preserve"> chacchi</w:t>
      </w:r>
      <w:r>
        <w:br/>
      </w:r>
      <w:r>
        <w:rPr>
          <w:color w:val="250000"/>
        </w:rPr>
        <w:t xml:space="preserve"> আমি</w:t>
      </w:r>
      <w:r>
        <w:rPr>
          <w:color w:val="00003B"/>
        </w:rPr>
        <w:t xml:space="preserve"> একটা</w:t>
      </w:r>
      <w:r>
        <w:rPr>
          <w:color w:val="000072"/>
        </w:rPr>
        <w:t xml:space="preserve"> নাম্বারে</w:t>
      </w:r>
      <w:r>
        <w:rPr>
          <w:color w:val="000026"/>
        </w:rPr>
        <w:t xml:space="preserve"> টাকা</w:t>
      </w:r>
      <w:r>
        <w:rPr>
          <w:color w:val="000063"/>
        </w:rPr>
        <w:t xml:space="preserve"> পাঠাইছি</w:t>
      </w:r>
      <w:r>
        <w:rPr>
          <w:color w:val="000058"/>
        </w:rPr>
        <w:t xml:space="preserve"> ওই</w:t>
      </w:r>
      <w:r>
        <w:rPr>
          <w:color w:val="000072"/>
        </w:rPr>
        <w:t xml:space="preserve"> নাম্বারে</w:t>
      </w:r>
      <w:r>
        <w:rPr>
          <w:color w:val="000024"/>
        </w:rPr>
        <w:t xml:space="preserve"> বিকাশ</w:t>
      </w:r>
      <w:r>
        <w:rPr>
          <w:color w:val="000045"/>
        </w:rPr>
        <w:t xml:space="preserve"> খোলা</w:t>
      </w:r>
      <w:r>
        <w:rPr>
          <w:color w:val="000000"/>
        </w:rPr>
        <w:t xml:space="preserve"> নাই</w:t>
      </w:r>
      <w:r>
        <w:rPr>
          <w:color w:val="7A0000"/>
        </w:rPr>
        <w:t xml:space="preserve"> এখোন</w:t>
      </w:r>
      <w:r>
        <w:rPr>
          <w:color w:val="280000"/>
        </w:rPr>
        <w:t xml:space="preserve"> কি</w:t>
      </w:r>
      <w:r>
        <w:rPr>
          <w:color w:val="470000"/>
        </w:rPr>
        <w:t xml:space="preserve"> করার</w:t>
      </w:r>
      <w:r>
        <w:rPr>
          <w:color w:val="000000"/>
        </w:rPr>
        <w:t xml:space="preserve"> আছে</w:t>
      </w:r>
      <w:r>
        <w:br/>
      </w:r>
      <w:r>
        <w:rPr>
          <w:color w:val="2B0000"/>
        </w:rPr>
        <w:t xml:space="preserve"> ami</w:t>
      </w:r>
      <w:r>
        <w:rPr>
          <w:color w:val="000055"/>
        </w:rPr>
        <w:t xml:space="preserve"> vule</w:t>
      </w:r>
      <w:r>
        <w:rPr>
          <w:color w:val="000027"/>
        </w:rPr>
        <w:t xml:space="preserve"> bkash</w:t>
      </w:r>
      <w:r>
        <w:rPr>
          <w:color w:val="000060"/>
        </w:rPr>
        <w:t xml:space="preserve"> nei</w:t>
      </w:r>
      <w:r>
        <w:rPr>
          <w:color w:val="000075"/>
        </w:rPr>
        <w:t xml:space="preserve"> emon</w:t>
      </w:r>
      <w:r>
        <w:rPr>
          <w:color w:val="000035"/>
        </w:rPr>
        <w:t xml:space="preserve"> number</w:t>
      </w:r>
      <w:r>
        <w:rPr>
          <w:color w:val="000036"/>
        </w:rPr>
        <w:t xml:space="preserve"> e</w:t>
      </w:r>
      <w:r>
        <w:rPr>
          <w:color w:val="000033"/>
        </w:rPr>
        <w:t xml:space="preserve"> taka</w:t>
      </w:r>
      <w:r>
        <w:rPr>
          <w:color w:val="000000"/>
        </w:rPr>
        <w:t xml:space="preserve"> pathiyechi</w:t>
      </w:r>
      <w:r>
        <w:rPr>
          <w:color w:val="000000"/>
        </w:rPr>
        <w:t xml:space="preserve"> eta</w:t>
      </w:r>
      <w:r>
        <w:rPr>
          <w:color w:val="000046"/>
        </w:rPr>
        <w:t xml:space="preserve"> kivabe</w:t>
      </w:r>
      <w:r>
        <w:rPr>
          <w:color w:val="00003C"/>
        </w:rPr>
        <w:t xml:space="preserve"> back</w:t>
      </w:r>
      <w:r>
        <w:rPr>
          <w:color w:val="00005A"/>
        </w:rPr>
        <w:t xml:space="preserve"> pete</w:t>
      </w:r>
      <w:r>
        <w:rPr>
          <w:color w:val="00004C"/>
        </w:rPr>
        <w:t xml:space="preserve"> pari</w:t>
      </w:r>
      <w:r>
        <w:br/>
      </w:r>
      <w:r>
        <w:rPr>
          <w:color w:val="3A0000"/>
        </w:rPr>
        <w:t xml:space="preserve"> আমি</w:t>
      </w:r>
      <w:r>
        <w:rPr>
          <w:color w:val="00002E"/>
        </w:rPr>
        <w:t xml:space="preserve"> একটা</w:t>
      </w:r>
      <w:r>
        <w:rPr>
          <w:color w:val="000058"/>
        </w:rPr>
        <w:t xml:space="preserve"> নাম্বারে</w:t>
      </w:r>
      <w:r>
        <w:rPr>
          <w:color w:val="00001D"/>
        </w:rPr>
        <w:t xml:space="preserve"> টাকা</w:t>
      </w:r>
      <w:r>
        <w:rPr>
          <w:color w:val="000049"/>
        </w:rPr>
        <w:t xml:space="preserve"> দিছি</w:t>
      </w:r>
      <w:r>
        <w:rPr>
          <w:color w:val="280000"/>
        </w:rPr>
        <w:t xml:space="preserve"> কিন্তু</w:t>
      </w:r>
      <w:r>
        <w:rPr>
          <w:color w:val="000044"/>
        </w:rPr>
        <w:t xml:space="preserve"> ওই</w:t>
      </w:r>
      <w:r>
        <w:rPr>
          <w:color w:val="000058"/>
        </w:rPr>
        <w:t xml:space="preserve"> নাম্বারে</w:t>
      </w:r>
      <w:r>
        <w:rPr>
          <w:color w:val="00001C"/>
        </w:rPr>
        <w:t xml:space="preserve"> বিকাশ</w:t>
      </w:r>
      <w:r>
        <w:rPr>
          <w:color w:val="000036"/>
        </w:rPr>
        <w:t xml:space="preserve"> খোলা</w:t>
      </w:r>
      <w:r>
        <w:rPr>
          <w:color w:val="000033"/>
        </w:rPr>
        <w:t xml:space="preserve"> নাই</w:t>
      </w:r>
      <w:r>
        <w:rPr>
          <w:color w:val="3F0000"/>
        </w:rPr>
        <w:t xml:space="preserve"> এবং</w:t>
      </w:r>
      <w:r>
        <w:rPr>
          <w:color w:val="00003D"/>
        </w:rPr>
        <w:t xml:space="preserve"> সিম</w:t>
      </w:r>
      <w:r>
        <w:rPr>
          <w:color w:val="000030"/>
        </w:rPr>
        <w:t xml:space="preserve"> টা</w:t>
      </w:r>
      <w:r>
        <w:rPr>
          <w:color w:val="000063"/>
        </w:rPr>
        <w:t xml:space="preserve"> হারানো</w:t>
      </w:r>
      <w:r>
        <w:rPr>
          <w:color w:val="000000"/>
        </w:rPr>
        <w:t xml:space="preserve"> গিয়েছে</w:t>
      </w:r>
      <w:r>
        <w:rPr>
          <w:color w:val="00002D"/>
        </w:rPr>
        <w:t xml:space="preserve"> এখন</w:t>
      </w:r>
      <w:r>
        <w:rPr>
          <w:color w:val="3A0000"/>
        </w:rPr>
        <w:t xml:space="preserve"> আমি</w:t>
      </w:r>
      <w:r>
        <w:rPr>
          <w:color w:val="00002D"/>
        </w:rPr>
        <w:t xml:space="preserve"> কিভাবে</w:t>
      </w:r>
      <w:r>
        <w:rPr>
          <w:color w:val="000044"/>
        </w:rPr>
        <w:t xml:space="preserve"> টাকাটা</w:t>
      </w:r>
      <w:r>
        <w:rPr>
          <w:color w:val="00003B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3C0000"/>
        </w:rPr>
        <w:t xml:space="preserve"> আমি</w:t>
      </w:r>
      <w:r>
        <w:rPr>
          <w:color w:val="00002F"/>
        </w:rPr>
        <w:t xml:space="preserve"> একটা</w:t>
      </w:r>
      <w:r>
        <w:rPr>
          <w:color w:val="00002D"/>
        </w:rPr>
        <w:t xml:space="preserve"> নাম্বারে</w:t>
      </w:r>
      <w:r>
        <w:rPr>
          <w:color w:val="00001E"/>
        </w:rPr>
        <w:t xml:space="preserve"> টাকা</w:t>
      </w:r>
      <w:r>
        <w:rPr>
          <w:color w:val="00004B"/>
        </w:rPr>
        <w:t xml:space="preserve"> দিছি</w:t>
      </w:r>
      <w:r>
        <w:rPr>
          <w:color w:val="290000"/>
        </w:rPr>
        <w:t xml:space="preserve"> কিন্তু</w:t>
      </w:r>
      <w:r>
        <w:rPr>
          <w:color w:val="000060"/>
        </w:rPr>
        <w:t xml:space="preserve"> নাম্বারটিতে</w:t>
      </w:r>
      <w:r>
        <w:rPr>
          <w:color w:val="00001C"/>
        </w:rPr>
        <w:t xml:space="preserve"> বিকাশ</w:t>
      </w:r>
      <w:r>
        <w:rPr>
          <w:color w:val="000037"/>
        </w:rPr>
        <w:t xml:space="preserve"> খোলা</w:t>
      </w:r>
      <w:r>
        <w:rPr>
          <w:color w:val="000034"/>
        </w:rPr>
        <w:t xml:space="preserve"> নাই</w:t>
      </w:r>
      <w:r>
        <w:rPr>
          <w:color w:val="400000"/>
        </w:rPr>
        <w:t xml:space="preserve"> এবং</w:t>
      </w:r>
      <w:r>
        <w:rPr>
          <w:color w:val="000053"/>
        </w:rPr>
        <w:t xml:space="preserve"> সিমটি</w:t>
      </w:r>
      <w:r>
        <w:rPr>
          <w:color w:val="000066"/>
        </w:rPr>
        <w:t xml:space="preserve"> হারানো</w:t>
      </w:r>
      <w:r>
        <w:rPr>
          <w:color w:val="000000"/>
        </w:rPr>
        <w:t xml:space="preserve"> গিয়েছে</w:t>
      </w:r>
      <w:r>
        <w:rPr>
          <w:color w:val="000046"/>
        </w:rPr>
        <w:t xml:space="preserve"> টাকাটা</w:t>
      </w:r>
      <w:r>
        <w:rPr>
          <w:color w:val="3C0000"/>
        </w:rPr>
        <w:t xml:space="preserve"> আমি</w:t>
      </w:r>
      <w:r>
        <w:rPr>
          <w:color w:val="00002E"/>
        </w:rPr>
        <w:t xml:space="preserve"> কিভাবে</w:t>
      </w:r>
      <w:r>
        <w:rPr>
          <w:color w:val="00003D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160000"/>
        </w:rPr>
        <w:t xml:space="preserve"> আমি</w:t>
      </w:r>
      <w:r>
        <w:rPr>
          <w:color w:val="000029"/>
        </w:rPr>
        <w:t xml:space="preserve"> ভুলে</w:t>
      </w:r>
      <w:r>
        <w:rPr>
          <w:color w:val="000069"/>
        </w:rPr>
        <w:t xml:space="preserve"> ওই</w:t>
      </w:r>
      <w:r>
        <w:rPr>
          <w:color w:val="000044"/>
        </w:rPr>
        <w:t xml:space="preserve"> নাম্বারে</w:t>
      </w:r>
      <w:r>
        <w:rPr>
          <w:color w:val="000016"/>
        </w:rPr>
        <w:t xml:space="preserve"> টাকা</w:t>
      </w:r>
      <w:r>
        <w:rPr>
          <w:color w:val="000000"/>
        </w:rPr>
        <w:t xml:space="preserve"> পাঠায়ছি</w:t>
      </w:r>
      <w:r>
        <w:rPr>
          <w:color w:val="000000"/>
        </w:rPr>
        <w:t xml:space="preserve"> কল</w:t>
      </w:r>
      <w:r>
        <w:rPr>
          <w:color w:val="250000"/>
        </w:rPr>
        <w:t xml:space="preserve"> দিয়ে</w:t>
      </w:r>
      <w:r>
        <w:rPr>
          <w:color w:val="4B0000"/>
        </w:rPr>
        <w:t xml:space="preserve"> বললাম</w:t>
      </w:r>
      <w:r>
        <w:rPr>
          <w:color w:val="000092"/>
        </w:rPr>
        <w:t xml:space="preserve"> টাকাগুলো</w:t>
      </w:r>
      <w:r>
        <w:rPr>
          <w:color w:val="00002C"/>
        </w:rPr>
        <w:t xml:space="preserve"> ব্যাক</w:t>
      </w:r>
      <w:r>
        <w:rPr>
          <w:color w:val="000000"/>
        </w:rPr>
        <w:t xml:space="preserve"> দিতে</w:t>
      </w:r>
      <w:r>
        <w:rPr>
          <w:color w:val="000000"/>
        </w:rPr>
        <w:t xml:space="preserve"> কিন্তু</w:t>
      </w:r>
      <w:r>
        <w:rPr>
          <w:color w:val="460000"/>
        </w:rPr>
        <w:t xml:space="preserve"> ওনি</w:t>
      </w:r>
      <w:r>
        <w:rPr>
          <w:color w:val="320000"/>
        </w:rPr>
        <w:t xml:space="preserve"> বলেন</w:t>
      </w:r>
      <w:r>
        <w:rPr>
          <w:color w:val="000069"/>
        </w:rPr>
        <w:t xml:space="preserve"> ওই</w:t>
      </w:r>
      <w:r>
        <w:rPr>
          <w:color w:val="000044"/>
        </w:rPr>
        <w:t xml:space="preserve"> নাম্বারে</w:t>
      </w:r>
      <w:r>
        <w:rPr>
          <w:color w:val="300000"/>
        </w:rPr>
        <w:t xml:space="preserve"> নাকি</w:t>
      </w:r>
      <w:r>
        <w:rPr>
          <w:color w:val="000015"/>
        </w:rPr>
        <w:t xml:space="preserve"> বিকাশ</w:t>
      </w:r>
      <w:r>
        <w:rPr>
          <w:color w:val="000029"/>
        </w:rPr>
        <w:t xml:space="preserve"> খোলা</w:t>
      </w:r>
      <w:r>
        <w:rPr>
          <w:color w:val="000000"/>
        </w:rPr>
        <w:t xml:space="preserve"> নেই</w:t>
      </w:r>
      <w:r>
        <w:rPr>
          <w:color w:val="000000"/>
        </w:rPr>
        <w:t xml:space="preserve"> কিন্তু</w:t>
      </w:r>
      <w:r>
        <w:rPr>
          <w:color w:val="000092"/>
        </w:rPr>
        <w:t xml:space="preserve"> টাকাগুলো</w:t>
      </w:r>
      <w:r>
        <w:rPr>
          <w:color w:val="2C0000"/>
        </w:rPr>
        <w:t xml:space="preserve"> তো</w:t>
      </w:r>
      <w:r>
        <w:rPr>
          <w:color w:val="00002B"/>
        </w:rPr>
        <w:t xml:space="preserve"> সেন্ড</w:t>
      </w:r>
      <w:r>
        <w:rPr>
          <w:color w:val="000000"/>
        </w:rPr>
        <w:t xml:space="preserve"> হয়েছে</w:t>
      </w:r>
      <w:r>
        <w:br/>
      </w:r>
      <w:r>
        <w:rPr>
          <w:color w:val="1F0000"/>
        </w:rPr>
        <w:t xml:space="preserve"> আমার</w:t>
      </w:r>
      <w:r>
        <w:rPr>
          <w:color w:val="00004E"/>
        </w:rPr>
        <w:t xml:space="preserve"> একাউন্ট</w:t>
      </w:r>
      <w:r>
        <w:rPr>
          <w:color w:val="630000"/>
        </w:rPr>
        <w:t xml:space="preserve"> এ</w:t>
      </w:r>
      <w:r>
        <w:rPr>
          <w:color w:val="000020"/>
        </w:rPr>
        <w:t xml:space="preserve"> টাকা</w:t>
      </w:r>
      <w:r>
        <w:rPr>
          <w:color w:val="000067"/>
        </w:rPr>
        <w:t xml:space="preserve"> পাঠাইছে</w:t>
      </w:r>
      <w:r>
        <w:rPr>
          <w:color w:val="2B0000"/>
        </w:rPr>
        <w:t xml:space="preserve"> কিন্তু</w:t>
      </w:r>
      <w:r>
        <w:rPr>
          <w:color w:val="2D0000"/>
        </w:rPr>
        <w:t xml:space="preserve"> এই</w:t>
      </w:r>
      <w:r>
        <w:rPr>
          <w:color w:val="000046"/>
        </w:rPr>
        <w:t xml:space="preserve"> নম্বর</w:t>
      </w:r>
      <w:r>
        <w:rPr>
          <w:color w:val="630000"/>
        </w:rPr>
        <w:t xml:space="preserve"> এ</w:t>
      </w:r>
      <w:r>
        <w:rPr>
          <w:color w:val="00004E"/>
        </w:rPr>
        <w:t xml:space="preserve"> একাউন্ট</w:t>
      </w:r>
      <w:r>
        <w:rPr>
          <w:color w:val="00003A"/>
        </w:rPr>
        <w:t xml:space="preserve"> খোলা</w:t>
      </w:r>
      <w:r>
        <w:rPr>
          <w:color w:val="000000"/>
        </w:rPr>
        <w:t xml:space="preserve"> নেই</w:t>
      </w:r>
      <w:r>
        <w:rPr>
          <w:color w:val="000031"/>
        </w:rPr>
        <w:t xml:space="preserve"> এখন</w:t>
      </w:r>
      <w:r>
        <w:rPr>
          <w:color w:val="1F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00003F"/>
        </w:rPr>
        <w:t xml:space="preserve"> ভাবে</w:t>
      </w:r>
      <w:r>
        <w:rPr>
          <w:color w:val="00005A"/>
        </w:rPr>
        <w:t xml:space="preserve"> সহযোগিতা</w:t>
      </w:r>
      <w:r>
        <w:rPr>
          <w:color w:val="000040"/>
        </w:rPr>
        <w:t xml:space="preserve"> পেতে</w:t>
      </w:r>
      <w:r>
        <w:rPr>
          <w:color w:val="000036"/>
        </w:rPr>
        <w:t xml:space="preserve"> পারি</w:t>
      </w:r>
      <w:r>
        <w:br/>
      </w:r>
      <w:r>
        <w:rPr>
          <w:color w:val="1D0000"/>
        </w:rPr>
        <w:t xml:space="preserve"> আমি</w:t>
      </w:r>
      <w:r>
        <w:rPr>
          <w:color w:val="2D0000"/>
        </w:rPr>
        <w:t xml:space="preserve"> এ</w:t>
      </w:r>
      <w:r>
        <w:rPr>
          <w:color w:val="000000"/>
        </w:rPr>
        <w:t xml:space="preserve"> -</w:t>
      </w:r>
      <w:r>
        <w:rPr>
          <w:color w:val="000036"/>
        </w:rPr>
        <w:t xml:space="preserve"> ভুল</w:t>
      </w:r>
      <w:r>
        <w:rPr>
          <w:color w:val="560000"/>
        </w:rPr>
        <w:t xml:space="preserve"> করে</w:t>
      </w:r>
      <w:r>
        <w:rPr>
          <w:color w:val="000000"/>
        </w:rPr>
        <w:t xml:space="preserve"> পাঠিয়েছি</w:t>
      </w:r>
      <w:r>
        <w:rPr>
          <w:color w:val="000044"/>
        </w:rPr>
        <w:t xml:space="preserve"> ওই</w:t>
      </w:r>
      <w:r>
        <w:rPr>
          <w:color w:val="000053"/>
        </w:rPr>
        <w:t xml:space="preserve"> নম্বরটি</w:t>
      </w:r>
      <w:r>
        <w:rPr>
          <w:color w:val="00001B"/>
        </w:rPr>
        <w:t xml:space="preserve"> বিকাশ</w:t>
      </w:r>
      <w:r>
        <w:rPr>
          <w:color w:val="000040"/>
        </w:rPr>
        <w:t xml:space="preserve"> নম্বর</w:t>
      </w:r>
      <w:r>
        <w:rPr>
          <w:color w:val="000000"/>
        </w:rPr>
        <w:t xml:space="preserve"> নয়</w:t>
      </w:r>
      <w:r>
        <w:rPr>
          <w:color w:val="000057"/>
        </w:rPr>
        <w:t xml:space="preserve"> অনুগ্রহ</w:t>
      </w:r>
      <w:r>
        <w:rPr>
          <w:color w:val="560000"/>
        </w:rPr>
        <w:t xml:space="preserve"> করে</w:t>
      </w:r>
      <w:r>
        <w:rPr>
          <w:color w:val="000063"/>
        </w:rPr>
        <w:t xml:space="preserve"> রিভার্স</w:t>
      </w:r>
      <w:r>
        <w:rPr>
          <w:color w:val="630000"/>
        </w:rPr>
        <w:t xml:space="preserve"> করবার</w:t>
      </w:r>
      <w:r>
        <w:rPr>
          <w:color w:val="000058"/>
        </w:rPr>
        <w:t xml:space="preserve"> ব্যবস্থা</w:t>
      </w:r>
      <w:r>
        <w:rPr>
          <w:color w:val="000000"/>
        </w:rPr>
        <w:t xml:space="preserve"> করবেন</w:t>
      </w:r>
      <w:r>
        <w:br/>
      </w:r>
      <w:r>
        <w:rPr>
          <w:color w:val="000026"/>
        </w:rPr>
        <w:t xml:space="preserve"> বিকাশ</w:t>
      </w:r>
      <w:r>
        <w:rPr>
          <w:color w:val="420000"/>
        </w:rPr>
        <w:t xml:space="preserve"> করা</w:t>
      </w:r>
      <w:r>
        <w:rPr>
          <w:color w:val="000046"/>
        </w:rPr>
        <w:t xml:space="preserve"> নাই</w:t>
      </w:r>
      <w:r>
        <w:rPr>
          <w:color w:val="650000"/>
        </w:rPr>
        <w:t xml:space="preserve"> এমন</w:t>
      </w:r>
      <w:r>
        <w:rPr>
          <w:color w:val="00003D"/>
        </w:rPr>
        <w:t xml:space="preserve"> নাম্বারে</w:t>
      </w:r>
      <w:r>
        <w:rPr>
          <w:color w:val="510000"/>
        </w:rPr>
        <w:t xml:space="preserve"> আমি</w:t>
      </w:r>
      <w:r>
        <w:rPr>
          <w:color w:val="000028"/>
        </w:rPr>
        <w:t xml:space="preserve"> টাকা</w:t>
      </w:r>
      <w:r>
        <w:rPr>
          <w:color w:val="00004E"/>
        </w:rPr>
        <w:t xml:space="preserve"> সেন্ড</w:t>
      </w:r>
      <w:r>
        <w:rPr>
          <w:color w:val="3B0000"/>
        </w:rPr>
        <w:t xml:space="preserve"> করে</w:t>
      </w:r>
      <w:r>
        <w:rPr>
          <w:color w:val="000068"/>
        </w:rPr>
        <w:t xml:space="preserve"> ফেলেছি</w:t>
      </w:r>
      <w:r>
        <w:rPr>
          <w:color w:val="00003E"/>
        </w:rPr>
        <w:t xml:space="preserve"> এখন</w:t>
      </w:r>
      <w:r>
        <w:rPr>
          <w:color w:val="510000"/>
        </w:rPr>
        <w:t xml:space="preserve"> আমি</w:t>
      </w:r>
      <w:r>
        <w:rPr>
          <w:color w:val="2B0000"/>
        </w:rPr>
        <w:t xml:space="preserve"> কি</w:t>
      </w:r>
      <w:r>
        <w:rPr>
          <w:color w:val="00004A"/>
        </w:rPr>
        <w:t xml:space="preserve"> করবো</w:t>
      </w:r>
      <w:r>
        <w:br/>
      </w:r>
      <w:r>
        <w:rPr>
          <w:color w:val="000000"/>
        </w:rPr>
        <w:t xml:space="preserve"> hello</w:t>
      </w:r>
      <w:r>
        <w:rPr>
          <w:color w:val="1E0000"/>
        </w:rPr>
        <w:t xml:space="preserve"> i</w:t>
      </w:r>
      <w:r>
        <w:rPr>
          <w:color w:val="00003F"/>
        </w:rPr>
        <w:t xml:space="preserve"> made</w:t>
      </w:r>
      <w:r>
        <w:rPr>
          <w:color w:val="3A0000"/>
        </w:rPr>
        <w:t xml:space="preserve"> a</w:t>
      </w:r>
      <w:r>
        <w:rPr>
          <w:color w:val="000062"/>
        </w:rPr>
        <w:t xml:space="preserve"> transaction</w:t>
      </w:r>
      <w:r>
        <w:rPr>
          <w:color w:val="00003F"/>
        </w:rPr>
        <w:t xml:space="preserve"> to</w:t>
      </w:r>
      <w:r>
        <w:rPr>
          <w:color w:val="3A0000"/>
        </w:rPr>
        <w:t xml:space="preserve"> a</w:t>
      </w:r>
      <w:r>
        <w:rPr>
          <w:color w:val="000036"/>
        </w:rPr>
        <w:t xml:space="preserve"> wrong</w:t>
      </w:r>
      <w:r>
        <w:rPr>
          <w:color w:val="00001E"/>
        </w:rPr>
        <w:t xml:space="preserve"> number</w:t>
      </w:r>
      <w:r>
        <w:rPr>
          <w:color w:val="270000"/>
        </w:rPr>
        <w:t xml:space="preserve"> the</w:t>
      </w:r>
      <w:r>
        <w:rPr>
          <w:color w:val="00001E"/>
        </w:rPr>
        <w:t xml:space="preserve"> number</w:t>
      </w:r>
      <w:r>
        <w:rPr>
          <w:color w:val="280000"/>
        </w:rPr>
        <w:t xml:space="preserve"> is</w:t>
      </w:r>
      <w:r>
        <w:rPr>
          <w:color w:val="00002A"/>
        </w:rPr>
        <w:t xml:space="preserve"> not</w:t>
      </w:r>
      <w:r>
        <w:rPr>
          <w:color w:val="00002A"/>
        </w:rPr>
        <w:t xml:space="preserve"> in</w:t>
      </w:r>
      <w:r>
        <w:rPr>
          <w:color w:val="000031"/>
        </w:rPr>
        <w:t xml:space="preserve"> service</w:t>
      </w:r>
      <w:r>
        <w:rPr>
          <w:color w:val="210000"/>
        </w:rPr>
        <w:t xml:space="preserve"> but</w:t>
      </w:r>
      <w:r>
        <w:rPr>
          <w:color w:val="000041"/>
        </w:rPr>
        <w:t xml:space="preserve"> my</w:t>
      </w:r>
      <w:r>
        <w:rPr>
          <w:color w:val="000062"/>
        </w:rPr>
        <w:t xml:space="preserve"> transaction</w:t>
      </w:r>
      <w:r>
        <w:rPr>
          <w:color w:val="2C0000"/>
        </w:rPr>
        <w:t xml:space="preserve"> of</w:t>
      </w:r>
      <w:r>
        <w:rPr>
          <w:color w:val="000044"/>
        </w:rPr>
        <w:t xml:space="preserve"> bdt</w:t>
      </w:r>
      <w:r>
        <w:rPr>
          <w:color w:val="380000"/>
        </w:rPr>
        <w:t xml:space="preserve"> was</w:t>
      </w:r>
      <w:r>
        <w:rPr>
          <w:color w:val="000000"/>
        </w:rPr>
        <w:t xml:space="preserve"> successful</w:t>
      </w:r>
      <w:r>
        <w:rPr>
          <w:color w:val="000027"/>
        </w:rPr>
        <w:t xml:space="preserve"> can</w:t>
      </w:r>
      <w:r>
        <w:rPr>
          <w:color w:val="320000"/>
        </w:rPr>
        <w:t xml:space="preserve"> this</w:t>
      </w:r>
      <w:r>
        <w:rPr>
          <w:color w:val="350000"/>
        </w:rPr>
        <w:t xml:space="preserve"> be</w:t>
      </w:r>
      <w:r>
        <w:rPr>
          <w:color w:val="000052"/>
        </w:rPr>
        <w:t xml:space="preserve"> refunded</w:t>
      </w:r>
      <w:r>
        <w:rPr>
          <w:color w:val="00003F"/>
        </w:rPr>
        <w:t xml:space="preserve"> to</w:t>
      </w:r>
      <w:r>
        <w:rPr>
          <w:color w:val="000041"/>
        </w:rPr>
        <w:t xml:space="preserve"> my</w:t>
      </w:r>
      <w:r>
        <w:rPr>
          <w:color w:val="000019"/>
        </w:rPr>
        <w:t xml:space="preserve"> account</w:t>
      </w:r>
      <w:r>
        <w:rPr>
          <w:color w:val="000000"/>
        </w:rPr>
        <w:t xml:space="preserve"> please</w:t>
      </w:r>
      <w:r>
        <w:br/>
      </w:r>
      <w:r>
        <w:rPr>
          <w:color w:val="1F0000"/>
        </w:rPr>
        <w:t xml:space="preserve"> আমি</w:t>
      </w:r>
      <w:r>
        <w:rPr>
          <w:color w:val="2E0000"/>
        </w:rPr>
        <w:t xml:space="preserve"> একজনকে</w:t>
      </w:r>
      <w:r>
        <w:rPr>
          <w:color w:val="000034"/>
        </w:rPr>
        <w:t xml:space="preserve"> ইমার্জেন্সি</w:t>
      </w:r>
      <w:r>
        <w:rPr>
          <w:color w:val="000020"/>
        </w:rPr>
        <w:t xml:space="preserve"> টাকা</w:t>
      </w:r>
      <w:r>
        <w:rPr>
          <w:color w:val="000029"/>
        </w:rPr>
        <w:t xml:space="preserve"> পাঠাতে</w:t>
      </w:r>
      <w:r>
        <w:rPr>
          <w:color w:val="250000"/>
        </w:rPr>
        <w:t xml:space="preserve"> গিয়ে</w:t>
      </w:r>
      <w:r>
        <w:rPr>
          <w:color w:val="000068"/>
        </w:rPr>
        <w:t xml:space="preserve"> উনার</w:t>
      </w:r>
      <w:r>
        <w:rPr>
          <w:color w:val="1E0000"/>
        </w:rPr>
        <w:t xml:space="preserve"> যে</w:t>
      </w:r>
      <w:r>
        <w:rPr>
          <w:color w:val="000030"/>
        </w:rPr>
        <w:t xml:space="preserve"> নাম্বারে</w:t>
      </w:r>
      <w:r>
        <w:rPr>
          <w:color w:val="00002D"/>
        </w:rPr>
        <w:t xml:space="preserve"> বিকাশ</w:t>
      </w:r>
      <w:r>
        <w:rPr>
          <w:color w:val="000037"/>
        </w:rPr>
        <w:t xml:space="preserve"> নাই</w:t>
      </w:r>
      <w:r>
        <w:rPr>
          <w:color w:val="240000"/>
        </w:rPr>
        <w:t xml:space="preserve"> সে</w:t>
      </w:r>
      <w:r>
        <w:rPr>
          <w:color w:val="000030"/>
        </w:rPr>
        <w:t xml:space="preserve"> নাম্বারে</w:t>
      </w:r>
      <w:r>
        <w:rPr>
          <w:color w:val="000020"/>
        </w:rPr>
        <w:t xml:space="preserve"> টাকা</w:t>
      </w:r>
      <w:r>
        <w:rPr>
          <w:color w:val="00003D"/>
        </w:rPr>
        <w:t xml:space="preserve"> সেন্ড</w:t>
      </w:r>
      <w:r>
        <w:rPr>
          <w:color w:val="2F0000"/>
        </w:rPr>
        <w:t xml:space="preserve"> করে</w:t>
      </w:r>
      <w:r>
        <w:rPr>
          <w:color w:val="000000"/>
        </w:rPr>
        <w:t xml:space="preserve"> ফেলি</w:t>
      </w:r>
      <w:r>
        <w:rPr>
          <w:color w:val="000068"/>
        </w:rPr>
        <w:t xml:space="preserve"> উনার</w:t>
      </w:r>
      <w:r>
        <w:rPr>
          <w:color w:val="00002C"/>
        </w:rPr>
        <w:t xml:space="preserve"> দুইটা</w:t>
      </w:r>
      <w:r>
        <w:rPr>
          <w:color w:val="000026"/>
        </w:rPr>
        <w:t xml:space="preserve"> ফোন</w:t>
      </w:r>
      <w:r>
        <w:rPr>
          <w:color w:val="000027"/>
        </w:rPr>
        <w:t xml:space="preserve"> নং</w:t>
      </w:r>
      <w:r>
        <w:rPr>
          <w:color w:val="00003A"/>
        </w:rPr>
        <w:t xml:space="preserve"> একটায়</w:t>
      </w:r>
      <w:r>
        <w:rPr>
          <w:color w:val="00002D"/>
        </w:rPr>
        <w:t xml:space="preserve"> বিকাশ</w:t>
      </w:r>
      <w:r>
        <w:rPr>
          <w:color w:val="000013"/>
        </w:rPr>
        <w:t xml:space="preserve"> একাউন্ট</w:t>
      </w:r>
      <w:r>
        <w:rPr>
          <w:color w:val="000017"/>
        </w:rPr>
        <w:t xml:space="preserve"> আছে</w:t>
      </w:r>
      <w:r>
        <w:rPr>
          <w:color w:val="00003A"/>
        </w:rPr>
        <w:t xml:space="preserve"> আরেকটায়</w:t>
      </w:r>
      <w:r>
        <w:rPr>
          <w:color w:val="000038"/>
        </w:rPr>
        <w:t xml:space="preserve"> নাই৷</w:t>
      </w:r>
      <w:r>
        <w:rPr>
          <w:color w:val="1F0000"/>
        </w:rPr>
        <w:t xml:space="preserve"> আমি</w:t>
      </w:r>
      <w:r>
        <w:rPr>
          <w:color w:val="00002D"/>
        </w:rPr>
        <w:t xml:space="preserve"> ভূলে</w:t>
      </w:r>
      <w:r>
        <w:rPr>
          <w:color w:val="000037"/>
        </w:rPr>
        <w:t xml:space="preserve"> যেটায়</w:t>
      </w:r>
      <w:r>
        <w:rPr>
          <w:color w:val="00002D"/>
        </w:rPr>
        <w:t xml:space="preserve"> বিকাশ</w:t>
      </w:r>
      <w:r>
        <w:rPr>
          <w:color w:val="000037"/>
        </w:rPr>
        <w:t xml:space="preserve"> নাই</w:t>
      </w:r>
      <w:r>
        <w:rPr>
          <w:color w:val="3A0000"/>
        </w:rPr>
        <w:t xml:space="preserve"> সেটায়</w:t>
      </w:r>
      <w:r>
        <w:rPr>
          <w:color w:val="00003D"/>
        </w:rPr>
        <w:t xml:space="preserve"> সেন্ড</w:t>
      </w:r>
      <w:r>
        <w:rPr>
          <w:color w:val="2F0000"/>
        </w:rPr>
        <w:t xml:space="preserve"> করে</w:t>
      </w:r>
      <w:r>
        <w:rPr>
          <w:color w:val="00003A"/>
        </w:rPr>
        <w:t xml:space="preserve"> ফেলি৷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