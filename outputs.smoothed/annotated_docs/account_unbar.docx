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5D"/>
        </w:rPr>
        <w:t xml:space="preserve"> how</w:t>
      </w:r>
      <w:r>
        <w:rPr>
          <w:color w:val="000048"/>
        </w:rPr>
        <w:t xml:space="preserve"> to</w:t>
      </w:r>
      <w:r>
        <w:rPr>
          <w:color w:val="9A0000"/>
        </w:rPr>
        <w:t xml:space="preserve"> re</w:t>
      </w:r>
      <w:r>
        <w:rPr>
          <w:color w:val="00009D"/>
        </w:rPr>
        <w:t xml:space="preserve"> activate</w:t>
      </w:r>
      <w:r>
        <w:rPr>
          <w:color w:val="000033"/>
        </w:rPr>
        <w:t xml:space="preserve"> bkash</w:t>
      </w:r>
      <w:r>
        <w:rPr>
          <w:color w:val="000000"/>
        </w:rPr>
        <w:t xml:space="preserve"> account</w:t>
      </w:r>
      <w:r>
        <w:br/>
      </w:r>
      <w:r>
        <w:rPr>
          <w:color w:val="000034"/>
        </w:rPr>
        <w:t xml:space="preserve"> bkash</w:t>
      </w:r>
      <w:r>
        <w:rPr>
          <w:color w:val="00003B"/>
        </w:rPr>
        <w:t xml:space="preserve"> account</w:t>
      </w:r>
      <w:r>
        <w:rPr>
          <w:color w:val="9C0000"/>
        </w:rPr>
        <w:t xml:space="preserve"> re</w:t>
      </w:r>
      <w:r>
        <w:rPr>
          <w:color w:val="00009F"/>
        </w:rPr>
        <w:t xml:space="preserve"> activate</w:t>
      </w:r>
      <w:r>
        <w:rPr>
          <w:color w:val="00005E"/>
        </w:rPr>
        <w:t xml:space="preserve"> kivabe</w:t>
      </w:r>
      <w:r>
        <w:rPr>
          <w:color w:val="000000"/>
        </w:rPr>
        <w:t xml:space="preserve"> korbo</w:t>
      </w:r>
      <w:r>
        <w:br/>
      </w:r>
      <w:r>
        <w:rPr>
          <w:color w:val="2F0000"/>
        </w:rPr>
        <w:t xml:space="preserve"> i</w:t>
      </w:r>
      <w:r>
        <w:rPr>
          <w:color w:val="000042"/>
        </w:rPr>
        <w:t xml:space="preserve"> want</w:t>
      </w:r>
      <w:r>
        <w:rPr>
          <w:color w:val="000031"/>
        </w:rPr>
        <w:t xml:space="preserve"> to</w:t>
      </w:r>
      <w:r>
        <w:rPr>
          <w:color w:val="000071"/>
        </w:rPr>
        <w:t xml:space="preserve"> unblock</w:t>
      </w:r>
      <w:r>
        <w:rPr>
          <w:color w:val="000033"/>
        </w:rPr>
        <w:t xml:space="preserve"> my</w:t>
      </w:r>
      <w:r>
        <w:rPr>
          <w:color w:val="000050"/>
        </w:rPr>
        <w:t xml:space="preserve"> account</w:t>
      </w:r>
      <w:r>
        <w:rPr>
          <w:color w:val="000050"/>
        </w:rPr>
        <w:t xml:space="preserve"> account</w:t>
      </w:r>
      <w:r>
        <w:rPr>
          <w:color w:val="000030"/>
        </w:rPr>
        <w:t xml:space="preserve"> number</w:t>
      </w:r>
      <w:r>
        <w:rPr>
          <w:color w:val="420000"/>
        </w:rPr>
        <w:t xml:space="preserve"> please</w:t>
      </w:r>
      <w:r>
        <w:rPr>
          <w:color w:val="000076"/>
        </w:rPr>
        <w:t xml:space="preserve"> reply</w:t>
      </w:r>
      <w:r>
        <w:rPr>
          <w:color w:val="000071"/>
        </w:rPr>
        <w:t xml:space="preserve"> fast</w:t>
      </w:r>
      <w:r>
        <w:br/>
      </w:r>
      <w:r>
        <w:rPr>
          <w:color w:val="420000"/>
        </w:rPr>
        <w:t xml:space="preserve"> i</w:t>
      </w:r>
      <w:r>
        <w:rPr>
          <w:color w:val="00005C"/>
        </w:rPr>
        <w:t xml:space="preserve"> want</w:t>
      </w:r>
      <w:r>
        <w:rPr>
          <w:color w:val="000045"/>
        </w:rPr>
        <w:t xml:space="preserve"> to</w:t>
      </w:r>
      <w:r>
        <w:rPr>
          <w:color w:val="00009E"/>
        </w:rPr>
        <w:t xml:space="preserve"> unblock</w:t>
      </w:r>
      <w:r>
        <w:rPr>
          <w:color w:val="000047"/>
        </w:rPr>
        <w:t xml:space="preserve"> my</w:t>
      </w:r>
      <w:r>
        <w:rPr>
          <w:color w:val="00006F"/>
        </w:rPr>
        <w:t xml:space="preserve"> account</w:t>
      </w:r>
      <w:r>
        <w:rPr>
          <w:color w:val="00006F"/>
        </w:rPr>
        <w:t xml:space="preserve"> account</w:t>
      </w:r>
      <w:r>
        <w:rPr>
          <w:color w:val="000042"/>
        </w:rPr>
        <w:t xml:space="preserve"> number</w:t>
      </w:r>
      <w:r>
        <w:br/>
      </w:r>
      <w:r>
        <w:rPr>
          <w:color w:val="000046"/>
        </w:rPr>
        <w:t xml:space="preserve"> can</w:t>
      </w:r>
      <w:r>
        <w:rPr>
          <w:color w:val="5A0000"/>
        </w:rPr>
        <w:t xml:space="preserve"> you</w:t>
      </w:r>
      <w:r>
        <w:rPr>
          <w:color w:val="4C0000"/>
        </w:rPr>
        <w:t xml:space="preserve"> please</w:t>
      </w:r>
      <w:r>
        <w:rPr>
          <w:color w:val="4E0000"/>
        </w:rPr>
        <w:t xml:space="preserve"> help</w:t>
      </w:r>
      <w:r>
        <w:rPr>
          <w:color w:val="4D0000"/>
        </w:rPr>
        <w:t xml:space="preserve"> me</w:t>
      </w:r>
      <w:r>
        <w:rPr>
          <w:color w:val="000038"/>
        </w:rPr>
        <w:t xml:space="preserve"> to</w:t>
      </w:r>
      <w:r>
        <w:rPr>
          <w:color w:val="000098"/>
        </w:rPr>
        <w:t xml:space="preserve"> reactivate</w:t>
      </w:r>
      <w:r>
        <w:rPr>
          <w:color w:val="00003A"/>
        </w:rPr>
        <w:t xml:space="preserve"> my</w:t>
      </w:r>
      <w:r>
        <w:rPr>
          <w:color w:val="000028"/>
        </w:rPr>
        <w:t xml:space="preserve"> bkash</w:t>
      </w:r>
      <w:r>
        <w:rPr>
          <w:color w:val="00002D"/>
        </w:rPr>
        <w:t xml:space="preserve"> account</w:t>
      </w:r>
      <w:r>
        <w:br/>
      </w:r>
      <w:r>
        <w:rPr>
          <w:color w:val="420000"/>
        </w:rPr>
        <w:t xml:space="preserve"> ভাই</w:t>
      </w:r>
      <w:r>
        <w:rPr>
          <w:color w:val="410000"/>
        </w:rPr>
        <w:t xml:space="preserve"> এটা</w:t>
      </w:r>
      <w:r>
        <w:rPr>
          <w:color w:val="220000"/>
        </w:rPr>
        <w:t xml:space="preserve"> আমার</w:t>
      </w:r>
      <w:r>
        <w:rPr>
          <w:color w:val="000021"/>
        </w:rPr>
        <w:t xml:space="preserve"> বিকাশ</w:t>
      </w:r>
      <w:r>
        <w:rPr>
          <w:color w:val="000047"/>
        </w:rPr>
        <w:t xml:space="preserve"> পার্সোনাল</w:t>
      </w:r>
      <w:r>
        <w:rPr>
          <w:color w:val="000000"/>
        </w:rPr>
        <w:t xml:space="preserve"> নাম্বার</w:t>
      </w:r>
      <w:r>
        <w:rPr>
          <w:color w:val="000065"/>
        </w:rPr>
        <w:t xml:space="preserve"> হারিয়ে</w:t>
      </w:r>
      <w:r>
        <w:rPr>
          <w:color w:val="000000"/>
        </w:rPr>
        <w:t xml:space="preserve"> গিয়েছিল</w:t>
      </w:r>
      <w:r>
        <w:rPr>
          <w:color w:val="00003E"/>
        </w:rPr>
        <w:t xml:space="preserve"> বন্ধ</w:t>
      </w:r>
      <w:r>
        <w:rPr>
          <w:color w:val="340000"/>
        </w:rPr>
        <w:t xml:space="preserve"> করে</w:t>
      </w:r>
      <w:r>
        <w:rPr>
          <w:color w:val="000000"/>
        </w:rPr>
        <w:t xml:space="preserve"> রেখেছিলাম</w:t>
      </w:r>
      <w:r>
        <w:rPr>
          <w:color w:val="000036"/>
        </w:rPr>
        <w:t xml:space="preserve"> এখন</w:t>
      </w:r>
      <w:r>
        <w:rPr>
          <w:color w:val="000064"/>
        </w:rPr>
        <w:t xml:space="preserve"> সচল</w:t>
      </w:r>
      <w:r>
        <w:rPr>
          <w:color w:val="2D0000"/>
        </w:rPr>
        <w:t xml:space="preserve"> করতে</w:t>
      </w:r>
      <w:r>
        <w:rPr>
          <w:color w:val="000082"/>
        </w:rPr>
        <w:t xml:space="preserve"> চচাচছি</w:t>
      </w:r>
      <w:r>
        <w:br/>
      </w:r>
      <w:r>
        <w:rPr>
          <w:color w:val="150000"/>
        </w:rPr>
        <w:t xml:space="preserve"> আমার</w:t>
      </w:r>
      <w:r>
        <w:rPr>
          <w:color w:val="00004B"/>
        </w:rPr>
        <w:t xml:space="preserve"> আব্বুর</w:t>
      </w:r>
      <w:r>
        <w:rPr>
          <w:color w:val="00005C"/>
        </w:rPr>
        <w:t xml:space="preserve"> সিম</w:t>
      </w:r>
      <w:r>
        <w:rPr>
          <w:color w:val="00006D"/>
        </w:rPr>
        <w:t xml:space="preserve"> টা</w:t>
      </w:r>
      <w:r>
        <w:rPr>
          <w:color w:val="000039"/>
        </w:rPr>
        <w:t xml:space="preserve"> হারিয়ে</w:t>
      </w:r>
      <w:r>
        <w:rPr>
          <w:color w:val="000043"/>
        </w:rPr>
        <w:t xml:space="preserve"> যাওয়ার</w:t>
      </w:r>
      <w:r>
        <w:rPr>
          <w:color w:val="370000"/>
        </w:rPr>
        <w:t xml:space="preserve"> কারনে</w:t>
      </w:r>
      <w:r>
        <w:rPr>
          <w:color w:val="000036"/>
        </w:rPr>
        <w:t xml:space="preserve"> একাউন্ট</w:t>
      </w:r>
      <w:r>
        <w:rPr>
          <w:color w:val="000027"/>
        </w:rPr>
        <w:t xml:space="preserve"> বন্ধ</w:t>
      </w:r>
      <w:r>
        <w:rPr>
          <w:color w:val="390000"/>
        </w:rPr>
        <w:t xml:space="preserve"> করতে</w:t>
      </w:r>
      <w:r>
        <w:rPr>
          <w:color w:val="000044"/>
        </w:rPr>
        <w:t xml:space="preserve"> বলছিলাম</w:t>
      </w:r>
      <w:r>
        <w:rPr>
          <w:color w:val="000035"/>
        </w:rPr>
        <w:t xml:space="preserve"> কাস্টমার</w:t>
      </w:r>
      <w:r>
        <w:rPr>
          <w:color w:val="000046"/>
        </w:rPr>
        <w:t xml:space="preserve"> কেয়ারে</w:t>
      </w:r>
      <w:r>
        <w:rPr>
          <w:color w:val="000038"/>
        </w:rPr>
        <w:t xml:space="preserve"> কল</w:t>
      </w:r>
      <w:r>
        <w:rPr>
          <w:color w:val="000000"/>
        </w:rPr>
        <w:t xml:space="preserve"> দিয়ে</w:t>
      </w:r>
      <w:r>
        <w:rPr>
          <w:color w:val="1E0000"/>
        </w:rPr>
        <w:t xml:space="preserve"> কিন্তু</w:t>
      </w:r>
      <w:r>
        <w:rPr>
          <w:color w:val="000022"/>
        </w:rPr>
        <w:t xml:space="preserve"> এখন</w:t>
      </w:r>
      <w:r>
        <w:rPr>
          <w:color w:val="00005C"/>
        </w:rPr>
        <w:t xml:space="preserve"> সিম</w:t>
      </w:r>
      <w:r>
        <w:rPr>
          <w:color w:val="00006D"/>
        </w:rPr>
        <w:t xml:space="preserve"> টা</w:t>
      </w:r>
      <w:r>
        <w:rPr>
          <w:color w:val="000000"/>
        </w:rPr>
        <w:t xml:space="preserve"> উঠাইছি</w:t>
      </w:r>
      <w:r>
        <w:rPr>
          <w:color w:val="000036"/>
        </w:rPr>
        <w:t xml:space="preserve"> একাউন্ট</w:t>
      </w:r>
      <w:r>
        <w:rPr>
          <w:color w:val="00006D"/>
        </w:rPr>
        <w:t xml:space="preserve"> টা</w:t>
      </w:r>
      <w:r>
        <w:rPr>
          <w:color w:val="00002A"/>
        </w:rPr>
        <w:t xml:space="preserve"> চালু</w:t>
      </w:r>
      <w:r>
        <w:rPr>
          <w:color w:val="390000"/>
        </w:rPr>
        <w:t xml:space="preserve"> করতে</w:t>
      </w:r>
      <w:r>
        <w:rPr>
          <w:color w:val="000000"/>
        </w:rPr>
        <w:t xml:space="preserve"> চাচ্ছি</w:t>
      </w:r>
      <w:r>
        <w:br/>
      </w:r>
      <w:r>
        <w:rPr>
          <w:color w:val="230000"/>
        </w:rPr>
        <w:t xml:space="preserve"> আমার</w:t>
      </w:r>
      <w:r>
        <w:rPr>
          <w:color w:val="00004C"/>
        </w:rPr>
        <w:t xml:space="preserve"> সিম</w:t>
      </w:r>
      <w:r>
        <w:rPr>
          <w:color w:val="00005F"/>
        </w:rPr>
        <w:t xml:space="preserve"> হারিয়ে</w:t>
      </w:r>
      <w:r>
        <w:rPr>
          <w:color w:val="7A0000"/>
        </w:rPr>
        <w:t xml:space="preserve"> গিয়েছিল</w:t>
      </w:r>
      <w:r>
        <w:rPr>
          <w:color w:val="000023"/>
        </w:rPr>
        <w:t xml:space="preserve"> বিকাশ</w:t>
      </w:r>
      <w:r>
        <w:rPr>
          <w:color w:val="00002D"/>
        </w:rPr>
        <w:t xml:space="preserve"> একাউন্ট</w:t>
      </w:r>
      <w:r>
        <w:rPr>
          <w:color w:val="000041"/>
        </w:rPr>
        <w:t xml:space="preserve"> বন্ধ</w:t>
      </w:r>
      <w:r>
        <w:rPr>
          <w:color w:val="6C0000"/>
        </w:rPr>
        <w:t xml:space="preserve"> করে</w:t>
      </w:r>
      <w:r>
        <w:rPr>
          <w:color w:val="000000"/>
        </w:rPr>
        <w:t xml:space="preserve"> রেখেছি</w:t>
      </w:r>
      <w:r>
        <w:rPr>
          <w:color w:val="000038"/>
        </w:rPr>
        <w:t xml:space="preserve"> এখন</w:t>
      </w:r>
      <w:r>
        <w:rPr>
          <w:color w:val="000046"/>
        </w:rPr>
        <w:t xml:space="preserve"> চালু</w:t>
      </w:r>
      <w:r>
        <w:rPr>
          <w:color w:val="6C0000"/>
        </w:rPr>
        <w:t xml:space="preserve"> করে</w:t>
      </w:r>
      <w:r>
        <w:rPr>
          <w:color w:val="00004F"/>
        </w:rPr>
        <w:t xml:space="preserve"> দেন</w:t>
      </w:r>
      <w:r>
        <w:br/>
      </w:r>
      <w:r>
        <w:rPr>
          <w:color w:val="360000"/>
        </w:rPr>
        <w:t xml:space="preserve"> i</w:t>
      </w:r>
      <w:r>
        <w:rPr>
          <w:color w:val="500000"/>
        </w:rPr>
        <w:t xml:space="preserve"> have</w:t>
      </w:r>
      <w:r>
        <w:rPr>
          <w:color w:val="00005C"/>
        </w:rPr>
        <w:t xml:space="preserve"> block</w:t>
      </w:r>
      <w:r>
        <w:rPr>
          <w:color w:val="00003A"/>
        </w:rPr>
        <w:t xml:space="preserve"> my</w:t>
      </w:r>
      <w:r>
        <w:rPr>
          <w:color w:val="000028"/>
        </w:rPr>
        <w:t xml:space="preserve"> bkash</w:t>
      </w:r>
      <w:r>
        <w:rPr>
          <w:color w:val="00002D"/>
        </w:rPr>
        <w:t xml:space="preserve"> account</w:t>
      </w:r>
      <w:r>
        <w:rPr>
          <w:color w:val="000082"/>
        </w:rPr>
        <w:t xml:space="preserve"> temporarily</w:t>
      </w:r>
      <w:r>
        <w:rPr>
          <w:color w:val="4B0000"/>
        </w:rPr>
        <w:t xml:space="preserve"> please</w:t>
      </w:r>
      <w:r>
        <w:rPr>
          <w:color w:val="00005A"/>
        </w:rPr>
        <w:t xml:space="preserve"> active</w:t>
      </w:r>
      <w:r>
        <w:rPr>
          <w:color w:val="00005F"/>
        </w:rPr>
        <w:t xml:space="preserve"> now</w:t>
      </w:r>
      <w:r>
        <w:br/>
      </w:r>
      <w:r>
        <w:rPr>
          <w:color w:val="000060"/>
        </w:rPr>
        <w:t xml:space="preserve"> how</w:t>
      </w:r>
      <w:r>
        <w:rPr>
          <w:color w:val="00005C"/>
        </w:rPr>
        <w:t xml:space="preserve"> can</w:t>
      </w:r>
      <w:r>
        <w:rPr>
          <w:color w:val="470000"/>
        </w:rPr>
        <w:t xml:space="preserve"> i</w:t>
      </w:r>
      <w:r>
        <w:rPr>
          <w:color w:val="0000AB"/>
        </w:rPr>
        <w:t xml:space="preserve"> unbar</w:t>
      </w:r>
      <w:r>
        <w:rPr>
          <w:color w:val="00004D"/>
        </w:rPr>
        <w:t xml:space="preserve"> my</w:t>
      </w:r>
      <w:r>
        <w:rPr>
          <w:color w:val="000035"/>
        </w:rPr>
        <w:t xml:space="preserve"> bkash</w:t>
      </w:r>
      <w:r>
        <w:rPr>
          <w:color w:val="00003C"/>
        </w:rPr>
        <w:t xml:space="preserve"> account</w:t>
      </w:r>
      <w:r>
        <w:br/>
      </w:r>
      <w:r>
        <w:rPr>
          <w:color w:val="00007C"/>
        </w:rPr>
        <w:t xml:space="preserve"> kichudin</w:t>
      </w:r>
      <w:r>
        <w:rPr>
          <w:color w:val="350000"/>
        </w:rPr>
        <w:t xml:space="preserve"> er</w:t>
      </w:r>
      <w:r>
        <w:rPr>
          <w:color w:val="440000"/>
        </w:rPr>
        <w:t xml:space="preserve"> jonno</w:t>
      </w:r>
      <w:r>
        <w:rPr>
          <w:color w:val="000024"/>
        </w:rPr>
        <w:t xml:space="preserve"> bkash</w:t>
      </w:r>
      <w:r>
        <w:rPr>
          <w:color w:val="000029"/>
        </w:rPr>
        <w:t xml:space="preserve"> account</w:t>
      </w:r>
      <w:r>
        <w:rPr>
          <w:color w:val="000049"/>
        </w:rPr>
        <w:t xml:space="preserve"> off</w:t>
      </w:r>
      <w:r>
        <w:rPr>
          <w:color w:val="630000"/>
        </w:rPr>
        <w:t xml:space="preserve"> korsilam</w:t>
      </w:r>
      <w:r>
        <w:rPr>
          <w:color w:val="00004F"/>
        </w:rPr>
        <w:t xml:space="preserve"> ekhon</w:t>
      </w:r>
      <w:r>
        <w:rPr>
          <w:color w:val="000057"/>
        </w:rPr>
        <w:t xml:space="preserve"> chalu</w:t>
      </w:r>
      <w:r>
        <w:rPr>
          <w:color w:val="00003B"/>
        </w:rPr>
        <w:t xml:space="preserve"> kore</w:t>
      </w:r>
      <w:r>
        <w:rPr>
          <w:color w:val="00004E"/>
        </w:rPr>
        <w:t xml:space="preserve"> den</w:t>
      </w:r>
      <w:r>
        <w:br/>
      </w:r>
      <w:r>
        <w:rPr>
          <w:color w:val="00005E"/>
        </w:rPr>
        <w:t xml:space="preserve"> বিশেষ</w:t>
      </w:r>
      <w:r>
        <w:rPr>
          <w:color w:val="5E0000"/>
        </w:rPr>
        <w:t xml:space="preserve"> প্রয়োজনে</w:t>
      </w:r>
      <w:r>
        <w:rPr>
          <w:color w:val="00001C"/>
        </w:rPr>
        <w:t xml:space="preserve"> বিকাশ</w:t>
      </w:r>
      <w:r>
        <w:rPr>
          <w:color w:val="000024"/>
        </w:rPr>
        <w:t xml:space="preserve"> একাউন্ট</w:t>
      </w:r>
      <w:r>
        <w:rPr>
          <w:color w:val="000034"/>
        </w:rPr>
        <w:t xml:space="preserve"> বন্ধ</w:t>
      </w:r>
      <w:r>
        <w:rPr>
          <w:color w:val="830000"/>
        </w:rPr>
        <w:t xml:space="preserve"> করে</w:t>
      </w:r>
      <w:r>
        <w:rPr>
          <w:color w:val="5A0000"/>
        </w:rPr>
        <w:t xml:space="preserve"> রেখেছিলাম</w:t>
      </w:r>
      <w:r>
        <w:rPr>
          <w:color w:val="000058"/>
        </w:rPr>
        <w:t xml:space="preserve"> অনুগ্রহ</w:t>
      </w:r>
      <w:r>
        <w:rPr>
          <w:color w:val="830000"/>
        </w:rPr>
        <w:t xml:space="preserve"> করে</w:t>
      </w:r>
      <w:r>
        <w:rPr>
          <w:color w:val="00002D"/>
        </w:rPr>
        <w:t xml:space="preserve"> এখন</w:t>
      </w:r>
      <w:r>
        <w:rPr>
          <w:color w:val="000039"/>
        </w:rPr>
        <w:t xml:space="preserve"> চালু</w:t>
      </w:r>
      <w:r>
        <w:rPr>
          <w:color w:val="830000"/>
        </w:rPr>
        <w:t xml:space="preserve"> করে</w:t>
      </w:r>
      <w:r>
        <w:rPr>
          <w:color w:val="00003C"/>
        </w:rPr>
        <w:t xml:space="preserve"> দিন</w:t>
      </w:r>
      <w:r>
        <w:br/>
      </w:r>
      <w:r>
        <w:rPr>
          <w:color w:val="1E0000"/>
        </w:rPr>
        <w:t xml:space="preserve"> amar</w:t>
      </w:r>
      <w:r>
        <w:rPr>
          <w:color w:val="000054"/>
        </w:rPr>
        <w:t xml:space="preserve"> kechu</w:t>
      </w:r>
      <w:r>
        <w:rPr>
          <w:color w:val="000057"/>
        </w:rPr>
        <w:t xml:space="preserve"> somossar</w:t>
      </w:r>
      <w:r>
        <w:rPr>
          <w:color w:val="440000"/>
        </w:rPr>
        <w:t xml:space="preserve"> karone</w:t>
      </w:r>
      <w:r>
        <w:rPr>
          <w:color w:val="000018"/>
        </w:rPr>
        <w:t xml:space="preserve"> bkash</w:t>
      </w:r>
      <w:r>
        <w:rPr>
          <w:color w:val="00001C"/>
        </w:rPr>
        <w:t xml:space="preserve"> account</w:t>
      </w:r>
      <w:r>
        <w:rPr>
          <w:color w:val="000023"/>
        </w:rPr>
        <w:t xml:space="preserve"> ta</w:t>
      </w:r>
      <w:r>
        <w:rPr>
          <w:color w:val="000039"/>
        </w:rPr>
        <w:t xml:space="preserve"> bondho</w:t>
      </w:r>
      <w:r>
        <w:rPr>
          <w:color w:val="000050"/>
        </w:rPr>
        <w:t xml:space="preserve"> kore</w:t>
      </w:r>
      <w:r>
        <w:rPr>
          <w:color w:val="00004D"/>
        </w:rPr>
        <w:t xml:space="preserve"> niyechilam</w:t>
      </w:r>
      <w:r>
        <w:rPr>
          <w:color w:val="4A0000"/>
        </w:rPr>
        <w:t xml:space="preserve"> apni</w:t>
      </w:r>
      <w:r>
        <w:rPr>
          <w:color w:val="00001C"/>
        </w:rPr>
        <w:t xml:space="preserve"> ki</w:t>
      </w:r>
      <w:r>
        <w:rPr>
          <w:color w:val="5D0000"/>
        </w:rPr>
        <w:t xml:space="preserve"> ekhoni</w:t>
      </w:r>
      <w:r>
        <w:rPr>
          <w:color w:val="00003A"/>
        </w:rPr>
        <w:t xml:space="preserve"> chalu</w:t>
      </w:r>
      <w:r>
        <w:rPr>
          <w:color w:val="000050"/>
        </w:rPr>
        <w:t xml:space="preserve"> kore</w:t>
      </w:r>
      <w:r>
        <w:rPr>
          <w:color w:val="000034"/>
        </w:rPr>
        <w:t xml:space="preserve"> dite</w:t>
      </w:r>
      <w:r>
        <w:rPr>
          <w:color w:val="000046"/>
        </w:rPr>
        <w:t xml:space="preserve"> parben</w:t>
      </w:r>
      <w:r>
        <w:br/>
      </w:r>
      <w:r>
        <w:rPr>
          <w:color w:val="00002A"/>
        </w:rPr>
        <w:t xml:space="preserve"> bkash</w:t>
      </w:r>
      <w:r>
        <w:rPr>
          <w:color w:val="00003C"/>
        </w:rPr>
        <w:t xml:space="preserve"> ta</w:t>
      </w:r>
      <w:r>
        <w:rPr>
          <w:color w:val="650000"/>
        </w:rPr>
        <w:t xml:space="preserve"> abar</w:t>
      </w:r>
      <w:r>
        <w:rPr>
          <w:color w:val="000063"/>
        </w:rPr>
        <w:t xml:space="preserve"> chalu</w:t>
      </w:r>
      <w:r>
        <w:rPr>
          <w:color w:val="000048"/>
        </w:rPr>
        <w:t xml:space="preserve"> korbo</w:t>
      </w:r>
      <w:r>
        <w:rPr>
          <w:color w:val="000061"/>
        </w:rPr>
        <w:t xml:space="preserve"> bondho</w:t>
      </w:r>
      <w:r>
        <w:rPr>
          <w:color w:val="000044"/>
        </w:rPr>
        <w:t xml:space="preserve"> kore</w:t>
      </w:r>
      <w:r>
        <w:rPr>
          <w:color w:val="00008C"/>
        </w:rPr>
        <w:t xml:space="preserve"> rekhechilam</w:t>
      </w:r>
      <w:r>
        <w:br/>
      </w:r>
      <w:r>
        <w:rPr>
          <w:color w:val="000071"/>
        </w:rPr>
        <w:t xml:space="preserve"> পারিবারিক</w:t>
      </w:r>
      <w:r>
        <w:rPr>
          <w:color w:val="500000"/>
        </w:rPr>
        <w:t xml:space="preserve"> কারণে</w:t>
      </w:r>
      <w:r>
        <w:rPr>
          <w:color w:val="000061"/>
        </w:rPr>
        <w:t xml:space="preserve"> সাময়িক</w:t>
      </w:r>
      <w:r>
        <w:rPr>
          <w:color w:val="00003C"/>
        </w:rPr>
        <w:t xml:space="preserve"> ভাবে</w:t>
      </w:r>
      <w:r>
        <w:rPr>
          <w:color w:val="00001D"/>
        </w:rPr>
        <w:t xml:space="preserve"> বিকাশ</w:t>
      </w:r>
      <w:r>
        <w:rPr>
          <w:color w:val="00003C"/>
        </w:rPr>
        <w:t xml:space="preserve"> টি</w:t>
      </w:r>
      <w:r>
        <w:rPr>
          <w:color w:val="000036"/>
        </w:rPr>
        <w:t xml:space="preserve"> বন্ধ</w:t>
      </w:r>
      <w:r>
        <w:rPr>
          <w:color w:val="000000"/>
        </w:rPr>
        <w:t xml:space="preserve"> করেছিলাম</w:t>
      </w:r>
      <w:r>
        <w:rPr>
          <w:color w:val="000054"/>
        </w:rPr>
        <w:t xml:space="preserve"> পুনরায়</w:t>
      </w:r>
      <w:r>
        <w:rPr>
          <w:color w:val="000056"/>
        </w:rPr>
        <w:t xml:space="preserve"> সচল</w:t>
      </w:r>
      <w:r>
        <w:rPr>
          <w:color w:val="390000"/>
        </w:rPr>
        <w:t xml:space="preserve"> করার</w:t>
      </w:r>
      <w:r>
        <w:rPr>
          <w:color w:val="000055"/>
        </w:rPr>
        <w:t xml:space="preserve"> অনুরোধ</w:t>
      </w:r>
      <w:r>
        <w:rPr>
          <w:color w:val="000000"/>
        </w:rPr>
        <w:t xml:space="preserve"> করছি</w:t>
      </w:r>
      <w:r>
        <w:br/>
      </w:r>
      <w:r>
        <w:rPr>
          <w:color w:val="1D0000"/>
        </w:rPr>
        <w:t xml:space="preserve"> আমার</w:t>
      </w:r>
      <w:r>
        <w:rPr>
          <w:color w:val="00001C"/>
        </w:rPr>
        <w:t xml:space="preserve"> বিকাশ</w:t>
      </w:r>
      <w:r>
        <w:rPr>
          <w:color w:val="00005C"/>
        </w:rPr>
        <w:t xml:space="preserve"> আকাউন্ট</w:t>
      </w:r>
      <w:r>
        <w:rPr>
          <w:color w:val="1D0000"/>
        </w:rPr>
        <w:t xml:space="preserve"> আমি</w:t>
      </w:r>
      <w:r>
        <w:rPr>
          <w:color w:val="000059"/>
        </w:rPr>
        <w:t xml:space="preserve"> লাইভ</w:t>
      </w:r>
      <w:r>
        <w:rPr>
          <w:color w:val="000067"/>
        </w:rPr>
        <w:t xml:space="preserve"> চ্যাটের</w:t>
      </w:r>
      <w:r>
        <w:rPr>
          <w:color w:val="3E0000"/>
        </w:rPr>
        <w:t xml:space="preserve"> মাধ্যমে</w:t>
      </w:r>
      <w:r>
        <w:rPr>
          <w:color w:val="000035"/>
        </w:rPr>
        <w:t xml:space="preserve"> বন্ধ</w:t>
      </w:r>
      <w:r>
        <w:rPr>
          <w:color w:val="3D0000"/>
        </w:rPr>
        <w:t xml:space="preserve"> করি</w:t>
      </w:r>
      <w:r>
        <w:rPr>
          <w:color w:val="00002D"/>
        </w:rPr>
        <w:t xml:space="preserve"> এখন</w:t>
      </w:r>
      <w:r>
        <w:rPr>
          <w:color w:val="440000"/>
        </w:rPr>
        <w:t xml:space="preserve"> তা</w:t>
      </w:r>
      <w:r>
        <w:rPr>
          <w:color w:val="000040"/>
        </w:rPr>
        <w:t xml:space="preserve"> আবার</w:t>
      </w:r>
      <w:r>
        <w:rPr>
          <w:color w:val="000062"/>
        </w:rPr>
        <w:t xml:space="preserve"> অ্যাক্টিভ</w:t>
      </w:r>
      <w:r>
        <w:rPr>
          <w:color w:val="260000"/>
        </w:rPr>
        <w:t xml:space="preserve"> করতে</w:t>
      </w:r>
      <w:r>
        <w:rPr>
          <w:color w:val="000033"/>
        </w:rPr>
        <w:t xml:space="preserve"> চাচ্ছি</w:t>
      </w:r>
      <w:r>
        <w:br/>
      </w:r>
      <w:r>
        <w:rPr>
          <w:color w:val="550000"/>
        </w:rPr>
        <w:t xml:space="preserve"> vhai</w:t>
      </w:r>
      <w:r>
        <w:rPr>
          <w:color w:val="220000"/>
        </w:rPr>
        <w:t xml:space="preserve"> amar</w:t>
      </w:r>
      <w:r>
        <w:rPr>
          <w:color w:val="00001C"/>
        </w:rPr>
        <w:t xml:space="preserve"> bkash</w:t>
      </w:r>
      <w:r>
        <w:rPr>
          <w:color w:val="00003D"/>
        </w:rPr>
        <w:t xml:space="preserve"> ekhon</w:t>
      </w:r>
      <w:r>
        <w:rPr>
          <w:color w:val="000043"/>
        </w:rPr>
        <w:t xml:space="preserve"> chalu</w:t>
      </w:r>
      <w:r>
        <w:rPr>
          <w:color w:val="520000"/>
        </w:rPr>
        <w:t xml:space="preserve"> korte</w:t>
      </w:r>
      <w:r>
        <w:rPr>
          <w:color w:val="550000"/>
        </w:rPr>
        <w:t xml:space="preserve"> kih</w:t>
      </w:r>
      <w:r>
        <w:rPr>
          <w:color w:val="520000"/>
        </w:rPr>
        <w:t xml:space="preserve"> korte</w:t>
      </w:r>
      <w:r>
        <w:rPr>
          <w:color w:val="000037"/>
        </w:rPr>
        <w:t xml:space="preserve"> hobe</w:t>
      </w:r>
      <w:r>
        <w:rPr>
          <w:color w:val="00003F"/>
        </w:rPr>
        <w:t xml:space="preserve"> janaben</w:t>
      </w:r>
      <w:r>
        <w:rPr>
          <w:color w:val="200000"/>
        </w:rPr>
        <w:t xml:space="preserve"> ami</w:t>
      </w:r>
      <w:r>
        <w:rPr>
          <w:color w:val="000041"/>
        </w:rPr>
        <w:t xml:space="preserve"> bondho</w:t>
      </w:r>
      <w:r>
        <w:rPr>
          <w:color w:val="00002E"/>
        </w:rPr>
        <w:t xml:space="preserve"> kore</w:t>
      </w:r>
      <w:r>
        <w:rPr>
          <w:color w:val="00005F"/>
        </w:rPr>
        <w:t xml:space="preserve"> rekhechilam</w:t>
      </w:r>
      <w:r>
        <w:rPr>
          <w:color w:val="3E0000"/>
        </w:rPr>
        <w:t xml:space="preserve"> apnader</w:t>
      </w:r>
      <w:r>
        <w:rPr>
          <w:color w:val="00004C"/>
        </w:rPr>
        <w:t xml:space="preserve"> maddhome</w:t>
      </w:r>
      <w:r>
        <w:br/>
      </w:r>
      <w:r>
        <w:rPr>
          <w:color w:val="490000"/>
        </w:rPr>
        <w:t xml:space="preserve"> sir</w:t>
      </w:r>
      <w:r>
        <w:rPr>
          <w:color w:val="330000"/>
        </w:rPr>
        <w:t xml:space="preserve"> amar</w:t>
      </w:r>
      <w:r>
        <w:rPr>
          <w:color w:val="00002F"/>
        </w:rPr>
        <w:t xml:space="preserve"> account</w:t>
      </w:r>
      <w:r>
        <w:rPr>
          <w:color w:val="00003C"/>
        </w:rPr>
        <w:t xml:space="preserve"> ta</w:t>
      </w:r>
      <w:r>
        <w:rPr>
          <w:color w:val="00007F"/>
        </w:rPr>
        <w:t xml:space="preserve"> temporary</w:t>
      </w:r>
      <w:r>
        <w:rPr>
          <w:color w:val="000060"/>
        </w:rPr>
        <w:t xml:space="preserve"> bondho</w:t>
      </w:r>
      <w:r>
        <w:rPr>
          <w:color w:val="000061"/>
        </w:rPr>
        <w:t xml:space="preserve"> chilo</w:t>
      </w:r>
      <w:r>
        <w:rPr>
          <w:color w:val="2F0000"/>
        </w:rPr>
        <w:t xml:space="preserve"> ami</w:t>
      </w:r>
      <w:r>
        <w:rPr>
          <w:color w:val="000063"/>
        </w:rPr>
        <w:t xml:space="preserve"> chalu</w:t>
      </w:r>
      <w:r>
        <w:rPr>
          <w:color w:val="3C0000"/>
        </w:rPr>
        <w:t xml:space="preserve"> korte</w:t>
      </w:r>
      <w:r>
        <w:rPr>
          <w:color w:val="000000"/>
        </w:rPr>
        <w:t xml:space="preserve"> chacchi</w:t>
      </w:r>
      <w:r>
        <w:br/>
      </w:r>
      <w:r>
        <w:rPr>
          <w:color w:val="00002F"/>
        </w:rPr>
        <w:t xml:space="preserve"> বিকাশ</w:t>
      </w:r>
      <w:r>
        <w:rPr>
          <w:color w:val="00003D"/>
        </w:rPr>
        <w:t xml:space="preserve"> একাউন্ট</w:t>
      </w:r>
      <w:r>
        <w:rPr>
          <w:color w:val="00005F"/>
        </w:rPr>
        <w:t xml:space="preserve"> চালু</w:t>
      </w:r>
      <w:r>
        <w:rPr>
          <w:color w:val="3F0000"/>
        </w:rPr>
        <w:t xml:space="preserve"> করতে</w:t>
      </w:r>
      <w:r>
        <w:rPr>
          <w:color w:val="000000"/>
        </w:rPr>
        <w:t xml:space="preserve"> চাচ্ছি</w:t>
      </w:r>
      <w:r>
        <w:rPr>
          <w:color w:val="00007D"/>
        </w:rPr>
        <w:t xml:space="preserve"> অফ</w:t>
      </w:r>
      <w:r>
        <w:rPr>
          <w:color w:val="490000"/>
        </w:rPr>
        <w:t xml:space="preserve"> করে</w:t>
      </w:r>
      <w:r>
        <w:rPr>
          <w:color w:val="00009C"/>
        </w:rPr>
        <w:t xml:space="preserve"> রাখছিলাম</w:t>
      </w:r>
      <w:r>
        <w:br/>
      </w:r>
      <w:r>
        <w:rPr>
          <w:color w:val="000027"/>
        </w:rPr>
        <w:t xml:space="preserve"> বিকাশ</w:t>
      </w:r>
      <w:r>
        <w:rPr>
          <w:color w:val="00005F"/>
        </w:rPr>
        <w:t xml:space="preserve"> একাউন্টটি</w:t>
      </w:r>
      <w:r>
        <w:rPr>
          <w:color w:val="000084"/>
        </w:rPr>
        <w:t xml:space="preserve"> সাময়িক</w:t>
      </w:r>
      <w:r>
        <w:rPr>
          <w:color w:val="000052"/>
        </w:rPr>
        <w:t xml:space="preserve"> ভাবে</w:t>
      </w:r>
      <w:r>
        <w:rPr>
          <w:color w:val="000049"/>
        </w:rPr>
        <w:t xml:space="preserve"> বন্ধ</w:t>
      </w:r>
      <w:r>
        <w:rPr>
          <w:color w:val="570000"/>
        </w:rPr>
        <w:t xml:space="preserve"> করেছিলাম</w:t>
      </w:r>
      <w:r>
        <w:rPr>
          <w:color w:val="00003F"/>
        </w:rPr>
        <w:t xml:space="preserve"> এখন</w:t>
      </w:r>
      <w:r>
        <w:rPr>
          <w:color w:val="00004F"/>
        </w:rPr>
        <w:t xml:space="preserve"> চালু</w:t>
      </w:r>
      <w:r>
        <w:rPr>
          <w:color w:val="350000"/>
        </w:rPr>
        <w:t xml:space="preserve"> করতে</w:t>
      </w:r>
      <w:r>
        <w:rPr>
          <w:color w:val="00003B"/>
        </w:rPr>
        <w:t xml:space="preserve"> চাই</w:t>
      </w:r>
      <w:r>
        <w:br/>
      </w:r>
      <w:r>
        <w:rPr>
          <w:color w:val="00004F"/>
        </w:rPr>
        <w:t xml:space="preserve"> bikas</w:t>
      </w:r>
      <w:r>
        <w:rPr>
          <w:color w:val="00002C"/>
        </w:rPr>
        <w:t xml:space="preserve"> account</w:t>
      </w:r>
      <w:r>
        <w:rPr>
          <w:color w:val="000059"/>
        </w:rPr>
        <w:t xml:space="preserve"> bondho</w:t>
      </w:r>
      <w:r>
        <w:rPr>
          <w:color w:val="00003F"/>
        </w:rPr>
        <w:t xml:space="preserve"> kore</w:t>
      </w:r>
      <w:r>
        <w:rPr>
          <w:color w:val="000092"/>
        </w:rPr>
        <w:t xml:space="preserve"> niyechiam</w:t>
      </w:r>
      <w:r>
        <w:rPr>
          <w:color w:val="000054"/>
        </w:rPr>
        <w:t xml:space="preserve"> ekhon</w:t>
      </w:r>
      <w:r>
        <w:rPr>
          <w:color w:val="00005C"/>
        </w:rPr>
        <w:t xml:space="preserve"> chalu</w:t>
      </w:r>
      <w:r>
        <w:rPr>
          <w:color w:val="380000"/>
        </w:rPr>
        <w:t xml:space="preserve"> korte</w:t>
      </w:r>
      <w:r>
        <w:rPr>
          <w:color w:val="000042"/>
        </w:rPr>
        <w:t xml:space="preserve"> chai</w:t>
      </w:r>
      <w:r>
        <w:br/>
      </w:r>
      <w:r>
        <w:rPr>
          <w:color w:val="3D0000"/>
        </w:rPr>
        <w:t xml:space="preserve"> স্যার</w:t>
      </w:r>
      <w:r>
        <w:rPr>
          <w:color w:val="000020"/>
        </w:rPr>
        <w:t xml:space="preserve"> বিকাশ</w:t>
      </w:r>
      <w:r>
        <w:rPr>
          <w:color w:val="000029"/>
        </w:rPr>
        <w:t xml:space="preserve"> একাউন্ট</w:t>
      </w:r>
      <w:r>
        <w:rPr>
          <w:color w:val="00007C"/>
        </w:rPr>
        <w:t xml:space="preserve"> পুন্রারায়</w:t>
      </w:r>
      <w:r>
        <w:rPr>
          <w:color w:val="000040"/>
        </w:rPr>
        <w:t xml:space="preserve"> চালু</w:t>
      </w:r>
      <w:r>
        <w:rPr>
          <w:color w:val="560000"/>
        </w:rPr>
        <w:t xml:space="preserve"> করতে</w:t>
      </w:r>
      <w:r>
        <w:rPr>
          <w:color w:val="4E0000"/>
        </w:rPr>
        <w:t xml:space="preserve"> হলে</w:t>
      </w:r>
      <w:r>
        <w:rPr>
          <w:color w:val="240000"/>
        </w:rPr>
        <w:t xml:space="preserve"> কি</w:t>
      </w:r>
      <w:r>
        <w:rPr>
          <w:color w:val="560000"/>
        </w:rPr>
        <w:t xml:space="preserve"> করতে</w:t>
      </w:r>
      <w:r>
        <w:rPr>
          <w:color w:val="390000"/>
        </w:rPr>
        <w:t xml:space="preserve"> হবে</w:t>
      </w:r>
      <w:r>
        <w:rPr>
          <w:color w:val="000054"/>
        </w:rPr>
        <w:t xml:space="preserve"> অফ</w:t>
      </w:r>
      <w:r>
        <w:rPr>
          <w:color w:val="310000"/>
        </w:rPr>
        <w:t xml:space="preserve"> করে</w:t>
      </w:r>
      <w:r>
        <w:rPr>
          <w:color w:val="000069"/>
        </w:rPr>
        <w:t xml:space="preserve"> রাখছিলাম</w:t>
      </w:r>
      <w:r>
        <w:br/>
      </w:r>
      <w:r>
        <w:rPr>
          <w:color w:val="000024"/>
        </w:rPr>
        <w:t xml:space="preserve"> বিকাশ</w:t>
      </w:r>
      <w:r>
        <w:rPr>
          <w:color w:val="00002E"/>
        </w:rPr>
        <w:t xml:space="preserve"> একাউন্ট</w:t>
      </w:r>
      <w:r>
        <w:rPr>
          <w:color w:val="00008C"/>
        </w:rPr>
        <w:t xml:space="preserve"> সচলের</w:t>
      </w:r>
      <w:r>
        <w:rPr>
          <w:color w:val="400000"/>
        </w:rPr>
        <w:t xml:space="preserve"> জন্য</w:t>
      </w:r>
      <w:r>
        <w:rPr>
          <w:color w:val="240000"/>
        </w:rPr>
        <w:t xml:space="preserve"> আমার</w:t>
      </w:r>
      <w:r>
        <w:rPr>
          <w:color w:val="000064"/>
        </w:rPr>
        <w:t xml:space="preserve"> করনীয়</w:t>
      </w:r>
      <w:r>
        <w:rPr>
          <w:color w:val="000000"/>
        </w:rPr>
        <w:t xml:space="preserve"> কিহ</w:t>
      </w:r>
      <w:r>
        <w:rPr>
          <w:color w:val="00005F"/>
        </w:rPr>
        <w:t xml:space="preserve"> অফ</w:t>
      </w:r>
      <w:r>
        <w:rPr>
          <w:color w:val="370000"/>
        </w:rPr>
        <w:t xml:space="preserve"> করে</w:t>
      </w:r>
      <w:r>
        <w:rPr>
          <w:color w:val="000077"/>
        </w:rPr>
        <w:t xml:space="preserve"> রাখছিলাম</w:t>
      </w:r>
      <w:r>
        <w:br/>
      </w:r>
      <w:r>
        <w:rPr>
          <w:color w:val="00005A"/>
        </w:rPr>
        <w:t xml:space="preserve"> অ্যাকাউন্ট</w:t>
      </w:r>
      <w:r>
        <w:rPr>
          <w:color w:val="00007F"/>
        </w:rPr>
        <w:t xml:space="preserve"> সচল</w:t>
      </w:r>
      <w:r>
        <w:rPr>
          <w:color w:val="390000"/>
        </w:rPr>
        <w:t xml:space="preserve"> করতে</w:t>
      </w:r>
      <w:r>
        <w:rPr>
          <w:color w:val="000000"/>
        </w:rPr>
        <w:t xml:space="preserve"> ছাই</w:t>
      </w:r>
      <w:r>
        <w:rPr>
          <w:color w:val="000071"/>
        </w:rPr>
        <w:t xml:space="preserve"> অফ</w:t>
      </w:r>
      <w:r>
        <w:rPr>
          <w:color w:val="420000"/>
        </w:rPr>
        <w:t xml:space="preserve"> করে</w:t>
      </w:r>
      <w:r>
        <w:rPr>
          <w:color w:val="00008D"/>
        </w:rPr>
        <w:t xml:space="preserve"> রাখছিলাম</w:t>
      </w:r>
      <w:r>
        <w:br/>
      </w:r>
      <w:r>
        <w:rPr>
          <w:color w:val="1B0000"/>
        </w:rPr>
        <w:t xml:space="preserve"> ami</w:t>
      </w:r>
      <w:r>
        <w:rPr>
          <w:color w:val="00004B"/>
        </w:rPr>
        <w:t xml:space="preserve"> kesu</w:t>
      </w:r>
      <w:r>
        <w:rPr>
          <w:color w:val="000049"/>
        </w:rPr>
        <w:t xml:space="preserve"> diner</w:t>
      </w:r>
      <w:r>
        <w:rPr>
          <w:color w:val="2D0000"/>
        </w:rPr>
        <w:t xml:space="preserve"> jonno</w:t>
      </w:r>
      <w:r>
        <w:rPr>
          <w:color w:val="350000"/>
        </w:rPr>
        <w:t xml:space="preserve"> apnader</w:t>
      </w:r>
      <w:r>
        <w:rPr>
          <w:color w:val="000023"/>
        </w:rPr>
        <w:t xml:space="preserve"> theke</w:t>
      </w:r>
      <w:r>
        <w:rPr>
          <w:color w:val="000031"/>
        </w:rPr>
        <w:t xml:space="preserve"> bkash</w:t>
      </w:r>
      <w:r>
        <w:rPr>
          <w:color w:val="000031"/>
        </w:rPr>
        <w:t xml:space="preserve"> off</w:t>
      </w:r>
      <w:r>
        <w:rPr>
          <w:color w:val="000028"/>
        </w:rPr>
        <w:t xml:space="preserve"> kore</w:t>
      </w:r>
      <w:r>
        <w:rPr>
          <w:color w:val="00004C"/>
        </w:rPr>
        <w:t xml:space="preserve"> niyechilam</w:t>
      </w:r>
      <w:r>
        <w:rPr>
          <w:color w:val="000040"/>
        </w:rPr>
        <w:t xml:space="preserve"> accha</w:t>
      </w:r>
      <w:r>
        <w:rPr>
          <w:color w:val="00001B"/>
        </w:rPr>
        <w:t xml:space="preserve"> account</w:t>
      </w:r>
      <w:r>
        <w:rPr>
          <w:color w:val="00005D"/>
        </w:rPr>
        <w:t xml:space="preserve"> punray</w:t>
      </w:r>
      <w:r>
        <w:rPr>
          <w:color w:val="00004C"/>
        </w:rPr>
        <w:t xml:space="preserve"> chalate</w:t>
      </w:r>
      <w:r>
        <w:rPr>
          <w:color w:val="4A0000"/>
        </w:rPr>
        <w:t xml:space="preserve"> kih</w:t>
      </w:r>
      <w:r>
        <w:rPr>
          <w:color w:val="000031"/>
        </w:rPr>
        <w:t xml:space="preserve"> bkash</w:t>
      </w:r>
      <w:r>
        <w:rPr>
          <w:color w:val="00003A"/>
        </w:rPr>
        <w:t xml:space="preserve"> care</w:t>
      </w:r>
      <w:r>
        <w:rPr>
          <w:color w:val="00004F"/>
        </w:rPr>
        <w:t xml:space="preserve"> jete</w:t>
      </w:r>
      <w:r>
        <w:rPr>
          <w:color w:val="000000"/>
        </w:rPr>
        <w:t xml:space="preserve"> hobe</w:t>
      </w:r>
      <w:r>
        <w:br/>
      </w:r>
      <w:r>
        <w:rPr>
          <w:color w:val="00004E"/>
        </w:rPr>
        <w:t xml:space="preserve"> bikas</w:t>
      </w:r>
      <w:r>
        <w:rPr>
          <w:color w:val="00004D"/>
        </w:rPr>
        <w:t xml:space="preserve"> id</w:t>
      </w:r>
      <w:r>
        <w:rPr>
          <w:color w:val="000058"/>
        </w:rPr>
        <w:t xml:space="preserve"> bondho</w:t>
      </w:r>
      <w:r>
        <w:rPr>
          <w:color w:val="00003E"/>
        </w:rPr>
        <w:t xml:space="preserve"> kore</w:t>
      </w:r>
      <w:r>
        <w:rPr>
          <w:color w:val="000000"/>
        </w:rPr>
        <w:t xml:space="preserve"> chilam</w:t>
      </w:r>
      <w:r>
        <w:rPr>
          <w:color w:val="000053"/>
        </w:rPr>
        <w:t xml:space="preserve"> ekhon</w:t>
      </w:r>
      <w:r>
        <w:rPr>
          <w:color w:val="5C0000"/>
        </w:rPr>
        <w:t xml:space="preserve"> abar</w:t>
      </w:r>
      <w:r>
        <w:rPr>
          <w:color w:val="000000"/>
        </w:rPr>
        <w:t xml:space="preserve"> chalabo</w:t>
      </w:r>
      <w:r>
        <w:rPr>
          <w:color w:val="610000"/>
        </w:rPr>
        <w:t xml:space="preserve"> tahole</w:t>
      </w:r>
      <w:r>
        <w:rPr>
          <w:color w:val="000052"/>
        </w:rPr>
        <w:t xml:space="preserve"> on</w:t>
      </w:r>
      <w:r>
        <w:rPr>
          <w:color w:val="000042"/>
        </w:rPr>
        <w:t xml:space="preserve"> korbo</w:t>
      </w:r>
      <w:r>
        <w:rPr>
          <w:color w:val="000045"/>
        </w:rPr>
        <w:t xml:space="preserve"> kivabe</w:t>
      </w:r>
      <w:r>
        <w:br/>
      </w:r>
      <w:r>
        <w:rPr>
          <w:color w:val="3D0000"/>
        </w:rPr>
        <w:t xml:space="preserve"> sir</w:t>
      </w:r>
      <w:r>
        <w:rPr>
          <w:color w:val="000033"/>
        </w:rPr>
        <w:t xml:space="preserve"> my</w:t>
      </w:r>
      <w:r>
        <w:rPr>
          <w:color w:val="000027"/>
        </w:rPr>
        <w:t xml:space="preserve"> account</w:t>
      </w:r>
      <w:r>
        <w:rPr>
          <w:color w:val="570000"/>
        </w:rPr>
        <w:t xml:space="preserve"> was</w:t>
      </w:r>
      <w:r>
        <w:rPr>
          <w:color w:val="000072"/>
        </w:rPr>
        <w:t xml:space="preserve"> temporarily</w:t>
      </w:r>
      <w:r>
        <w:rPr>
          <w:color w:val="000072"/>
        </w:rPr>
        <w:t xml:space="preserve"> closed</w:t>
      </w:r>
      <w:r>
        <w:rPr>
          <w:color w:val="2F0000"/>
        </w:rPr>
        <w:t xml:space="preserve"> i</w:t>
      </w:r>
      <w:r>
        <w:rPr>
          <w:color w:val="000042"/>
        </w:rPr>
        <w:t xml:space="preserve"> want</w:t>
      </w:r>
      <w:r>
        <w:rPr>
          <w:color w:val="000031"/>
        </w:rPr>
        <w:t xml:space="preserve"> to</w:t>
      </w:r>
      <w:r>
        <w:rPr>
          <w:color w:val="000077"/>
        </w:rPr>
        <w:t xml:space="preserve"> reopen</w:t>
      </w:r>
      <w:r>
        <w:br/>
      </w:r>
      <w:r>
        <w:rPr>
          <w:color w:val="000086"/>
        </w:rPr>
        <w:t xml:space="preserve"> সাময়িক</w:t>
      </w:r>
      <w:r>
        <w:rPr>
          <w:color w:val="000053"/>
        </w:rPr>
        <w:t xml:space="preserve"> ভাবে</w:t>
      </w:r>
      <w:r>
        <w:rPr>
          <w:color w:val="000061"/>
        </w:rPr>
        <w:t xml:space="preserve"> একাউন্টটি</w:t>
      </w:r>
      <w:r>
        <w:rPr>
          <w:color w:val="00004A"/>
        </w:rPr>
        <w:t xml:space="preserve"> বন্ধ</w:t>
      </w:r>
      <w:r>
        <w:rPr>
          <w:color w:val="590000"/>
        </w:rPr>
        <w:t xml:space="preserve"> করেছিলাম</w:t>
      </w:r>
      <w:r>
        <w:rPr>
          <w:color w:val="000040"/>
        </w:rPr>
        <w:t xml:space="preserve"> এখন</w:t>
      </w:r>
      <w:r>
        <w:rPr>
          <w:color w:val="000051"/>
        </w:rPr>
        <w:t xml:space="preserve"> চালু</w:t>
      </w:r>
      <w:r>
        <w:rPr>
          <w:color w:val="00004D"/>
        </w:rPr>
        <w:t xml:space="preserve"> করবো</w:t>
      </w:r>
      <w:r>
        <w:br/>
      </w:r>
      <w:r>
        <w:rPr>
          <w:color w:val="000072"/>
        </w:rPr>
        <w:t xml:space="preserve"> পুনরায়</w:t>
      </w:r>
      <w:r>
        <w:rPr>
          <w:color w:val="000033"/>
        </w:rPr>
        <w:t xml:space="preserve"> একাউন্ট</w:t>
      </w:r>
      <w:r>
        <w:rPr>
          <w:color w:val="00004F"/>
        </w:rPr>
        <w:t xml:space="preserve"> চালু</w:t>
      </w:r>
      <w:r>
        <w:rPr>
          <w:color w:val="350000"/>
        </w:rPr>
        <w:t xml:space="preserve"> করতে</w:t>
      </w:r>
      <w:r>
        <w:rPr>
          <w:color w:val="590000"/>
        </w:rPr>
        <w:t xml:space="preserve"> কি</w:t>
      </w:r>
      <w:r>
        <w:rPr>
          <w:color w:val="590000"/>
        </w:rPr>
        <w:t xml:space="preserve"> কি</w:t>
      </w:r>
      <w:r>
        <w:rPr>
          <w:color w:val="000000"/>
        </w:rPr>
        <w:t xml:space="preserve"> প্রয়োজন</w:t>
      </w:r>
      <w:r>
        <w:rPr>
          <w:color w:val="000068"/>
        </w:rPr>
        <w:t xml:space="preserve"> অফ</w:t>
      </w:r>
      <w:r>
        <w:rPr>
          <w:color w:val="3D0000"/>
        </w:rPr>
        <w:t xml:space="preserve"> করে</w:t>
      </w:r>
      <w:r>
        <w:rPr>
          <w:color w:val="000083"/>
        </w:rPr>
        <w:t xml:space="preserve"> রাখছিলাম</w:t>
      </w:r>
      <w:r>
        <w:br/>
      </w:r>
      <w:r>
        <w:rPr>
          <w:color w:val="400000"/>
        </w:rPr>
        <w:t xml:space="preserve"> sir</w:t>
      </w:r>
      <w:r>
        <w:rPr>
          <w:color w:val="370000"/>
        </w:rPr>
        <w:t xml:space="preserve"> amr</w:t>
      </w:r>
      <w:r>
        <w:rPr>
          <w:color w:val="000024"/>
        </w:rPr>
        <w:t xml:space="preserve"> bkash</w:t>
      </w:r>
      <w:r>
        <w:rPr>
          <w:color w:val="000029"/>
        </w:rPr>
        <w:t xml:space="preserve"> account</w:t>
      </w:r>
      <w:r>
        <w:rPr>
          <w:color w:val="000060"/>
        </w:rPr>
        <w:t xml:space="preserve"> non</w:t>
      </w:r>
      <w:r>
        <w:rPr>
          <w:color w:val="000052"/>
        </w:rPr>
        <w:t xml:space="preserve"> active</w:t>
      </w:r>
      <w:r>
        <w:rPr>
          <w:color w:val="00003B"/>
        </w:rPr>
        <w:t xml:space="preserve"> kore</w:t>
      </w:r>
      <w:r>
        <w:rPr>
          <w:color w:val="000084"/>
        </w:rPr>
        <w:t xml:space="preserve"> rakcilam</w:t>
      </w:r>
      <w:r>
        <w:rPr>
          <w:color w:val="000055"/>
        </w:rPr>
        <w:t xml:space="preserve"> akon</w:t>
      </w:r>
      <w:r>
        <w:rPr>
          <w:color w:val="00004D"/>
        </w:rPr>
        <w:t xml:space="preserve"> on</w:t>
      </w:r>
      <w:r>
        <w:rPr>
          <w:color w:val="00003F"/>
        </w:rPr>
        <w:t xml:space="preserve"> korbo</w:t>
      </w:r>
      <w:r>
        <w:br/>
      </w:r>
      <w:r>
        <w:rPr>
          <w:color w:val="360000"/>
        </w:rPr>
        <w:t xml:space="preserve"> ami</w:t>
      </w:r>
      <w:r>
        <w:rPr>
          <w:color w:val="540000"/>
        </w:rPr>
        <w:t xml:space="preserve"> ai</w:t>
      </w:r>
      <w:r>
        <w:rPr>
          <w:color w:val="000041"/>
        </w:rPr>
        <w:t xml:space="preserve"> number</w:t>
      </w:r>
      <w:r>
        <w:rPr>
          <w:color w:val="000030"/>
        </w:rPr>
        <w:t xml:space="preserve"> bkash</w:t>
      </w:r>
      <w:r>
        <w:rPr>
          <w:color w:val="000063"/>
        </w:rPr>
        <w:t xml:space="preserve"> akhon</w:t>
      </w:r>
      <w:r>
        <w:rPr>
          <w:color w:val="740000"/>
        </w:rPr>
        <w:t xml:space="preserve"> abar</w:t>
      </w:r>
      <w:r>
        <w:rPr>
          <w:color w:val="000072"/>
        </w:rPr>
        <w:t xml:space="preserve"> chalu</w:t>
      </w:r>
      <w:r>
        <w:rPr>
          <w:color w:val="450000"/>
        </w:rPr>
        <w:t xml:space="preserve"> korte</w:t>
      </w:r>
      <w:r>
        <w:rPr>
          <w:color w:val="000052"/>
        </w:rPr>
        <w:t xml:space="preserve"> chai</w:t>
      </w:r>
      <w:r>
        <w:br/>
      </w:r>
      <w:r>
        <w:rPr>
          <w:color w:val="000024"/>
        </w:rPr>
        <w:t xml:space="preserve"> বিকাশ</w:t>
      </w:r>
      <w:r>
        <w:rPr>
          <w:color w:val="00002E"/>
        </w:rPr>
        <w:t xml:space="preserve"> একাউন্ট</w:t>
      </w:r>
      <w:r>
        <w:rPr>
          <w:color w:val="000072"/>
        </w:rPr>
        <w:t xml:space="preserve"> কয়েকদিন</w:t>
      </w:r>
      <w:r>
        <w:rPr>
          <w:color w:val="390000"/>
        </w:rPr>
        <w:t xml:space="preserve"> এর</w:t>
      </w:r>
      <w:r>
        <w:rPr>
          <w:color w:val="400000"/>
        </w:rPr>
        <w:t xml:space="preserve"> জন্য</w:t>
      </w:r>
      <w:r>
        <w:rPr>
          <w:color w:val="000042"/>
        </w:rPr>
        <w:t xml:space="preserve"> বন্ধ</w:t>
      </w:r>
      <w:r>
        <w:rPr>
          <w:color w:val="5F0000"/>
        </w:rPr>
        <w:t xml:space="preserve"> রাখলে</w:t>
      </w:r>
      <w:r>
        <w:rPr>
          <w:color w:val="000058"/>
        </w:rPr>
        <w:t xml:space="preserve"> পরে</w:t>
      </w:r>
      <w:r>
        <w:rPr>
          <w:color w:val="000048"/>
        </w:rPr>
        <w:t xml:space="preserve"> চালু</w:t>
      </w:r>
      <w:r>
        <w:rPr>
          <w:color w:val="3E0000"/>
        </w:rPr>
        <w:t xml:space="preserve"> করা</w:t>
      </w:r>
      <w:r>
        <w:rPr>
          <w:color w:val="280000"/>
        </w:rPr>
        <w:t xml:space="preserve"> কি</w:t>
      </w:r>
      <w:r>
        <w:rPr>
          <w:color w:val="00005D"/>
        </w:rPr>
        <w:t xml:space="preserve"> সম্ভব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