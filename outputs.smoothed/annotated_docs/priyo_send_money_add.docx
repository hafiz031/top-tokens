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A"/>
        </w:rPr>
        <w:t xml:space="preserve"> priyo</w:t>
      </w:r>
      <w:r>
        <w:rPr>
          <w:color w:val="00003D"/>
        </w:rPr>
        <w:t xml:space="preserve"> personal</w:t>
      </w:r>
      <w:r>
        <w:rPr>
          <w:color w:val="000072"/>
        </w:rPr>
        <w:t xml:space="preserve"> namvar</w:t>
      </w:r>
      <w:r>
        <w:rPr>
          <w:color w:val="000067"/>
        </w:rPr>
        <w:t xml:space="preserve"> poti</w:t>
      </w:r>
      <w:r>
        <w:rPr>
          <w:color w:val="000056"/>
        </w:rPr>
        <w:t xml:space="preserve"> mase</w:t>
      </w:r>
      <w:r>
        <w:rPr>
          <w:color w:val="00005D"/>
        </w:rPr>
        <w:t xml:space="preserve"> jog</w:t>
      </w:r>
      <w:r>
        <w:rPr>
          <w:color w:val="000035"/>
        </w:rPr>
        <w:t xml:space="preserve"> kora</w:t>
      </w:r>
      <w:r>
        <w:rPr>
          <w:color w:val="00006A"/>
        </w:rPr>
        <w:t xml:space="preserve"> jave</w:t>
      </w:r>
      <w:r>
        <w:rPr>
          <w:color w:val="000024"/>
        </w:rPr>
        <w:t xml:space="preserve"> ki</w:t>
      </w:r>
      <w:r>
        <w:br/>
      </w:r>
      <w:r>
        <w:rPr>
          <w:color w:val="00006D"/>
        </w:rPr>
        <w:t xml:space="preserve"> সেন্ড</w:t>
      </w:r>
      <w:r>
        <w:rPr>
          <w:color w:val="00005D"/>
        </w:rPr>
        <w:t xml:space="preserve"> মানি</w:t>
      </w:r>
      <w:r>
        <w:rPr>
          <w:color w:val="000082"/>
        </w:rPr>
        <w:t xml:space="preserve"> প্রিয়</w:t>
      </w:r>
      <w:r>
        <w:rPr>
          <w:color w:val="000058"/>
        </w:rPr>
        <w:t xml:space="preserve"> নাম্বার</w:t>
      </w:r>
      <w:r>
        <w:rPr>
          <w:color w:val="000057"/>
        </w:rPr>
        <w:t xml:space="preserve"> কিভাবে</w:t>
      </w:r>
      <w:r>
        <w:rPr>
          <w:color w:val="00006C"/>
        </w:rPr>
        <w:t xml:space="preserve"> এড</w:t>
      </w:r>
      <w:r>
        <w:rPr>
          <w:color w:val="000000"/>
        </w:rPr>
        <w:t xml:space="preserve"> করব</w:t>
      </w:r>
      <w:r>
        <w:br/>
      </w:r>
      <w:r>
        <w:rPr>
          <w:color w:val="00005B"/>
        </w:rPr>
        <w:t xml:space="preserve"> how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4E"/>
        </w:rPr>
        <w:t xml:space="preserve"> add</w:t>
      </w:r>
      <w:r>
        <w:rPr>
          <w:color w:val="00005A"/>
        </w:rPr>
        <w:t xml:space="preserve"> send</w:t>
      </w:r>
      <w:r>
        <w:rPr>
          <w:color w:val="0000AC"/>
        </w:rPr>
        <w:t xml:space="preserve"> favorite</w:t>
      </w:r>
      <w:r>
        <w:rPr>
          <w:color w:val="000000"/>
        </w:rPr>
        <w:t xml:space="preserve"> number</w:t>
      </w:r>
      <w:r>
        <w:br/>
      </w:r>
      <w:r>
        <w:rPr>
          <w:color w:val="00005B"/>
        </w:rPr>
        <w:t xml:space="preserve"> send</w:t>
      </w:r>
      <w:r>
        <w:rPr>
          <w:color w:val="000096"/>
        </w:rPr>
        <w:t xml:space="preserve"> mani</w:t>
      </w:r>
      <w:r>
        <w:rPr>
          <w:color w:val="000090"/>
        </w:rPr>
        <w:t xml:space="preserve"> prio</w:t>
      </w:r>
      <w:r>
        <w:rPr>
          <w:color w:val="000045"/>
        </w:rPr>
        <w:t xml:space="preserve"> number</w:t>
      </w:r>
      <w:r>
        <w:rPr>
          <w:color w:val="00005C"/>
        </w:rPr>
        <w:t xml:space="preserve"> kivabe</w:t>
      </w:r>
      <w:r>
        <w:rPr>
          <w:color w:val="000000"/>
        </w:rPr>
        <w:t xml:space="preserve"> kore</w:t>
      </w:r>
      <w:r>
        <w:br/>
      </w:r>
      <w:r>
        <w:rPr>
          <w:color w:val="000035"/>
        </w:rPr>
        <w:t xml:space="preserve"> bkash</w:t>
      </w:r>
      <w:r>
        <w:rPr>
          <w:color w:val="450000"/>
        </w:rPr>
        <w:t xml:space="preserve"> a</w:t>
      </w:r>
      <w:r>
        <w:rPr>
          <w:color w:val="00007F"/>
        </w:rPr>
        <w:t xml:space="preserve"> priyo</w:t>
      </w:r>
      <w:r>
        <w:rPr>
          <w:color w:val="000000"/>
        </w:rPr>
        <w:t xml:space="preserve"> no</w:t>
      </w:r>
      <w:r>
        <w:rPr>
          <w:color w:val="000094"/>
        </w:rPr>
        <w:t xml:space="preserve"> ad</w:t>
      </w:r>
      <w:r>
        <w:rPr>
          <w:color w:val="000078"/>
        </w:rPr>
        <w:t xml:space="preserve"> hocce</w:t>
      </w:r>
      <w:r>
        <w:rPr>
          <w:color w:val="000045"/>
        </w:rPr>
        <w:t xml:space="preserve"> na</w:t>
      </w:r>
      <w:r>
        <w:br/>
      </w:r>
      <w:r>
        <w:rPr>
          <w:color w:val="000057"/>
        </w:rPr>
        <w:t xml:space="preserve"> how</w:t>
      </w:r>
      <w:r>
        <w:rPr>
          <w:color w:val="000053"/>
        </w:rPr>
        <w:t xml:space="preserve"> can</w:t>
      </w:r>
      <w:r>
        <w:rPr>
          <w:color w:val="410000"/>
        </w:rPr>
        <w:t xml:space="preserve"> i</w:t>
      </w:r>
      <w:r>
        <w:rPr>
          <w:color w:val="00006C"/>
        </w:rPr>
        <w:t xml:space="preserve"> set</w:t>
      </w:r>
      <w:r>
        <w:rPr>
          <w:color w:val="000088"/>
        </w:rPr>
        <w:t xml:space="preserve"> prio</w:t>
      </w:r>
      <w:r>
        <w:rPr>
          <w:color w:val="000030"/>
        </w:rPr>
        <w:t xml:space="preserve"> bkash</w:t>
      </w:r>
      <w:r>
        <w:rPr>
          <w:color w:val="00005F"/>
        </w:rPr>
        <w:t xml:space="preserve"> personal</w:t>
      </w:r>
      <w:r>
        <w:rPr>
          <w:color w:val="000041"/>
        </w:rPr>
        <w:t xml:space="preserve"> number</w:t>
      </w:r>
      <w:r>
        <w:br/>
      </w:r>
      <w:r>
        <w:rPr>
          <w:color w:val="000066"/>
        </w:rPr>
        <w:t xml:space="preserve"> সেন্ড</w:t>
      </w:r>
      <w:r>
        <w:rPr>
          <w:color w:val="000057"/>
        </w:rPr>
        <w:t xml:space="preserve"> মানি</w:t>
      </w:r>
      <w:r>
        <w:rPr>
          <w:color w:val="00008D"/>
        </w:rPr>
        <w:t xml:space="preserve"> ফ্রি</w:t>
      </w:r>
      <w:r>
        <w:rPr>
          <w:color w:val="000083"/>
        </w:rPr>
        <w:t xml:space="preserve"> কেমনে</w:t>
      </w:r>
      <w:r>
        <w:rPr>
          <w:color w:val="000061"/>
        </w:rPr>
        <w:t xml:space="preserve"> করবো</w:t>
      </w:r>
      <w:r>
        <w:br/>
      </w:r>
      <w:r>
        <w:rPr>
          <w:color w:val="000079"/>
        </w:rPr>
        <w:t xml:space="preserve"> prio</w:t>
      </w:r>
      <w:r>
        <w:rPr>
          <w:color w:val="000054"/>
        </w:rPr>
        <w:t xml:space="preserve"> personal</w:t>
      </w:r>
      <w:r>
        <w:rPr>
          <w:color w:val="00003A"/>
        </w:rPr>
        <w:t xml:space="preserve"> number</w:t>
      </w:r>
      <w:r>
        <w:rPr>
          <w:color w:val="000049"/>
        </w:rPr>
        <w:t xml:space="preserve"> bikash</w:t>
      </w:r>
      <w:r>
        <w:rPr>
          <w:color w:val="370000"/>
        </w:rPr>
        <w:t xml:space="preserve"> a</w:t>
      </w:r>
      <w:r>
        <w:rPr>
          <w:color w:val="00007A"/>
        </w:rPr>
        <w:t xml:space="preserve"> koita</w:t>
      </w:r>
      <w:r>
        <w:rPr>
          <w:color w:val="7F0000"/>
        </w:rPr>
        <w:t xml:space="preserve"> kra</w:t>
      </w:r>
      <w:r>
        <w:rPr>
          <w:color w:val="000000"/>
        </w:rPr>
        <w:t xml:space="preserve"> jai</w:t>
      </w:r>
      <w:r>
        <w:br/>
      </w:r>
      <w:r>
        <w:rPr>
          <w:color w:val="590000"/>
        </w:rPr>
        <w:t xml:space="preserve"> assa</w:t>
      </w:r>
      <w:r>
        <w:rPr>
          <w:color w:val="220000"/>
        </w:rPr>
        <w:t xml:space="preserve"> ami</w:t>
      </w:r>
      <w:r>
        <w:rPr>
          <w:color w:val="000074"/>
        </w:rPr>
        <w:t xml:space="preserve"> koijon</w:t>
      </w:r>
      <w:r>
        <w:rPr>
          <w:color w:val="000074"/>
        </w:rPr>
        <w:t xml:space="preserve"> manus</w:t>
      </w:r>
      <w:r>
        <w:rPr>
          <w:color w:val="390000"/>
        </w:rPr>
        <w:t xml:space="preserve"> ar</w:t>
      </w:r>
      <w:r>
        <w:rPr>
          <w:color w:val="590000"/>
        </w:rPr>
        <w:t xml:space="preserve"> kase</w:t>
      </w:r>
      <w:r>
        <w:rPr>
          <w:color w:val="000037"/>
        </w:rPr>
        <w:t xml:space="preserve"> send</w:t>
      </w:r>
      <w:r>
        <w:rPr>
          <w:color w:val="00002C"/>
        </w:rPr>
        <w:t xml:space="preserve"> money</w:t>
      </w:r>
      <w:r>
        <w:rPr>
          <w:color w:val="000052"/>
        </w:rPr>
        <w:t xml:space="preserve"> free</w:t>
      </w:r>
      <w:r>
        <w:rPr>
          <w:color w:val="2C0000"/>
        </w:rPr>
        <w:t xml:space="preserve"> korte</w:t>
      </w:r>
      <w:r>
        <w:rPr>
          <w:color w:val="00003A"/>
        </w:rPr>
        <w:t xml:space="preserve"> parbo</w:t>
      </w:r>
      <w:r>
        <w:br/>
      </w:r>
      <w:r>
        <w:rPr>
          <w:color w:val="000028"/>
        </w:rPr>
        <w:t xml:space="preserve"> বিকাশ</w:t>
      </w:r>
      <w:r>
        <w:rPr>
          <w:color w:val="000096"/>
        </w:rPr>
        <w:t xml:space="preserve"> এ্যপে</w:t>
      </w:r>
      <w:r>
        <w:rPr>
          <w:color w:val="000061"/>
        </w:rPr>
        <w:t xml:space="preserve"> প্রিয়</w:t>
      </w:r>
      <w:r>
        <w:rPr>
          <w:color w:val="000051"/>
        </w:rPr>
        <w:t xml:space="preserve"> personal</w:t>
      </w:r>
      <w:r>
        <w:rPr>
          <w:color w:val="00005C"/>
        </w:rPr>
        <w:t xml:space="preserve"> নম্বর</w:t>
      </w:r>
      <w:r>
        <w:rPr>
          <w:color w:val="000062"/>
        </w:rPr>
        <w:t xml:space="preserve"> সেট</w:t>
      </w:r>
      <w:r>
        <w:rPr>
          <w:color w:val="00004D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44"/>
        </w:rPr>
        <w:t xml:space="preserve"> add</w:t>
      </w:r>
      <w:r>
        <w:rPr>
          <w:color w:val="390000"/>
        </w:rPr>
        <w:t xml:space="preserve"> a</w:t>
      </w:r>
      <w:r>
        <w:rPr>
          <w:color w:val="00007D"/>
        </w:rPr>
        <w:t xml:space="preserve"> prio</w:t>
      </w:r>
      <w:r>
        <w:rPr>
          <w:color w:val="000057"/>
        </w:rPr>
        <w:t xml:space="preserve"> personal</w:t>
      </w:r>
      <w:r>
        <w:rPr>
          <w:color w:val="00003C"/>
        </w:rPr>
        <w:t xml:space="preserve"> number</w:t>
      </w:r>
      <w:r>
        <w:rPr>
          <w:color w:val="000052"/>
        </w:rPr>
        <w:t xml:space="preserve"> in</w:t>
      </w:r>
      <w:r>
        <w:rPr>
          <w:color w:val="000040"/>
        </w:rPr>
        <w:t xml:space="preserve"> my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br/>
      </w:r>
      <w:r>
        <w:rPr>
          <w:color w:val="000041"/>
        </w:rPr>
        <w:t xml:space="preserve"> priyo</w:t>
      </w:r>
      <w:r>
        <w:rPr>
          <w:color w:val="000036"/>
        </w:rPr>
        <w:t xml:space="preserve"> personal</w:t>
      </w:r>
      <w:r>
        <w:rPr>
          <w:color w:val="000064"/>
        </w:rPr>
        <w:t xml:space="preserve"> namvar</w:t>
      </w:r>
      <w:r>
        <w:rPr>
          <w:color w:val="000049"/>
        </w:rPr>
        <w:t xml:space="preserve"> ager</w:t>
      </w:r>
      <w:r>
        <w:rPr>
          <w:color w:val="00005F"/>
        </w:rPr>
        <w:t xml:space="preserve"> golo</w:t>
      </w:r>
      <w:r>
        <w:rPr>
          <w:color w:val="00004F"/>
        </w:rPr>
        <w:t xml:space="preserve"> batil</w:t>
      </w:r>
      <w:r>
        <w:rPr>
          <w:color w:val="00002C"/>
        </w:rPr>
        <w:t xml:space="preserve"> kore</w:t>
      </w:r>
      <w:r>
        <w:rPr>
          <w:color w:val="000000"/>
        </w:rPr>
        <w:t xml:space="preserve"> tarik</w:t>
      </w:r>
      <w:r>
        <w:rPr>
          <w:color w:val="000000"/>
        </w:rPr>
        <w:t xml:space="preserve"> ta</w:t>
      </w:r>
      <w:r>
        <w:rPr>
          <w:color w:val="00002A"/>
        </w:rPr>
        <w:t xml:space="preserve"> add</w:t>
      </w:r>
      <w:r>
        <w:rPr>
          <w:color w:val="000068"/>
        </w:rPr>
        <w:t xml:space="preserve"> kpra</w:t>
      </w:r>
      <w:r>
        <w:rPr>
          <w:color w:val="00005D"/>
        </w:rPr>
        <w:t xml:space="preserve"> jave</w:t>
      </w:r>
      <w:r>
        <w:rPr>
          <w:color w:val="3A0000"/>
        </w:rPr>
        <w:t xml:space="preserve"> naki</w:t>
      </w:r>
      <w:r>
        <w:br/>
      </w:r>
      <w:r>
        <w:rPr>
          <w:color w:val="220000"/>
        </w:rPr>
        <w:t xml:space="preserve"> এই</w:t>
      </w:r>
      <w:r>
        <w:rPr>
          <w:color w:val="0000A0"/>
        </w:rPr>
        <w:t xml:space="preserve"> নম্বর</w:t>
      </w:r>
      <w:r>
        <w:rPr>
          <w:color w:val="250000"/>
        </w:rPr>
        <w:t xml:space="preserve"> এ</w:t>
      </w:r>
      <w:r>
        <w:rPr>
          <w:color w:val="00008E"/>
        </w:rPr>
        <w:t xml:space="preserve"> প্রিয়</w:t>
      </w:r>
      <w:r>
        <w:rPr>
          <w:color w:val="00002E"/>
        </w:rPr>
        <w:t xml:space="preserve"> personal</w:t>
      </w:r>
      <w:r>
        <w:rPr>
          <w:color w:val="0000A0"/>
        </w:rPr>
        <w:t xml:space="preserve"> নম্বর</w:t>
      </w:r>
      <w:r>
        <w:rPr>
          <w:color w:val="000000"/>
        </w:rPr>
        <w:t xml:space="preserve"> টা</w:t>
      </w:r>
      <w:r>
        <w:rPr>
          <w:color w:val="000023"/>
        </w:rPr>
        <w:t xml:space="preserve"> আছে</w:t>
      </w:r>
      <w:r>
        <w:rPr>
          <w:color w:val="180000"/>
        </w:rPr>
        <w:t xml:space="preserve"> আমি</w:t>
      </w:r>
      <w:r>
        <w:rPr>
          <w:color w:val="000046"/>
        </w:rPr>
        <w:t xml:space="preserve"> আরো</w:t>
      </w:r>
      <w:r>
        <w:rPr>
          <w:color w:val="00008E"/>
        </w:rPr>
        <w:t xml:space="preserve"> প্রিয়</w:t>
      </w:r>
      <w:r>
        <w:rPr>
          <w:color w:val="0000A0"/>
        </w:rPr>
        <w:t xml:space="preserve"> নম্বর</w:t>
      </w:r>
      <w:r>
        <w:rPr>
          <w:color w:val="00002E"/>
        </w:rPr>
        <w:t xml:space="preserve"> এড</w:t>
      </w:r>
      <w:r>
        <w:rPr>
          <w:color w:val="1F0000"/>
        </w:rPr>
        <w:t xml:space="preserve"> করতে</w:t>
      </w:r>
      <w:r>
        <w:rPr>
          <w:color w:val="000029"/>
        </w:rPr>
        <w:t xml:space="preserve"> চাচ্ছি</w:t>
      </w:r>
      <w:r>
        <w:rPr>
          <w:color w:val="000028"/>
        </w:rPr>
        <w:t xml:space="preserve"> হচ্ছে</w:t>
      </w:r>
      <w:r>
        <w:rPr>
          <w:color w:val="00001D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44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420000"/>
        </w:rPr>
        <w:t xml:space="preserve"> করার</w:t>
      </w:r>
      <w:r>
        <w:rPr>
          <w:color w:val="3C0000"/>
        </w:rPr>
        <w:t xml:space="preserve"> জন্য</w:t>
      </w:r>
      <w:r>
        <w:rPr>
          <w:color w:val="000061"/>
        </w:rPr>
        <w:t xml:space="preserve"> সর্বোচ্চ</w:t>
      </w:r>
      <w:r>
        <w:rPr>
          <w:color w:val="00005F"/>
        </w:rPr>
        <w:t xml:space="preserve"> কয়টি</w:t>
      </w:r>
      <w:r>
        <w:rPr>
          <w:color w:val="000051"/>
        </w:rPr>
        <w:t xml:space="preserve"> প্রিয়</w:t>
      </w:r>
      <w:r>
        <w:rPr>
          <w:color w:val="000037"/>
        </w:rPr>
        <w:t xml:space="preserve"> নাম্বার</w:t>
      </w:r>
      <w:r>
        <w:rPr>
          <w:color w:val="000083"/>
        </w:rPr>
        <w:t xml:space="preserve"> সেফ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310000"/>
        </w:rPr>
        <w:t xml:space="preserve"> আমি</w:t>
      </w:r>
      <w:r>
        <w:rPr>
          <w:color w:val="00004C"/>
        </w:rPr>
        <w:t xml:space="preserve"> কিভাবে</w:t>
      </w:r>
      <w:r>
        <w:rPr>
          <w:color w:val="0000A7"/>
        </w:rPr>
        <w:t xml:space="preserve"> ফ্রিতে</w:t>
      </w:r>
      <w:r>
        <w:rPr>
          <w:color w:val="00005F"/>
        </w:rPr>
        <w:t xml:space="preserve"> সেন্ড</w:t>
      </w:r>
      <w:r>
        <w:rPr>
          <w:color w:val="000051"/>
        </w:rPr>
        <w:t xml:space="preserve"> মানি</w:t>
      </w:r>
      <w:r>
        <w:rPr>
          <w:color w:val="3F0000"/>
        </w:rPr>
        <w:t xml:space="preserve"> করতে</w:t>
      </w:r>
      <w:r>
        <w:rPr>
          <w:color w:val="00005F"/>
        </w:rPr>
        <w:t xml:space="preserve"> পারবো</w:t>
      </w:r>
      <w:r>
        <w:br/>
      </w:r>
      <w:r>
        <w:rPr>
          <w:color w:val="00007E"/>
        </w:rPr>
        <w:t xml:space="preserve"> অ্যাপের</w:t>
      </w:r>
      <w:r>
        <w:rPr>
          <w:color w:val="570000"/>
        </w:rPr>
        <w:t xml:space="preserve"> মাধ্যমে</w:t>
      </w:r>
      <w:r>
        <w:rPr>
          <w:color w:val="000040"/>
        </w:rPr>
        <w:t xml:space="preserve"> কিভাবে</w:t>
      </w:r>
      <w:r>
        <w:rPr>
          <w:color w:val="000060"/>
        </w:rPr>
        <w:t xml:space="preserve"> প্রিয়</w:t>
      </w:r>
      <w:r>
        <w:rPr>
          <w:color w:val="000050"/>
        </w:rPr>
        <w:t xml:space="preserve"> সেন্ড</w:t>
      </w:r>
      <w:r>
        <w:rPr>
          <w:color w:val="000044"/>
        </w:rPr>
        <w:t xml:space="preserve"> মানি</w:t>
      </w:r>
      <w:r>
        <w:rPr>
          <w:color w:val="000055"/>
        </w:rPr>
        <w:t xml:space="preserve"> অ্যাড</w:t>
      </w:r>
      <w:r>
        <w:rPr>
          <w:color w:val="350000"/>
        </w:rPr>
        <w:t xml:space="preserve"> করতে</w:t>
      </w:r>
      <w:r>
        <w:rPr>
          <w:color w:val="000050"/>
        </w:rPr>
        <w:t xml:space="preserve"> পারবো</w:t>
      </w:r>
      <w:r>
        <w:br/>
      </w:r>
      <w:r>
        <w:rPr>
          <w:color w:val="000070"/>
        </w:rPr>
        <w:t xml:space="preserve"> সেন্ড</w:t>
      </w:r>
      <w:r>
        <w:rPr>
          <w:color w:val="000060"/>
        </w:rPr>
        <w:t xml:space="preserve"> মানি</w:t>
      </w:r>
      <w:r>
        <w:rPr>
          <w:color w:val="000077"/>
        </w:rPr>
        <w:t xml:space="preserve"> অ্যাড</w:t>
      </w:r>
      <w:r>
        <w:rPr>
          <w:color w:val="4B0000"/>
        </w:rPr>
        <w:t xml:space="preserve"> করতে</w:t>
      </w:r>
      <w:r>
        <w:rPr>
          <w:color w:val="000068"/>
        </w:rPr>
        <w:t xml:space="preserve"> পারছি</w:t>
      </w:r>
      <w:r>
        <w:rPr>
          <w:color w:val="000046"/>
        </w:rPr>
        <w:t xml:space="preserve"> না</w:t>
      </w:r>
      <w:r>
        <w:rPr>
          <w:color w:val="000054"/>
        </w:rPr>
        <w:t xml:space="preserve"> কেন</w:t>
      </w:r>
      <w:r>
        <w:br/>
      </w:r>
      <w:r>
        <w:rPr>
          <w:color w:val="00007F"/>
        </w:rPr>
        <w:t xml:space="preserve"> ডায়াল</w:t>
      </w:r>
      <w:r>
        <w:rPr>
          <w:color w:val="420000"/>
        </w:rPr>
        <w:t xml:space="preserve"> করে</w:t>
      </w:r>
      <w:r>
        <w:rPr>
          <w:color w:val="000045"/>
        </w:rPr>
        <w:t xml:space="preserve"> কিভাবে</w:t>
      </w:r>
      <w:r>
        <w:rPr>
          <w:color w:val="000068"/>
        </w:rPr>
        <w:t xml:space="preserve"> প্রিয়</w:t>
      </w:r>
      <w:r>
        <w:rPr>
          <w:color w:val="000057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00005C"/>
        </w:rPr>
        <w:t xml:space="preserve"> অ্যাড</w:t>
      </w:r>
      <w:r>
        <w:rPr>
          <w:color w:val="000052"/>
        </w:rPr>
        <w:t xml:space="preserve"> করবো</w:t>
      </w:r>
      <w:r>
        <w:br/>
      </w:r>
      <w:r>
        <w:rPr>
          <w:color w:val="000060"/>
        </w:rPr>
        <w:t xml:space="preserve"> টি</w:t>
      </w:r>
      <w:r>
        <w:rPr>
          <w:color w:val="000071"/>
        </w:rPr>
        <w:t xml:space="preserve"> প্রিয়</w:t>
      </w:r>
      <w:r>
        <w:rPr>
          <w:color w:val="000063"/>
        </w:rPr>
        <w:t xml:space="preserve"> পার্সোনাল</w:t>
      </w:r>
      <w:r>
        <w:rPr>
          <w:color w:val="00004C"/>
        </w:rPr>
        <w:t xml:space="preserve"> নাম্বার</w:t>
      </w:r>
      <w:r>
        <w:rPr>
          <w:color w:val="000072"/>
        </w:rPr>
        <w:t xml:space="preserve"> যোগ</w:t>
      </w:r>
      <w:r>
        <w:rPr>
          <w:color w:val="000059"/>
        </w:rPr>
        <w:t xml:space="preserve"> করবো</w:t>
      </w:r>
      <w:r>
        <w:rPr>
          <w:color w:val="00004B"/>
        </w:rPr>
        <w:t xml:space="preserve"> কিভাবে</w:t>
      </w:r>
      <w:r>
        <w:br/>
      </w:r>
      <w:r>
        <w:rPr>
          <w:color w:val="00006E"/>
        </w:rPr>
        <w:t xml:space="preserve"> priyo</w:t>
      </w:r>
      <w:r>
        <w:rPr>
          <w:color w:val="00009B"/>
        </w:rPr>
        <w:t xml:space="preserve"> persoanl</w:t>
      </w:r>
      <w:r>
        <w:rPr>
          <w:color w:val="00003F"/>
        </w:rPr>
        <w:t xml:space="preserve"> number</w:t>
      </w:r>
      <w:r>
        <w:rPr>
          <w:color w:val="000054"/>
        </w:rPr>
        <w:t xml:space="preserve"> kivabe</w:t>
      </w:r>
      <w:r>
        <w:rPr>
          <w:color w:val="000068"/>
        </w:rPr>
        <w:t xml:space="preserve"> set</w:t>
      </w:r>
      <w:r>
        <w:rPr>
          <w:color w:val="000050"/>
        </w:rPr>
        <w:t xml:space="preserve"> korbo</w:t>
      </w:r>
      <w:r>
        <w:br/>
      </w:r>
      <w:r>
        <w:rPr>
          <w:color w:val="00005E"/>
        </w:rPr>
        <w:t xml:space="preserve"> priyo</w:t>
      </w:r>
      <w:r>
        <w:rPr>
          <w:color w:val="000084"/>
        </w:rPr>
        <w:t xml:space="preserve"> persoanl</w:t>
      </w:r>
      <w:r>
        <w:rPr>
          <w:color w:val="000035"/>
        </w:rPr>
        <w:t xml:space="preserve"> number</w:t>
      </w:r>
      <w:r>
        <w:rPr>
          <w:color w:val="000059"/>
        </w:rPr>
        <w:t xml:space="preserve"> set</w:t>
      </w:r>
      <w:r>
        <w:rPr>
          <w:color w:val="500000"/>
        </w:rPr>
        <w:t xml:space="preserve"> korar</w:t>
      </w:r>
      <w:r>
        <w:rPr>
          <w:color w:val="00006C"/>
        </w:rPr>
        <w:t xml:space="preserve"> niyom</w:t>
      </w:r>
      <w:r>
        <w:rPr>
          <w:color w:val="610000"/>
        </w:rPr>
        <w:t xml:space="preserve"> bolben</w:t>
      </w:r>
      <w:r>
        <w:br/>
      </w:r>
      <w:r>
        <w:rPr>
          <w:color w:val="000027"/>
        </w:rPr>
        <w:t xml:space="preserve"> bkash</w:t>
      </w:r>
      <w:r>
        <w:rPr>
          <w:color w:val="380000"/>
        </w:rPr>
        <w:t xml:space="preserve"> er</w:t>
      </w:r>
      <w:r>
        <w:rPr>
          <w:color w:val="000076"/>
        </w:rPr>
        <w:t xml:space="preserve"> madhome</w:t>
      </w:r>
      <w:r>
        <w:rPr>
          <w:color w:val="000046"/>
        </w:rPr>
        <w:t xml:space="preserve"> kivabe</w:t>
      </w:r>
      <w:r>
        <w:rPr>
          <w:color w:val="00005D"/>
        </w:rPr>
        <w:t xml:space="preserve"> priyo</w:t>
      </w:r>
      <w:r>
        <w:rPr>
          <w:color w:val="000083"/>
        </w:rPr>
        <w:t xml:space="preserve"> persoanl</w:t>
      </w:r>
      <w:r>
        <w:rPr>
          <w:color w:val="000035"/>
        </w:rPr>
        <w:t xml:space="preserve"> number</w:t>
      </w:r>
      <w:r>
        <w:rPr>
          <w:color w:val="000058"/>
        </w:rPr>
        <w:t xml:space="preserve"> set</w:t>
      </w:r>
      <w:r>
        <w:rPr>
          <w:color w:val="000043"/>
        </w:rPr>
        <w:t xml:space="preserve"> korbo</w:t>
      </w:r>
      <w:r>
        <w:br/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36"/>
        </w:rPr>
        <w:t xml:space="preserve"> e</w:t>
      </w:r>
      <w:r>
        <w:rPr>
          <w:color w:val="00005B"/>
        </w:rPr>
        <w:t xml:space="preserve"> priyo</w:t>
      </w:r>
      <w:r>
        <w:rPr>
          <w:color w:val="000080"/>
        </w:rPr>
        <w:t xml:space="preserve"> persoanl</w:t>
      </w:r>
      <w:r>
        <w:rPr>
          <w:color w:val="000034"/>
        </w:rPr>
        <w:t xml:space="preserve"> number</w:t>
      </w:r>
      <w:r>
        <w:rPr>
          <w:color w:val="000045"/>
        </w:rPr>
        <w:t xml:space="preserve"> kivabe</w:t>
      </w:r>
      <w:r>
        <w:rPr>
          <w:color w:val="000056"/>
        </w:rPr>
        <w:t xml:space="preserve"> set</w:t>
      </w:r>
      <w:r>
        <w:rPr>
          <w:color w:val="370000"/>
        </w:rPr>
        <w:t xml:space="preserve"> korte</w:t>
      </w:r>
      <w:r>
        <w:rPr>
          <w:color w:val="00004B"/>
        </w:rPr>
        <w:t xml:space="preserve"> pari</w:t>
      </w:r>
      <w:r>
        <w:rPr>
          <w:color w:val="000056"/>
        </w:rPr>
        <w:t xml:space="preserve"> janaben</w:t>
      </w:r>
      <w:r>
        <w:br/>
      </w:r>
      <w:r>
        <w:rPr>
          <w:color w:val="000078"/>
        </w:rPr>
        <w:t xml:space="preserve"> dial</w:t>
      </w:r>
      <w:r>
        <w:rPr>
          <w:color w:val="000040"/>
        </w:rPr>
        <w:t xml:space="preserve"> kore</w:t>
      </w:r>
      <w:r>
        <w:rPr>
          <w:color w:val="000047"/>
        </w:rPr>
        <w:t xml:space="preserve"> kivabe</w:t>
      </w:r>
      <w:r>
        <w:rPr>
          <w:color w:val="00005D"/>
        </w:rPr>
        <w:t xml:space="preserve"> priyo</w:t>
      </w:r>
      <w:r>
        <w:rPr>
          <w:color w:val="000083"/>
        </w:rPr>
        <w:t xml:space="preserve"> persoanl</w:t>
      </w:r>
      <w:r>
        <w:rPr>
          <w:color w:val="000035"/>
        </w:rPr>
        <w:t xml:space="preserve"> number</w:t>
      </w:r>
      <w:r>
        <w:rPr>
          <w:color w:val="000058"/>
        </w:rPr>
        <w:t xml:space="preserve"> set</w:t>
      </w:r>
      <w:r>
        <w:rPr>
          <w:color w:val="000044"/>
        </w:rPr>
        <w:t xml:space="preserve"> korbo</w:t>
      </w:r>
      <w:r>
        <w:br/>
      </w:r>
      <w:r>
        <w:rPr>
          <w:color w:val="000067"/>
        </w:rPr>
        <w:t xml:space="preserve"> what's</w:t>
      </w:r>
      <w:r>
        <w:rPr>
          <w:color w:val="400000"/>
        </w:rPr>
        <w:t xml:space="preserve"> the</w:t>
      </w:r>
      <w:r>
        <w:rPr>
          <w:color w:val="000058"/>
        </w:rPr>
        <w:t xml:space="preserve"> process</w:t>
      </w:r>
      <w:r>
        <w:rPr>
          <w:color w:val="000033"/>
        </w:rPr>
        <w:t xml:space="preserve"> to</w:t>
      </w:r>
      <w:r>
        <w:rPr>
          <w:color w:val="000038"/>
        </w:rPr>
        <w:t xml:space="preserve"> add</w:t>
      </w:r>
      <w:r>
        <w:rPr>
          <w:color w:val="000074"/>
        </w:rPr>
        <w:t xml:space="preserve"> fav</w:t>
      </w:r>
      <w:r>
        <w:rPr>
          <w:color w:val="000075"/>
        </w:rPr>
        <w:t xml:space="preserve"> numbers</w:t>
      </w:r>
      <w:r>
        <w:rPr>
          <w:color w:val="470000"/>
        </w:rPr>
        <w:t xml:space="preserve"> of</w:t>
      </w:r>
      <w:r>
        <w:rPr>
          <w:color w:val="000041"/>
        </w:rPr>
        <w:t xml:space="preserve"> send</w:t>
      </w:r>
      <w:r>
        <w:rPr>
          <w:color w:val="000000"/>
        </w:rPr>
        <w:t xml:space="preserve"> money</w:t>
      </w:r>
      <w:r>
        <w:br/>
      </w:r>
      <w:r>
        <w:rPr>
          <w:color w:val="000063"/>
        </w:rPr>
        <w:t xml:space="preserve"> how</w:t>
      </w:r>
      <w:r>
        <w:rPr>
          <w:color w:val="00005F"/>
        </w:rPr>
        <w:t xml:space="preserve"> can</w:t>
      </w:r>
      <w:r>
        <w:rPr>
          <w:color w:val="4A0000"/>
        </w:rPr>
        <w:t xml:space="preserve"> i</w:t>
      </w:r>
      <w:r>
        <w:rPr>
          <w:color w:val="000054"/>
        </w:rPr>
        <w:t xml:space="preserve"> add</w:t>
      </w:r>
      <w:r>
        <w:rPr>
          <w:color w:val="000082"/>
        </w:rPr>
        <w:t xml:space="preserve"> priyo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00"/>
        </w:rPr>
        <w:t xml:space="preserve"> number</w:t>
      </w:r>
      <w:r>
        <w:br/>
      </w:r>
      <w:r>
        <w:rPr>
          <w:color w:val="000057"/>
        </w:rPr>
        <w:t xml:space="preserve"> how</w:t>
      </w:r>
      <w:r>
        <w:rPr>
          <w:color w:val="000054"/>
        </w:rPr>
        <w:t xml:space="preserve"> can</w:t>
      </w:r>
      <w:r>
        <w:rPr>
          <w:color w:val="410000"/>
        </w:rPr>
        <w:t xml:space="preserve"> i</w:t>
      </w:r>
      <w:r>
        <w:rPr>
          <w:color w:val="00004A"/>
        </w:rPr>
        <w:t xml:space="preserve"> add</w:t>
      </w:r>
      <w:r>
        <w:rPr>
          <w:color w:val="000072"/>
        </w:rPr>
        <w:t xml:space="preserve"> priyo</w:t>
      </w:r>
      <w:r>
        <w:rPr>
          <w:color w:val="000056"/>
        </w:rPr>
        <w:t xml:space="preserve"> send</w:t>
      </w:r>
      <w:r>
        <w:rPr>
          <w:color w:val="000045"/>
        </w:rPr>
        <w:t xml:space="preserve"> money</w:t>
      </w:r>
      <w:r>
        <w:rPr>
          <w:color w:val="000041"/>
        </w:rPr>
        <w:t xml:space="preserve"> number</w:t>
      </w:r>
      <w:r>
        <w:rPr>
          <w:color w:val="00005A"/>
        </w:rPr>
        <w:t xml:space="preserve"> from</w:t>
      </w:r>
      <w:r>
        <w:rPr>
          <w:color w:val="00003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47"/>
        </w:rPr>
        <w:t xml:space="preserve"> can</w:t>
      </w:r>
      <w:r>
        <w:rPr>
          <w:color w:val="370000"/>
        </w:rPr>
        <w:t xml:space="preserve"> i</w:t>
      </w:r>
      <w:r>
        <w:rPr>
          <w:color w:val="00003F"/>
        </w:rPr>
        <w:t xml:space="preserve"> add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6F"/>
        </w:rPr>
        <w:t xml:space="preserve"> number</w:t>
      </w:r>
      <w:r>
        <w:rPr>
          <w:color w:val="6D0000"/>
        </w:rPr>
        <w:t xml:space="preserve"> as</w:t>
      </w:r>
      <w:r>
        <w:rPr>
          <w:color w:val="000061"/>
        </w:rPr>
        <w:t xml:space="preserve"> priyo</w:t>
      </w:r>
      <w:r>
        <w:rPr>
          <w:color w:val="00006F"/>
        </w:rPr>
        <w:t xml:space="preserve"> number</w:t>
      </w:r>
      <w:r>
        <w:rPr>
          <w:color w:val="630000"/>
        </w:rPr>
        <w:t xml:space="preserve"> by</w:t>
      </w:r>
      <w:r>
        <w:br/>
      </w:r>
      <w:r>
        <w:rPr>
          <w:color w:val="00004C"/>
        </w:rPr>
        <w:t xml:space="preserve"> how</w:t>
      </w:r>
      <w:r>
        <w:rPr>
          <w:color w:val="000066"/>
        </w:rPr>
        <w:t xml:space="preserve"> many</w:t>
      </w:r>
      <w:r>
        <w:rPr>
          <w:color w:val="000039"/>
        </w:rPr>
        <w:t xml:space="preserve"> number</w:t>
      </w:r>
      <w:r>
        <w:rPr>
          <w:color w:val="000049"/>
        </w:rPr>
        <w:t xml:space="preserve"> can</w:t>
      </w:r>
      <w:r>
        <w:rPr>
          <w:color w:val="390000"/>
        </w:rPr>
        <w:t xml:space="preserve"> i</w:t>
      </w:r>
      <w:r>
        <w:rPr>
          <w:color w:val="000041"/>
        </w:rPr>
        <w:t xml:space="preserve"> add</w:t>
      </w:r>
      <w:r>
        <w:rPr>
          <w:color w:val="710000"/>
        </w:rPr>
        <w:t xml:space="preserve"> as</w:t>
      </w:r>
      <w:r>
        <w:rPr>
          <w:color w:val="000064"/>
        </w:rPr>
        <w:t xml:space="preserve"> priyo</w:t>
      </w:r>
      <w:r>
        <w:rPr>
          <w:color w:val="00004B"/>
        </w:rPr>
        <w:t xml:space="preserve"> send</w:t>
      </w:r>
      <w:r>
        <w:rPr>
          <w:color w:val="00003D"/>
        </w:rPr>
        <w:t xml:space="preserve"> money</w:t>
      </w:r>
      <w:r>
        <w:rPr>
          <w:color w:val="000039"/>
        </w:rPr>
        <w:t xml:space="preserve"> number</w:t>
      </w:r>
      <w:r>
        <w:br/>
      </w:r>
      <w:r>
        <w:rPr>
          <w:color w:val="00004F"/>
        </w:rPr>
        <w:t xml:space="preserve"> priyo</w:t>
      </w:r>
      <w:r>
        <w:rPr>
          <w:color w:val="00002D"/>
        </w:rPr>
        <w:t xml:space="preserve"> number</w:t>
      </w:r>
      <w:r>
        <w:rPr>
          <w:color w:val="00002F"/>
        </w:rPr>
        <w:t xml:space="preserve"> e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6D"/>
        </w:rPr>
        <w:t xml:space="preserve"> hisab</w:t>
      </w:r>
      <w:r>
        <w:rPr>
          <w:color w:val="000050"/>
        </w:rPr>
        <w:t xml:space="preserve"> kon</w:t>
      </w:r>
      <w:r>
        <w:rPr>
          <w:color w:val="00007E"/>
        </w:rPr>
        <w:t xml:space="preserve"> jaiga</w:t>
      </w:r>
      <w:r>
        <w:rPr>
          <w:color w:val="000030"/>
        </w:rPr>
        <w:t xml:space="preserve"> theke</w:t>
      </w:r>
      <w:r>
        <w:rPr>
          <w:color w:val="000050"/>
        </w:rPr>
        <w:t xml:space="preserve"> pawa</w:t>
      </w:r>
      <w:r>
        <w:rPr>
          <w:color w:val="000047"/>
        </w:rPr>
        <w:t xml:space="preserve"> jai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