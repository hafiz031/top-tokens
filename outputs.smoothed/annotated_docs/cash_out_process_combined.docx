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D0000"/>
        </w:rPr>
        <w:t xml:space="preserve"> কি</w:t>
      </w:r>
      <w:r>
        <w:rPr>
          <w:color w:val="000070"/>
        </w:rPr>
        <w:t xml:space="preserve"> ভাবে</w:t>
      </w:r>
      <w:r>
        <w:rPr>
          <w:color w:val="000099"/>
        </w:rPr>
        <w:t xml:space="preserve"> ক্যাস</w:t>
      </w:r>
      <w:r>
        <w:rPr>
          <w:color w:val="000076"/>
        </w:rPr>
        <w:t xml:space="preserve"> আউট</w:t>
      </w:r>
      <w:r>
        <w:rPr>
          <w:color w:val="000068"/>
        </w:rPr>
        <w:t xml:space="preserve"> করবো</w:t>
      </w:r>
      <w:r>
        <w:br/>
      </w:r>
      <w:r>
        <w:rPr>
          <w:color w:val="450000"/>
        </w:rPr>
        <w:t xml:space="preserve"> কি</w:t>
      </w:r>
      <w:r>
        <w:rPr>
          <w:color w:val="00007E"/>
        </w:rPr>
        <w:t xml:space="preserve"> ভাবে</w:t>
      </w:r>
      <w:r>
        <w:rPr>
          <w:color w:val="00006F"/>
        </w:rPr>
        <w:t xml:space="preserve"> ক্যাশ</w:t>
      </w:r>
      <w:r>
        <w:rPr>
          <w:color w:val="000085"/>
        </w:rPr>
        <w:t xml:space="preserve"> আউট</w:t>
      </w:r>
      <w:r>
        <w:rPr>
          <w:color w:val="000075"/>
        </w:rPr>
        <w:t xml:space="preserve"> করবো</w:t>
      </w:r>
      <w:r>
        <w:br/>
      </w:r>
      <w:r>
        <w:rPr>
          <w:color w:val="000054"/>
        </w:rPr>
        <w:t xml:space="preserve"> bikash</w:t>
      </w:r>
      <w:r>
        <w:rPr>
          <w:color w:val="000046"/>
        </w:rPr>
        <w:t xml:space="preserve"> theke</w:t>
      </w:r>
      <w:r>
        <w:rPr>
          <w:color w:val="000059"/>
        </w:rPr>
        <w:t xml:space="preserve"> kivabe</w:t>
      </w:r>
      <w:r>
        <w:rPr>
          <w:color w:val="000049"/>
        </w:rPr>
        <w:t xml:space="preserve"> cash</w:t>
      </w:r>
      <w:r>
        <w:rPr>
          <w:color w:val="000064"/>
        </w:rPr>
        <w:t xml:space="preserve"> out</w:t>
      </w:r>
      <w:r>
        <w:rPr>
          <w:color w:val="470000"/>
        </w:rPr>
        <w:t xml:space="preserve"> korte</w:t>
      </w:r>
      <w:r>
        <w:rPr>
          <w:color w:val="6D0000"/>
        </w:rPr>
        <w:t xml:space="preserve"> hoi</w:t>
      </w:r>
      <w:r>
        <w:rPr>
          <w:color w:val="00006E"/>
        </w:rPr>
        <w:t xml:space="preserve"> janaben</w:t>
      </w:r>
      <w:r>
        <w:br/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00003D"/>
        </w:rPr>
        <w:t xml:space="preserve"> cash</w:t>
      </w:r>
      <w:r>
        <w:rPr>
          <w:color w:val="000054"/>
        </w:rPr>
        <w:t xml:space="preserve"> out</w:t>
      </w:r>
      <w:r>
        <w:rPr>
          <w:color w:val="00004D"/>
        </w:rPr>
        <w:t xml:space="preserve"> from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600000"/>
        </w:rPr>
        <w:t xml:space="preserve"> tell</w:t>
      </w:r>
      <w:r>
        <w:rPr>
          <w:color w:val="4E0000"/>
        </w:rPr>
        <w:t xml:space="preserve"> me</w:t>
      </w:r>
      <w:r>
        <w:rPr>
          <w:color w:val="480000"/>
        </w:rPr>
        <w:t xml:space="preserve"> the</w:t>
      </w:r>
      <w:r>
        <w:rPr>
          <w:color w:val="000069"/>
        </w:rPr>
        <w:t xml:space="preserve"> procedure</w:t>
      </w:r>
      <w:r>
        <w:br/>
      </w:r>
      <w:r>
        <w:rPr>
          <w:color w:val="280000"/>
        </w:rPr>
        <w:t xml:space="preserve"> আমি</w:t>
      </w:r>
      <w:r>
        <w:rPr>
          <w:color w:val="000045"/>
        </w:rPr>
        <w:t xml:space="preserve"> ক্যাশ</w:t>
      </w:r>
      <w:r>
        <w:rPr>
          <w:color w:val="000053"/>
        </w:rPr>
        <w:t xml:space="preserve"> আউট</w:t>
      </w:r>
      <w:r>
        <w:rPr>
          <w:color w:val="330000"/>
        </w:rPr>
        <w:t xml:space="preserve"> করতে</w:t>
      </w:r>
      <w:r>
        <w:rPr>
          <w:color w:val="000044"/>
        </w:rPr>
        <w:t xml:space="preserve"> চাচ্ছি</w:t>
      </w:r>
      <w:r>
        <w:rPr>
          <w:color w:val="490000"/>
        </w:rPr>
        <w:t xml:space="preserve"> আমাকে</w:t>
      </w:r>
      <w:r>
        <w:rPr>
          <w:color w:val="000064"/>
        </w:rPr>
        <w:t xml:space="preserve"> নিয়ম</w:t>
      </w:r>
      <w:r>
        <w:rPr>
          <w:color w:val="850000"/>
        </w:rPr>
        <w:t xml:space="preserve"> জানিয়ে</w:t>
      </w:r>
      <w:r>
        <w:rPr>
          <w:color w:val="690000"/>
        </w:rPr>
        <w:t xml:space="preserve"> দিবেন</w:t>
      </w:r>
      <w:r>
        <w:br/>
      </w:r>
      <w:r>
        <w:rPr>
          <w:color w:val="00005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00005F"/>
        </w:rPr>
        <w:t xml:space="preserve"> করব</w:t>
      </w:r>
      <w:r>
        <w:rPr>
          <w:color w:val="00007A"/>
        </w:rPr>
        <w:t xml:space="preserve"> নিয়ম</w:t>
      </w:r>
      <w:r>
        <w:rPr>
          <w:color w:val="740000"/>
        </w:rPr>
        <w:t xml:space="preserve"> বলে</w:t>
      </w:r>
      <w:r>
        <w:rPr>
          <w:color w:val="000063"/>
        </w:rPr>
        <w:t xml:space="preserve"> দিন</w:t>
      </w:r>
      <w:r>
        <w:br/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60"/>
        </w:rPr>
        <w:t xml:space="preserve"> ক্যাশ</w:t>
      </w:r>
      <w:r>
        <w:rPr>
          <w:color w:val="000073"/>
        </w:rPr>
        <w:t xml:space="preserve"> আউট</w:t>
      </w:r>
      <w:r>
        <w:rPr>
          <w:color w:val="670000"/>
        </w:rPr>
        <w:t xml:space="preserve"> করার</w:t>
      </w:r>
      <w:r>
        <w:rPr>
          <w:color w:val="00008F"/>
        </w:rPr>
        <w:t xml:space="preserve"> সিস্টেম</w:t>
      </w:r>
      <w:r>
        <w:rPr>
          <w:color w:val="3B0000"/>
        </w:rPr>
        <w:t xml:space="preserve"> কি</w:t>
      </w:r>
      <w:r>
        <w:br/>
      </w:r>
      <w:r>
        <w:rPr>
          <w:color w:val="280000"/>
        </w:rPr>
        <w:t xml:space="preserve"> আমি</w:t>
      </w:r>
      <w:r>
        <w:rPr>
          <w:color w:val="000046"/>
        </w:rPr>
        <w:t xml:space="preserve"> ক্যাশ</w:t>
      </w:r>
      <w:r>
        <w:rPr>
          <w:color w:val="000054"/>
        </w:rPr>
        <w:t xml:space="preserve"> আউট</w:t>
      </w:r>
      <w:r>
        <w:rPr>
          <w:color w:val="00009E"/>
        </w:rPr>
        <w:t xml:space="preserve"> করব</w:t>
      </w:r>
      <w:r>
        <w:rPr>
          <w:color w:val="4A0000"/>
        </w:rPr>
        <w:t xml:space="preserve"> আমাকে</w:t>
      </w:r>
      <w:r>
        <w:rPr>
          <w:color w:val="650000"/>
        </w:rPr>
        <w:t xml:space="preserve"> বলুন</w:t>
      </w:r>
      <w:r>
        <w:rPr>
          <w:color w:val="000064"/>
        </w:rPr>
        <w:t xml:space="preserve"> কেমনে</w:t>
      </w:r>
      <w:r>
        <w:rPr>
          <w:color w:val="00009E"/>
        </w:rPr>
        <w:t xml:space="preserve"> করব</w:t>
      </w:r>
      <w:r>
        <w:br/>
      </w:r>
      <w:r>
        <w:rPr>
          <w:color w:val="610000"/>
        </w:rPr>
        <w:t xml:space="preserve"> আপনাদের</w:t>
      </w:r>
      <w:r>
        <w:rPr>
          <w:color w:val="00002E"/>
        </w:rPr>
        <w:t xml:space="preserve"> বিকাশ</w:t>
      </w:r>
      <w:r>
        <w:rPr>
          <w:color w:val="000054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000079"/>
        </w:rPr>
        <w:t xml:space="preserve"> সেবা</w:t>
      </w:r>
      <w:r>
        <w:rPr>
          <w:color w:val="00004B"/>
        </w:rPr>
        <w:t xml:space="preserve"> কিভাবে</w:t>
      </w:r>
      <w:r>
        <w:rPr>
          <w:color w:val="000052"/>
        </w:rPr>
        <w:t xml:space="preserve"> নিতে</w:t>
      </w:r>
      <w:r>
        <w:rPr>
          <w:color w:val="5B0000"/>
        </w:rPr>
        <w:t xml:space="preserve"> হয়</w:t>
      </w:r>
      <w:r>
        <w:br/>
      </w:r>
      <w:r>
        <w:rPr>
          <w:color w:val="000058"/>
        </w:rPr>
        <w:t xml:space="preserve"> ক্যাশ</w:t>
      </w:r>
      <w:r>
        <w:rPr>
          <w:color w:val="000069"/>
        </w:rPr>
        <w:t xml:space="preserve"> আউট</w:t>
      </w:r>
      <w:r>
        <w:rPr>
          <w:color w:val="4B0000"/>
        </w:rPr>
        <w:t xml:space="preserve"> করে</w:t>
      </w:r>
      <w:r>
        <w:rPr>
          <w:color w:val="000033"/>
        </w:rPr>
        <w:t xml:space="preserve"> টাকা</w:t>
      </w:r>
      <w:r>
        <w:rPr>
          <w:color w:val="0000B0"/>
        </w:rPr>
        <w:t xml:space="preserve"> তুলব</w:t>
      </w:r>
      <w:r>
        <w:rPr>
          <w:color w:val="00004E"/>
        </w:rPr>
        <w:t xml:space="preserve"> কিভাবে</w:t>
      </w:r>
      <w:r>
        <w:br/>
      </w:r>
      <w:r>
        <w:rPr>
          <w:color w:val="40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3D"/>
        </w:rPr>
        <w:t xml:space="preserve"> নতুন</w:t>
      </w:r>
      <w:r>
        <w:rPr>
          <w:color w:val="000078"/>
        </w:rPr>
        <w:t xml:space="preserve"> ছালাই</w:t>
      </w:r>
      <w:r>
        <w:rPr>
          <w:color w:val="400000"/>
        </w:rPr>
        <w:t xml:space="preserve"> আমি</w:t>
      </w:r>
      <w:r>
        <w:rPr>
          <w:color w:val="000038"/>
        </w:rPr>
        <w:t xml:space="preserve"> ক্যাশ</w:t>
      </w:r>
      <w:r>
        <w:rPr>
          <w:color w:val="000043"/>
        </w:rPr>
        <w:t xml:space="preserve"> আউট</w:t>
      </w:r>
      <w:r>
        <w:rPr>
          <w:color w:val="290000"/>
        </w:rPr>
        <w:t xml:space="preserve"> করতে</w:t>
      </w:r>
      <w:r>
        <w:rPr>
          <w:color w:val="000059"/>
        </w:rPr>
        <w:t xml:space="preserve"> পারিনা</w:t>
      </w:r>
      <w:r>
        <w:rPr>
          <w:color w:val="3B0000"/>
        </w:rPr>
        <w:t xml:space="preserve"> আমাকে</w:t>
      </w:r>
      <w:r>
        <w:rPr>
          <w:color w:val="000073"/>
        </w:rPr>
        <w:t xml:space="preserve"> শিখিয়ে</w:t>
      </w:r>
      <w:r>
        <w:rPr>
          <w:color w:val="550000"/>
        </w:rPr>
        <w:t xml:space="preserve"> দিবেন</w:t>
      </w:r>
      <w:r>
        <w:br/>
      </w:r>
      <w:r>
        <w:rPr>
          <w:color w:val="210000"/>
        </w:rPr>
        <w:t xml:space="preserve"> আমার</w:t>
      </w:r>
      <w:r>
        <w:rPr>
          <w:color w:val="000037"/>
        </w:rPr>
        <w:t xml:space="preserve"> বিকাশে</w:t>
      </w:r>
      <w:r>
        <w:rPr>
          <w:color w:val="480000"/>
        </w:rPr>
        <w:t xml:space="preserve"> কিছু</w:t>
      </w:r>
      <w:r>
        <w:rPr>
          <w:color w:val="000023"/>
        </w:rPr>
        <w:t xml:space="preserve"> টাকা</w:t>
      </w:r>
      <w:r>
        <w:rPr>
          <w:color w:val="00005A"/>
        </w:rPr>
        <w:t xml:space="preserve"> এসেছে</w:t>
      </w:r>
      <w:r>
        <w:rPr>
          <w:color w:val="00003C"/>
        </w:rPr>
        <w:t xml:space="preserve"> ক্যাশ</w:t>
      </w:r>
      <w:r>
        <w:rPr>
          <w:color w:val="000048"/>
        </w:rPr>
        <w:t xml:space="preserve"> আউট</w:t>
      </w:r>
      <w:r>
        <w:rPr>
          <w:color w:val="440000"/>
        </w:rPr>
        <w:t xml:space="preserve"> তো</w:t>
      </w:r>
      <w:r>
        <w:rPr>
          <w:color w:val="2C0000"/>
        </w:rPr>
        <w:t xml:space="preserve"> করতে</w:t>
      </w:r>
      <w:r>
        <w:rPr>
          <w:color w:val="000060"/>
        </w:rPr>
        <w:t xml:space="preserve"> পারিনা</w:t>
      </w:r>
      <w:r>
        <w:rPr>
          <w:color w:val="400000"/>
        </w:rPr>
        <w:t xml:space="preserve"> আমাকে</w:t>
      </w:r>
      <w:r>
        <w:rPr>
          <w:color w:val="560000"/>
        </w:rPr>
        <w:t xml:space="preserve"> বলুন</w:t>
      </w:r>
      <w:r>
        <w:rPr>
          <w:color w:val="400000"/>
        </w:rPr>
        <w:t xml:space="preserve"> এটা</w:t>
      </w:r>
      <w:r>
        <w:rPr>
          <w:color w:val="000035"/>
        </w:rPr>
        <w:t xml:space="preserve"> কিভাবে</w:t>
      </w:r>
      <w:r>
        <w:rPr>
          <w:color w:val="330000"/>
        </w:rPr>
        <w:t xml:space="preserve"> করে</w:t>
      </w:r>
      <w:r>
        <w:br/>
      </w:r>
      <w:r>
        <w:rPr>
          <w:color w:val="000026"/>
        </w:rPr>
        <w:t xml:space="preserve"> টাকা</w:t>
      </w:r>
      <w:r>
        <w:rPr>
          <w:color w:val="000073"/>
        </w:rPr>
        <w:t xml:space="preserve"> উত্তোলন</w:t>
      </w:r>
      <w:r>
        <w:rPr>
          <w:color w:val="00005D"/>
        </w:rPr>
        <w:t xml:space="preserve"> কেমনে</w:t>
      </w:r>
      <w:r>
        <w:rPr>
          <w:color w:val="300000"/>
        </w:rPr>
        <w:t xml:space="preserve"> করতে</w:t>
      </w:r>
      <w:r>
        <w:rPr>
          <w:color w:val="470000"/>
        </w:rPr>
        <w:t xml:space="preserve"> হয়</w:t>
      </w:r>
      <w:r>
        <w:rPr>
          <w:color w:val="450000"/>
        </w:rPr>
        <w:t xml:space="preserve"> স্যার</w:t>
      </w:r>
      <w:r>
        <w:rPr>
          <w:color w:val="590000"/>
        </w:rPr>
        <w:t xml:space="preserve"> বলে</w:t>
      </w:r>
      <w:r>
        <w:rPr>
          <w:color w:val="630000"/>
        </w:rPr>
        <w:t xml:space="preserve"> দিবেন</w:t>
      </w:r>
      <w:r>
        <w:rPr>
          <w:color w:val="5B0000"/>
        </w:rPr>
        <w:t xml:space="preserve"> দয়া</w:t>
      </w:r>
      <w:r>
        <w:rPr>
          <w:color w:val="370000"/>
        </w:rPr>
        <w:t xml:space="preserve"> করে</w:t>
      </w:r>
      <w:r>
        <w:br/>
      </w:r>
      <w:r>
        <w:rPr>
          <w:color w:val="000038"/>
        </w:rPr>
        <w:t xml:space="preserve"> taka</w:t>
      </w:r>
      <w:r>
        <w:rPr>
          <w:color w:val="0000A1"/>
        </w:rPr>
        <w:t xml:space="preserve"> tulmu</w:t>
      </w:r>
      <w:r>
        <w:rPr>
          <w:color w:val="4B0000"/>
        </w:rPr>
        <w:t xml:space="preserve"> sir</w:t>
      </w:r>
      <w:r>
        <w:rPr>
          <w:color w:val="000093"/>
        </w:rPr>
        <w:t xml:space="preserve"> sikhai</w:t>
      </w:r>
      <w:r>
        <w:rPr>
          <w:color w:val="00005A"/>
        </w:rPr>
        <w:t xml:space="preserve"> den</w:t>
      </w:r>
      <w:r>
        <w:br/>
      </w:r>
      <w:r>
        <w:rPr>
          <w:color w:val="00001D"/>
        </w:rPr>
        <w:t xml:space="preserve"> bkash</w:t>
      </w:r>
      <w:r>
        <w:rPr>
          <w:color w:val="00002A"/>
        </w:rPr>
        <w:t xml:space="preserve"> e</w:t>
      </w:r>
      <w:r>
        <w:rPr>
          <w:color w:val="00005B"/>
        </w:rPr>
        <w:t xml:space="preserve"> kesu</w:t>
      </w:r>
      <w:r>
        <w:rPr>
          <w:color w:val="000027"/>
        </w:rPr>
        <w:t xml:space="preserve"> taka</w:t>
      </w:r>
      <w:r>
        <w:rPr>
          <w:color w:val="450000"/>
        </w:rPr>
        <w:t xml:space="preserve"> asa</w:t>
      </w:r>
      <w:r>
        <w:rPr>
          <w:color w:val="340000"/>
        </w:rPr>
        <w:t xml:space="preserve"> kintu</w:t>
      </w:r>
      <w:r>
        <w:rPr>
          <w:color w:val="340000"/>
        </w:rPr>
        <w:t xml:space="preserve"> sir</w:t>
      </w:r>
      <w:r>
        <w:rPr>
          <w:color w:val="000067"/>
        </w:rPr>
        <w:t xml:space="preserve"> ameto</w:t>
      </w:r>
      <w:r>
        <w:rPr>
          <w:color w:val="000057"/>
        </w:rPr>
        <w:t xml:space="preserve"> tulte</w:t>
      </w:r>
      <w:r>
        <w:rPr>
          <w:color w:val="000057"/>
        </w:rPr>
        <w:t xml:space="preserve"> parina</w:t>
      </w:r>
      <w:r>
        <w:rPr>
          <w:color w:val="400000"/>
        </w:rPr>
        <w:t xml:space="preserve"> amake</w:t>
      </w:r>
      <w:r>
        <w:rPr>
          <w:color w:val="000051"/>
        </w:rPr>
        <w:t xml:space="preserve"> niyom</w:t>
      </w:r>
      <w:r>
        <w:rPr>
          <w:color w:val="460000"/>
        </w:rPr>
        <w:t xml:space="preserve"> bolen</w:t>
      </w:r>
      <w:r>
        <w:br/>
      </w:r>
      <w:r>
        <w:rPr>
          <w:color w:val="000033"/>
        </w:rPr>
        <w:t xml:space="preserve"> taka</w:t>
      </w:r>
      <w:r>
        <w:rPr>
          <w:color w:val="000080"/>
        </w:rPr>
        <w:t xml:space="preserve"> tule</w:t>
      </w:r>
      <w:r>
        <w:rPr>
          <w:color w:val="000046"/>
        </w:rPr>
        <w:t xml:space="preserve"> kivabe</w:t>
      </w:r>
      <w:r>
        <w:rPr>
          <w:color w:val="000042"/>
        </w:rPr>
        <w:t xml:space="preserve"> bikash</w:t>
      </w:r>
      <w:r>
        <w:rPr>
          <w:color w:val="00002C"/>
        </w:rPr>
        <w:t xml:space="preserve"> account</w:t>
      </w:r>
      <w:r>
        <w:rPr>
          <w:color w:val="000038"/>
        </w:rPr>
        <w:t xml:space="preserve"> theke</w:t>
      </w:r>
      <w:r>
        <w:rPr>
          <w:color w:val="000062"/>
        </w:rPr>
        <w:t xml:space="preserve"> system</w:t>
      </w:r>
      <w:r>
        <w:rPr>
          <w:color w:val="000082"/>
        </w:rPr>
        <w:t xml:space="preserve"> bolento</w:t>
      </w:r>
      <w:r>
        <w:rPr>
          <w:color w:val="440000"/>
        </w:rPr>
        <w:t xml:space="preserve"> sir</w:t>
      </w:r>
      <w:r>
        <w:br/>
      </w:r>
      <w:r>
        <w:rPr>
          <w:color w:val="000031"/>
        </w:rPr>
        <w:t xml:space="preserve"> cash</w:t>
      </w:r>
      <w:r>
        <w:rPr>
          <w:color w:val="000044"/>
        </w:rPr>
        <w:t xml:space="preserve"> out</w:t>
      </w:r>
      <w:r>
        <w:rPr>
          <w:color w:val="000075"/>
        </w:rPr>
        <w:t xml:space="preserve"> sebar</w:t>
      </w:r>
      <w:r>
        <w:rPr>
          <w:color w:val="000059"/>
        </w:rPr>
        <w:t xml:space="preserve"> maddhome</w:t>
      </w:r>
      <w:r>
        <w:rPr>
          <w:color w:val="000067"/>
        </w:rPr>
        <w:t xml:space="preserve"> kivaba</w:t>
      </w:r>
      <w:r>
        <w:rPr>
          <w:color w:val="00002C"/>
        </w:rPr>
        <w:t xml:space="preserve"> taka</w:t>
      </w:r>
      <w:r>
        <w:rPr>
          <w:color w:val="000062"/>
        </w:rPr>
        <w:t xml:space="preserve"> tulte</w:t>
      </w:r>
      <w:r>
        <w:rPr>
          <w:color w:val="4A0000"/>
        </w:rPr>
        <w:t xml:space="preserve"> hoi</w:t>
      </w:r>
      <w:r>
        <w:rPr>
          <w:color w:val="4E0000"/>
        </w:rPr>
        <w:t xml:space="preserve"> bolen</w:t>
      </w:r>
      <w:r>
        <w:rPr>
          <w:color w:val="00002E"/>
        </w:rPr>
        <w:t xml:space="preserve"> to</w:t>
      </w:r>
      <w:r>
        <w:br/>
      </w:r>
      <w:r>
        <w:rPr>
          <w:color w:val="340000"/>
        </w:rPr>
        <w:t xml:space="preserve"> sir</w:t>
      </w:r>
      <w:r>
        <w:rPr>
          <w:color w:val="410000"/>
        </w:rPr>
        <w:t xml:space="preserve"> ame</w:t>
      </w:r>
      <w:r>
        <w:rPr>
          <w:color w:val="000026"/>
        </w:rPr>
        <w:t xml:space="preserve"> na</w:t>
      </w:r>
      <w:r>
        <w:rPr>
          <w:color w:val="000027"/>
        </w:rPr>
        <w:t xml:space="preserve"> taka</w:t>
      </w:r>
      <w:r>
        <w:rPr>
          <w:color w:val="00006C"/>
        </w:rPr>
        <w:t xml:space="preserve"> uthate</w:t>
      </w:r>
      <w:r>
        <w:rPr>
          <w:color w:val="000057"/>
        </w:rPr>
        <w:t xml:space="preserve"> parina</w:t>
      </w:r>
      <w:r>
        <w:rPr>
          <w:color w:val="400000"/>
        </w:rPr>
        <w:t xml:space="preserve"> amake</w:t>
      </w:r>
      <w:r>
        <w:rPr>
          <w:color w:val="000062"/>
        </w:rPr>
        <w:t xml:space="preserve"> puro</w:t>
      </w:r>
      <w:r>
        <w:rPr>
          <w:color w:val="000051"/>
        </w:rPr>
        <w:t xml:space="preserve"> niyom</w:t>
      </w:r>
      <w:r>
        <w:rPr>
          <w:color w:val="000067"/>
        </w:rPr>
        <w:t xml:space="preserve"> sikhai</w:t>
      </w:r>
      <w:r>
        <w:rPr>
          <w:color w:val="00003F"/>
        </w:rPr>
        <w:t xml:space="preserve"> den</w:t>
      </w:r>
      <w:r>
        <w:br/>
      </w:r>
      <w:r>
        <w:rPr>
          <w:color w:val="00003D"/>
        </w:rPr>
        <w:t xml:space="preserve"> bikash</w:t>
      </w:r>
      <w:r>
        <w:rPr>
          <w:color w:val="000028"/>
        </w:rPr>
        <w:t xml:space="preserve"> account</w:t>
      </w:r>
      <w:r>
        <w:rPr>
          <w:color w:val="340000"/>
        </w:rPr>
        <w:t xml:space="preserve"> er</w:t>
      </w:r>
      <w:r>
        <w:rPr>
          <w:color w:val="00002F"/>
        </w:rPr>
        <w:t xml:space="preserve"> taka</w:t>
      </w:r>
      <w:r>
        <w:rPr>
          <w:color w:val="000040"/>
        </w:rPr>
        <w:t xml:space="preserve"> kivabe</w:t>
      </w:r>
      <w:r>
        <w:rPr>
          <w:color w:val="000076"/>
        </w:rPr>
        <w:t xml:space="preserve"> tule</w:t>
      </w:r>
      <w:r>
        <w:rPr>
          <w:color w:val="4E0000"/>
        </w:rPr>
        <w:t xml:space="preserve"> ame</w:t>
      </w:r>
      <w:r>
        <w:rPr>
          <w:color w:val="000076"/>
        </w:rPr>
        <w:t xml:space="preserve"> puro</w:t>
      </w:r>
      <w:r>
        <w:rPr>
          <w:color w:val="000056"/>
        </w:rPr>
        <w:t xml:space="preserve"> process</w:t>
      </w:r>
      <w:r>
        <w:rPr>
          <w:color w:val="450000"/>
        </w:rPr>
        <w:t xml:space="preserve"> jante</w:t>
      </w:r>
      <w:r>
        <w:rPr>
          <w:color w:val="00003D"/>
        </w:rPr>
        <w:t xml:space="preserve"> chai</w:t>
      </w:r>
      <w:r>
        <w:br/>
      </w:r>
      <w:r>
        <w:rPr>
          <w:color w:val="200000"/>
        </w:rPr>
        <w:t xml:space="preserve"> amar</w:t>
      </w:r>
      <w:r>
        <w:rPr>
          <w:color w:val="00002D"/>
        </w:rPr>
        <w:t xml:space="preserve"> bikash</w:t>
      </w:r>
      <w:r>
        <w:rPr>
          <w:color w:val="000024"/>
        </w:rPr>
        <w:t xml:space="preserve"> e</w:t>
      </w:r>
      <w:r>
        <w:rPr>
          <w:color w:val="000051"/>
        </w:rPr>
        <w:t xml:space="preserve"> bidesh</w:t>
      </w:r>
      <w:r>
        <w:rPr>
          <w:color w:val="000025"/>
        </w:rPr>
        <w:t xml:space="preserve"> theke</w:t>
      </w:r>
      <w:r>
        <w:rPr>
          <w:color w:val="000068"/>
        </w:rPr>
        <w:t xml:space="preserve"> taka</w:t>
      </w:r>
      <w:r>
        <w:rPr>
          <w:color w:val="000045"/>
        </w:rPr>
        <w:t xml:space="preserve"> asche</w:t>
      </w:r>
      <w:r>
        <w:rPr>
          <w:color w:val="00005A"/>
        </w:rPr>
        <w:t xml:space="preserve"> ameto</w:t>
      </w:r>
      <w:r>
        <w:rPr>
          <w:color w:val="00003F"/>
        </w:rPr>
        <w:t xml:space="preserve"> notun</w:t>
      </w:r>
      <w:r>
        <w:rPr>
          <w:color w:val="000068"/>
        </w:rPr>
        <w:t xml:space="preserve"> taka</w:t>
      </w:r>
      <w:r>
        <w:rPr>
          <w:color w:val="00004D"/>
        </w:rPr>
        <w:t xml:space="preserve"> tulte</w:t>
      </w:r>
      <w:r>
        <w:rPr>
          <w:color w:val="00004D"/>
        </w:rPr>
        <w:t xml:space="preserve"> parina</w:t>
      </w:r>
      <w:r>
        <w:rPr>
          <w:color w:val="00002F"/>
        </w:rPr>
        <w:t xml:space="preserve"> kivabe</w:t>
      </w:r>
      <w:r>
        <w:rPr>
          <w:color w:val="000068"/>
        </w:rPr>
        <w:t xml:space="preserve"> taka</w:t>
      </w:r>
      <w:r>
        <w:rPr>
          <w:color w:val="000059"/>
        </w:rPr>
        <w:t xml:space="preserve"> tulbo</w:t>
      </w:r>
      <w:r>
        <w:rPr>
          <w:color w:val="2E0000"/>
        </w:rPr>
        <w:t xml:space="preserve"> sir</w:t>
      </w:r>
      <w:r>
        <w:br/>
      </w:r>
      <w:r>
        <w:rPr>
          <w:color w:val="00002A"/>
        </w:rPr>
        <w:t xml:space="preserve"> cash</w:t>
      </w:r>
      <w:r>
        <w:rPr>
          <w:color w:val="000039"/>
        </w:rPr>
        <w:t xml:space="preserve"> out</w:t>
      </w:r>
      <w:r>
        <w:rPr>
          <w:color w:val="000053"/>
        </w:rPr>
        <w:t xml:space="preserve"> seba</w:t>
      </w:r>
      <w:r>
        <w:rPr>
          <w:color w:val="000040"/>
        </w:rPr>
        <w:t xml:space="preserve"> somporke</w:t>
      </w:r>
      <w:r>
        <w:rPr>
          <w:color w:val="4D0000"/>
        </w:rPr>
        <w:t xml:space="preserve"> bolun</w:t>
      </w:r>
      <w:r>
        <w:rPr>
          <w:color w:val="000061"/>
        </w:rPr>
        <w:t xml:space="preserve"> mana</w:t>
      </w:r>
      <w:r>
        <w:rPr>
          <w:color w:val="3C0000"/>
        </w:rPr>
        <w:t xml:space="preserve"> amake</w:t>
      </w:r>
      <w:r>
        <w:rPr>
          <w:color w:val="00006A"/>
        </w:rPr>
        <w:t xml:space="preserve"> sikahi</w:t>
      </w:r>
      <w:r>
        <w:rPr>
          <w:color w:val="4F0000"/>
        </w:rPr>
        <w:t xml:space="preserve"> dan</w:t>
      </w:r>
      <w:r>
        <w:rPr>
          <w:color w:val="000025"/>
        </w:rPr>
        <w:t xml:space="preserve"> taka</w:t>
      </w:r>
      <w:r>
        <w:rPr>
          <w:color w:val="000066"/>
        </w:rPr>
        <w:t xml:space="preserve"> tula</w:t>
      </w:r>
      <w:r>
        <w:br/>
      </w:r>
      <w:r>
        <w:rPr>
          <w:color w:val="220000"/>
        </w:rPr>
        <w:t xml:space="preserve"> amar</w:t>
      </w:r>
      <w:r>
        <w:rPr>
          <w:color w:val="000025"/>
        </w:rPr>
        <w:t xml:space="preserve"> taka</w:t>
      </w:r>
      <w:r>
        <w:rPr>
          <w:color w:val="3D0000"/>
        </w:rPr>
        <w:t xml:space="preserve"> ame</w:t>
      </w:r>
      <w:r>
        <w:rPr>
          <w:color w:val="0000BE"/>
        </w:rPr>
        <w:t xml:space="preserve"> tulbo</w:t>
      </w:r>
      <w:r>
        <w:rPr>
          <w:color w:val="000051"/>
        </w:rPr>
        <w:t xml:space="preserve"> kamne</w:t>
      </w:r>
      <w:r>
        <w:rPr>
          <w:color w:val="0000BE"/>
        </w:rPr>
        <w:t xml:space="preserve"> tulbo</w:t>
      </w:r>
      <w:r>
        <w:rPr>
          <w:color w:val="00001B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65"/>
        </w:rPr>
        <w:t xml:space="preserve"> jananto</w:t>
      </w:r>
      <w:r>
        <w:rPr>
          <w:color w:val="380000"/>
        </w:rPr>
        <w:t xml:space="preserve"> vai</w:t>
      </w:r>
      <w:r>
        <w:br/>
      </w:r>
      <w:r>
        <w:rPr>
          <w:color w:val="570000"/>
        </w:rPr>
        <w:t xml:space="preserve"> please</w:t>
      </w:r>
      <w:r>
        <w:rPr>
          <w:color w:val="6C0000"/>
        </w:rPr>
        <w:t xml:space="preserve"> tell</w:t>
      </w:r>
      <w:r>
        <w:rPr>
          <w:color w:val="580000"/>
        </w:rPr>
        <w:t xml:space="preserve"> me</w:t>
      </w:r>
      <w:r>
        <w:rPr>
          <w:color w:val="00006B"/>
        </w:rPr>
        <w:t xml:space="preserve"> about</w:t>
      </w:r>
      <w:r>
        <w:rPr>
          <w:color w:val="000045"/>
        </w:rPr>
        <w:t xml:space="preserve"> cash</w:t>
      </w:r>
      <w:r>
        <w:rPr>
          <w:color w:val="00005E"/>
        </w:rPr>
        <w:t xml:space="preserve"> out</w:t>
      </w:r>
      <w:r>
        <w:rPr>
          <w:color w:val="000070"/>
        </w:rPr>
        <w:t xml:space="preserve"> process</w:t>
      </w:r>
      <w:r>
        <w:br/>
      </w:r>
      <w:r>
        <w:rPr>
          <w:color w:val="3D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68"/>
        </w:rPr>
        <w:t xml:space="preserve"> know</w:t>
      </w:r>
      <w:r>
        <w:rPr>
          <w:color w:val="00006A"/>
        </w:rPr>
        <w:t xml:space="preserve"> about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74"/>
        </w:rPr>
        <w:t xml:space="preserve"> system</w:t>
      </w:r>
      <w:r>
        <w:br/>
      </w:r>
      <w:r>
        <w:rPr>
          <w:color w:val="570000"/>
        </w:rPr>
        <w:t xml:space="preserve"> i</w:t>
      </w:r>
      <w:r>
        <w:rPr>
          <w:color w:val="490000"/>
        </w:rPr>
        <w:t xml:space="preserve"> am</w:t>
      </w:r>
      <w:r>
        <w:rPr>
          <w:color w:val="390000"/>
        </w:rPr>
        <w:t xml:space="preserve"> the</w:t>
      </w:r>
      <w:r>
        <w:rPr>
          <w:color w:val="000040"/>
        </w:rPr>
        <w:t xml:space="preserve"> new</w:t>
      </w:r>
      <w:r>
        <w:rPr>
          <w:color w:val="00005D"/>
        </w:rPr>
        <w:t xml:space="preserve"> user</w:t>
      </w:r>
      <w:r>
        <w:rPr>
          <w:color w:val="3F0000"/>
        </w:rPr>
        <w:t xml:space="preserve"> of</w:t>
      </w:r>
      <w:r>
        <w:rPr>
          <w:color w:val="000020"/>
        </w:rPr>
        <w:t xml:space="preserve"> bkash</w:t>
      </w:r>
      <w:r>
        <w:rPr>
          <w:color w:val="570000"/>
        </w:rPr>
        <w:t xml:space="preserve"> i</w:t>
      </w:r>
      <w:r>
        <w:rPr>
          <w:color w:val="00003D"/>
        </w:rPr>
        <w:t xml:space="preserve"> want</w:t>
      </w:r>
      <w:r>
        <w:rPr>
          <w:color w:val="00002D"/>
        </w:rPr>
        <w:t xml:space="preserve"> to</w:t>
      </w:r>
      <w:r>
        <w:rPr>
          <w:color w:val="000049"/>
        </w:rPr>
        <w:t xml:space="preserve"> know</w:t>
      </w:r>
      <w:r>
        <w:rPr>
          <w:color w:val="00004B"/>
        </w:rPr>
        <w:t xml:space="preserve"> about</w:t>
      </w:r>
      <w:r>
        <w:rPr>
          <w:color w:val="000030"/>
        </w:rPr>
        <w:t xml:space="preserve"> cash</w:t>
      </w:r>
      <w:r>
        <w:rPr>
          <w:color w:val="000042"/>
        </w:rPr>
        <w:t xml:space="preserve"> out</w:t>
      </w:r>
      <w:r>
        <w:rPr>
          <w:color w:val="000053"/>
        </w:rPr>
        <w:t xml:space="preserve"> procedure</w:t>
      </w:r>
      <w:r>
        <w:br/>
      </w:r>
      <w:r>
        <w:rPr>
          <w:color w:val="000073"/>
        </w:rPr>
        <w:t xml:space="preserve"> let</w:t>
      </w:r>
      <w:r>
        <w:rPr>
          <w:color w:val="480000"/>
        </w:rPr>
        <w:t xml:space="preserve"> me</w:t>
      </w:r>
      <w:r>
        <w:rPr>
          <w:color w:val="000055"/>
        </w:rPr>
        <w:t xml:space="preserve"> know</w:t>
      </w:r>
      <w:r>
        <w:rPr>
          <w:color w:val="000057"/>
        </w:rPr>
        <w:t xml:space="preserve"> about</w:t>
      </w:r>
      <w:r>
        <w:rPr>
          <w:color w:val="590000"/>
        </w:rPr>
        <w:t xml:space="preserve"> your</w:t>
      </w:r>
      <w:r>
        <w:rPr>
          <w:color w:val="000038"/>
        </w:rPr>
        <w:t xml:space="preserve"> cash</w:t>
      </w:r>
      <w:r>
        <w:rPr>
          <w:color w:val="00004C"/>
        </w:rPr>
        <w:t xml:space="preserve"> out</w:t>
      </w:r>
      <w:r>
        <w:rPr>
          <w:color w:val="00005F"/>
        </w:rPr>
        <w:t xml:space="preserve"> system</w:t>
      </w:r>
      <w:r>
        <w:rPr>
          <w:color w:val="470000"/>
        </w:rPr>
        <w:t xml:space="preserve"> please</w:t>
      </w:r>
      <w:r>
        <w:br/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34"/>
        </w:rPr>
        <w:t xml:space="preserve"> cash</w:t>
      </w:r>
      <w:r>
        <w:rPr>
          <w:color w:val="000048"/>
        </w:rPr>
        <w:t xml:space="preserve"> out</w:t>
      </w:r>
      <w:r>
        <w:rPr>
          <w:color w:val="000042"/>
        </w:rPr>
        <w:t xml:space="preserve"> from</w:t>
      </w:r>
      <w:r>
        <w:rPr>
          <w:color w:val="000055"/>
        </w:rPr>
        <w:t xml:space="preserve"> atm</w:t>
      </w:r>
      <w:r>
        <w:rPr>
          <w:color w:val="420000"/>
        </w:rPr>
        <w:t xml:space="preserve"> please</w:t>
      </w:r>
      <w:r>
        <w:rPr>
          <w:color w:val="520000"/>
        </w:rPr>
        <w:t xml:space="preserve"> tell</w:t>
      </w:r>
      <w:r>
        <w:rPr>
          <w:color w:val="430000"/>
        </w:rPr>
        <w:t xml:space="preserve"> me</w:t>
      </w:r>
      <w:r>
        <w:rPr>
          <w:color w:val="3E0000"/>
        </w:rPr>
        <w:t xml:space="preserve"> the</w:t>
      </w:r>
      <w:r>
        <w:rPr>
          <w:color w:val="000080"/>
        </w:rPr>
        <w:t xml:space="preserve"> procedue</w:t>
      </w:r>
      <w:r>
        <w:br/>
      </w:r>
      <w:r>
        <w:rPr>
          <w:color w:val="00005B"/>
        </w:rPr>
        <w:t xml:space="preserve"> এজেন্ট</w:t>
      </w:r>
      <w:r>
        <w:rPr>
          <w:color w:val="000039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A7"/>
        </w:rPr>
        <w:t xml:space="preserve"> উঠার</w:t>
      </w:r>
      <w:r>
        <w:rPr>
          <w:color w:val="000076"/>
        </w:rPr>
        <w:t xml:space="preserve"> নিয়ম</w:t>
      </w:r>
      <w:r>
        <w:rPr>
          <w:color w:val="00005F"/>
        </w:rPr>
        <w:t xml:space="preserve"> জানাবেন</w:t>
      </w:r>
      <w:r>
        <w:br/>
      </w:r>
      <w:r>
        <w:rPr>
          <w:color w:val="240000"/>
        </w:rPr>
        <w:t xml:space="preserve"> আমি</w:t>
      </w:r>
      <w:r>
        <w:rPr>
          <w:color w:val="000038"/>
        </w:rPr>
        <w:t xml:space="preserve"> কিভাবে</w:t>
      </w:r>
      <w:r>
        <w:rPr>
          <w:color w:val="5C0000"/>
        </w:rPr>
        <w:t xml:space="preserve"> এটি</w:t>
      </w:r>
      <w:r>
        <w:rPr>
          <w:color w:val="000063"/>
        </w:rPr>
        <w:t xml:space="preserve"> এম</w:t>
      </w:r>
      <w:r>
        <w:rPr>
          <w:color w:val="00002C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81"/>
        </w:rPr>
        <w:t xml:space="preserve"> উথাব</w:t>
      </w:r>
      <w:r>
        <w:rPr>
          <w:color w:val="000081"/>
        </w:rPr>
        <w:t xml:space="preserve"> শিখিয়ে</w:t>
      </w:r>
      <w:r>
        <w:rPr>
          <w:color w:val="000049"/>
        </w:rPr>
        <w:t xml:space="preserve"> দিন</w:t>
      </w:r>
      <w:r>
        <w:br/>
      </w:r>
      <w:r>
        <w:rPr>
          <w:color w:val="000057"/>
        </w:rPr>
        <w:t xml:space="preserve"> agent</w:t>
      </w:r>
      <w:r>
        <w:rPr>
          <w:color w:val="400000"/>
        </w:rPr>
        <w:t xml:space="preserve"> er</w:t>
      </w:r>
      <w:r>
        <w:rPr>
          <w:color w:val="000076"/>
        </w:rPr>
        <w:t xml:space="preserve"> maddhome</w:t>
      </w:r>
      <w:r>
        <w:rPr>
          <w:color w:val="00003A"/>
        </w:rPr>
        <w:t xml:space="preserve"> taka</w:t>
      </w:r>
      <w:r>
        <w:rPr>
          <w:color w:val="00008E"/>
        </w:rPr>
        <w:t xml:space="preserve"> tular</w:t>
      </w:r>
      <w:r>
        <w:rPr>
          <w:color w:val="000070"/>
        </w:rPr>
        <w:t xml:space="preserve"> system</w:t>
      </w:r>
      <w:r>
        <w:rPr>
          <w:color w:val="000033"/>
        </w:rPr>
        <w:t xml:space="preserve"> ki</w:t>
      </w:r>
      <w:r>
        <w:br/>
      </w:r>
      <w:r>
        <w:rPr>
          <w:color w:val="000067"/>
        </w:rPr>
        <w:t xml:space="preserve"> atm</w:t>
      </w:r>
      <w:r>
        <w:rPr>
          <w:color w:val="00003D"/>
        </w:rPr>
        <w:t xml:space="preserve"> theke</w:t>
      </w:r>
      <w:r>
        <w:rPr>
          <w:color w:val="000062"/>
        </w:rPr>
        <w:t xml:space="preserve"> ki</w:t>
      </w:r>
      <w:r>
        <w:rPr>
          <w:color w:val="4B0000"/>
        </w:rPr>
        <w:t xml:space="preserve"> sir</w:t>
      </w:r>
      <w:r>
        <w:rPr>
          <w:color w:val="00003F"/>
        </w:rPr>
        <w:t xml:space="preserve"> cash</w:t>
      </w:r>
      <w:r>
        <w:rPr>
          <w:color w:val="000056"/>
        </w:rPr>
        <w:t xml:space="preserve"> out</w:t>
      </w:r>
      <w:r>
        <w:rPr>
          <w:color w:val="5E0000"/>
        </w:rPr>
        <w:t xml:space="preserve"> hoi</w:t>
      </w:r>
      <w:r>
        <w:rPr>
          <w:color w:val="000067"/>
        </w:rPr>
        <w:t xml:space="preserve"> process</w:t>
      </w:r>
      <w:r>
        <w:rPr>
          <w:color w:val="00003D"/>
        </w:rPr>
        <w:t xml:space="preserve"> ta</w:t>
      </w:r>
      <w:r>
        <w:rPr>
          <w:color w:val="000062"/>
        </w:rPr>
        <w:t xml:space="preserve"> ki</w:t>
      </w:r>
      <w:r>
        <w:br/>
      </w:r>
      <w:r>
        <w:rPr>
          <w:color w:val="4F0000"/>
        </w:rPr>
        <w:t xml:space="preserve"> please</w:t>
      </w:r>
      <w:r>
        <w:rPr>
          <w:color w:val="630000"/>
        </w:rPr>
        <w:t xml:space="preserve"> tell</w:t>
      </w:r>
      <w:r>
        <w:rPr>
          <w:color w:val="500000"/>
        </w:rPr>
        <w:t xml:space="preserve"> me</w:t>
      </w:r>
      <w:r>
        <w:rPr>
          <w:color w:val="000062"/>
        </w:rPr>
        <w:t xml:space="preserve"> about</w:t>
      </w:r>
      <w:r>
        <w:rPr>
          <w:color w:val="000067"/>
        </w:rPr>
        <w:t xml:space="preserve"> atm</w:t>
      </w:r>
      <w:r>
        <w:rPr>
          <w:color w:val="00003F"/>
        </w:rPr>
        <w:t xml:space="preserve"> cash</w:t>
      </w:r>
      <w:r>
        <w:rPr>
          <w:color w:val="000056"/>
        </w:rPr>
        <w:t xml:space="preserve"> out</w:t>
      </w:r>
      <w:r>
        <w:rPr>
          <w:color w:val="000066"/>
        </w:rPr>
        <w:t xml:space="preserve"> process</w:t>
      </w:r>
      <w:r>
        <w:br/>
      </w:r>
      <w:r>
        <w:rPr>
          <w:color w:val="000053"/>
        </w:rPr>
        <w:t xml:space="preserve"> how</w:t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45"/>
        </w:rPr>
        <w:t xml:space="preserve"> cash</w:t>
      </w:r>
      <w:r>
        <w:rPr>
          <w:color w:val="00005E"/>
        </w:rPr>
        <w:t xml:space="preserve"> out</w:t>
      </w:r>
      <w:r>
        <w:rPr>
          <w:color w:val="000043"/>
        </w:rPr>
        <w:t xml:space="preserve"> my</w:t>
      </w:r>
      <w:r>
        <w:rPr>
          <w:color w:val="00002E"/>
        </w:rPr>
        <w:t xml:space="preserve"> bkash</w:t>
      </w:r>
      <w:r>
        <w:rPr>
          <w:color w:val="000068"/>
        </w:rPr>
        <w:t xml:space="preserve"> balance</w:t>
      </w:r>
      <w:r>
        <w:rPr>
          <w:color w:val="000056"/>
        </w:rPr>
        <w:t xml:space="preserve"> from</w:t>
      </w:r>
      <w:r>
        <w:rPr>
          <w:color w:val="00005B"/>
        </w:rPr>
        <w:t xml:space="preserve"> agent</w:t>
      </w:r>
      <w:r>
        <w:br/>
      </w:r>
      <w:r>
        <w:rPr>
          <w:color w:val="380000"/>
        </w:rPr>
        <w:t xml:space="preserve"> i</w:t>
      </w:r>
      <w:r>
        <w:rPr>
          <w:color w:val="5F0000"/>
        </w:rPr>
        <w:t xml:space="preserve"> am</w:t>
      </w:r>
      <w:r>
        <w:rPr>
          <w:color w:val="000053"/>
        </w:rPr>
        <w:t xml:space="preserve"> new</w:t>
      </w:r>
      <w:r>
        <w:rPr>
          <w:color w:val="000061"/>
        </w:rPr>
        <w:t xml:space="preserve"> customer</w:t>
      </w:r>
      <w:r>
        <w:rPr>
          <w:color w:val="510000"/>
        </w:rPr>
        <w:t xml:space="preserve"> of</w:t>
      </w:r>
      <w:r>
        <w:rPr>
          <w:color w:val="000029"/>
        </w:rPr>
        <w:t xml:space="preserve"> bkash</w:t>
      </w:r>
      <w:r>
        <w:rPr>
          <w:color w:val="00003E"/>
        </w:rPr>
        <w:t xml:space="preserve"> cash</w:t>
      </w:r>
      <w:r>
        <w:rPr>
          <w:color w:val="000055"/>
        </w:rPr>
        <w:t xml:space="preserve"> out</w:t>
      </w:r>
      <w:r>
        <w:rPr>
          <w:color w:val="000065"/>
        </w:rPr>
        <w:t xml:space="preserve"> process</w:t>
      </w:r>
      <w:r>
        <w:rPr>
          <w:color w:val="4F0000"/>
        </w:rPr>
        <w:t xml:space="preserve"> please</w:t>
      </w:r>
      <w:r>
        <w:br/>
      </w:r>
      <w:r>
        <w:rPr>
          <w:color w:val="000071"/>
        </w:rPr>
        <w:t xml:space="preserve"> এজেন্ট</w:t>
      </w:r>
      <w:r>
        <w:rPr>
          <w:color w:val="000047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D0"/>
        </w:rPr>
        <w:t xml:space="preserve"> উঠার</w:t>
      </w:r>
      <w:r>
        <w:br/>
      </w:r>
      <w:r>
        <w:rPr>
          <w:color w:val="00006B"/>
        </w:rPr>
        <w:t xml:space="preserve"> ক্যাশ</w:t>
      </w:r>
      <w:r>
        <w:rPr>
          <w:color w:val="00007F"/>
        </w:rPr>
        <w:t xml:space="preserve"> আউট</w:t>
      </w:r>
      <w:r>
        <w:rPr>
          <w:color w:val="730000"/>
        </w:rPr>
        <w:t xml:space="preserve"> করার</w:t>
      </w:r>
      <w:r>
        <w:rPr>
          <w:color w:val="00009A"/>
        </w:rPr>
        <w:t xml:space="preserve"> নিয়ম</w:t>
      </w:r>
      <w:r>
        <w:rPr>
          <w:color w:val="00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