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00000"/>
        </w:rPr>
        <w:t xml:space="preserve"> sir</w:t>
      </w:r>
      <w:r>
        <w:rPr>
          <w:color w:val="210000"/>
        </w:rPr>
        <w:t xml:space="preserve"> amar</w:t>
      </w:r>
      <w:r>
        <w:rPr>
          <w:color w:val="000028"/>
        </w:rPr>
        <w:t xml:space="preserve"> pin</w:t>
      </w:r>
      <w:r>
        <w:rPr>
          <w:color w:val="00006B"/>
        </w:rPr>
        <w:t xml:space="preserve"> ti</w:t>
      </w:r>
      <w:r>
        <w:rPr>
          <w:color w:val="000034"/>
        </w:rPr>
        <w:t xml:space="preserve"> reset</w:t>
      </w:r>
      <w:r>
        <w:rPr>
          <w:color w:val="000067"/>
        </w:rPr>
        <w:t xml:space="preserve"> khorar</w:t>
      </w:r>
      <w:r>
        <w:rPr>
          <w:color w:val="320000"/>
        </w:rPr>
        <w:t xml:space="preserve"> jonno</w:t>
      </w:r>
      <w:r>
        <w:rPr>
          <w:color w:val="480000"/>
        </w:rPr>
        <w:t xml:space="preserve"> tai</w:t>
      </w:r>
      <w:r>
        <w:rPr>
          <w:color w:val="00003F"/>
        </w:rPr>
        <w:t xml:space="preserve"> sms</w:t>
      </w:r>
      <w:r>
        <w:rPr>
          <w:color w:val="00006B"/>
        </w:rPr>
        <w:t xml:space="preserve"> ti</w:t>
      </w:r>
      <w:r>
        <w:rPr>
          <w:color w:val="000060"/>
        </w:rPr>
        <w:t xml:space="preserve"> khokon</w:t>
      </w:r>
      <w:r>
        <w:rPr>
          <w:color w:val="000052"/>
        </w:rPr>
        <w:t xml:space="preserve"> asbe</w:t>
      </w:r>
      <w:r>
        <w:rPr>
          <w:color w:val="600000"/>
        </w:rPr>
        <w:t xml:space="preserve"> sir</w:t>
      </w:r>
      <w:r>
        <w:br/>
      </w:r>
      <w:r>
        <w:rPr>
          <w:color w:val="00004B"/>
        </w:rPr>
        <w:t xml:space="preserve"> kisu</w:t>
      </w:r>
      <w:r>
        <w:rPr>
          <w:color w:val="530000"/>
        </w:rPr>
        <w:t xml:space="preserve"> khon</w:t>
      </w:r>
      <w:r>
        <w:rPr>
          <w:color w:val="3A0000"/>
        </w:rPr>
        <w:t xml:space="preserve"> age</w:t>
      </w:r>
      <w:r>
        <w:rPr>
          <w:color w:val="000029"/>
        </w:rPr>
        <w:t xml:space="preserve"> pin</w:t>
      </w:r>
      <w:r>
        <w:rPr>
          <w:color w:val="000034"/>
        </w:rPr>
        <w:t xml:space="preserve"> reset</w:t>
      </w:r>
      <w:r>
        <w:rPr>
          <w:color w:val="000052"/>
        </w:rPr>
        <w:t xml:space="preserve"> mere</w:t>
      </w:r>
      <w:r>
        <w:rPr>
          <w:color w:val="00005A"/>
        </w:rPr>
        <w:t xml:space="preserve"> dilen</w:t>
      </w:r>
      <w:r>
        <w:rPr>
          <w:color w:val="300000"/>
        </w:rPr>
        <w:t xml:space="preserve"> kintu</w:t>
      </w:r>
      <w:r>
        <w:rPr>
          <w:color w:val="000068"/>
        </w:rPr>
        <w:t xml:space="preserve"> kode</w:t>
      </w:r>
      <w:r>
        <w:rPr>
          <w:color w:val="000061"/>
        </w:rPr>
        <w:t xml:space="preserve"> ash</w:t>
      </w:r>
      <w:r>
        <w:rPr>
          <w:color w:val="490000"/>
        </w:rPr>
        <w:t xml:space="preserve"> se</w:t>
      </w:r>
      <w:r>
        <w:rPr>
          <w:color w:val="000023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39"/>
        </w:rPr>
        <w:t xml:space="preserve"> pin</w:t>
      </w:r>
      <w:r>
        <w:rPr>
          <w:color w:val="000084"/>
        </w:rPr>
        <w:t xml:space="preserve"> resent</w:t>
      </w:r>
      <w:r>
        <w:rPr>
          <w:color w:val="000041"/>
        </w:rPr>
        <w:t xml:space="preserve"> kora</w:t>
      </w:r>
      <w:r>
        <w:rPr>
          <w:color w:val="00006E"/>
        </w:rPr>
        <w:t xml:space="preserve"> hoyece</w:t>
      </w:r>
      <w:r>
        <w:rPr>
          <w:color w:val="000058"/>
        </w:rPr>
        <w:t xml:space="preserve"> sms</w:t>
      </w:r>
      <w:r>
        <w:rPr>
          <w:color w:val="00003F"/>
        </w:rPr>
        <w:t xml:space="preserve"> ase</w:t>
      </w:r>
      <w:r>
        <w:rPr>
          <w:color w:val="000058"/>
        </w:rPr>
        <w:t xml:space="preserve"> nah</w:t>
      </w:r>
      <w:r>
        <w:rPr>
          <w:color w:val="000042"/>
        </w:rPr>
        <w:t xml:space="preserve"> kno</w:t>
      </w:r>
      <w:r>
        <w:br/>
      </w:r>
      <w:r>
        <w:rPr>
          <w:color w:val="180000"/>
        </w:rPr>
        <w:t xml:space="preserve"> ami</w:t>
      </w:r>
      <w:r>
        <w:rPr>
          <w:color w:val="000062"/>
        </w:rPr>
        <w:t xml:space="preserve"> pin</w:t>
      </w:r>
      <w:r>
        <w:rPr>
          <w:color w:val="00003D"/>
        </w:rPr>
        <w:t xml:space="preserve"> rest</w:t>
      </w:r>
      <w:r>
        <w:rPr>
          <w:color w:val="3D0000"/>
        </w:rPr>
        <w:t xml:space="preserve"> korcilam</w:t>
      </w:r>
      <w:r>
        <w:rPr>
          <w:color w:val="200000"/>
        </w:rPr>
        <w:t xml:space="preserve"> but</w:t>
      </w:r>
      <w:r>
        <w:rPr>
          <w:color w:val="0000A6"/>
        </w:rPr>
        <w:t xml:space="preserve"> olid</w:t>
      </w:r>
      <w:r>
        <w:rPr>
          <w:color w:val="000062"/>
        </w:rPr>
        <w:t xml:space="preserve"> pin</w:t>
      </w:r>
      <w:r>
        <w:rPr>
          <w:color w:val="00003F"/>
        </w:rPr>
        <w:t xml:space="preserve"> ta</w:t>
      </w:r>
      <w:r>
        <w:rPr>
          <w:color w:val="3B0000"/>
        </w:rPr>
        <w:t xml:space="preserve"> aca</w:t>
      </w:r>
      <w:r>
        <w:rPr>
          <w:color w:val="00004C"/>
        </w:rPr>
        <w:t xml:space="preserve"> ny</w:t>
      </w:r>
      <w:r>
        <w:rPr>
          <w:color w:val="000033"/>
        </w:rPr>
        <w:t xml:space="preserve"> akon</w:t>
      </w:r>
      <w:r>
        <w:rPr>
          <w:color w:val="0000A6"/>
        </w:rPr>
        <w:t xml:space="preserve"> olid</w:t>
      </w:r>
      <w:r>
        <w:rPr>
          <w:color w:val="000062"/>
        </w:rPr>
        <w:t xml:space="preserve"> pin</w:t>
      </w:r>
      <w:r>
        <w:rPr>
          <w:color w:val="00003F"/>
        </w:rPr>
        <w:t xml:space="preserve"> ta</w:t>
      </w:r>
      <w:r>
        <w:rPr>
          <w:color w:val="00002D"/>
        </w:rPr>
        <w:t xml:space="preserve"> cai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8"/>
        </w:rPr>
        <w:t xml:space="preserve"> pin</w:t>
      </w:r>
      <w:r>
        <w:rPr>
          <w:color w:val="000068"/>
        </w:rPr>
        <w:t xml:space="preserve"> kalke</w:t>
      </w:r>
      <w:r>
        <w:rPr>
          <w:color w:val="000082"/>
        </w:rPr>
        <w:t xml:space="preserve"> resent</w:t>
      </w:r>
      <w:r>
        <w:rPr>
          <w:color w:val="530000"/>
        </w:rPr>
        <w:t xml:space="preserve"> korci</w:t>
      </w:r>
      <w:r>
        <w:rPr>
          <w:color w:val="000057"/>
        </w:rPr>
        <w:t xml:space="preserve"> sms</w:t>
      </w:r>
      <w:r>
        <w:rPr>
          <w:color w:val="00003E"/>
        </w:rPr>
        <w:t xml:space="preserve"> ase</w:t>
      </w:r>
      <w:r>
        <w:rPr>
          <w:color w:val="000057"/>
        </w:rPr>
        <w:t xml:space="preserve"> nah</w:t>
      </w:r>
      <w:r>
        <w:rPr>
          <w:color w:val="000041"/>
        </w:rPr>
        <w:t xml:space="preserve"> kno</w:t>
      </w:r>
      <w:r>
        <w:br/>
      </w:r>
      <w:r>
        <w:rPr>
          <w:color w:val="2B0000"/>
        </w:rPr>
        <w:t xml:space="preserve"> ai</w:t>
      </w:r>
      <w:r>
        <w:rPr>
          <w:color w:val="00005D"/>
        </w:rPr>
        <w:t xml:space="preserve"> matto</w:t>
      </w:r>
      <w:r>
        <w:rPr>
          <w:color w:val="360000"/>
        </w:rPr>
        <w:t xml:space="preserve"> je</w:t>
      </w:r>
      <w:r>
        <w:rPr>
          <w:color w:val="00004A"/>
        </w:rPr>
        <w:t xml:space="preserve"> pin</w:t>
      </w:r>
      <w:r>
        <w:rPr>
          <w:color w:val="000051"/>
        </w:rPr>
        <w:t xml:space="preserve"> riset</w:t>
      </w:r>
      <w:r>
        <w:rPr>
          <w:color w:val="570000"/>
        </w:rPr>
        <w:t xml:space="preserve"> korlen</w:t>
      </w:r>
      <w:r>
        <w:rPr>
          <w:color w:val="000039"/>
        </w:rPr>
        <w:t xml:space="preserve"> sms</w:t>
      </w:r>
      <w:r>
        <w:rPr>
          <w:color w:val="000022"/>
        </w:rPr>
        <w:t xml:space="preserve"> to</w:t>
      </w:r>
      <w:r>
        <w:rPr>
          <w:color w:val="00005A"/>
        </w:rPr>
        <w:t xml:space="preserve"> pala</w:t>
      </w:r>
      <w:r>
        <w:rPr>
          <w:color w:val="000020"/>
        </w:rPr>
        <w:t xml:space="preserve"> na</w:t>
      </w:r>
      <w:r>
        <w:rPr>
          <w:color w:val="00005D"/>
        </w:rPr>
        <w:t xml:space="preserve"> tampar</w:t>
      </w:r>
      <w:r>
        <w:rPr>
          <w:color w:val="00004A"/>
        </w:rPr>
        <w:t xml:space="preserve"> pin</w:t>
      </w:r>
      <w:r>
        <w:rPr>
          <w:color w:val="000023"/>
        </w:rPr>
        <w:t xml:space="preserve"> ta</w:t>
      </w:r>
      <w:r>
        <w:rPr>
          <w:color w:val="000057"/>
        </w:rPr>
        <w:t xml:space="preserve"> kotai</w:t>
      </w:r>
      <w:r>
        <w:br/>
      </w:r>
      <w:r>
        <w:rPr>
          <w:color w:val="00005D"/>
        </w:rPr>
        <w:t xml:space="preserve"> via</w:t>
      </w:r>
      <w:r>
        <w:rPr>
          <w:color w:val="600000"/>
        </w:rPr>
        <w:t xml:space="preserve"> amr</w:t>
      </w:r>
      <w:r>
        <w:rPr>
          <w:color w:val="00005F"/>
        </w:rPr>
        <w:t xml:space="preserve"> pin</w:t>
      </w:r>
      <w:r>
        <w:rPr>
          <w:color w:val="00003D"/>
        </w:rPr>
        <w:t xml:space="preserve"> reset</w:t>
      </w:r>
      <w:r>
        <w:rPr>
          <w:color w:val="450000"/>
        </w:rPr>
        <w:t xml:space="preserve"> korlam</w:t>
      </w:r>
      <w:r>
        <w:rPr>
          <w:color w:val="600000"/>
        </w:rPr>
        <w:t xml:space="preserve"> amr</w:t>
      </w:r>
      <w:r>
        <w:rPr>
          <w:color w:val="00005F"/>
        </w:rPr>
        <w:t xml:space="preserve"> pin</w:t>
      </w:r>
      <w:r>
        <w:rPr>
          <w:color w:val="520000"/>
        </w:rPr>
        <w:t xml:space="preserve"> koi</w:t>
      </w:r>
      <w:r>
        <w:rPr>
          <w:color w:val="00004A"/>
        </w:rPr>
        <w:t xml:space="preserve"> sms</w:t>
      </w:r>
      <w:r>
        <w:rPr>
          <w:color w:val="400000"/>
        </w:rPr>
        <w:t xml:space="preserve"> pai</w:t>
      </w:r>
      <w:r>
        <w:rPr>
          <w:color w:val="000071"/>
        </w:rPr>
        <w:t xml:space="preserve"> nito</w:t>
      </w:r>
      <w:r>
        <w:br/>
      </w:r>
      <w:r>
        <w:rPr>
          <w:color w:val="1D0000"/>
        </w:rPr>
        <w:t xml:space="preserve"> amar</w:t>
      </w:r>
      <w:r>
        <w:rPr>
          <w:color w:val="000049"/>
        </w:rPr>
        <w:t xml:space="preserve"> pin</w:t>
      </w:r>
      <w:r>
        <w:rPr>
          <w:color w:val="00002F"/>
        </w:rPr>
        <w:t xml:space="preserve"> reset</w:t>
      </w:r>
      <w:r>
        <w:rPr>
          <w:color w:val="00002A"/>
        </w:rPr>
        <w:t xml:space="preserve"> kora</w:t>
      </w:r>
      <w:r>
        <w:rPr>
          <w:color w:val="00005C"/>
        </w:rPr>
        <w:t xml:space="preserve"> hohor</w:t>
      </w:r>
      <w:r>
        <w:rPr>
          <w:color w:val="000035"/>
        </w:rPr>
        <w:t xml:space="preserve"> por</w:t>
      </w:r>
      <w:r>
        <w:rPr>
          <w:color w:val="350000"/>
        </w:rPr>
        <w:t xml:space="preserve"> apnader</w:t>
      </w:r>
      <w:r>
        <w:rPr>
          <w:color w:val="4F0000"/>
        </w:rPr>
        <w:t xml:space="preserve"> kas</w:t>
      </w:r>
      <w:r>
        <w:rPr>
          <w:color w:val="000037"/>
        </w:rPr>
        <w:t xml:space="preserve"> thake</w:t>
      </w:r>
      <w:r>
        <w:rPr>
          <w:color w:val="00002D"/>
        </w:rPr>
        <w:t xml:space="preserve"> akta</w:t>
      </w:r>
      <w:r>
        <w:rPr>
          <w:color w:val="00005C"/>
        </w:rPr>
        <w:t xml:space="preserve"> athaie</w:t>
      </w:r>
      <w:r>
        <w:rPr>
          <w:color w:val="000049"/>
        </w:rPr>
        <w:t xml:space="preserve"> pin</w:t>
      </w:r>
      <w:r>
        <w:rPr>
          <w:color w:val="490000"/>
        </w:rPr>
        <w:t xml:space="preserve"> asar</w:t>
      </w:r>
      <w:r>
        <w:rPr>
          <w:color w:val="000037"/>
        </w:rPr>
        <w:t xml:space="preserve"> kotha</w:t>
      </w:r>
      <w:r>
        <w:rPr>
          <w:color w:val="000041"/>
        </w:rPr>
        <w:t xml:space="preserve"> silo</w:t>
      </w:r>
      <w:r>
        <w:rPr>
          <w:color w:val="2B0000"/>
        </w:rPr>
        <w:t xml:space="preserve"> kintu</w:t>
      </w:r>
      <w:r>
        <w:rPr>
          <w:color w:val="000023"/>
        </w:rPr>
        <w:t xml:space="preserve"> ta</w:t>
      </w:r>
      <w:r>
        <w:rPr>
          <w:color w:val="310000"/>
        </w:rPr>
        <w:t xml:space="preserve"> pai</w:t>
      </w:r>
      <w:r>
        <w:rPr>
          <w:color w:val="00002A"/>
        </w:rPr>
        <w:t xml:space="preserve"> nai</w:t>
      </w:r>
      <w:r>
        <w:br/>
      </w:r>
      <w:r>
        <w:rPr>
          <w:color w:val="430000"/>
        </w:rPr>
        <w:t xml:space="preserve"> vai</w:t>
      </w:r>
      <w:r>
        <w:rPr>
          <w:color w:val="280000"/>
        </w:rPr>
        <w:t xml:space="preserve"> amar</w:t>
      </w:r>
      <w:r>
        <w:rPr>
          <w:color w:val="000063"/>
        </w:rPr>
        <w:t xml:space="preserve"> pin</w:t>
      </w:r>
      <w:r>
        <w:rPr>
          <w:color w:val="000040"/>
        </w:rPr>
        <w:t xml:space="preserve"> reset</w:t>
      </w:r>
      <w:r>
        <w:rPr>
          <w:color w:val="000056"/>
        </w:rPr>
        <w:t xml:space="preserve"> disi</w:t>
      </w:r>
      <w:r>
        <w:rPr>
          <w:color w:val="3A0000"/>
        </w:rPr>
        <w:t xml:space="preserve"> kintu</w:t>
      </w:r>
      <w:r>
        <w:rPr>
          <w:color w:val="00007E"/>
        </w:rPr>
        <w:t xml:space="preserve"> tempar</w:t>
      </w:r>
      <w:r>
        <w:rPr>
          <w:color w:val="000063"/>
        </w:rPr>
        <w:t xml:space="preserve"> pin</w:t>
      </w:r>
      <w:r>
        <w:rPr>
          <w:color w:val="00006B"/>
        </w:rPr>
        <w:t xml:space="preserve"> ashenai</w:t>
      </w:r>
      <w:r>
        <w:rPr>
          <w:color w:val="00004F"/>
        </w:rPr>
        <w:t xml:space="preserve"> ekhono</w:t>
      </w:r>
      <w:r>
        <w:br/>
      </w:r>
      <w:r>
        <w:rPr>
          <w:color w:val="00006C"/>
        </w:rPr>
        <w:t xml:space="preserve"> bhai</w:t>
      </w:r>
      <w:r>
        <w:rPr>
          <w:color w:val="00007C"/>
        </w:rPr>
        <w:t xml:space="preserve"> temporary</w:t>
      </w:r>
      <w:r>
        <w:rPr>
          <w:color w:val="00003C"/>
        </w:rPr>
        <w:t xml:space="preserve"> pin</w:t>
      </w:r>
      <w:r>
        <w:rPr>
          <w:color w:val="3A0000"/>
        </w:rPr>
        <w:t xml:space="preserve"> er</w:t>
      </w:r>
      <w:r>
        <w:rPr>
          <w:color w:val="00005E"/>
        </w:rPr>
        <w:t xml:space="preserve"> sms</w:t>
      </w:r>
      <w:r>
        <w:rPr>
          <w:color w:val="000093"/>
        </w:rPr>
        <w:t xml:space="preserve"> ashtesena</w:t>
      </w:r>
      <w:r>
        <w:rPr>
          <w:color w:val="000000"/>
        </w:rPr>
        <w:t xml:space="preserve"> keno</w:t>
      </w:r>
      <w:r>
        <w:br/>
      </w:r>
      <w:r>
        <w:rPr>
          <w:color w:val="00002F"/>
        </w:rPr>
        <w:t xml:space="preserve"> pin</w:t>
      </w:r>
      <w:r>
        <w:rPr>
          <w:color w:val="00003D"/>
        </w:rPr>
        <w:t xml:space="preserve"> reset</w:t>
      </w:r>
      <w:r>
        <w:rPr>
          <w:color w:val="400000"/>
        </w:rPr>
        <w:t xml:space="preserve"> korar</w:t>
      </w:r>
      <w:r>
        <w:rPr>
          <w:color w:val="000044"/>
        </w:rPr>
        <w:t xml:space="preserve"> por</w:t>
      </w:r>
      <w:r>
        <w:rPr>
          <w:color w:val="450000"/>
        </w:rPr>
        <w:t xml:space="preserve"> je</w:t>
      </w:r>
      <w:r>
        <w:rPr>
          <w:color w:val="00004A"/>
        </w:rPr>
        <w:t xml:space="preserve"> sms</w:t>
      </w:r>
      <w:r>
        <w:rPr>
          <w:color w:val="000062"/>
        </w:rPr>
        <w:t xml:space="preserve"> ashar</w:t>
      </w:r>
      <w:r>
        <w:rPr>
          <w:color w:val="000048"/>
        </w:rPr>
        <w:t xml:space="preserve"> kotha</w:t>
      </w:r>
      <w:r>
        <w:rPr>
          <w:color w:val="000063"/>
        </w:rPr>
        <w:t xml:space="preserve"> sheta</w:t>
      </w:r>
      <w:r>
        <w:rPr>
          <w:color w:val="00004B"/>
        </w:rPr>
        <w:t xml:space="preserve"> ekhono</w:t>
      </w:r>
      <w:r>
        <w:rPr>
          <w:color w:val="000060"/>
        </w:rPr>
        <w:t xml:space="preserve"> asheni</w:t>
      </w:r>
      <w:r>
        <w:br/>
      </w:r>
      <w:r>
        <w:rPr>
          <w:color w:val="3B0000"/>
        </w:rPr>
        <w:t xml:space="preserve"> sir</w:t>
      </w:r>
      <w:r>
        <w:rPr>
          <w:color w:val="000065"/>
        </w:rPr>
        <w:t xml:space="preserve"> pin</w:t>
      </w:r>
      <w:r>
        <w:rPr>
          <w:color w:val="00005E"/>
        </w:rPr>
        <w:t xml:space="preserve"> rest</w:t>
      </w:r>
      <w:r>
        <w:rPr>
          <w:color w:val="000000"/>
        </w:rPr>
        <w:t xml:space="preserve"> disilam</w:t>
      </w:r>
      <w:r>
        <w:rPr>
          <w:color w:val="500000"/>
        </w:rPr>
        <w:t xml:space="preserve"> kinto</w:t>
      </w:r>
      <w:r>
        <w:rPr>
          <w:color w:val="000067"/>
        </w:rPr>
        <w:t xml:space="preserve"> temporary</w:t>
      </w:r>
      <w:r>
        <w:rPr>
          <w:color w:val="000065"/>
        </w:rPr>
        <w:t xml:space="preserve"> pin</w:t>
      </w:r>
      <w:r>
        <w:rPr>
          <w:color w:val="310000"/>
        </w:rPr>
        <w:t xml:space="preserve"> er</w:t>
      </w:r>
      <w:r>
        <w:rPr>
          <w:color w:val="00004E"/>
        </w:rPr>
        <w:t xml:space="preserve"> sms</w:t>
      </w:r>
      <w:r>
        <w:rPr>
          <w:color w:val="000080"/>
        </w:rPr>
        <w:t xml:space="preserve"> ashlona</w:t>
      </w:r>
      <w:r>
        <w:rPr>
          <w:color w:val="000000"/>
        </w:rPr>
        <w:t xml:space="preserve"> keno</w:t>
      </w:r>
      <w:r>
        <w:br/>
      </w:r>
      <w:r>
        <w:rPr>
          <w:color w:val="300000"/>
        </w:rPr>
        <w:t xml:space="preserve"> amar</w:t>
      </w:r>
      <w:r>
        <w:rPr>
          <w:color w:val="000079"/>
        </w:rPr>
        <w:t xml:space="preserve"> sime</w:t>
      </w:r>
      <w:r>
        <w:rPr>
          <w:color w:val="000097"/>
        </w:rPr>
        <w:t xml:space="preserve"> shamoyik</w:t>
      </w:r>
      <w:r>
        <w:rPr>
          <w:color w:val="00003B"/>
        </w:rPr>
        <w:t xml:space="preserve"> pin</w:t>
      </w:r>
      <w:r>
        <w:rPr>
          <w:color w:val="390000"/>
        </w:rPr>
        <w:t xml:space="preserve"> er</w:t>
      </w:r>
      <w:r>
        <w:rPr>
          <w:color w:val="00005C"/>
        </w:rPr>
        <w:t xml:space="preserve"> sms</w:t>
      </w:r>
      <w:r>
        <w:rPr>
          <w:color w:val="000000"/>
        </w:rPr>
        <w:t xml:space="preserve"> ashenai</w:t>
      </w:r>
      <w:r>
        <w:rPr>
          <w:color w:val="000056"/>
        </w:rPr>
        <w:t xml:space="preserve"> ekhon</w:t>
      </w:r>
      <w:r>
        <w:rPr>
          <w:color w:val="00002E"/>
        </w:rPr>
        <w:t xml:space="preserve"> ki</w:t>
      </w:r>
      <w:r>
        <w:rPr>
          <w:color w:val="000000"/>
        </w:rPr>
        <w:t xml:space="preserve"> kormo</w:t>
      </w:r>
      <w:r>
        <w:br/>
      </w:r>
      <w:r>
        <w:rPr>
          <w:color w:val="630000"/>
        </w:rPr>
        <w:t xml:space="preserve"> baiya</w:t>
      </w:r>
      <w:r>
        <w:rPr>
          <w:color w:val="230000"/>
        </w:rPr>
        <w:t xml:space="preserve"> amar</w:t>
      </w:r>
      <w:r>
        <w:rPr>
          <w:color w:val="00002B"/>
        </w:rPr>
        <w:t xml:space="preserve"> pin</w:t>
      </w:r>
      <w:r>
        <w:rPr>
          <w:color w:val="000051"/>
        </w:rPr>
        <w:t xml:space="preserve"> rest</w:t>
      </w:r>
      <w:r>
        <w:rPr>
          <w:color w:val="00006E"/>
        </w:rPr>
        <w:t xml:space="preserve"> dieselam</w:t>
      </w:r>
      <w:r>
        <w:rPr>
          <w:color w:val="450000"/>
        </w:rPr>
        <w:t xml:space="preserve"> kinto</w:t>
      </w:r>
      <w:r>
        <w:rPr>
          <w:color w:val="00006E"/>
        </w:rPr>
        <w:t xml:space="preserve"> temper</w:t>
      </w:r>
      <w:r>
        <w:rPr>
          <w:color w:val="000044"/>
        </w:rPr>
        <w:t xml:space="preserve"> sms</w:t>
      </w:r>
      <w:r>
        <w:rPr>
          <w:color w:val="000029"/>
        </w:rPr>
        <w:t xml:space="preserve"> to</w:t>
      </w:r>
      <w:r>
        <w:rPr>
          <w:color w:val="000061"/>
        </w:rPr>
        <w:t xml:space="preserve"> aslona</w:t>
      </w:r>
      <w:r>
        <w:br/>
      </w:r>
      <w:r>
        <w:rPr>
          <w:color w:val="000051"/>
        </w:rPr>
        <w:t xml:space="preserve"> pin</w:t>
      </w:r>
      <w:r>
        <w:rPr>
          <w:color w:val="000034"/>
        </w:rPr>
        <w:t xml:space="preserve"> reset</w:t>
      </w:r>
      <w:r>
        <w:rPr>
          <w:color w:val="370000"/>
        </w:rPr>
        <w:t xml:space="preserve"> korar</w:t>
      </w:r>
      <w:r>
        <w:rPr>
          <w:color w:val="00003A"/>
        </w:rPr>
        <w:t xml:space="preserve"> por</w:t>
      </w:r>
      <w:r>
        <w:rPr>
          <w:color w:val="4D0000"/>
        </w:rPr>
        <w:t xml:space="preserve"> jei</w:t>
      </w:r>
      <w:r>
        <w:rPr>
          <w:color w:val="000066"/>
        </w:rPr>
        <w:t xml:space="preserve"> osthayi</w:t>
      </w:r>
      <w:r>
        <w:rPr>
          <w:color w:val="000051"/>
        </w:rPr>
        <w:t xml:space="preserve"> pin</w:t>
      </w:r>
      <w:r>
        <w:rPr>
          <w:color w:val="270000"/>
        </w:rPr>
        <w:t xml:space="preserve"> er</w:t>
      </w:r>
      <w:r>
        <w:rPr>
          <w:color w:val="00003F"/>
        </w:rPr>
        <w:t xml:space="preserve"> sms</w:t>
      </w:r>
      <w:r>
        <w:rPr>
          <w:color w:val="460000"/>
        </w:rPr>
        <w:t xml:space="preserve"> deyar</w:t>
      </w:r>
      <w:r>
        <w:rPr>
          <w:color w:val="00003D"/>
        </w:rPr>
        <w:t xml:space="preserve"> kotha</w:t>
      </w:r>
      <w:r>
        <w:rPr>
          <w:color w:val="00003F"/>
        </w:rPr>
        <w:t xml:space="preserve"> chilo</w:t>
      </w:r>
      <w:r>
        <w:rPr>
          <w:color w:val="000066"/>
        </w:rPr>
        <w:t xml:space="preserve"> sheti</w:t>
      </w:r>
      <w:r>
        <w:rPr>
          <w:color w:val="00003D"/>
        </w:rPr>
        <w:t xml:space="preserve"> paini</w:t>
      </w:r>
      <w:r>
        <w:br/>
      </w:r>
      <w:r>
        <w:rPr>
          <w:color w:val="4B0000"/>
        </w:rPr>
        <w:t xml:space="preserve"> i</w:t>
      </w:r>
      <w:r>
        <w:rPr>
          <w:color w:val="000052"/>
        </w:rPr>
        <w:t xml:space="preserve"> didnt</w:t>
      </w:r>
      <w:r>
        <w:rPr>
          <w:color w:val="000038"/>
        </w:rPr>
        <w:t xml:space="preserve"> get</w:t>
      </w:r>
      <w:r>
        <w:rPr>
          <w:color w:val="310000"/>
        </w:rPr>
        <w:t xml:space="preserve"> the</w:t>
      </w:r>
      <w:r>
        <w:rPr>
          <w:color w:val="000056"/>
        </w:rPr>
        <w:t xml:space="preserve"> temporary</w:t>
      </w:r>
      <w:r>
        <w:rPr>
          <w:color w:val="000054"/>
        </w:rPr>
        <w:t xml:space="preserve"> pin</w:t>
      </w:r>
      <w:r>
        <w:rPr>
          <w:color w:val="000041"/>
        </w:rPr>
        <w:t xml:space="preserve"> sms</w:t>
      </w:r>
      <w:r>
        <w:rPr>
          <w:color w:val="00004C"/>
        </w:rPr>
        <w:t xml:space="preserve"> after</w:t>
      </w:r>
      <w:r>
        <w:rPr>
          <w:color w:val="000054"/>
        </w:rPr>
        <w:t xml:space="preserve"> pin</w:t>
      </w:r>
      <w:r>
        <w:rPr>
          <w:color w:val="000035"/>
        </w:rPr>
        <w:t xml:space="preserve"> reset</w:t>
      </w:r>
      <w:r>
        <w:rPr>
          <w:color w:val="410000"/>
        </w:rPr>
        <w:t xml:space="preserve"> that</w:t>
      </w:r>
      <w:r>
        <w:rPr>
          <w:color w:val="4B0000"/>
        </w:rPr>
        <w:t xml:space="preserve"> i</w:t>
      </w:r>
      <w:r>
        <w:rPr>
          <w:color w:val="460000"/>
        </w:rPr>
        <w:t xml:space="preserve"> was</w:t>
      </w:r>
      <w:r>
        <w:rPr>
          <w:color w:val="00005B"/>
        </w:rPr>
        <w:t xml:space="preserve"> supposed</w:t>
      </w:r>
      <w:r>
        <w:rPr>
          <w:color w:val="000027"/>
        </w:rPr>
        <w:t xml:space="preserve"> to</w:t>
      </w:r>
      <w:r>
        <w:rPr>
          <w:color w:val="000038"/>
        </w:rPr>
        <w:t xml:space="preserve"> get</w:t>
      </w:r>
      <w:r>
        <w:br/>
      </w:r>
      <w:r>
        <w:rPr>
          <w:color w:val="000049"/>
        </w:rPr>
        <w:t xml:space="preserve"> didn't</w:t>
      </w:r>
      <w:r>
        <w:rPr>
          <w:color w:val="000035"/>
        </w:rPr>
        <w:t xml:space="preserve"> get</w:t>
      </w:r>
      <w:r>
        <w:rPr>
          <w:color w:val="5F0000"/>
        </w:rPr>
        <w:t xml:space="preserve"> the</w:t>
      </w:r>
      <w:r>
        <w:rPr>
          <w:color w:val="00003E"/>
        </w:rPr>
        <w:t xml:space="preserve"> sms</w:t>
      </w:r>
      <w:r>
        <w:rPr>
          <w:color w:val="000049"/>
        </w:rPr>
        <w:t xml:space="preserve"> after</w:t>
      </w:r>
      <w:r>
        <w:rPr>
          <w:color w:val="000050"/>
        </w:rPr>
        <w:t xml:space="preserve"> pin</w:t>
      </w:r>
      <w:r>
        <w:rPr>
          <w:color w:val="000033"/>
        </w:rPr>
        <w:t xml:space="preserve"> reset</w:t>
      </w:r>
      <w:r>
        <w:rPr>
          <w:color w:val="480000"/>
        </w:rPr>
        <w:t xml:space="preserve"> i</w:t>
      </w:r>
      <w:r>
        <w:rPr>
          <w:color w:val="430000"/>
        </w:rPr>
        <w:t xml:space="preserve"> was</w:t>
      </w:r>
      <w:r>
        <w:rPr>
          <w:color w:val="00005B"/>
        </w:rPr>
        <w:t xml:space="preserve"> told</w:t>
      </w:r>
      <w:r>
        <w:rPr>
          <w:color w:val="000025"/>
        </w:rPr>
        <w:t xml:space="preserve"> to</w:t>
      </w:r>
      <w:r>
        <w:rPr>
          <w:color w:val="000035"/>
        </w:rPr>
        <w:t xml:space="preserve"> get</w:t>
      </w:r>
      <w:r>
        <w:rPr>
          <w:color w:val="000030"/>
        </w:rPr>
        <w:t xml:space="preserve"> how</w:t>
      </w:r>
      <w:r>
        <w:rPr>
          <w:color w:val="3B0000"/>
        </w:rPr>
        <w:t xml:space="preserve"> do</w:t>
      </w:r>
      <w:r>
        <w:rPr>
          <w:color w:val="480000"/>
        </w:rPr>
        <w:t xml:space="preserve"> i</w:t>
      </w:r>
      <w:r>
        <w:rPr>
          <w:color w:val="00003C"/>
        </w:rPr>
        <w:t xml:space="preserve"> set</w:t>
      </w:r>
      <w:r>
        <w:rPr>
          <w:color w:val="5F0000"/>
        </w:rPr>
        <w:t xml:space="preserve"> the</w:t>
      </w:r>
      <w:r>
        <w:rPr>
          <w:color w:val="000050"/>
        </w:rPr>
        <w:t xml:space="preserve"> pin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hello</w:t>
      </w:r>
      <w:r>
        <w:rPr>
          <w:color w:val="00004B"/>
        </w:rPr>
        <w:t xml:space="preserve"> why</w:t>
      </w:r>
      <w:r>
        <w:rPr>
          <w:color w:val="000062"/>
        </w:rPr>
        <w:t xml:space="preserve"> did</w:t>
      </w:r>
      <w:r>
        <w:rPr>
          <w:color w:val="000046"/>
        </w:rPr>
        <w:t xml:space="preserve"> not</w:t>
      </w:r>
      <w:r>
        <w:rPr>
          <w:color w:val="310000"/>
        </w:rPr>
        <w:t xml:space="preserve"> i</w:t>
      </w:r>
      <w:r>
        <w:rPr>
          <w:color w:val="00005D"/>
        </w:rPr>
        <w:t xml:space="preserve"> receive</w:t>
      </w:r>
      <w:r>
        <w:rPr>
          <w:color w:val="000071"/>
        </w:rPr>
        <w:t xml:space="preserve"> temporary</w:t>
      </w:r>
      <w:r>
        <w:rPr>
          <w:color w:val="000056"/>
        </w:rPr>
        <w:t xml:space="preserve"> sms</w:t>
      </w:r>
      <w:r>
        <w:rPr>
          <w:color w:val="000064"/>
        </w:rPr>
        <w:t xml:space="preserve"> after</w:t>
      </w:r>
      <w:r>
        <w:rPr>
          <w:color w:val="000037"/>
        </w:rPr>
        <w:t xml:space="preserve"> pin</w:t>
      </w:r>
      <w:r>
        <w:rPr>
          <w:color w:val="000000"/>
        </w:rPr>
        <w:t xml:space="preserve"> reset</w:t>
      </w:r>
      <w:r>
        <w:br/>
      </w:r>
      <w:r>
        <w:rPr>
          <w:color w:val="00004A"/>
        </w:rPr>
        <w:t xml:space="preserve"> no</w:t>
      </w:r>
      <w:r>
        <w:rPr>
          <w:color w:val="00006E"/>
        </w:rPr>
        <w:t xml:space="preserve"> temporary</w:t>
      </w:r>
      <w:r>
        <w:rPr>
          <w:color w:val="000053"/>
        </w:rPr>
        <w:t xml:space="preserve"> sms</w:t>
      </w:r>
      <w:r>
        <w:rPr>
          <w:color w:val="590000"/>
        </w:rPr>
        <w:t xml:space="preserve"> was</w:t>
      </w:r>
      <w:r>
        <w:rPr>
          <w:color w:val="000055"/>
        </w:rPr>
        <w:t xml:space="preserve"> sent</w:t>
      </w:r>
      <w:r>
        <w:rPr>
          <w:color w:val="000032"/>
        </w:rPr>
        <w:t xml:space="preserve"> to</w:t>
      </w:r>
      <w:r>
        <w:rPr>
          <w:color w:val="000034"/>
        </w:rPr>
        <w:t xml:space="preserve"> my</w:t>
      </w:r>
      <w:r>
        <w:rPr>
          <w:color w:val="000000"/>
        </w:rPr>
        <w:t xml:space="preserve"> number</w:t>
      </w:r>
      <w:r>
        <w:rPr>
          <w:color w:val="000063"/>
        </w:rPr>
        <w:t xml:space="preserve"> solve</w:t>
      </w:r>
      <w:r>
        <w:rPr>
          <w:color w:val="3F0000"/>
        </w:rPr>
        <w:t xml:space="preserve"> the</w:t>
      </w:r>
      <w:r>
        <w:rPr>
          <w:color w:val="00004B"/>
        </w:rPr>
        <w:t xml:space="preserve"> problem</w:t>
      </w:r>
      <w:r>
        <w:rPr>
          <w:color w:val="000000"/>
        </w:rPr>
        <w:t xml:space="preserve"> please</w:t>
      </w:r>
      <w:r>
        <w:br/>
      </w:r>
      <w:r>
        <w:rPr>
          <w:color w:val="00004D"/>
        </w:rPr>
        <w:t xml:space="preserve"> why</w:t>
      </w:r>
      <w:r>
        <w:rPr>
          <w:color w:val="550000"/>
        </w:rPr>
        <w:t xml:space="preserve"> am</w:t>
      </w:r>
      <w:r>
        <w:rPr>
          <w:color w:val="320000"/>
        </w:rPr>
        <w:t xml:space="preserve"> i</w:t>
      </w:r>
      <w:r>
        <w:rPr>
          <w:color w:val="000047"/>
        </w:rPr>
        <w:t xml:space="preserve"> not</w:t>
      </w:r>
      <w:r>
        <w:rPr>
          <w:color w:val="00006A"/>
        </w:rPr>
        <w:t xml:space="preserve"> getting</w:t>
      </w:r>
      <w:r>
        <w:rPr>
          <w:color w:val="000073"/>
        </w:rPr>
        <w:t xml:space="preserve"> temporary</w:t>
      </w:r>
      <w:r>
        <w:rPr>
          <w:color w:val="000038"/>
        </w:rPr>
        <w:t xml:space="preserve"> pin</w:t>
      </w:r>
      <w:r>
        <w:rPr>
          <w:color w:val="000000"/>
        </w:rPr>
        <w:t xml:space="preserve"> sms</w:t>
      </w:r>
      <w:r>
        <w:rPr>
          <w:color w:val="00006B"/>
        </w:rPr>
        <w:t xml:space="preserve"> what's</w:t>
      </w:r>
      <w:r>
        <w:rPr>
          <w:color w:val="42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000062"/>
        </w:rPr>
        <w:t xml:space="preserve"> pin</w:t>
      </w:r>
      <w:r>
        <w:rPr>
          <w:color w:val="00007E"/>
        </w:rPr>
        <w:t xml:space="preserve"> reset</w:t>
      </w:r>
      <w:r>
        <w:rPr>
          <w:color w:val="000099"/>
        </w:rPr>
        <w:t xml:space="preserve"> sms</w:t>
      </w:r>
      <w:r>
        <w:rPr>
          <w:color w:val="00007D"/>
        </w:rPr>
        <w:t xml:space="preserve"> not</w:t>
      </w:r>
      <w:r>
        <w:rPr>
          <w:color w:val="000000"/>
        </w:rPr>
        <w:t xml:space="preserve"> receibe</w:t>
      </w:r>
      <w:r>
        <w:br/>
      </w:r>
      <w:r>
        <w:rPr>
          <w:color w:val="000096"/>
        </w:rPr>
        <w:t xml:space="preserve"> temporary</w:t>
      </w:r>
      <w:r>
        <w:rPr>
          <w:color w:val="000072"/>
        </w:rPr>
        <w:t xml:space="preserve"> sms</w:t>
      </w:r>
      <w:r>
        <w:rPr>
          <w:color w:val="00005D"/>
        </w:rPr>
        <w:t xml:space="preserve"> not</w:t>
      </w:r>
      <w:r>
        <w:rPr>
          <w:color w:val="000062"/>
        </w:rPr>
        <w:t xml:space="preserve"> get</w:t>
      </w:r>
      <w:r>
        <w:rPr>
          <w:color w:val="000066"/>
        </w:rPr>
        <w:t xml:space="preserve"> problem</w:t>
      </w:r>
      <w:r>
        <w:rPr>
          <w:color w:val="000000"/>
        </w:rPr>
        <w:t xml:space="preserve"> why</w:t>
      </w:r>
      <w:r>
        <w:br/>
      </w:r>
      <w:r>
        <w:rPr>
          <w:color w:val="000053"/>
        </w:rPr>
        <w:t xml:space="preserve"> পিন</w:t>
      </w:r>
      <w:r>
        <w:rPr>
          <w:color w:val="000039"/>
        </w:rPr>
        <w:t xml:space="preserve"> রিসেট</w:t>
      </w:r>
      <w:r>
        <w:rPr>
          <w:color w:val="000043"/>
        </w:rPr>
        <w:t xml:space="preserve"> সেবা</w:t>
      </w:r>
      <w:r>
        <w:rPr>
          <w:color w:val="000060"/>
        </w:rPr>
        <w:t xml:space="preserve"> নেওার</w:t>
      </w:r>
      <w:r>
        <w:rPr>
          <w:color w:val="370000"/>
        </w:rPr>
        <w:t xml:space="preserve"> পর</w:t>
      </w:r>
      <w:r>
        <w:rPr>
          <w:color w:val="4C0000"/>
        </w:rPr>
        <w:t xml:space="preserve"> যেই</w:t>
      </w:r>
      <w:r>
        <w:rPr>
          <w:color w:val="00005E"/>
        </w:rPr>
        <w:t xml:space="preserve"> অস্থায়ী</w:t>
      </w:r>
      <w:r>
        <w:rPr>
          <w:color w:val="000053"/>
        </w:rPr>
        <w:t xml:space="preserve"> পিন</w:t>
      </w:r>
      <w:r>
        <w:rPr>
          <w:color w:val="000053"/>
        </w:rPr>
        <w:t xml:space="preserve"> পাঠানোর</w:t>
      </w:r>
      <w:r>
        <w:rPr>
          <w:color w:val="000037"/>
        </w:rPr>
        <w:t xml:space="preserve"> কথা</w:t>
      </w:r>
      <w:r>
        <w:rPr>
          <w:color w:val="3F0000"/>
        </w:rPr>
        <w:t xml:space="preserve"> ছিলো</w:t>
      </w:r>
      <w:r>
        <w:rPr>
          <w:color w:val="00004C"/>
        </w:rPr>
        <w:t xml:space="preserve"> সেটি</w:t>
      </w:r>
      <w:r>
        <w:rPr>
          <w:color w:val="000000"/>
        </w:rPr>
        <w:t xml:space="preserve"> পাইনি</w:t>
      </w:r>
      <w:r>
        <w:rPr>
          <w:color w:val="000036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000095"/>
        </w:rPr>
        <w:t xml:space="preserve"> অস্থায়ী</w:t>
      </w:r>
      <w:r>
        <w:rPr>
          <w:color w:val="000087"/>
        </w:rPr>
        <w:t xml:space="preserve"> পিনের</w:t>
      </w:r>
      <w:r>
        <w:rPr>
          <w:color w:val="000071"/>
        </w:rPr>
        <w:t xml:space="preserve"> এসএমএস</w:t>
      </w:r>
      <w:r>
        <w:rPr>
          <w:color w:val="00005D"/>
        </w:rPr>
        <w:t xml:space="preserve"> পেলাম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D0000"/>
        </w:rPr>
        <w:t xml:space="preserve"> আমি</w:t>
      </w:r>
      <w:r>
        <w:rPr>
          <w:color w:val="00005C"/>
        </w:rPr>
        <w:t xml:space="preserve"> পিন</w:t>
      </w:r>
      <w:r>
        <w:rPr>
          <w:color w:val="00003E"/>
        </w:rPr>
        <w:t xml:space="preserve"> রিসেট</w:t>
      </w:r>
      <w:r>
        <w:rPr>
          <w:color w:val="00004A"/>
        </w:rPr>
        <w:t xml:space="preserve"> সেবা</w:t>
      </w:r>
      <w:r>
        <w:rPr>
          <w:color w:val="000057"/>
        </w:rPr>
        <w:t xml:space="preserve"> নিয়েছি</w:t>
      </w:r>
      <w:r>
        <w:rPr>
          <w:color w:val="280000"/>
        </w:rPr>
        <w:t xml:space="preserve"> কিন্তু</w:t>
      </w:r>
      <w:r>
        <w:rPr>
          <w:color w:val="00006A"/>
        </w:rPr>
        <w:t xml:space="preserve"> টেম্পোরারি</w:t>
      </w:r>
      <w:r>
        <w:rPr>
          <w:color w:val="00005E"/>
        </w:rPr>
        <w:t xml:space="preserve"> পিনের</w:t>
      </w:r>
      <w:r>
        <w:rPr>
          <w:color w:val="00004E"/>
        </w:rPr>
        <w:t xml:space="preserve"> এসএমএস</w:t>
      </w:r>
      <w:r>
        <w:rPr>
          <w:color w:val="000000"/>
        </w:rPr>
        <w:t xml:space="preserve"> পাইনি</w:t>
      </w:r>
      <w:r>
        <w:rPr>
          <w:color w:val="00002D"/>
        </w:rPr>
        <w:t xml:space="preserve"> এখন</w:t>
      </w:r>
      <w:r>
        <w:rPr>
          <w:color w:val="00005C"/>
        </w:rPr>
        <w:t xml:space="preserve"> পিন</w:t>
      </w:r>
      <w:r>
        <w:rPr>
          <w:color w:val="00002E"/>
        </w:rPr>
        <w:t xml:space="preserve"> কিভাবে</w:t>
      </w:r>
      <w:r>
        <w:rPr>
          <w:color w:val="000045"/>
        </w:rPr>
        <w:t xml:space="preserve"> সেট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70000"/>
        </w:rPr>
        <w:t xml:space="preserve"> আমার</w:t>
      </w:r>
      <w:r>
        <w:rPr>
          <w:color w:val="000058"/>
        </w:rPr>
        <w:t xml:space="preserve"> পিন</w:t>
      </w:r>
      <w:r>
        <w:rPr>
          <w:color w:val="570000"/>
        </w:rPr>
        <w:t xml:space="preserve"> এর</w:t>
      </w:r>
      <w:r>
        <w:rPr>
          <w:color w:val="000097"/>
        </w:rPr>
        <w:t xml:space="preserve"> এসএমএস</w:t>
      </w:r>
      <w:r>
        <w:rPr>
          <w:color w:val="000000"/>
        </w:rPr>
        <w:t xml:space="preserve"> দরকার</w:t>
      </w:r>
      <w:r>
        <w:rPr>
          <w:color w:val="000099"/>
        </w:rPr>
        <w:t xml:space="preserve"> পাইনাই</w:t>
      </w:r>
      <w:r>
        <w:br/>
      </w:r>
      <w:r>
        <w:rPr>
          <w:color w:val="220000"/>
        </w:rPr>
        <w:t xml:space="preserve"> আমি</w:t>
      </w:r>
      <w:r>
        <w:rPr>
          <w:color w:val="000035"/>
        </w:rPr>
        <w:t xml:space="preserve"> পিন</w:t>
      </w:r>
      <w:r>
        <w:rPr>
          <w:color w:val="00007A"/>
        </w:rPr>
        <w:t xml:space="preserve"> রেসেত</w:t>
      </w:r>
      <w:r>
        <w:rPr>
          <w:color w:val="000066"/>
        </w:rPr>
        <w:t xml:space="preserve"> করসি</w:t>
      </w:r>
      <w:r>
        <w:rPr>
          <w:color w:val="2F0000"/>
        </w:rPr>
        <w:t xml:space="preserve"> কিন্তু</w:t>
      </w:r>
      <w:r>
        <w:rPr>
          <w:color w:val="00007F"/>
        </w:rPr>
        <w:t xml:space="preserve"> টেম্পার</w:t>
      </w:r>
      <w:r>
        <w:rPr>
          <w:color w:val="00005A"/>
        </w:rPr>
        <w:t xml:space="preserve"> এসএমএস</w:t>
      </w:r>
      <w:r>
        <w:rPr>
          <w:color w:val="00005C"/>
        </w:rPr>
        <w:t xml:space="preserve"> পাইনাই</w:t>
      </w:r>
      <w:r>
        <w:br/>
      </w:r>
      <w:r>
        <w:rPr>
          <w:color w:val="00002E"/>
        </w:rPr>
        <w:t xml:space="preserve"> পিন</w:t>
      </w:r>
      <w:r>
        <w:rPr>
          <w:color w:val="000070"/>
        </w:rPr>
        <w:t xml:space="preserve"> রেসেটের</w:t>
      </w:r>
      <w:r>
        <w:rPr>
          <w:color w:val="3E0000"/>
        </w:rPr>
        <w:t xml:space="preserve"> পর</w:t>
      </w:r>
      <w:r>
        <w:rPr>
          <w:color w:val="00004F"/>
        </w:rPr>
        <w:t xml:space="preserve"> এসএমএস</w:t>
      </w:r>
      <w:r>
        <w:rPr>
          <w:color w:val="550000"/>
        </w:rPr>
        <w:t xml:space="preserve"> আসার</w:t>
      </w:r>
      <w:r>
        <w:rPr>
          <w:color w:val="000069"/>
        </w:rPr>
        <w:t xml:space="preserve"> কতা</w:t>
      </w:r>
      <w:r>
        <w:rPr>
          <w:color w:val="000000"/>
        </w:rPr>
        <w:t xml:space="preserve"> আসিলো</w:t>
      </w:r>
      <w:r>
        <w:rPr>
          <w:color w:val="000070"/>
        </w:rPr>
        <w:t xml:space="preserve"> আয়তেসেনা</w:t>
      </w:r>
      <w:r>
        <w:rPr>
          <w:color w:val="5E0000"/>
        </w:rPr>
        <w:t xml:space="preserve"> বাই</w:t>
      </w:r>
      <w:r>
        <w:br/>
      </w:r>
      <w:r>
        <w:rPr>
          <w:color w:val="610000"/>
        </w:rPr>
        <w:t xml:space="preserve"> বাই</w:t>
      </w:r>
      <w:r>
        <w:rPr>
          <w:color w:val="000030"/>
        </w:rPr>
        <w:t xml:space="preserve"> পিন</w:t>
      </w:r>
      <w:r>
        <w:rPr>
          <w:color w:val="000074"/>
        </w:rPr>
        <w:t xml:space="preserve"> রিসেটের</w:t>
      </w:r>
      <w:r>
        <w:rPr>
          <w:color w:val="000049"/>
        </w:rPr>
        <w:t xml:space="preserve"> পরে</w:t>
      </w:r>
      <w:r>
        <w:rPr>
          <w:color w:val="000031"/>
        </w:rPr>
        <w:t xml:space="preserve"> একটা</w:t>
      </w:r>
      <w:r>
        <w:rPr>
          <w:color w:val="000052"/>
        </w:rPr>
        <w:t xml:space="preserve"> এসএমএস</w:t>
      </w:r>
      <w:r>
        <w:rPr>
          <w:color w:val="000074"/>
        </w:rPr>
        <w:t xml:space="preserve"> দেওনের</w:t>
      </w:r>
      <w:r>
        <w:rPr>
          <w:color w:val="000000"/>
        </w:rPr>
        <w:t xml:space="preserve"> কতা</w:t>
      </w:r>
      <w:r>
        <w:rPr>
          <w:color w:val="00006A"/>
        </w:rPr>
        <w:t xml:space="preserve"> দেয়নাই</w:t>
      </w:r>
      <w:r>
        <w:br/>
      </w:r>
      <w:r>
        <w:rPr>
          <w:color w:val="260000"/>
        </w:rPr>
        <w:t xml:space="preserve"> আমি</w:t>
      </w:r>
      <w:r>
        <w:rPr>
          <w:color w:val="000086"/>
        </w:rPr>
        <w:t xml:space="preserve"> অস্থায়ী</w:t>
      </w:r>
      <w:r>
        <w:rPr>
          <w:color w:val="00007A"/>
        </w:rPr>
        <w:t xml:space="preserve"> পিনের</w:t>
      </w:r>
      <w:r>
        <w:rPr>
          <w:color w:val="000066"/>
        </w:rPr>
        <w:t xml:space="preserve"> এসএমএস</w:t>
      </w:r>
      <w:r>
        <w:rPr>
          <w:color w:val="000058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5E"/>
        </w:rPr>
        <w:t xml:space="preserve"> সমাধান</w:t>
      </w:r>
      <w:r>
        <w:rPr>
          <w:color w:val="39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3B"/>
        </w:rPr>
        <w:t xml:space="preserve"> গতকাল</w:t>
      </w:r>
      <w:r>
        <w:rPr>
          <w:color w:val="00004E"/>
        </w:rPr>
        <w:t xml:space="preserve"> পিন</w:t>
      </w:r>
      <w:r>
        <w:rPr>
          <w:color w:val="000035"/>
        </w:rPr>
        <w:t xml:space="preserve"> রিসেট</w:t>
      </w:r>
      <w:r>
        <w:rPr>
          <w:color w:val="250000"/>
        </w:rPr>
        <w:t xml:space="preserve"> করে</w:t>
      </w:r>
      <w:r>
        <w:rPr>
          <w:color w:val="000000"/>
        </w:rPr>
        <w:t xml:space="preserve"> দিয়েছিলেন</w:t>
      </w:r>
      <w:r>
        <w:rPr>
          <w:color w:val="000043"/>
        </w:rPr>
        <w:t xml:space="preserve"> ফোনে</w:t>
      </w:r>
      <w:r>
        <w:rPr>
          <w:color w:val="3F0000"/>
        </w:rPr>
        <w:t xml:space="preserve"> বলা</w:t>
      </w:r>
      <w:r>
        <w:rPr>
          <w:color w:val="500000"/>
        </w:rPr>
        <w:t xml:space="preserve"> হয়েছিলো</w:t>
      </w:r>
      <w:r>
        <w:rPr>
          <w:color w:val="000028"/>
        </w:rPr>
        <w:t xml:space="preserve"> একটা</w:t>
      </w:r>
      <w:r>
        <w:rPr>
          <w:color w:val="00004A"/>
        </w:rPr>
        <w:t xml:space="preserve"> এস</w:t>
      </w:r>
      <w:r>
        <w:rPr>
          <w:color w:val="000045"/>
        </w:rPr>
        <w:t xml:space="preserve"> এম</w:t>
      </w:r>
      <w:r>
        <w:rPr>
          <w:color w:val="00005E"/>
        </w:rPr>
        <w:t xml:space="preserve"> এসের</w:t>
      </w:r>
      <w:r>
        <w:rPr>
          <w:color w:val="350000"/>
        </w:rPr>
        <w:t xml:space="preserve"> মাধ্যমে</w:t>
      </w:r>
      <w:r>
        <w:rPr>
          <w:color w:val="00004E"/>
        </w:rPr>
        <w:t xml:space="preserve"> পিন</w:t>
      </w:r>
      <w:r>
        <w:rPr>
          <w:color w:val="000028"/>
        </w:rPr>
        <w:t xml:space="preserve"> নাম্বার</w:t>
      </w:r>
      <w:r>
        <w:rPr>
          <w:color w:val="00003D"/>
        </w:rPr>
        <w:t xml:space="preserve"> দেয়া</w:t>
      </w:r>
      <w:r>
        <w:rPr>
          <w:color w:val="000000"/>
        </w:rPr>
        <w:t xml:space="preserve"> হবে</w:t>
      </w:r>
      <w:r>
        <w:rPr>
          <w:color w:val="3F0000"/>
        </w:rPr>
        <w:t xml:space="preserve"> এখনও</w:t>
      </w:r>
      <w:r>
        <w:rPr>
          <w:color w:val="000031"/>
        </w:rPr>
        <w:t xml:space="preserve"> পাইনি</w:t>
      </w:r>
      <w:r>
        <w:br/>
      </w:r>
      <w:r>
        <w:rPr>
          <w:color w:val="43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6C"/>
        </w:rPr>
        <w:t xml:space="preserve"> বিকাশটা</w:t>
      </w:r>
      <w:r>
        <w:rPr>
          <w:color w:val="00004B"/>
        </w:rPr>
        <w:t xml:space="preserve"> রিসেট</w:t>
      </w:r>
      <w:r>
        <w:rPr>
          <w:color w:val="350000"/>
        </w:rPr>
        <w:t xml:space="preserve"> করে</w:t>
      </w:r>
      <w:r>
        <w:rPr>
          <w:color w:val="800000"/>
        </w:rPr>
        <w:t xml:space="preserve"> দিয়েছিলো</w:t>
      </w:r>
      <w:r>
        <w:rPr>
          <w:color w:val="310000"/>
        </w:rPr>
        <w:t xml:space="preserve"> কিন্তু</w:t>
      </w:r>
      <w:r>
        <w:rPr>
          <w:color w:val="3C0000"/>
        </w:rPr>
        <w:t xml:space="preserve"> কোন</w:t>
      </w:r>
      <w:r>
        <w:rPr>
          <w:color w:val="00005F"/>
        </w:rPr>
        <w:t xml:space="preserve"> এসএমএস</w:t>
      </w:r>
      <w:r>
        <w:rPr>
          <w:color w:val="000053"/>
        </w:rPr>
        <w:t xml:space="preserve"> আসেনি</w:t>
      </w:r>
      <w:r>
        <w:br/>
      </w:r>
      <w:r>
        <w:rPr>
          <w:color w:val="370000"/>
        </w:rPr>
        <w:t xml:space="preserve"> amr</w:t>
      </w:r>
      <w:r>
        <w:rPr>
          <w:color w:val="000029"/>
        </w:rPr>
        <w:t xml:space="preserve"> account</w:t>
      </w:r>
      <w:r>
        <w:rPr>
          <w:color w:val="000050"/>
        </w:rPr>
        <w:t xml:space="preserve"> r</w:t>
      </w:r>
      <w:r>
        <w:rPr>
          <w:color w:val="000036"/>
        </w:rPr>
        <w:t xml:space="preserve"> pin</w:t>
      </w:r>
      <w:r>
        <w:rPr>
          <w:color w:val="000046"/>
        </w:rPr>
        <w:t xml:space="preserve"> reset</w:t>
      </w:r>
      <w:r>
        <w:rPr>
          <w:color w:val="580000"/>
        </w:rPr>
        <w:t xml:space="preserve"> koresi</w:t>
      </w:r>
      <w:r>
        <w:rPr>
          <w:color w:val="000073"/>
        </w:rPr>
        <w:t xml:space="preserve"> hour</w:t>
      </w:r>
      <w:r>
        <w:rPr>
          <w:color w:val="4E0000"/>
        </w:rPr>
        <w:t xml:space="preserve"> age</w:t>
      </w:r>
      <w:r>
        <w:rPr>
          <w:color w:val="000061"/>
        </w:rPr>
        <w:t xml:space="preserve"> message</w:t>
      </w:r>
      <w:r>
        <w:rPr>
          <w:color w:val="00005F"/>
        </w:rPr>
        <w:t xml:space="preserve"> painai</w:t>
      </w:r>
      <w:r>
        <w:br/>
      </w:r>
      <w:r>
        <w:rPr>
          <w:color w:val="190000"/>
        </w:rPr>
        <w:t xml:space="preserve"> ami</w:t>
      </w:r>
      <w:r>
        <w:rPr>
          <w:color w:val="000056"/>
        </w:rPr>
        <w:t xml:space="preserve"> apñadèr</w:t>
      </w:r>
      <w:r>
        <w:rPr>
          <w:color w:val="420000"/>
        </w:rPr>
        <w:t xml:space="preserve"> kase</w:t>
      </w:r>
      <w:r>
        <w:rPr>
          <w:color w:val="000036"/>
        </w:rPr>
        <w:t xml:space="preserve"> phone</w:t>
      </w:r>
      <w:r>
        <w:rPr>
          <w:color w:val="000025"/>
        </w:rPr>
        <w:t xml:space="preserve"> kore</w:t>
      </w:r>
      <w:r>
        <w:rPr>
          <w:color w:val="1B0000"/>
        </w:rPr>
        <w:t xml:space="preserve"> amar</w:t>
      </w:r>
      <w:r>
        <w:rPr>
          <w:color w:val="000021"/>
        </w:rPr>
        <w:t xml:space="preserve"> pin</w:t>
      </w:r>
      <w:r>
        <w:rPr>
          <w:color w:val="000033"/>
        </w:rPr>
        <w:t xml:space="preserve"> set</w:t>
      </w:r>
      <w:r>
        <w:rPr>
          <w:color w:val="200000"/>
        </w:rPr>
        <w:t xml:space="preserve"> korte</w:t>
      </w:r>
      <w:r>
        <w:rPr>
          <w:color w:val="000052"/>
        </w:rPr>
        <w:t xml:space="preserve"> bolsilam</w:t>
      </w:r>
      <w:r>
        <w:rPr>
          <w:color w:val="00003C"/>
        </w:rPr>
        <w:t xml:space="preserve"> apnara</w:t>
      </w:r>
      <w:r>
        <w:rPr>
          <w:color w:val="000049"/>
        </w:rPr>
        <w:t xml:space="preserve"> massage</w:t>
      </w:r>
      <w:r>
        <w:rPr>
          <w:color w:val="00004A"/>
        </w:rPr>
        <w:t xml:space="preserve"> deta</w:t>
      </w:r>
      <w:r>
        <w:rPr>
          <w:color w:val="000056"/>
        </w:rPr>
        <w:t xml:space="preserve"> chailan</w:t>
      </w:r>
      <w:r>
        <w:rPr>
          <w:color w:val="000056"/>
        </w:rPr>
        <w:t xml:space="preserve"> delan</w:t>
      </w:r>
      <w:r>
        <w:rPr>
          <w:color w:val="000050"/>
        </w:rPr>
        <w:t xml:space="preserve"> nato</w:t>
      </w:r>
      <w:r>
        <w:br/>
      </w:r>
      <w:r>
        <w:rPr>
          <w:color w:val="300000"/>
        </w:rPr>
        <w:t xml:space="preserve"> ami</w:t>
      </w:r>
      <w:r>
        <w:rPr>
          <w:color w:val="000081"/>
        </w:rPr>
        <w:t xml:space="preserve"> pin</w:t>
      </w:r>
      <w:r>
        <w:rPr>
          <w:color w:val="000052"/>
        </w:rPr>
        <w:t xml:space="preserve"> reset</w:t>
      </w:r>
      <w:r>
        <w:rPr>
          <w:color w:val="620000"/>
        </w:rPr>
        <w:t xml:space="preserve"> korchi</w:t>
      </w:r>
      <w:r>
        <w:rPr>
          <w:color w:val="4B0000"/>
        </w:rPr>
        <w:t xml:space="preserve"> kintu</w:t>
      </w:r>
      <w:r>
        <w:rPr>
          <w:color w:val="000081"/>
        </w:rPr>
        <w:t xml:space="preserve"> pin</w:t>
      </w:r>
      <w:r>
        <w:rPr>
          <w:color w:val="00005F"/>
        </w:rPr>
        <w:t xml:space="preserve"> code</w:t>
      </w:r>
      <w:r>
        <w:rPr>
          <w:color w:val="6A0000"/>
        </w:rPr>
        <w:t xml:space="preserve"> ashe</w:t>
      </w:r>
      <w:r>
        <w:rPr>
          <w:color w:val="000037"/>
        </w:rPr>
        <w:t xml:space="preserve"> na</w:t>
      </w:r>
      <w:r>
        <w:br/>
      </w:r>
      <w:r>
        <w:rPr>
          <w:color w:val="2A0000"/>
        </w:rPr>
        <w:t xml:space="preserve"> আমি</w:t>
      </w:r>
      <w:r>
        <w:rPr>
          <w:color w:val="000084"/>
        </w:rPr>
        <w:t xml:space="preserve"> পিন</w:t>
      </w:r>
      <w:r>
        <w:rPr>
          <w:color w:val="000063"/>
        </w:rPr>
        <w:t xml:space="preserve"> সেট</w:t>
      </w:r>
      <w:r>
        <w:rPr>
          <w:color w:val="4E0000"/>
        </w:rPr>
        <w:t xml:space="preserve"> করছি</w:t>
      </w:r>
      <w:r>
        <w:rPr>
          <w:color w:val="3A0000"/>
        </w:rPr>
        <w:t xml:space="preserve"> কিন্তু</w:t>
      </w:r>
      <w:r>
        <w:rPr>
          <w:color w:val="000084"/>
        </w:rPr>
        <w:t xml:space="preserve"> পিন</w:t>
      </w:r>
      <w:r>
        <w:rPr>
          <w:color w:val="000060"/>
        </w:rPr>
        <w:t xml:space="preserve"> কোড</w:t>
      </w:r>
      <w:r>
        <w:rPr>
          <w:color w:val="5B0000"/>
        </w:rPr>
        <w:t xml:space="preserve"> আসছে</w:t>
      </w:r>
      <w:r>
        <w:rPr>
          <w:color w:val="000033"/>
        </w:rPr>
        <w:t xml:space="preserve"> না</w:t>
      </w:r>
      <w:r>
        <w:rPr>
          <w:color w:val="00004C"/>
        </w:rPr>
        <w:t xml:space="preserve"> কেনো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68"/>
        </w:rPr>
        <w:t xml:space="preserve"> pin</w:t>
      </w:r>
      <w:r>
        <w:rPr>
          <w:color w:val="000042"/>
        </w:rPr>
        <w:t xml:space="preserve"> reset</w:t>
      </w:r>
      <w:r>
        <w:rPr>
          <w:color w:val="000038"/>
        </w:rPr>
        <w:t xml:space="preserve"> kore</w:t>
      </w:r>
      <w:r>
        <w:rPr>
          <w:color w:val="000067"/>
        </w:rPr>
        <w:t xml:space="preserve"> diche</w:t>
      </w:r>
      <w:r>
        <w:rPr>
          <w:color w:val="520000"/>
        </w:rPr>
        <w:t xml:space="preserve"> kinto</w:t>
      </w:r>
      <w:r>
        <w:rPr>
          <w:color w:val="000083"/>
        </w:rPr>
        <w:t xml:space="preserve"> temporali</w:t>
      </w:r>
      <w:r>
        <w:rPr>
          <w:color w:val="000068"/>
        </w:rPr>
        <w:t xml:space="preserve"> pin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1D0000"/>
        </w:rPr>
        <w:t xml:space="preserve"> ami</w:t>
      </w:r>
      <w:r>
        <w:rPr>
          <w:color w:val="000064"/>
        </w:rPr>
        <w:t xml:space="preserve"> kichukon</w:t>
      </w:r>
      <w:r>
        <w:rPr>
          <w:color w:val="380000"/>
        </w:rPr>
        <w:t xml:space="preserve"> age</w:t>
      </w:r>
      <w:r>
        <w:rPr>
          <w:color w:val="00004F"/>
        </w:rPr>
        <w:t xml:space="preserve"> bkash</w:t>
      </w:r>
      <w:r>
        <w:rPr>
          <w:color w:val="000040"/>
        </w:rPr>
        <w:t xml:space="preserve"> notun</w:t>
      </w:r>
      <w:r>
        <w:rPr>
          <w:color w:val="00001E"/>
        </w:rPr>
        <w:t xml:space="preserve"> account</w:t>
      </w:r>
      <w:r>
        <w:rPr>
          <w:color w:val="000040"/>
        </w:rPr>
        <w:t xml:space="preserve"> ekti</w:t>
      </w:r>
      <w:r>
        <w:rPr>
          <w:color w:val="000055"/>
        </w:rPr>
        <w:t xml:space="preserve"> khulchi</w:t>
      </w:r>
      <w:r>
        <w:rPr>
          <w:color w:val="00004F"/>
        </w:rPr>
        <w:t xml:space="preserve"> bkash</w:t>
      </w:r>
      <w:r>
        <w:rPr>
          <w:color w:val="000027"/>
        </w:rPr>
        <w:t xml:space="preserve"> pin</w:t>
      </w:r>
      <w:r>
        <w:rPr>
          <w:color w:val="00003B"/>
        </w:rPr>
        <w:t xml:space="preserve"> set</w:t>
      </w:r>
      <w:r>
        <w:rPr>
          <w:color w:val="350000"/>
        </w:rPr>
        <w:t xml:space="preserve"> korar</w:t>
      </w:r>
      <w:r>
        <w:rPr>
          <w:color w:val="310000"/>
        </w:rPr>
        <w:t xml:space="preserve"> jonno</w:t>
      </w:r>
      <w:r>
        <w:rPr>
          <w:color w:val="00004F"/>
        </w:rPr>
        <w:t xml:space="preserve"> bkash</w:t>
      </w:r>
      <w:r>
        <w:rPr>
          <w:color w:val="000049"/>
        </w:rPr>
        <w:t xml:space="preserve"> office</w:t>
      </w:r>
      <w:r>
        <w:rPr>
          <w:color w:val="000026"/>
        </w:rPr>
        <w:t xml:space="preserve"> theke</w:t>
      </w:r>
      <w:r>
        <w:rPr>
          <w:color w:val="00003D"/>
        </w:rPr>
        <w:t xml:space="preserve"> sms</w:t>
      </w:r>
      <w:r>
        <w:rPr>
          <w:color w:val="4B0000"/>
        </w:rPr>
        <w:t xml:space="preserve"> pacchi</w:t>
      </w:r>
      <w:r>
        <w:rPr>
          <w:color w:val="000022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