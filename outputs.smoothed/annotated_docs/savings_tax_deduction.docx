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2"/>
        </w:rPr>
        <w:t xml:space="preserve"> bkash</w:t>
      </w:r>
      <w:r>
        <w:rPr>
          <w:color w:val="00004A"/>
        </w:rPr>
        <w:t xml:space="preserve"> saving</w:t>
      </w:r>
      <w:r>
        <w:rPr>
          <w:color w:val="000058"/>
        </w:rPr>
        <w:t xml:space="preserve"> tk</w:t>
      </w:r>
      <w:r>
        <w:rPr>
          <w:color w:val="000053"/>
        </w:rPr>
        <w:t xml:space="preserve"> joma</w:t>
      </w:r>
      <w:r>
        <w:rPr>
          <w:color w:val="000072"/>
        </w:rPr>
        <w:t xml:space="preserve"> rakla</w:t>
      </w:r>
      <w:r>
        <w:rPr>
          <w:color w:val="000027"/>
        </w:rPr>
        <w:t xml:space="preserve"> ki</w:t>
      </w:r>
      <w:r>
        <w:rPr>
          <w:color w:val="810000"/>
        </w:rPr>
        <w:t xml:space="preserve"> tex</w:t>
      </w:r>
      <w:r>
        <w:rPr>
          <w:color w:val="00006F"/>
        </w:rPr>
        <w:t xml:space="preserve"> deta</w:t>
      </w:r>
      <w:r>
        <w:rPr>
          <w:color w:val="000000"/>
        </w:rPr>
        <w:t xml:space="preserve"> hoba</w:t>
      </w:r>
      <w:r>
        <w:rPr>
          <w:color w:val="000000"/>
        </w:rPr>
        <w:t xml:space="preserve"> jomano</w:t>
      </w:r>
      <w:r>
        <w:rPr>
          <w:color w:val="000058"/>
        </w:rPr>
        <w:t xml:space="preserve"> tk</w:t>
      </w:r>
      <w:r>
        <w:rPr>
          <w:color w:val="000000"/>
        </w:rPr>
        <w:t xml:space="preserve"> upor</w:t>
      </w:r>
      <w:r>
        <w:br/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00003C"/>
        </w:rPr>
        <w:t xml:space="preserve"> savings</w:t>
      </w:r>
      <w:r>
        <w:rPr>
          <w:color w:val="000023"/>
        </w:rPr>
        <w:t xml:space="preserve"> account</w:t>
      </w:r>
      <w:r>
        <w:rPr>
          <w:color w:val="000042"/>
        </w:rPr>
        <w:t xml:space="preserve"> khola</w:t>
      </w:r>
      <w:r>
        <w:rPr>
          <w:color w:val="4F0000"/>
        </w:rPr>
        <w:t xml:space="preserve"> hole</w:t>
      </w:r>
      <w:r>
        <w:rPr>
          <w:color w:val="000024"/>
        </w:rPr>
        <w:t xml:space="preserve"> ki</w:t>
      </w:r>
      <w:r>
        <w:rPr>
          <w:color w:val="000036"/>
        </w:rPr>
        <w:t xml:space="preserve"> kono</w:t>
      </w:r>
      <w:r>
        <w:rPr>
          <w:color w:val="00005D"/>
        </w:rPr>
        <w:t xml:space="preserve"> tax</w:t>
      </w:r>
      <w:r>
        <w:rPr>
          <w:color w:val="00005C"/>
        </w:rPr>
        <w:t xml:space="preserve"> katbe</w:t>
      </w:r>
      <w:r>
        <w:rPr>
          <w:color w:val="00006E"/>
        </w:rPr>
        <w:t xml:space="preserve"> yearly</w:t>
      </w:r>
      <w:r>
        <w:rPr>
          <w:color w:val="4E0000"/>
        </w:rPr>
        <w:t xml:space="preserve"> or</w:t>
      </w:r>
      <w:r>
        <w:rPr>
          <w:color w:val="000051"/>
        </w:rPr>
        <w:t xml:space="preserve"> monthly</w:t>
      </w:r>
      <w:r>
        <w:br/>
      </w:r>
      <w:r>
        <w:rPr>
          <w:color w:val="00001D"/>
        </w:rPr>
        <w:t xml:space="preserve"> বিকাশ</w:t>
      </w:r>
      <w:r>
        <w:rPr>
          <w:color w:val="00006E"/>
        </w:rPr>
        <w:t xml:space="preserve"> আইডিএলসির</w:t>
      </w:r>
      <w:r>
        <w:rPr>
          <w:color w:val="00005A"/>
        </w:rPr>
        <w:t xml:space="preserve"> ডিপোজিট</w:t>
      </w:r>
      <w:r>
        <w:rPr>
          <w:color w:val="000072"/>
        </w:rPr>
        <w:t xml:space="preserve"> মেয়াদান্তে</w:t>
      </w:r>
      <w:r>
        <w:rPr>
          <w:color w:val="000063"/>
        </w:rPr>
        <w:t xml:space="preserve"> কতটাকা</w:t>
      </w:r>
      <w:r>
        <w:rPr>
          <w:color w:val="000042"/>
        </w:rPr>
        <w:t xml:space="preserve"> পাওয়া</w:t>
      </w:r>
      <w:r>
        <w:rPr>
          <w:color w:val="000000"/>
        </w:rPr>
        <w:t xml:space="preserve"> যাবে</w:t>
      </w:r>
      <w:r>
        <w:rPr>
          <w:color w:val="00004B"/>
        </w:rPr>
        <w:t xml:space="preserve"> সকল</w:t>
      </w:r>
      <w:r>
        <w:rPr>
          <w:color w:val="000066"/>
        </w:rPr>
        <w:t xml:space="preserve"> কর্তন</w:t>
      </w:r>
      <w:r>
        <w:rPr>
          <w:color w:val="000000"/>
        </w:rPr>
        <w:t xml:space="preserve"> শেশে</w:t>
      </w:r>
      <w:r>
        <w:br/>
      </w:r>
      <w:r>
        <w:rPr>
          <w:color w:val="000078"/>
        </w:rPr>
        <w:t xml:space="preserve"> মাসিক</w:t>
      </w:r>
      <w:r>
        <w:rPr>
          <w:color w:val="00002C"/>
        </w:rPr>
        <w:t xml:space="preserve"> টাকা</w:t>
      </w:r>
      <w:r>
        <w:rPr>
          <w:color w:val="00005E"/>
        </w:rPr>
        <w:t xml:space="preserve"> জমা</w:t>
      </w:r>
      <w:r>
        <w:rPr>
          <w:color w:val="490000"/>
        </w:rPr>
        <w:t xml:space="preserve"> করলে</w:t>
      </w:r>
      <w:r>
        <w:rPr>
          <w:color w:val="00006A"/>
        </w:rPr>
        <w:t xml:space="preserve"> বছর</w:t>
      </w:r>
      <w:r>
        <w:rPr>
          <w:color w:val="000081"/>
        </w:rPr>
        <w:t xml:space="preserve"> শেষে</w:t>
      </w:r>
      <w:r>
        <w:rPr>
          <w:color w:val="00004C"/>
        </w:rPr>
        <w:t xml:space="preserve"> কত</w:t>
      </w:r>
      <w:r>
        <w:rPr>
          <w:color w:val="000000"/>
        </w:rPr>
        <w:t xml:space="preserve"> পাইবো</w:t>
      </w:r>
      <w:r>
        <w:br/>
      </w:r>
      <w:r>
        <w:rPr>
          <w:color w:val="3B0000"/>
        </w:rPr>
        <w:t xml:space="preserve"> আচ্ছা</w:t>
      </w:r>
      <w:r>
        <w:rPr>
          <w:color w:val="190000"/>
        </w:rPr>
        <w:t xml:space="preserve"> আমি</w:t>
      </w:r>
      <w:r>
        <w:rPr>
          <w:color w:val="000027"/>
        </w:rPr>
        <w:t xml:space="preserve"> বিকাশে</w:t>
      </w:r>
      <w:r>
        <w:rPr>
          <w:color w:val="00003A"/>
        </w:rPr>
        <w:t xml:space="preserve"> প্রতি</w:t>
      </w:r>
      <w:r>
        <w:rPr>
          <w:color w:val="000034"/>
        </w:rPr>
        <w:t xml:space="preserve"> মাসে</w:t>
      </w:r>
      <w:r>
        <w:rPr>
          <w:color w:val="000037"/>
        </w:rPr>
        <w:t xml:space="preserve"> টাকার</w:t>
      </w:r>
      <w:r>
        <w:rPr>
          <w:color w:val="000048"/>
        </w:rPr>
        <w:t xml:space="preserve"> ডিপিএস</w:t>
      </w:r>
      <w:r>
        <w:rPr>
          <w:color w:val="000000"/>
        </w:rPr>
        <w:t xml:space="preserve"> খুলেছি</w:t>
      </w:r>
      <w:r>
        <w:rPr>
          <w:color w:val="000026"/>
        </w:rPr>
        <w:t xml:space="preserve"> এখন</w:t>
      </w:r>
      <w:r>
        <w:rPr>
          <w:color w:val="000033"/>
        </w:rPr>
        <w:t xml:space="preserve"> কথা</w:t>
      </w:r>
      <w:r>
        <w:rPr>
          <w:color w:val="00003A"/>
        </w:rPr>
        <w:t xml:space="preserve"> হলো</w:t>
      </w:r>
      <w:r>
        <w:rPr>
          <w:color w:val="00003C"/>
        </w:rPr>
        <w:t xml:space="preserve"> বছর</w:t>
      </w:r>
      <w:r>
        <w:rPr>
          <w:color w:val="670000"/>
        </w:rPr>
        <w:t xml:space="preserve"> পর</w:t>
      </w:r>
      <w:r>
        <w:rPr>
          <w:color w:val="000033"/>
        </w:rPr>
        <w:t xml:space="preserve"> টাকা</w:t>
      </w:r>
      <w:r>
        <w:rPr>
          <w:color w:val="000052"/>
        </w:rPr>
        <w:t xml:space="preserve"> তোলার</w:t>
      </w:r>
      <w:r>
        <w:rPr>
          <w:color w:val="670000"/>
        </w:rPr>
        <w:t xml:space="preserve"> পর</w:t>
      </w:r>
      <w:r>
        <w:rPr>
          <w:color w:val="180000"/>
        </w:rPr>
        <w:t xml:space="preserve"> আমার</w:t>
      </w:r>
      <w:r>
        <w:rPr>
          <w:color w:val="00002B"/>
        </w:rPr>
        <w:t xml:space="preserve"> কত</w:t>
      </w:r>
      <w:r>
        <w:rPr>
          <w:color w:val="000033"/>
        </w:rPr>
        <w:t xml:space="preserve"> টাকা</w:t>
      </w:r>
      <w:r>
        <w:rPr>
          <w:color w:val="00005D"/>
        </w:rPr>
        <w:t xml:space="preserve"> ট্রেক্স</w:t>
      </w:r>
      <w:r>
        <w:rPr>
          <w:color w:val="00002C"/>
        </w:rPr>
        <w:t xml:space="preserve"> কেটে</w:t>
      </w:r>
      <w:r>
        <w:rPr>
          <w:color w:val="000000"/>
        </w:rPr>
        <w:t xml:space="preserve"> নিবে</w:t>
      </w:r>
      <w:r>
        <w:br/>
      </w:r>
      <w:r>
        <w:rPr>
          <w:color w:val="000046"/>
        </w:rPr>
        <w:t xml:space="preserve"> সেভিংসে</w:t>
      </w:r>
      <w:r>
        <w:rPr>
          <w:color w:val="350000"/>
        </w:rPr>
        <w:t xml:space="preserve"> আমি</w:t>
      </w:r>
      <w:r>
        <w:rPr>
          <w:color w:val="380000"/>
        </w:rPr>
        <w:t xml:space="preserve"> যদি</w:t>
      </w:r>
      <w:r>
        <w:rPr>
          <w:color w:val="00003E"/>
        </w:rPr>
        <w:t xml:space="preserve"> প্রতি</w:t>
      </w:r>
      <w:r>
        <w:rPr>
          <w:color w:val="000037"/>
        </w:rPr>
        <w:t xml:space="preserve"> মাসে</w:t>
      </w:r>
      <w:r>
        <w:rPr>
          <w:color w:val="00003F"/>
        </w:rPr>
        <w:t xml:space="preserve"> হাজার</w:t>
      </w:r>
      <w:r>
        <w:rPr>
          <w:color w:val="000036"/>
        </w:rPr>
        <w:t xml:space="preserve"> টাকা</w:t>
      </w:r>
      <w:r>
        <w:rPr>
          <w:color w:val="510000"/>
        </w:rPr>
        <w:t xml:space="preserve"> রাখি</w:t>
      </w:r>
      <w:r>
        <w:rPr>
          <w:color w:val="000000"/>
        </w:rPr>
        <w:t xml:space="preserve"> বছরে</w:t>
      </w:r>
      <w:r>
        <w:rPr>
          <w:color w:val="00003A"/>
        </w:rPr>
        <w:t xml:space="preserve"> সব</w:t>
      </w:r>
      <w:r>
        <w:rPr>
          <w:color w:val="000063"/>
        </w:rPr>
        <w:t xml:space="preserve"> কাটিং</w:t>
      </w:r>
      <w:r>
        <w:rPr>
          <w:color w:val="000057"/>
        </w:rPr>
        <w:t xml:space="preserve"> বাদে</w:t>
      </w:r>
      <w:r>
        <w:rPr>
          <w:color w:val="350000"/>
        </w:rPr>
        <w:t xml:space="preserve"> আমি</w:t>
      </w:r>
      <w:r>
        <w:rPr>
          <w:color w:val="00002E"/>
        </w:rPr>
        <w:t xml:space="preserve"> কত</w:t>
      </w:r>
      <w:r>
        <w:rPr>
          <w:color w:val="000036"/>
        </w:rPr>
        <w:t xml:space="preserve"> টাকা</w:t>
      </w:r>
      <w:r>
        <w:rPr>
          <w:color w:val="000063"/>
        </w:rPr>
        <w:t xml:space="preserve"> পামো</w:t>
      </w:r>
      <w:r>
        <w:br/>
      </w:r>
      <w:r>
        <w:rPr>
          <w:color w:val="000053"/>
        </w:rPr>
        <w:t xml:space="preserve"> টাকা</w:t>
      </w:r>
      <w:r>
        <w:rPr>
          <w:color w:val="000058"/>
        </w:rPr>
        <w:t xml:space="preserve"> জমা</w:t>
      </w:r>
      <w:r>
        <w:rPr>
          <w:color w:val="690000"/>
        </w:rPr>
        <w:t xml:space="preserve"> রাখলে</w:t>
      </w:r>
      <w:r>
        <w:rPr>
          <w:color w:val="000069"/>
        </w:rPr>
        <w:t xml:space="preserve"> মাস</w:t>
      </w:r>
      <w:r>
        <w:rPr>
          <w:color w:val="000079"/>
        </w:rPr>
        <w:t xml:space="preserve"> শেষে</w:t>
      </w:r>
      <w:r>
        <w:rPr>
          <w:color w:val="000047"/>
        </w:rPr>
        <w:t xml:space="preserve"> কত</w:t>
      </w:r>
      <w:r>
        <w:rPr>
          <w:color w:val="000053"/>
        </w:rPr>
        <w:t xml:space="preserve"> টাকা</w:t>
      </w:r>
      <w:r>
        <w:rPr>
          <w:color w:val="000059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00003C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6F"/>
        </w:rPr>
        <w:t xml:space="preserve"> ডিপোজিট</w:t>
      </w:r>
      <w:r>
        <w:rPr>
          <w:color w:val="3F0000"/>
        </w:rPr>
        <w:t xml:space="preserve"> করলে</w:t>
      </w:r>
      <w:r>
        <w:rPr>
          <w:color w:val="290000"/>
        </w:rPr>
        <w:t xml:space="preserve"> কি</w:t>
      </w:r>
      <w:r>
        <w:rPr>
          <w:color w:val="000051"/>
        </w:rPr>
        <w:t xml:space="preserve"> জমা</w:t>
      </w:r>
      <w:r>
        <w:rPr>
          <w:color w:val="3F0000"/>
        </w:rPr>
        <w:t xml:space="preserve"> করা</w:t>
      </w:r>
      <w:r>
        <w:rPr>
          <w:color w:val="000054"/>
        </w:rPr>
        <w:t xml:space="preserve"> টাকার</w:t>
      </w:r>
      <w:r>
        <w:rPr>
          <w:color w:val="5F0000"/>
        </w:rPr>
        <w:t xml:space="preserve"> উপর</w:t>
      </w:r>
      <w:r>
        <w:rPr>
          <w:color w:val="000079"/>
        </w:rPr>
        <w:t xml:space="preserve"> ট্যাক্স</w:t>
      </w:r>
      <w:r>
        <w:rPr>
          <w:color w:val="000000"/>
        </w:rPr>
        <w:t xml:space="preserve"> কাটে</w:t>
      </w:r>
      <w:r>
        <w:br/>
      </w:r>
      <w:r>
        <w:rPr>
          <w:color w:val="00005D"/>
        </w:rPr>
        <w:t xml:space="preserve"> সেভিংসে</w:t>
      </w:r>
      <w:r>
        <w:rPr>
          <w:color w:val="000084"/>
        </w:rPr>
        <w:t xml:space="preserve"> ট্যাক্সের</w:t>
      </w:r>
      <w:r>
        <w:rPr>
          <w:color w:val="000084"/>
        </w:rPr>
        <w:t xml:space="preserve"> হিসাবটা</w:t>
      </w:r>
      <w:r>
        <w:rPr>
          <w:color w:val="430000"/>
        </w:rPr>
        <w:t xml:space="preserve"> একটু</w:t>
      </w:r>
      <w:r>
        <w:rPr>
          <w:color w:val="00007F"/>
        </w:rPr>
        <w:t xml:space="preserve"> বুঝায়</w:t>
      </w:r>
      <w:r>
        <w:rPr>
          <w:color w:val="000000"/>
        </w:rPr>
        <w:t xml:space="preserve"> বলবেন</w:t>
      </w:r>
      <w:r>
        <w:br/>
      </w:r>
      <w:r>
        <w:rPr>
          <w:color w:val="4D0000"/>
        </w:rPr>
        <w:t xml:space="preserve"> আচ্ছা</w:t>
      </w:r>
      <w:r>
        <w:rPr>
          <w:color w:val="000000"/>
        </w:rPr>
        <w:t xml:space="preserve"> বাই</w:t>
      </w:r>
      <w:r>
        <w:rPr>
          <w:color w:val="000034"/>
        </w:rPr>
        <w:t xml:space="preserve"> বিকাশে</w:t>
      </w:r>
      <w:r>
        <w:rPr>
          <w:color w:val="000049"/>
        </w:rPr>
        <w:t xml:space="preserve"> সেভিং</w:t>
      </w:r>
      <w:r>
        <w:rPr>
          <w:color w:val="360000"/>
        </w:rPr>
        <w:t xml:space="preserve"> করলে</w:t>
      </w:r>
      <w:r>
        <w:rPr>
          <w:color w:val="000038"/>
        </w:rPr>
        <w:t xml:space="preserve"> কত</w:t>
      </w:r>
      <w:r>
        <w:rPr>
          <w:color w:val="000021"/>
        </w:rPr>
        <w:t xml:space="preserve"> টাকা</w:t>
      </w:r>
      <w:r>
        <w:rPr>
          <w:color w:val="000069"/>
        </w:rPr>
        <w:t xml:space="preserve"> ট্যাক্স</w:t>
      </w:r>
      <w:r>
        <w:rPr>
          <w:color w:val="00007A"/>
        </w:rPr>
        <w:t xml:space="preserve"> কাডে</w:t>
      </w:r>
      <w:r>
        <w:rPr>
          <w:color w:val="490000"/>
        </w:rPr>
        <w:t xml:space="preserve"> বলেন</w:t>
      </w:r>
      <w:r>
        <w:rPr>
          <w:color w:val="6D0000"/>
        </w:rPr>
        <w:t xml:space="preserve"> পিলিজ</w:t>
      </w:r>
      <w:r>
        <w:br/>
      </w:r>
      <w:r>
        <w:rPr>
          <w:color w:val="000042"/>
        </w:rPr>
        <w:t xml:space="preserve"> সেভিংস</w:t>
      </w:r>
      <w:r>
        <w:rPr>
          <w:color w:val="00002B"/>
        </w:rPr>
        <w:t xml:space="preserve"> একাউন্ট</w:t>
      </w:r>
      <w:r>
        <w:rPr>
          <w:color w:val="3A0000"/>
        </w:rPr>
        <w:t xml:space="preserve"> করলে</w:t>
      </w:r>
      <w:r>
        <w:rPr>
          <w:color w:val="000075"/>
        </w:rPr>
        <w:t xml:space="preserve"> ওইটার</w:t>
      </w:r>
      <w:r>
        <w:rPr>
          <w:color w:val="640000"/>
        </w:rPr>
        <w:t xml:space="preserve"> উপরে</w:t>
      </w:r>
      <w:r>
        <w:rPr>
          <w:color w:val="260000"/>
        </w:rPr>
        <w:t xml:space="preserve"> কি</w:t>
      </w:r>
      <w:r>
        <w:rPr>
          <w:color w:val="000070"/>
        </w:rPr>
        <w:t xml:space="preserve"> ট্যাক্স</w:t>
      </w:r>
      <w:r>
        <w:rPr>
          <w:color w:val="000082"/>
        </w:rPr>
        <w:t xml:space="preserve"> কাডেন</w:t>
      </w:r>
      <w:r>
        <w:rPr>
          <w:color w:val="000000"/>
        </w:rPr>
        <w:t xml:space="preserve"> আপনেরা</w:t>
      </w:r>
      <w:r>
        <w:br/>
      </w:r>
      <w:r>
        <w:rPr>
          <w:color w:val="000040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77"/>
        </w:rPr>
        <w:t xml:space="preserve"> ট্যাক্স</w:t>
      </w:r>
      <w:r>
        <w:rPr>
          <w:color w:val="00005F"/>
        </w:rPr>
        <w:t xml:space="preserve"> কাটা</w:t>
      </w:r>
      <w:r>
        <w:rPr>
          <w:color w:val="460000"/>
        </w:rPr>
        <w:t xml:space="preserve"> হয়</w:t>
      </w:r>
      <w:r>
        <w:rPr>
          <w:color w:val="000054"/>
        </w:rPr>
        <w:t xml:space="preserve"> বিকাস</w:t>
      </w:r>
      <w:r>
        <w:rPr>
          <w:color w:val="000085"/>
        </w:rPr>
        <w:t xml:space="preserve"> সেবিংসে</w:t>
      </w:r>
      <w:r>
        <w:rPr>
          <w:color w:val="00004C"/>
        </w:rPr>
        <w:t xml:space="preserve"> জানাবেন</w:t>
      </w:r>
      <w:r>
        <w:br/>
      </w:r>
      <w:r>
        <w:rPr>
          <w:color w:val="260000"/>
        </w:rPr>
        <w:t xml:space="preserve"> আমি</w:t>
      </w:r>
      <w:r>
        <w:rPr>
          <w:color w:val="000071"/>
        </w:rPr>
        <w:t xml:space="preserve"> সেবিং</w:t>
      </w:r>
      <w:r>
        <w:rPr>
          <w:color w:val="00004F"/>
        </w:rPr>
        <w:t xml:space="preserve"> একাউন্টের</w:t>
      </w:r>
      <w:r>
        <w:rPr>
          <w:color w:val="000079"/>
        </w:rPr>
        <w:t xml:space="preserve"> ট্যাক্স</w:t>
      </w:r>
      <w:r>
        <w:rPr>
          <w:color w:val="000049"/>
        </w:rPr>
        <w:t xml:space="preserve"> সম্পর্কে</w:t>
      </w:r>
      <w:r>
        <w:rPr>
          <w:color w:val="00003F"/>
        </w:rPr>
        <w:t xml:space="preserve"> জানতে</w:t>
      </w:r>
      <w:r>
        <w:rPr>
          <w:color w:val="00008D"/>
        </w:rPr>
        <w:t xml:space="preserve"> চাইতিসিলাম</w:t>
      </w:r>
      <w:r>
        <w:br/>
      </w:r>
      <w:r>
        <w:rPr>
          <w:color w:val="00005A"/>
        </w:rPr>
        <w:t xml:space="preserve"> কাইন্ডলি</w:t>
      </w:r>
      <w:r>
        <w:rPr>
          <w:color w:val="000034"/>
        </w:rPr>
        <w:t xml:space="preserve"> সেভিংস</w:t>
      </w:r>
      <w:r>
        <w:rPr>
          <w:color w:val="2A0000"/>
        </w:rPr>
        <w:t xml:space="preserve"> এর</w:t>
      </w:r>
      <w:r>
        <w:rPr>
          <w:color w:val="460000"/>
        </w:rPr>
        <w:t xml:space="preserve"> উপর</w:t>
      </w:r>
      <w:r>
        <w:rPr>
          <w:color w:val="000030"/>
        </w:rPr>
        <w:t xml:space="preserve"> কত</w:t>
      </w:r>
      <w:r>
        <w:rPr>
          <w:color w:val="000050"/>
        </w:rPr>
        <w:t xml:space="preserve"> পার্সেন্ট</w:t>
      </w:r>
      <w:r>
        <w:rPr>
          <w:color w:val="000059"/>
        </w:rPr>
        <w:t xml:space="preserve"> ট্যাক্স</w:t>
      </w:r>
      <w:r>
        <w:rPr>
          <w:color w:val="00005D"/>
        </w:rPr>
        <w:t xml:space="preserve"> কর্তন</w:t>
      </w:r>
      <w:r>
        <w:rPr>
          <w:color w:val="2E0000"/>
        </w:rPr>
        <w:t xml:space="preserve"> করা</w:t>
      </w:r>
      <w:r>
        <w:rPr>
          <w:color w:val="340000"/>
        </w:rPr>
        <w:t xml:space="preserve"> হয়</w:t>
      </w:r>
      <w:r>
        <w:rPr>
          <w:color w:val="400000"/>
        </w:rPr>
        <w:t xml:space="preserve"> সেই</w:t>
      </w:r>
      <w:r>
        <w:rPr>
          <w:color w:val="4B0000"/>
        </w:rPr>
        <w:t xml:space="preserve"> বিষয়ে</w:t>
      </w:r>
      <w:r>
        <w:rPr>
          <w:color w:val="3A0000"/>
        </w:rPr>
        <w:t xml:space="preserve"> যদি</w:t>
      </w:r>
      <w:r>
        <w:rPr>
          <w:color w:val="00003C"/>
        </w:rPr>
        <w:t xml:space="preserve"> বিস্তারিত</w:t>
      </w:r>
      <w:r>
        <w:rPr>
          <w:color w:val="000000"/>
        </w:rPr>
        <w:t xml:space="preserve"> জানাতেন</w:t>
      </w:r>
      <w:r>
        <w:br/>
      </w:r>
      <w:r>
        <w:rPr>
          <w:color w:val="00009A"/>
        </w:rPr>
        <w:t xml:space="preserve"> sebing</w:t>
      </w:r>
      <w:r>
        <w:rPr>
          <w:color w:val="3F0000"/>
        </w:rPr>
        <w:t xml:space="preserve"> er</w:t>
      </w:r>
      <w:r>
        <w:rPr>
          <w:color w:val="000082"/>
        </w:rPr>
        <w:t xml:space="preserve"> tax</w:t>
      </w:r>
      <w:r>
        <w:rPr>
          <w:color w:val="000063"/>
        </w:rPr>
        <w:t xml:space="preserve"> somporke</w:t>
      </w:r>
      <w:r>
        <w:rPr>
          <w:color w:val="660000"/>
        </w:rPr>
        <w:t xml:space="preserve"> bolen</w:t>
      </w:r>
      <w:r>
        <w:br/>
      </w:r>
      <w:r>
        <w:rPr>
          <w:color w:val="000057"/>
        </w:rPr>
        <w:t xml:space="preserve"> saving</w:t>
      </w:r>
      <w:r>
        <w:rPr>
          <w:color w:val="000077"/>
        </w:rPr>
        <w:t xml:space="preserve"> tax</w:t>
      </w:r>
      <w:r>
        <w:rPr>
          <w:color w:val="3A0000"/>
        </w:rPr>
        <w:t xml:space="preserve"> er</w:t>
      </w:r>
      <w:r>
        <w:rPr>
          <w:color w:val="750000"/>
        </w:rPr>
        <w:t xml:space="preserve"> bepare</w:t>
      </w:r>
      <w:r>
        <w:rPr>
          <w:color w:val="000072"/>
        </w:rPr>
        <w:t xml:space="preserve"> bistarito</w:t>
      </w:r>
      <w:r>
        <w:rPr>
          <w:color w:val="4D0000"/>
        </w:rPr>
        <w:t xml:space="preserve"> jante</w:t>
      </w:r>
      <w:r>
        <w:rPr>
          <w:color w:val="000052"/>
        </w:rPr>
        <w:t xml:space="preserve"> cai</w:t>
      </w:r>
      <w:r>
        <w:br/>
      </w:r>
      <w:r>
        <w:rPr>
          <w:color w:val="00004A"/>
        </w:rPr>
        <w:t xml:space="preserve"> savings</w:t>
      </w:r>
      <w:r>
        <w:rPr>
          <w:color w:val="370000"/>
        </w:rPr>
        <w:t xml:space="preserve"> er</w:t>
      </w:r>
      <w:r>
        <w:rPr>
          <w:color w:val="710000"/>
        </w:rPr>
        <w:t xml:space="preserve"> upor</w:t>
      </w:r>
      <w:r>
        <w:rPr>
          <w:color w:val="000045"/>
        </w:rPr>
        <w:t xml:space="preserve"> koto</w:t>
      </w:r>
      <w:r>
        <w:rPr>
          <w:color w:val="000033"/>
        </w:rPr>
        <w:t xml:space="preserve"> taka</w:t>
      </w:r>
      <w:r>
        <w:rPr>
          <w:color w:val="00003E"/>
        </w:rPr>
        <w:t xml:space="preserve"> kore</w:t>
      </w:r>
      <w:r>
        <w:rPr>
          <w:color w:val="000073"/>
        </w:rPr>
        <w:t xml:space="preserve"> tax</w:t>
      </w:r>
      <w:r>
        <w:rPr>
          <w:color w:val="000088"/>
        </w:rPr>
        <w:t xml:space="preserve"> katen</w:t>
      </w:r>
      <w:r>
        <w:rPr>
          <w:color w:val="000000"/>
        </w:rPr>
        <w:t xml:space="preserve"> apnera</w:t>
      </w:r>
      <w:r>
        <w:br/>
      </w:r>
      <w:r>
        <w:rPr>
          <w:color w:val="00005C"/>
        </w:rPr>
        <w:t xml:space="preserve"> acca</w:t>
      </w:r>
      <w:r>
        <w:rPr>
          <w:color w:val="5D0000"/>
        </w:rPr>
        <w:t xml:space="preserve"> bai</w:t>
      </w:r>
      <w:r>
        <w:rPr>
          <w:color w:val="000045"/>
        </w:rPr>
        <w:t xml:space="preserve"> saving</w:t>
      </w:r>
      <w:r>
        <w:rPr>
          <w:color w:val="390000"/>
        </w:rPr>
        <w:t xml:space="preserve"> korle</w:t>
      </w:r>
      <w:r>
        <w:rPr>
          <w:color w:val="000025"/>
        </w:rPr>
        <w:t xml:space="preserve"> ki</w:t>
      </w:r>
      <w:r>
        <w:rPr>
          <w:color w:val="000078"/>
        </w:rPr>
        <w:t xml:space="preserve"> oineo</w:t>
      </w:r>
      <w:r>
        <w:rPr>
          <w:color w:val="00005F"/>
        </w:rPr>
        <w:t xml:space="preserve"> tax</w:t>
      </w:r>
      <w:r>
        <w:rPr>
          <w:color w:val="000078"/>
        </w:rPr>
        <w:t xml:space="preserve"> deyon</w:t>
      </w:r>
      <w:r>
        <w:rPr>
          <w:color w:val="000000"/>
        </w:rPr>
        <w:t xml:space="preserve"> lakbo</w:t>
      </w:r>
      <w:r>
        <w:br/>
      </w:r>
      <w:r>
        <w:rPr>
          <w:color w:val="000059"/>
        </w:rPr>
        <w:t xml:space="preserve"> savings</w:t>
      </w:r>
      <w:r>
        <w:rPr>
          <w:color w:val="00006F"/>
        </w:rPr>
        <w:t xml:space="preserve"> amount</w:t>
      </w:r>
      <w:r>
        <w:rPr>
          <w:color w:val="420000"/>
        </w:rPr>
        <w:t xml:space="preserve"> er</w:t>
      </w:r>
      <w:r>
        <w:rPr>
          <w:color w:val="870000"/>
        </w:rPr>
        <w:t xml:space="preserve"> upor</w:t>
      </w:r>
      <w:r>
        <w:rPr>
          <w:color w:val="000035"/>
        </w:rPr>
        <w:t xml:space="preserve"> ki</w:t>
      </w:r>
      <w:r>
        <w:rPr>
          <w:color w:val="000089"/>
        </w:rPr>
        <w:t xml:space="preserve"> tax</w:t>
      </w:r>
      <w:r>
        <w:rPr>
          <w:color w:val="000000"/>
        </w:rPr>
        <w:t xml:space="preserve"> applicable</w:t>
      </w:r>
      <w:r>
        <w:br/>
      </w:r>
      <w:r>
        <w:rPr>
          <w:color w:val="000035"/>
        </w:rPr>
        <w:t xml:space="preserve"> savings</w:t>
      </w:r>
      <w:r>
        <w:rPr>
          <w:color w:val="00001F"/>
        </w:rPr>
        <w:t xml:space="preserve"> account</w:t>
      </w:r>
      <w:r>
        <w:rPr>
          <w:color w:val="000026"/>
        </w:rPr>
        <w:t xml:space="preserve"> e</w:t>
      </w:r>
      <w:r>
        <w:rPr>
          <w:color w:val="000054"/>
        </w:rPr>
        <w:t xml:space="preserve"> jomano</w:t>
      </w:r>
      <w:r>
        <w:rPr>
          <w:color w:val="680000"/>
        </w:rPr>
        <w:t xml:space="preserve"> tkar</w:t>
      </w:r>
      <w:r>
        <w:rPr>
          <w:color w:val="510000"/>
        </w:rPr>
        <w:t xml:space="preserve"> upor</w:t>
      </w:r>
      <w:r>
        <w:rPr>
          <w:color w:val="000032"/>
        </w:rPr>
        <w:t xml:space="preserve"> koto</w:t>
      </w:r>
      <w:r>
        <w:rPr>
          <w:color w:val="000053"/>
        </w:rPr>
        <w:t xml:space="preserve"> percent</w:t>
      </w:r>
      <w:r>
        <w:rPr>
          <w:color w:val="00002C"/>
        </w:rPr>
        <w:t xml:space="preserve"> kore</w:t>
      </w:r>
      <w:r>
        <w:rPr>
          <w:color w:val="000052"/>
        </w:rPr>
        <w:t xml:space="preserve"> tax</w:t>
      </w:r>
      <w:r>
        <w:rPr>
          <w:color w:val="000053"/>
        </w:rPr>
        <w:t xml:space="preserve"> deduct</w:t>
      </w:r>
      <w:r>
        <w:rPr>
          <w:color w:val="610000"/>
        </w:rPr>
        <w:t xml:space="preserve"> korchen</w:t>
      </w:r>
      <w:r>
        <w:rPr>
          <w:color w:val="000000"/>
        </w:rPr>
        <w:t xml:space="preserve"> apnara</w:t>
      </w:r>
      <w:r>
        <w:br/>
      </w:r>
      <w:r>
        <w:rPr>
          <w:color w:val="1E0000"/>
        </w:rPr>
        <w:t xml:space="preserve"> amar</w:t>
      </w:r>
      <w:r>
        <w:rPr>
          <w:color w:val="00004A"/>
        </w:rPr>
        <w:t xml:space="preserve"> actually</w:t>
      </w:r>
      <w:r>
        <w:rPr>
          <w:color w:val="000030"/>
        </w:rPr>
        <w:t xml:space="preserve"> savings</w:t>
      </w:r>
      <w:r>
        <w:rPr>
          <w:color w:val="00003E"/>
        </w:rPr>
        <w:t xml:space="preserve"> acc</w:t>
      </w:r>
      <w:r>
        <w:rPr>
          <w:color w:val="000023"/>
        </w:rPr>
        <w:t xml:space="preserve"> e</w:t>
      </w:r>
      <w:r>
        <w:rPr>
          <w:color w:val="000043"/>
        </w:rPr>
        <w:t xml:space="preserve"> takar</w:t>
      </w:r>
      <w:r>
        <w:rPr>
          <w:color w:val="4A0000"/>
        </w:rPr>
        <w:t xml:space="preserve"> upor</w:t>
      </w:r>
      <w:r>
        <w:rPr>
          <w:color w:val="00004B"/>
        </w:rPr>
        <w:t xml:space="preserve"> tax</w:t>
      </w:r>
      <w:r>
        <w:rPr>
          <w:color w:val="00003F"/>
        </w:rPr>
        <w:t xml:space="preserve"> kate</w:t>
      </w:r>
      <w:r>
        <w:rPr>
          <w:color w:val="3C0000"/>
        </w:rPr>
        <w:t xml:space="preserve"> kina</w:t>
      </w:r>
      <w:r>
        <w:rPr>
          <w:color w:val="000055"/>
        </w:rPr>
        <w:t xml:space="preserve"> shei</w:t>
      </w:r>
      <w:r>
        <w:rPr>
          <w:color w:val="00004D"/>
        </w:rPr>
        <w:t xml:space="preserve"> shomporke</w:t>
      </w:r>
      <w:r>
        <w:rPr>
          <w:color w:val="000051"/>
        </w:rPr>
        <w:t xml:space="preserve"> janar</w:t>
      </w:r>
      <w:r>
        <w:rPr>
          <w:color w:val="000040"/>
        </w:rPr>
        <w:t xml:space="preserve"> dorkar</w:t>
      </w:r>
      <w:r>
        <w:rPr>
          <w:color w:val="00003A"/>
        </w:rPr>
        <w:t xml:space="preserve"> chilo</w:t>
      </w:r>
      <w:r>
        <w:br/>
      </w:r>
      <w:r>
        <w:rPr>
          <w:color w:val="00005D"/>
        </w:rPr>
        <w:t xml:space="preserve"> what's</w:t>
      </w:r>
      <w:r>
        <w:rPr>
          <w:color w:val="3A0000"/>
        </w:rPr>
        <w:t xml:space="preserve"> the</w:t>
      </w:r>
      <w:r>
        <w:rPr>
          <w:color w:val="000062"/>
        </w:rPr>
        <w:t xml:space="preserve"> tax</w:t>
      </w:r>
      <w:r>
        <w:rPr>
          <w:color w:val="00006D"/>
        </w:rPr>
        <w:t xml:space="preserve"> deduction</w:t>
      </w:r>
      <w:r>
        <w:rPr>
          <w:color w:val="00006D"/>
        </w:rPr>
        <w:t xml:space="preserve"> percentage</w:t>
      </w:r>
      <w:r>
        <w:rPr>
          <w:color w:val="000046"/>
        </w:rPr>
        <w:t xml:space="preserve"> on</w:t>
      </w:r>
      <w:r>
        <w:rPr>
          <w:color w:val="00005E"/>
        </w:rPr>
        <w:t xml:space="preserve"> total</w:t>
      </w:r>
      <w:r>
        <w:rPr>
          <w:color w:val="000047"/>
        </w:rPr>
        <w:t xml:space="preserve"> saving</w:t>
      </w:r>
      <w:r>
        <w:rPr>
          <w:color w:val="000000"/>
        </w:rPr>
        <w:t xml:space="preserve"> amount</w:t>
      </w:r>
      <w:r>
        <w:br/>
      </w:r>
      <w:r>
        <w:rPr>
          <w:color w:val="00008C"/>
        </w:rPr>
        <w:t xml:space="preserve"> tax</w:t>
      </w:r>
      <w:r>
        <w:rPr>
          <w:color w:val="00009D"/>
        </w:rPr>
        <w:t xml:space="preserve"> deduction</w:t>
      </w:r>
      <w:r>
        <w:rPr>
          <w:color w:val="000064"/>
        </w:rPr>
        <w:t xml:space="preserve"> on</w:t>
      </w:r>
      <w:r>
        <w:rPr>
          <w:color w:val="000066"/>
        </w:rPr>
        <w:t xml:space="preserve"> saving</w:t>
      </w:r>
      <w:r>
        <w:rPr>
          <w:color w:val="000000"/>
        </w:rPr>
        <w:t xml:space="preserve"> amount</w:t>
      </w:r>
      <w:r>
        <w:br/>
      </w:r>
      <w:r>
        <w:rPr>
          <w:color w:val="3D0000"/>
        </w:rPr>
        <w:t xml:space="preserve"> is</w:t>
      </w:r>
      <w:r>
        <w:rPr>
          <w:color w:val="000051"/>
        </w:rPr>
        <w:t xml:space="preserve"> there</w:t>
      </w:r>
      <w:r>
        <w:rPr>
          <w:color w:val="00004E"/>
        </w:rPr>
        <w:t xml:space="preserve"> any</w:t>
      </w:r>
      <w:r>
        <w:rPr>
          <w:color w:val="000067"/>
        </w:rPr>
        <w:t xml:space="preserve"> tax</w:t>
      </w:r>
      <w:r>
        <w:rPr>
          <w:color w:val="000045"/>
        </w:rPr>
        <w:t xml:space="preserve"> charge</w:t>
      </w:r>
      <w:r>
        <w:rPr>
          <w:color w:val="000061"/>
        </w:rPr>
        <w:t xml:space="preserve"> applicable</w:t>
      </w:r>
      <w:r>
        <w:rPr>
          <w:color w:val="000049"/>
        </w:rPr>
        <w:t xml:space="preserve"> on</w:t>
      </w:r>
      <w:r>
        <w:rPr>
          <w:color w:val="000042"/>
        </w:rPr>
        <w:t xml:space="preserve"> savings</w:t>
      </w:r>
      <w:r>
        <w:rPr>
          <w:color w:val="000061"/>
        </w:rPr>
        <w:t xml:space="preserve"> deposit</w:t>
      </w:r>
      <w:r>
        <w:rPr>
          <w:color w:val="000040"/>
        </w:rPr>
        <w:t xml:space="preserve"> in</w:t>
      </w:r>
      <w:r>
        <w:rPr>
          <w:color w:val="000000"/>
        </w:rPr>
        <w:t xml:space="preserve"> bkash</w:t>
      </w:r>
      <w:r>
        <w:br/>
      </w:r>
      <w:r>
        <w:rPr>
          <w:color w:val="00003A"/>
        </w:rPr>
        <w:t xml:space="preserve"> how</w:t>
      </w:r>
      <w:r>
        <w:rPr>
          <w:color w:val="000055"/>
        </w:rPr>
        <w:t xml:space="preserve"> much</w:t>
      </w:r>
      <w:r>
        <w:rPr>
          <w:color w:val="470000"/>
        </w:rPr>
        <w:t xml:space="preserve"> do</w:t>
      </w:r>
      <w:r>
        <w:rPr>
          <w:color w:val="480000"/>
        </w:rPr>
        <w:t xml:space="preserve"> you</w:t>
      </w:r>
      <w:r>
        <w:rPr>
          <w:color w:val="000062"/>
        </w:rPr>
        <w:t xml:space="preserve"> deduct</w:t>
      </w:r>
      <w:r>
        <w:rPr>
          <w:color w:val="560000"/>
        </w:rPr>
        <w:t xml:space="preserve"> as</w:t>
      </w:r>
      <w:r>
        <w:rPr>
          <w:color w:val="000060"/>
        </w:rPr>
        <w:t xml:space="preserve"> tax</w:t>
      </w:r>
      <w:r>
        <w:rPr>
          <w:color w:val="000045"/>
        </w:rPr>
        <w:t xml:space="preserve"> on</w:t>
      </w:r>
      <w:r>
        <w:rPr>
          <w:color w:val="00005D"/>
        </w:rPr>
        <w:t xml:space="preserve"> total</w:t>
      </w:r>
      <w:r>
        <w:rPr>
          <w:color w:val="00003E"/>
        </w:rPr>
        <w:t xml:space="preserve"> savings</w:t>
      </w:r>
      <w:r>
        <w:rPr>
          <w:color w:val="000000"/>
        </w:rPr>
        <w:t xml:space="preserve"> amount</w:t>
      </w:r>
      <w:r>
        <w:br/>
      </w:r>
      <w:r>
        <w:rPr>
          <w:color w:val="00004B"/>
        </w:rPr>
        <w:t xml:space="preserve"> may</w:t>
      </w:r>
      <w:r>
        <w:rPr>
          <w:color w:val="250000"/>
        </w:rPr>
        <w:t xml:space="preserve"> i</w:t>
      </w:r>
      <w:r>
        <w:rPr>
          <w:color w:val="00003F"/>
        </w:rPr>
        <w:t xml:space="preserve"> know</w:t>
      </w:r>
      <w:r>
        <w:rPr>
          <w:color w:val="000067"/>
        </w:rPr>
        <w:t xml:space="preserve"> in</w:t>
      </w:r>
      <w:r>
        <w:rPr>
          <w:color w:val="000056"/>
        </w:rPr>
        <w:t xml:space="preserve"> detail</w:t>
      </w:r>
      <w:r>
        <w:rPr>
          <w:color w:val="000057"/>
        </w:rPr>
        <w:t xml:space="preserve"> regarding</w:t>
      </w:r>
      <w:r>
        <w:rPr>
          <w:color w:val="300000"/>
        </w:rPr>
        <w:t xml:space="preserve"> the</w:t>
      </w:r>
      <w:r>
        <w:rPr>
          <w:color w:val="000053"/>
        </w:rPr>
        <w:t xml:space="preserve"> tax</w:t>
      </w:r>
      <w:r>
        <w:rPr>
          <w:color w:val="000054"/>
        </w:rPr>
        <w:t xml:space="preserve"> deduct</w:t>
      </w:r>
      <w:r>
        <w:rPr>
          <w:color w:val="000068"/>
        </w:rPr>
        <w:t xml:space="preserve"> proportion</w:t>
      </w:r>
      <w:r>
        <w:rPr>
          <w:color w:val="000067"/>
        </w:rPr>
        <w:t xml:space="preserve"> in</w:t>
      </w:r>
      <w:r>
        <w:rPr>
          <w:color w:val="00001B"/>
        </w:rPr>
        <w:t xml:space="preserve"> bkash</w:t>
      </w:r>
      <w:r>
        <w:rPr>
          <w:color w:val="000000"/>
        </w:rPr>
        <w:t xml:space="preserve"> savings</w:t>
      </w:r>
      <w:r>
        <w:br/>
      </w:r>
      <w:r>
        <w:rPr>
          <w:color w:val="000074"/>
        </w:rPr>
        <w:t xml:space="preserve"> tax</w:t>
      </w:r>
      <w:r>
        <w:rPr>
          <w:color w:val="000083"/>
        </w:rPr>
        <w:t xml:space="preserve"> deducting</w:t>
      </w:r>
      <w:r>
        <w:rPr>
          <w:color w:val="000079"/>
        </w:rPr>
        <w:t xml:space="preserve"> detail</w:t>
      </w:r>
      <w:r>
        <w:rPr>
          <w:color w:val="000052"/>
        </w:rPr>
        <w:t xml:space="preserve"> on</w:t>
      </w:r>
      <w:r>
        <w:rPr>
          <w:color w:val="000026"/>
        </w:rPr>
        <w:t xml:space="preserve"> bkash</w:t>
      </w:r>
      <w:r>
        <w:rPr>
          <w:color w:val="00004B"/>
        </w:rPr>
        <w:t xml:space="preserve"> savings</w:t>
      </w:r>
      <w:r>
        <w:rPr>
          <w:color w:val="490000"/>
        </w:rPr>
        <w:t xml:space="preserve"> please</w:t>
      </w:r>
      <w:r>
        <w:br/>
      </w:r>
      <w:r>
        <w:rPr>
          <w:color w:val="00003E"/>
        </w:rPr>
        <w:t xml:space="preserve"> how</w:t>
      </w:r>
      <w:r>
        <w:rPr>
          <w:color w:val="00005C"/>
        </w:rPr>
        <w:t xml:space="preserve"> much</w:t>
      </w:r>
      <w:r>
        <w:rPr>
          <w:color w:val="4C0000"/>
        </w:rPr>
        <w:t xml:space="preserve"> do</w:t>
      </w:r>
      <w:r>
        <w:rPr>
          <w:color w:val="2E0000"/>
        </w:rPr>
        <w:t xml:space="preserve"> i</w:t>
      </w:r>
      <w:r>
        <w:rPr>
          <w:color w:val="000045"/>
        </w:rPr>
        <w:t xml:space="preserve"> get</w:t>
      </w:r>
      <w:r>
        <w:rPr>
          <w:color w:val="00005E"/>
        </w:rPr>
        <w:t xml:space="preserve"> after</w:t>
      </w:r>
      <w:r>
        <w:rPr>
          <w:color w:val="000067"/>
        </w:rPr>
        <w:t xml:space="preserve"> tax</w:t>
      </w:r>
      <w:r>
        <w:rPr>
          <w:color w:val="000073"/>
        </w:rPr>
        <w:t xml:space="preserve"> deduction</w:t>
      </w:r>
      <w:r>
        <w:rPr>
          <w:color w:val="00004A"/>
        </w:rPr>
        <w:t xml:space="preserve"> on</w:t>
      </w:r>
      <w:r>
        <w:rPr>
          <w:color w:val="000022"/>
        </w:rPr>
        <w:t xml:space="preserve"> bkash</w:t>
      </w:r>
      <w:r>
        <w:rPr>
          <w:color w:val="000000"/>
        </w:rPr>
        <w:t xml:space="preserve"> savings</w:t>
      </w:r>
      <w:r>
        <w:br/>
      </w:r>
      <w:r>
        <w:rPr>
          <w:color w:val="000025"/>
        </w:rPr>
        <w:t xml:space="preserve"> bkash</w:t>
      </w:r>
      <w:r>
        <w:rPr>
          <w:color w:val="000035"/>
        </w:rPr>
        <w:t xml:space="preserve"> e</w:t>
      </w:r>
      <w:r>
        <w:rPr>
          <w:color w:val="00006B"/>
        </w:rPr>
        <w:t xml:space="preserve"> sevings</w:t>
      </w:r>
      <w:r>
        <w:rPr>
          <w:color w:val="440000"/>
        </w:rPr>
        <w:t xml:space="preserve"> korle</w:t>
      </w:r>
      <w:r>
        <w:rPr>
          <w:color w:val="000076"/>
        </w:rPr>
        <w:t xml:space="preserve"> oitar</w:t>
      </w:r>
      <w:r>
        <w:rPr>
          <w:color w:val="00007D"/>
        </w:rPr>
        <w:t xml:space="preserve"> upore</w:t>
      </w:r>
      <w:r>
        <w:rPr>
          <w:color w:val="00002C"/>
        </w:rPr>
        <w:t xml:space="preserve"> ki</w:t>
      </w:r>
      <w:r>
        <w:rPr>
          <w:color w:val="000071"/>
        </w:rPr>
        <w:t xml:space="preserve"> tax</w:t>
      </w:r>
      <w:r>
        <w:rPr>
          <w:color w:val="000000"/>
        </w:rPr>
        <w:t xml:space="preserve"> kate</w:t>
      </w:r>
      <w:r>
        <w:br/>
      </w:r>
      <w:r>
        <w:rPr>
          <w:color w:val="00004E"/>
        </w:rPr>
        <w:t xml:space="preserve"> seving</w:t>
      </w:r>
      <w:r>
        <w:rPr>
          <w:color w:val="3A0000"/>
        </w:rPr>
        <w:t xml:space="preserve"> korar</w:t>
      </w:r>
      <w:r>
        <w:rPr>
          <w:color w:val="00004B"/>
        </w:rPr>
        <w:t xml:space="preserve"> pore</w:t>
      </w:r>
      <w:r>
        <w:rPr>
          <w:color w:val="00005A"/>
        </w:rPr>
        <w:t xml:space="preserve"> oitar</w:t>
      </w:r>
      <w:r>
        <w:rPr>
          <w:color w:val="00005F"/>
        </w:rPr>
        <w:t xml:space="preserve"> upore</w:t>
      </w:r>
      <w:r>
        <w:rPr>
          <w:color w:val="000034"/>
        </w:rPr>
        <w:t xml:space="preserve"> koto</w:t>
      </w:r>
      <w:r>
        <w:rPr>
          <w:color w:val="000026"/>
        </w:rPr>
        <w:t xml:space="preserve"> taka</w:t>
      </w:r>
      <w:r>
        <w:rPr>
          <w:color w:val="000056"/>
        </w:rPr>
        <w:t xml:space="preserve"> tax</w:t>
      </w:r>
      <w:r>
        <w:rPr>
          <w:color w:val="000055"/>
        </w:rPr>
        <w:t xml:space="preserve"> katbe</w:t>
      </w:r>
      <w:r>
        <w:rPr>
          <w:color w:val="000050"/>
        </w:rPr>
        <w:t xml:space="preserve"> bolte</w:t>
      </w:r>
      <w:r>
        <w:rPr>
          <w:color w:val="000052"/>
        </w:rPr>
        <w:t xml:space="preserve"> parben</w:t>
      </w:r>
      <w:r>
        <w:br/>
      </w:r>
      <w:r>
        <w:rPr>
          <w:color w:val="00004A"/>
        </w:rPr>
        <w:t xml:space="preserve"> saving</w:t>
      </w:r>
      <w:r>
        <w:rPr>
          <w:color w:val="620000"/>
        </w:rPr>
        <w:t xml:space="preserve"> er</w:t>
      </w:r>
      <w:r>
        <w:rPr>
          <w:color w:val="640000"/>
        </w:rPr>
        <w:t xml:space="preserve"> upor</w:t>
      </w:r>
      <w:r>
        <w:rPr>
          <w:color w:val="000065"/>
        </w:rPr>
        <w:t xml:space="preserve"> tax</w:t>
      </w:r>
      <w:r>
        <w:rPr>
          <w:color w:val="620000"/>
        </w:rPr>
        <w:t xml:space="preserve"> er</w:t>
      </w:r>
      <w:r>
        <w:rPr>
          <w:color w:val="000071"/>
        </w:rPr>
        <w:t xml:space="preserve"> percentage</w:t>
      </w:r>
      <w:r>
        <w:rPr>
          <w:color w:val="00003D"/>
        </w:rPr>
        <w:t xml:space="preserve"> koto</w:t>
      </w:r>
      <w:r>
        <w:rPr>
          <w:color w:val="700000"/>
        </w:rPr>
        <w:t xml:space="preserve"> bolan</w:t>
      </w:r>
      <w:r>
        <w:br/>
      </w:r>
      <w:r>
        <w:rPr>
          <w:color w:val="220000"/>
        </w:rPr>
        <w:t xml:space="preserve"> আমি</w:t>
      </w:r>
      <w:r>
        <w:rPr>
          <w:color w:val="000038"/>
        </w:rPr>
        <w:t xml:space="preserve"> জানতে</w:t>
      </w:r>
      <w:r>
        <w:rPr>
          <w:color w:val="000051"/>
        </w:rPr>
        <w:t xml:space="preserve"> চাচ্ছিলাম</w:t>
      </w:r>
      <w:r>
        <w:rPr>
          <w:color w:val="00003F"/>
        </w:rPr>
        <w:t xml:space="preserve"> বিকাশের</w:t>
      </w:r>
      <w:r>
        <w:rPr>
          <w:color w:val="000040"/>
        </w:rPr>
        <w:t xml:space="preserve"> সেভিংস</w:t>
      </w:r>
      <w:r>
        <w:rPr>
          <w:color w:val="000040"/>
        </w:rPr>
        <w:t xml:space="preserve"> একাউন্টে</w:t>
      </w:r>
      <w:r>
        <w:rPr>
          <w:color w:val="00007E"/>
        </w:rPr>
        <w:t xml:space="preserve"> ডিপজিটে</w:t>
      </w:r>
      <w:r>
        <w:rPr>
          <w:color w:val="00003B"/>
        </w:rPr>
        <w:t xml:space="preserve"> কত</w:t>
      </w:r>
      <w:r>
        <w:rPr>
          <w:color w:val="320000"/>
        </w:rPr>
        <w:t xml:space="preserve"> করে</w:t>
      </w:r>
      <w:r>
        <w:rPr>
          <w:color w:val="00006D"/>
        </w:rPr>
        <w:t xml:space="preserve"> ট্যাক্স</w:t>
      </w:r>
      <w:r>
        <w:rPr>
          <w:color w:val="000057"/>
        </w:rPr>
        <w:t xml:space="preserve"> কাটা</w:t>
      </w:r>
      <w:r>
        <w:rPr>
          <w:color w:val="000000"/>
        </w:rPr>
        <w:t xml:space="preserve"> হয়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