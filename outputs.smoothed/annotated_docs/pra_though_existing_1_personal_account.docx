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F0000"/>
        </w:rPr>
        <w:t xml:space="preserve"> আমার</w:t>
      </w:r>
      <w:r>
        <w:rPr>
          <w:color w:val="000052"/>
        </w:rPr>
        <w:t xml:space="preserve"> পারসোনাল</w:t>
      </w:r>
      <w:r>
        <w:rPr>
          <w:color w:val="00001F"/>
        </w:rPr>
        <w:t xml:space="preserve"> বিকাশ</w:t>
      </w:r>
      <w:r>
        <w:rPr>
          <w:color w:val="00004B"/>
        </w:rPr>
        <w:t xml:space="preserve"> খুলা</w:t>
      </w:r>
      <w:r>
        <w:rPr>
          <w:color w:val="00002F"/>
        </w:rPr>
        <w:t xml:space="preserve"> আছে</w:t>
      </w:r>
      <w:r>
        <w:rPr>
          <w:color w:val="000031"/>
        </w:rPr>
        <w:t xml:space="preserve"> এখন</w:t>
      </w:r>
      <w:r>
        <w:rPr>
          <w:color w:val="230000"/>
        </w:rPr>
        <w:t xml:space="preserve"> কি</w:t>
      </w:r>
      <w:r>
        <w:rPr>
          <w:color w:val="200000"/>
        </w:rPr>
        <w:t xml:space="preserve"> আমি</w:t>
      </w:r>
      <w:r>
        <w:rPr>
          <w:color w:val="4A0000"/>
        </w:rPr>
        <w:t xml:space="preserve"> সেই</w:t>
      </w:r>
      <w:r>
        <w:rPr>
          <w:color w:val="00003E"/>
        </w:rPr>
        <w:t xml:space="preserve"> আইডি</w:t>
      </w:r>
      <w:r>
        <w:rPr>
          <w:color w:val="00003D"/>
        </w:rPr>
        <w:t xml:space="preserve"> কার্ড</w:t>
      </w:r>
      <w:r>
        <w:rPr>
          <w:color w:val="000074"/>
        </w:rPr>
        <w:t xml:space="preserve"> দেয়ে</w:t>
      </w:r>
      <w:r>
        <w:rPr>
          <w:color w:val="00005D"/>
        </w:rPr>
        <w:t xml:space="preserve"> রিটেইলার</w:t>
      </w:r>
      <w:r>
        <w:rPr>
          <w:color w:val="000037"/>
        </w:rPr>
        <w:t xml:space="preserve"> খুলতে</w:t>
      </w:r>
      <w:r>
        <w:rPr>
          <w:color w:val="000044"/>
        </w:rPr>
        <w:t xml:space="preserve"> পারব</w:t>
      </w:r>
      <w:r>
        <w:br/>
      </w:r>
      <w:r>
        <w:rPr>
          <w:color w:val="1B0000"/>
        </w:rPr>
        <w:t xml:space="preserve"> আমার</w:t>
      </w:r>
      <w:r>
        <w:rPr>
          <w:color w:val="00002B"/>
        </w:rPr>
        <w:t xml:space="preserve"> এখন</w:t>
      </w:r>
      <w:r>
        <w:rPr>
          <w:color w:val="000067"/>
        </w:rPr>
        <w:t xml:space="preserve"> একাউন্ট</w:t>
      </w:r>
      <w:r>
        <w:rPr>
          <w:color w:val="00002E"/>
        </w:rPr>
        <w:t xml:space="preserve"> টা</w:t>
      </w:r>
      <w:r>
        <w:rPr>
          <w:color w:val="0000A6"/>
        </w:rPr>
        <w:t xml:space="preserve"> পারসনাল</w:t>
      </w:r>
      <w:r>
        <w:rPr>
          <w:color w:val="000067"/>
        </w:rPr>
        <w:t xml:space="preserve"> একাউন্ট</w:t>
      </w:r>
      <w:r>
        <w:rPr>
          <w:color w:val="1C0000"/>
        </w:rPr>
        <w:t xml:space="preserve"> আমি</w:t>
      </w:r>
      <w:r>
        <w:rPr>
          <w:color w:val="280000"/>
        </w:rPr>
        <w:t xml:space="preserve"> এই</w:t>
      </w:r>
      <w:r>
        <w:rPr>
          <w:color w:val="000067"/>
        </w:rPr>
        <w:t xml:space="preserve"> একাউন্ট</w:t>
      </w:r>
      <w:r>
        <w:rPr>
          <w:color w:val="000064"/>
        </w:rPr>
        <w:t xml:space="preserve"> টাকে</w:t>
      </w:r>
      <w:r>
        <w:rPr>
          <w:color w:val="0000A6"/>
        </w:rPr>
        <w:t xml:space="preserve"> পারসনাল</w:t>
      </w:r>
      <w:r>
        <w:rPr>
          <w:color w:val="00004B"/>
        </w:rPr>
        <w:t xml:space="preserve"> রিটেল</w:t>
      </w:r>
      <w:r>
        <w:rPr>
          <w:color w:val="000067"/>
        </w:rPr>
        <w:t xml:space="preserve"> একাউন্ট</w:t>
      </w:r>
      <w:r>
        <w:rPr>
          <w:color w:val="240000"/>
        </w:rPr>
        <w:t xml:space="preserve"> করতে</w:t>
      </w:r>
      <w:r>
        <w:rPr>
          <w:color w:val="000030"/>
        </w:rPr>
        <w:t xml:space="preserve"> চাচ্ছি</w:t>
      </w:r>
      <w:r>
        <w:br/>
      </w:r>
      <w:r>
        <w:rPr>
          <w:color w:val="350000"/>
        </w:rPr>
        <w:t xml:space="preserve"> je</w:t>
      </w:r>
      <w:r>
        <w:rPr>
          <w:color w:val="000053"/>
        </w:rPr>
        <w:t xml:space="preserve"> nid</w:t>
      </w:r>
      <w:r>
        <w:rPr>
          <w:color w:val="2C0000"/>
        </w:rPr>
        <w:t xml:space="preserve"> diye</w:t>
      </w:r>
      <w:r>
        <w:rPr>
          <w:color w:val="00005C"/>
        </w:rPr>
        <w:t xml:space="preserve"> pba</w:t>
      </w:r>
      <w:r>
        <w:rPr>
          <w:color w:val="000037"/>
        </w:rPr>
        <w:t xml:space="preserve"> account</w:t>
      </w:r>
      <w:r>
        <w:rPr>
          <w:color w:val="000074"/>
        </w:rPr>
        <w:t xml:space="preserve"> khula</w:t>
      </w:r>
      <w:r>
        <w:rPr>
          <w:color w:val="000059"/>
        </w:rPr>
        <w:t xml:space="preserve"> achr</w:t>
      </w:r>
      <w:r>
        <w:rPr>
          <w:color w:val="3F0000"/>
        </w:rPr>
        <w:t xml:space="preserve"> sei</w:t>
      </w:r>
      <w:r>
        <w:rPr>
          <w:color w:val="590000"/>
        </w:rPr>
        <w:t xml:space="preserve"> ekoi</w:t>
      </w:r>
      <w:r>
        <w:rPr>
          <w:color w:val="000053"/>
        </w:rPr>
        <w:t xml:space="preserve"> nid</w:t>
      </w:r>
      <w:r>
        <w:rPr>
          <w:color w:val="3B0000"/>
        </w:rPr>
        <w:t xml:space="preserve"> diya</w:t>
      </w:r>
      <w:r>
        <w:rPr>
          <w:color w:val="00001C"/>
        </w:rPr>
        <w:t xml:space="preserve"> ki</w:t>
      </w:r>
      <w:r>
        <w:rPr>
          <w:color w:val="00003B"/>
        </w:rPr>
        <w:t xml:space="preserve"> pra</w:t>
      </w:r>
      <w:r>
        <w:rPr>
          <w:color w:val="000037"/>
        </w:rPr>
        <w:t xml:space="preserve"> account</w:t>
      </w:r>
      <w:r>
        <w:rPr>
          <w:color w:val="000074"/>
        </w:rPr>
        <w:t xml:space="preserve"> khula</w:t>
      </w:r>
      <w:r>
        <w:rPr>
          <w:color w:val="000000"/>
        </w:rPr>
        <w:t xml:space="preserve"> jabe</w:t>
      </w:r>
      <w:r>
        <w:br/>
      </w:r>
      <w:r>
        <w:rPr>
          <w:color w:val="240000"/>
        </w:rPr>
        <w:t xml:space="preserve"> আমার</w:t>
      </w:r>
      <w:r>
        <w:rPr>
          <w:color w:val="00003B"/>
        </w:rPr>
        <w:t xml:space="preserve"> নাম্বার</w:t>
      </w:r>
      <w:r>
        <w:rPr>
          <w:color w:val="3A0000"/>
        </w:rPr>
        <w:t xml:space="preserve"> এ</w:t>
      </w:r>
      <w:r>
        <w:rPr>
          <w:color w:val="000054"/>
        </w:rPr>
        <w:t xml:space="preserve"> বিকাস</w:t>
      </w:r>
      <w:r>
        <w:rPr>
          <w:color w:val="000045"/>
        </w:rPr>
        <w:t xml:space="preserve"> খোলা</w:t>
      </w:r>
      <w:r>
        <w:rPr>
          <w:color w:val="000036"/>
        </w:rPr>
        <w:t xml:space="preserve"> আছে</w:t>
      </w:r>
      <w:r>
        <w:rPr>
          <w:color w:val="560000"/>
        </w:rPr>
        <w:t xml:space="preserve"> সেই</w:t>
      </w:r>
      <w:r>
        <w:rPr>
          <w:color w:val="5F0000"/>
        </w:rPr>
        <w:t xml:space="preserve"> ক্ষেত্রে</w:t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00006A"/>
        </w:rPr>
        <w:t xml:space="preserve"> রিটেলার</w:t>
      </w:r>
      <w:r>
        <w:rPr>
          <w:color w:val="00002E"/>
        </w:rPr>
        <w:t xml:space="preserve"> একাউন্ট</w:t>
      </w:r>
      <w:r>
        <w:rPr>
          <w:color w:val="300000"/>
        </w:rPr>
        <w:t xml:space="preserve"> করতে</w:t>
      </w:r>
      <w:r>
        <w:rPr>
          <w:color w:val="00004F"/>
        </w:rPr>
        <w:t xml:space="preserve"> পারব</w:t>
      </w:r>
      <w:r>
        <w:br/>
      </w:r>
      <w:r>
        <w:rPr>
          <w:color w:val="5B0000"/>
        </w:rPr>
        <w:t xml:space="preserve"> amr</w:t>
      </w:r>
      <w:r>
        <w:rPr>
          <w:color w:val="00003C"/>
        </w:rPr>
        <w:t xml:space="preserve"> id</w:t>
      </w:r>
      <w:r>
        <w:rPr>
          <w:color w:val="000035"/>
        </w:rPr>
        <w:t xml:space="preserve"> card</w:t>
      </w:r>
      <w:r>
        <w:rPr>
          <w:color w:val="510000"/>
        </w:rPr>
        <w:t xml:space="preserve"> dea</w:t>
      </w:r>
      <w:r>
        <w:rPr>
          <w:color w:val="00001E"/>
        </w:rPr>
        <w:t xml:space="preserve"> bkash</w:t>
      </w:r>
      <w:r>
        <w:rPr>
          <w:color w:val="000076"/>
        </w:rPr>
        <w:t xml:space="preserve"> personal</w:t>
      </w:r>
      <w:r>
        <w:rPr>
          <w:color w:val="000022"/>
        </w:rPr>
        <w:t xml:space="preserve"> account</w:t>
      </w:r>
      <w:r>
        <w:rPr>
          <w:color w:val="000047"/>
        </w:rPr>
        <w:t xml:space="preserve"> khula</w:t>
      </w:r>
      <w:r>
        <w:rPr>
          <w:color w:val="2C0000"/>
        </w:rPr>
        <w:t xml:space="preserve"> but</w:t>
      </w:r>
      <w:r>
        <w:rPr>
          <w:color w:val="5B0000"/>
        </w:rPr>
        <w:t xml:space="preserve"> amr</w:t>
      </w:r>
      <w:r>
        <w:rPr>
          <w:color w:val="00003D"/>
        </w:rPr>
        <w:t xml:space="preserve"> akhon</w:t>
      </w:r>
      <w:r>
        <w:rPr>
          <w:color w:val="000076"/>
        </w:rPr>
        <w:t xml:space="preserve"> personal</w:t>
      </w:r>
      <w:r>
        <w:rPr>
          <w:color w:val="00003C"/>
        </w:rPr>
        <w:t xml:space="preserve"> retail</w:t>
      </w:r>
      <w:r>
        <w:rPr>
          <w:color w:val="000052"/>
        </w:rPr>
        <w:t xml:space="preserve"> khular</w:t>
      </w:r>
      <w:r>
        <w:rPr>
          <w:color w:val="00004D"/>
        </w:rPr>
        <w:t xml:space="preserve"> dorkar</w:t>
      </w:r>
      <w:r>
        <w:br/>
      </w:r>
      <w:r>
        <w:rPr>
          <w:color w:val="210000"/>
        </w:rPr>
        <w:t xml:space="preserve"> আমার</w:t>
      </w:r>
      <w:r>
        <w:rPr>
          <w:color w:val="000050"/>
        </w:rPr>
        <w:t xml:space="preserve"> এনআইডি</w:t>
      </w:r>
      <w:r>
        <w:rPr>
          <w:color w:val="380000"/>
        </w:rPr>
        <w:t xml:space="preserve"> দিয়ে</w:t>
      </w:r>
      <w:r>
        <w:rPr>
          <w:color w:val="000077"/>
        </w:rPr>
        <w:t xml:space="preserve"> পূর্ব</w:t>
      </w:r>
      <w:r>
        <w:rPr>
          <w:color w:val="00003D"/>
        </w:rPr>
        <w:t xml:space="preserve"> একটি</w:t>
      </w:r>
      <w:r>
        <w:rPr>
          <w:color w:val="00007F"/>
        </w:rPr>
        <w:t xml:space="preserve"> পার্সোনাল</w:t>
      </w:r>
      <w:r>
        <w:rPr>
          <w:color w:val="000054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000020"/>
        </w:rPr>
        <w:t xml:space="preserve"> বিকাশ</w:t>
      </w:r>
      <w:r>
        <w:rPr>
          <w:color w:val="000045"/>
        </w:rPr>
        <w:t xml:space="preserve"> পার্সোনাল</w:t>
      </w:r>
      <w:r>
        <w:rPr>
          <w:color w:val="000046"/>
        </w:rPr>
        <w:t xml:space="preserve"> রিটেইল</w:t>
      </w:r>
      <w:r>
        <w:rPr>
          <w:color w:val="000054"/>
        </w:rPr>
        <w:t xml:space="preserve"> একাউন্ট</w:t>
      </w:r>
      <w:r>
        <w:rPr>
          <w:color w:val="2C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280000"/>
        </w:rPr>
        <w:t xml:space="preserve"> আমার</w:t>
      </w:r>
      <w:r>
        <w:rPr>
          <w:color w:val="00007E"/>
        </w:rPr>
        <w:t xml:space="preserve"> পার্সনাল</w:t>
      </w:r>
      <w:r>
        <w:rPr>
          <w:color w:val="000065"/>
        </w:rPr>
        <w:t xml:space="preserve"> একাউন্ট</w:t>
      </w:r>
      <w:r>
        <w:rPr>
          <w:color w:val="6A0000"/>
        </w:rPr>
        <w:t xml:space="preserve"> কে</w:t>
      </w:r>
      <w:r>
        <w:rPr>
          <w:color w:val="000054"/>
        </w:rPr>
        <w:t xml:space="preserve"> রিটেইল</w:t>
      </w:r>
      <w:r>
        <w:rPr>
          <w:color w:val="000065"/>
        </w:rPr>
        <w:t xml:space="preserve"> একাউন্ট</w:t>
      </w:r>
      <w:r>
        <w:rPr>
          <w:color w:val="400000"/>
        </w:rPr>
        <w:t xml:space="preserve"> এ</w:t>
      </w:r>
      <w:r>
        <w:rPr>
          <w:color w:val="000059"/>
        </w:rPr>
        <w:t xml:space="preserve"> পরিবর্তন</w:t>
      </w:r>
      <w:r>
        <w:rPr>
          <w:color w:val="34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280000"/>
        </w:rPr>
        <w:t xml:space="preserve"> আমার</w:t>
      </w:r>
      <w:r>
        <w:rPr>
          <w:color w:val="00008D"/>
        </w:rPr>
        <w:t xml:space="preserve"> ব্যক্তিগত</w:t>
      </w:r>
      <w:r>
        <w:rPr>
          <w:color w:val="000027"/>
        </w:rPr>
        <w:t xml:space="preserve"> বিকাশ</w:t>
      </w:r>
      <w:r>
        <w:rPr>
          <w:color w:val="000066"/>
        </w:rPr>
        <w:t xml:space="preserve"> একাউন্ট</w:t>
      </w:r>
      <w:r>
        <w:rPr>
          <w:color w:val="2C0000"/>
        </w:rPr>
        <w:t xml:space="preserve"> কি</w:t>
      </w:r>
      <w:r>
        <w:rPr>
          <w:color w:val="00006F"/>
        </w:rPr>
        <w:t xml:space="preserve"> রিটেল</w:t>
      </w:r>
      <w:r>
        <w:rPr>
          <w:color w:val="000066"/>
        </w:rPr>
        <w:t xml:space="preserve"> একাউন্ট</w:t>
      </w:r>
      <w:r>
        <w:rPr>
          <w:color w:val="400000"/>
        </w:rPr>
        <w:t xml:space="preserve"> এ</w:t>
      </w:r>
      <w:r>
        <w:rPr>
          <w:color w:val="000046"/>
        </w:rPr>
        <w:t xml:space="preserve"> নিতে</w:t>
      </w:r>
      <w:r>
        <w:rPr>
          <w:color w:val="000058"/>
        </w:rPr>
        <w:t xml:space="preserve"> পারব</w:t>
      </w:r>
      <w:r>
        <w:br/>
      </w:r>
      <w:r>
        <w:rPr>
          <w:color w:val="270000"/>
        </w:rPr>
        <w:t xml:space="preserve"> amr</w:t>
      </w:r>
      <w:r>
        <w:rPr>
          <w:color w:val="000059"/>
        </w:rPr>
        <w:t xml:space="preserve"> nid</w:t>
      </w:r>
      <w:r>
        <w:rPr>
          <w:color w:val="600000"/>
        </w:rPr>
        <w:t xml:space="preserve"> diye</w:t>
      </w:r>
      <w:r>
        <w:rPr>
          <w:color w:val="3C0000"/>
        </w:rPr>
        <w:t xml:space="preserve"> jodi</w:t>
      </w:r>
      <w:r>
        <w:rPr>
          <w:color w:val="000067"/>
        </w:rPr>
        <w:t xml:space="preserve"> personal</w:t>
      </w:r>
      <w:r>
        <w:rPr>
          <w:color w:val="00001A"/>
        </w:rPr>
        <w:t xml:space="preserve"> bkash</w:t>
      </w:r>
      <w:r>
        <w:rPr>
          <w:color w:val="000031"/>
        </w:rPr>
        <w:t xml:space="preserve"> open</w:t>
      </w:r>
      <w:r>
        <w:rPr>
          <w:color w:val="00003B"/>
        </w:rPr>
        <w:t xml:space="preserve"> thake</w:t>
      </w:r>
      <w:r>
        <w:rPr>
          <w:color w:val="420000"/>
        </w:rPr>
        <w:t xml:space="preserve"> tahole</w:t>
      </w:r>
      <w:r>
        <w:rPr>
          <w:color w:val="00001E"/>
        </w:rPr>
        <w:t xml:space="preserve"> ki</w:t>
      </w:r>
      <w:r>
        <w:rPr>
          <w:color w:val="1D0000"/>
        </w:rPr>
        <w:t xml:space="preserve"> ami</w:t>
      </w:r>
      <w:r>
        <w:rPr>
          <w:color w:val="460000"/>
        </w:rPr>
        <w:t xml:space="preserve"> same</w:t>
      </w:r>
      <w:r>
        <w:rPr>
          <w:color w:val="000059"/>
        </w:rPr>
        <w:t xml:space="preserve"> nid</w:t>
      </w:r>
      <w:r>
        <w:rPr>
          <w:color w:val="600000"/>
        </w:rPr>
        <w:t xml:space="preserve"> diye</w:t>
      </w:r>
      <w:r>
        <w:rPr>
          <w:color w:val="000067"/>
        </w:rPr>
        <w:t xml:space="preserve"> personal</w:t>
      </w:r>
      <w:r>
        <w:rPr>
          <w:color w:val="000034"/>
        </w:rPr>
        <w:t xml:space="preserve"> retail</w:t>
      </w:r>
      <w:r>
        <w:rPr>
          <w:color w:val="00001D"/>
        </w:rPr>
        <w:t xml:space="preserve"> account</w:t>
      </w:r>
      <w:r>
        <w:rPr>
          <w:color w:val="260000"/>
        </w:rPr>
        <w:t xml:space="preserve"> er</w:t>
      </w:r>
      <w:r>
        <w:rPr>
          <w:color w:val="300000"/>
        </w:rPr>
        <w:t xml:space="preserve"> jonno</w:t>
      </w:r>
      <w:r>
        <w:rPr>
          <w:color w:val="000046"/>
        </w:rPr>
        <w:t xml:space="preserve"> apply</w:t>
      </w:r>
      <w:r>
        <w:rPr>
          <w:color w:val="25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2E0000"/>
        </w:rPr>
        <w:t xml:space="preserve"> amar</w:t>
      </w:r>
      <w:r>
        <w:rPr>
          <w:color w:val="000096"/>
        </w:rPr>
        <w:t xml:space="preserve"> personal</w:t>
      </w:r>
      <w:r>
        <w:rPr>
          <w:color w:val="000026"/>
        </w:rPr>
        <w:t xml:space="preserve"> bkash</w:t>
      </w:r>
      <w:r>
        <w:rPr>
          <w:color w:val="000056"/>
        </w:rPr>
        <w:t xml:space="preserve"> account</w:t>
      </w:r>
      <w:r>
        <w:rPr>
          <w:color w:val="000048"/>
        </w:rPr>
        <w:t xml:space="preserve"> ache</w:t>
      </w:r>
      <w:r>
        <w:rPr>
          <w:color w:val="380000"/>
        </w:rPr>
        <w:t xml:space="preserve"> but</w:t>
      </w:r>
      <w:r>
        <w:rPr>
          <w:color w:val="2A0000"/>
        </w:rPr>
        <w:t xml:space="preserve"> ami</w:t>
      </w:r>
      <w:r>
        <w:rPr>
          <w:color w:val="000096"/>
        </w:rPr>
        <w:t xml:space="preserve"> personal</w:t>
      </w:r>
      <w:r>
        <w:rPr>
          <w:color w:val="00004C"/>
        </w:rPr>
        <w:t xml:space="preserve"> retail</w:t>
      </w:r>
      <w:r>
        <w:rPr>
          <w:color w:val="000056"/>
        </w:rPr>
        <w:t xml:space="preserve"> account</w:t>
      </w:r>
      <w:r>
        <w:rPr>
          <w:color w:val="00004C"/>
        </w:rPr>
        <w:t xml:space="preserve"> khulte</w:t>
      </w:r>
      <w:r>
        <w:rPr>
          <w:color w:val="000060"/>
        </w:rPr>
        <w:t xml:space="preserve"> cacchi</w:t>
      </w:r>
      <w:r>
        <w:br/>
      </w:r>
      <w:r>
        <w:rPr>
          <w:color w:val="210000"/>
        </w:rPr>
        <w:t xml:space="preserve"> আমার</w:t>
      </w:r>
      <w:r>
        <w:rPr>
          <w:color w:val="300000"/>
        </w:rPr>
        <w:t xml:space="preserve"> এই</w:t>
      </w:r>
      <w:r>
        <w:rPr>
          <w:color w:val="00004E"/>
        </w:rPr>
        <w:t xml:space="preserve"> সিমে</w:t>
      </w:r>
      <w:r>
        <w:rPr>
          <w:color w:val="000076"/>
        </w:rPr>
        <w:t xml:space="preserve"> অলরেডি</w:t>
      </w:r>
      <w:r>
        <w:rPr>
          <w:color w:val="00006C"/>
        </w:rPr>
        <w:t xml:space="preserve"> একটা</w:t>
      </w:r>
      <w:r>
        <w:rPr>
          <w:color w:val="000020"/>
        </w:rPr>
        <w:t xml:space="preserve"> বিকাশ</w:t>
      </w:r>
      <w:r>
        <w:rPr>
          <w:color w:val="000053"/>
        </w:rPr>
        <w:t xml:space="preserve"> একাউন্ট</w:t>
      </w:r>
      <w:r>
        <w:rPr>
          <w:color w:val="00003E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এখন</w:t>
      </w:r>
      <w:r>
        <w:rPr>
          <w:color w:val="220000"/>
        </w:rPr>
        <w:t xml:space="preserve"> আমি</w:t>
      </w:r>
      <w:r>
        <w:rPr>
          <w:color w:val="00006C"/>
        </w:rPr>
        <w:t xml:space="preserve"> একটা</w:t>
      </w:r>
      <w:r>
        <w:rPr>
          <w:color w:val="000045"/>
        </w:rPr>
        <w:t xml:space="preserve"> পার্সোনাল</w:t>
      </w:r>
      <w:r>
        <w:rPr>
          <w:color w:val="000045"/>
        </w:rPr>
        <w:t xml:space="preserve"> রিটেইল</w:t>
      </w:r>
      <w:r>
        <w:rPr>
          <w:color w:val="000053"/>
        </w:rPr>
        <w:t xml:space="preserve"> একাউন্ট</w:t>
      </w:r>
      <w:r>
        <w:rPr>
          <w:color w:val="00003A"/>
        </w:rPr>
        <w:t xml:space="preserve"> খুলতে</w:t>
      </w:r>
      <w:r>
        <w:rPr>
          <w:color w:val="00003A"/>
        </w:rPr>
        <w:t xml:space="preserve"> চাচ্ছি</w:t>
      </w:r>
      <w:r>
        <w:br/>
      </w:r>
      <w:r>
        <w:rPr>
          <w:color w:val="000045"/>
        </w:rPr>
        <w:t xml:space="preserve"> বিকাশ</w:t>
      </w:r>
      <w:r>
        <w:rPr>
          <w:color w:val="00005C"/>
        </w:rPr>
        <w:t xml:space="preserve"> পারসোনাল</w:t>
      </w:r>
      <w:r>
        <w:rPr>
          <w:color w:val="000086"/>
        </w:rPr>
        <w:t xml:space="preserve"> থেকো</w:t>
      </w:r>
      <w:r>
        <w:rPr>
          <w:color w:val="270000"/>
        </w:rPr>
        <w:t xml:space="preserve"> কি</w:t>
      </w:r>
      <w:r>
        <w:rPr>
          <w:color w:val="000045"/>
        </w:rPr>
        <w:t xml:space="preserve"> বিকাশ</w:t>
      </w:r>
      <w:r>
        <w:rPr>
          <w:color w:val="00004A"/>
        </w:rPr>
        <w:t xml:space="preserve"> রিটেইল</w:t>
      </w:r>
      <w:r>
        <w:rPr>
          <w:color w:val="000044"/>
        </w:rPr>
        <w:t xml:space="preserve"> একাউন্টে</w:t>
      </w:r>
      <w:r>
        <w:rPr>
          <w:color w:val="000086"/>
        </w:rPr>
        <w:t xml:space="preserve"> কনভার্ট</w:t>
      </w:r>
      <w:r>
        <w:rPr>
          <w:color w:val="3C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280000"/>
        </w:rPr>
        <w:t xml:space="preserve"> amr</w:t>
      </w:r>
      <w:r>
        <w:rPr>
          <w:color w:val="000026"/>
        </w:rPr>
        <w:t xml:space="preserve"> ta</w:t>
      </w:r>
      <w:r>
        <w:rPr>
          <w:color w:val="00006A"/>
        </w:rPr>
        <w:t xml:space="preserve"> id</w:t>
      </w:r>
      <w:r>
        <w:rPr>
          <w:color w:val="600000"/>
        </w:rPr>
        <w:t xml:space="preserve"> diye</w:t>
      </w:r>
      <w:r>
        <w:rPr>
          <w:color w:val="00001A"/>
        </w:rPr>
        <w:t xml:space="preserve"> bkash</w:t>
      </w:r>
      <w:r>
        <w:rPr>
          <w:color w:val="000068"/>
        </w:rPr>
        <w:t xml:space="preserve"> personal</w:t>
      </w:r>
      <w:r>
        <w:rPr>
          <w:color w:val="00003B"/>
        </w:rPr>
        <w:t xml:space="preserve"> account</w:t>
      </w:r>
      <w:r>
        <w:rPr>
          <w:color w:val="00002C"/>
        </w:rPr>
        <w:t xml:space="preserve"> ase</w:t>
      </w:r>
      <w:r>
        <w:rPr>
          <w:color w:val="000036"/>
        </w:rPr>
        <w:t xml:space="preserve"> akhon</w:t>
      </w:r>
      <w:r>
        <w:rPr>
          <w:color w:val="1D0000"/>
        </w:rPr>
        <w:t xml:space="preserve"> ami</w:t>
      </w:r>
      <w:r>
        <w:rPr>
          <w:color w:val="390000"/>
        </w:rPr>
        <w:t xml:space="preserve"> oi</w:t>
      </w:r>
      <w:r>
        <w:rPr>
          <w:color w:val="00006A"/>
        </w:rPr>
        <w:t xml:space="preserve"> id</w:t>
      </w:r>
      <w:r>
        <w:rPr>
          <w:color w:val="600000"/>
        </w:rPr>
        <w:t xml:space="preserve"> diye</w:t>
      </w:r>
      <w:r>
        <w:rPr>
          <w:color w:val="000068"/>
        </w:rPr>
        <w:t xml:space="preserve"> personal</w:t>
      </w:r>
      <w:r>
        <w:rPr>
          <w:color w:val="00005D"/>
        </w:rPr>
        <w:t xml:space="preserve"> ratail</w:t>
      </w:r>
      <w:r>
        <w:rPr>
          <w:color w:val="00003B"/>
        </w:rPr>
        <w:t xml:space="preserve"> account</w:t>
      </w:r>
      <w:r>
        <w:rPr>
          <w:color w:val="000047"/>
        </w:rPr>
        <w:t xml:space="preserve"> kholte</w:t>
      </w:r>
      <w:r>
        <w:rPr>
          <w:color w:val="000036"/>
        </w:rPr>
        <w:t xml:space="preserve"> cai</w:t>
      </w:r>
      <w:r>
        <w:br/>
      </w:r>
      <w:r>
        <w:rPr>
          <w:color w:val="3B0000"/>
        </w:rPr>
        <w:t xml:space="preserve"> amr</w:t>
      </w:r>
      <w:r>
        <w:rPr>
          <w:color w:val="00009B"/>
        </w:rPr>
        <w:t xml:space="preserve"> personal</w:t>
      </w:r>
      <w:r>
        <w:rPr>
          <w:color w:val="000059"/>
        </w:rPr>
        <w:t xml:space="preserve"> account</w:t>
      </w:r>
      <w:r>
        <w:rPr>
          <w:color w:val="630000"/>
        </w:rPr>
        <w:t xml:space="preserve"> k</w:t>
      </w:r>
      <w:r>
        <w:rPr>
          <w:color w:val="00009B"/>
        </w:rPr>
        <w:t xml:space="preserve"> personal</w:t>
      </w:r>
      <w:r>
        <w:rPr>
          <w:color w:val="00004E"/>
        </w:rPr>
        <w:t xml:space="preserve"> retail</w:t>
      </w:r>
      <w:r>
        <w:rPr>
          <w:color w:val="000059"/>
        </w:rPr>
        <w:t xml:space="preserve"> account</w:t>
      </w:r>
      <w:r>
        <w:rPr>
          <w:color w:val="320000"/>
        </w:rPr>
        <w:t xml:space="preserve"> a</w:t>
      </w:r>
      <w:r>
        <w:rPr>
          <w:color w:val="00004E"/>
        </w:rPr>
        <w:t xml:space="preserve"> transfer</w:t>
      </w:r>
      <w:r>
        <w:rPr>
          <w:color w:val="000043"/>
        </w:rPr>
        <w:t xml:space="preserve"> kora</w:t>
      </w:r>
      <w:r>
        <w:rPr>
          <w:color w:val="000000"/>
        </w:rPr>
        <w:t xml:space="preserve"> jabe</w:t>
      </w:r>
      <w:r>
        <w:br/>
      </w:r>
      <w:r>
        <w:rPr>
          <w:color w:val="2A0000"/>
        </w:rPr>
        <w:t xml:space="preserve"> amar</w:t>
      </w:r>
      <w:r>
        <w:rPr>
          <w:color w:val="000045"/>
        </w:rPr>
        <w:t xml:space="preserve"> personal</w:t>
      </w:r>
      <w:r>
        <w:rPr>
          <w:color w:val="000055"/>
        </w:rPr>
        <w:t xml:space="preserve"> ekti</w:t>
      </w:r>
      <w:r>
        <w:rPr>
          <w:color w:val="000023"/>
        </w:rPr>
        <w:t xml:space="preserve"> bkash</w:t>
      </w:r>
      <w:r>
        <w:rPr>
          <w:color w:val="000000"/>
        </w:rPr>
        <w:t xml:space="preserve"> ase</w:t>
      </w:r>
      <w:r>
        <w:rPr>
          <w:color w:val="000000"/>
        </w:rPr>
        <w:t xml:space="preserve"> ekhon</w:t>
      </w:r>
      <w:r>
        <w:rPr>
          <w:color w:val="000084"/>
        </w:rPr>
        <w:t xml:space="preserve"> estate</w:t>
      </w:r>
      <w:r>
        <w:rPr>
          <w:color w:val="000028"/>
        </w:rPr>
        <w:t xml:space="preserve"> ki</w:t>
      </w:r>
      <w:r>
        <w:rPr>
          <w:color w:val="000046"/>
        </w:rPr>
        <w:t xml:space="preserve"> retail</w:t>
      </w:r>
      <w:r>
        <w:rPr>
          <w:color w:val="000058"/>
        </w:rPr>
        <w:t xml:space="preserve"> ac</w:t>
      </w:r>
      <w:r>
        <w:rPr>
          <w:color w:val="000084"/>
        </w:rPr>
        <w:t xml:space="preserve"> khulye</w:t>
      </w:r>
      <w:r>
        <w:rPr>
          <w:color w:val="000000"/>
        </w:rPr>
        <w:t xml:space="preserve"> parbo</w:t>
      </w:r>
      <w:r>
        <w:br/>
      </w:r>
      <w:r>
        <w:rPr>
          <w:color w:val="230000"/>
        </w:rPr>
        <w:t xml:space="preserve"> আমার</w:t>
      </w:r>
      <w:r>
        <w:rPr>
          <w:color w:val="000065"/>
        </w:rPr>
        <w:t xml:space="preserve"> বর্তমান</w:t>
      </w:r>
      <w:r>
        <w:rPr>
          <w:color w:val="000093"/>
        </w:rPr>
        <w:t xml:space="preserve"> পার্সোনাল</w:t>
      </w:r>
      <w:r>
        <w:rPr>
          <w:color w:val="000059"/>
        </w:rPr>
        <w:t xml:space="preserve"> একাউন্ট</w:t>
      </w:r>
      <w:r>
        <w:rPr>
          <w:color w:val="000047"/>
        </w:rPr>
        <w:t xml:space="preserve"> টি</w:t>
      </w:r>
      <w:r>
        <w:rPr>
          <w:color w:val="270000"/>
        </w:rPr>
        <w:t xml:space="preserve"> কি</w:t>
      </w:r>
      <w:r>
        <w:rPr>
          <w:color w:val="000093"/>
        </w:rPr>
        <w:t xml:space="preserve"> পার্সোনাল</w:t>
      </w:r>
      <w:r>
        <w:rPr>
          <w:color w:val="000060"/>
        </w:rPr>
        <w:t xml:space="preserve"> রিটেল</w:t>
      </w:r>
      <w:r>
        <w:rPr>
          <w:color w:val="000059"/>
        </w:rPr>
        <w:t xml:space="preserve"> একাউন্ট</w:t>
      </w:r>
      <w:r>
        <w:rPr>
          <w:color w:val="3B0000"/>
        </w:rPr>
        <w:t xml:space="preserve"> করা</w:t>
      </w:r>
      <w:r>
        <w:rPr>
          <w:color w:val="000041"/>
        </w:rPr>
        <w:t xml:space="preserve"> যাবে</w:t>
      </w:r>
      <w:r>
        <w:br/>
      </w:r>
      <w:r>
        <w:rPr>
          <w:color w:val="290000"/>
        </w:rPr>
        <w:t xml:space="preserve"> amr</w:t>
      </w:r>
      <w:r>
        <w:rPr>
          <w:color w:val="390000"/>
        </w:rPr>
        <w:t xml:space="preserve"> age</w:t>
      </w:r>
      <w:r>
        <w:rPr>
          <w:color w:val="3B0000"/>
        </w:rPr>
        <w:t xml:space="preserve"> je</w:t>
      </w:r>
      <w:r>
        <w:rPr>
          <w:color w:val="00002E"/>
        </w:rPr>
        <w:t xml:space="preserve"> nid</w:t>
      </w:r>
      <w:r>
        <w:rPr>
          <w:color w:val="630000"/>
        </w:rPr>
        <w:t xml:space="preserve"> diye</w:t>
      </w:r>
      <w:r>
        <w:rPr>
          <w:color w:val="000060"/>
        </w:rPr>
        <w:t xml:space="preserve"> normal</w:t>
      </w:r>
      <w:r>
        <w:rPr>
          <w:color w:val="00001E"/>
        </w:rPr>
        <w:t xml:space="preserve"> account</w:t>
      </w:r>
      <w:r>
        <w:rPr>
          <w:color w:val="000033"/>
        </w:rPr>
        <w:t xml:space="preserve"> ache</w:t>
      </w:r>
      <w:r>
        <w:rPr>
          <w:color w:val="3B0000"/>
        </w:rPr>
        <w:t xml:space="preserve"> oi</w:t>
      </w:r>
      <w:r>
        <w:rPr>
          <w:color w:val="000036"/>
        </w:rPr>
        <w:t xml:space="preserve"> id</w:t>
      </w:r>
      <w:r>
        <w:rPr>
          <w:color w:val="630000"/>
        </w:rPr>
        <w:t xml:space="preserve"> diye</w:t>
      </w:r>
      <w:r>
        <w:rPr>
          <w:color w:val="00001F"/>
        </w:rPr>
        <w:t xml:space="preserve"> ki</w:t>
      </w:r>
      <w:r>
        <w:rPr>
          <w:color w:val="410000"/>
        </w:rPr>
        <w:t xml:space="preserve"> abar</w:t>
      </w:r>
      <w:r>
        <w:rPr>
          <w:color w:val="000035"/>
        </w:rPr>
        <w:t xml:space="preserve"> personal</w:t>
      </w:r>
      <w:r>
        <w:rPr>
          <w:color w:val="000066"/>
        </w:rPr>
        <w:t xml:space="preserve"> ratailer</w:t>
      </w:r>
      <w:r>
        <w:rPr>
          <w:color w:val="00003A"/>
        </w:rPr>
        <w:t xml:space="preserve"> khola</w:t>
      </w:r>
      <w:r>
        <w:rPr>
          <w:color w:val="000035"/>
        </w:rPr>
        <w:t xml:space="preserve"> jabe</w:t>
      </w:r>
      <w:r>
        <w:br/>
      </w:r>
      <w:r>
        <w:rPr>
          <w:color w:val="00008C"/>
        </w:rPr>
        <w:t xml:space="preserve"> পার্সোনাল</w:t>
      </w:r>
      <w:r>
        <w:rPr>
          <w:color w:val="000069"/>
        </w:rPr>
        <w:t xml:space="preserve"> রিতেইল</w:t>
      </w:r>
      <w:r>
        <w:rPr>
          <w:color w:val="000048"/>
        </w:rPr>
        <w:t xml:space="preserve"> আর</w:t>
      </w:r>
      <w:r>
        <w:rPr>
          <w:color w:val="00008C"/>
        </w:rPr>
        <w:t xml:space="preserve"> পার্সোনাল</w:t>
      </w:r>
      <w:r>
        <w:rPr>
          <w:color w:val="000021"/>
        </w:rPr>
        <w:t xml:space="preserve"> বিকাশ</w:t>
      </w:r>
      <w:r>
        <w:rPr>
          <w:color w:val="250000"/>
        </w:rPr>
        <w:t xml:space="preserve"> কি</w:t>
      </w:r>
      <w:r>
        <w:rPr>
          <w:color w:val="00004D"/>
        </w:rPr>
        <w:t xml:space="preserve"> এক</w:t>
      </w:r>
      <w:r>
        <w:rPr>
          <w:color w:val="00004A"/>
        </w:rPr>
        <w:t xml:space="preserve"> সাথে</w:t>
      </w:r>
      <w:r>
        <w:rPr>
          <w:color w:val="000060"/>
        </w:rPr>
        <w:t xml:space="preserve"> চালাতে</w:t>
      </w:r>
      <w:r>
        <w:rPr>
          <w:color w:val="000049"/>
        </w:rPr>
        <w:t xml:space="preserve"> পারব</w:t>
      </w:r>
      <w:r>
        <w:br/>
      </w:r>
      <w:r>
        <w:rPr>
          <w:color w:val="230000"/>
        </w:rPr>
        <w:t xml:space="preserve"> আমি</w:t>
      </w:r>
      <w:r>
        <w:rPr>
          <w:color w:val="260000"/>
        </w:rPr>
        <w:t xml:space="preserve"> কি</w:t>
      </w:r>
      <w:r>
        <w:rPr>
          <w:color w:val="00008F"/>
        </w:rPr>
        <w:t xml:space="preserve"> পার্সোনাল</w:t>
      </w:r>
      <w:r>
        <w:rPr>
          <w:color w:val="000021"/>
        </w:rPr>
        <w:t xml:space="preserve"> বিকাশ</w:t>
      </w:r>
      <w:r>
        <w:rPr>
          <w:color w:val="000049"/>
        </w:rPr>
        <w:t xml:space="preserve"> একাউন্টের</w:t>
      </w:r>
      <w:r>
        <w:rPr>
          <w:color w:val="000078"/>
        </w:rPr>
        <w:t xml:space="preserve"> পাশাপাশি</w:t>
      </w:r>
      <w:r>
        <w:rPr>
          <w:color w:val="00008F"/>
        </w:rPr>
        <w:t xml:space="preserve"> পার্সোনাল</w:t>
      </w:r>
      <w:r>
        <w:rPr>
          <w:color w:val="000048"/>
        </w:rPr>
        <w:t xml:space="preserve"> রিটেইল</w:t>
      </w:r>
      <w:r>
        <w:rPr>
          <w:color w:val="000062"/>
        </w:rPr>
        <w:t xml:space="preserve"> চালাতে</w:t>
      </w:r>
      <w:r>
        <w:rPr>
          <w:color w:val="00004A"/>
        </w:rPr>
        <w:t xml:space="preserve"> পারব</w:t>
      </w:r>
      <w:r>
        <w:br/>
      </w:r>
      <w:r>
        <w:rPr>
          <w:color w:val="2E0000"/>
        </w:rPr>
        <w:t xml:space="preserve"> amar</w:t>
      </w:r>
      <w:r>
        <w:rPr>
          <w:color w:val="000025"/>
        </w:rPr>
        <w:t xml:space="preserve"> bkash</w:t>
      </w:r>
      <w:r>
        <w:rPr>
          <w:color w:val="00008F"/>
        </w:rPr>
        <w:t xml:space="preserve"> peronal</w:t>
      </w:r>
      <w:r>
        <w:rPr>
          <w:color w:val="580000"/>
        </w:rPr>
        <w:t xml:space="preserve"> asa</w:t>
      </w:r>
      <w:r>
        <w:rPr>
          <w:color w:val="00004A"/>
        </w:rPr>
        <w:t xml:space="preserve"> personal</w:t>
      </w:r>
      <w:r>
        <w:rPr>
          <w:color w:val="00004B"/>
        </w:rPr>
        <w:t xml:space="preserve"> retail</w:t>
      </w:r>
      <w:r>
        <w:rPr>
          <w:color w:val="00007E"/>
        </w:rPr>
        <w:t xml:space="preserve"> nawa</w:t>
      </w:r>
      <w:r>
        <w:rPr>
          <w:color w:val="00004A"/>
        </w:rPr>
        <w:t xml:space="preserve"> jabe</w:t>
      </w:r>
      <w:r>
        <w:br/>
      </w:r>
      <w:r>
        <w:rPr>
          <w:color w:val="480000"/>
        </w:rPr>
        <w:t xml:space="preserve"> if</w:t>
      </w:r>
      <w:r>
        <w:rPr>
          <w:color w:val="510000"/>
        </w:rPr>
        <w:t xml:space="preserve"> i</w:t>
      </w:r>
      <w:r>
        <w:rPr>
          <w:color w:val="000058"/>
        </w:rPr>
        <w:t xml:space="preserve"> already</w:t>
      </w:r>
      <w:r>
        <w:rPr>
          <w:color w:val="3C0000"/>
        </w:rPr>
        <w:t xml:space="preserve"> have</w:t>
      </w:r>
      <w:r>
        <w:rPr>
          <w:color w:val="4D0000"/>
        </w:rPr>
        <w:t xml:space="preserve"> a</w:t>
      </w:r>
      <w:r>
        <w:rPr>
          <w:color w:val="000076"/>
        </w:rPr>
        <w:t xml:space="preserve"> personal</w:t>
      </w:r>
      <w:r>
        <w:rPr>
          <w:color w:val="00003C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51"/>
        </w:rPr>
        <w:t xml:space="preserve"> may</w:t>
      </w:r>
      <w:r>
        <w:rPr>
          <w:color w:val="510000"/>
        </w:rPr>
        <w:t xml:space="preserve"> i</w:t>
      </w:r>
      <w:r>
        <w:rPr>
          <w:color w:val="000038"/>
        </w:rPr>
        <w:t xml:space="preserve"> open</w:t>
      </w:r>
      <w:r>
        <w:rPr>
          <w:color w:val="4D0000"/>
        </w:rPr>
        <w:t xml:space="preserve"> a</w:t>
      </w:r>
      <w:r>
        <w:rPr>
          <w:color w:val="000076"/>
        </w:rPr>
        <w:t xml:space="preserve"> personal</w:t>
      </w:r>
      <w:r>
        <w:rPr>
          <w:color w:val="00003C"/>
        </w:rPr>
        <w:t xml:space="preserve"> retail</w:t>
      </w:r>
      <w:r>
        <w:rPr>
          <w:color w:val="3A0000"/>
        </w:rPr>
        <w:t xml:space="preserve"> of</w:t>
      </w:r>
      <w:r>
        <w:rPr>
          <w:color w:val="00003C"/>
        </w:rPr>
        <w:t xml:space="preserve"> bkash</w:t>
      </w:r>
      <w:r>
        <w:br/>
      </w:r>
      <w:r>
        <w:rPr>
          <w:color w:val="00008C"/>
        </w:rPr>
        <w:t xml:space="preserve"> পার্সোনাল</w:t>
      </w:r>
      <w:r>
        <w:rPr>
          <w:color w:val="000021"/>
        </w:rPr>
        <w:t xml:space="preserve"> বিকাশ</w:t>
      </w:r>
      <w:r>
        <w:rPr>
          <w:color w:val="000080"/>
        </w:rPr>
        <w:t xml:space="preserve"> একান্টের</w:t>
      </w:r>
      <w:r>
        <w:rPr>
          <w:color w:val="00004A"/>
        </w:rPr>
        <w:t xml:space="preserve"> সাথে</w:t>
      </w:r>
      <w:r>
        <w:rPr>
          <w:color w:val="250000"/>
        </w:rPr>
        <w:t xml:space="preserve"> কি</w:t>
      </w:r>
      <w:r>
        <w:rPr>
          <w:color w:val="00008C"/>
        </w:rPr>
        <w:t xml:space="preserve"> পার্সোনাল</w:t>
      </w:r>
      <w:r>
        <w:rPr>
          <w:color w:val="000068"/>
        </w:rPr>
        <w:t xml:space="preserve"> রিতেইল</w:t>
      </w:r>
      <w:r>
        <w:rPr>
          <w:color w:val="00004D"/>
        </w:rPr>
        <w:t xml:space="preserve"> নেওয়া</w:t>
      </w:r>
      <w:r>
        <w:rPr>
          <w:color w:val="00003E"/>
        </w:rPr>
        <w:t xml:space="preserve"> যাবে</w:t>
      </w:r>
      <w:r>
        <w:br/>
      </w:r>
      <w:r>
        <w:rPr>
          <w:color w:val="000094"/>
        </w:rPr>
        <w:t xml:space="preserve"> পার্সোনাল</w:t>
      </w:r>
      <w:r>
        <w:rPr>
          <w:color w:val="00004B"/>
        </w:rPr>
        <w:t xml:space="preserve"> রিটেইল</w:t>
      </w:r>
      <w:r>
        <w:rPr>
          <w:color w:val="4F0000"/>
        </w:rPr>
        <w:t xml:space="preserve"> কি</w:t>
      </w:r>
      <w:r>
        <w:rPr>
          <w:color w:val="240000"/>
        </w:rPr>
        <w:t xml:space="preserve"> আমি</w:t>
      </w:r>
      <w:r>
        <w:rPr>
          <w:color w:val="00003E"/>
        </w:rPr>
        <w:t xml:space="preserve"> নিতে</w:t>
      </w:r>
      <w:r>
        <w:rPr>
          <w:color w:val="00004D"/>
        </w:rPr>
        <w:t xml:space="preserve"> পারব</w:t>
      </w:r>
      <w:r>
        <w:rPr>
          <w:color w:val="4C0000"/>
        </w:rPr>
        <w:t xml:space="preserve"> যদি</w:t>
      </w:r>
      <w:r>
        <w:rPr>
          <w:color w:val="4F0000"/>
        </w:rPr>
        <w:t xml:space="preserve"> কি</w:t>
      </w:r>
      <w:r>
        <w:rPr>
          <w:color w:val="00002C"/>
        </w:rPr>
        <w:t xml:space="preserve"> না</w:t>
      </w:r>
      <w:r>
        <w:rPr>
          <w:color w:val="23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94"/>
        </w:rPr>
        <w:t xml:space="preserve"> পার্সোনাল</w:t>
      </w:r>
      <w:r>
        <w:rPr>
          <w:color w:val="600000"/>
        </w:rPr>
        <w:t xml:space="preserve"> থাকে</w:t>
      </w:r>
      <w:r>
        <w:br/>
      </w:r>
      <w:r>
        <w:rPr>
          <w:color w:val="000037"/>
        </w:rPr>
        <w:t xml:space="preserve"> can</w:t>
      </w:r>
      <w:r>
        <w:rPr>
          <w:color w:val="560000"/>
        </w:rPr>
        <w:t xml:space="preserve"> i</w:t>
      </w:r>
      <w:r>
        <w:rPr>
          <w:color w:val="00003C"/>
        </w:rPr>
        <w:t xml:space="preserve"> open</w:t>
      </w:r>
      <w:r>
        <w:rPr>
          <w:color w:val="000071"/>
        </w:rPr>
        <w:t xml:space="preserve"> perosnal</w:t>
      </w:r>
      <w:r>
        <w:rPr>
          <w:color w:val="000040"/>
        </w:rPr>
        <w:t xml:space="preserve"> retail</w:t>
      </w:r>
      <w:r>
        <w:rPr>
          <w:color w:val="000048"/>
        </w:rPr>
        <w:t xml:space="preserve"> account</w:t>
      </w:r>
      <w:r>
        <w:rPr>
          <w:color w:val="380000"/>
        </w:rPr>
        <w:t xml:space="preserve"> sir</w:t>
      </w:r>
      <w:r>
        <w:rPr>
          <w:color w:val="000068"/>
        </w:rPr>
        <w:t xml:space="preserve"> because</w:t>
      </w:r>
      <w:r>
        <w:rPr>
          <w:color w:val="560000"/>
        </w:rPr>
        <w:t xml:space="preserve"> i</w:t>
      </w:r>
      <w:r>
        <w:rPr>
          <w:color w:val="00005E"/>
        </w:rPr>
        <w:t xml:space="preserve"> already</w:t>
      </w:r>
      <w:r>
        <w:rPr>
          <w:color w:val="290000"/>
        </w:rPr>
        <w:t xml:space="preserve"> a</w:t>
      </w:r>
      <w:r>
        <w:rPr>
          <w:color w:val="00003F"/>
        </w:rPr>
        <w:t xml:space="preserve"> personal</w:t>
      </w:r>
      <w:r>
        <w:rPr>
          <w:color w:val="000048"/>
        </w:rPr>
        <w:t xml:space="preserve"> account</w:t>
      </w:r>
      <w:r>
        <w:br/>
      </w:r>
      <w:r>
        <w:rPr>
          <w:color w:val="3A0000"/>
        </w:rPr>
        <w:t xml:space="preserve"> is</w:t>
      </w:r>
      <w:r>
        <w:rPr>
          <w:color w:val="440000"/>
        </w:rPr>
        <w:t xml:space="preserve"> it</w:t>
      </w:r>
      <w:r>
        <w:rPr>
          <w:color w:val="00004F"/>
        </w:rPr>
        <w:t xml:space="preserve"> possible</w:t>
      </w:r>
      <w:r>
        <w:rPr>
          <w:color w:val="00002E"/>
        </w:rPr>
        <w:t xml:space="preserve"> to</w:t>
      </w:r>
      <w:r>
        <w:rPr>
          <w:color w:val="00003E"/>
        </w:rPr>
        <w:t xml:space="preserve"> open</w:t>
      </w:r>
      <w:r>
        <w:rPr>
          <w:color w:val="000081"/>
        </w:rPr>
        <w:t xml:space="preserve"> personal</w:t>
      </w:r>
      <w:r>
        <w:rPr>
          <w:color w:val="000041"/>
        </w:rPr>
        <w:t xml:space="preserve"> retail</w:t>
      </w:r>
      <w:r>
        <w:rPr>
          <w:color w:val="00007C"/>
        </w:rPr>
        <w:t xml:space="preserve"> along</w:t>
      </w:r>
      <w:r>
        <w:rPr>
          <w:color w:val="480000"/>
        </w:rPr>
        <w:t xml:space="preserve"> with</w:t>
      </w:r>
      <w:r>
        <w:rPr>
          <w:color w:val="000081"/>
        </w:rPr>
        <w:t xml:space="preserve"> personal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br/>
      </w:r>
      <w:r>
        <w:rPr>
          <w:color w:val="230000"/>
        </w:rPr>
        <w:t xml:space="preserve"> আমার</w:t>
      </w:r>
      <w:r>
        <w:rPr>
          <w:color w:val="000093"/>
        </w:rPr>
        <w:t xml:space="preserve"> পার্সোনাল</w:t>
      </w:r>
      <w:r>
        <w:rPr>
          <w:color w:val="00002C"/>
        </w:rPr>
        <w:t xml:space="preserve"> একাউন্ট</w:t>
      </w:r>
      <w:r>
        <w:rPr>
          <w:color w:val="560000"/>
        </w:rPr>
        <w:t xml:space="preserve"> অনেক</w:t>
      </w:r>
      <w:r>
        <w:rPr>
          <w:color w:val="000049"/>
        </w:rPr>
        <w:t xml:space="preserve"> দিন</w:t>
      </w:r>
      <w:r>
        <w:rPr>
          <w:color w:val="00005D"/>
        </w:rPr>
        <w:t xml:space="preserve"> আগের</w:t>
      </w:r>
      <w:r>
        <w:rPr>
          <w:color w:val="24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000093"/>
        </w:rPr>
        <w:t xml:space="preserve"> পার্সোনাল</w:t>
      </w:r>
      <w:r>
        <w:rPr>
          <w:color w:val="00004A"/>
        </w:rPr>
        <w:t xml:space="preserve"> রিটেইল</w:t>
      </w:r>
      <w:r>
        <w:rPr>
          <w:color w:val="00003E"/>
        </w:rPr>
        <w:t xml:space="preserve"> খুলতে</w:t>
      </w:r>
      <w:r>
        <w:rPr>
          <w:color w:val="00004D"/>
        </w:rPr>
        <w:t xml:space="preserve"> পারব</w:t>
      </w:r>
      <w:r>
        <w:br/>
      </w:r>
      <w:r>
        <w:rPr>
          <w:color w:val="530000"/>
        </w:rPr>
        <w:t xml:space="preserve"> amar</w:t>
      </w:r>
      <w:r>
        <w:rPr>
          <w:color w:val="000053"/>
        </w:rPr>
        <w:t xml:space="preserve"> ekti</w:t>
      </w:r>
      <w:r>
        <w:rPr>
          <w:color w:val="000087"/>
        </w:rPr>
        <w:t xml:space="preserve"> personal</w:t>
      </w:r>
      <w:r>
        <w:rPr>
          <w:color w:val="000044"/>
        </w:rPr>
        <w:t xml:space="preserve"> retail</w:t>
      </w:r>
      <w:r>
        <w:rPr>
          <w:color w:val="000026"/>
        </w:rPr>
        <w:t xml:space="preserve"> account</w:t>
      </w:r>
      <w:r>
        <w:rPr>
          <w:color w:val="000057"/>
        </w:rPr>
        <w:t xml:space="preserve"> onek</w:t>
      </w:r>
      <w:r>
        <w:rPr>
          <w:color w:val="000057"/>
        </w:rPr>
        <w:t xml:space="preserve"> dorkar</w:t>
      </w:r>
      <w:r>
        <w:rPr>
          <w:color w:val="3C0000"/>
        </w:rPr>
        <w:t xml:space="preserve"> kintu</w:t>
      </w:r>
      <w:r>
        <w:rPr>
          <w:color w:val="530000"/>
        </w:rPr>
        <w:t xml:space="preserve"> amar</w:t>
      </w:r>
      <w:r>
        <w:rPr>
          <w:color w:val="000087"/>
        </w:rPr>
        <w:t xml:space="preserve"> personal</w:t>
      </w:r>
      <w:r>
        <w:rPr>
          <w:color w:val="000022"/>
        </w:rPr>
        <w:t xml:space="preserve"> bkash</w:t>
      </w:r>
      <w:r>
        <w:rPr>
          <w:color w:val="500000"/>
        </w:rPr>
        <w:t xml:space="preserve"> asa</w:t>
      </w:r>
      <w:r>
        <w:br/>
      </w:r>
      <w:r>
        <w:rPr>
          <w:color w:val="310000"/>
        </w:rPr>
        <w:t xml:space="preserve"> যে</w:t>
      </w:r>
      <w:r>
        <w:rPr>
          <w:color w:val="00003F"/>
        </w:rPr>
        <w:t xml:space="preserve"> সকল</w:t>
      </w:r>
      <w:r>
        <w:rPr>
          <w:color w:val="4E0000"/>
        </w:rPr>
        <w:t xml:space="preserve"> গ্রাহকদের</w:t>
      </w:r>
      <w:r>
        <w:rPr>
          <w:color w:val="2F0000"/>
        </w:rPr>
        <w:t xml:space="preserve"> স্যার</w:t>
      </w:r>
      <w:r>
        <w:rPr>
          <w:color w:val="000034"/>
        </w:rPr>
        <w:t xml:space="preserve"> পার্সোনাল</w:t>
      </w:r>
      <w:r>
        <w:rPr>
          <w:color w:val="000031"/>
        </w:rPr>
        <w:t xml:space="preserve"> বিকাশ</w:t>
      </w:r>
      <w:r>
        <w:rPr>
          <w:color w:val="000020"/>
        </w:rPr>
        <w:t xml:space="preserve"> একাউন্ট</w:t>
      </w:r>
      <w:r>
        <w:rPr>
          <w:color w:val="000060"/>
        </w:rPr>
        <w:t xml:space="preserve"> রএছে</w:t>
      </w:r>
      <w:r>
        <w:rPr>
          <w:color w:val="4C0000"/>
        </w:rPr>
        <w:t xml:space="preserve"> তারা</w:t>
      </w:r>
      <w:r>
        <w:rPr>
          <w:color w:val="1C0000"/>
        </w:rPr>
        <w:t xml:space="preserve"> কি</w:t>
      </w:r>
      <w:r>
        <w:rPr>
          <w:color w:val="000032"/>
        </w:rPr>
        <w:t xml:space="preserve"> আইডি</w:t>
      </w:r>
      <w:r>
        <w:rPr>
          <w:color w:val="000031"/>
        </w:rPr>
        <w:t xml:space="preserve"> কার্ড</w:t>
      </w:r>
      <w:r>
        <w:rPr>
          <w:color w:val="000060"/>
        </w:rPr>
        <w:t xml:space="preserve"> দিএই</w:t>
      </w:r>
      <w:r>
        <w:rPr>
          <w:color w:val="00004F"/>
        </w:rPr>
        <w:t xml:space="preserve"> রিতেইল</w:t>
      </w:r>
      <w:r>
        <w:rPr>
          <w:color w:val="000031"/>
        </w:rPr>
        <w:t xml:space="preserve"> বিকাশ</w:t>
      </w:r>
      <w:r>
        <w:rPr>
          <w:color w:val="00002C"/>
        </w:rPr>
        <w:t xml:space="preserve"> খুলতে</w:t>
      </w:r>
      <w:r>
        <w:rPr>
          <w:color w:val="000049"/>
        </w:rPr>
        <w:t xml:space="preserve"> পারবে</w:t>
      </w:r>
      <w:r>
        <w:br/>
      </w:r>
      <w:r>
        <w:rPr>
          <w:color w:val="240000"/>
        </w:rPr>
        <w:t xml:space="preserve"> amar</w:t>
      </w:r>
      <w:r>
        <w:rPr>
          <w:color w:val="410000"/>
        </w:rPr>
        <w:t xml:space="preserve"> je</w:t>
      </w:r>
      <w:r>
        <w:rPr>
          <w:color w:val="000076"/>
        </w:rPr>
        <w:t xml:space="preserve"> sim</w:t>
      </w:r>
      <w:r>
        <w:rPr>
          <w:color w:val="4D0000"/>
        </w:rPr>
        <w:t xml:space="preserve"> a</w:t>
      </w:r>
      <w:r>
        <w:rPr>
          <w:color w:val="000054"/>
        </w:rPr>
        <w:t xml:space="preserve"> parsonal</w:t>
      </w:r>
      <w:r>
        <w:rPr>
          <w:color w:val="00001D"/>
        </w:rPr>
        <w:t xml:space="preserve"> bkash</w:t>
      </w:r>
      <w:r>
        <w:rPr>
          <w:color w:val="000021"/>
        </w:rPr>
        <w:t xml:space="preserve"> account</w:t>
      </w:r>
      <w:r>
        <w:rPr>
          <w:color w:val="000000"/>
        </w:rPr>
        <w:t xml:space="preserve"> ace</w:t>
      </w:r>
      <w:r>
        <w:rPr>
          <w:color w:val="4D0000"/>
        </w:rPr>
        <w:t xml:space="preserve"> sei</w:t>
      </w:r>
      <w:r>
        <w:rPr>
          <w:color w:val="000076"/>
        </w:rPr>
        <w:t xml:space="preserve"> sim</w:t>
      </w:r>
      <w:r>
        <w:rPr>
          <w:color w:val="4D0000"/>
        </w:rPr>
        <w:t xml:space="preserve"> a</w:t>
      </w:r>
      <w:r>
        <w:rPr>
          <w:color w:val="000022"/>
        </w:rPr>
        <w:t xml:space="preserve"> ki</w:t>
      </w:r>
      <w:r>
        <w:rPr>
          <w:color w:val="00003D"/>
        </w:rPr>
        <w:t xml:space="preserve"> পার্সোনাল</w:t>
      </w:r>
      <w:r>
        <w:rPr>
          <w:color w:val="00003E"/>
        </w:rPr>
        <w:t xml:space="preserve"> রিটেইল</w:t>
      </w:r>
      <w:r>
        <w:rPr>
          <w:color w:val="000025"/>
        </w:rPr>
        <w:t xml:space="preserve"> একাউন্ট</w:t>
      </w:r>
      <w:r>
        <w:rPr>
          <w:color w:val="000038"/>
        </w:rPr>
        <w:t xml:space="preserve"> open</w:t>
      </w:r>
      <w:r>
        <w:rPr>
          <w:color w:val="000033"/>
        </w:rPr>
        <w:t xml:space="preserve"> kora</w:t>
      </w:r>
      <w:r>
        <w:rPr>
          <w:color w:val="590000"/>
        </w:rPr>
        <w:t xml:space="preserve"> jbe</w:t>
      </w:r>
      <w:r>
        <w:br/>
      </w:r>
      <w:r>
        <w:rPr>
          <w:color w:val="00002E"/>
        </w:rPr>
        <w:t xml:space="preserve"> পার্সোনাল</w:t>
      </w:r>
      <w:r>
        <w:rPr>
          <w:color w:val="00002F"/>
        </w:rPr>
        <w:t xml:space="preserve"> রিটেইল</w:t>
      </w:r>
      <w:r>
        <w:rPr>
          <w:color w:val="000038"/>
        </w:rPr>
        <w:t xml:space="preserve"> একাউন্ট</w:t>
      </w:r>
      <w:r>
        <w:rPr>
          <w:color w:val="3C0000"/>
        </w:rPr>
        <w:t xml:space="preserve"> এটার</w:t>
      </w:r>
      <w:r>
        <w:rPr>
          <w:color w:val="3E0000"/>
        </w:rPr>
        <w:t xml:space="preserve"> বিষয়ে</w:t>
      </w:r>
      <w:r>
        <w:rPr>
          <w:color w:val="310000"/>
        </w:rPr>
        <w:t xml:space="preserve"> কি</w:t>
      </w:r>
      <w:r>
        <w:rPr>
          <w:color w:val="000027"/>
        </w:rPr>
        <w:t xml:space="preserve"> তথ্য</w:t>
      </w:r>
      <w:r>
        <w:rPr>
          <w:color w:val="000042"/>
        </w:rPr>
        <w:t xml:space="preserve"> জানার</w:t>
      </w:r>
      <w:r>
        <w:rPr>
          <w:color w:val="360000"/>
        </w:rPr>
        <w:t xml:space="preserve"> ছিলো</w:t>
      </w:r>
      <w:r>
        <w:rPr>
          <w:color w:val="160000"/>
        </w:rPr>
        <w:t xml:space="preserve"> আমার</w:t>
      </w:r>
      <w:r>
        <w:rPr>
          <w:color w:val="2B0000"/>
        </w:rPr>
        <w:t xml:space="preserve"> যে</w:t>
      </w:r>
      <w:r>
        <w:rPr>
          <w:color w:val="00003D"/>
        </w:rPr>
        <w:t xml:space="preserve"> ভোটার</w:t>
      </w:r>
      <w:r>
        <w:rPr>
          <w:color w:val="000058"/>
        </w:rPr>
        <w:t xml:space="preserve"> আইডি</w:t>
      </w:r>
      <w:r>
        <w:rPr>
          <w:color w:val="4C0000"/>
        </w:rPr>
        <w:t xml:space="preserve"> দিয়ে</w:t>
      </w:r>
      <w:r>
        <w:rPr>
          <w:color w:val="000016"/>
        </w:rPr>
        <w:t xml:space="preserve"> বিকাশ</w:t>
      </w:r>
      <w:r>
        <w:rPr>
          <w:color w:val="000038"/>
        </w:rPr>
        <w:t xml:space="preserve"> একাউন্ট</w:t>
      </w:r>
      <w:r>
        <w:rPr>
          <w:color w:val="00006B"/>
        </w:rPr>
        <w:t xml:space="preserve"> খুলা</w:t>
      </w:r>
      <w:r>
        <w:rPr>
          <w:color w:val="000000"/>
        </w:rPr>
        <w:t xml:space="preserve"> আছে</w:t>
      </w:r>
      <w:r>
        <w:rPr>
          <w:color w:val="00003D"/>
        </w:rPr>
        <w:t xml:space="preserve"> ঐ</w:t>
      </w:r>
      <w:r>
        <w:rPr>
          <w:color w:val="000058"/>
        </w:rPr>
        <w:t xml:space="preserve"> আইডি</w:t>
      </w:r>
      <w:r>
        <w:rPr>
          <w:color w:val="4C0000"/>
        </w:rPr>
        <w:t xml:space="preserve"> দিয়ে</w:t>
      </w:r>
      <w:r>
        <w:rPr>
          <w:color w:val="310000"/>
        </w:rPr>
        <w:t xml:space="preserve"> কি</w:t>
      </w:r>
      <w:r>
        <w:rPr>
          <w:color w:val="200000"/>
        </w:rPr>
        <w:t xml:space="preserve"> এই</w:t>
      </w:r>
      <w:r>
        <w:rPr>
          <w:color w:val="000038"/>
        </w:rPr>
        <w:t xml:space="preserve"> একাউন্ট</w:t>
      </w:r>
      <w:r>
        <w:rPr>
          <w:color w:val="00006B"/>
        </w:rPr>
        <w:t xml:space="preserve"> খুলা</w:t>
      </w:r>
      <w:r>
        <w:rPr>
          <w:color w:val="000029"/>
        </w:rPr>
        <w:t xml:space="preserve"> যাবে</w:t>
      </w:r>
      <w:r>
        <w:br/>
      </w:r>
      <w:r>
        <w:rPr>
          <w:color w:val="1C0000"/>
        </w:rPr>
        <w:t xml:space="preserve"> আমার</w:t>
      </w:r>
      <w:r>
        <w:rPr>
          <w:color w:val="000066"/>
        </w:rPr>
        <w:t xml:space="preserve"> এনআডি</w:t>
      </w:r>
      <w:r>
        <w:rPr>
          <w:color w:val="5F0000"/>
        </w:rPr>
        <w:t xml:space="preserve"> দিয়ে</w:t>
      </w:r>
      <w:r>
        <w:rPr>
          <w:color w:val="000074"/>
        </w:rPr>
        <w:t xml:space="preserve"> পার্সোনাল</w:t>
      </w:r>
      <w:r>
        <w:rPr>
          <w:color w:val="000046"/>
        </w:rPr>
        <w:t xml:space="preserve"> একাউন্ট</w:t>
      </w:r>
      <w:r>
        <w:rPr>
          <w:color w:val="2F0000"/>
        </w:rPr>
        <w:t xml:space="preserve"> করা</w:t>
      </w:r>
      <w:r>
        <w:rPr>
          <w:color w:val="000000"/>
        </w:rPr>
        <w:t xml:space="preserve"> আছে</w:t>
      </w:r>
      <w:r>
        <w:rPr>
          <w:color w:val="00002C"/>
        </w:rPr>
        <w:t xml:space="preserve"> এখন</w:t>
      </w:r>
      <w:r>
        <w:rPr>
          <w:color w:val="00006A"/>
        </w:rPr>
        <w:t xml:space="preserve"> গসেম</w:t>
      </w:r>
      <w:r>
        <w:rPr>
          <w:color w:val="000037"/>
        </w:rPr>
        <w:t xml:space="preserve"> আইডি</w:t>
      </w:r>
      <w:r>
        <w:rPr>
          <w:color w:val="5F0000"/>
        </w:rPr>
        <w:t xml:space="preserve"> দিয়ে</w:t>
      </w:r>
      <w:r>
        <w:rPr>
          <w:color w:val="000074"/>
        </w:rPr>
        <w:t xml:space="preserve"> পার্সোনাল</w:t>
      </w:r>
      <w:r>
        <w:rPr>
          <w:color w:val="00003A"/>
        </w:rPr>
        <w:t xml:space="preserve"> রিটেইল</w:t>
      </w:r>
      <w:r>
        <w:rPr>
          <w:color w:val="000046"/>
        </w:rPr>
        <w:t xml:space="preserve"> একাউন্ট</w:t>
      </w:r>
      <w:r>
        <w:rPr>
          <w:color w:val="240000"/>
        </w:rPr>
        <w:t xml:space="preserve"> করতে</w:t>
      </w:r>
      <w:r>
        <w:rPr>
          <w:color w:val="000032"/>
        </w:rPr>
        <w:t xml:space="preserve"> পাবো</w:t>
      </w:r>
      <w:r>
        <w:br/>
      </w:r>
      <w:r>
        <w:rPr>
          <w:color w:val="3A0000"/>
        </w:rPr>
        <w:t xml:space="preserve"> sir</w:t>
      </w:r>
      <w:r>
        <w:rPr>
          <w:color w:val="900000"/>
        </w:rPr>
        <w:t xml:space="preserve"> ame</w:t>
      </w:r>
      <w:r>
        <w:rPr>
          <w:color w:val="400000"/>
        </w:rPr>
        <w:t xml:space="preserve"> jante</w:t>
      </w:r>
      <w:r>
        <w:rPr>
          <w:color w:val="00004D"/>
        </w:rPr>
        <w:t xml:space="preserve"> chacchi</w:t>
      </w:r>
      <w:r>
        <w:rPr>
          <w:color w:val="280000"/>
        </w:rPr>
        <w:t xml:space="preserve"> amar</w:t>
      </w:r>
      <w:r>
        <w:rPr>
          <w:color w:val="000041"/>
        </w:rPr>
        <w:t xml:space="preserve"> personal</w:t>
      </w:r>
      <w:r>
        <w:rPr>
          <w:color w:val="000021"/>
        </w:rPr>
        <w:t xml:space="preserve"> bkash</w:t>
      </w:r>
      <w:r>
        <w:rPr>
          <w:color w:val="4D0000"/>
        </w:rPr>
        <w:t xml:space="preserve"> asa</w:t>
      </w:r>
      <w:r>
        <w:rPr>
          <w:color w:val="900000"/>
        </w:rPr>
        <w:t xml:space="preserve"> ame</w:t>
      </w:r>
      <w:r>
        <w:rPr>
          <w:color w:val="000026"/>
        </w:rPr>
        <w:t xml:space="preserve"> ki</w:t>
      </w:r>
      <w:r>
        <w:rPr>
          <w:color w:val="000042"/>
        </w:rPr>
        <w:t xml:space="preserve"> retail</w:t>
      </w:r>
      <w:r>
        <w:rPr>
          <w:color w:val="000025"/>
        </w:rPr>
        <w:t xml:space="preserve"> account</w:t>
      </w:r>
      <w:r>
        <w:rPr>
          <w:color w:val="00002F"/>
        </w:rPr>
        <w:t xml:space="preserve"> ta</w:t>
      </w:r>
      <w:r>
        <w:rPr>
          <w:color w:val="00003F"/>
        </w:rPr>
        <w:t xml:space="preserve"> nite</w:t>
      </w:r>
      <w:r>
        <w:rPr>
          <w:color w:val="00003F"/>
        </w:rPr>
        <w:t xml:space="preserve"> parbo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