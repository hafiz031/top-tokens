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E0000"/>
        </w:rPr>
        <w:t xml:space="preserve"> আমি</w:t>
      </w:r>
      <w:r>
        <w:rPr>
          <w:color w:val="00005A"/>
        </w:rPr>
        <w:t xml:space="preserve"> এজেন্ট</w:t>
      </w:r>
      <w:r>
        <w:rPr>
          <w:color w:val="00004F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570000"/>
        </w:rPr>
        <w:t xml:space="preserve"> একটু</w:t>
      </w:r>
      <w:r>
        <w:rPr>
          <w:color w:val="590000"/>
        </w:rPr>
        <w:t xml:space="preserve"> আগে</w:t>
      </w:r>
      <w:r>
        <w:rPr>
          <w:color w:val="000071"/>
        </w:rPr>
        <w:t xml:space="preserve"> সকল</w:t>
      </w:r>
      <w:r>
        <w:rPr>
          <w:color w:val="00004F"/>
        </w:rPr>
        <w:t xml:space="preserve"> তথ্য</w:t>
      </w:r>
      <w:r>
        <w:rPr>
          <w:color w:val="000073"/>
        </w:rPr>
        <w:t xml:space="preserve"> দিলাম</w:t>
      </w:r>
      <w:r>
        <w:br/>
      </w:r>
      <w:r>
        <w:rPr>
          <w:color w:val="1F0000"/>
        </w:rPr>
        <w:t xml:space="preserve"> ami</w:t>
      </w:r>
      <w:r>
        <w:rPr>
          <w:color w:val="000034"/>
        </w:rPr>
        <w:t xml:space="preserve"> akta</w:t>
      </w:r>
      <w:r>
        <w:rPr>
          <w:color w:val="000038"/>
        </w:rPr>
        <w:t xml:space="preserve"> bkash</w:t>
      </w:r>
      <w:r>
        <w:rPr>
          <w:color w:val="000037"/>
        </w:rPr>
        <w:t xml:space="preserve"> agent</w:t>
      </w:r>
      <w:r>
        <w:rPr>
          <w:color w:val="000037"/>
        </w:rPr>
        <w:t xml:space="preserve"> sim</w:t>
      </w:r>
      <w:r>
        <w:rPr>
          <w:color w:val="280000"/>
        </w:rPr>
        <w:t xml:space="preserve"> er</w:t>
      </w:r>
      <w:r>
        <w:rPr>
          <w:color w:val="00004B"/>
        </w:rPr>
        <w:t xml:space="preserve"> apply</w:t>
      </w:r>
      <w:r>
        <w:rPr>
          <w:color w:val="5F0000"/>
        </w:rPr>
        <w:t xml:space="preserve"> korcilm</w:t>
      </w:r>
      <w:r>
        <w:rPr>
          <w:color w:val="290000"/>
        </w:rPr>
        <w:t xml:space="preserve"> but</w:t>
      </w:r>
      <w:r>
        <w:rPr>
          <w:color w:val="550000"/>
        </w:rPr>
        <w:t xml:space="preserve"> ekn</w:t>
      </w:r>
      <w:r>
        <w:rPr>
          <w:color w:val="3B0000"/>
        </w:rPr>
        <w:t xml:space="preserve"> o</w:t>
      </w:r>
      <w:r>
        <w:rPr>
          <w:color w:val="000030"/>
        </w:rPr>
        <w:t xml:space="preserve"> kono</w:t>
      </w:r>
      <w:r>
        <w:rPr>
          <w:color w:val="5F0000"/>
        </w:rPr>
        <w:t xml:space="preserve"> ans</w:t>
      </w:r>
      <w:r>
        <w:rPr>
          <w:color w:val="380000"/>
        </w:rPr>
        <w:t xml:space="preserve"> pai</w:t>
      </w:r>
      <w:r>
        <w:rPr>
          <w:color w:val="000030"/>
        </w:rPr>
        <w:t xml:space="preserve"> nai</w:t>
      </w:r>
      <w:r>
        <w:rPr>
          <w:color w:val="000038"/>
        </w:rPr>
        <w:t xml:space="preserve"> bkash</w:t>
      </w:r>
      <w:r>
        <w:rPr>
          <w:color w:val="00004E"/>
        </w:rPr>
        <w:t xml:space="preserve"> theka</w:t>
      </w:r>
      <w:r>
        <w:br/>
      </w:r>
      <w:r>
        <w:rPr>
          <w:color w:val="450000"/>
        </w:rPr>
        <w:t xml:space="preserve"> হ্যাঁ</w:t>
      </w:r>
      <w:r>
        <w:rPr>
          <w:color w:val="000035"/>
        </w:rPr>
        <w:t xml:space="preserve"> ভাইয়া</w:t>
      </w:r>
      <w:r>
        <w:rPr>
          <w:color w:val="130000"/>
        </w:rPr>
        <w:t xml:space="preserve"> আমি</w:t>
      </w:r>
      <w:r>
        <w:rPr>
          <w:color w:val="00001F"/>
        </w:rPr>
        <w:t xml:space="preserve"> একটা</w:t>
      </w:r>
      <w:r>
        <w:rPr>
          <w:color w:val="000013"/>
        </w:rPr>
        <w:t xml:space="preserve"> বিকাশ</w:t>
      </w:r>
      <w:r>
        <w:rPr>
          <w:color w:val="000026"/>
        </w:rPr>
        <w:t xml:space="preserve"> এজেন্ট</w:t>
      </w:r>
      <w:r>
        <w:rPr>
          <w:color w:val="000029"/>
        </w:rPr>
        <w:t xml:space="preserve"> সিম</w:t>
      </w:r>
      <w:r>
        <w:rPr>
          <w:color w:val="000039"/>
        </w:rPr>
        <w:t xml:space="preserve"> নেওয়ার</w:t>
      </w:r>
      <w:r>
        <w:rPr>
          <w:color w:val="210000"/>
        </w:rPr>
        <w:t xml:space="preserve"> জন্য</w:t>
      </w:r>
      <w:r>
        <w:rPr>
          <w:color w:val="00002F"/>
        </w:rPr>
        <w:t xml:space="preserve"> আবেদন</w:t>
      </w:r>
      <w:r>
        <w:rPr>
          <w:color w:val="00003F"/>
        </w:rPr>
        <w:t xml:space="preserve"> রাখছিলাম</w:t>
      </w:r>
      <w:r>
        <w:rPr>
          <w:color w:val="260000"/>
        </w:rPr>
        <w:t xml:space="preserve"> আমার</w:t>
      </w:r>
      <w:r>
        <w:rPr>
          <w:color w:val="000045"/>
        </w:rPr>
        <w:t xml:space="preserve"> এলাকার</w:t>
      </w:r>
      <w:r>
        <w:rPr>
          <w:color w:val="3E0000"/>
        </w:rPr>
        <w:t xml:space="preserve"> এ</w:t>
      </w:r>
      <w:r>
        <w:rPr>
          <w:color w:val="000047"/>
        </w:rPr>
        <w:t xml:space="preserve"> স্যারের</w:t>
      </w:r>
      <w:r>
        <w:rPr>
          <w:color w:val="320000"/>
        </w:rPr>
        <w:t xml:space="preserve"> কাছে</w:t>
      </w:r>
      <w:r>
        <w:rPr>
          <w:color w:val="000038"/>
        </w:rPr>
        <w:t xml:space="preserve"> অনেকদিন</w:t>
      </w:r>
      <w:r>
        <w:rPr>
          <w:color w:val="2C0000"/>
        </w:rPr>
        <w:t xml:space="preserve"> হয়ে</w:t>
      </w:r>
      <w:r>
        <w:rPr>
          <w:color w:val="000022"/>
        </w:rPr>
        <w:t xml:space="preserve"> গেছে</w:t>
      </w:r>
      <w:r>
        <w:rPr>
          <w:color w:val="260000"/>
        </w:rPr>
        <w:t xml:space="preserve"> আমার</w:t>
      </w:r>
      <w:r>
        <w:rPr>
          <w:color w:val="000037"/>
        </w:rPr>
        <w:t xml:space="preserve"> সিমটা</w:t>
      </w:r>
      <w:r>
        <w:rPr>
          <w:color w:val="000033"/>
        </w:rPr>
        <w:t xml:space="preserve"> কবে</w:t>
      </w:r>
      <w:r>
        <w:rPr>
          <w:color w:val="000026"/>
        </w:rPr>
        <w:t xml:space="preserve"> চালু</w:t>
      </w:r>
      <w:r>
        <w:rPr>
          <w:color w:val="210000"/>
        </w:rPr>
        <w:t xml:space="preserve"> করা</w:t>
      </w:r>
      <w:r>
        <w:rPr>
          <w:color w:val="220000"/>
        </w:rPr>
        <w:t xml:space="preserve"> হবে</w:t>
      </w:r>
      <w:r>
        <w:rPr>
          <w:color w:val="3E0000"/>
        </w:rPr>
        <w:t xml:space="preserve"> এ</w:t>
      </w:r>
      <w:r>
        <w:rPr>
          <w:color w:val="000036"/>
        </w:rPr>
        <w:t xml:space="preserve"> ব্যাপারে</w:t>
      </w:r>
      <w:r>
        <w:rPr>
          <w:color w:val="290000"/>
        </w:rPr>
        <w:t xml:space="preserve"> কিছু</w:t>
      </w:r>
      <w:r>
        <w:rPr>
          <w:color w:val="000021"/>
        </w:rPr>
        <w:t xml:space="preserve"> জানতে</w:t>
      </w:r>
      <w:r>
        <w:rPr>
          <w:color w:val="00002F"/>
        </w:rPr>
        <w:t xml:space="preserve"> চাচ্ছিলাম</w:t>
      </w:r>
      <w:r>
        <w:br/>
      </w:r>
      <w:r>
        <w:rPr>
          <w:color w:val="380000"/>
        </w:rPr>
        <w:t xml:space="preserve"> আচ্ছা</w:t>
      </w:r>
      <w:r>
        <w:rPr>
          <w:color w:val="180000"/>
        </w:rPr>
        <w:t xml:space="preserve"> আমি</w:t>
      </w:r>
      <w:r>
        <w:rPr>
          <w:color w:val="320000"/>
        </w:rPr>
        <w:t xml:space="preserve"> যদি</w:t>
      </w:r>
      <w:r>
        <w:rPr>
          <w:color w:val="000059"/>
        </w:rPr>
        <w:t xml:space="preserve"> আজেন্ট</w:t>
      </w:r>
      <w:r>
        <w:rPr>
          <w:color w:val="240000"/>
        </w:rPr>
        <w:t xml:space="preserve"> এর</w:t>
      </w:r>
      <w:r>
        <w:rPr>
          <w:color w:val="000038"/>
        </w:rPr>
        <w:t xml:space="preserve"> আবেদন</w:t>
      </w:r>
      <w:r>
        <w:rPr>
          <w:color w:val="310000"/>
        </w:rPr>
        <w:t xml:space="preserve"> করি</w:t>
      </w:r>
      <w:r>
        <w:rPr>
          <w:color w:val="000059"/>
        </w:rPr>
        <w:t xml:space="preserve"> টাহলে</w:t>
      </w:r>
      <w:r>
        <w:rPr>
          <w:color w:val="000040"/>
        </w:rPr>
        <w:t xml:space="preserve"> প্রথম</w:t>
      </w:r>
      <w:r>
        <w:rPr>
          <w:color w:val="000032"/>
        </w:rPr>
        <w:t xml:space="preserve"> বার</w:t>
      </w:r>
      <w:r>
        <w:rPr>
          <w:color w:val="2D0000"/>
        </w:rPr>
        <w:t xml:space="preserve"> যে</w:t>
      </w:r>
      <w:r>
        <w:rPr>
          <w:color w:val="000018"/>
        </w:rPr>
        <w:t xml:space="preserve"> টাকা</w:t>
      </w:r>
      <w:r>
        <w:rPr>
          <w:color w:val="000027"/>
        </w:rPr>
        <w:t xml:space="preserve"> টা</w:t>
      </w:r>
      <w:r>
        <w:rPr>
          <w:color w:val="000059"/>
        </w:rPr>
        <w:t xml:space="preserve"> বরতে</w:t>
      </w:r>
      <w:r>
        <w:rPr>
          <w:color w:val="530000"/>
        </w:rPr>
        <w:t xml:space="preserve"> হবে</w:t>
      </w:r>
      <w:r>
        <w:rPr>
          <w:color w:val="000032"/>
        </w:rPr>
        <w:t xml:space="preserve"> সেটা</w:t>
      </w:r>
      <w:r>
        <w:rPr>
          <w:color w:val="00004A"/>
        </w:rPr>
        <w:t xml:space="preserve"> পরিমান</w:t>
      </w:r>
      <w:r>
        <w:rPr>
          <w:color w:val="000029"/>
        </w:rPr>
        <w:t xml:space="preserve"> কত</w:t>
      </w:r>
      <w:r>
        <w:rPr>
          <w:color w:val="530000"/>
        </w:rPr>
        <w:t xml:space="preserve"> হবে</w:t>
      </w:r>
      <w:r>
        <w:br/>
      </w:r>
      <w:r>
        <w:rPr>
          <w:color w:val="000047"/>
        </w:rPr>
        <w:t xml:space="preserve"> আজ</w:t>
      </w:r>
      <w:r>
        <w:rPr>
          <w:color w:val="000025"/>
        </w:rPr>
        <w:t xml:space="preserve"> থেকে</w:t>
      </w:r>
      <w:r>
        <w:rPr>
          <w:color w:val="00004E"/>
        </w:rPr>
        <w:t xml:space="preserve"> মাস</w:t>
      </w:r>
      <w:r>
        <w:rPr>
          <w:color w:val="3B0000"/>
        </w:rPr>
        <w:t xml:space="preserve"> আগে</w:t>
      </w:r>
      <w:r>
        <w:rPr>
          <w:color w:val="000054"/>
        </w:rPr>
        <w:t xml:space="preserve"> অনলাইনে</w:t>
      </w:r>
      <w:r>
        <w:rPr>
          <w:color w:val="00003B"/>
        </w:rPr>
        <w:t xml:space="preserve"> এজেন্ট</w:t>
      </w:r>
      <w:r>
        <w:rPr>
          <w:color w:val="000038"/>
        </w:rPr>
        <w:t xml:space="preserve"> বিকাশের</w:t>
      </w:r>
      <w:r>
        <w:rPr>
          <w:color w:val="340000"/>
        </w:rPr>
        <w:t xml:space="preserve"> জন্য</w:t>
      </w:r>
      <w:r>
        <w:rPr>
          <w:color w:val="000068"/>
        </w:rPr>
        <w:t xml:space="preserve"> এপলাই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এখন</w:t>
      </w:r>
      <w:r>
        <w:rPr>
          <w:color w:val="420000"/>
        </w:rPr>
        <w:t xml:space="preserve"> ও</w:t>
      </w:r>
      <w:r>
        <w:rPr>
          <w:color w:val="330000"/>
        </w:rPr>
        <w:t xml:space="preserve"> কোন</w:t>
      </w:r>
      <w:r>
        <w:rPr>
          <w:color w:val="000048"/>
        </w:rPr>
        <w:t xml:space="preserve"> পাওয়ার</w:t>
      </w:r>
      <w:r>
        <w:rPr>
          <w:color w:val="00005F"/>
        </w:rPr>
        <w:t xml:space="preserve"> খবর</w:t>
      </w:r>
      <w:r>
        <w:rPr>
          <w:color w:val="000000"/>
        </w:rPr>
        <w:t xml:space="preserve"> নাই</w:t>
      </w:r>
      <w:r>
        <w:br/>
      </w:r>
      <w:r>
        <w:rPr>
          <w:color w:val="000075"/>
        </w:rPr>
        <w:t xml:space="preserve"> এজেন্ট</w:t>
      </w:r>
      <w:r>
        <w:rPr>
          <w:color w:val="000067"/>
        </w:rPr>
        <w:t xml:space="preserve"> নিতে</w:t>
      </w:r>
      <w:r>
        <w:rPr>
          <w:color w:val="00008C"/>
        </w:rPr>
        <w:t xml:space="preserve"> গতকাল</w:t>
      </w:r>
      <w:r>
        <w:rPr>
          <w:color w:val="000067"/>
        </w:rPr>
        <w:t xml:space="preserve"> তথ্য</w:t>
      </w:r>
      <w:r>
        <w:rPr>
          <w:color w:val="640000"/>
        </w:rPr>
        <w:t xml:space="preserve"> দিয়ে</w:t>
      </w:r>
      <w:r>
        <w:rPr>
          <w:color w:val="000000"/>
        </w:rPr>
        <w:t xml:space="preserve"> ছিলাম</w:t>
      </w:r>
      <w:r>
        <w:br/>
      </w:r>
      <w:r>
        <w:rPr>
          <w:color w:val="300000"/>
        </w:rPr>
        <w:t xml:space="preserve"> এই</w:t>
      </w:r>
      <w:r>
        <w:rPr>
          <w:color w:val="000035"/>
        </w:rPr>
        <w:t xml:space="preserve"> নাম্বার</w:t>
      </w:r>
      <w:r>
        <w:rPr>
          <w:color w:val="000052"/>
        </w:rPr>
        <w:t xml:space="preserve"> চেক</w:t>
      </w:r>
      <w:r>
        <w:rPr>
          <w:color w:val="580000"/>
        </w:rPr>
        <w:t xml:space="preserve"> করেন</w:t>
      </w:r>
      <w:r>
        <w:rPr>
          <w:color w:val="210000"/>
        </w:rPr>
        <w:t xml:space="preserve"> আমার</w:t>
      </w:r>
      <w:r>
        <w:rPr>
          <w:color w:val="00007F"/>
        </w:rPr>
        <w:t xml:space="preserve"> অবিজুগ</w:t>
      </w:r>
      <w:r>
        <w:rPr>
          <w:color w:val="7F0000"/>
        </w:rPr>
        <w:t xml:space="preserve"> আছিল</w:t>
      </w:r>
      <w:r>
        <w:rPr>
          <w:color w:val="000042"/>
        </w:rPr>
        <w:t xml:space="preserve"> এজেন্ট</w:t>
      </w:r>
      <w:r>
        <w:rPr>
          <w:color w:val="550000"/>
        </w:rPr>
        <w:t xml:space="preserve"> এইটা</w:t>
      </w:r>
      <w:r>
        <w:br/>
      </w:r>
      <w:r>
        <w:rPr>
          <w:color w:val="000026"/>
        </w:rPr>
        <w:t xml:space="preserve"> bkash</w:t>
      </w:r>
      <w:r>
        <w:rPr>
          <w:color w:val="00004C"/>
        </w:rPr>
        <w:t xml:space="preserve"> agent</w:t>
      </w:r>
      <w:r>
        <w:rPr>
          <w:color w:val="00004C"/>
        </w:rPr>
        <w:t xml:space="preserve"> sim</w:t>
      </w:r>
      <w:r>
        <w:rPr>
          <w:color w:val="7D0000"/>
        </w:rPr>
        <w:t xml:space="preserve"> aste</w:t>
      </w:r>
      <w:r>
        <w:rPr>
          <w:color w:val="00006E"/>
        </w:rPr>
        <w:t xml:space="preserve"> kotodin</w:t>
      </w:r>
      <w:r>
        <w:rPr>
          <w:color w:val="000076"/>
        </w:rPr>
        <w:t xml:space="preserve"> somoi</w:t>
      </w:r>
      <w:r>
        <w:rPr>
          <w:color w:val="000063"/>
        </w:rPr>
        <w:t xml:space="preserve"> lage</w:t>
      </w:r>
      <w:r>
        <w:br/>
      </w:r>
      <w:r>
        <w:rPr>
          <w:color w:val="150000"/>
        </w:rPr>
        <w:t xml:space="preserve"> আমি</w:t>
      </w:r>
      <w:r>
        <w:rPr>
          <w:color w:val="000029"/>
        </w:rPr>
        <w:t xml:space="preserve"> এজেন্ট</w:t>
      </w:r>
      <w:r>
        <w:rPr>
          <w:color w:val="00004F"/>
        </w:rPr>
        <w:t xml:space="preserve"> নিবার</w:t>
      </w:r>
      <w:r>
        <w:rPr>
          <w:color w:val="240000"/>
        </w:rPr>
        <w:t xml:space="preserve"> জন্য</w:t>
      </w:r>
      <w:r>
        <w:rPr>
          <w:color w:val="150000"/>
        </w:rPr>
        <w:t xml:space="preserve"> আমার</w:t>
      </w:r>
      <w:r>
        <w:rPr>
          <w:color w:val="00002F"/>
        </w:rPr>
        <w:t xml:space="preserve"> সব</w:t>
      </w:r>
      <w:r>
        <w:rPr>
          <w:color w:val="000024"/>
        </w:rPr>
        <w:t xml:space="preserve"> তথ্য</w:t>
      </w:r>
      <w:r>
        <w:rPr>
          <w:color w:val="000033"/>
        </w:rPr>
        <w:t xml:space="preserve"> সঠিক</w:t>
      </w:r>
      <w:r>
        <w:rPr>
          <w:color w:val="00002A"/>
        </w:rPr>
        <w:t xml:space="preserve"> ভাবে</w:t>
      </w:r>
      <w:r>
        <w:rPr>
          <w:color w:val="00003A"/>
        </w:rPr>
        <w:t xml:space="preserve"> প্রদান</w:t>
      </w:r>
      <w:r>
        <w:rPr>
          <w:color w:val="2D0000"/>
        </w:rPr>
        <w:t xml:space="preserve"> করলাম</w:t>
      </w:r>
      <w:r>
        <w:rPr>
          <w:color w:val="6E0000"/>
        </w:rPr>
        <w:t xml:space="preserve"> তবে</w:t>
      </w:r>
      <w:r>
        <w:rPr>
          <w:color w:val="270000"/>
        </w:rPr>
        <w:t xml:space="preserve"> আমাকে</w:t>
      </w:r>
      <w:r>
        <w:rPr>
          <w:color w:val="000046"/>
        </w:rPr>
        <w:t xml:space="preserve"> বললো</w:t>
      </w:r>
      <w:r>
        <w:rPr>
          <w:color w:val="000032"/>
        </w:rPr>
        <w:t xml:space="preserve"> আবেদন</w:t>
      </w:r>
      <w:r>
        <w:rPr>
          <w:color w:val="00003E"/>
        </w:rPr>
        <w:t xml:space="preserve"> গ্রহণ</w:t>
      </w:r>
      <w:r>
        <w:rPr>
          <w:color w:val="000029"/>
        </w:rPr>
        <w:t xml:space="preserve"> হয়েছে</w:t>
      </w:r>
      <w:r>
        <w:rPr>
          <w:color w:val="6E0000"/>
        </w:rPr>
        <w:t xml:space="preserve"> তবে</w:t>
      </w:r>
      <w:r>
        <w:rPr>
          <w:color w:val="000037"/>
        </w:rPr>
        <w:t xml:space="preserve"> কখন</w:t>
      </w:r>
      <w:r>
        <w:rPr>
          <w:color w:val="000046"/>
        </w:rPr>
        <w:t xml:space="preserve"> কার্যকর</w:t>
      </w:r>
      <w:r>
        <w:rPr>
          <w:color w:val="250000"/>
        </w:rPr>
        <w:t xml:space="preserve"> হবে</w:t>
      </w:r>
      <w:r>
        <w:rPr>
          <w:color w:val="00002D"/>
        </w:rPr>
        <w:t xml:space="preserve"> সেটা</w:t>
      </w:r>
      <w:r>
        <w:rPr>
          <w:color w:val="000023"/>
        </w:rPr>
        <w:t xml:space="preserve"> জানতে</w:t>
      </w:r>
      <w:r>
        <w:rPr>
          <w:color w:val="000024"/>
        </w:rPr>
        <w:t xml:space="preserve"> চাচ্ছি</w:t>
      </w:r>
      <w:r>
        <w:br/>
      </w:r>
      <w:r>
        <w:rPr>
          <w:color w:val="1C0000"/>
        </w:rPr>
        <w:t xml:space="preserve"> আমি</w:t>
      </w:r>
      <w:r>
        <w:rPr>
          <w:color w:val="00002C"/>
        </w:rPr>
        <w:t xml:space="preserve"> একটা</w:t>
      </w:r>
      <w:r>
        <w:rPr>
          <w:color w:val="00001B"/>
        </w:rPr>
        <w:t xml:space="preserve"> বিকাশ</w:t>
      </w:r>
      <w:r>
        <w:rPr>
          <w:color w:val="000037"/>
        </w:rPr>
        <w:t xml:space="preserve"> এজেন্ট</w:t>
      </w:r>
      <w:r>
        <w:rPr>
          <w:color w:val="000022"/>
        </w:rPr>
        <w:t xml:space="preserve"> একাউন্ট</w:t>
      </w:r>
      <w:r>
        <w:rPr>
          <w:color w:val="560000"/>
        </w:rPr>
        <w:t xml:space="preserve"> এর</w:t>
      </w:r>
      <w:r>
        <w:rPr>
          <w:color w:val="300000"/>
        </w:rPr>
        <w:t xml:space="preserve"> জন্য</w:t>
      </w:r>
      <w:r>
        <w:rPr>
          <w:color w:val="000043"/>
        </w:rPr>
        <w:t xml:space="preserve"> আবেদন</w:t>
      </w:r>
      <w:r>
        <w:rPr>
          <w:color w:val="3B0000"/>
        </w:rPr>
        <w:t xml:space="preserve"> করেছিলাম</w:t>
      </w:r>
      <w:r>
        <w:rPr>
          <w:color w:val="260000"/>
        </w:rPr>
        <w:t xml:space="preserve"> কিন্তু</w:t>
      </w:r>
      <w:r>
        <w:rPr>
          <w:color w:val="00002B"/>
        </w:rPr>
        <w:t xml:space="preserve"> এখন</w:t>
      </w:r>
      <w:r>
        <w:rPr>
          <w:color w:val="3D0000"/>
        </w:rPr>
        <w:t xml:space="preserve"> ও</w:t>
      </w:r>
      <w:r>
        <w:rPr>
          <w:color w:val="2F0000"/>
        </w:rPr>
        <w:t xml:space="preserve"> কোন</w:t>
      </w:r>
      <w:r>
        <w:rPr>
          <w:color w:val="3A0000"/>
        </w:rPr>
        <w:t xml:space="preserve"> কিছু</w:t>
      </w:r>
      <w:r>
        <w:rPr>
          <w:color w:val="000062"/>
        </w:rPr>
        <w:t xml:space="preserve"> জানালো</w:t>
      </w:r>
      <w:r>
        <w:rPr>
          <w:color w:val="000022"/>
        </w:rPr>
        <w:t xml:space="preserve"> না</w:t>
      </w:r>
      <w:r>
        <w:rPr>
          <w:color w:val="000039"/>
        </w:rPr>
        <w:t xml:space="preserve"> দিন</w:t>
      </w:r>
      <w:r>
        <w:rPr>
          <w:color w:val="560000"/>
        </w:rPr>
        <w:t xml:space="preserve"> এর</w:t>
      </w:r>
      <w:r>
        <w:rPr>
          <w:color w:val="540000"/>
        </w:rPr>
        <w:t xml:space="preserve"> মতো</w:t>
      </w:r>
      <w:r>
        <w:rPr>
          <w:color w:val="330000"/>
        </w:rPr>
        <w:t xml:space="preserve"> হয়ে</w:t>
      </w:r>
      <w:r>
        <w:rPr>
          <w:color w:val="000030"/>
        </w:rPr>
        <w:t xml:space="preserve"> গেছে</w:t>
      </w:r>
      <w:r>
        <w:br/>
      </w:r>
      <w:r>
        <w:rPr>
          <w:color w:val="000026"/>
        </w:rPr>
        <w:t xml:space="preserve"> bkash</w:t>
      </w:r>
      <w:r>
        <w:rPr>
          <w:color w:val="00004B"/>
        </w:rPr>
        <w:t xml:space="preserve"> agent</w:t>
      </w:r>
      <w:r>
        <w:rPr>
          <w:color w:val="000065"/>
        </w:rPr>
        <w:t xml:space="preserve"> pawar</w:t>
      </w:r>
      <w:r>
        <w:rPr>
          <w:color w:val="000052"/>
        </w:rPr>
        <w:t xml:space="preserve"> por</w:t>
      </w:r>
      <w:r>
        <w:rPr>
          <w:color w:val="000053"/>
        </w:rPr>
        <w:t xml:space="preserve"> apps</w:t>
      </w:r>
      <w:r>
        <w:rPr>
          <w:color w:val="000058"/>
        </w:rPr>
        <w:t xml:space="preserve"> pete</w:t>
      </w:r>
      <w:r>
        <w:rPr>
          <w:color w:val="000045"/>
        </w:rPr>
        <w:t xml:space="preserve"> koto</w:t>
      </w:r>
      <w:r>
        <w:rPr>
          <w:color w:val="000091"/>
        </w:rPr>
        <w:t xml:space="preserve"> dinlage</w:t>
      </w:r>
      <w:r>
        <w:br/>
      </w:r>
      <w:r>
        <w:rPr>
          <w:color w:val="000023"/>
        </w:rPr>
        <w:t xml:space="preserve"> বিকাশ</w:t>
      </w:r>
      <w:r>
        <w:rPr>
          <w:color w:val="000048"/>
        </w:rPr>
        <w:t xml:space="preserve"> এজেন্ট</w:t>
      </w:r>
      <w:r>
        <w:rPr>
          <w:color w:val="380000"/>
        </w:rPr>
        <w:t xml:space="preserve"> এর</w:t>
      </w:r>
      <w:r>
        <w:rPr>
          <w:color w:val="3F0000"/>
        </w:rPr>
        <w:t xml:space="preserve"> জন্য</w:t>
      </w:r>
      <w:r>
        <w:rPr>
          <w:color w:val="000065"/>
        </w:rPr>
        <w:t xml:space="preserve"> অনলাইনে</w:t>
      </w:r>
      <w:r>
        <w:rPr>
          <w:color w:val="000058"/>
        </w:rPr>
        <w:t xml:space="preserve"> আবেদন</w:t>
      </w:r>
      <w:r>
        <w:rPr>
          <w:color w:val="440000"/>
        </w:rPr>
        <w:t xml:space="preserve"> করছি</w:t>
      </w:r>
      <w:r>
        <w:rPr>
          <w:color w:val="330000"/>
        </w:rPr>
        <w:t xml:space="preserve"> কিন্তু</w:t>
      </w:r>
      <w:r>
        <w:rPr>
          <w:color w:val="3E0000"/>
        </w:rPr>
        <w:t xml:space="preserve"> কোন</w:t>
      </w:r>
      <w:r>
        <w:rPr>
          <w:color w:val="000084"/>
        </w:rPr>
        <w:t xml:space="preserve"> খোঁজ</w:t>
      </w:r>
      <w:r>
        <w:rPr>
          <w:color w:val="000041"/>
        </w:rPr>
        <w:t xml:space="preserve"> নাই</w:t>
      </w:r>
      <w:r>
        <w:br/>
      </w:r>
      <w:r>
        <w:rPr>
          <w:color w:val="00001E"/>
        </w:rPr>
        <w:t xml:space="preserve"> bkash</w:t>
      </w:r>
      <w:r>
        <w:rPr>
          <w:color w:val="00003C"/>
        </w:rPr>
        <w:t xml:space="preserve"> agent</w:t>
      </w:r>
      <w:r>
        <w:rPr>
          <w:color w:val="00003D"/>
        </w:rPr>
        <w:t xml:space="preserve"> khulte</w:t>
      </w:r>
      <w:r>
        <w:rPr>
          <w:color w:val="000000"/>
        </w:rPr>
        <w:t xml:space="preserve"> diyesi</w:t>
      </w:r>
      <w:r>
        <w:rPr>
          <w:color w:val="000085"/>
        </w:rPr>
        <w:t xml:space="preserve"> din</w:t>
      </w:r>
      <w:r>
        <w:rPr>
          <w:color w:val="2C0000"/>
        </w:rPr>
        <w:t xml:space="preserve"> er</w:t>
      </w:r>
      <w:r>
        <w:rPr>
          <w:color w:val="00005C"/>
        </w:rPr>
        <w:t xml:space="preserve"> moto</w:t>
      </w:r>
      <w:r>
        <w:rPr>
          <w:color w:val="00003B"/>
        </w:rPr>
        <w:t xml:space="preserve"> hobe</w:t>
      </w:r>
      <w:r>
        <w:rPr>
          <w:color w:val="000000"/>
        </w:rPr>
        <w:t xml:space="preserve"> koto</w:t>
      </w:r>
      <w:r>
        <w:rPr>
          <w:color w:val="000085"/>
        </w:rPr>
        <w:t xml:space="preserve"> din</w:t>
      </w:r>
      <w:r>
        <w:rPr>
          <w:color w:val="000041"/>
        </w:rPr>
        <w:t xml:space="preserve"> por</w:t>
      </w:r>
      <w:r>
        <w:rPr>
          <w:color w:val="000073"/>
        </w:rPr>
        <w:t xml:space="preserve"> actv</w:t>
      </w:r>
      <w:r>
        <w:rPr>
          <w:color w:val="00003B"/>
        </w:rPr>
        <w:t xml:space="preserve"> hobe</w:t>
      </w:r>
      <w:r>
        <w:rPr>
          <w:color w:val="000054"/>
        </w:rPr>
        <w:t xml:space="preserve"> bolte</w:t>
      </w:r>
      <w:r>
        <w:rPr>
          <w:color w:val="000000"/>
        </w:rPr>
        <w:t xml:space="preserve"> paren</w:t>
      </w:r>
      <w:r>
        <w:br/>
      </w:r>
      <w:r>
        <w:rPr>
          <w:color w:val="00001C"/>
        </w:rPr>
        <w:t xml:space="preserve"> বিকাশ</w:t>
      </w:r>
      <w:r>
        <w:rPr>
          <w:color w:val="00003A"/>
        </w:rPr>
        <w:t xml:space="preserve"> এজেন্ট</w:t>
      </w:r>
      <w:r>
        <w:rPr>
          <w:color w:val="000062"/>
        </w:rPr>
        <w:t xml:space="preserve"> হবার</w:t>
      </w:r>
      <w:r>
        <w:rPr>
          <w:color w:val="320000"/>
        </w:rPr>
        <w:t xml:space="preserve"> জন্য</w:t>
      </w:r>
      <w:r>
        <w:rPr>
          <w:color w:val="00004A"/>
        </w:rPr>
        <w:t xml:space="preserve"> কালকে</w:t>
      </w:r>
      <w:r>
        <w:rPr>
          <w:color w:val="4D0000"/>
        </w:rPr>
        <w:t xml:space="preserve"> এখানে</w:t>
      </w:r>
      <w:r>
        <w:rPr>
          <w:color w:val="000049"/>
        </w:rPr>
        <w:t xml:space="preserve"> সকল</w:t>
      </w:r>
      <w:r>
        <w:rPr>
          <w:color w:val="000032"/>
        </w:rPr>
        <w:t xml:space="preserve"> তথ্য</w:t>
      </w:r>
      <w:r>
        <w:rPr>
          <w:color w:val="000000"/>
        </w:rPr>
        <w:t xml:space="preserve"> দিয়েছি</w:t>
      </w:r>
      <w:r>
        <w:rPr>
          <w:color w:val="4D0000"/>
        </w:rPr>
        <w:t xml:space="preserve"> তবে</w:t>
      </w:r>
      <w:r>
        <w:rPr>
          <w:color w:val="380000"/>
        </w:rPr>
        <w:t xml:space="preserve"> এখনো</w:t>
      </w:r>
      <w:r>
        <w:rPr>
          <w:color w:val="000056"/>
        </w:rPr>
        <w:t xml:space="preserve"> কেউ</w:t>
      </w:r>
      <w:r>
        <w:rPr>
          <w:color w:val="000051"/>
        </w:rPr>
        <w:t xml:space="preserve"> যোগাযোগ</w:t>
      </w:r>
      <w:r>
        <w:rPr>
          <w:color w:val="4D0000"/>
        </w:rPr>
        <w:t xml:space="preserve"> করছে</w:t>
      </w:r>
      <w:r>
        <w:rPr>
          <w:color w:val="000000"/>
        </w:rPr>
        <w:t xml:space="preserve"> না</w:t>
      </w:r>
      <w:r>
        <w:br/>
      </w:r>
      <w:r>
        <w:rPr>
          <w:color w:val="350000"/>
        </w:rPr>
        <w:t xml:space="preserve"> ami</w:t>
      </w:r>
      <w:r>
        <w:rPr>
          <w:color w:val="00002C"/>
        </w:rPr>
        <w:t xml:space="preserve"> akta</w:t>
      </w:r>
      <w:r>
        <w:rPr>
          <w:color w:val="000017"/>
        </w:rPr>
        <w:t xml:space="preserve"> bkash</w:t>
      </w:r>
      <w:r>
        <w:rPr>
          <w:color w:val="00005E"/>
        </w:rPr>
        <w:t xml:space="preserve"> agent</w:t>
      </w:r>
      <w:r>
        <w:rPr>
          <w:color w:val="220000"/>
        </w:rPr>
        <w:t xml:space="preserve"> er</w:t>
      </w:r>
      <w:r>
        <w:rPr>
          <w:color w:val="2C0000"/>
        </w:rPr>
        <w:t xml:space="preserve"> jonno</w:t>
      </w:r>
      <w:r>
        <w:rPr>
          <w:color w:val="00003B"/>
        </w:rPr>
        <w:t xml:space="preserve"> request</w:t>
      </w:r>
      <w:r>
        <w:rPr>
          <w:color w:val="000000"/>
        </w:rPr>
        <w:t xml:space="preserve"> dicilam</w:t>
      </w:r>
      <w:r>
        <w:rPr>
          <w:color w:val="000037"/>
        </w:rPr>
        <w:t xml:space="preserve"> month</w:t>
      </w:r>
      <w:r>
        <w:rPr>
          <w:color w:val="320000"/>
        </w:rPr>
        <w:t xml:space="preserve"> age</w:t>
      </w:r>
      <w:r>
        <w:rPr>
          <w:color w:val="350000"/>
        </w:rPr>
        <w:t xml:space="preserve"> ami</w:t>
      </w:r>
      <w:r>
        <w:rPr>
          <w:color w:val="2E0000"/>
        </w:rPr>
        <w:t xml:space="preserve"> jante</w:t>
      </w:r>
      <w:r>
        <w:rPr>
          <w:color w:val="00004E"/>
        </w:rPr>
        <w:t xml:space="preserve"> chaschi</w:t>
      </w:r>
      <w:r>
        <w:rPr>
          <w:color w:val="00005A"/>
        </w:rPr>
        <w:t xml:space="preserve"> akohno</w:t>
      </w:r>
      <w:r>
        <w:rPr>
          <w:color w:val="540000"/>
        </w:rPr>
        <w:t xml:space="preserve"> ama</w:t>
      </w:r>
      <w:r>
        <w:rPr>
          <w:color w:val="3C0000"/>
        </w:rPr>
        <w:t xml:space="preserve"> k</w:t>
      </w:r>
      <w:r>
        <w:rPr>
          <w:color w:val="00005E"/>
        </w:rPr>
        <w:t xml:space="preserve"> agent</w:t>
      </w:r>
      <w:r>
        <w:rPr>
          <w:color w:val="000022"/>
        </w:rPr>
        <w:t xml:space="preserve"> ta</w:t>
      </w:r>
      <w:r>
        <w:rPr>
          <w:color w:val="000029"/>
        </w:rPr>
        <w:t xml:space="preserve"> kno</w:t>
      </w:r>
      <w:r>
        <w:rPr>
          <w:color w:val="000056"/>
        </w:rPr>
        <w:t xml:space="preserve"> disce</w:t>
      </w:r>
      <w:r>
        <w:rPr>
          <w:color w:val="00001E"/>
        </w:rPr>
        <w:t xml:space="preserve"> na</w:t>
      </w:r>
      <w:r>
        <w:br/>
      </w:r>
      <w:r>
        <w:rPr>
          <w:color w:val="4A0000"/>
        </w:rPr>
        <w:t xml:space="preserve"> স্যার</w:t>
      </w:r>
      <w:r>
        <w:rPr>
          <w:color w:val="650000"/>
        </w:rPr>
        <w:t xml:space="preserve"> এইটা</w:t>
      </w:r>
      <w:r>
        <w:rPr>
          <w:color w:val="00004F"/>
        </w:rPr>
        <w:t xml:space="preserve"> এজেন্ট</w:t>
      </w:r>
      <w:r>
        <w:rPr>
          <w:color w:val="4C0000"/>
        </w:rPr>
        <w:t xml:space="preserve"> করার</w:t>
      </w:r>
      <w:r>
        <w:rPr>
          <w:color w:val="000097"/>
        </w:rPr>
        <w:t xml:space="preserve"> জন্ন্যে</w:t>
      </w:r>
      <w:r>
        <w:rPr>
          <w:color w:val="000060"/>
        </w:rPr>
        <w:t xml:space="preserve"> আবেদন</w:t>
      </w:r>
      <w:r>
        <w:rPr>
          <w:color w:val="450000"/>
        </w:rPr>
        <w:t xml:space="preserve"> করেছি</w:t>
      </w:r>
      <w:r>
        <w:br/>
      </w:r>
      <w:r>
        <w:rPr>
          <w:color w:val="000079"/>
        </w:rPr>
        <w:t xml:space="preserve"> agent</w:t>
      </w:r>
      <w:r>
        <w:rPr>
          <w:color w:val="000000"/>
        </w:rPr>
        <w:t xml:space="preserve"> houyar</w:t>
      </w:r>
      <w:r>
        <w:rPr>
          <w:color w:val="000000"/>
        </w:rPr>
        <w:t xml:space="preserve"> apply</w:t>
      </w:r>
      <w:r>
        <w:rPr>
          <w:color w:val="0000E0"/>
        </w:rPr>
        <w:t xml:space="preserve"> rakcilam</w:t>
      </w:r>
      <w:r>
        <w:br/>
      </w:r>
      <w:r>
        <w:rPr>
          <w:color w:val="290000"/>
        </w:rPr>
        <w:t xml:space="preserve"> আমি</w:t>
      </w:r>
      <w:r>
        <w:rPr>
          <w:color w:val="000050"/>
        </w:rPr>
        <w:t xml:space="preserve"> এজেন্ট</w:t>
      </w:r>
      <w:r>
        <w:rPr>
          <w:color w:val="3F0000"/>
        </w:rPr>
        <w:t xml:space="preserve"> এর</w:t>
      </w:r>
      <w:r>
        <w:rPr>
          <w:color w:val="460000"/>
        </w:rPr>
        <w:t xml:space="preserve"> জন্য</w:t>
      </w:r>
      <w:r>
        <w:rPr>
          <w:color w:val="000062"/>
        </w:rPr>
        <w:t xml:space="preserve"> আবেদন</w:t>
      </w:r>
      <w:r>
        <w:rPr>
          <w:color w:val="4C0000"/>
        </w:rPr>
        <w:t xml:space="preserve"> করছি</w:t>
      </w:r>
      <w:r>
        <w:rPr>
          <w:color w:val="00003F"/>
        </w:rPr>
        <w:t xml:space="preserve"> এখন</w:t>
      </w:r>
      <w:r>
        <w:rPr>
          <w:color w:val="500000"/>
        </w:rPr>
        <w:t xml:space="preserve"> কোনো</w:t>
      </w:r>
      <w:r>
        <w:rPr>
          <w:color w:val="000080"/>
        </w:rPr>
        <w:t xml:space="preserve"> খবর</w:t>
      </w:r>
      <w:r>
        <w:rPr>
          <w:color w:val="000048"/>
        </w:rPr>
        <w:t xml:space="preserve"> নাই</w:t>
      </w:r>
      <w:r>
        <w:br/>
      </w:r>
      <w:r>
        <w:rPr>
          <w:color w:val="000000"/>
        </w:rPr>
        <w:t xml:space="preserve"> ai</w:t>
      </w:r>
      <w:r>
        <w:rPr>
          <w:color w:val="000021"/>
        </w:rPr>
        <w:t xml:space="preserve"> number</w:t>
      </w:r>
      <w:r>
        <w:rPr>
          <w:color w:val="480000"/>
        </w:rPr>
        <w:t xml:space="preserve"> er</w:t>
      </w:r>
      <w:r>
        <w:rPr>
          <w:color w:val="2E0000"/>
        </w:rPr>
        <w:t xml:space="preserve"> jonno</w:t>
      </w:r>
      <w:r>
        <w:rPr>
          <w:color w:val="000031"/>
        </w:rPr>
        <w:t xml:space="preserve"> agent</w:t>
      </w:r>
      <w:r>
        <w:rPr>
          <w:color w:val="480000"/>
        </w:rPr>
        <w:t xml:space="preserve"> er</w:t>
      </w:r>
      <w:r>
        <w:rPr>
          <w:color w:val="000043"/>
        </w:rPr>
        <w:t xml:space="preserve"> apply</w:t>
      </w:r>
      <w:r>
        <w:rPr>
          <w:color w:val="000000"/>
        </w:rPr>
        <w:t xml:space="preserve"> koresilam</w:t>
      </w:r>
      <w:r>
        <w:rPr>
          <w:color w:val="000000"/>
        </w:rPr>
        <w:t xml:space="preserve"> responce</w:t>
      </w:r>
      <w:r>
        <w:rPr>
          <w:color w:val="6A0000"/>
        </w:rPr>
        <w:t xml:space="preserve"> o</w:t>
      </w:r>
      <w:r>
        <w:rPr>
          <w:color w:val="000058"/>
        </w:rPr>
        <w:t xml:space="preserve"> peyesi</w:t>
      </w:r>
      <w:r>
        <w:rPr>
          <w:color w:val="000000"/>
        </w:rPr>
        <w:t xml:space="preserve"> apnader</w:t>
      </w:r>
      <w:r>
        <w:rPr>
          <w:color w:val="000056"/>
        </w:rPr>
        <w:t xml:space="preserve"> papers</w:t>
      </w:r>
      <w:r>
        <w:rPr>
          <w:color w:val="6A0000"/>
        </w:rPr>
        <w:t xml:space="preserve"> o</w:t>
      </w:r>
      <w:r>
        <w:rPr>
          <w:color w:val="00003D"/>
        </w:rPr>
        <w:t xml:space="preserve"> joma</w:t>
      </w:r>
      <w:r>
        <w:rPr>
          <w:color w:val="520000"/>
        </w:rPr>
        <w:t xml:space="preserve"> diyesi</w:t>
      </w:r>
      <w:r>
        <w:rPr>
          <w:color w:val="000033"/>
        </w:rPr>
        <w:t xml:space="preserve"> akhon</w:t>
      </w:r>
      <w:r>
        <w:rPr>
          <w:color w:val="000037"/>
        </w:rPr>
        <w:t xml:space="preserve"> last</w:t>
      </w:r>
      <w:r>
        <w:rPr>
          <w:color w:val="00002E"/>
        </w:rPr>
        <w:t xml:space="preserve"> update</w:t>
      </w:r>
      <w:r>
        <w:rPr>
          <w:color w:val="300000"/>
        </w:rPr>
        <w:t xml:space="preserve"> jante</w:t>
      </w:r>
      <w:r>
        <w:rPr>
          <w:color w:val="00002A"/>
        </w:rPr>
        <w:t xml:space="preserve"> chai</w:t>
      </w:r>
      <w:r>
        <w:br/>
      </w:r>
      <w:r>
        <w:rPr>
          <w:color w:val="1C0000"/>
        </w:rPr>
        <w:t xml:space="preserve"> আমি</w:t>
      </w:r>
      <w:r>
        <w:rPr>
          <w:color w:val="00002D"/>
        </w:rPr>
        <w:t xml:space="preserve"> বিকাশে</w:t>
      </w:r>
      <w:r>
        <w:rPr>
          <w:color w:val="00006A"/>
        </w:rPr>
        <w:t xml:space="preserve"> অন-লাইনে</w:t>
      </w:r>
      <w:r>
        <w:rPr>
          <w:color w:val="00006A"/>
        </w:rPr>
        <w:t xml:space="preserve"> এজেন্টশীপ</w:t>
      </w:r>
      <w:r>
        <w:rPr>
          <w:color w:val="570000"/>
        </w:rPr>
        <w:t xml:space="preserve"> এর</w:t>
      </w:r>
      <w:r>
        <w:rPr>
          <w:color w:val="300000"/>
        </w:rPr>
        <w:t xml:space="preserve"> জন্য</w:t>
      </w:r>
      <w:r>
        <w:rPr>
          <w:color w:val="000087"/>
        </w:rPr>
        <w:t xml:space="preserve"> আবেদন</w:t>
      </w:r>
      <w:r>
        <w:rPr>
          <w:color w:val="000000"/>
        </w:rPr>
        <w:t xml:space="preserve"> করি</w:t>
      </w:r>
      <w:r>
        <w:rPr>
          <w:color w:val="000087"/>
        </w:rPr>
        <w:t xml:space="preserve"> আবেদন</w:t>
      </w:r>
      <w:r>
        <w:rPr>
          <w:color w:val="570000"/>
        </w:rPr>
        <w:t xml:space="preserve"> এর</w:t>
      </w:r>
      <w:r>
        <w:rPr>
          <w:color w:val="550000"/>
        </w:rPr>
        <w:t xml:space="preserve"> অবস্থা</w:t>
      </w:r>
      <w:r>
        <w:rPr>
          <w:color w:val="00002F"/>
        </w:rPr>
        <w:t xml:space="preserve"> জানতে</w:t>
      </w:r>
      <w:r>
        <w:rPr>
          <w:color w:val="000029"/>
        </w:rPr>
        <w:t xml:space="preserve"> চাই</w:t>
      </w:r>
      <w:r>
        <w:br/>
      </w:r>
      <w:r>
        <w:rPr>
          <w:color w:val="00001F"/>
        </w:rPr>
        <w:t xml:space="preserve"> বিকাশ</w:t>
      </w:r>
      <w:r>
        <w:rPr>
          <w:color w:val="00003F"/>
        </w:rPr>
        <w:t xml:space="preserve"> এজেন্ট</w:t>
      </w:r>
      <w:r>
        <w:rPr>
          <w:color w:val="310000"/>
        </w:rPr>
        <w:t xml:space="preserve"> এর</w:t>
      </w:r>
      <w:r>
        <w:rPr>
          <w:color w:val="370000"/>
        </w:rPr>
        <w:t xml:space="preserve"> জন্য</w:t>
      </w:r>
      <w:r>
        <w:rPr>
          <w:color w:val="00005C"/>
        </w:rPr>
        <w:t xml:space="preserve"> অনেকদিন</w:t>
      </w:r>
      <w:r>
        <w:rPr>
          <w:color w:val="3E0000"/>
        </w:rPr>
        <w:t xml:space="preserve"> আগে</w:t>
      </w:r>
      <w:r>
        <w:rPr>
          <w:color w:val="000033"/>
        </w:rPr>
        <w:t xml:space="preserve"> একটা</w:t>
      </w:r>
      <w:r>
        <w:rPr>
          <w:color w:val="00006A"/>
        </w:rPr>
        <w:t xml:space="preserve"> রিকোয়েস্ট</w:t>
      </w:r>
      <w:r>
        <w:rPr>
          <w:color w:val="3B0000"/>
        </w:rPr>
        <w:t xml:space="preserve"> করছি</w:t>
      </w:r>
      <w:r>
        <w:rPr>
          <w:color w:val="2C0000"/>
        </w:rPr>
        <w:t xml:space="preserve"> কিন্তু</w:t>
      </w:r>
      <w:r>
        <w:rPr>
          <w:color w:val="3D0000"/>
        </w:rPr>
        <w:t xml:space="preserve"> এখনো</w:t>
      </w:r>
      <w:r>
        <w:rPr>
          <w:color w:val="3E0000"/>
        </w:rPr>
        <w:t xml:space="preserve"> কোনো</w:t>
      </w:r>
      <w:r>
        <w:rPr>
          <w:color w:val="670000"/>
        </w:rPr>
        <w:t xml:space="preserve"> উত্তর</w:t>
      </w:r>
      <w:r>
        <w:rPr>
          <w:color w:val="00003F"/>
        </w:rPr>
        <w:t xml:space="preserve"> পাইনি</w:t>
      </w:r>
      <w:r>
        <w:br/>
      </w:r>
      <w:r>
        <w:rPr>
          <w:color w:val="330000"/>
        </w:rPr>
        <w:t xml:space="preserve"> আমি</w:t>
      </w:r>
      <w:r>
        <w:rPr>
          <w:color w:val="660000"/>
        </w:rPr>
        <w:t xml:space="preserve"> তো</w:t>
      </w:r>
      <w:r>
        <w:rPr>
          <w:color w:val="00007A"/>
        </w:rPr>
        <w:t xml:space="preserve"> আবেদন</w:t>
      </w:r>
      <w:r>
        <w:rPr>
          <w:color w:val="5F0000"/>
        </w:rPr>
        <w:t xml:space="preserve"> করছি</w:t>
      </w:r>
      <w:r>
        <w:rPr>
          <w:color w:val="000064"/>
        </w:rPr>
        <w:t xml:space="preserve"> এজেন্ট</w:t>
      </w:r>
      <w:r>
        <w:rPr>
          <w:color w:val="00003F"/>
        </w:rPr>
        <w:t xml:space="preserve"> একাউন্ট</w:t>
      </w:r>
      <w:r>
        <w:rPr>
          <w:color w:val="4E0000"/>
        </w:rPr>
        <w:t xml:space="preserve"> এর</w:t>
      </w:r>
      <w:r>
        <w:rPr>
          <w:color w:val="570000"/>
        </w:rPr>
        <w:t xml:space="preserve"> জন্য</w:t>
      </w:r>
      <w:r>
        <w:br/>
      </w:r>
      <w:r>
        <w:rPr>
          <w:color w:val="180000"/>
        </w:rPr>
        <w:t xml:space="preserve"> আমি</w:t>
      </w:r>
      <w:r>
        <w:rPr>
          <w:color w:val="000059"/>
        </w:rPr>
        <w:t xml:space="preserve"> একটি</w:t>
      </w:r>
      <w:r>
        <w:rPr>
          <w:color w:val="000017"/>
        </w:rPr>
        <w:t xml:space="preserve"> বিকাশ</w:t>
      </w:r>
      <w:r>
        <w:rPr>
          <w:color w:val="000030"/>
        </w:rPr>
        <w:t xml:space="preserve"> এজেন্ট</w:t>
      </w:r>
      <w:r>
        <w:rPr>
          <w:color w:val="3F0000"/>
        </w:rPr>
        <w:t xml:space="preserve"> নেওয়ার</w:t>
      </w:r>
      <w:r>
        <w:rPr>
          <w:color w:val="2A0000"/>
        </w:rPr>
        <w:t xml:space="preserve"> জন্য</w:t>
      </w:r>
      <w:r>
        <w:rPr>
          <w:color w:val="000043"/>
        </w:rPr>
        <w:t xml:space="preserve"> অনলাইনে</w:t>
      </w:r>
      <w:r>
        <w:rPr>
          <w:color w:val="000059"/>
        </w:rPr>
        <w:t xml:space="preserve"> একটি</w:t>
      </w:r>
      <w:r>
        <w:rPr>
          <w:color w:val="00004D"/>
        </w:rPr>
        <w:t xml:space="preserve"> রিকোয়েস্ট</w:t>
      </w:r>
      <w:r>
        <w:rPr>
          <w:color w:val="000058"/>
        </w:rPr>
        <w:t xml:space="preserve"> পাঠিয়েছিলাম</w:t>
      </w:r>
      <w:r>
        <w:rPr>
          <w:color w:val="210000"/>
        </w:rPr>
        <w:t xml:space="preserve"> কিন্তু</w:t>
      </w:r>
      <w:r>
        <w:rPr>
          <w:color w:val="000039"/>
        </w:rPr>
        <w:t xml:space="preserve"> আজ</w:t>
      </w:r>
      <w:r>
        <w:rPr>
          <w:color w:val="00005B"/>
        </w:rPr>
        <w:t xml:space="preserve"> অব্দি</w:t>
      </w:r>
      <w:r>
        <w:rPr>
          <w:color w:val="290000"/>
        </w:rPr>
        <w:t xml:space="preserve"> কোন</w:t>
      </w:r>
      <w:r>
        <w:rPr>
          <w:color w:val="4F0000"/>
        </w:rPr>
        <w:t xml:space="preserve"> উত্তর</w:t>
      </w:r>
      <w:r>
        <w:rPr>
          <w:color w:val="000039"/>
        </w:rPr>
        <w:t xml:space="preserve"> বা</w:t>
      </w:r>
      <w:r>
        <w:rPr>
          <w:color w:val="000047"/>
        </w:rPr>
        <w:t xml:space="preserve"> নোটিফিকেশন</w:t>
      </w:r>
      <w:r>
        <w:rPr>
          <w:color w:val="000000"/>
        </w:rPr>
        <w:t xml:space="preserve"> আসেনি</w:t>
      </w:r>
      <w:r>
        <w:br/>
      </w:r>
      <w:r>
        <w:rPr>
          <w:color w:val="3B0000"/>
        </w:rPr>
        <w:t xml:space="preserve"> আমি</w:t>
      </w:r>
      <w:r>
        <w:rPr>
          <w:color w:val="000073"/>
        </w:rPr>
        <w:t xml:space="preserve"> এজেন্ট</w:t>
      </w:r>
      <w:r>
        <w:rPr>
          <w:color w:val="5A0000"/>
        </w:rPr>
        <w:t xml:space="preserve"> এর</w:t>
      </w:r>
      <w:r>
        <w:rPr>
          <w:color w:val="640000"/>
        </w:rPr>
        <w:t xml:space="preserve"> জন্য</w:t>
      </w:r>
      <w:r>
        <w:rPr>
          <w:color w:val="00008C"/>
        </w:rPr>
        <w:t xml:space="preserve"> আবেদন</w:t>
      </w:r>
      <w:r>
        <w:rPr>
          <w:color w:val="640000"/>
        </w:rPr>
        <w:t xml:space="preserve"> করেছি</w:t>
      </w:r>
      <w:r>
        <w:br/>
      </w:r>
      <w:r>
        <w:rPr>
          <w:color w:val="00004E"/>
        </w:rPr>
        <w:t xml:space="preserve"> g</w:t>
      </w:r>
      <w:r>
        <w:rPr>
          <w:color w:val="1A0000"/>
        </w:rPr>
        <w:t xml:space="preserve"> ami</w:t>
      </w:r>
      <w:r>
        <w:rPr>
          <w:color w:val="000017"/>
        </w:rPr>
        <w:t xml:space="preserve"> bkash</w:t>
      </w:r>
      <w:r>
        <w:rPr>
          <w:color w:val="00002E"/>
        </w:rPr>
        <w:t xml:space="preserve"> agent</w:t>
      </w:r>
      <w:r>
        <w:rPr>
          <w:color w:val="220000"/>
        </w:rPr>
        <w:t xml:space="preserve"> er</w:t>
      </w:r>
      <w:r>
        <w:rPr>
          <w:color w:val="2C0000"/>
        </w:rPr>
        <w:t xml:space="preserve"> jonno</w:t>
      </w:r>
      <w:r>
        <w:rPr>
          <w:color w:val="000056"/>
        </w:rPr>
        <w:t xml:space="preserve"> abidon</w:t>
      </w:r>
      <w:r>
        <w:rPr>
          <w:color w:val="00003C"/>
        </w:rPr>
        <w:t xml:space="preserve"> korse</w:t>
      </w:r>
      <w:r>
        <w:rPr>
          <w:color w:val="000037"/>
        </w:rPr>
        <w:t xml:space="preserve"> sob</w:t>
      </w:r>
      <w:r>
        <w:rPr>
          <w:color w:val="000052"/>
        </w:rPr>
        <w:t xml:space="preserve"> paper</w:t>
      </w:r>
      <w:r>
        <w:rPr>
          <w:color w:val="320000"/>
        </w:rPr>
        <w:t xml:space="preserve"> o</w:t>
      </w:r>
      <w:r>
        <w:rPr>
          <w:color w:val="00003A"/>
        </w:rPr>
        <w:t xml:space="preserve"> joma</w:t>
      </w:r>
      <w:r>
        <w:rPr>
          <w:color w:val="000059"/>
        </w:rPr>
        <w:t xml:space="preserve"> deyesi</w:t>
      </w:r>
      <w:r>
        <w:rPr>
          <w:color w:val="000033"/>
        </w:rPr>
        <w:t xml:space="preserve"> r</w:t>
      </w:r>
      <w:r>
        <w:rPr>
          <w:color w:val="000059"/>
        </w:rPr>
        <w:t xml:space="preserve"> signature</w:t>
      </w:r>
      <w:r>
        <w:rPr>
          <w:color w:val="00003A"/>
        </w:rPr>
        <w:t xml:space="preserve"> deya</w:t>
      </w:r>
      <w:r>
        <w:rPr>
          <w:color w:val="000038"/>
        </w:rPr>
        <w:t xml:space="preserve"> hoise</w:t>
      </w:r>
      <w:r>
        <w:br/>
      </w:r>
      <w:r>
        <w:rPr>
          <w:color w:val="570000"/>
        </w:rPr>
        <w:t xml:space="preserve"> hello</w:t>
      </w:r>
      <w:r>
        <w:rPr>
          <w:color w:val="2C0000"/>
        </w:rPr>
        <w:t xml:space="preserve"> ami</w:t>
      </w:r>
      <w:r>
        <w:rPr>
          <w:color w:val="000027"/>
        </w:rPr>
        <w:t xml:space="preserve"> bkash</w:t>
      </w:r>
      <w:r>
        <w:rPr>
          <w:color w:val="00004E"/>
        </w:rPr>
        <w:t xml:space="preserve"> agent</w:t>
      </w:r>
      <w:r>
        <w:rPr>
          <w:color w:val="390000"/>
        </w:rPr>
        <w:t xml:space="preserve"> er</w:t>
      </w:r>
      <w:r>
        <w:rPr>
          <w:color w:val="700000"/>
        </w:rPr>
        <w:t xml:space="preserve"> jonne</w:t>
      </w:r>
      <w:r>
        <w:rPr>
          <w:color w:val="000091"/>
        </w:rPr>
        <w:t xml:space="preserve"> abidon</w:t>
      </w:r>
      <w:r>
        <w:rPr>
          <w:color w:val="000065"/>
        </w:rPr>
        <w:t xml:space="preserve"> korse</w:t>
      </w:r>
      <w:r>
        <w:br/>
      </w:r>
      <w:r>
        <w:rPr>
          <w:color w:val="1D0000"/>
        </w:rPr>
        <w:t xml:space="preserve"> আমি</w:t>
      </w:r>
      <w:r>
        <w:rPr>
          <w:color w:val="000038"/>
        </w:rPr>
        <w:t xml:space="preserve"> বিকাশ</w:t>
      </w:r>
      <w:r>
        <w:rPr>
          <w:color w:val="00005B"/>
        </w:rPr>
        <w:t xml:space="preserve"> এজেন্টের</w:t>
      </w:r>
      <w:r>
        <w:rPr>
          <w:color w:val="000045"/>
        </w:rPr>
        <w:t xml:space="preserve"> রেজিষ্ট্রেশন</w:t>
      </w:r>
      <w:r>
        <w:rPr>
          <w:color w:val="000046"/>
        </w:rPr>
        <w:t xml:space="preserve"> আবেদন</w:t>
      </w:r>
      <w:r>
        <w:rPr>
          <w:color w:val="4F0000"/>
        </w:rPr>
        <w:t xml:space="preserve"> করেছে</w:t>
      </w:r>
      <w:r>
        <w:rPr>
          <w:color w:val="000054"/>
        </w:rPr>
        <w:t xml:space="preserve"> অনেকদিন</w:t>
      </w:r>
      <w:r>
        <w:rPr>
          <w:color w:val="430000"/>
        </w:rPr>
        <w:t xml:space="preserve"> হয়েছে</w:t>
      </w:r>
      <w:r>
        <w:rPr>
          <w:color w:val="280000"/>
        </w:rPr>
        <w:t xml:space="preserve"> কিন্তু</w:t>
      </w:r>
      <w:r>
        <w:rPr>
          <w:color w:val="00002D"/>
        </w:rPr>
        <w:t xml:space="preserve"> এখন</w:t>
      </w:r>
      <w:r>
        <w:rPr>
          <w:color w:val="000044"/>
        </w:rPr>
        <w:t xml:space="preserve"> পর্যন্ত</w:t>
      </w:r>
      <w:r>
        <w:rPr>
          <w:color w:val="000038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320000"/>
        </w:rPr>
        <w:t xml:space="preserve"> কোন</w:t>
      </w:r>
      <w:r>
        <w:rPr>
          <w:color w:val="5F0000"/>
        </w:rPr>
        <w:t xml:space="preserve"> উত্তর</w:t>
      </w:r>
      <w:r>
        <w:rPr>
          <w:color w:val="00003A"/>
        </w:rPr>
        <w:t xml:space="preserve"> পাইনি</w:t>
      </w:r>
      <w:r>
        <w:br/>
      </w:r>
      <w:r>
        <w:rPr>
          <w:color w:val="2D0000"/>
        </w:rPr>
        <w:t xml:space="preserve"> আমি</w:t>
      </w:r>
      <w:r>
        <w:rPr>
          <w:color w:val="00008F"/>
        </w:rPr>
        <w:t xml:space="preserve"> কয়দিন</w:t>
      </w:r>
      <w:r>
        <w:rPr>
          <w:color w:val="570000"/>
        </w:rPr>
        <w:t xml:space="preserve"> আগে</w:t>
      </w:r>
      <w:r>
        <w:rPr>
          <w:color w:val="00002B"/>
        </w:rPr>
        <w:t xml:space="preserve"> বিকাশ</w:t>
      </w:r>
      <w:r>
        <w:rPr>
          <w:color w:val="000057"/>
        </w:rPr>
        <w:t xml:space="preserve"> এজেন্ট</w:t>
      </w:r>
      <w:r>
        <w:rPr>
          <w:color w:val="00005D"/>
        </w:rPr>
        <w:t xml:space="preserve"> সিম</w:t>
      </w:r>
      <w:r>
        <w:rPr>
          <w:color w:val="000047"/>
        </w:rPr>
        <w:t xml:space="preserve"> একটা</w:t>
      </w:r>
      <w:r>
        <w:rPr>
          <w:color w:val="00006A"/>
        </w:rPr>
        <w:t xml:space="preserve"> আবেদন</w:t>
      </w:r>
      <w:r>
        <w:rPr>
          <w:color w:val="000000"/>
        </w:rPr>
        <w:t xml:space="preserve"> করছিলাম</w:t>
      </w:r>
      <w:r>
        <w:br/>
      </w:r>
      <w:r>
        <w:rPr>
          <w:color w:val="1A0000"/>
        </w:rPr>
        <w:t xml:space="preserve"> আমি</w:t>
      </w:r>
      <w:r>
        <w:rPr>
          <w:color w:val="000050"/>
        </w:rPr>
        <w:t xml:space="preserve"> প্রায়</w:t>
      </w:r>
      <w:r>
        <w:rPr>
          <w:color w:val="000060"/>
        </w:rPr>
        <w:t xml:space="preserve"> পনেরোদিন</w:t>
      </w:r>
      <w:r>
        <w:rPr>
          <w:color w:val="340000"/>
        </w:rPr>
        <w:t xml:space="preserve"> আগে</w:t>
      </w:r>
      <w:r>
        <w:rPr>
          <w:color w:val="000019"/>
        </w:rPr>
        <w:t xml:space="preserve"> বিকাশ</w:t>
      </w:r>
      <w:r>
        <w:rPr>
          <w:color w:val="000034"/>
        </w:rPr>
        <w:t xml:space="preserve"> এজেন্ট</w:t>
      </w:r>
      <w:r>
        <w:rPr>
          <w:color w:val="00003C"/>
        </w:rPr>
        <w:t xml:space="preserve"> নেওয়া</w:t>
      </w:r>
      <w:r>
        <w:rPr>
          <w:color w:val="2D0000"/>
        </w:rPr>
        <w:t xml:space="preserve"> জন্য</w:t>
      </w:r>
      <w:r>
        <w:rPr>
          <w:color w:val="000058"/>
        </w:rPr>
        <w:t xml:space="preserve"> কাগজপত্র</w:t>
      </w:r>
      <w:r>
        <w:rPr>
          <w:color w:val="000049"/>
        </w:rPr>
        <w:t xml:space="preserve"> অনলাইনে</w:t>
      </w:r>
      <w:r>
        <w:rPr>
          <w:color w:val="000039"/>
        </w:rPr>
        <w:t xml:space="preserve"> জমা</w:t>
      </w:r>
      <w:r>
        <w:rPr>
          <w:color w:val="3D0000"/>
        </w:rPr>
        <w:t xml:space="preserve"> দিয়েছি</w:t>
      </w:r>
      <w:r>
        <w:rPr>
          <w:color w:val="2D0000"/>
        </w:rPr>
        <w:t xml:space="preserve"> কোন</w:t>
      </w:r>
      <w:r>
        <w:rPr>
          <w:color w:val="000053"/>
        </w:rPr>
        <w:t xml:space="preserve"> খবর</w:t>
      </w:r>
      <w:r>
        <w:rPr>
          <w:color w:val="00003D"/>
        </w:rPr>
        <w:t xml:space="preserve"> পাচ্ছি</w:t>
      </w:r>
      <w:r>
        <w:rPr>
          <w:color w:val="000020"/>
        </w:rPr>
        <w:t xml:space="preserve"> না</w:t>
      </w:r>
      <w:r>
        <w:rPr>
          <w:color w:val="320000"/>
        </w:rPr>
        <w:t xml:space="preserve"> এখনো</w:t>
      </w:r>
      <w:r>
        <w:br/>
      </w:r>
      <w:r>
        <w:rPr>
          <w:color w:val="000069"/>
        </w:rPr>
        <w:t xml:space="preserve"> bkas</w:t>
      </w:r>
      <w:r>
        <w:rPr>
          <w:color w:val="000081"/>
        </w:rPr>
        <w:t xml:space="preserve"> ajent</w:t>
      </w:r>
      <w:r>
        <w:rPr>
          <w:color w:val="3F0000"/>
        </w:rPr>
        <w:t xml:space="preserve"> er</w:t>
      </w:r>
      <w:r>
        <w:rPr>
          <w:color w:val="000099"/>
        </w:rPr>
        <w:t xml:space="preserve"> conditions</w:t>
      </w:r>
      <w:r>
        <w:rPr>
          <w:color w:val="000061"/>
        </w:rPr>
        <w:t xml:space="preserve"> janaben</w:t>
      </w:r>
      <w:r>
        <w:br/>
      </w:r>
      <w:r>
        <w:rPr>
          <w:color w:val="2E0000"/>
        </w:rPr>
        <w:t xml:space="preserve"> স্যার</w:t>
      </w:r>
      <w:r>
        <w:rPr>
          <w:color w:val="320000"/>
        </w:rPr>
        <w:t xml:space="preserve"> আমি</w:t>
      </w:r>
      <w:r>
        <w:rPr>
          <w:color w:val="000018"/>
        </w:rPr>
        <w:t xml:space="preserve"> বিকাশ</w:t>
      </w:r>
      <w:r>
        <w:rPr>
          <w:color w:val="000062"/>
        </w:rPr>
        <w:t xml:space="preserve"> এজেন্ট</w:t>
      </w:r>
      <w:r>
        <w:rPr>
          <w:color w:val="00002B"/>
        </w:rPr>
        <w:t xml:space="preserve"> নিতে</w:t>
      </w:r>
      <w:r>
        <w:rPr>
          <w:color w:val="00002B"/>
        </w:rPr>
        <w:t xml:space="preserve"> চাচ্ছি</w:t>
      </w:r>
      <w:r>
        <w:rPr>
          <w:color w:val="320000"/>
        </w:rPr>
        <w:t xml:space="preserve"> আমি</w:t>
      </w:r>
      <w:r>
        <w:rPr>
          <w:color w:val="000053"/>
        </w:rPr>
        <w:t xml:space="preserve"> কাগজপত্র</w:t>
      </w:r>
      <w:r>
        <w:rPr>
          <w:color w:val="000037"/>
        </w:rPr>
        <w:t xml:space="preserve"> সব</w:t>
      </w:r>
      <w:r>
        <w:rPr>
          <w:color w:val="00005D"/>
        </w:rPr>
        <w:t xml:space="preserve"> জমাও</w:t>
      </w:r>
      <w:r>
        <w:rPr>
          <w:color w:val="000000"/>
        </w:rPr>
        <w:t xml:space="preserve"> দিয়েছি</w:t>
      </w:r>
      <w:r>
        <w:rPr>
          <w:color w:val="440000"/>
        </w:rPr>
        <w:t xml:space="preserve"> আসলে</w:t>
      </w:r>
      <w:r>
        <w:rPr>
          <w:color w:val="00002A"/>
        </w:rPr>
        <w:t xml:space="preserve"> জানতে</w:t>
      </w:r>
      <w:r>
        <w:rPr>
          <w:color w:val="00002B"/>
        </w:rPr>
        <w:t xml:space="preserve"> চাচ্ছি</w:t>
      </w:r>
      <w:r>
        <w:rPr>
          <w:color w:val="000043"/>
        </w:rPr>
        <w:t xml:space="preserve"> কতদিন</w:t>
      </w:r>
      <w:r>
        <w:rPr>
          <w:color w:val="00006F"/>
        </w:rPr>
        <w:t xml:space="preserve"> সময়</w:t>
      </w:r>
      <w:r>
        <w:rPr>
          <w:color w:val="00006F"/>
        </w:rPr>
        <w:t xml:space="preserve"> সময়</w:t>
      </w:r>
      <w:r>
        <w:rPr>
          <w:color w:val="00003F"/>
        </w:rPr>
        <w:t xml:space="preserve"> লাগে</w:t>
      </w:r>
      <w:r>
        <w:rPr>
          <w:color w:val="000062"/>
        </w:rPr>
        <w:t xml:space="preserve"> এজেন্ট</w:t>
      </w:r>
      <w:r>
        <w:rPr>
          <w:color w:val="000000"/>
        </w:rPr>
        <w:t xml:space="preserve"> আসতে</w:t>
      </w:r>
      <w:r>
        <w:br/>
      </w:r>
      <w:r>
        <w:rPr>
          <w:color w:val="1B0000"/>
        </w:rPr>
        <w:t xml:space="preserve"> আমি</w:t>
      </w:r>
      <w:r>
        <w:rPr>
          <w:color w:val="00001A"/>
        </w:rPr>
        <w:t xml:space="preserve"> বিকাশ</w:t>
      </w:r>
      <w:r>
        <w:rPr>
          <w:color w:val="000036"/>
        </w:rPr>
        <w:t xml:space="preserve"> এজেন্ট</w:t>
      </w:r>
      <w:r>
        <w:rPr>
          <w:color w:val="00002F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400000"/>
        </w:rPr>
        <w:t xml:space="preserve"> সে</w:t>
      </w:r>
      <w:r>
        <w:rPr>
          <w:color w:val="2F0000"/>
        </w:rPr>
        <w:t xml:space="preserve"> জন্য</w:t>
      </w:r>
      <w:r>
        <w:rPr>
          <w:color w:val="2A0000"/>
        </w:rPr>
        <w:t xml:space="preserve"> এর</w:t>
      </w:r>
      <w:r>
        <w:rPr>
          <w:color w:val="350000"/>
        </w:rPr>
        <w:t xml:space="preserve"> আগে</w:t>
      </w:r>
      <w:r>
        <w:rPr>
          <w:color w:val="000041"/>
        </w:rPr>
        <w:t xml:space="preserve"> আবেদন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কিন্তুু</w:t>
      </w:r>
      <w:r>
        <w:rPr>
          <w:color w:val="340000"/>
        </w:rPr>
        <w:t xml:space="preserve"> এখনো</w:t>
      </w:r>
      <w:r>
        <w:rPr>
          <w:color w:val="330000"/>
        </w:rPr>
        <w:t xml:space="preserve"> আমাকে</w:t>
      </w:r>
      <w:r>
        <w:rPr>
          <w:color w:val="570000"/>
        </w:rPr>
        <w:t xml:space="preserve"> কিছুই</w:t>
      </w:r>
      <w:r>
        <w:rPr>
          <w:color w:val="450000"/>
        </w:rPr>
        <w:t xml:space="preserve"> বলা</w:t>
      </w:r>
      <w:r>
        <w:rPr>
          <w:color w:val="490000"/>
        </w:rPr>
        <w:t xml:space="preserve"> হল</w:t>
      </w:r>
      <w:r>
        <w:rPr>
          <w:color w:val="000021"/>
        </w:rPr>
        <w:t xml:space="preserve"> না</w:t>
      </w:r>
      <w:r>
        <w:rPr>
          <w:color w:val="400000"/>
        </w:rPr>
        <w:t xml:space="preserve"> সে</w:t>
      </w:r>
      <w:r>
        <w:rPr>
          <w:color w:val="4B0000"/>
        </w:rPr>
        <w:t xml:space="preserve"> বিষয়ে</w:t>
      </w:r>
      <w:r>
        <w:rPr>
          <w:color w:val="00002E"/>
        </w:rPr>
        <w:t xml:space="preserve"> জানতে</w:t>
      </w:r>
      <w:r>
        <w:rPr>
          <w:color w:val="000067"/>
        </w:rPr>
        <w:t xml:space="preserve"> চাসসছিলাম</w:t>
      </w:r>
      <w:r>
        <w:br/>
      </w:r>
      <w:r>
        <w:rPr>
          <w:color w:val="3E0000"/>
        </w:rPr>
        <w:t xml:space="preserve"> আমি</w:t>
      </w:r>
      <w:r>
        <w:rPr>
          <w:color w:val="4A0000"/>
        </w:rPr>
        <w:t xml:space="preserve"> একজন</w:t>
      </w:r>
      <w:r>
        <w:rPr>
          <w:color w:val="00006E"/>
        </w:rPr>
        <w:t xml:space="preserve"> ব্যবসায়িক</w:t>
      </w:r>
      <w:r>
        <w:rPr>
          <w:color w:val="3E0000"/>
        </w:rPr>
        <w:t xml:space="preserve"> আমি</w:t>
      </w:r>
      <w:r>
        <w:rPr>
          <w:color w:val="490000"/>
        </w:rPr>
        <w:t xml:space="preserve"> অনেক</w:t>
      </w:r>
      <w:r>
        <w:rPr>
          <w:color w:val="00003E"/>
        </w:rPr>
        <w:t xml:space="preserve"> দিন</w:t>
      </w:r>
      <w:r>
        <w:rPr>
          <w:color w:val="000057"/>
        </w:rPr>
        <w:t xml:space="preserve"> ধরে</w:t>
      </w:r>
      <w:r>
        <w:rPr>
          <w:color w:val="3E0000"/>
        </w:rPr>
        <w:t xml:space="preserve"> আপনাদের</w:t>
      </w:r>
      <w:r>
        <w:rPr>
          <w:color w:val="00001D"/>
        </w:rPr>
        <w:t xml:space="preserve"> বিকাশ</w:t>
      </w:r>
      <w:r>
        <w:rPr>
          <w:color w:val="00003C"/>
        </w:rPr>
        <w:t xml:space="preserve"> এজেন্ট</w:t>
      </w:r>
      <w:r>
        <w:rPr>
          <w:color w:val="000034"/>
        </w:rPr>
        <w:t xml:space="preserve"> চাচ্ছি</w:t>
      </w:r>
      <w:r>
        <w:rPr>
          <w:color w:val="2A0000"/>
        </w:rPr>
        <w:t xml:space="preserve"> কিন্তু</w:t>
      </w:r>
      <w:r>
        <w:rPr>
          <w:color w:val="390000"/>
        </w:rPr>
        <w:t xml:space="preserve"> আমাকে</w:t>
      </w:r>
      <w:r>
        <w:rPr>
          <w:color w:val="000040"/>
        </w:rPr>
        <w:t xml:space="preserve"> দেওয়া</w:t>
      </w:r>
      <w:r>
        <w:rPr>
          <w:color w:val="000033"/>
        </w:rPr>
        <w:t xml:space="preserve"> হচ্ছে</w:t>
      </w:r>
      <w:r>
        <w:rPr>
          <w:color w:val="000025"/>
        </w:rPr>
        <w:t xml:space="preserve"> না</w:t>
      </w:r>
      <w:r>
        <w:rPr>
          <w:color w:val="00002C"/>
        </w:rPr>
        <w:t xml:space="preserve"> কেন</w:t>
      </w:r>
      <w:r>
        <w:br/>
      </w:r>
      <w:r>
        <w:rPr>
          <w:color w:val="1E0000"/>
        </w:rPr>
        <w:t xml:space="preserve"> আমি</w:t>
      </w:r>
      <w:r>
        <w:rPr>
          <w:color w:val="00003A"/>
        </w:rPr>
        <w:t xml:space="preserve"> এজেন্ট</w:t>
      </w:r>
      <w:r>
        <w:rPr>
          <w:color w:val="00002F"/>
        </w:rPr>
        <w:t xml:space="preserve"> নাম্বার</w:t>
      </w:r>
      <w:r>
        <w:rPr>
          <w:color w:val="4D0000"/>
        </w:rPr>
        <w:t xml:space="preserve"> নেওয়ার</w:t>
      </w:r>
      <w:r>
        <w:rPr>
          <w:color w:val="330000"/>
        </w:rPr>
        <w:t xml:space="preserve"> জন্য</w:t>
      </w:r>
      <w:r>
        <w:rPr>
          <w:color w:val="00005E"/>
        </w:rPr>
        <w:t xml:space="preserve"> সমস্ত</w:t>
      </w:r>
      <w:r>
        <w:rPr>
          <w:color w:val="00005A"/>
        </w:rPr>
        <w:t xml:space="preserve"> কাগজ</w:t>
      </w:r>
      <w:r>
        <w:rPr>
          <w:color w:val="000054"/>
        </w:rPr>
        <w:t xml:space="preserve"> পত্র</w:t>
      </w:r>
      <w:r>
        <w:rPr>
          <w:color w:val="000040"/>
        </w:rPr>
        <w:t xml:space="preserve"> জমা</w:t>
      </w:r>
      <w:r>
        <w:rPr>
          <w:color w:val="000000"/>
        </w:rPr>
        <w:t xml:space="preserve"> দিয়েছি</w:t>
      </w:r>
      <w:r>
        <w:rPr>
          <w:color w:val="00004C"/>
        </w:rPr>
        <w:t xml:space="preserve"> মাস</w:t>
      </w:r>
      <w:r>
        <w:rPr>
          <w:color w:val="000000"/>
        </w:rPr>
        <w:t xml:space="preserve"> আগে</w:t>
      </w:r>
      <w:r>
        <w:rPr>
          <w:color w:val="320000"/>
        </w:rPr>
        <w:t xml:space="preserve"> কোন</w:t>
      </w:r>
      <w:r>
        <w:rPr>
          <w:color w:val="00005D"/>
        </w:rPr>
        <w:t xml:space="preserve"> খবর</w:t>
      </w:r>
      <w:r>
        <w:rPr>
          <w:color w:val="000042"/>
        </w:rPr>
        <w:t xml:space="preserve"> নেই</w:t>
      </w:r>
      <w:r>
        <w:br/>
      </w:r>
      <w:r>
        <w:rPr>
          <w:color w:val="110000"/>
        </w:rPr>
        <w:t xml:space="preserve"> আমি</w:t>
      </w:r>
      <w:r>
        <w:rPr>
          <w:color w:val="000020"/>
        </w:rPr>
        <w:t xml:space="preserve"> বিকাশ</w:t>
      </w:r>
      <w:r>
        <w:rPr>
          <w:color w:val="000021"/>
        </w:rPr>
        <w:t xml:space="preserve"> এজেন্ট</w:t>
      </w:r>
      <w:r>
        <w:rPr>
          <w:color w:val="00006B"/>
        </w:rPr>
        <w:t xml:space="preserve"> সিম</w:t>
      </w:r>
      <w:r>
        <w:rPr>
          <w:color w:val="00001D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100000"/>
        </w:rPr>
        <w:t xml:space="preserve"> আমার</w:t>
      </w:r>
      <w:r>
        <w:rPr>
          <w:color w:val="2B0000"/>
        </w:rPr>
        <w:t xml:space="preserve"> কাছে</w:t>
      </w:r>
      <w:r>
        <w:rPr>
          <w:color w:val="000025"/>
        </w:rPr>
        <w:t xml:space="preserve"> সব</w:t>
      </w:r>
      <w:r>
        <w:rPr>
          <w:color w:val="000033"/>
        </w:rPr>
        <w:t xml:space="preserve"> কাগজ</w:t>
      </w:r>
      <w:r>
        <w:rPr>
          <w:color w:val="000027"/>
        </w:rPr>
        <w:t xml:space="preserve"> ঠিক</w:t>
      </w:r>
      <w:r>
        <w:rPr>
          <w:color w:val="3B0000"/>
        </w:rPr>
        <w:t xml:space="preserve"> থাক</w:t>
      </w:r>
      <w:r>
        <w:rPr>
          <w:color w:val="000000"/>
        </w:rPr>
        <w:t xml:space="preserve"> আছে</w:t>
      </w:r>
      <w:r>
        <w:rPr>
          <w:color w:val="000031"/>
        </w:rPr>
        <w:t xml:space="preserve"> দোকান</w:t>
      </w:r>
      <w:r>
        <w:rPr>
          <w:color w:val="240000"/>
        </w:rPr>
        <w:t xml:space="preserve"> ও</w:t>
      </w:r>
      <w:r>
        <w:rPr>
          <w:color w:val="000000"/>
        </w:rPr>
        <w:t xml:space="preserve"> আছে</w:t>
      </w:r>
      <w:r>
        <w:rPr>
          <w:color w:val="580000"/>
        </w:rPr>
        <w:t xml:space="preserve"> তাই</w:t>
      </w:r>
      <w:r>
        <w:rPr>
          <w:color w:val="00003F"/>
        </w:rPr>
        <w:t xml:space="preserve"> আমাত</w:t>
      </w:r>
      <w:r>
        <w:rPr>
          <w:color w:val="000020"/>
        </w:rPr>
        <w:t xml:space="preserve"> বিকাশ</w:t>
      </w:r>
      <w:r>
        <w:rPr>
          <w:color w:val="00006B"/>
        </w:rPr>
        <w:t xml:space="preserve"> সিম</w:t>
      </w:r>
      <w:r>
        <w:rPr>
          <w:color w:val="4E0000"/>
        </w:rPr>
        <w:t xml:space="preserve"> তা</w:t>
      </w:r>
      <w:r>
        <w:rPr>
          <w:color w:val="300000"/>
        </w:rPr>
        <w:t xml:space="preserve"> খুব</w:t>
      </w:r>
      <w:r>
        <w:rPr>
          <w:color w:val="000000"/>
        </w:rPr>
        <w:t xml:space="preserve"> জুরুরি</w:t>
      </w:r>
      <w:r>
        <w:rPr>
          <w:color w:val="580000"/>
        </w:rPr>
        <w:t xml:space="preserve"> তাই</w:t>
      </w:r>
      <w:r>
        <w:rPr>
          <w:color w:val="2A0000"/>
        </w:rPr>
        <w:t xml:space="preserve"> আপনারা</w:t>
      </w:r>
      <w:r>
        <w:rPr>
          <w:color w:val="00006B"/>
        </w:rPr>
        <w:t xml:space="preserve"> সিম</w:t>
      </w:r>
      <w:r>
        <w:rPr>
          <w:color w:val="4E0000"/>
        </w:rPr>
        <w:t xml:space="preserve"> তা</w:t>
      </w:r>
      <w:r>
        <w:rPr>
          <w:color w:val="00001D"/>
        </w:rPr>
        <w:t xml:space="preserve"> কত</w:t>
      </w:r>
      <w:r>
        <w:rPr>
          <w:color w:val="00002F"/>
        </w:rPr>
        <w:t xml:space="preserve"> দিনের</w:t>
      </w:r>
      <w:r>
        <w:rPr>
          <w:color w:val="2B0000"/>
        </w:rPr>
        <w:t xml:space="preserve"> মধ্যে</w:t>
      </w:r>
      <w:r>
        <w:rPr>
          <w:color w:val="000020"/>
        </w:rPr>
        <w:t xml:space="preserve"> দিতে</w:t>
      </w:r>
      <w:r>
        <w:rPr>
          <w:color w:val="2C0000"/>
        </w:rPr>
        <w:t xml:space="preserve"> পারবেন</w:t>
      </w:r>
      <w:r>
        <w:rPr>
          <w:color w:val="290000"/>
        </w:rPr>
        <w:t xml:space="preserve"> দয়া</w:t>
      </w:r>
      <w:r>
        <w:rPr>
          <w:color w:val="190000"/>
        </w:rPr>
        <w:t xml:space="preserve"> করে</w:t>
      </w:r>
      <w:r>
        <w:rPr>
          <w:color w:val="200000"/>
        </w:rPr>
        <w:t xml:space="preserve"> একটু</w:t>
      </w:r>
      <w:r>
        <w:rPr>
          <w:color w:val="260000"/>
        </w:rPr>
        <w:t xml:space="preserve"> বলবেন</w:t>
      </w:r>
      <w:r>
        <w:br/>
      </w:r>
      <w:r>
        <w:rPr>
          <w:color w:val="220000"/>
        </w:rPr>
        <w:t xml:space="preserve"> আমি</w:t>
      </w:r>
      <w:r>
        <w:rPr>
          <w:color w:val="000036"/>
        </w:rPr>
        <w:t xml:space="preserve"> একটা</w:t>
      </w:r>
      <w:r>
        <w:rPr>
          <w:color w:val="000042"/>
        </w:rPr>
        <w:t xml:space="preserve"> এজেন্ট</w:t>
      </w:r>
      <w:r>
        <w:rPr>
          <w:color w:val="330000"/>
        </w:rPr>
        <w:t xml:space="preserve"> এর</w:t>
      </w:r>
      <w:r>
        <w:rPr>
          <w:color w:val="390000"/>
        </w:rPr>
        <w:t xml:space="preserve"> জন্য</w:t>
      </w:r>
      <w:r>
        <w:rPr>
          <w:color w:val="00007E"/>
        </w:rPr>
        <w:t xml:space="preserve"> অনুরুধ</w:t>
      </w:r>
      <w:r>
        <w:rPr>
          <w:color w:val="00007E"/>
        </w:rPr>
        <w:t xml:space="preserve"> পাঠয়েছি</w:t>
      </w:r>
      <w:r>
        <w:rPr>
          <w:color w:val="00003E"/>
        </w:rPr>
        <w:t xml:space="preserve"> update</w:t>
      </w:r>
      <w:r>
        <w:rPr>
          <w:color w:val="400000"/>
        </w:rPr>
        <w:t xml:space="preserve"> jante</w:t>
      </w:r>
      <w:r>
        <w:rPr>
          <w:color w:val="000066"/>
        </w:rPr>
        <w:t xml:space="preserve"> chassilam</w:t>
      </w:r>
      <w:r>
        <w:br/>
      </w:r>
      <w:r>
        <w:rPr>
          <w:color w:val="1E0000"/>
        </w:rPr>
        <w:t xml:space="preserve"> amar</w:t>
      </w:r>
      <w:r>
        <w:rPr>
          <w:color w:val="000031"/>
        </w:rPr>
        <w:t xml:space="preserve"> agent</w:t>
      </w:r>
      <w:r>
        <w:rPr>
          <w:color w:val="00007C"/>
        </w:rPr>
        <w:t xml:space="preserve"> request</w:t>
      </w:r>
      <w:r>
        <w:rPr>
          <w:color w:val="000042"/>
        </w:rPr>
        <w:t xml:space="preserve"> silo</w:t>
      </w:r>
      <w:r>
        <w:rPr>
          <w:color w:val="00005E"/>
        </w:rPr>
        <w:t xml:space="preserve"> distributor</w:t>
      </w:r>
      <w:r>
        <w:rPr>
          <w:color w:val="000045"/>
        </w:rPr>
        <w:t xml:space="preserve"> office</w:t>
      </w:r>
      <w:r>
        <w:rPr>
          <w:color w:val="00003A"/>
        </w:rPr>
        <w:t xml:space="preserve"> thaka</w:t>
      </w:r>
      <w:r>
        <w:rPr>
          <w:color w:val="00007C"/>
        </w:rPr>
        <w:t xml:space="preserve"> request</w:t>
      </w:r>
      <w:r>
        <w:rPr>
          <w:color w:val="00005B"/>
        </w:rPr>
        <w:t xml:space="preserve"> dicha</w:t>
      </w:r>
      <w:r>
        <w:rPr>
          <w:color w:val="2B0000"/>
        </w:rPr>
        <w:t xml:space="preserve"> kintu</w:t>
      </w:r>
      <w:r>
        <w:rPr>
          <w:color w:val="00002B"/>
        </w:rPr>
        <w:t xml:space="preserve"> kno</w:t>
      </w:r>
      <w:r>
        <w:rPr>
          <w:color w:val="00003A"/>
        </w:rPr>
        <w:t xml:space="preserve"> sms</w:t>
      </w:r>
      <w:r>
        <w:rPr>
          <w:color w:val="00005E"/>
        </w:rPr>
        <w:t xml:space="preserve"> paynay</w:t>
      </w:r>
      <w:r>
        <w:br/>
      </w:r>
      <w:r>
        <w:rPr>
          <w:color w:val="2C0000"/>
        </w:rPr>
        <w:t xml:space="preserve"> আপনাদের</w:t>
      </w:r>
      <w:r>
        <w:rPr>
          <w:color w:val="2E0000"/>
        </w:rPr>
        <w:t xml:space="preserve"> যদি</w:t>
      </w:r>
      <w:r>
        <w:rPr>
          <w:color w:val="00002A"/>
        </w:rPr>
        <w:t xml:space="preserve"> আইডি</w:t>
      </w:r>
      <w:r>
        <w:rPr>
          <w:color w:val="000037"/>
        </w:rPr>
        <w:t xml:space="preserve"> কাড</w:t>
      </w:r>
      <w:r>
        <w:rPr>
          <w:color w:val="000048"/>
        </w:rPr>
        <w:t xml:space="preserve"> ট্রেড</w:t>
      </w:r>
      <w:r>
        <w:rPr>
          <w:color w:val="000041"/>
        </w:rPr>
        <w:t xml:space="preserve"> লাইসেন্স</w:t>
      </w:r>
      <w:r>
        <w:rPr>
          <w:color w:val="000041"/>
        </w:rPr>
        <w:t xml:space="preserve"> টিন</w:t>
      </w:r>
      <w:r>
        <w:rPr>
          <w:color w:val="00004E"/>
        </w:rPr>
        <w:t xml:space="preserve"> সাটিফিকেট</w:t>
      </w:r>
      <w:r>
        <w:rPr>
          <w:color w:val="420000"/>
        </w:rPr>
        <w:t xml:space="preserve"> এর</w:t>
      </w:r>
      <w:r>
        <w:rPr>
          <w:color w:val="00003A"/>
        </w:rPr>
        <w:t xml:space="preserve"> ছবি</w:t>
      </w:r>
      <w:r>
        <w:rPr>
          <w:color w:val="000039"/>
        </w:rPr>
        <w:t xml:space="preserve"> দেই</w:t>
      </w:r>
      <w:r>
        <w:rPr>
          <w:color w:val="360000"/>
        </w:rPr>
        <w:t xml:space="preserve"> আপনারা</w:t>
      </w:r>
      <w:r>
        <w:rPr>
          <w:color w:val="170000"/>
        </w:rPr>
        <w:t xml:space="preserve"> কি</w:t>
      </w:r>
      <w:r>
        <w:rPr>
          <w:color w:val="000055"/>
        </w:rPr>
        <w:t xml:space="preserve"> এজেন্ট</w:t>
      </w:r>
      <w:r>
        <w:rPr>
          <w:color w:val="000037"/>
        </w:rPr>
        <w:t xml:space="preserve"> খুলে</w:t>
      </w:r>
      <w:r>
        <w:rPr>
          <w:color w:val="000029"/>
        </w:rPr>
        <w:t xml:space="preserve"> দিতে</w:t>
      </w:r>
      <w:r>
        <w:rPr>
          <w:color w:val="380000"/>
        </w:rPr>
        <w:t xml:space="preserve"> পারবেন</w:t>
      </w:r>
      <w:r>
        <w:rPr>
          <w:color w:val="160000"/>
        </w:rPr>
        <w:t xml:space="preserve"> আমি</w:t>
      </w:r>
      <w:r>
        <w:rPr>
          <w:color w:val="000033"/>
        </w:rPr>
        <w:t xml:space="preserve"> আবেদন</w:t>
      </w:r>
      <w:r>
        <w:rPr>
          <w:color w:val="250000"/>
        </w:rPr>
        <w:t xml:space="preserve"> করেছি</w:t>
      </w:r>
      <w:r>
        <w:rPr>
          <w:color w:val="000055"/>
        </w:rPr>
        <w:t xml:space="preserve"> এজেন্ট</w:t>
      </w:r>
      <w:r>
        <w:rPr>
          <w:color w:val="420000"/>
        </w:rPr>
        <w:t xml:space="preserve"> এর</w:t>
      </w:r>
      <w:r>
        <w:rPr>
          <w:color w:val="250000"/>
        </w:rPr>
        <w:t xml:space="preserve"> জন্য</w:t>
      </w:r>
      <w:r>
        <w:br/>
      </w:r>
      <w:r>
        <w:rPr>
          <w:color w:val="1B0000"/>
        </w:rPr>
        <w:t xml:space="preserve"> আমি</w:t>
      </w:r>
      <w:r>
        <w:rPr>
          <w:color w:val="00001A"/>
        </w:rPr>
        <w:t xml:space="preserve"> বিকাশ</w:t>
      </w:r>
      <w:r>
        <w:rPr>
          <w:color w:val="000035"/>
        </w:rPr>
        <w:t xml:space="preserve"> এজেন্ট</w:t>
      </w:r>
      <w:r>
        <w:rPr>
          <w:color w:val="00003D"/>
        </w:rPr>
        <w:t xml:space="preserve"> নেওয়া</w:t>
      </w:r>
      <w:r>
        <w:rPr>
          <w:color w:val="2E0000"/>
        </w:rPr>
        <w:t xml:space="preserve"> জন্য</w:t>
      </w:r>
      <w:r>
        <w:rPr>
          <w:color w:val="000051"/>
        </w:rPr>
        <w:t xml:space="preserve"> প্রায়</w:t>
      </w:r>
      <w:r>
        <w:rPr>
          <w:color w:val="000062"/>
        </w:rPr>
        <w:t xml:space="preserve"> পনেরোদিন</w:t>
      </w:r>
      <w:r>
        <w:rPr>
          <w:color w:val="350000"/>
        </w:rPr>
        <w:t xml:space="preserve"> আগে</w:t>
      </w:r>
      <w:r>
        <w:rPr>
          <w:color w:val="00005A"/>
        </w:rPr>
        <w:t xml:space="preserve"> কাগজপত্র</w:t>
      </w:r>
      <w:r>
        <w:rPr>
          <w:color w:val="00004B"/>
        </w:rPr>
        <w:t xml:space="preserve"> অনলাইনে</w:t>
      </w:r>
      <w:r>
        <w:rPr>
          <w:color w:val="00003A"/>
        </w:rPr>
        <w:t xml:space="preserve"> জমা</w:t>
      </w:r>
      <w:r>
        <w:rPr>
          <w:color w:val="3F0000"/>
        </w:rPr>
        <w:t xml:space="preserve"> দিয়েছি</w:t>
      </w:r>
      <w:r>
        <w:rPr>
          <w:color w:val="2E0000"/>
        </w:rPr>
        <w:t xml:space="preserve"> কোন</w:t>
      </w:r>
      <w:r>
        <w:rPr>
          <w:color w:val="000054"/>
        </w:rPr>
        <w:t xml:space="preserve"> খবর</w:t>
      </w:r>
      <w:r>
        <w:rPr>
          <w:color w:val="00003F"/>
        </w:rPr>
        <w:t xml:space="preserve"> পাচ্ছি</w:t>
      </w:r>
      <w:r>
        <w:rPr>
          <w:color w:val="000021"/>
        </w:rPr>
        <w:t xml:space="preserve"> না</w:t>
      </w:r>
      <w:r>
        <w:br/>
      </w:r>
      <w:r>
        <w:rPr>
          <w:color w:val="170000"/>
        </w:rPr>
        <w:t xml:space="preserve"> আমি</w:t>
      </w:r>
      <w:r>
        <w:rPr>
          <w:color w:val="000016"/>
        </w:rPr>
        <w:t xml:space="preserve"> বিকাশ</w:t>
      </w:r>
      <w:r>
        <w:rPr>
          <w:color w:val="000056"/>
        </w:rPr>
        <w:t xml:space="preserve"> এজেনটের</w:t>
      </w:r>
      <w:r>
        <w:rPr>
          <w:color w:val="4D0000"/>
        </w:rPr>
        <w:t xml:space="preserve"> জন‍্য</w:t>
      </w:r>
      <w:r>
        <w:rPr>
          <w:color w:val="000045"/>
        </w:rPr>
        <w:t xml:space="preserve"> বিগত</w:t>
      </w:r>
      <w:r>
        <w:rPr>
          <w:color w:val="000000"/>
        </w:rPr>
        <w:t xml:space="preserve"> মাশ</w:t>
      </w:r>
      <w:r>
        <w:rPr>
          <w:color w:val="000056"/>
        </w:rPr>
        <w:t xml:space="preserve"> জাবত</w:t>
      </w:r>
      <w:r>
        <w:rPr>
          <w:color w:val="000053"/>
        </w:rPr>
        <w:t xml:space="preserve"> চেসটা</w:t>
      </w:r>
      <w:r>
        <w:rPr>
          <w:color w:val="3F0000"/>
        </w:rPr>
        <w:t xml:space="preserve"> করতেছি</w:t>
      </w:r>
      <w:r>
        <w:rPr>
          <w:color w:val="000056"/>
        </w:rPr>
        <w:t xml:space="preserve"> ডিসটোবিটারের</w:t>
      </w:r>
      <w:r>
        <w:rPr>
          <w:color w:val="000042"/>
        </w:rPr>
        <w:t xml:space="preserve"> লোক</w:t>
      </w:r>
      <w:r>
        <w:rPr>
          <w:color w:val="00004D"/>
        </w:rPr>
        <w:t xml:space="preserve"> জন</w:t>
      </w:r>
      <w:r>
        <w:rPr>
          <w:color w:val="2A0000"/>
        </w:rPr>
        <w:t xml:space="preserve"> আমাকে</w:t>
      </w:r>
      <w:r>
        <w:rPr>
          <w:color w:val="000056"/>
        </w:rPr>
        <w:t xml:space="preserve"> হয়রানি</w:t>
      </w:r>
      <w:r>
        <w:rPr>
          <w:color w:val="000000"/>
        </w:rPr>
        <w:t xml:space="preserve"> করতেছে</w:t>
      </w:r>
      <w:r>
        <w:br/>
      </w:r>
      <w:r>
        <w:rPr>
          <w:color w:val="000064"/>
        </w:rPr>
        <w:t xml:space="preserve"> bkass</w:t>
      </w:r>
      <w:r>
        <w:rPr>
          <w:color w:val="000039"/>
        </w:rPr>
        <w:t xml:space="preserve"> agent</w:t>
      </w:r>
      <w:r>
        <w:rPr>
          <w:color w:val="000069"/>
        </w:rPr>
        <w:t xml:space="preserve"> nawyar</w:t>
      </w:r>
      <w:r>
        <w:rPr>
          <w:color w:val="350000"/>
        </w:rPr>
        <w:t xml:space="preserve"> jonno</w:t>
      </w:r>
      <w:r>
        <w:rPr>
          <w:color w:val="00001C"/>
        </w:rPr>
        <w:t xml:space="preserve"> bkash</w:t>
      </w:r>
      <w:r>
        <w:rPr>
          <w:color w:val="000050"/>
        </w:rPr>
        <w:t xml:space="preserve"> office</w:t>
      </w:r>
      <w:r>
        <w:rPr>
          <w:color w:val="00005F"/>
        </w:rPr>
        <w:t xml:space="preserve"> giya</w:t>
      </w:r>
      <w:r>
        <w:rPr>
          <w:color w:val="000042"/>
        </w:rPr>
        <w:t xml:space="preserve"> tottho</w:t>
      </w:r>
      <w:r>
        <w:rPr>
          <w:color w:val="460000"/>
        </w:rPr>
        <w:t xml:space="preserve"> diya</w:t>
      </w:r>
      <w:r>
        <w:rPr>
          <w:color w:val="00006D"/>
        </w:rPr>
        <w:t xml:space="preserve"> asaci</w:t>
      </w:r>
      <w:r>
        <w:br/>
      </w:r>
      <w:r>
        <w:rPr>
          <w:color w:val="000028"/>
        </w:rPr>
        <w:t xml:space="preserve"> বিকাশ</w:t>
      </w:r>
      <w:r>
        <w:rPr>
          <w:color w:val="000051"/>
        </w:rPr>
        <w:t xml:space="preserve"> এজেন্ট</w:t>
      </w:r>
      <w:r>
        <w:rPr>
          <w:color w:val="400000"/>
        </w:rPr>
        <w:t xml:space="preserve"> এর</w:t>
      </w:r>
      <w:r>
        <w:rPr>
          <w:color w:val="470000"/>
        </w:rPr>
        <w:t xml:space="preserve"> জন্য</w:t>
      </w:r>
      <w:r>
        <w:rPr>
          <w:color w:val="000063"/>
        </w:rPr>
        <w:t xml:space="preserve"> আবেদন</w:t>
      </w:r>
      <w:r>
        <w:rPr>
          <w:color w:val="000000"/>
        </w:rPr>
        <w:t xml:space="preserve"> করেছি</w:t>
      </w:r>
      <w:r>
        <w:rPr>
          <w:color w:val="390000"/>
        </w:rPr>
        <w:t xml:space="preserve"> কিন্তু</w:t>
      </w:r>
      <w:r>
        <w:rPr>
          <w:color w:val="470000"/>
        </w:rPr>
        <w:t xml:space="preserve"> কোন</w:t>
      </w:r>
      <w:r>
        <w:rPr>
          <w:color w:val="000082"/>
        </w:rPr>
        <w:t xml:space="preserve"> খবর</w:t>
      </w:r>
      <w:r>
        <w:rPr>
          <w:color w:val="000060"/>
        </w:rPr>
        <w:t xml:space="preserve"> পাচ্ছি</w:t>
      </w:r>
      <w:r>
        <w:rPr>
          <w:color w:val="000032"/>
        </w:rPr>
        <w:t xml:space="preserve"> না</w:t>
      </w:r>
      <w:r>
        <w:br/>
      </w:r>
      <w:r>
        <w:rPr>
          <w:color w:val="000053"/>
        </w:rPr>
        <w:t xml:space="preserve"> এজেন্ট</w:t>
      </w:r>
      <w:r>
        <w:rPr>
          <w:color w:val="00009F"/>
        </w:rPr>
        <w:t xml:space="preserve"> চিমের</w:t>
      </w:r>
      <w:r>
        <w:rPr>
          <w:color w:val="480000"/>
        </w:rPr>
        <w:t xml:space="preserve"> জন্য</w:t>
      </w:r>
      <w:r>
        <w:rPr>
          <w:color w:val="000065"/>
        </w:rPr>
        <w:t xml:space="preserve"> আবেদন</w:t>
      </w:r>
      <w:r>
        <w:rPr>
          <w:color w:val="3F0000"/>
        </w:rPr>
        <w:t xml:space="preserve"> করে</w:t>
      </w:r>
      <w:r>
        <w:rPr>
          <w:color w:val="000072"/>
        </w:rPr>
        <w:t xml:space="preserve"> ছিলাম</w:t>
      </w:r>
      <w:r>
        <w:br/>
      </w:r>
      <w:r>
        <w:rPr>
          <w:color w:val="270000"/>
        </w:rPr>
        <w:t xml:space="preserve"> আমি</w:t>
      </w:r>
      <w:r>
        <w:rPr>
          <w:color w:val="00003F"/>
        </w:rPr>
        <w:t xml:space="preserve"> একটা</w:t>
      </w:r>
      <w:r>
        <w:rPr>
          <w:color w:val="00004D"/>
        </w:rPr>
        <w:t xml:space="preserve"> এজেন্ট</w:t>
      </w:r>
      <w:r>
        <w:rPr>
          <w:color w:val="000052"/>
        </w:rPr>
        <w:t xml:space="preserve"> সিম</w:t>
      </w:r>
      <w:r>
        <w:rPr>
          <w:color w:val="3C0000"/>
        </w:rPr>
        <w:t xml:space="preserve"> এর</w:t>
      </w:r>
      <w:r>
        <w:rPr>
          <w:color w:val="430000"/>
        </w:rPr>
        <w:t xml:space="preserve"> জন্য</w:t>
      </w:r>
      <w:r>
        <w:rPr>
          <w:color w:val="00005E"/>
        </w:rPr>
        <w:t xml:space="preserve"> আবেদন</w:t>
      </w:r>
      <w:r>
        <w:rPr>
          <w:color w:val="430000"/>
        </w:rPr>
        <w:t xml:space="preserve"> করেছি</w:t>
      </w:r>
      <w:r>
        <w:rPr>
          <w:color w:val="4B0000"/>
        </w:rPr>
        <w:t xml:space="preserve"> এখনো</w:t>
      </w:r>
      <w:r>
        <w:rPr>
          <w:color w:val="000057"/>
        </w:rPr>
        <w:t xml:space="preserve"> আপডেট</w:t>
      </w:r>
      <w:r>
        <w:rPr>
          <w:color w:val="530000"/>
        </w:rPr>
        <w:t xml:space="preserve"> পাই</w:t>
      </w:r>
      <w:r>
        <w:rPr>
          <w:color w:val="000045"/>
        </w:rPr>
        <w:t xml:space="preserve"> নাই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