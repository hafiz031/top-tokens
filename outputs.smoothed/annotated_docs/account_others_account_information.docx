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B"/>
        </w:rPr>
        <w:t xml:space="preserve"> ei</w:t>
      </w:r>
      <w:r>
        <w:rPr>
          <w:color w:val="00004C"/>
        </w:rPr>
        <w:t xml:space="preserve"> account</w:t>
      </w:r>
      <w:r>
        <w:rPr>
          <w:color w:val="610000"/>
        </w:rPr>
        <w:t xml:space="preserve"> er</w:t>
      </w:r>
      <w:r>
        <w:rPr>
          <w:color w:val="000084"/>
        </w:rPr>
        <w:t xml:space="preserve"> personal</w:t>
      </w:r>
      <w:r>
        <w:rPr>
          <w:color w:val="000081"/>
        </w:rPr>
        <w:t xml:space="preserve"> information</w:t>
      </w:r>
      <w:r>
        <w:rPr>
          <w:color w:val="000000"/>
        </w:rPr>
        <w:t xml:space="preserve"> dorkar</w:t>
      </w:r>
      <w:r>
        <w:rPr>
          <w:color w:val="000000"/>
        </w:rPr>
        <w:t xml:space="preserve"> kothay</w:t>
      </w:r>
      <w:r>
        <w:rPr>
          <w:color w:val="000000"/>
        </w:rPr>
        <w:t xml:space="preserve"> pabo</w:t>
      </w:r>
      <w:r>
        <w:br/>
      </w:r>
      <w:r>
        <w:rPr>
          <w:color w:val="290000"/>
        </w:rPr>
        <w:t xml:space="preserve"> আমার</w:t>
      </w:r>
      <w:r>
        <w:rPr>
          <w:color w:val="00004D"/>
        </w:rPr>
        <w:t xml:space="preserve"> বিকাশের</w:t>
      </w:r>
      <w:r>
        <w:rPr>
          <w:color w:val="000078"/>
        </w:rPr>
        <w:t xml:space="preserve"> নাম</w:t>
      </w:r>
      <w:r>
        <w:rPr>
          <w:color w:val="000063"/>
        </w:rPr>
        <w:t xml:space="preserve"> দরকার</w:t>
      </w:r>
      <w:r>
        <w:rPr>
          <w:color w:val="500000"/>
        </w:rPr>
        <w:t xml:space="preserve"> যে</w:t>
      </w:r>
      <w:r>
        <w:rPr>
          <w:color w:val="000065"/>
        </w:rPr>
        <w:t xml:space="preserve"> নামে</w:t>
      </w:r>
      <w:r>
        <w:rPr>
          <w:color w:val="000062"/>
        </w:rPr>
        <w:t xml:space="preserve"> খুলা</w:t>
      </w:r>
      <w:r>
        <w:rPr>
          <w:color w:val="000050"/>
        </w:rPr>
        <w:t xml:space="preserve"> আইডি</w:t>
      </w:r>
      <w:r>
        <w:br/>
      </w:r>
      <w:r>
        <w:rPr>
          <w:color w:val="3C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00006D"/>
        </w:rPr>
        <w:t xml:space="preserve"> একটি</w:t>
      </w:r>
      <w:r>
        <w:rPr>
          <w:color w:val="00004A"/>
        </w:rPr>
        <w:t xml:space="preserve"> একাউন্ট</w:t>
      </w:r>
      <w:r>
        <w:rPr>
          <w:color w:val="5C0000"/>
        </w:rPr>
        <w:t xml:space="preserve"> এর</w:t>
      </w:r>
      <w:r>
        <w:rPr>
          <w:color w:val="000066"/>
        </w:rPr>
        <w:t xml:space="preserve"> তথ্য</w:t>
      </w:r>
      <w:r>
        <w:rPr>
          <w:color w:val="000064"/>
        </w:rPr>
        <w:t xml:space="preserve"> জানতে</w:t>
      </w:r>
      <w:r>
        <w:rPr>
          <w:color w:val="000066"/>
        </w:rPr>
        <w:t xml:space="preserve"> পারি</w:t>
      </w:r>
      <w:r>
        <w:br/>
      </w:r>
      <w:r>
        <w:rPr>
          <w:color w:val="3D0000"/>
        </w:rPr>
        <w:t xml:space="preserve"> এই</w:t>
      </w:r>
      <w:r>
        <w:rPr>
          <w:color w:val="00006C"/>
        </w:rPr>
        <w:t xml:space="preserve"> নাম্বারটা</w:t>
      </w:r>
      <w:r>
        <w:rPr>
          <w:color w:val="000077"/>
        </w:rPr>
        <w:t xml:space="preserve"> ঠিকানা</w:t>
      </w:r>
      <w:r>
        <w:rPr>
          <w:color w:val="000046"/>
        </w:rPr>
        <w:t xml:space="preserve"> টা</w:t>
      </w:r>
      <w:r>
        <w:rPr>
          <w:color w:val="4F0000"/>
        </w:rPr>
        <w:t xml:space="preserve"> আমাকে</w:t>
      </w:r>
      <w:r>
        <w:rPr>
          <w:color w:val="00006B"/>
        </w:rPr>
        <w:t xml:space="preserve"> দেওয়া</w:t>
      </w:r>
      <w:r>
        <w:rPr>
          <w:color w:val="00004D"/>
        </w:rPr>
        <w:t xml:space="preserve"> যাবে</w:t>
      </w:r>
      <w:r>
        <w:rPr>
          <w:color w:val="4F0000"/>
        </w:rPr>
        <w:t xml:space="preserve"> স্যার</w:t>
      </w:r>
      <w:r>
        <w:br/>
      </w:r>
      <w:r>
        <w:rPr>
          <w:color w:val="460000"/>
        </w:rPr>
        <w:t xml:space="preserve"> আমাকে</w:t>
      </w:r>
      <w:r>
        <w:rPr>
          <w:color w:val="000051"/>
        </w:rPr>
        <w:t xml:space="preserve"> অন্য</w:t>
      </w:r>
      <w:r>
        <w:rPr>
          <w:color w:val="360000"/>
        </w:rPr>
        <w:t xml:space="preserve"> এই</w:t>
      </w:r>
      <w:r>
        <w:rPr>
          <w:color w:val="00007F"/>
        </w:rPr>
        <w:t xml:space="preserve"> নাম্বারটার</w:t>
      </w:r>
      <w:r>
        <w:rPr>
          <w:color w:val="00006A"/>
        </w:rPr>
        <w:t xml:space="preserve"> ঠিকানা</w:t>
      </w:r>
      <w:r>
        <w:rPr>
          <w:color w:val="00003F"/>
        </w:rPr>
        <w:t xml:space="preserve"> টা</w:t>
      </w:r>
      <w:r>
        <w:rPr>
          <w:color w:val="00005F"/>
        </w:rPr>
        <w:t xml:space="preserve"> দেওয়া</w:t>
      </w:r>
      <w:r>
        <w:rPr>
          <w:color w:val="000044"/>
        </w:rPr>
        <w:t xml:space="preserve"> যাবে</w:t>
      </w:r>
      <w:r>
        <w:rPr>
          <w:color w:val="460000"/>
        </w:rPr>
        <w:t xml:space="preserve"> স্যার</w:t>
      </w:r>
      <w:r>
        <w:br/>
      </w:r>
      <w:r>
        <w:rPr>
          <w:color w:val="4A0000"/>
        </w:rPr>
        <w:t xml:space="preserve"> amar</w:t>
      </w:r>
      <w:r>
        <w:rPr>
          <w:color w:val="000078"/>
        </w:rPr>
        <w:t xml:space="preserve"> ekta</w:t>
      </w:r>
      <w:r>
        <w:rPr>
          <w:color w:val="000045"/>
        </w:rPr>
        <w:t xml:space="preserve"> account</w:t>
      </w:r>
      <w:r>
        <w:rPr>
          <w:color w:val="590000"/>
        </w:rPr>
        <w:t xml:space="preserve"> er</w:t>
      </w:r>
      <w:r>
        <w:rPr>
          <w:color w:val="00008C"/>
        </w:rPr>
        <w:t xml:space="preserve"> tottho</w:t>
      </w:r>
      <w:r>
        <w:rPr>
          <w:color w:val="000000"/>
        </w:rPr>
        <w:t xml:space="preserve"> lagbe</w:t>
      </w:r>
      <w:r>
        <w:rPr>
          <w:color w:val="00006F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6F0000"/>
        </w:rPr>
        <w:t xml:space="preserve"> amake</w:t>
      </w:r>
      <w:r>
        <w:rPr>
          <w:color w:val="000064"/>
        </w:rPr>
        <w:t xml:space="preserve"> ekta</w:t>
      </w:r>
      <w:r>
        <w:rPr>
          <w:color w:val="000033"/>
        </w:rPr>
        <w:t xml:space="preserve"> bkash</w:t>
      </w:r>
      <w:r>
        <w:rPr>
          <w:color w:val="000045"/>
        </w:rPr>
        <w:t xml:space="preserve"> number</w:t>
      </w:r>
      <w:r>
        <w:rPr>
          <w:color w:val="4A0000"/>
        </w:rPr>
        <w:t xml:space="preserve"> er</w:t>
      </w:r>
      <w:r>
        <w:rPr>
          <w:color w:val="000062"/>
        </w:rPr>
        <w:t xml:space="preserve"> information</w:t>
      </w:r>
      <w:r>
        <w:rPr>
          <w:color w:val="8B0000"/>
        </w:rPr>
        <w:t xml:space="preserve"> dea</w:t>
      </w:r>
      <w:r>
        <w:rPr>
          <w:color w:val="000000"/>
        </w:rPr>
        <w:t xml:space="preserve"> jabe</w:t>
      </w:r>
      <w:r>
        <w:br/>
      </w:r>
      <w:r>
        <w:rPr>
          <w:color w:val="000054"/>
        </w:rPr>
        <w:t xml:space="preserve"> একটা</w:t>
      </w:r>
      <w:r>
        <w:rPr>
          <w:color w:val="000032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510000"/>
        </w:rPr>
        <w:t xml:space="preserve"> এর</w:t>
      </w:r>
      <w:r>
        <w:rPr>
          <w:color w:val="000093"/>
        </w:rPr>
        <w:t xml:space="preserve"> ঠিকানা</w:t>
      </w:r>
      <w:r>
        <w:rPr>
          <w:color w:val="000096"/>
        </w:rPr>
        <w:t xml:space="preserve"> জানা</w:t>
      </w:r>
      <w:r>
        <w:rPr>
          <w:color w:val="000000"/>
        </w:rPr>
        <w:t xml:space="preserve"> লাগবে</w:t>
      </w:r>
      <w:r>
        <w:br/>
      </w:r>
      <w:r>
        <w:rPr>
          <w:color w:val="410000"/>
        </w:rPr>
        <w:t xml:space="preserve"> এই</w:t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83"/>
        </w:rPr>
        <w:t xml:space="preserve"> যার</w:t>
      </w:r>
      <w:r>
        <w:rPr>
          <w:color w:val="690000"/>
        </w:rPr>
        <w:t xml:space="preserve"> তার</w:t>
      </w:r>
      <w:r>
        <w:rPr>
          <w:color w:val="00004D"/>
        </w:rPr>
        <w:t xml:space="preserve"> তথ্য</w:t>
      </w:r>
      <w:r>
        <w:rPr>
          <w:color w:val="000056"/>
        </w:rPr>
        <w:t xml:space="preserve"> দিতে</w:t>
      </w:r>
      <w:r>
        <w:rPr>
          <w:color w:val="750000"/>
        </w:rPr>
        <w:t xml:space="preserve"> পারবেন</w:t>
      </w:r>
      <w:r>
        <w:br/>
      </w:r>
      <w:r>
        <w:rPr>
          <w:color w:val="230000"/>
        </w:rPr>
        <w:t xml:space="preserve"> আমি</w:t>
      </w:r>
      <w:r>
        <w:rPr>
          <w:color w:val="670000"/>
        </w:rPr>
        <w:t xml:space="preserve"> আপনাকে</w:t>
      </w:r>
      <w:r>
        <w:rPr>
          <w:color w:val="000040"/>
        </w:rPr>
        <w:t xml:space="preserve"> একটি</w:t>
      </w:r>
      <w:r>
        <w:rPr>
          <w:color w:val="000037"/>
        </w:rPr>
        <w:t xml:space="preserve"> নাম্বার</w:t>
      </w:r>
      <w:r>
        <w:rPr>
          <w:color w:val="000062"/>
        </w:rPr>
        <w:t xml:space="preserve"> দিচ্ছি</w:t>
      </w:r>
      <w:r>
        <w:rPr>
          <w:color w:val="410000"/>
        </w:rPr>
        <w:t xml:space="preserve"> আমাকে</w:t>
      </w:r>
      <w:r>
        <w:rPr>
          <w:color w:val="510000"/>
        </w:rPr>
        <w:t xml:space="preserve"> সেই</w:t>
      </w:r>
      <w:r>
        <w:rPr>
          <w:color w:val="00005B"/>
        </w:rPr>
        <w:t xml:space="preserve"> নাম্বারের</w:t>
      </w:r>
      <w:r>
        <w:rPr>
          <w:color w:val="00003C"/>
        </w:rPr>
        <w:t xml:space="preserve"> তথ্য</w:t>
      </w:r>
      <w:r>
        <w:rPr>
          <w:color w:val="000043"/>
        </w:rPr>
        <w:t xml:space="preserve"> দিতে</w:t>
      </w:r>
      <w:r>
        <w:rPr>
          <w:color w:val="5B0000"/>
        </w:rPr>
        <w:t xml:space="preserve"> পারবেন</w:t>
      </w:r>
      <w:r>
        <w:br/>
      </w:r>
      <w:r>
        <w:rPr>
          <w:color w:val="610000"/>
        </w:rPr>
        <w:t xml:space="preserve"> apni</w:t>
      </w:r>
      <w:r>
        <w:rPr>
          <w:color w:val="000025"/>
        </w:rPr>
        <w:t xml:space="preserve"> ki</w:t>
      </w:r>
      <w:r>
        <w:rPr>
          <w:color w:val="450000"/>
        </w:rPr>
        <w:t xml:space="preserve"> amake</w:t>
      </w:r>
      <w:r>
        <w:rPr>
          <w:color w:val="270000"/>
        </w:rPr>
        <w:t xml:space="preserve"> amar</w:t>
      </w:r>
      <w:r>
        <w:rPr>
          <w:color w:val="00007A"/>
        </w:rPr>
        <w:t xml:space="preserve"> bondhur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2E0000"/>
        </w:rPr>
        <w:t xml:space="preserve"> er</w:t>
      </w:r>
      <w:r>
        <w:rPr>
          <w:color w:val="000062"/>
        </w:rPr>
        <w:t xml:space="preserve"> sokol</w:t>
      </w:r>
      <w:r>
        <w:rPr>
          <w:color w:val="00004A"/>
        </w:rPr>
        <w:t xml:space="preserve"> tottho</w:t>
      </w:r>
      <w:r>
        <w:rPr>
          <w:color w:val="000043"/>
        </w:rPr>
        <w:t xml:space="preserve"> dite</w:t>
      </w:r>
      <w:r>
        <w:rPr>
          <w:color w:val="00005B"/>
        </w:rPr>
        <w:t xml:space="preserve"> parben</w:t>
      </w:r>
      <w:r>
        <w:br/>
      </w:r>
      <w:r>
        <w:rPr>
          <w:color w:val="000038"/>
        </w:rPr>
        <w:t xml:space="preserve"> can</w:t>
      </w:r>
      <w:r>
        <w:rPr>
          <w:color w:val="490000"/>
        </w:rPr>
        <w:t xml:space="preserve"> you</w:t>
      </w:r>
      <w:r>
        <w:rPr>
          <w:color w:val="00005A"/>
        </w:rPr>
        <w:t xml:space="preserve"> provide</w:t>
      </w:r>
      <w:r>
        <w:rPr>
          <w:color w:val="3E0000"/>
        </w:rPr>
        <w:t xml:space="preserve"> me</w:t>
      </w:r>
      <w:r>
        <w:rPr>
          <w:color w:val="570000"/>
        </w:rPr>
        <w:t xml:space="preserve"> some</w:t>
      </w:r>
      <w:r>
        <w:rPr>
          <w:color w:val="000070"/>
        </w:rPr>
        <w:t xml:space="preserve"> informations</w:t>
      </w:r>
      <w:r>
        <w:rPr>
          <w:color w:val="3F0000"/>
        </w:rPr>
        <w:t xml:space="preserve"> of</w:t>
      </w:r>
      <w:r>
        <w:rPr>
          <w:color w:val="00002F"/>
        </w:rPr>
        <w:t xml:space="preserve"> my</w:t>
      </w:r>
      <w:r>
        <w:rPr>
          <w:color w:val="00007B"/>
        </w:rPr>
        <w:t xml:space="preserve"> fathers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br/>
      </w:r>
      <w:r>
        <w:rPr>
          <w:color w:val="00003F"/>
        </w:rPr>
        <w:t xml:space="preserve"> can</w:t>
      </w:r>
      <w:r>
        <w:rPr>
          <w:color w:val="520000"/>
        </w:rPr>
        <w:t xml:space="preserve"> you</w:t>
      </w:r>
      <w:r>
        <w:rPr>
          <w:color w:val="000075"/>
        </w:rPr>
        <w:t xml:space="preserve"> share</w:t>
      </w:r>
      <w:r>
        <w:rPr>
          <w:color w:val="450000"/>
        </w:rPr>
        <w:t xml:space="preserve"> me</w:t>
      </w:r>
      <w:r>
        <w:rPr>
          <w:color w:val="000063"/>
        </w:rPr>
        <w:t xml:space="preserve"> another</w:t>
      </w:r>
      <w:r>
        <w:rPr>
          <w:color w:val="000085"/>
        </w:rPr>
        <w:t xml:space="preserve"> persons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6"/>
        </w:rPr>
        <w:t xml:space="preserve"> information</w:t>
      </w:r>
      <w:r>
        <w:br/>
      </w:r>
      <w:r>
        <w:rPr>
          <w:color w:val="2A0000"/>
        </w:rPr>
        <w:t xml:space="preserve"> এই</w:t>
      </w:r>
      <w:r>
        <w:rPr>
          <w:color w:val="000044"/>
        </w:rPr>
        <w:t xml:space="preserve"> একাউন্টটি</w:t>
      </w:r>
      <w:r>
        <w:rPr>
          <w:color w:val="000067"/>
        </w:rPr>
        <w:t xml:space="preserve"> কিহ</w:t>
      </w:r>
      <w:r>
        <w:rPr>
          <w:color w:val="00006E"/>
        </w:rPr>
        <w:t xml:space="preserve"> সৈয়দা</w:t>
      </w:r>
      <w:r>
        <w:rPr>
          <w:color w:val="00006E"/>
        </w:rPr>
        <w:t xml:space="preserve"> নাসিমা</w:t>
      </w:r>
      <w:r>
        <w:rPr>
          <w:color w:val="00006A"/>
        </w:rPr>
        <w:t xml:space="preserve"> বেগম</w:t>
      </w:r>
      <w:r>
        <w:rPr>
          <w:color w:val="2D0000"/>
        </w:rPr>
        <w:t xml:space="preserve"> এর</w:t>
      </w:r>
      <w:r>
        <w:rPr>
          <w:color w:val="000047"/>
        </w:rPr>
        <w:t xml:space="preserve"> নামে</w:t>
      </w:r>
      <w:r>
        <w:rPr>
          <w:color w:val="000036"/>
        </w:rPr>
        <w:t xml:space="preserve"> খোলা</w:t>
      </w:r>
      <w:r>
        <w:rPr>
          <w:color w:val="00002B"/>
        </w:rPr>
        <w:t xml:space="preserve"> আছে</w:t>
      </w:r>
      <w:r>
        <w:br/>
      </w:r>
      <w:r>
        <w:rPr>
          <w:color w:val="250000"/>
        </w:rPr>
        <w:t xml:space="preserve"> আমি</w:t>
      </w:r>
      <w:r>
        <w:rPr>
          <w:color w:val="000057"/>
        </w:rPr>
        <w:t xml:space="preserve"> শেষ</w:t>
      </w:r>
      <w:r>
        <w:rPr>
          <w:color w:val="00006B"/>
        </w:rPr>
        <w:t xml:space="preserve"> যার</w:t>
      </w:r>
      <w:r>
        <w:rPr>
          <w:color w:val="000050"/>
        </w:rPr>
        <w:t xml:space="preserve"> সাথে</w:t>
      </w:r>
      <w:r>
        <w:rPr>
          <w:color w:val="00003B"/>
        </w:rPr>
        <w:t xml:space="preserve"> বিকাশে</w:t>
      </w:r>
      <w:r>
        <w:rPr>
          <w:color w:val="000049"/>
        </w:rPr>
        <w:t xml:space="preserve"> লেনদেন</w:t>
      </w:r>
      <w:r>
        <w:rPr>
          <w:color w:val="3F0000"/>
        </w:rPr>
        <w:t xml:space="preserve"> করেছি</w:t>
      </w:r>
      <w:r>
        <w:rPr>
          <w:color w:val="560000"/>
        </w:rPr>
        <w:t xml:space="preserve"> তার</w:t>
      </w:r>
      <w:r>
        <w:rPr>
          <w:color w:val="000067"/>
        </w:rPr>
        <w:t xml:space="preserve"> ঠিকানা</w:t>
      </w:r>
      <w:r>
        <w:rPr>
          <w:color w:val="00003E"/>
        </w:rPr>
        <w:t xml:space="preserve"> জানতে</w:t>
      </w:r>
      <w:r>
        <w:rPr>
          <w:color w:val="000035"/>
        </w:rPr>
        <w:t xml:space="preserve"> চাই</w:t>
      </w:r>
      <w:r>
        <w:br/>
      </w:r>
      <w:r>
        <w:rPr>
          <w:color w:val="000028"/>
        </w:rPr>
        <w:t xml:space="preserve"> টাকা</w:t>
      </w:r>
      <w:r>
        <w:rPr>
          <w:color w:val="000056"/>
        </w:rPr>
        <w:t xml:space="preserve"> চলে</w:t>
      </w:r>
      <w:r>
        <w:rPr>
          <w:color w:val="000044"/>
        </w:rPr>
        <w:t xml:space="preserve"> গেছে</w:t>
      </w:r>
      <w:r>
        <w:rPr>
          <w:color w:val="4A0000"/>
        </w:rPr>
        <w:t xml:space="preserve"> আমাকে</w:t>
      </w:r>
      <w:r>
        <w:rPr>
          <w:color w:val="390000"/>
        </w:rPr>
        <w:t xml:space="preserve"> এই</w:t>
      </w:r>
      <w:r>
        <w:rPr>
          <w:color w:val="000065"/>
        </w:rPr>
        <w:t xml:space="preserve"> নাম্বারটা</w:t>
      </w:r>
      <w:r>
        <w:rPr>
          <w:color w:val="00006F"/>
        </w:rPr>
        <w:t xml:space="preserve"> ঠিকানা</w:t>
      </w:r>
      <w:r>
        <w:rPr>
          <w:color w:val="000042"/>
        </w:rPr>
        <w:t xml:space="preserve"> টা</w:t>
      </w:r>
      <w:r>
        <w:rPr>
          <w:color w:val="000064"/>
        </w:rPr>
        <w:t xml:space="preserve"> দেওয়া</w:t>
      </w:r>
      <w:r>
        <w:rPr>
          <w:color w:val="000048"/>
        </w:rPr>
        <w:t xml:space="preserve"> যাবে</w:t>
      </w:r>
      <w:r>
        <w:br/>
      </w:r>
      <w:r>
        <w:rPr>
          <w:color w:val="000046"/>
        </w:rPr>
        <w:t xml:space="preserve"> taka</w:t>
      </w:r>
      <w:r>
        <w:rPr>
          <w:color w:val="000041"/>
        </w:rPr>
        <w:t xml:space="preserve"> chole</w:t>
      </w:r>
      <w:r>
        <w:rPr>
          <w:color w:val="3E0000"/>
        </w:rPr>
        <w:t xml:space="preserve"> geche</w:t>
      </w:r>
      <w:r>
        <w:rPr>
          <w:color w:val="510000"/>
        </w:rPr>
        <w:t xml:space="preserve"> jar</w:t>
      </w:r>
      <w:r>
        <w:rPr>
          <w:color w:val="000042"/>
        </w:rPr>
        <w:t xml:space="preserve"> name</w:t>
      </w:r>
      <w:r>
        <w:rPr>
          <w:color w:val="000046"/>
        </w:rPr>
        <w:t xml:space="preserve"> taka</w:t>
      </w:r>
      <w:r>
        <w:rPr>
          <w:color w:val="000063"/>
        </w:rPr>
        <w:t xml:space="preserve"> gechetar</w:t>
      </w:r>
      <w:r>
        <w:rPr>
          <w:color w:val="000054"/>
        </w:rPr>
        <w:t xml:space="preserve"> bortoman</w:t>
      </w:r>
      <w:r>
        <w:rPr>
          <w:color w:val="000063"/>
        </w:rPr>
        <w:t xml:space="preserve"> obsothanti</w:t>
      </w:r>
      <w:r>
        <w:rPr>
          <w:color w:val="000045"/>
        </w:rPr>
        <w:t xml:space="preserve"> bola</w:t>
      </w:r>
      <w:r>
        <w:rPr>
          <w:color w:val="000033"/>
        </w:rPr>
        <w:t xml:space="preserve"> jabe</w:t>
      </w:r>
      <w:r>
        <w:rPr>
          <w:color w:val="4F0000"/>
        </w:rPr>
        <w:t xml:space="preserve"> kih</w:t>
      </w:r>
      <w:r>
        <w:br/>
      </w:r>
      <w:r>
        <w:rPr>
          <w:color w:val="3C0000"/>
        </w:rPr>
        <w:t xml:space="preserve"> sir</w:t>
      </w:r>
      <w:r>
        <w:rPr>
          <w:color w:val="000043"/>
        </w:rPr>
        <w:t xml:space="preserve"> ekta</w:t>
      </w:r>
      <w:r>
        <w:rPr>
          <w:color w:val="000056"/>
        </w:rPr>
        <w:t xml:space="preserve"> nambare</w:t>
      </w:r>
      <w:r>
        <w:rPr>
          <w:color w:val="00002D"/>
        </w:rPr>
        <w:t xml:space="preserve"> taka</w:t>
      </w:r>
      <w:r>
        <w:rPr>
          <w:color w:val="000000"/>
        </w:rPr>
        <w:t xml:space="preserve"> gesee</w:t>
      </w:r>
      <w:r>
        <w:rPr>
          <w:color w:val="5B0000"/>
        </w:rPr>
        <w:t xml:space="preserve"> se</w:t>
      </w:r>
      <w:r>
        <w:rPr>
          <w:color w:val="000081"/>
        </w:rPr>
        <w:t xml:space="preserve"> loker</w:t>
      </w:r>
      <w:r>
        <w:rPr>
          <w:color w:val="000067"/>
        </w:rPr>
        <w:t xml:space="preserve"> nam</w:t>
      </w:r>
      <w:r>
        <w:rPr>
          <w:color w:val="000031"/>
        </w:rPr>
        <w:t xml:space="preserve"> ta</w:t>
      </w:r>
      <w:r>
        <w:rPr>
          <w:color w:val="5E0000"/>
        </w:rPr>
        <w:t xml:space="preserve"> bolun</w:t>
      </w:r>
      <w:r>
        <w:br/>
      </w:r>
      <w:r>
        <w:rPr>
          <w:color w:val="250000"/>
        </w:rPr>
        <w:t xml:space="preserve"> amar</w:t>
      </w:r>
      <w:r>
        <w:rPr>
          <w:color w:val="00003B"/>
        </w:rPr>
        <w:t xml:space="preserve"> ekta</w:t>
      </w:r>
      <w:r>
        <w:rPr>
          <w:color w:val="00003A"/>
        </w:rPr>
        <w:t xml:space="preserve"> information</w:t>
      </w:r>
      <w:r>
        <w:rPr>
          <w:color w:val="000000"/>
        </w:rPr>
        <w:t xml:space="preserve"> lagbe</w:t>
      </w:r>
      <w:r>
        <w:rPr>
          <w:color w:val="000044"/>
        </w:rPr>
        <w:t xml:space="preserve"> onno</w:t>
      </w:r>
      <w:r>
        <w:rPr>
          <w:color w:val="000042"/>
        </w:rPr>
        <w:t xml:space="preserve"> r</w:t>
      </w:r>
      <w:r>
        <w:rPr>
          <w:color w:val="000056"/>
        </w:rPr>
        <w:t xml:space="preserve"> ek</w:t>
      </w:r>
      <w:r>
        <w:rPr>
          <w:color w:val="000069"/>
        </w:rPr>
        <w:t xml:space="preserve"> joner</w:t>
      </w:r>
      <w:r>
        <w:rPr>
          <w:color w:val="00006E"/>
        </w:rPr>
        <w:t xml:space="preserve"> bortman</w:t>
      </w:r>
      <w:r>
        <w:rPr>
          <w:color w:val="000062"/>
        </w:rPr>
        <w:t xml:space="preserve"> thikana</w:t>
      </w:r>
      <w:r>
        <w:rPr>
          <w:color w:val="540000"/>
        </w:rPr>
        <w:t xml:space="preserve"> bolun</w:t>
      </w:r>
      <w:r>
        <w:br/>
      </w:r>
      <w:r>
        <w:rPr>
          <w:color w:val="3E0000"/>
        </w:rPr>
        <w:t xml:space="preserve"> j</w:t>
      </w:r>
      <w:r>
        <w:rPr>
          <w:color w:val="000023"/>
        </w:rPr>
        <w:t xml:space="preserve"> number</w:t>
      </w:r>
      <w:r>
        <w:rPr>
          <w:color w:val="000025"/>
        </w:rPr>
        <w:t xml:space="preserve"> e</w:t>
      </w:r>
      <w:r>
        <w:rPr>
          <w:color w:val="000022"/>
        </w:rPr>
        <w:t xml:space="preserve"> taka</w:t>
      </w:r>
      <w:r>
        <w:rPr>
          <w:color w:val="00005F"/>
        </w:rPr>
        <w:t xml:space="preserve"> geseh</w:t>
      </w:r>
      <w:r>
        <w:rPr>
          <w:color w:val="00003D"/>
        </w:rPr>
        <w:t xml:space="preserve"> take</w:t>
      </w:r>
      <w:r>
        <w:rPr>
          <w:color w:val="000095"/>
        </w:rPr>
        <w:t xml:space="preserve"> phn</w:t>
      </w:r>
      <w:r>
        <w:rPr>
          <w:color w:val="000063"/>
        </w:rPr>
        <w:t xml:space="preserve"> dilee</w:t>
      </w:r>
      <w:r>
        <w:rPr>
          <w:color w:val="000095"/>
        </w:rPr>
        <w:t xml:space="preserve"> phn</w:t>
      </w:r>
      <w:r>
        <w:rPr>
          <w:color w:val="000000"/>
        </w:rPr>
        <w:t xml:space="preserve"> bondho</w:t>
      </w:r>
      <w:r>
        <w:rPr>
          <w:color w:val="3D0000"/>
        </w:rPr>
        <w:t xml:space="preserve"> tar</w:t>
      </w:r>
      <w:r>
        <w:rPr>
          <w:color w:val="00003D"/>
        </w:rPr>
        <w:t xml:space="preserve"> details</w:t>
      </w:r>
      <w:r>
        <w:rPr>
          <w:color w:val="000026"/>
        </w:rPr>
        <w:t xml:space="preserve"> ta</w:t>
      </w:r>
      <w:r>
        <w:rPr>
          <w:color w:val="370000"/>
        </w:rPr>
        <w:t xml:space="preserve"> lagbe</w:t>
      </w:r>
      <w:r>
        <w:br/>
      </w:r>
      <w:r>
        <w:rPr>
          <w:color w:val="290000"/>
        </w:rPr>
        <w:t xml:space="preserve"> amar</w:t>
      </w:r>
      <w:r>
        <w:rPr>
          <w:color w:val="00002C"/>
        </w:rPr>
        <w:t xml:space="preserve"> taka</w:t>
      </w:r>
      <w:r>
        <w:rPr>
          <w:color w:val="00004C"/>
        </w:rPr>
        <w:t xml:space="preserve"> onno</w:t>
      </w:r>
      <w:r>
        <w:rPr>
          <w:color w:val="000054"/>
        </w:rPr>
        <w:t xml:space="preserve"> nambare</w:t>
      </w:r>
      <w:r>
        <w:rPr>
          <w:color w:val="000053"/>
        </w:rPr>
        <w:t xml:space="preserve"> chole</w:t>
      </w:r>
      <w:r>
        <w:rPr>
          <w:color w:val="000000"/>
        </w:rPr>
        <w:t xml:space="preserve"> geche</w:t>
      </w:r>
      <w:r>
        <w:rPr>
          <w:color w:val="260000"/>
        </w:rPr>
        <w:t xml:space="preserve"> ami</w:t>
      </w:r>
      <w:r>
        <w:rPr>
          <w:color w:val="000027"/>
        </w:rPr>
        <w:t xml:space="preserve"> ki</w:t>
      </w:r>
      <w:r>
        <w:rPr>
          <w:color w:val="490000"/>
        </w:rPr>
        <w:t xml:space="preserve"> oi</w:t>
      </w:r>
      <w:r>
        <w:rPr>
          <w:color w:val="000064"/>
        </w:rPr>
        <w:t xml:space="preserve"> grahok</w:t>
      </w:r>
      <w:r>
        <w:rPr>
          <w:color w:val="00006E"/>
        </w:rPr>
        <w:t xml:space="preserve"> thikana</w:t>
      </w:r>
      <w:r>
        <w:rPr>
          <w:color w:val="00004E"/>
        </w:rPr>
        <w:t xml:space="preserve"> pete</w:t>
      </w:r>
      <w:r>
        <w:rPr>
          <w:color w:val="000042"/>
        </w:rPr>
        <w:t xml:space="preserve"> pari</w:t>
      </w:r>
      <w:r>
        <w:br/>
      </w:r>
      <w:r>
        <w:rPr>
          <w:color w:val="000075"/>
        </w:rPr>
        <w:t xml:space="preserve"> কার</w:t>
      </w:r>
      <w:r>
        <w:rPr>
          <w:color w:val="000072"/>
        </w:rPr>
        <w:t xml:space="preserve"> নামে</w:t>
      </w:r>
      <w:r>
        <w:rPr>
          <w:color w:val="00002D"/>
        </w:rPr>
        <w:t xml:space="preserve"> বিকাশ</w:t>
      </w:r>
      <w:r>
        <w:rPr>
          <w:color w:val="00006E"/>
        </w:rPr>
        <w:t xml:space="preserve"> একাউন্টটি</w:t>
      </w:r>
      <w:r>
        <w:rPr>
          <w:color w:val="4E0000"/>
        </w:rPr>
        <w:t xml:space="preserve"> করা</w:t>
      </w:r>
      <w:r>
        <w:rPr>
          <w:color w:val="00005A"/>
        </w:rPr>
        <w:t xml:space="preserve"> হয়েছে</w:t>
      </w:r>
      <w:r>
        <w:rPr>
          <w:color w:val="000060"/>
        </w:rPr>
        <w:t xml:space="preserve"> জানাবেন</w:t>
      </w:r>
      <w:r>
        <w:br/>
      </w:r>
      <w:r>
        <w:rPr>
          <w:color w:val="00007B"/>
        </w:rPr>
        <w:t xml:space="preserve"> give</w:t>
      </w:r>
      <w:r>
        <w:rPr>
          <w:color w:val="590000"/>
        </w:rPr>
        <w:t xml:space="preserve"> me</w:t>
      </w:r>
      <w:r>
        <w:rPr>
          <w:color w:val="6A0000"/>
        </w:rPr>
        <w:t xml:space="preserve"> this</w:t>
      </w:r>
      <w:r>
        <w:rPr>
          <w:color w:val="00003F"/>
        </w:rPr>
        <w:t xml:space="preserve"> number</w:t>
      </w:r>
      <w:r>
        <w:rPr>
          <w:color w:val="650000"/>
        </w:rPr>
        <w:t xml:space="preserve"> and</w:t>
      </w:r>
      <w:r>
        <w:rPr>
          <w:color w:val="00007E"/>
        </w:rPr>
        <w:t xml:space="preserve"> address</w:t>
      </w:r>
      <w:r>
        <w:br/>
      </w:r>
      <w:r>
        <w:rPr>
          <w:color w:val="4E0000"/>
        </w:rPr>
        <w:t xml:space="preserve"> কিছু</w:t>
      </w:r>
      <w:r>
        <w:rPr>
          <w:color w:val="000026"/>
        </w:rPr>
        <w:t xml:space="preserve"> টাকা</w:t>
      </w:r>
      <w:r>
        <w:rPr>
          <w:color w:val="000050"/>
        </w:rPr>
        <w:t xml:space="preserve"> চলে</w:t>
      </w:r>
      <w:r>
        <w:rPr>
          <w:color w:val="000080"/>
        </w:rPr>
        <w:t xml:space="preserve"> গেছে</w:t>
      </w:r>
      <w:r>
        <w:rPr>
          <w:color w:val="00005C"/>
        </w:rPr>
        <w:t xml:space="preserve"> কার</w:t>
      </w:r>
      <w:r>
        <w:rPr>
          <w:color w:val="00005A"/>
        </w:rPr>
        <w:t xml:space="preserve"> নামে</w:t>
      </w:r>
      <w:r>
        <w:rPr>
          <w:color w:val="000080"/>
        </w:rPr>
        <w:t xml:space="preserve"> গেছে</w:t>
      </w:r>
      <w:r>
        <w:rPr>
          <w:color w:val="280000"/>
        </w:rPr>
        <w:t xml:space="preserve"> কি</w:t>
      </w:r>
      <w:r>
        <w:rPr>
          <w:color w:val="00006A"/>
        </w:rPr>
        <w:t xml:space="preserve"> জানা</w:t>
      </w:r>
      <w:r>
        <w:rPr>
          <w:color w:val="000043"/>
        </w:rPr>
        <w:t xml:space="preserve"> যাবে</w:t>
      </w:r>
      <w:r>
        <w:br/>
      </w:r>
      <w:r>
        <w:rPr>
          <w:color w:val="000023"/>
        </w:rPr>
        <w:t xml:space="preserve"> টাকা</w:t>
      </w:r>
      <w:r>
        <w:rPr>
          <w:color w:val="00005A"/>
        </w:rPr>
        <w:t xml:space="preserve"> হারিয়ে</w:t>
      </w:r>
      <w:r>
        <w:rPr>
          <w:color w:val="4F0000"/>
        </w:rPr>
        <w:t xml:space="preserve"> গেলে</w:t>
      </w:r>
      <w:r>
        <w:rPr>
          <w:color w:val="000051"/>
        </w:rPr>
        <w:t xml:space="preserve"> বা</w:t>
      </w:r>
      <w:r>
        <w:rPr>
          <w:color w:val="000068"/>
        </w:rPr>
        <w:t xml:space="preserve"> চুরি</w:t>
      </w:r>
      <w:r>
        <w:rPr>
          <w:color w:val="3A0000"/>
        </w:rPr>
        <w:t xml:space="preserve"> করলে</w:t>
      </w:r>
      <w:r>
        <w:rPr>
          <w:color w:val="510000"/>
        </w:rPr>
        <w:t xml:space="preserve"> সে</w:t>
      </w:r>
      <w:r>
        <w:rPr>
          <w:color w:val="000048"/>
        </w:rPr>
        <w:t xml:space="preserve"> একাউন্টের</w:t>
      </w:r>
      <w:r>
        <w:rPr>
          <w:color w:val="00004C"/>
        </w:rPr>
        <w:t xml:space="preserve"> সব</w:t>
      </w:r>
      <w:r>
        <w:rPr>
          <w:color w:val="00003B"/>
        </w:rPr>
        <w:t xml:space="preserve"> তথ্য</w:t>
      </w:r>
      <w:r>
        <w:rPr>
          <w:color w:val="250000"/>
        </w:rPr>
        <w:t xml:space="preserve"> কি</w:t>
      </w:r>
      <w:r>
        <w:rPr>
          <w:color w:val="00004B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4C0000"/>
        </w:rPr>
        <w:t xml:space="preserve"> ভাই</w:t>
      </w:r>
      <w:r>
        <w:rPr>
          <w:color w:val="270000"/>
        </w:rPr>
        <w:t xml:space="preserve"> আমার</w:t>
      </w:r>
      <w:r>
        <w:rPr>
          <w:color w:val="000096"/>
        </w:rPr>
        <w:t xml:space="preserve"> ভায়ের</w:t>
      </w:r>
      <w:r>
        <w:rPr>
          <w:color w:val="000026"/>
        </w:rPr>
        <w:t xml:space="preserve"> বিকাশ</w:t>
      </w:r>
      <w:r>
        <w:rPr>
          <w:color w:val="000054"/>
        </w:rPr>
        <w:t xml:space="preserve"> একাউন্টের</w:t>
      </w:r>
      <w:r>
        <w:rPr>
          <w:color w:val="000045"/>
        </w:rPr>
        <w:t xml:space="preserve"> তথ্য</w:t>
      </w:r>
      <w:r>
        <w:rPr>
          <w:color w:val="000053"/>
        </w:rPr>
        <w:t xml:space="preserve"> লাগবে</w:t>
      </w:r>
      <w:r>
        <w:rPr>
          <w:color w:val="000054"/>
        </w:rPr>
        <w:t xml:space="preserve"> দেওয়া</w:t>
      </w:r>
      <w:r>
        <w:rPr>
          <w:color w:val="000048"/>
        </w:rPr>
        <w:t xml:space="preserve"> যাবে</w:t>
      </w:r>
      <w:r>
        <w:rPr>
          <w:color w:val="2B0000"/>
        </w:rPr>
        <w:t xml:space="preserve"> কি</w:t>
      </w:r>
      <w:r>
        <w:br/>
      </w:r>
      <w:r>
        <w:rPr>
          <w:color w:val="000039"/>
        </w:rPr>
        <w:t xml:space="preserve"> account</w:t>
      </w:r>
      <w:r>
        <w:rPr>
          <w:color w:val="000064"/>
        </w:rPr>
        <w:t xml:space="preserve"> ti</w:t>
      </w:r>
      <w:r>
        <w:rPr>
          <w:color w:val="000089"/>
        </w:rPr>
        <w:t xml:space="preserve"> kar</w:t>
      </w:r>
      <w:r>
        <w:rPr>
          <w:color w:val="0000B4"/>
        </w:rPr>
        <w:t xml:space="preserve"> nm</w:t>
      </w:r>
      <w:r>
        <w:rPr>
          <w:color w:val="000000"/>
        </w:rPr>
        <w:t xml:space="preserve"> ace</w:t>
      </w:r>
      <w:r>
        <w:br/>
      </w:r>
      <w:r>
        <w:rPr>
          <w:color w:val="000071"/>
        </w:rPr>
        <w:t xml:space="preserve"> kar</w:t>
      </w:r>
      <w:r>
        <w:rPr>
          <w:color w:val="000069"/>
        </w:rPr>
        <w:t xml:space="preserve"> name</w:t>
      </w:r>
      <w:r>
        <w:rPr>
          <w:color w:val="00002A"/>
        </w:rPr>
        <w:t xml:space="preserve"> bkash</w:t>
      </w:r>
      <w:r>
        <w:rPr>
          <w:color w:val="000074"/>
        </w:rPr>
        <w:t xml:space="preserve"> kula</w:t>
      </w:r>
      <w:r>
        <w:rPr>
          <w:color w:val="780000"/>
        </w:rPr>
        <w:t xml:space="preserve"> dekhen</w:t>
      </w:r>
      <w:r>
        <w:rPr>
          <w:color w:val="00003B"/>
        </w:rPr>
        <w:t xml:space="preserve"> to</w:t>
      </w:r>
      <w:r>
        <w:rPr>
          <w:color w:val="570000"/>
        </w:rPr>
        <w:t xml:space="preserve"> plz</w:t>
      </w:r>
      <w:r>
        <w:br/>
      </w:r>
      <w:r>
        <w:rPr>
          <w:color w:val="360000"/>
        </w:rPr>
        <w:t xml:space="preserve"> amar</w:t>
      </w:r>
      <w:r>
        <w:rPr>
          <w:color w:val="000058"/>
        </w:rPr>
        <w:t xml:space="preserve"> ekta</w:t>
      </w:r>
      <w:r>
        <w:rPr>
          <w:color w:val="000033"/>
        </w:rPr>
        <w:t xml:space="preserve"> account</w:t>
      </w:r>
      <w:r>
        <w:rPr>
          <w:color w:val="410000"/>
        </w:rPr>
        <w:t xml:space="preserve"> er</w:t>
      </w:r>
      <w:r>
        <w:rPr>
          <w:color w:val="000058"/>
        </w:rPr>
        <w:t xml:space="preserve"> personal</w:t>
      </w:r>
      <w:r>
        <w:rPr>
          <w:color w:val="000056"/>
        </w:rPr>
        <w:t xml:space="preserve"> information</w:t>
      </w:r>
      <w:r>
        <w:rPr>
          <w:color w:val="000000"/>
        </w:rPr>
        <w:t xml:space="preserve"> dorkar</w:t>
      </w:r>
      <w:r>
        <w:rPr>
          <w:color w:val="550000"/>
        </w:rPr>
        <w:t xml:space="preserve"> please</w:t>
      </w:r>
      <w:r>
        <w:rPr>
          <w:color w:val="570000"/>
        </w:rPr>
        <w:t xml:space="preserve"> help</w:t>
      </w:r>
      <w:r>
        <w:rPr>
          <w:color w:val="820000"/>
        </w:rPr>
        <w:t xml:space="preserve"> korben</w:t>
      </w:r>
      <w:r>
        <w:rPr>
          <w:color w:val="000000"/>
        </w:rPr>
        <w:t xml:space="preserve"> ektu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55"/>
        </w:rPr>
        <w:t xml:space="preserve"> একাউন্টের</w:t>
      </w:r>
      <w:r>
        <w:rPr>
          <w:color w:val="000075"/>
        </w:rPr>
        <w:t xml:space="preserve"> নাম</w:t>
      </w:r>
      <w:r>
        <w:rPr>
          <w:color w:val="000060"/>
        </w:rPr>
        <w:t xml:space="preserve"> দরকার</w:t>
      </w:r>
      <w:r>
        <w:rPr>
          <w:color w:val="4E0000"/>
        </w:rPr>
        <w:t xml:space="preserve"> যে</w:t>
      </w:r>
      <w:r>
        <w:rPr>
          <w:color w:val="000062"/>
        </w:rPr>
        <w:t xml:space="preserve"> নামে</w:t>
      </w:r>
      <w:r>
        <w:rPr>
          <w:color w:val="00005F"/>
        </w:rPr>
        <w:t xml:space="preserve"> খুলা</w:t>
      </w:r>
      <w:r>
        <w:rPr>
          <w:color w:val="00004E"/>
        </w:rPr>
        <w:t xml:space="preserve"> আইডি</w:t>
      </w:r>
      <w:r>
        <w:br/>
      </w:r>
      <w:r>
        <w:rPr>
          <w:color w:val="370000"/>
        </w:rPr>
        <w:t xml:space="preserve"> আমি</w:t>
      </w:r>
      <w:r>
        <w:rPr>
          <w:color w:val="3C0000"/>
        </w:rPr>
        <w:t xml:space="preserve"> কি</w:t>
      </w:r>
      <w:r>
        <w:rPr>
          <w:color w:val="000076"/>
        </w:rPr>
        <w:t xml:space="preserve"> অন্য</w:t>
      </w:r>
      <w:r>
        <w:rPr>
          <w:color w:val="000064"/>
        </w:rPr>
        <w:t xml:space="preserve"> একটি</w:t>
      </w:r>
      <w:r>
        <w:rPr>
          <w:color w:val="000035"/>
        </w:rPr>
        <w:t xml:space="preserve"> বিকাশ</w:t>
      </w:r>
      <w:r>
        <w:rPr>
          <w:color w:val="000074"/>
        </w:rPr>
        <w:t xml:space="preserve"> একাউন্টের</w:t>
      </w:r>
      <w:r>
        <w:rPr>
          <w:color w:val="00005F"/>
        </w:rPr>
        <w:t xml:space="preserve"> তথ্য</w:t>
      </w:r>
      <w:r>
        <w:rPr>
          <w:color w:val="00005C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2C0000"/>
        </w:rPr>
        <w:t xml:space="preserve"> এই</w:t>
      </w:r>
      <w:r>
        <w:rPr>
          <w:color w:val="00004F"/>
        </w:rPr>
        <w:t xml:space="preserve"> নাম্বারটা</w:t>
      </w:r>
      <w:r>
        <w:rPr>
          <w:color w:val="00005A"/>
        </w:rPr>
        <w:t xml:space="preserve"> যার</w:t>
      </w:r>
      <w:r>
        <w:rPr>
          <w:color w:val="00004B"/>
        </w:rPr>
        <w:t xml:space="preserve"> নামে</w:t>
      </w:r>
      <w:r>
        <w:rPr>
          <w:color w:val="000039"/>
        </w:rPr>
        <w:t xml:space="preserve"> খোলা</w:t>
      </w:r>
      <w:r>
        <w:rPr>
          <w:color w:val="480000"/>
        </w:rPr>
        <w:t xml:space="preserve"> তার</w:t>
      </w:r>
      <w:r>
        <w:rPr>
          <w:color w:val="000074"/>
        </w:rPr>
        <w:t xml:space="preserve"> ঠিকানাটা</w:t>
      </w:r>
      <w:r>
        <w:rPr>
          <w:color w:val="3A0000"/>
        </w:rPr>
        <w:t xml:space="preserve"> আমাকে</w:t>
      </w:r>
      <w:r>
        <w:rPr>
          <w:color w:val="00004E"/>
        </w:rPr>
        <w:t xml:space="preserve"> দেওয়া</w:t>
      </w:r>
      <w:r>
        <w:rPr>
          <w:color w:val="000038"/>
        </w:rPr>
        <w:t xml:space="preserve"> যাবে</w:t>
      </w:r>
      <w:r>
        <w:rPr>
          <w:color w:val="000000"/>
        </w:rPr>
        <w:t xml:space="preserve"> স্যার</w:t>
      </w:r>
      <w:r>
        <w:rPr>
          <w:color w:val="580000"/>
        </w:rPr>
        <w:t xml:space="preserve"> খুব</w:t>
      </w:r>
      <w:r>
        <w:rPr>
          <w:color w:val="000000"/>
        </w:rPr>
        <w:t xml:space="preserve"> জরুরী</w:t>
      </w:r>
      <w:r>
        <w:br/>
      </w:r>
      <w:r>
        <w:rPr>
          <w:color w:val="410000"/>
        </w:rPr>
        <w:t xml:space="preserve"> আমাকে</w:t>
      </w:r>
      <w:r>
        <w:rPr>
          <w:color w:val="00004B"/>
        </w:rPr>
        <w:t xml:space="preserve"> অন্য</w:t>
      </w:r>
      <w:r>
        <w:rPr>
          <w:color w:val="320000"/>
        </w:rPr>
        <w:t xml:space="preserve"> এই</w:t>
      </w:r>
      <w:r>
        <w:rPr>
          <w:color w:val="000076"/>
        </w:rPr>
        <w:t xml:space="preserve"> নাম্বারটার</w:t>
      </w:r>
      <w:r>
        <w:rPr>
          <w:color w:val="000066"/>
        </w:rPr>
        <w:t xml:space="preserve"> নাম</w:t>
      </w:r>
      <w:r>
        <w:rPr>
          <w:color w:val="4C0000"/>
        </w:rPr>
        <w:t xml:space="preserve"> ও</w:t>
      </w:r>
      <w:r>
        <w:rPr>
          <w:color w:val="000063"/>
        </w:rPr>
        <w:t xml:space="preserve"> ঠিকানা</w:t>
      </w:r>
      <w:r>
        <w:rPr>
          <w:color w:val="000058"/>
        </w:rPr>
        <w:t xml:space="preserve"> দেওয়া</w:t>
      </w:r>
      <w:r>
        <w:rPr>
          <w:color w:val="000040"/>
        </w:rPr>
        <w:t xml:space="preserve"> যাবে</w:t>
      </w:r>
      <w:r>
        <w:rPr>
          <w:color w:val="000000"/>
        </w:rPr>
        <w:t xml:space="preserve"> স্যার</w:t>
      </w:r>
      <w:r>
        <w:br/>
      </w:r>
      <w:r>
        <w:rPr>
          <w:color w:val="430000"/>
        </w:rPr>
        <w:t xml:space="preserve"> amar</w:t>
      </w:r>
      <w:r>
        <w:rPr>
          <w:color w:val="00006D"/>
        </w:rPr>
        <w:t xml:space="preserve"> ekta</w:t>
      </w:r>
      <w:r>
        <w:rPr>
          <w:color w:val="00003F"/>
        </w:rPr>
        <w:t xml:space="preserve"> account</w:t>
      </w:r>
      <w:r>
        <w:rPr>
          <w:color w:val="500000"/>
        </w:rPr>
        <w:t xml:space="preserve"> er</w:t>
      </w:r>
      <w:r>
        <w:rPr>
          <w:color w:val="00007F"/>
        </w:rPr>
        <w:t xml:space="preserve"> tottho</w:t>
      </w:r>
      <w:r>
        <w:rPr>
          <w:color w:val="000000"/>
        </w:rPr>
        <w:t xml:space="preserve"> proyojon</w:t>
      </w:r>
      <w:r>
        <w:rPr>
          <w:color w:val="000093"/>
        </w:rPr>
        <w:t xml:space="preserve"> dewa</w:t>
      </w:r>
      <w:r>
        <w:rPr>
          <w:color w:val="000000"/>
        </w:rPr>
        <w:t xml:space="preserve"> shomvob</w:t>
      </w:r>
      <w:r>
        <w:br/>
      </w:r>
      <w:r>
        <w:rPr>
          <w:color w:val="650000"/>
        </w:rPr>
        <w:t xml:space="preserve"> amake</w:t>
      </w:r>
      <w:r>
        <w:rPr>
          <w:color w:val="00005B"/>
        </w:rPr>
        <w:t xml:space="preserve"> ekta</w:t>
      </w:r>
      <w:r>
        <w:rPr>
          <w:color w:val="00002E"/>
        </w:rPr>
        <w:t xml:space="preserve"> bkash</w:t>
      </w:r>
      <w:r>
        <w:rPr>
          <w:color w:val="00003F"/>
        </w:rPr>
        <w:t xml:space="preserve"> number</w:t>
      </w:r>
      <w:r>
        <w:rPr>
          <w:color w:val="430000"/>
        </w:rPr>
        <w:t xml:space="preserve"> er</w:t>
      </w:r>
      <w:r>
        <w:rPr>
          <w:color w:val="000059"/>
        </w:rPr>
        <w:t xml:space="preserve"> information</w:t>
      </w:r>
      <w:r>
        <w:rPr>
          <w:color w:val="000062"/>
        </w:rPr>
        <w:t xml:space="preserve"> dite</w:t>
      </w:r>
      <w:r>
        <w:rPr>
          <w:color w:val="000084"/>
        </w:rPr>
        <w:t xml:space="preserve"> parben</w:t>
      </w:r>
      <w:r>
        <w:rPr>
          <w:color w:val="000000"/>
        </w:rPr>
        <w:t xml:space="preserve"> apu</w:t>
      </w:r>
      <w:r>
        <w:br/>
      </w:r>
      <w:r>
        <w:rPr>
          <w:color w:val="00003E"/>
        </w:rPr>
        <w:t xml:space="preserve"> bhul</w:t>
      </w:r>
      <w:r>
        <w:rPr>
          <w:color w:val="000024"/>
        </w:rPr>
        <w:t xml:space="preserve"> kore</w:t>
      </w:r>
      <w:r>
        <w:rPr>
          <w:color w:val="00003C"/>
        </w:rPr>
        <w:t xml:space="preserve"> taka</w:t>
      </w:r>
      <w:r>
        <w:rPr>
          <w:color w:val="000070"/>
        </w:rPr>
        <w:t xml:space="preserve"> chole</w:t>
      </w:r>
      <w:r>
        <w:rPr>
          <w:color w:val="6B0000"/>
        </w:rPr>
        <w:t xml:space="preserve"> geche</w:t>
      </w:r>
      <w:r>
        <w:rPr>
          <w:color w:val="000033"/>
        </w:rPr>
        <w:t xml:space="preserve"> onno</w:t>
      </w:r>
      <w:r>
        <w:rPr>
          <w:color w:val="00001E"/>
        </w:rPr>
        <w:t xml:space="preserve"> number</w:t>
      </w:r>
      <w:r>
        <w:rPr>
          <w:color w:val="000000"/>
        </w:rPr>
        <w:t xml:space="preserve"> e</w:t>
      </w:r>
      <w:r>
        <w:rPr>
          <w:color w:val="00003C"/>
        </w:rPr>
        <w:t xml:space="preserve"> taka</w:t>
      </w:r>
      <w:r>
        <w:rPr>
          <w:color w:val="000070"/>
        </w:rPr>
        <w:t xml:space="preserve"> chole</w:t>
      </w:r>
      <w:r>
        <w:rPr>
          <w:color w:val="6B0000"/>
        </w:rPr>
        <w:t xml:space="preserve"> geche</w:t>
      </w:r>
      <w:r>
        <w:rPr>
          <w:color w:val="450000"/>
        </w:rPr>
        <w:t xml:space="preserve"> jar</w:t>
      </w:r>
      <w:r>
        <w:rPr>
          <w:color w:val="000039"/>
        </w:rPr>
        <w:t xml:space="preserve"> name</w:t>
      </w:r>
      <w:r>
        <w:rPr>
          <w:color w:val="350000"/>
        </w:rPr>
        <w:t xml:space="preserve"> tar</w:t>
      </w:r>
      <w:r>
        <w:rPr>
          <w:color w:val="000048"/>
        </w:rPr>
        <w:t xml:space="preserve"> bortoman</w:t>
      </w:r>
      <w:r>
        <w:rPr>
          <w:color w:val="000049"/>
        </w:rPr>
        <w:t xml:space="preserve"> thikana</w:t>
      </w:r>
      <w:r>
        <w:rPr>
          <w:color w:val="000020"/>
        </w:rPr>
        <w:t xml:space="preserve"> ta</w:t>
      </w:r>
      <w:r>
        <w:rPr>
          <w:color w:val="00003B"/>
        </w:rPr>
        <w:t xml:space="preserve"> bola</w:t>
      </w:r>
      <w:r>
        <w:rPr>
          <w:color w:val="00002C"/>
        </w:rPr>
        <w:t xml:space="preserve"> jabe</w:t>
      </w:r>
      <w:r>
        <w:rPr>
          <w:color w:val="000000"/>
        </w:rPr>
        <w:t xml:space="preserve"> kih</w:t>
      </w:r>
      <w:r>
        <w:br/>
      </w:r>
      <w:r>
        <w:rPr>
          <w:color w:val="250000"/>
        </w:rPr>
        <w:t xml:space="preserve"> amar</w:t>
      </w:r>
      <w:r>
        <w:rPr>
          <w:color w:val="000044"/>
        </w:rPr>
        <w:t xml:space="preserve"> onno</w:t>
      </w:r>
      <w:r>
        <w:rPr>
          <w:color w:val="00003B"/>
        </w:rPr>
        <w:t xml:space="preserve"> ekta</w:t>
      </w:r>
      <w:r>
        <w:rPr>
          <w:color w:val="000029"/>
        </w:rPr>
        <w:t xml:space="preserve"> number</w:t>
      </w:r>
      <w:r>
        <w:rPr>
          <w:color w:val="2C0000"/>
        </w:rPr>
        <w:t xml:space="preserve"> er</w:t>
      </w:r>
      <w:r>
        <w:rPr>
          <w:color w:val="000050"/>
        </w:rPr>
        <w:t xml:space="preserve"> kichu</w:t>
      </w:r>
      <w:r>
        <w:rPr>
          <w:color w:val="00003A"/>
        </w:rPr>
        <w:t xml:space="preserve"> information</w:t>
      </w:r>
      <w:r>
        <w:rPr>
          <w:color w:val="000000"/>
        </w:rPr>
        <w:t xml:space="preserve"> lagbe</w:t>
      </w:r>
      <w:r>
        <w:rPr>
          <w:color w:val="470000"/>
        </w:rPr>
        <w:t xml:space="preserve"> tar</w:t>
      </w:r>
      <w:r>
        <w:rPr>
          <w:color w:val="00006F"/>
        </w:rPr>
        <w:t xml:space="preserve"> bortman</w:t>
      </w:r>
      <w:r>
        <w:rPr>
          <w:color w:val="000063"/>
        </w:rPr>
        <w:t xml:space="preserve"> thikana</w:t>
      </w:r>
      <w:r>
        <w:rPr>
          <w:color w:val="370000"/>
        </w:rPr>
        <w:t xml:space="preserve"> diye</w:t>
      </w:r>
      <w:r>
        <w:rPr>
          <w:color w:val="3B0000"/>
        </w:rPr>
        <w:t xml:space="preserve"> help</w:t>
      </w:r>
      <w:r>
        <w:rPr>
          <w:color w:val="570000"/>
        </w:rPr>
        <w:t xml:space="preserve"> korben</w:t>
      </w:r>
      <w:r>
        <w:rPr>
          <w:color w:val="000000"/>
        </w:rPr>
        <w:t xml:space="preserve"> please</w:t>
      </w:r>
      <w:r>
        <w:br/>
      </w:r>
      <w:r>
        <w:rPr>
          <w:color w:val="420000"/>
        </w:rPr>
        <w:t xml:space="preserve"> কিছু</w:t>
      </w:r>
      <w:r>
        <w:rPr>
          <w:color w:val="000020"/>
        </w:rPr>
        <w:t xml:space="preserve"> টাকা</w:t>
      </w:r>
      <w:r>
        <w:rPr>
          <w:color w:val="000044"/>
        </w:rPr>
        <w:t xml:space="preserve"> চলে</w:t>
      </w:r>
      <w:r>
        <w:rPr>
          <w:color w:val="00006C"/>
        </w:rPr>
        <w:t xml:space="preserve"> গেছে</w:t>
      </w:r>
      <w:r>
        <w:rPr>
          <w:color w:val="000061"/>
        </w:rPr>
        <w:t xml:space="preserve"> ভুলবশত</w:t>
      </w:r>
      <w:r>
        <w:rPr>
          <w:color w:val="000043"/>
        </w:rPr>
        <w:t xml:space="preserve"> অন্য</w:t>
      </w:r>
      <w:r>
        <w:rPr>
          <w:color w:val="000000"/>
        </w:rPr>
        <w:t xml:space="preserve"> নাম্বারে</w:t>
      </w:r>
      <w:r>
        <w:rPr>
          <w:color w:val="00004E"/>
        </w:rPr>
        <w:t xml:space="preserve"> কার</w:t>
      </w:r>
      <w:r>
        <w:rPr>
          <w:color w:val="00004C"/>
        </w:rPr>
        <w:t xml:space="preserve"> নামে</w:t>
      </w:r>
      <w:r>
        <w:rPr>
          <w:color w:val="00006C"/>
        </w:rPr>
        <w:t xml:space="preserve"> গেছে</w:t>
      </w:r>
      <w:r>
        <w:rPr>
          <w:color w:val="480000"/>
        </w:rPr>
        <w:t xml:space="preserve"> তা</w:t>
      </w:r>
      <w:r>
        <w:rPr>
          <w:color w:val="00005A"/>
        </w:rPr>
        <w:t xml:space="preserve"> জানা</w:t>
      </w:r>
      <w:r>
        <w:rPr>
          <w:color w:val="000039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500000"/>
        </w:rPr>
        <w:t xml:space="preserve"> ভাই</w:t>
      </w:r>
      <w:r>
        <w:rPr>
          <w:color w:val="290000"/>
        </w:rPr>
        <w:t xml:space="preserve"> আমার</w:t>
      </w:r>
      <w:r>
        <w:rPr>
          <w:color w:val="00008C"/>
        </w:rPr>
        <w:t xml:space="preserve"> ভাইয়ের</w:t>
      </w:r>
      <w:r>
        <w:rPr>
          <w:color w:val="000029"/>
        </w:rPr>
        <w:t xml:space="preserve"> বিকাশ</w:t>
      </w:r>
      <w:r>
        <w:rPr>
          <w:color w:val="000059"/>
        </w:rPr>
        <w:t xml:space="preserve"> একাউন্টের</w:t>
      </w:r>
      <w:r>
        <w:rPr>
          <w:color w:val="000049"/>
        </w:rPr>
        <w:t xml:space="preserve"> তথ্য</w:t>
      </w:r>
      <w:r>
        <w:rPr>
          <w:color w:val="000058"/>
        </w:rPr>
        <w:t xml:space="preserve"> লাগবে</w:t>
      </w:r>
      <w:r>
        <w:rPr>
          <w:color w:val="000059"/>
        </w:rPr>
        <w:t xml:space="preserve"> দেওয়া</w:t>
      </w:r>
      <w:r>
        <w:rPr>
          <w:color w:val="00004D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2E0000"/>
        </w:rPr>
        <w:t xml:space="preserve"> আমার</w:t>
      </w:r>
      <w:r>
        <w:rPr>
          <w:color w:val="43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4E"/>
        </w:rPr>
        <w:t xml:space="preserve"> টা</w:t>
      </w:r>
      <w:r>
        <w:rPr>
          <w:color w:val="000074"/>
        </w:rPr>
        <w:t xml:space="preserve"> কার</w:t>
      </w:r>
      <w:r>
        <w:rPr>
          <w:color w:val="000072"/>
        </w:rPr>
        <w:t xml:space="preserve"> নামে</w:t>
      </w:r>
      <w:r>
        <w:rPr>
          <w:color w:val="4E0000"/>
        </w:rPr>
        <w:t xml:space="preserve"> করা</w:t>
      </w:r>
      <w:r>
        <w:rPr>
          <w:color w:val="00005A"/>
        </w:rPr>
        <w:t xml:space="preserve"> হয়েছে</w:t>
      </w:r>
      <w:r>
        <w:rPr>
          <w:color w:val="000060"/>
        </w:rPr>
        <w:t xml:space="preserve"> জানাবেন</w:t>
      </w:r>
      <w:r>
        <w:rPr>
          <w:color w:val="000000"/>
        </w:rPr>
        <w:t xml:space="preserve"> কি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