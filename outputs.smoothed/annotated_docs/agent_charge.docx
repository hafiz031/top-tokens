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3D"/>
        </w:rPr>
        <w:t xml:space="preserve"> bkash</w:t>
      </w:r>
      <w:r>
        <w:rPr>
          <w:color w:val="000079"/>
        </w:rPr>
        <w:t xml:space="preserve"> agent</w:t>
      </w:r>
      <w:r>
        <w:rPr>
          <w:color w:val="0000A5"/>
        </w:rPr>
        <w:t xml:space="preserve"> ante</w:t>
      </w:r>
      <w:r>
        <w:rPr>
          <w:color w:val="00006F"/>
        </w:rPr>
        <w:t xml:space="preserve"> koto</w:t>
      </w:r>
      <w:r>
        <w:rPr>
          <w:color w:val="000051"/>
        </w:rPr>
        <w:t xml:space="preserve"> taka</w:t>
      </w:r>
      <w:r>
        <w:rPr>
          <w:color w:val="000000"/>
        </w:rPr>
        <w:t xml:space="preserve"> lage</w:t>
      </w:r>
      <w:r>
        <w:br/>
      </w:r>
      <w:r>
        <w:rPr>
          <w:color w:val="170000"/>
        </w:rPr>
        <w:t xml:space="preserve"> আমি</w:t>
      </w:r>
      <w:r>
        <w:rPr>
          <w:color w:val="00004A"/>
        </w:rPr>
        <w:t xml:space="preserve"> বিকাশে</w:t>
      </w:r>
      <w:r>
        <w:rPr>
          <w:color w:val="00005A"/>
        </w:rPr>
        <w:t xml:space="preserve"> এজেন্ট</w:t>
      </w:r>
      <w:r>
        <w:rPr>
          <w:color w:val="00004F"/>
        </w:rPr>
        <w:t xml:space="preserve"> নিতে</w:t>
      </w:r>
      <w:r>
        <w:rPr>
          <w:color w:val="000039"/>
        </w:rPr>
        <w:t xml:space="preserve"> চায়</w:t>
      </w:r>
      <w:r>
        <w:rPr>
          <w:color w:val="2F0000"/>
        </w:rPr>
        <w:t xml:space="preserve"> আপনাদের</w:t>
      </w:r>
      <w:r>
        <w:rPr>
          <w:color w:val="00004A"/>
        </w:rPr>
        <w:t xml:space="preserve"> কাষ্টমার</w:t>
      </w:r>
      <w:r>
        <w:rPr>
          <w:color w:val="00003B"/>
        </w:rPr>
        <w:t xml:space="preserve"> কেয়ার</w:t>
      </w:r>
      <w:r>
        <w:rPr>
          <w:color w:val="00001C"/>
        </w:rPr>
        <w:t xml:space="preserve"> থেকে</w:t>
      </w:r>
      <w:r>
        <w:rPr>
          <w:color w:val="000046"/>
        </w:rPr>
        <w:t xml:space="preserve"> সরাসরি</w:t>
      </w:r>
      <w:r>
        <w:rPr>
          <w:color w:val="000031"/>
        </w:rPr>
        <w:t xml:space="preserve"> আর</w:t>
      </w:r>
      <w:r>
        <w:rPr>
          <w:color w:val="000016"/>
        </w:rPr>
        <w:t xml:space="preserve"> বিকাশ</w:t>
      </w:r>
      <w:r>
        <w:rPr>
          <w:color w:val="00005A"/>
        </w:rPr>
        <w:t xml:space="preserve"> এজেন্ট</w:t>
      </w:r>
      <w:r>
        <w:rPr>
          <w:color w:val="00004F"/>
        </w:rPr>
        <w:t xml:space="preserve"> নিতে</w:t>
      </w:r>
      <w:r>
        <w:rPr>
          <w:color w:val="190000"/>
        </w:rPr>
        <w:t xml:space="preserve"> কি</w:t>
      </w:r>
      <w:r>
        <w:rPr>
          <w:color w:val="2D0000"/>
        </w:rPr>
        <w:t xml:space="preserve"> কোনো</w:t>
      </w:r>
      <w:r>
        <w:rPr>
          <w:color w:val="000044"/>
        </w:rPr>
        <w:t xml:space="preserve"> ধরনের</w:t>
      </w:r>
      <w:r>
        <w:rPr>
          <w:color w:val="000017"/>
        </w:rPr>
        <w:t xml:space="preserve"> টাকা</w:t>
      </w:r>
      <w:r>
        <w:rPr>
          <w:color w:val="00004A"/>
        </w:rPr>
        <w:t xml:space="preserve"> চাজ</w:t>
      </w:r>
      <w:r>
        <w:rPr>
          <w:color w:val="000030"/>
        </w:rPr>
        <w:t xml:space="preserve"> লাগবে</w:t>
      </w:r>
      <w:r>
        <w:rPr>
          <w:color w:val="320000"/>
        </w:rPr>
        <w:t xml:space="preserve"> নাকি</w:t>
      </w:r>
      <w:r>
        <w:rPr>
          <w:color w:val="350000"/>
        </w:rPr>
        <w:t xml:space="preserve"> বলবেন</w:t>
      </w:r>
      <w:r>
        <w:rPr>
          <w:color w:val="00004A"/>
        </w:rPr>
        <w:t xml:space="preserve"> বিকাশে</w:t>
      </w:r>
      <w:r>
        <w:br/>
      </w:r>
      <w:r>
        <w:rPr>
          <w:color w:val="000058"/>
        </w:rPr>
        <w:t xml:space="preserve"> agent</w:t>
      </w:r>
      <w:r>
        <w:rPr>
          <w:color w:val="000076"/>
        </w:rPr>
        <w:t xml:space="preserve"> nita</w:t>
      </w:r>
      <w:r>
        <w:rPr>
          <w:color w:val="00004C"/>
        </w:rPr>
        <w:t xml:space="preserve"> chai</w:t>
      </w:r>
      <w:r>
        <w:rPr>
          <w:color w:val="000050"/>
        </w:rPr>
        <w:t xml:space="preserve"> koto</w:t>
      </w:r>
      <w:r>
        <w:rPr>
          <w:color w:val="00003B"/>
        </w:rPr>
        <w:t xml:space="preserve"> taka</w:t>
      </w:r>
      <w:r>
        <w:rPr>
          <w:color w:val="5E0000"/>
        </w:rPr>
        <w:t xml:space="preserve"> lagbe</w:t>
      </w:r>
      <w:r>
        <w:rPr>
          <w:color w:val="530000"/>
        </w:rPr>
        <w:t xml:space="preserve"> ar</w:t>
      </w:r>
      <w:r>
        <w:rPr>
          <w:color w:val="00006C"/>
        </w:rPr>
        <w:t xml:space="preserve"> process</w:t>
      </w:r>
      <w:r>
        <w:rPr>
          <w:color w:val="000000"/>
        </w:rPr>
        <w:t xml:space="preserve"> ki</w:t>
      </w:r>
      <w:r>
        <w:br/>
      </w:r>
      <w:r>
        <w:rPr>
          <w:color w:val="000069"/>
        </w:rPr>
        <w:t xml:space="preserve"> agent</w:t>
      </w:r>
      <w:r>
        <w:rPr>
          <w:color w:val="00008F"/>
        </w:rPr>
        <w:t xml:space="preserve"> hote</w:t>
      </w:r>
      <w:r>
        <w:rPr>
          <w:color w:val="000060"/>
        </w:rPr>
        <w:t xml:space="preserve"> koto</w:t>
      </w:r>
      <w:r>
        <w:rPr>
          <w:color w:val="000046"/>
        </w:rPr>
        <w:t xml:space="preserve"> taka</w:t>
      </w:r>
      <w:r>
        <w:rPr>
          <w:color w:val="000089"/>
        </w:rPr>
        <w:t xml:space="preserve"> lage</w:t>
      </w:r>
      <w:r>
        <w:br/>
      </w:r>
      <w:r>
        <w:rPr>
          <w:color w:val="000061"/>
        </w:rPr>
        <w:t xml:space="preserve"> বিকাশের</w:t>
      </w:r>
      <w:r>
        <w:rPr>
          <w:color w:val="000066"/>
        </w:rPr>
        <w:t xml:space="preserve"> এজেন্ট</w:t>
      </w:r>
      <w:r>
        <w:rPr>
          <w:color w:val="7D0000"/>
        </w:rPr>
        <w:t xml:space="preserve"> হতে</w:t>
      </w:r>
      <w:r>
        <w:rPr>
          <w:color w:val="00005B"/>
        </w:rPr>
        <w:t xml:space="preserve"> কত</w:t>
      </w:r>
      <w:r>
        <w:rPr>
          <w:color w:val="000035"/>
        </w:rPr>
        <w:t xml:space="preserve"> টাকা</w:t>
      </w:r>
      <w:r>
        <w:rPr>
          <w:color w:val="000063"/>
        </w:rPr>
        <w:t xml:space="preserve"> দিতে</w:t>
      </w:r>
      <w:r>
        <w:rPr>
          <w:color w:val="5B0000"/>
        </w:rPr>
        <w:t xml:space="preserve"> হবে</w:t>
      </w:r>
      <w:r>
        <w:br/>
      </w:r>
      <w:r>
        <w:rPr>
          <w:color w:val="220000"/>
        </w:rPr>
        <w:t xml:space="preserve"> আমি</w:t>
      </w:r>
      <w:r>
        <w:rPr>
          <w:color w:val="470000"/>
        </w:rPr>
        <w:t xml:space="preserve"> যদি</w:t>
      </w:r>
      <w:r>
        <w:rPr>
          <w:color w:val="520000"/>
        </w:rPr>
        <w:t xml:space="preserve"> একজন</w:t>
      </w:r>
      <w:r>
        <w:rPr>
          <w:color w:val="000042"/>
        </w:rPr>
        <w:t xml:space="preserve"> এজেন্ট</w:t>
      </w:r>
      <w:r>
        <w:rPr>
          <w:color w:val="510000"/>
        </w:rPr>
        <w:t xml:space="preserve"> হতে</w:t>
      </w:r>
      <w:r>
        <w:rPr>
          <w:color w:val="000031"/>
        </w:rPr>
        <w:t xml:space="preserve"> চাই</w:t>
      </w:r>
      <w:r>
        <w:rPr>
          <w:color w:val="740000"/>
        </w:rPr>
        <w:t xml:space="preserve"> এজন্য</w:t>
      </w:r>
      <w:r>
        <w:rPr>
          <w:color w:val="550000"/>
        </w:rPr>
        <w:t xml:space="preserve"> আপনারা</w:t>
      </w:r>
      <w:r>
        <w:rPr>
          <w:color w:val="240000"/>
        </w:rPr>
        <w:t xml:space="preserve"> কি</w:t>
      </w:r>
      <w:r>
        <w:rPr>
          <w:color w:val="390000"/>
        </w:rPr>
        <w:t xml:space="preserve"> কোন</w:t>
      </w:r>
      <w:r>
        <w:rPr>
          <w:color w:val="000022"/>
        </w:rPr>
        <w:t xml:space="preserve"> টাকা</w:t>
      </w:r>
      <w:r>
        <w:rPr>
          <w:color w:val="6D0000"/>
        </w:rPr>
        <w:t xml:space="preserve"> নিবেন</w:t>
      </w:r>
      <w:r>
        <w:br/>
      </w:r>
      <w:r>
        <w:rPr>
          <w:color w:val="560000"/>
        </w:rPr>
        <w:t xml:space="preserve"> what</w:t>
      </w:r>
      <w:r>
        <w:rPr>
          <w:color w:val="000071"/>
        </w:rPr>
        <w:t xml:space="preserve"> does</w:t>
      </w:r>
      <w:r>
        <w:rPr>
          <w:color w:val="510000"/>
        </w:rPr>
        <w:t xml:space="preserve"> it</w:t>
      </w:r>
      <w:r>
        <w:rPr>
          <w:color w:val="00007F"/>
        </w:rPr>
        <w:t xml:space="preserve"> cost</w:t>
      </w:r>
      <w:r>
        <w:rPr>
          <w:color w:val="000037"/>
        </w:rPr>
        <w:t xml:space="preserve"> to</w:t>
      </w:r>
      <w:r>
        <w:rPr>
          <w:color w:val="5D0000"/>
        </w:rPr>
        <w:t xml:space="preserve"> be</w:t>
      </w:r>
      <w:r>
        <w:rPr>
          <w:color w:val="630000"/>
        </w:rPr>
        <w:t xml:space="preserve"> an</w:t>
      </w:r>
      <w:r>
        <w:rPr>
          <w:color w:val="000000"/>
        </w:rPr>
        <w:t xml:space="preserve"> agent</w:t>
      </w:r>
      <w:r>
        <w:br/>
      </w:r>
      <w:r>
        <w:rPr>
          <w:color w:val="000055"/>
        </w:rPr>
        <w:t xml:space="preserve"> how</w:t>
      </w:r>
      <w:r>
        <w:rPr>
          <w:color w:val="000072"/>
        </w:rPr>
        <w:t xml:space="preserve"> many</w:t>
      </w:r>
      <w:r>
        <w:rPr>
          <w:color w:val="000044"/>
        </w:rPr>
        <w:t xml:space="preserve"> money</w:t>
      </w:r>
      <w:r>
        <w:rPr>
          <w:color w:val="00008B"/>
        </w:rPr>
        <w:t xml:space="preserve"> needed</w:t>
      </w:r>
      <w:r>
        <w:rPr>
          <w:color w:val="000042"/>
        </w:rPr>
        <w:t xml:space="preserve"> to</w:t>
      </w:r>
      <w:r>
        <w:rPr>
          <w:color w:val="700000"/>
        </w:rPr>
        <w:t xml:space="preserve"> be</w:t>
      </w:r>
      <w:r>
        <w:rPr>
          <w:color w:val="3D0000"/>
        </w:rPr>
        <w:t xml:space="preserve"> a</w:t>
      </w:r>
      <w:r>
        <w:rPr>
          <w:color w:val="000000"/>
        </w:rPr>
        <w:t xml:space="preserve"> agent</w:t>
      </w:r>
      <w:r>
        <w:br/>
      </w:r>
      <w:r>
        <w:rPr>
          <w:color w:val="2D0000"/>
        </w:rPr>
        <w:t xml:space="preserve"> amar</w:t>
      </w:r>
      <w:r>
        <w:rPr>
          <w:color w:val="000049"/>
        </w:rPr>
        <w:t xml:space="preserve"> ekta</w:t>
      </w:r>
      <w:r>
        <w:rPr>
          <w:color w:val="000040"/>
        </w:rPr>
        <w:t xml:space="preserve"> bikash</w:t>
      </w:r>
      <w:r>
        <w:rPr>
          <w:color w:val="000049"/>
        </w:rPr>
        <w:t xml:space="preserve"> agent</w:t>
      </w:r>
      <w:r>
        <w:rPr>
          <w:color w:val="000049"/>
        </w:rPr>
        <w:t xml:space="preserve"> sim</w:t>
      </w:r>
      <w:r>
        <w:rPr>
          <w:color w:val="4E0000"/>
        </w:rPr>
        <w:t xml:space="preserve"> lagbe</w:t>
      </w:r>
      <w:r>
        <w:rPr>
          <w:color w:val="000043"/>
        </w:rPr>
        <w:t xml:space="preserve"> koto</w:t>
      </w:r>
      <w:r>
        <w:rPr>
          <w:color w:val="000031"/>
        </w:rPr>
        <w:t xml:space="preserve"> taka</w:t>
      </w:r>
      <w:r>
        <w:rPr>
          <w:color w:val="000077"/>
        </w:rPr>
        <w:t xml:space="preserve"> cost</w:t>
      </w:r>
      <w:r>
        <w:rPr>
          <w:color w:val="00007A"/>
        </w:rPr>
        <w:t xml:space="preserve"> porbe</w:t>
      </w:r>
      <w:r>
        <w:br/>
      </w:r>
      <w:r>
        <w:rPr>
          <w:color w:val="00002D"/>
        </w:rPr>
        <w:t xml:space="preserve"> বিকাশ</w:t>
      </w:r>
      <w:r>
        <w:rPr>
          <w:color w:val="00005C"/>
        </w:rPr>
        <w:t xml:space="preserve"> এজেন্ট</w:t>
      </w:r>
      <w:r>
        <w:rPr>
          <w:color w:val="000050"/>
        </w:rPr>
        <w:t xml:space="preserve"> নিতে</w:t>
      </w:r>
      <w:r>
        <w:rPr>
          <w:color w:val="330000"/>
        </w:rPr>
        <w:t xml:space="preserve"> কি</w:t>
      </w:r>
      <w:r>
        <w:rPr>
          <w:color w:val="0000B0"/>
        </w:rPr>
        <w:t xml:space="preserve"> ষুষ</w:t>
      </w:r>
      <w:r>
        <w:rPr>
          <w:color w:val="000077"/>
        </w:rPr>
        <w:t xml:space="preserve"> লাগে</w:t>
      </w:r>
      <w:r>
        <w:br/>
      </w:r>
      <w:r>
        <w:rPr>
          <w:color w:val="00006A"/>
        </w:rPr>
        <w:t xml:space="preserve"> agent</w:t>
      </w:r>
      <w:r>
        <w:rPr>
          <w:color w:val="00009F"/>
        </w:rPr>
        <w:t xml:space="preserve"> khulle</w:t>
      </w:r>
      <w:r>
        <w:rPr>
          <w:color w:val="00003E"/>
        </w:rPr>
        <w:t xml:space="preserve"> ki</w:t>
      </w:r>
      <w:r>
        <w:rPr>
          <w:color w:val="000047"/>
        </w:rPr>
        <w:t xml:space="preserve"> taka</w:t>
      </w:r>
      <w:r>
        <w:rPr>
          <w:color w:val="00008B"/>
        </w:rPr>
        <w:t xml:space="preserve"> lage</w:t>
      </w:r>
      <w:r>
        <w:br/>
      </w:r>
      <w:r>
        <w:rPr>
          <w:color w:val="000052"/>
        </w:rPr>
        <w:t xml:space="preserve"> koto</w:t>
      </w:r>
      <w:r>
        <w:rPr>
          <w:color w:val="00003A"/>
        </w:rPr>
        <w:t xml:space="preserve"> tk</w:t>
      </w:r>
      <w:r>
        <w:rPr>
          <w:color w:val="0000AB"/>
        </w:rPr>
        <w:t xml:space="preserve"> ccharge</w:t>
      </w:r>
      <w:r>
        <w:rPr>
          <w:color w:val="5F0000"/>
        </w:rPr>
        <w:t xml:space="preserve"> lagbe</w:t>
      </w:r>
      <w:r>
        <w:rPr>
          <w:color w:val="000059"/>
        </w:rPr>
        <w:t xml:space="preserve"> agent</w:t>
      </w:r>
      <w:r>
        <w:rPr>
          <w:color w:val="00005B"/>
        </w:rPr>
        <w:t xml:space="preserve"> khulte</w:t>
      </w:r>
      <w:r>
        <w:br/>
      </w:r>
      <w:r>
        <w:rPr>
          <w:color w:val="000041"/>
        </w:rPr>
        <w:t xml:space="preserve"> taka</w:t>
      </w:r>
      <w:r>
        <w:rPr>
          <w:color w:val="5A0000"/>
        </w:rPr>
        <w:t xml:space="preserve"> diye</w:t>
      </w:r>
      <w:r>
        <w:rPr>
          <w:color w:val="950000"/>
        </w:rPr>
        <w:t xml:space="preserve"> kih</w:t>
      </w:r>
      <w:r>
        <w:rPr>
          <w:color w:val="000062"/>
        </w:rPr>
        <w:t xml:space="preserve"> agent</w:t>
      </w:r>
      <w:r>
        <w:rPr>
          <w:color w:val="000063"/>
        </w:rPr>
        <w:t xml:space="preserve"> khulte</w:t>
      </w:r>
      <w:r>
        <w:rPr>
          <w:color w:val="660000"/>
        </w:rPr>
        <w:t xml:space="preserve"> hoy</w:t>
      </w:r>
      <w:r>
        <w:br/>
      </w:r>
      <w:r>
        <w:rPr>
          <w:color w:val="00004C"/>
        </w:rPr>
        <w:t xml:space="preserve"> charge</w:t>
      </w:r>
      <w:r>
        <w:rPr>
          <w:color w:val="00006C"/>
        </w:rPr>
        <w:t xml:space="preserve"> chara</w:t>
      </w:r>
      <w:r>
        <w:rPr>
          <w:color w:val="00002B"/>
        </w:rPr>
        <w:t xml:space="preserve"> ki</w:t>
      </w:r>
      <w:r>
        <w:rPr>
          <w:color w:val="00004A"/>
        </w:rPr>
        <w:t xml:space="preserve"> agent</w:t>
      </w:r>
      <w:r>
        <w:rPr>
          <w:color w:val="00002A"/>
        </w:rPr>
        <w:t xml:space="preserve"> account</w:t>
      </w:r>
      <w:r>
        <w:rPr>
          <w:color w:val="000050"/>
        </w:rPr>
        <w:t xml:space="preserve"> khola</w:t>
      </w:r>
      <w:r>
        <w:rPr>
          <w:color w:val="7A0000"/>
        </w:rPr>
        <w:t xml:space="preserve"> jaay</w:t>
      </w:r>
      <w:r>
        <w:rPr>
          <w:color w:val="000030"/>
        </w:rPr>
        <w:t xml:space="preserve"> na</w:t>
      </w:r>
      <w:r>
        <w:rPr>
          <w:color w:val="000076"/>
        </w:rPr>
        <w:t xml:space="preserve"> vhaai</w:t>
      </w:r>
      <w:r>
        <w:br/>
      </w:r>
      <w:r>
        <w:rPr>
          <w:color w:val="330000"/>
        </w:rPr>
        <w:t xml:space="preserve"> ami</w:t>
      </w:r>
      <w:r>
        <w:rPr>
          <w:color w:val="00006B"/>
        </w:rPr>
        <w:t xml:space="preserve"> chacchi</w:t>
      </w:r>
      <w:r>
        <w:rPr>
          <w:color w:val="00005D"/>
        </w:rPr>
        <w:t xml:space="preserve"> charge</w:t>
      </w:r>
      <w:r>
        <w:rPr>
          <w:color w:val="000084"/>
        </w:rPr>
        <w:t xml:space="preserve"> chara</w:t>
      </w:r>
      <w:r>
        <w:rPr>
          <w:color w:val="00005B"/>
        </w:rPr>
        <w:t xml:space="preserve"> agent</w:t>
      </w:r>
      <w:r>
        <w:rPr>
          <w:color w:val="000034"/>
        </w:rPr>
        <w:t xml:space="preserve"> account</w:t>
      </w:r>
      <w:r>
        <w:rPr>
          <w:color w:val="000073"/>
        </w:rPr>
        <w:t xml:space="preserve"> khulbo</w:t>
      </w:r>
      <w:r>
        <w:br/>
      </w:r>
      <w:r>
        <w:rPr>
          <w:color w:val="000023"/>
        </w:rPr>
        <w:t xml:space="preserve"> bkash</w:t>
      </w:r>
      <w:r>
        <w:rPr>
          <w:color w:val="000046"/>
        </w:rPr>
        <w:t xml:space="preserve"> agent</w:t>
      </w:r>
      <w:r>
        <w:rPr>
          <w:color w:val="000048"/>
        </w:rPr>
        <w:t xml:space="preserve"> khulte</w:t>
      </w:r>
      <w:r>
        <w:rPr>
          <w:color w:val="00005B"/>
        </w:rPr>
        <w:t xml:space="preserve"> cacchi</w:t>
      </w:r>
      <w:r>
        <w:rPr>
          <w:color w:val="000058"/>
        </w:rPr>
        <w:t xml:space="preserve"> ekhn</w:t>
      </w:r>
      <w:r>
        <w:rPr>
          <w:color w:val="00003E"/>
        </w:rPr>
        <w:t xml:space="preserve"> kno</w:t>
      </w:r>
      <w:r>
        <w:rPr>
          <w:color w:val="000082"/>
        </w:rPr>
        <w:t xml:space="preserve"> chrg</w:t>
      </w:r>
      <w:r>
        <w:rPr>
          <w:color w:val="00004B"/>
        </w:rPr>
        <w:t xml:space="preserve"> dite</w:t>
      </w:r>
      <w:r>
        <w:rPr>
          <w:color w:val="000046"/>
        </w:rPr>
        <w:t xml:space="preserve"> hobe</w:t>
      </w:r>
      <w:r>
        <w:rPr>
          <w:color w:val="4C0000"/>
        </w:rPr>
        <w:t xml:space="preserve"> naki</w:t>
      </w:r>
      <w:r>
        <w:br/>
      </w:r>
      <w:r>
        <w:rPr>
          <w:color w:val="000056"/>
        </w:rPr>
        <w:t xml:space="preserve"> agent</w:t>
      </w:r>
      <w:r>
        <w:rPr>
          <w:color w:val="0000A5"/>
        </w:rPr>
        <w:t xml:space="preserve"> kaccount</w:t>
      </w:r>
      <w:r>
        <w:rPr>
          <w:color w:val="000073"/>
        </w:rPr>
        <w:t xml:space="preserve"> kulte</w:t>
      </w:r>
      <w:r>
        <w:rPr>
          <w:color w:val="5D0000"/>
        </w:rPr>
        <w:t xml:space="preserve"> naki</w:t>
      </w:r>
      <w:r>
        <w:rPr>
          <w:color w:val="000058"/>
        </w:rPr>
        <w:t xml:space="preserve"> charge</w:t>
      </w:r>
      <w:r>
        <w:rPr>
          <w:color w:val="000000"/>
        </w:rPr>
        <w:t xml:space="preserve"> lage</w:t>
      </w:r>
      <w:r>
        <w:br/>
      </w:r>
      <w:r>
        <w:rPr>
          <w:color w:val="00006B"/>
        </w:rPr>
        <w:t xml:space="preserve"> চার্জ</w:t>
      </w:r>
      <w:r>
        <w:rPr>
          <w:color w:val="000087"/>
        </w:rPr>
        <w:t xml:space="preserve"> ছাড়া</w:t>
      </w:r>
      <w:r>
        <w:rPr>
          <w:color w:val="6B0000"/>
        </w:rPr>
        <w:t xml:space="preserve"> নাকি</w:t>
      </w:r>
      <w:r>
        <w:rPr>
          <w:color w:val="000061"/>
        </w:rPr>
        <w:t xml:space="preserve"> এজেন্ট</w:t>
      </w:r>
      <w:r>
        <w:rPr>
          <w:color w:val="000075"/>
        </w:rPr>
        <w:t xml:space="preserve"> খুলা</w:t>
      </w:r>
      <w:r>
        <w:rPr>
          <w:color w:val="000000"/>
        </w:rPr>
        <w:t xml:space="preserve"> সমভব&gt;&gt;</w:t>
      </w:r>
      <w:r>
        <w:br/>
      </w:r>
      <w:r>
        <w:rPr>
          <w:color w:val="000073"/>
        </w:rPr>
        <w:t xml:space="preserve"> দোকানের</w:t>
      </w:r>
      <w:r>
        <w:rPr>
          <w:color w:val="00008A"/>
        </w:rPr>
        <w:t xml:space="preserve"> এজেন্ট</w:t>
      </w:r>
      <w:r>
        <w:rPr>
          <w:color w:val="000000"/>
        </w:rPr>
        <w:t xml:space="preserve"> বলছেন</w:t>
      </w:r>
      <w:r>
        <w:rPr>
          <w:color w:val="000038"/>
        </w:rPr>
        <w:t xml:space="preserve"> বিকাশে</w:t>
      </w:r>
      <w:r>
        <w:rPr>
          <w:color w:val="00008A"/>
        </w:rPr>
        <w:t xml:space="preserve"> এজেন্ট</w:t>
      </w:r>
      <w:r>
        <w:rPr>
          <w:color w:val="00003D"/>
        </w:rPr>
        <w:t xml:space="preserve"> খুলতে</w:t>
      </w:r>
      <w:r>
        <w:rPr>
          <w:color w:val="4C0000"/>
        </w:rPr>
        <w:t xml:space="preserve"> নাকি</w:t>
      </w:r>
      <w:r>
        <w:rPr>
          <w:color w:val="00004B"/>
        </w:rPr>
        <w:t xml:space="preserve"> চার্জ</w:t>
      </w:r>
      <w:r>
        <w:rPr>
          <w:color w:val="000000"/>
        </w:rPr>
        <w:t xml:space="preserve"> প্রযোজ্য</w:t>
      </w:r>
      <w:r>
        <w:rPr>
          <w:color w:val="410000"/>
        </w:rPr>
        <w:t xml:space="preserve"> আমাকে</w:t>
      </w:r>
      <w:r>
        <w:rPr>
          <w:color w:val="430000"/>
        </w:rPr>
        <w:t xml:space="preserve"> একটু</w:t>
      </w:r>
      <w:r>
        <w:rPr>
          <w:color w:val="000048"/>
        </w:rPr>
        <w:t xml:space="preserve"> জানাবেন</w:t>
      </w:r>
      <w:r>
        <w:br/>
      </w:r>
      <w:r>
        <w:rPr>
          <w:color w:val="570000"/>
        </w:rPr>
        <w:t xml:space="preserve"> আমাকে</w:t>
      </w:r>
      <w:r>
        <w:rPr>
          <w:color w:val="00005C"/>
        </w:rPr>
        <w:t xml:space="preserve"> এজেন্ট</w:t>
      </w:r>
      <w:r>
        <w:rPr>
          <w:color w:val="00003A"/>
        </w:rPr>
        <w:t xml:space="preserve"> একাউন্ট</w:t>
      </w:r>
      <w:r>
        <w:rPr>
          <w:color w:val="000077"/>
        </w:rPr>
        <w:t xml:space="preserve"> খুলে</w:t>
      </w:r>
      <w:r>
        <w:rPr>
          <w:color w:val="4E0000"/>
        </w:rPr>
        <w:t xml:space="preserve"> দিয়ে</w:t>
      </w:r>
      <w:r>
        <w:rPr>
          <w:color w:val="000049"/>
        </w:rPr>
        <w:t xml:space="preserve"> এখন</w:t>
      </w:r>
      <w:r>
        <w:rPr>
          <w:color w:val="000030"/>
        </w:rPr>
        <w:t xml:space="preserve"> টাকা</w:t>
      </w:r>
      <w:r>
        <w:rPr>
          <w:color w:val="000083"/>
        </w:rPr>
        <w:t xml:space="preserve"> চাচ্ছে</w:t>
      </w:r>
      <w:r>
        <w:br/>
      </w:r>
      <w:r>
        <w:rPr>
          <w:color w:val="00004D"/>
        </w:rPr>
        <w:t xml:space="preserve"> চার্জ</w:t>
      </w:r>
      <w:r>
        <w:rPr>
          <w:color w:val="000061"/>
        </w:rPr>
        <w:t xml:space="preserve"> ছাড়া</w:t>
      </w:r>
      <w:r>
        <w:rPr>
          <w:color w:val="000022"/>
        </w:rPr>
        <w:t xml:space="preserve"> বিকাশ</w:t>
      </w:r>
      <w:r>
        <w:rPr>
          <w:color w:val="000046"/>
        </w:rPr>
        <w:t xml:space="preserve"> এজেন্ট</w:t>
      </w:r>
      <w:r>
        <w:rPr>
          <w:color w:val="000042"/>
        </w:rPr>
        <w:t xml:space="preserve"> খোলা</w:t>
      </w:r>
      <w:r>
        <w:rPr>
          <w:color w:val="000000"/>
        </w:rPr>
        <w:t xml:space="preserve"> জায়</w:t>
      </w:r>
      <w:r>
        <w:rPr>
          <w:color w:val="440000"/>
        </w:rPr>
        <w:t xml:space="preserve"> ভাই</w:t>
      </w:r>
      <w:r>
        <w:rPr>
          <w:color w:val="770000"/>
        </w:rPr>
        <w:t xml:space="preserve"> এতা</w:t>
      </w:r>
      <w:r>
        <w:rPr>
          <w:color w:val="270000"/>
        </w:rPr>
        <w:t xml:space="preserve"> কি</w:t>
      </w:r>
      <w:r>
        <w:rPr>
          <w:color w:val="000070"/>
        </w:rPr>
        <w:t xml:space="preserve"> সত্যি</w:t>
      </w:r>
      <w:r>
        <w:rPr>
          <w:color w:val="4D0000"/>
        </w:rPr>
        <w:t xml:space="preserve"> নাকি</w:t>
      </w:r>
      <w:r>
        <w:br/>
      </w:r>
      <w:r>
        <w:rPr>
          <w:color w:val="190000"/>
        </w:rPr>
        <w:t xml:space="preserve"> আমি</w:t>
      </w:r>
      <w:r>
        <w:rPr>
          <w:color w:val="000031"/>
        </w:rPr>
        <w:t xml:space="preserve"> এজেন্ট</w:t>
      </w:r>
      <w:r>
        <w:rPr>
          <w:color w:val="00003E"/>
        </w:rPr>
        <w:t xml:space="preserve"> একাউন্ট</w:t>
      </w:r>
      <w:r>
        <w:rPr>
          <w:color w:val="00007E"/>
        </w:rPr>
        <w:t xml:space="preserve"> খুলে</w:t>
      </w:r>
      <w:r>
        <w:rPr>
          <w:color w:val="00002F"/>
        </w:rPr>
        <w:t xml:space="preserve"> দিতে</w:t>
      </w:r>
      <w:r>
        <w:rPr>
          <w:color w:val="3C0000"/>
        </w:rPr>
        <w:t xml:space="preserve"> গিয়ে</w:t>
      </w:r>
      <w:r>
        <w:rPr>
          <w:color w:val="3C0000"/>
        </w:rPr>
        <w:t xml:space="preserve"> অনেক</w:t>
      </w:r>
      <w:r>
        <w:rPr>
          <w:color w:val="000033"/>
        </w:rPr>
        <w:t xml:space="preserve"> টাকা</w:t>
      </w:r>
      <w:r>
        <w:rPr>
          <w:color w:val="000053"/>
        </w:rPr>
        <w:t xml:space="preserve"> প্রতারনার</w:t>
      </w:r>
      <w:r>
        <w:rPr>
          <w:color w:val="000049"/>
        </w:rPr>
        <w:t xml:space="preserve"> শিকার</w:t>
      </w:r>
      <w:r>
        <w:rPr>
          <w:color w:val="000000"/>
        </w:rPr>
        <w:t xml:space="preserve"> হয়েছি</w:t>
      </w:r>
      <w:r>
        <w:rPr>
          <w:color w:val="5A0000"/>
        </w:rPr>
        <w:t xml:space="preserve"> অনেকে</w:t>
      </w:r>
      <w:r>
        <w:rPr>
          <w:color w:val="000033"/>
        </w:rPr>
        <w:t xml:space="preserve"> টাকা</w:t>
      </w:r>
      <w:r>
        <w:rPr>
          <w:color w:val="400000"/>
        </w:rPr>
        <w:t xml:space="preserve"> নেয়</w:t>
      </w:r>
      <w:r>
        <w:rPr>
          <w:color w:val="220000"/>
        </w:rPr>
        <w:t xml:space="preserve"> কিন্তু</w:t>
      </w:r>
      <w:r>
        <w:rPr>
          <w:color w:val="00003E"/>
        </w:rPr>
        <w:t xml:space="preserve"> একাউন্ট</w:t>
      </w:r>
      <w:r>
        <w:rPr>
          <w:color w:val="00007E"/>
        </w:rPr>
        <w:t xml:space="preserve"> খুলে</w:t>
      </w:r>
      <w:r>
        <w:rPr>
          <w:color w:val="00003D"/>
        </w:rPr>
        <w:t xml:space="preserve"> দেয়</w:t>
      </w:r>
      <w:r>
        <w:rPr>
          <w:color w:val="000000"/>
        </w:rPr>
        <w:t xml:space="preserve"> না</w:t>
      </w:r>
      <w:r>
        <w:br/>
      </w:r>
      <w:r>
        <w:rPr>
          <w:color w:val="390000"/>
        </w:rPr>
        <w:t xml:space="preserve"> ভাই</w:t>
      </w:r>
      <w:r>
        <w:rPr>
          <w:color w:val="3B0000"/>
        </w:rPr>
        <w:t xml:space="preserve"> আমার</w:t>
      </w:r>
      <w:r>
        <w:rPr>
          <w:color w:val="390000"/>
        </w:rPr>
        <w:t xml:space="preserve"> একটু</w:t>
      </w:r>
      <w:r>
        <w:rPr>
          <w:color w:val="000066"/>
        </w:rPr>
        <w:t xml:space="preserve"> উপকার</w:t>
      </w:r>
      <w:r>
        <w:rPr>
          <w:color w:val="4F0000"/>
        </w:rPr>
        <w:t xml:space="preserve"> করেন</w:t>
      </w:r>
      <w:r>
        <w:rPr>
          <w:color w:val="3B0000"/>
        </w:rPr>
        <w:t xml:space="preserve"> আমার</w:t>
      </w:r>
      <w:r>
        <w:rPr>
          <w:color w:val="00003B"/>
        </w:rPr>
        <w:t xml:space="preserve"> এজেন্ট</w:t>
      </w:r>
      <w:r>
        <w:rPr>
          <w:color w:val="000025"/>
        </w:rPr>
        <w:t xml:space="preserve"> একাউন্ট</w:t>
      </w:r>
      <w:r>
        <w:rPr>
          <w:color w:val="600000"/>
        </w:rPr>
        <w:t xml:space="preserve"> খুবই</w:t>
      </w:r>
      <w:r>
        <w:rPr>
          <w:color w:val="000048"/>
        </w:rPr>
        <w:t xml:space="preserve"> দরকার</w:t>
      </w:r>
      <w:r>
        <w:rPr>
          <w:color w:val="290000"/>
        </w:rPr>
        <w:t xml:space="preserve"> কিন্তু</w:t>
      </w:r>
      <w:r>
        <w:rPr>
          <w:color w:val="490000"/>
        </w:rPr>
        <w:t xml:space="preserve"> একজন</w:t>
      </w:r>
      <w:r>
        <w:rPr>
          <w:color w:val="000000"/>
        </w:rPr>
        <w:t xml:space="preserve"> বলছেন</w:t>
      </w:r>
      <w:r>
        <w:rPr>
          <w:color w:val="000000"/>
        </w:rPr>
        <w:t xml:space="preserve"> সেখানে</w:t>
      </w:r>
      <w:r>
        <w:rPr>
          <w:color w:val="410000"/>
        </w:rPr>
        <w:t xml:space="preserve"> নাকি</w:t>
      </w:r>
      <w:r>
        <w:rPr>
          <w:color w:val="00001F"/>
        </w:rPr>
        <w:t xml:space="preserve"> টাকা</w:t>
      </w:r>
      <w:r>
        <w:rPr>
          <w:color w:val="000039"/>
        </w:rPr>
        <w:t xml:space="preserve"> দিতে</w:t>
      </w:r>
      <w:r>
        <w:rPr>
          <w:color w:val="350000"/>
        </w:rPr>
        <w:t xml:space="preserve"> হবে</w:t>
      </w:r>
      <w:r>
        <w:br/>
      </w:r>
      <w:r>
        <w:rPr>
          <w:color w:val="000046"/>
        </w:rPr>
        <w:t xml:space="preserve"> agent</w:t>
      </w:r>
      <w:r>
        <w:rPr>
          <w:color w:val="000062"/>
        </w:rPr>
        <w:t xml:space="preserve"> khular</w:t>
      </w:r>
      <w:r>
        <w:rPr>
          <w:color w:val="420000"/>
        </w:rPr>
        <w:t xml:space="preserve"> jonno</w:t>
      </w:r>
      <w:r>
        <w:rPr>
          <w:color w:val="4C0000"/>
        </w:rPr>
        <w:t xml:space="preserve"> naki</w:t>
      </w:r>
      <w:r>
        <w:rPr>
          <w:color w:val="00002F"/>
        </w:rPr>
        <w:t xml:space="preserve"> taka</w:t>
      </w:r>
      <w:r>
        <w:rPr>
          <w:color w:val="000073"/>
        </w:rPr>
        <w:t xml:space="preserve"> charg</w:t>
      </w:r>
      <w:r>
        <w:rPr>
          <w:color w:val="00004B"/>
        </w:rPr>
        <w:t xml:space="preserve"> dite</w:t>
      </w:r>
      <w:r>
        <w:rPr>
          <w:color w:val="4A0000"/>
        </w:rPr>
        <w:t xml:space="preserve"> hoy</w:t>
      </w:r>
      <w:r>
        <w:rPr>
          <w:color w:val="720000"/>
        </w:rPr>
        <w:t xml:space="preserve"> boss</w:t>
      </w:r>
      <w:r>
        <w:br/>
      </w:r>
      <w:r>
        <w:rPr>
          <w:color w:val="410000"/>
        </w:rPr>
        <w:t xml:space="preserve"> ami</w:t>
      </w:r>
      <w:r>
        <w:rPr>
          <w:color w:val="000036"/>
        </w:rPr>
        <w:t xml:space="preserve"> ek</w:t>
      </w:r>
      <w:r>
        <w:rPr>
          <w:color w:val="000032"/>
        </w:rPr>
        <w:t xml:space="preserve"> lok</w:t>
      </w:r>
      <w:r>
        <w:rPr>
          <w:color w:val="170000"/>
        </w:rPr>
        <w:t xml:space="preserve"> amar</w:t>
      </w:r>
      <w:r>
        <w:rPr>
          <w:color w:val="00001B"/>
        </w:rPr>
        <w:t xml:space="preserve"> theke</w:t>
      </w:r>
      <w:r>
        <w:rPr>
          <w:color w:val="000048"/>
        </w:rPr>
        <w:t xml:space="preserve"> jor</w:t>
      </w:r>
      <w:r>
        <w:rPr>
          <w:color w:val="00001F"/>
        </w:rPr>
        <w:t xml:space="preserve"> kore</w:t>
      </w:r>
      <w:r>
        <w:rPr>
          <w:color w:val="000026"/>
        </w:rPr>
        <w:t xml:space="preserve"> agent</w:t>
      </w:r>
      <w:r>
        <w:rPr>
          <w:color w:val="00002B"/>
        </w:rPr>
        <w:t xml:space="preserve"> account</w:t>
      </w:r>
      <w:r>
        <w:rPr>
          <w:color w:val="000036"/>
        </w:rPr>
        <w:t xml:space="preserve"> khule</w:t>
      </w:r>
      <w:r>
        <w:rPr>
          <w:color w:val="230000"/>
        </w:rPr>
        <w:t xml:space="preserve"> diye</w:t>
      </w:r>
      <w:r>
        <w:rPr>
          <w:color w:val="000029"/>
        </w:rPr>
        <w:t xml:space="preserve"> ekhon</w:t>
      </w:r>
      <w:r>
        <w:rPr>
          <w:color w:val="000019"/>
        </w:rPr>
        <w:t xml:space="preserve"> taka</w:t>
      </w:r>
      <w:r>
        <w:rPr>
          <w:color w:val="000000"/>
        </w:rPr>
        <w:t xml:space="preserve"> chaitessee</w:t>
      </w:r>
      <w:r>
        <w:rPr>
          <w:color w:val="410000"/>
        </w:rPr>
        <w:t xml:space="preserve"> ami</w:t>
      </w:r>
      <w:r>
        <w:rPr>
          <w:color w:val="000041"/>
        </w:rPr>
        <w:t xml:space="preserve"> bolsi</w:t>
      </w:r>
      <w:r>
        <w:rPr>
          <w:color w:val="410000"/>
        </w:rPr>
        <w:t xml:space="preserve"> ami</w:t>
      </w:r>
      <w:r>
        <w:rPr>
          <w:color w:val="000044"/>
        </w:rPr>
        <w:t xml:space="preserve"> ofc</w:t>
      </w:r>
      <w:r>
        <w:rPr>
          <w:color w:val="360000"/>
        </w:rPr>
        <w:t xml:space="preserve"> aa</w:t>
      </w:r>
      <w:r>
        <w:rPr>
          <w:color w:val="000032"/>
        </w:rPr>
        <w:t xml:space="preserve"> complain</w:t>
      </w:r>
      <w:r>
        <w:rPr>
          <w:color w:val="000021"/>
        </w:rPr>
        <w:t xml:space="preserve"> korbo</w:t>
      </w:r>
      <w:r>
        <w:rPr>
          <w:color w:val="00003B"/>
        </w:rPr>
        <w:t xml:space="preserve"> uni</w:t>
      </w:r>
      <w:r>
        <w:rPr>
          <w:color w:val="000037"/>
        </w:rPr>
        <w:t xml:space="preserve"> boltese</w:t>
      </w:r>
      <w:r>
        <w:rPr>
          <w:color w:val="2D0000"/>
        </w:rPr>
        <w:t xml:space="preserve"> j</w:t>
      </w:r>
      <w:r>
        <w:rPr>
          <w:color w:val="000027"/>
        </w:rPr>
        <w:t xml:space="preserve"> bikas</w:t>
      </w:r>
      <w:r>
        <w:rPr>
          <w:color w:val="00002B"/>
        </w:rPr>
        <w:t xml:space="preserve"> account</w:t>
      </w:r>
      <w:r>
        <w:rPr>
          <w:color w:val="000039"/>
        </w:rPr>
        <w:t xml:space="preserve"> khulle</w:t>
      </w:r>
      <w:r>
        <w:rPr>
          <w:color w:val="290000"/>
        </w:rPr>
        <w:t xml:space="preserve"> naki</w:t>
      </w:r>
      <w:r>
        <w:rPr>
          <w:color w:val="00003E"/>
        </w:rPr>
        <w:t xml:space="preserve"> charg</w:t>
      </w:r>
      <w:r>
        <w:rPr>
          <w:color w:val="000028"/>
        </w:rPr>
        <w:t xml:space="preserve"> dite</w:t>
      </w:r>
      <w:r>
        <w:rPr>
          <w:color w:val="000025"/>
        </w:rPr>
        <w:t xml:space="preserve"> hobe</w:t>
      </w:r>
      <w:r>
        <w:br/>
      </w:r>
      <w:r>
        <w:rPr>
          <w:color w:val="520000"/>
        </w:rPr>
        <w:t xml:space="preserve"> sir</w:t>
      </w:r>
      <w:r>
        <w:rPr>
          <w:color w:val="650000"/>
        </w:rPr>
        <w:t xml:space="preserve"> amake</w:t>
      </w:r>
      <w:r>
        <w:rPr>
          <w:color w:val="670000"/>
        </w:rPr>
        <w:t xml:space="preserve"> ektu</w:t>
      </w:r>
      <w:r>
        <w:rPr>
          <w:color w:val="6E0000"/>
        </w:rPr>
        <w:t xml:space="preserve"> bolen</w:t>
      </w:r>
      <w:r>
        <w:rPr>
          <w:color w:val="00005C"/>
        </w:rPr>
        <w:t xml:space="preserve"> agent</w:t>
      </w:r>
      <w:r>
        <w:rPr>
          <w:color w:val="000035"/>
        </w:rPr>
        <w:t xml:space="preserve"> account</w:t>
      </w:r>
      <w:r>
        <w:rPr>
          <w:color w:val="00005E"/>
        </w:rPr>
        <w:t xml:space="preserve"> charge</w:t>
      </w:r>
      <w:r>
        <w:rPr>
          <w:color w:val="000043"/>
        </w:rPr>
        <w:t xml:space="preserve"> ta</w:t>
      </w:r>
      <w:r>
        <w:br/>
      </w:r>
      <w:r>
        <w:rPr>
          <w:color w:val="000030"/>
        </w:rPr>
        <w:t xml:space="preserve"> agent</w:t>
      </w:r>
      <w:r>
        <w:rPr>
          <w:color w:val="000063"/>
        </w:rPr>
        <w:t xml:space="preserve"> charge</w:t>
      </w:r>
      <w:r>
        <w:rPr>
          <w:color w:val="000035"/>
        </w:rPr>
        <w:t xml:space="preserve"> r</w:t>
      </w:r>
      <w:r>
        <w:rPr>
          <w:color w:val="2D0000"/>
        </w:rPr>
        <w:t xml:space="preserve"> jonno</w:t>
      </w:r>
      <w:r>
        <w:rPr>
          <w:color w:val="490000"/>
        </w:rPr>
        <w:t xml:space="preserve"> kih</w:t>
      </w:r>
      <w:r>
        <w:rPr>
          <w:color w:val="3B0000"/>
        </w:rPr>
        <w:t xml:space="preserve"> abar</w:t>
      </w:r>
      <w:r>
        <w:rPr>
          <w:color w:val="000043"/>
        </w:rPr>
        <w:t xml:space="preserve"> date</w:t>
      </w:r>
      <w:r>
        <w:rPr>
          <w:color w:val="00002E"/>
        </w:rPr>
        <w:t xml:space="preserve"> ache</w:t>
      </w:r>
      <w:r>
        <w:rPr>
          <w:color w:val="4C0000"/>
        </w:rPr>
        <w:t xml:space="preserve"> eto</w:t>
      </w:r>
      <w:r>
        <w:rPr>
          <w:color w:val="00005C"/>
        </w:rPr>
        <w:t xml:space="preserve"> tarikhd</w:t>
      </w:r>
      <w:r>
        <w:rPr>
          <w:color w:val="000045"/>
        </w:rPr>
        <w:t xml:space="preserve"> moddhe</w:t>
      </w:r>
      <w:r>
        <w:rPr>
          <w:color w:val="000049"/>
        </w:rPr>
        <w:t xml:space="preserve"> khulle</w:t>
      </w:r>
      <w:r>
        <w:rPr>
          <w:color w:val="000063"/>
        </w:rPr>
        <w:t xml:space="preserve"> charge</w:t>
      </w:r>
      <w:r>
        <w:rPr>
          <w:color w:val="000056"/>
        </w:rPr>
        <w:t xml:space="preserve"> achee</w:t>
      </w:r>
      <w:r>
        <w:br/>
      </w:r>
      <w:r>
        <w:rPr>
          <w:color w:val="510000"/>
        </w:rPr>
        <w:t xml:space="preserve"> it</w:t>
      </w:r>
      <w:r>
        <w:rPr>
          <w:color w:val="450000"/>
        </w:rPr>
        <w:t xml:space="preserve"> is</w:t>
      </w:r>
      <w:r>
        <w:rPr>
          <w:color w:val="00005E"/>
        </w:rPr>
        <w:t xml:space="preserve"> possible</w:t>
      </w:r>
      <w:r>
        <w:rPr>
          <w:color w:val="000037"/>
        </w:rPr>
        <w:t xml:space="preserve"> to</w:t>
      </w:r>
      <w:r>
        <w:rPr>
          <w:color w:val="00004A"/>
        </w:rPr>
        <w:t xml:space="preserve"> open</w:t>
      </w:r>
      <w:r>
        <w:rPr>
          <w:color w:val="620000"/>
        </w:rPr>
        <w:t xml:space="preserve"> an</w:t>
      </w:r>
      <w:r>
        <w:rPr>
          <w:color w:val="00004D"/>
        </w:rPr>
        <w:t xml:space="preserve"> agent</w:t>
      </w:r>
      <w:r>
        <w:rPr>
          <w:color w:val="000077"/>
        </w:rPr>
        <w:t xml:space="preserve"> without</w:t>
      </w:r>
      <w:r>
        <w:rPr>
          <w:color w:val="00004F"/>
        </w:rPr>
        <w:t xml:space="preserve"> charge</w:t>
      </w:r>
      <w:r>
        <w:br/>
      </w:r>
      <w:r>
        <w:rPr>
          <w:color w:val="000071"/>
        </w:rPr>
        <w:t xml:space="preserve"> agent</w:t>
      </w:r>
      <w:r>
        <w:rPr>
          <w:color w:val="000041"/>
        </w:rPr>
        <w:t xml:space="preserve"> account</w:t>
      </w:r>
      <w:r>
        <w:rPr>
          <w:color w:val="000074"/>
        </w:rPr>
        <w:t xml:space="preserve"> charge</w:t>
      </w:r>
      <w:r>
        <w:rPr>
          <w:color w:val="0000B9"/>
        </w:rPr>
        <w:t xml:space="preserve"> cost</w:t>
      </w:r>
      <w:r>
        <w:br/>
      </w:r>
      <w:r>
        <w:rPr>
          <w:color w:val="00004C"/>
        </w:rPr>
        <w:t xml:space="preserve"> agent</w:t>
      </w:r>
      <w:r>
        <w:rPr>
          <w:color w:val="00002B"/>
        </w:rPr>
        <w:t xml:space="preserve"> account</w:t>
      </w:r>
      <w:r>
        <w:rPr>
          <w:color w:val="000072"/>
        </w:rPr>
        <w:t xml:space="preserve"> khulle</w:t>
      </w:r>
      <w:r>
        <w:rPr>
          <w:color w:val="740000"/>
        </w:rPr>
        <w:t xml:space="preserve"> kih</w:t>
      </w:r>
      <w:r>
        <w:rPr>
          <w:color w:val="00004E"/>
        </w:rPr>
        <w:t xml:space="preserve"> charge</w:t>
      </w:r>
      <w:r>
        <w:rPr>
          <w:color w:val="000088"/>
        </w:rPr>
        <w:t xml:space="preserve"> ditei</w:t>
      </w:r>
      <w:r>
        <w:rPr>
          <w:color w:val="00004B"/>
        </w:rPr>
        <w:t xml:space="preserve"> hobe</w:t>
      </w:r>
      <w:r>
        <w:br/>
      </w:r>
      <w:r>
        <w:rPr>
          <w:color w:val="000042"/>
        </w:rPr>
        <w:t xml:space="preserve"> agent</w:t>
      </w:r>
      <w:r>
        <w:rPr>
          <w:color w:val="00004C"/>
        </w:rPr>
        <w:t xml:space="preserve"> account</w:t>
      </w:r>
      <w:r>
        <w:rPr>
          <w:color w:val="000063"/>
        </w:rPr>
        <w:t xml:space="preserve"> khulle</w:t>
      </w:r>
      <w:r>
        <w:rPr>
          <w:color w:val="4D0000"/>
        </w:rPr>
        <w:t xml:space="preserve"> jodi</w:t>
      </w:r>
      <w:r>
        <w:rPr>
          <w:color w:val="000043"/>
        </w:rPr>
        <w:t xml:space="preserve"> charge</w:t>
      </w:r>
      <w:r>
        <w:rPr>
          <w:color w:val="000046"/>
        </w:rPr>
        <w:t xml:space="preserve"> dite</w:t>
      </w:r>
      <w:r>
        <w:rPr>
          <w:color w:val="450000"/>
        </w:rPr>
        <w:t xml:space="preserve"> hoy</w:t>
      </w:r>
      <w:r>
        <w:rPr>
          <w:color w:val="540000"/>
        </w:rPr>
        <w:t xml:space="preserve"> tahole</w:t>
      </w:r>
      <w:r>
        <w:rPr>
          <w:color w:val="00004C"/>
        </w:rPr>
        <w:t xml:space="preserve"> account</w:t>
      </w:r>
      <w:r>
        <w:rPr>
          <w:color w:val="000054"/>
        </w:rPr>
        <w:t xml:space="preserve"> khulbo</w:t>
      </w:r>
      <w:r>
        <w:rPr>
          <w:color w:val="000064"/>
        </w:rPr>
        <w:t xml:space="preserve"> naa</w:t>
      </w:r>
      <w:r>
        <w:br/>
      </w:r>
      <w:r>
        <w:rPr>
          <w:color w:val="00001A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64"/>
        </w:rPr>
        <w:t xml:space="preserve"> khullee</w:t>
      </w:r>
      <w:r>
        <w:rPr>
          <w:color w:val="00008E"/>
        </w:rPr>
        <w:t xml:space="preserve"> free</w:t>
      </w:r>
      <w:r>
        <w:rPr>
          <w:color w:val="400000"/>
        </w:rPr>
        <w:t xml:space="preserve"> thik</w:t>
      </w:r>
      <w:r>
        <w:rPr>
          <w:color w:val="000064"/>
        </w:rPr>
        <w:t xml:space="preserve"> temoni</w:t>
      </w:r>
      <w:r>
        <w:rPr>
          <w:color w:val="000034"/>
        </w:rPr>
        <w:t xml:space="preserve"> agent</w:t>
      </w:r>
      <w:r>
        <w:rPr>
          <w:color w:val="00003C"/>
        </w:rPr>
        <w:t xml:space="preserve"> account</w:t>
      </w:r>
      <w:r>
        <w:rPr>
          <w:color w:val="000060"/>
        </w:rPr>
        <w:t xml:space="preserve"> khullo</w:t>
      </w:r>
      <w:r>
        <w:rPr>
          <w:color w:val="00001E"/>
        </w:rPr>
        <w:t xml:space="preserve"> ki</w:t>
      </w:r>
      <w:r>
        <w:rPr>
          <w:color w:val="00008E"/>
        </w:rPr>
        <w:t xml:space="preserve"> free</w:t>
      </w:r>
      <w:r>
        <w:rPr>
          <w:color w:val="380000"/>
        </w:rPr>
        <w:t xml:space="preserve"> naki</w:t>
      </w:r>
      <w:r>
        <w:br/>
      </w:r>
      <w:r>
        <w:rPr>
          <w:color w:val="0000A4"/>
        </w:rPr>
        <w:t xml:space="preserve"> agent</w:t>
      </w:r>
      <w:r>
        <w:rPr>
          <w:color w:val="0000A8"/>
        </w:rPr>
        <w:t xml:space="preserve"> charge</w:t>
      </w:r>
      <w:r>
        <w:rPr>
          <w:color w:val="000060"/>
        </w:rPr>
        <w:t xml:space="preserve"> ki</w:t>
      </w:r>
      <w:r>
        <w:br/>
      </w:r>
      <w:r>
        <w:rPr>
          <w:color w:val="000058"/>
        </w:rPr>
        <w:t xml:space="preserve"> charge</w:t>
      </w:r>
      <w:r>
        <w:rPr>
          <w:color w:val="00007E"/>
        </w:rPr>
        <w:t xml:space="preserve"> chara</w:t>
      </w:r>
      <w:r>
        <w:rPr>
          <w:color w:val="000056"/>
        </w:rPr>
        <w:t xml:space="preserve"> agent</w:t>
      </w:r>
      <w:r>
        <w:rPr>
          <w:color w:val="00004F"/>
        </w:rPr>
        <w:t xml:space="preserve"> kivabe</w:t>
      </w:r>
      <w:r>
        <w:rPr>
          <w:color w:val="0000A5"/>
        </w:rPr>
        <w:t xml:space="preserve"> kinbo</w:t>
      </w:r>
      <w:r>
        <w:br/>
      </w:r>
      <w:r>
        <w:rPr>
          <w:color w:val="00003C"/>
        </w:rPr>
        <w:t xml:space="preserve"> bkash</w:t>
      </w:r>
      <w:r>
        <w:rPr>
          <w:color w:val="000076"/>
        </w:rPr>
        <w:t xml:space="preserve"> agent</w:t>
      </w:r>
      <w:r>
        <w:rPr>
          <w:color w:val="000073"/>
        </w:rPr>
        <w:t xml:space="preserve"> nite</w:t>
      </w:r>
      <w:r>
        <w:rPr>
          <w:color w:val="00006C"/>
        </w:rPr>
        <w:t xml:space="preserve"> koto</w:t>
      </w:r>
      <w:r>
        <w:rPr>
          <w:color w:val="00004D"/>
        </w:rPr>
        <w:t xml:space="preserve"> tk</w:t>
      </w:r>
      <w:r>
        <w:rPr>
          <w:color w:val="7E0000"/>
        </w:rPr>
        <w:t xml:space="preserve"> lagbe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