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হুম</w:t>
      </w:r>
      <w:r>
        <w:rPr>
          <w:color w:val="000075"/>
        </w:rPr>
        <w:t xml:space="preserve"> আজকে</w:t>
      </w:r>
      <w:r>
        <w:rPr>
          <w:color w:val="000033"/>
        </w:rPr>
        <w:t xml:space="preserve"> বিকাশ</w:t>
      </w:r>
      <w:r>
        <w:rPr>
          <w:color w:val="000087"/>
        </w:rPr>
        <w:t xml:space="preserve"> রেফার</w:t>
      </w:r>
      <w:r>
        <w:rPr>
          <w:color w:val="590000"/>
        </w:rPr>
        <w:t xml:space="preserve"> করলে</w:t>
      </w:r>
      <w:r>
        <w:rPr>
          <w:color w:val="390000"/>
        </w:rPr>
        <w:t xml:space="preserve"> কি</w:t>
      </w:r>
      <w:r>
        <w:rPr>
          <w:color w:val="000064"/>
        </w:rPr>
        <w:t xml:space="preserve"> বোনাস</w:t>
      </w:r>
      <w:r>
        <w:rPr>
          <w:color w:val="00005D"/>
        </w:rPr>
        <w:t xml:space="preserve"> পাবো</w:t>
      </w:r>
      <w:r>
        <w:br/>
      </w:r>
      <w:r>
        <w:rPr>
          <w:color w:val="210000"/>
        </w:rPr>
        <w:t xml:space="preserve"> ami</w:t>
      </w:r>
      <w:r>
        <w:rPr>
          <w:color w:val="440000"/>
        </w:rPr>
        <w:t xml:space="preserve"> jodi</w:t>
      </w:r>
      <w:r>
        <w:rPr>
          <w:color w:val="000048"/>
        </w:rPr>
        <w:t xml:space="preserve"> ajke</w:t>
      </w:r>
      <w:r>
        <w:rPr>
          <w:color w:val="0000A3"/>
        </w:rPr>
        <w:t xml:space="preserve"> refer</w:t>
      </w:r>
      <w:r>
        <w:rPr>
          <w:color w:val="410000"/>
        </w:rPr>
        <w:t xml:space="preserve"> kori</w:t>
      </w:r>
      <w:r>
        <w:rPr>
          <w:color w:val="4A0000"/>
        </w:rPr>
        <w:t xml:space="preserve"> tahole</w:t>
      </w:r>
      <w:r>
        <w:rPr>
          <w:color w:val="000022"/>
        </w:rPr>
        <w:t xml:space="preserve"> ki</w:t>
      </w:r>
      <w:r>
        <w:rPr>
          <w:color w:val="0000A3"/>
        </w:rPr>
        <w:t xml:space="preserve"> refer</w:t>
      </w:r>
      <w:r>
        <w:rPr>
          <w:color w:val="00003B"/>
        </w:rPr>
        <w:t xml:space="preserve"> bonus</w:t>
      </w:r>
      <w:r>
        <w:rPr>
          <w:color w:val="00002A"/>
        </w:rPr>
        <w:t xml:space="preserve"> ta</w:t>
      </w:r>
      <w:r>
        <w:rPr>
          <w:color w:val="000057"/>
        </w:rPr>
        <w:t xml:space="preserve"> paoya</w:t>
      </w:r>
      <w:r>
        <w:rPr>
          <w:color w:val="000039"/>
        </w:rPr>
        <w:t xml:space="preserve"> jabe</w:t>
      </w:r>
      <w:r>
        <w:br/>
      </w:r>
      <w:r>
        <w:rPr>
          <w:color w:val="00006E"/>
        </w:rPr>
        <w:t xml:space="preserve"> আজকে</w:t>
      </w:r>
      <w:r>
        <w:rPr>
          <w:color w:val="000080"/>
        </w:rPr>
        <w:t xml:space="preserve"> রেফার</w:t>
      </w:r>
      <w:r>
        <w:rPr>
          <w:color w:val="540000"/>
        </w:rPr>
        <w:t xml:space="preserve"> করলে</w:t>
      </w:r>
      <w:r>
        <w:rPr>
          <w:color w:val="00005E"/>
        </w:rPr>
        <w:t xml:space="preserve"> বোনাস</w:t>
      </w:r>
      <w:r>
        <w:rPr>
          <w:color w:val="00006D"/>
        </w:rPr>
        <w:t xml:space="preserve"> পাওয়া</w:t>
      </w:r>
      <w:r>
        <w:rPr>
          <w:color w:val="00005A"/>
        </w:rPr>
        <w:t xml:space="preserve"> যাবে</w:t>
      </w:r>
      <w:r>
        <w:br/>
      </w:r>
      <w:r>
        <w:rPr>
          <w:color w:val="480000"/>
        </w:rPr>
        <w:t xml:space="preserve"> স্যার</w:t>
      </w:r>
      <w:r>
        <w:rPr>
          <w:color w:val="000025"/>
        </w:rPr>
        <w:t xml:space="preserve"> বিকাশ</w:t>
      </w:r>
      <w:r>
        <w:rPr>
          <w:color w:val="000083"/>
        </w:rPr>
        <w:t xml:space="preserve"> রেফারের</w:t>
      </w:r>
      <w:r>
        <w:rPr>
          <w:color w:val="00008C"/>
        </w:rPr>
        <w:t xml:space="preserve"> সময়সীমা</w:t>
      </w:r>
      <w:r>
        <w:rPr>
          <w:color w:val="2A0000"/>
        </w:rPr>
        <w:t xml:space="preserve"> কি</w:t>
      </w:r>
      <w:r>
        <w:rPr>
          <w:color w:val="000062"/>
        </w:rPr>
        <w:t xml:space="preserve"> বেশি</w:t>
      </w:r>
      <w:r>
        <w:rPr>
          <w:color w:val="410000"/>
        </w:rPr>
        <w:t xml:space="preserve"> করা</w:t>
      </w:r>
      <w:r>
        <w:rPr>
          <w:color w:val="00004B"/>
        </w:rPr>
        <w:t xml:space="preserve"> হয়েছে</w:t>
      </w:r>
      <w:r>
        <w:br/>
      </w:r>
      <w:r>
        <w:rPr>
          <w:color w:val="000040"/>
        </w:rPr>
        <w:t xml:space="preserve"> bkash</w:t>
      </w:r>
      <w:r>
        <w:rPr>
          <w:color w:val="0000B3"/>
        </w:rPr>
        <w:t xml:space="preserve"> refer</w:t>
      </w:r>
      <w:r>
        <w:rPr>
          <w:color w:val="00004A"/>
        </w:rPr>
        <w:t xml:space="preserve"> ki</w:t>
      </w:r>
      <w:r>
        <w:rPr>
          <w:color w:val="000098"/>
        </w:rPr>
        <w:t xml:space="preserve"> ekhono</w:t>
      </w:r>
      <w:r>
        <w:rPr>
          <w:color w:val="000000"/>
        </w:rPr>
        <w:t xml:space="preserve"> ache</w:t>
      </w:r>
      <w:r>
        <w:br/>
      </w:r>
      <w:r>
        <w:rPr>
          <w:color w:val="000033"/>
        </w:rPr>
        <w:t xml:space="preserve"> বিকাশ</w:t>
      </w:r>
      <w:r>
        <w:rPr>
          <w:color w:val="00006C"/>
        </w:rPr>
        <w:t xml:space="preserve"> অ্যাপ</w:t>
      </w:r>
      <w:r>
        <w:rPr>
          <w:color w:val="000089"/>
        </w:rPr>
        <w:t xml:space="preserve"> রেফার</w:t>
      </w:r>
      <w:r>
        <w:rPr>
          <w:color w:val="5A0000"/>
        </w:rPr>
        <w:t xml:space="preserve"> করলে</w:t>
      </w:r>
      <w:r>
        <w:rPr>
          <w:color w:val="3A0000"/>
        </w:rPr>
        <w:t xml:space="preserve"> কি</w:t>
      </w:r>
      <w:r>
        <w:rPr>
          <w:color w:val="000053"/>
        </w:rPr>
        <w:t xml:space="preserve"> অফার</w:t>
      </w:r>
      <w:r>
        <w:rPr>
          <w:color w:val="00004E"/>
        </w:rPr>
        <w:t xml:space="preserve"> আছে</w:t>
      </w:r>
      <w:r>
        <w:rPr>
          <w:color w:val="000053"/>
        </w:rPr>
        <w:t xml:space="preserve"> এখন</w:t>
      </w:r>
      <w:r>
        <w:br/>
      </w:r>
      <w:r>
        <w:rPr>
          <w:color w:val="000000"/>
        </w:rPr>
        <w:t xml:space="preserve"> din</w:t>
      </w:r>
      <w:r>
        <w:rPr>
          <w:color w:val="480000"/>
        </w:rPr>
        <w:t xml:space="preserve"> a</w:t>
      </w:r>
      <w:r>
        <w:rPr>
          <w:color w:val="000000"/>
        </w:rPr>
        <w:t xml:space="preserve"> ta</w:t>
      </w:r>
      <w:r>
        <w:rPr>
          <w:color w:val="0000D4"/>
        </w:rPr>
        <w:t xml:space="preserve"> reffar</w:t>
      </w:r>
      <w:r>
        <w:rPr>
          <w:color w:val="650000"/>
        </w:rPr>
        <w:t xml:space="preserve"> korle</w:t>
      </w:r>
      <w:r>
        <w:rPr>
          <w:color w:val="000041"/>
        </w:rPr>
        <w:t xml:space="preserve"> ki</w:t>
      </w:r>
      <w:r>
        <w:rPr>
          <w:color w:val="000000"/>
        </w:rPr>
        <w:t xml:space="preserve"> offer</w:t>
      </w:r>
      <w:r>
        <w:br/>
      </w:r>
      <w:r>
        <w:rPr>
          <w:color w:val="00007D"/>
        </w:rPr>
        <w:t xml:space="preserve"> reffer</w:t>
      </w:r>
      <w:r>
        <w:rPr>
          <w:color w:val="3A0000"/>
        </w:rPr>
        <w:t xml:space="preserve"> er</w:t>
      </w:r>
      <w:r>
        <w:rPr>
          <w:color w:val="000076"/>
        </w:rPr>
        <w:t xml:space="preserve"> meyad</w:t>
      </w:r>
      <w:r>
        <w:rPr>
          <w:color w:val="00002E"/>
        </w:rPr>
        <w:t xml:space="preserve"> ki</w:t>
      </w:r>
      <w:r>
        <w:rPr>
          <w:color w:val="000079"/>
        </w:rPr>
        <w:t xml:space="preserve"> barano</w:t>
      </w:r>
      <w:r>
        <w:rPr>
          <w:color w:val="000079"/>
        </w:rPr>
        <w:t xml:space="preserve"> hoisa</w:t>
      </w:r>
      <w:r>
        <w:br/>
      </w:r>
      <w:r>
        <w:rPr>
          <w:color w:val="6B0000"/>
        </w:rPr>
        <w:t xml:space="preserve"> vi</w:t>
      </w:r>
      <w:r>
        <w:rPr>
          <w:color w:val="000042"/>
        </w:rPr>
        <w:t xml:space="preserve"> app</w:t>
      </w:r>
      <w:r>
        <w:rPr>
          <w:color w:val="00006C"/>
        </w:rPr>
        <w:t xml:space="preserve"> refer</w:t>
      </w:r>
      <w:r>
        <w:rPr>
          <w:color w:val="000093"/>
        </w:rPr>
        <w:t xml:space="preserve"> campgian</w:t>
      </w:r>
      <w:r>
        <w:rPr>
          <w:color w:val="00002D"/>
        </w:rPr>
        <w:t xml:space="preserve"> ki</w:t>
      </w:r>
      <w:r>
        <w:rPr>
          <w:color w:val="000075"/>
        </w:rPr>
        <w:t xml:space="preserve"> barano</w:t>
      </w:r>
      <w:r>
        <w:rPr>
          <w:color w:val="000000"/>
        </w:rPr>
        <w:t xml:space="preserve"> hoisa</w:t>
      </w:r>
      <w:r>
        <w:br/>
      </w:r>
      <w:r>
        <w:rPr>
          <w:color w:val="00008F"/>
        </w:rPr>
        <w:t xml:space="preserve"> reffer</w:t>
      </w:r>
      <w:r>
        <w:rPr>
          <w:color w:val="420000"/>
        </w:rPr>
        <w:t xml:space="preserve"> er</w:t>
      </w:r>
      <w:r>
        <w:rPr>
          <w:color w:val="000086"/>
        </w:rPr>
        <w:t xml:space="preserve"> meyad</w:t>
      </w:r>
      <w:r>
        <w:rPr>
          <w:color w:val="000035"/>
        </w:rPr>
        <w:t xml:space="preserve"> ki</w:t>
      </w:r>
      <w:r>
        <w:rPr>
          <w:color w:val="00008A"/>
        </w:rPr>
        <w:t xml:space="preserve"> barano</w:t>
      </w:r>
      <w:r>
        <w:rPr>
          <w:color w:val="000000"/>
        </w:rPr>
        <w:t xml:space="preserve"> hoisa</w:t>
      </w:r>
      <w:r>
        <w:br/>
      </w:r>
      <w:r>
        <w:rPr>
          <w:color w:val="000073"/>
        </w:rPr>
        <w:t xml:space="preserve"> রেফার</w:t>
      </w:r>
      <w:r>
        <w:rPr>
          <w:color w:val="4C0000"/>
        </w:rPr>
        <w:t xml:space="preserve"> করেছি</w:t>
      </w:r>
      <w:r>
        <w:rPr>
          <w:color w:val="000045"/>
        </w:rPr>
        <w:t xml:space="preserve"> এখন</w:t>
      </w:r>
      <w:r>
        <w:rPr>
          <w:color w:val="000090"/>
        </w:rPr>
        <w:t xml:space="preserve"> পযন্ত</w:t>
      </w:r>
      <w:r>
        <w:rPr>
          <w:color w:val="000055"/>
        </w:rPr>
        <w:t xml:space="preserve"> বোনাস</w:t>
      </w:r>
      <w:r>
        <w:rPr>
          <w:color w:val="000062"/>
        </w:rPr>
        <w:t xml:space="preserve"> পেলাম</w:t>
      </w:r>
      <w:r>
        <w:rPr>
          <w:color w:val="000036"/>
        </w:rPr>
        <w:t xml:space="preserve"> না</w:t>
      </w:r>
      <w:r>
        <w:br/>
      </w:r>
      <w:r>
        <w:rPr>
          <w:color w:val="5C0000"/>
        </w:rPr>
        <w:t xml:space="preserve"> আমি</w:t>
      </w:r>
      <w:r>
        <w:rPr>
          <w:color w:val="410000"/>
        </w:rPr>
        <w:t xml:space="preserve"> এই</w:t>
      </w:r>
      <w:r>
        <w:rPr>
          <w:color w:val="780000"/>
        </w:rPr>
        <w:t xml:space="preserve"> মাত্র</w:t>
      </w:r>
      <w:r>
        <w:rPr>
          <w:color w:val="000053"/>
        </w:rPr>
        <w:t xml:space="preserve"> একটি</w:t>
      </w:r>
      <w:r>
        <w:rPr>
          <w:color w:val="000074"/>
        </w:rPr>
        <w:t xml:space="preserve"> রেফার</w:t>
      </w:r>
      <w:r>
        <w:rPr>
          <w:color w:val="4D0000"/>
        </w:rPr>
        <w:t xml:space="preserve"> করেছি</w:t>
      </w:r>
      <w:r>
        <w:rPr>
          <w:color w:val="5C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2E"/>
        </w:rPr>
        <w:t xml:space="preserve"> টাকা</w:t>
      </w:r>
      <w:r>
        <w:rPr>
          <w:color w:val="000050"/>
        </w:rPr>
        <w:t xml:space="preserve"> পাবো</w:t>
      </w:r>
      <w:r>
        <w:br/>
      </w:r>
      <w:r>
        <w:rPr>
          <w:color w:val="00005B"/>
        </w:rPr>
        <w:t xml:space="preserve"> রেফার</w:t>
      </w:r>
      <w:r>
        <w:rPr>
          <w:color w:val="270000"/>
        </w:rPr>
        <w:t xml:space="preserve"> কি</w:t>
      </w:r>
      <w:r>
        <w:rPr>
          <w:color w:val="00005B"/>
        </w:rPr>
        <w:t xml:space="preserve"> অফ</w:t>
      </w:r>
      <w:r>
        <w:rPr>
          <w:color w:val="000034"/>
        </w:rPr>
        <w:t xml:space="preserve"> আছে</w:t>
      </w:r>
      <w:r>
        <w:rPr>
          <w:color w:val="00002C"/>
        </w:rPr>
        <w:t xml:space="preserve"> একাউন্ট</w:t>
      </w:r>
      <w:r>
        <w:rPr>
          <w:color w:val="3C0000"/>
        </w:rPr>
        <w:t xml:space="preserve"> করলে</w:t>
      </w:r>
      <w:r>
        <w:rPr>
          <w:color w:val="460000"/>
        </w:rPr>
        <w:t xml:space="preserve"> আগে</w:t>
      </w:r>
      <w:r>
        <w:rPr>
          <w:color w:val="000024"/>
        </w:rPr>
        <w:t xml:space="preserve"> টাকা</w:t>
      </w:r>
      <w:r>
        <w:rPr>
          <w:color w:val="000081"/>
        </w:rPr>
        <w:t xml:space="preserve"> পেতাম</w:t>
      </w:r>
      <w:r>
        <w:rPr>
          <w:color w:val="000054"/>
        </w:rPr>
        <w:t xml:space="preserve"> আজ</w:t>
      </w:r>
      <w:r>
        <w:rPr>
          <w:color w:val="00004E"/>
        </w:rPr>
        <w:t xml:space="preserve"> পেলাম</w:t>
      </w:r>
      <w:r>
        <w:rPr>
          <w:color w:val="00002B"/>
        </w:rPr>
        <w:t xml:space="preserve"> না</w:t>
      </w:r>
      <w:r>
        <w:rPr>
          <w:color w:val="000000"/>
        </w:rPr>
        <w:t xml:space="preserve"> তো</w:t>
      </w:r>
      <w:r>
        <w:br/>
      </w:r>
      <w:r>
        <w:rPr>
          <w:color w:val="000046"/>
        </w:rPr>
        <w:t xml:space="preserve"> bkash</w:t>
      </w:r>
      <w:r>
        <w:rPr>
          <w:color w:val="000078"/>
        </w:rPr>
        <w:t xml:space="preserve"> app</w:t>
      </w:r>
      <w:r>
        <w:rPr>
          <w:color w:val="0000C4"/>
        </w:rPr>
        <w:t xml:space="preserve"> refer</w:t>
      </w:r>
      <w:r>
        <w:rPr>
          <w:color w:val="000052"/>
        </w:rPr>
        <w:t xml:space="preserve"> ki</w:t>
      </w:r>
      <w:r>
        <w:rPr>
          <w:color w:val="000000"/>
        </w:rPr>
        <w:t xml:space="preserve"> ses</w:t>
      </w:r>
      <w:r>
        <w:br/>
      </w:r>
      <w:r>
        <w:rPr>
          <w:color w:val="000070"/>
        </w:rPr>
        <w:t xml:space="preserve"> সার</w:t>
      </w:r>
      <w:r>
        <w:rPr>
          <w:color w:val="000063"/>
        </w:rPr>
        <w:t xml:space="preserve"> বিকাস</w:t>
      </w:r>
      <w:r>
        <w:rPr>
          <w:color w:val="000070"/>
        </w:rPr>
        <w:t xml:space="preserve"> রেফার</w:t>
      </w:r>
      <w:r>
        <w:rPr>
          <w:color w:val="300000"/>
        </w:rPr>
        <w:t xml:space="preserve"> কি</w:t>
      </w:r>
      <w:r>
        <w:rPr>
          <w:color w:val="00007B"/>
        </w:rPr>
        <w:t xml:space="preserve"> বাদ</w:t>
      </w:r>
      <w:r>
        <w:rPr>
          <w:color w:val="510000"/>
        </w:rPr>
        <w:t xml:space="preserve"> হয়ে</w:t>
      </w:r>
      <w:r>
        <w:rPr>
          <w:color w:val="00004B"/>
        </w:rPr>
        <w:t xml:space="preserve"> গেছে</w:t>
      </w:r>
      <w:r>
        <w:br/>
      </w:r>
      <w:r>
        <w:rPr>
          <w:color w:val="000042"/>
        </w:rPr>
        <w:t xml:space="preserve"> app</w:t>
      </w:r>
      <w:r>
        <w:rPr>
          <w:color w:val="000094"/>
        </w:rPr>
        <w:t xml:space="preserve"> ref</w:t>
      </w:r>
      <w:r>
        <w:rPr>
          <w:color w:val="00004F"/>
        </w:rPr>
        <w:t xml:space="preserve"> bonus</w:t>
      </w:r>
      <w:r>
        <w:rPr>
          <w:color w:val="5B0000"/>
        </w:rPr>
        <w:t xml:space="preserve"> ke</w:t>
      </w:r>
      <w:r>
        <w:rPr>
          <w:color w:val="00005C"/>
        </w:rPr>
        <w:t xml:space="preserve"> akon</w:t>
      </w:r>
      <w:r>
        <w:rPr>
          <w:color w:val="530000"/>
        </w:rPr>
        <w:t xml:space="preserve"> o</w:t>
      </w:r>
      <w:r>
        <w:rPr>
          <w:color w:val="5B0000"/>
        </w:rPr>
        <w:t xml:space="preserve"> asa</w:t>
      </w:r>
      <w:r>
        <w:br/>
      </w:r>
      <w:r>
        <w:rPr>
          <w:color w:val="00002D"/>
        </w:rPr>
        <w:t xml:space="preserve"> bkash</w:t>
      </w:r>
      <w:r>
        <w:rPr>
          <w:color w:val="00007E"/>
        </w:rPr>
        <w:t xml:space="preserve"> refer</w:t>
      </w:r>
      <w:r>
        <w:rPr>
          <w:color w:val="00009D"/>
        </w:rPr>
        <w:t xml:space="preserve"> campain</w:t>
      </w:r>
      <w:r>
        <w:rPr>
          <w:color w:val="000041"/>
        </w:rPr>
        <w:t xml:space="preserve"> offer</w:t>
      </w:r>
      <w:r>
        <w:rPr>
          <w:color w:val="000035"/>
        </w:rPr>
        <w:t xml:space="preserve"> ki</w:t>
      </w:r>
      <w:r>
        <w:rPr>
          <w:color w:val="00007A"/>
        </w:rPr>
        <w:t xml:space="preserve"> ses</w:t>
      </w:r>
      <w:r>
        <w:br/>
      </w:r>
      <w:r>
        <w:rPr>
          <w:color w:val="00008E"/>
        </w:rPr>
        <w:t xml:space="preserve"> রেফারের</w:t>
      </w:r>
      <w:r>
        <w:rPr>
          <w:color w:val="470000"/>
        </w:rPr>
        <w:t xml:space="preserve"> কোন</w:t>
      </w:r>
      <w:r>
        <w:rPr>
          <w:color w:val="00006A"/>
        </w:rPr>
        <w:t xml:space="preserve"> ক্যাশবেক</w:t>
      </w:r>
      <w:r>
        <w:rPr>
          <w:color w:val="000080"/>
        </w:rPr>
        <w:t xml:space="preserve"> ওফার</w:t>
      </w:r>
      <w:r>
        <w:rPr>
          <w:color w:val="00003D"/>
        </w:rPr>
        <w:t xml:space="preserve"> আছে</w:t>
      </w:r>
      <w:r>
        <w:rPr>
          <w:color w:val="000059"/>
        </w:rPr>
        <w:t xml:space="preserve"> কিনা</w:t>
      </w:r>
      <w:r>
        <w:br/>
      </w:r>
      <w:r>
        <w:rPr>
          <w:color w:val="850000"/>
        </w:rPr>
        <w:t xml:space="preserve"> akhno</w:t>
      </w:r>
      <w:r>
        <w:rPr>
          <w:color w:val="00007B"/>
        </w:rPr>
        <w:t xml:space="preserve"> refer</w:t>
      </w:r>
      <w:r>
        <w:rPr>
          <w:color w:val="500000"/>
        </w:rPr>
        <w:t xml:space="preserve"> korle</w:t>
      </w:r>
      <w:r>
        <w:rPr>
          <w:color w:val="00005A"/>
        </w:rPr>
        <w:t xml:space="preserve"> bonus</w:t>
      </w:r>
      <w:r>
        <w:rPr>
          <w:color w:val="000084"/>
        </w:rPr>
        <w:t xml:space="preserve"> paoya</w:t>
      </w:r>
      <w:r>
        <w:rPr>
          <w:color w:val="000000"/>
        </w:rPr>
        <w:t xml:space="preserve"> jabe</w:t>
      </w:r>
      <w:r>
        <w:br/>
      </w:r>
      <w:r>
        <w:rPr>
          <w:color w:val="000077"/>
        </w:rPr>
        <w:t xml:space="preserve"> refer</w:t>
      </w:r>
      <w:r>
        <w:rPr>
          <w:color w:val="3E0000"/>
        </w:rPr>
        <w:t xml:space="preserve"> er</w:t>
      </w:r>
      <w:r>
        <w:rPr>
          <w:color w:val="000063"/>
        </w:rPr>
        <w:t xml:space="preserve"> time</w:t>
      </w:r>
      <w:r>
        <w:rPr>
          <w:color w:val="000063"/>
        </w:rPr>
        <w:t xml:space="preserve"> ki</w:t>
      </w:r>
      <w:r>
        <w:rPr>
          <w:color w:val="000081"/>
        </w:rPr>
        <w:t xml:space="preserve"> barano</w:t>
      </w:r>
      <w:r>
        <w:rPr>
          <w:color w:val="000065"/>
        </w:rPr>
        <w:t xml:space="preserve"> hoise</w:t>
      </w:r>
      <w:r>
        <w:rPr>
          <w:color w:val="000063"/>
        </w:rPr>
        <w:t xml:space="preserve"> ki</w:t>
      </w:r>
      <w:r>
        <w:br/>
      </w:r>
      <w:r>
        <w:rPr>
          <w:color w:val="470000"/>
        </w:rPr>
        <w:t xml:space="preserve"> আমি</w:t>
      </w:r>
      <w:r>
        <w:rPr>
          <w:color w:val="00005E"/>
        </w:rPr>
        <w:t xml:space="preserve"> কিছুক্ষণ</w:t>
      </w:r>
      <w:r>
        <w:rPr>
          <w:color w:val="450000"/>
        </w:rPr>
        <w:t xml:space="preserve"> আগে</w:t>
      </w:r>
      <w:r>
        <w:rPr>
          <w:color w:val="00005A"/>
        </w:rPr>
        <w:t xml:space="preserve"> রেফার</w:t>
      </w:r>
      <w:r>
        <w:rPr>
          <w:color w:val="420000"/>
        </w:rPr>
        <w:t xml:space="preserve"> করার</w:t>
      </w:r>
      <w:r>
        <w:rPr>
          <w:color w:val="000054"/>
        </w:rPr>
        <w:t xml:space="preserve"> পরে</w:t>
      </w:r>
      <w:r>
        <w:rPr>
          <w:color w:val="000038"/>
        </w:rPr>
        <w:t xml:space="preserve"> একটা</w:t>
      </w:r>
      <w:r>
        <w:rPr>
          <w:color w:val="00002B"/>
        </w:rPr>
        <w:t xml:space="preserve"> একাউন্ট</w:t>
      </w:r>
      <w:r>
        <w:rPr>
          <w:color w:val="00005B"/>
        </w:rPr>
        <w:t xml:space="preserve"> খুলেছি</w:t>
      </w:r>
      <w:r>
        <w:rPr>
          <w:color w:val="300000"/>
        </w:rPr>
        <w:t xml:space="preserve"> কিন্তু</w:t>
      </w:r>
      <w:r>
        <w:rPr>
          <w:color w:val="47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42"/>
        </w:rPr>
        <w:t xml:space="preserve"> বোনাস</w:t>
      </w:r>
      <w:r>
        <w:rPr>
          <w:color w:val="000045"/>
        </w:rPr>
        <w:t xml:space="preserve"> পাইনি</w:t>
      </w:r>
      <w:r>
        <w:br/>
      </w:r>
      <w:r>
        <w:rPr>
          <w:color w:val="00009F"/>
        </w:rPr>
        <w:t xml:space="preserve"> refar</w:t>
      </w:r>
      <w:r>
        <w:rPr>
          <w:color w:val="57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59"/>
        </w:rPr>
        <w:t xml:space="preserve"> ei</w:t>
      </w:r>
      <w:r>
        <w:rPr>
          <w:color w:val="000045"/>
        </w:rPr>
        <w:t xml:space="preserve"> offer</w:t>
      </w:r>
      <w:r>
        <w:rPr>
          <w:color w:val="000046"/>
        </w:rPr>
        <w:t xml:space="preserve"> ta</w:t>
      </w:r>
      <w:r>
        <w:rPr>
          <w:color w:val="000038"/>
        </w:rPr>
        <w:t xml:space="preserve"> ki</w:t>
      </w:r>
      <w:r>
        <w:rPr>
          <w:color w:val="000068"/>
        </w:rPr>
        <w:t xml:space="preserve"> ekhon</w:t>
      </w:r>
      <w:r>
        <w:rPr>
          <w:color w:val="000000"/>
        </w:rPr>
        <w:t xml:space="preserve"> ache</w:t>
      </w:r>
      <w:r>
        <w:br/>
      </w:r>
      <w:r>
        <w:rPr>
          <w:color w:val="00005A"/>
        </w:rPr>
        <w:t xml:space="preserve"> বিকাশে</w:t>
      </w:r>
      <w:r>
        <w:rPr>
          <w:color w:val="7B0000"/>
        </w:rPr>
        <w:t xml:space="preserve"> কি</w:t>
      </w:r>
      <w:r>
        <w:rPr>
          <w:color w:val="000091"/>
        </w:rPr>
        <w:t xml:space="preserve"> রেফার</w:t>
      </w:r>
      <w:r>
        <w:rPr>
          <w:color w:val="000057"/>
        </w:rPr>
        <w:t xml:space="preserve"> অফার</w:t>
      </w:r>
      <w:r>
        <w:rPr>
          <w:color w:val="000070"/>
        </w:rPr>
        <w:t xml:space="preserve"> টি</w:t>
      </w:r>
      <w:r>
        <w:rPr>
          <w:color w:val="7B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5B"/>
        </w:rPr>
        <w:t xml:space="preserve"> বিকাশে</w:t>
      </w:r>
      <w:r>
        <w:rPr>
          <w:color w:val="0000CD"/>
        </w:rPr>
        <w:t xml:space="preserve"> রেফারেন্স</w:t>
      </w:r>
      <w:r>
        <w:rPr>
          <w:color w:val="000057"/>
        </w:rPr>
        <w:t xml:space="preserve"> অফার</w:t>
      </w:r>
      <w:r>
        <w:rPr>
          <w:color w:val="000053"/>
        </w:rPr>
        <w:t xml:space="preserve"> আছে</w:t>
      </w:r>
      <w:r>
        <w:br/>
      </w:r>
      <w:r>
        <w:rPr>
          <w:color w:val="000035"/>
        </w:rPr>
        <w:t xml:space="preserve"> bkash</w:t>
      </w:r>
      <w:r>
        <w:rPr>
          <w:color w:val="000095"/>
        </w:rPr>
        <w:t xml:space="preserve"> refer</w:t>
      </w:r>
      <w:r>
        <w:rPr>
          <w:color w:val="00006E"/>
        </w:rPr>
        <w:t xml:space="preserve"> akhon</w:t>
      </w:r>
      <w:r>
        <w:rPr>
          <w:color w:val="0000A5"/>
        </w:rPr>
        <w:t xml:space="preserve"> chalo</w:t>
      </w:r>
      <w:r>
        <w:rPr>
          <w:color w:val="000000"/>
        </w:rPr>
        <w:t xml:space="preserve"> ase</w:t>
      </w:r>
      <w:r>
        <w:br/>
      </w:r>
      <w:r>
        <w:rPr>
          <w:color w:val="430000"/>
        </w:rPr>
        <w:t xml:space="preserve"> আপনাদের</w:t>
      </w:r>
      <w:r>
        <w:rPr>
          <w:color w:val="000055"/>
        </w:rPr>
        <w:t xml:space="preserve"> রেফার</w:t>
      </w:r>
      <w:r>
        <w:rPr>
          <w:color w:val="000074"/>
        </w:rPr>
        <w:t xml:space="preserve"> অপশনের</w:t>
      </w:r>
      <w:r>
        <w:rPr>
          <w:color w:val="00007C"/>
        </w:rPr>
        <w:t xml:space="preserve"> মেযাদ</w:t>
      </w:r>
      <w:r>
        <w:rPr>
          <w:color w:val="00004E"/>
        </w:rPr>
        <w:t xml:space="preserve"> শেষ</w:t>
      </w:r>
      <w:r>
        <w:rPr>
          <w:color w:val="720000"/>
        </w:rPr>
        <w:t xml:space="preserve"> হযে</w:t>
      </w:r>
      <w:r>
        <w:rPr>
          <w:color w:val="000039"/>
        </w:rPr>
        <w:t xml:space="preserve"> গেছে</w:t>
      </w:r>
      <w:r>
        <w:rPr>
          <w:color w:val="240000"/>
        </w:rPr>
        <w:t xml:space="preserve"> কি</w:t>
      </w:r>
      <w:r>
        <w:br/>
      </w:r>
      <w:r>
        <w:rPr>
          <w:color w:val="0000A9"/>
        </w:rPr>
        <w:t xml:space="preserve"> reffer</w:t>
      </w:r>
      <w:r>
        <w:rPr>
          <w:color w:val="00005E"/>
        </w:rPr>
        <w:t xml:space="preserve"> kono</w:t>
      </w:r>
      <w:r>
        <w:rPr>
          <w:color w:val="00004D"/>
        </w:rPr>
        <w:t xml:space="preserve"> offer</w:t>
      </w:r>
      <w:r>
        <w:rPr>
          <w:color w:val="920000"/>
        </w:rPr>
        <w:t xml:space="preserve"> aca</w:t>
      </w:r>
      <w:r>
        <w:br/>
      </w:r>
      <w:r>
        <w:rPr>
          <w:color w:val="220000"/>
        </w:rPr>
        <w:t xml:space="preserve"> আমি</w:t>
      </w:r>
      <w:r>
        <w:rPr>
          <w:color w:val="00004A"/>
        </w:rPr>
        <w:t xml:space="preserve"> আজকে</w:t>
      </w:r>
      <w:r>
        <w:rPr>
          <w:color w:val="000020"/>
        </w:rPr>
        <w:t xml:space="preserve"> বিকাশ</w:t>
      </w:r>
      <w:r>
        <w:rPr>
          <w:color w:val="00005A"/>
        </w:rPr>
        <w:t xml:space="preserve"> এ্যাপ</w:t>
      </w:r>
      <w:r>
        <w:rPr>
          <w:color w:val="0000AC"/>
        </w:rPr>
        <w:t xml:space="preserve"> রেফার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আমার</w:t>
      </w:r>
      <w:r>
        <w:rPr>
          <w:color w:val="0000AC"/>
        </w:rPr>
        <w:t xml:space="preserve"> রেফার</w:t>
      </w:r>
      <w:r>
        <w:rPr>
          <w:color w:val="000052"/>
        </w:rPr>
        <w:t xml:space="preserve"> সফল</w:t>
      </w:r>
      <w:r>
        <w:rPr>
          <w:color w:val="550000"/>
        </w:rPr>
        <w:t xml:space="preserve"> হইছে</w:t>
      </w:r>
      <w:r>
        <w:rPr>
          <w:color w:val="480000"/>
        </w:rPr>
        <w:t xml:space="preserve"> নাকি</w:t>
      </w:r>
      <w:r>
        <w:br/>
      </w:r>
      <w:r>
        <w:rPr>
          <w:color w:val="5F0000"/>
        </w:rPr>
        <w:t xml:space="preserve"> ji</w:t>
      </w:r>
      <w:r>
        <w:rPr>
          <w:color w:val="000069"/>
        </w:rPr>
        <w:t xml:space="preserve"> via</w:t>
      </w:r>
      <w:r>
        <w:rPr>
          <w:color w:val="3F0000"/>
        </w:rPr>
        <w:t xml:space="preserve"> ai</w:t>
      </w:r>
      <w:r>
        <w:rPr>
          <w:color w:val="000075"/>
        </w:rPr>
        <w:t xml:space="preserve"> masa</w:t>
      </w:r>
      <w:r>
        <w:rPr>
          <w:color w:val="00002A"/>
        </w:rPr>
        <w:t xml:space="preserve"> ki</w:t>
      </w:r>
      <w:r>
        <w:rPr>
          <w:color w:val="000071"/>
        </w:rPr>
        <w:t xml:space="preserve"> reffer</w:t>
      </w:r>
      <w:r>
        <w:rPr>
          <w:color w:val="000033"/>
        </w:rPr>
        <w:t xml:space="preserve"> offer</w:t>
      </w:r>
      <w:r>
        <w:rPr>
          <w:color w:val="610000"/>
        </w:rPr>
        <w:t xml:space="preserve"> aca</w:t>
      </w:r>
      <w:r>
        <w:br/>
      </w:r>
      <w:r>
        <w:rPr>
          <w:color w:val="0000A3"/>
        </w:rPr>
        <w:t xml:space="preserve"> রেফার</w:t>
      </w:r>
      <w:r>
        <w:rPr>
          <w:color w:val="000079"/>
        </w:rPr>
        <w:t xml:space="preserve"> বোনাস</w:t>
      </w:r>
      <w:r>
        <w:rPr>
          <w:color w:val="450000"/>
        </w:rPr>
        <w:t xml:space="preserve"> কি</w:t>
      </w:r>
      <w:r>
        <w:rPr>
          <w:color w:val="00005D"/>
        </w:rPr>
        <w:t xml:space="preserve"> আছে</w:t>
      </w:r>
      <w:r>
        <w:rPr>
          <w:color w:val="000063"/>
        </w:rPr>
        <w:t xml:space="preserve"> এখন</w:t>
      </w:r>
      <w:r>
        <w:br/>
      </w:r>
      <w:r>
        <w:rPr>
          <w:color w:val="0000CD"/>
        </w:rPr>
        <w:t xml:space="preserve"> refarer</w:t>
      </w:r>
      <w:r>
        <w:rPr>
          <w:color w:val="00004D"/>
        </w:rPr>
        <w:t xml:space="preserve"> offer</w:t>
      </w:r>
      <w:r>
        <w:rPr>
          <w:color w:val="00003F"/>
        </w:rPr>
        <w:t xml:space="preserve"> ki</w:t>
      </w:r>
      <w:r>
        <w:rPr>
          <w:color w:val="000070"/>
        </w:rPr>
        <w:t xml:space="preserve"> akhon</w:t>
      </w:r>
      <w:r>
        <w:br/>
      </w:r>
      <w:r>
        <w:rPr>
          <w:color w:val="00007F"/>
        </w:rPr>
        <w:t xml:space="preserve"> refer</w:t>
      </w:r>
      <w:r>
        <w:rPr>
          <w:color w:val="520000"/>
        </w:rPr>
        <w:t xml:space="preserve"> korle</w:t>
      </w:r>
      <w:r>
        <w:rPr>
          <w:color w:val="000035"/>
        </w:rPr>
        <w:t xml:space="preserve"> ki</w:t>
      </w:r>
      <w:r>
        <w:rPr>
          <w:color w:val="00003B"/>
        </w:rPr>
        <w:t xml:space="preserve"> tk</w:t>
      </w:r>
      <w:r>
        <w:rPr>
          <w:color w:val="00005D"/>
        </w:rPr>
        <w:t xml:space="preserve"> bonus</w:t>
      </w:r>
      <w:r>
        <w:rPr>
          <w:color w:val="000088"/>
        </w:rPr>
        <w:t xml:space="preserve"> paoya</w:t>
      </w:r>
      <w:r>
        <w:rPr>
          <w:color w:val="00005A"/>
        </w:rPr>
        <w:t xml:space="preserve"> jabe</w:t>
      </w:r>
      <w:r>
        <w:br/>
      </w:r>
      <w:r>
        <w:rPr>
          <w:color w:val="000096"/>
        </w:rPr>
        <w:t xml:space="preserve"> রেফার</w:t>
      </w:r>
      <w:r>
        <w:rPr>
          <w:color w:val="00009A"/>
        </w:rPr>
        <w:t xml:space="preserve"> কবে</w:t>
      </w:r>
      <w:r>
        <w:rPr>
          <w:color w:val="000048"/>
        </w:rPr>
        <w:t xml:space="preserve"> থেকে</w:t>
      </w:r>
      <w:r>
        <w:rPr>
          <w:color w:val="000072"/>
        </w:rPr>
        <w:t xml:space="preserve"> চালু</w:t>
      </w:r>
      <w:r>
        <w:rPr>
          <w:color w:val="000000"/>
        </w:rPr>
        <w:t xml:space="preserve"> হবে</w:t>
      </w:r>
      <w:r>
        <w:br/>
      </w:r>
      <w:r>
        <w:rPr>
          <w:color w:val="00005B"/>
        </w:rPr>
        <w:t xml:space="preserve"> এখন</w:t>
      </w:r>
      <w:r>
        <w:rPr>
          <w:color w:val="400000"/>
        </w:rPr>
        <w:t xml:space="preserve"> কি</w:t>
      </w:r>
      <w:r>
        <w:rPr>
          <w:color w:val="000097"/>
        </w:rPr>
        <w:t xml:space="preserve"> রেফার</w:t>
      </w:r>
      <w:r>
        <w:rPr>
          <w:color w:val="000070"/>
        </w:rPr>
        <w:t xml:space="preserve"> বোনাস</w:t>
      </w:r>
      <w:r>
        <w:rPr>
          <w:color w:val="000081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6C"/>
        </w:rPr>
        <w:t xml:space="preserve"> refer</w:t>
      </w:r>
      <w:r>
        <w:rPr>
          <w:color w:val="000036"/>
        </w:rPr>
        <w:t xml:space="preserve"> e</w:t>
      </w:r>
      <w:r>
        <w:rPr>
          <w:color w:val="000043"/>
        </w:rPr>
        <w:t xml:space="preserve"> kono</w:t>
      </w:r>
      <w:r>
        <w:rPr>
          <w:color w:val="000037"/>
        </w:rPr>
        <w:t xml:space="preserve"> offer</w:t>
      </w:r>
      <w:r>
        <w:rPr>
          <w:color w:val="00004F"/>
        </w:rPr>
        <w:t xml:space="preserve"> ace</w:t>
      </w:r>
      <w:r>
        <w:rPr>
          <w:color w:val="5E0000"/>
        </w:rPr>
        <w:t xml:space="preserve"> kina</w:t>
      </w:r>
      <w:r>
        <w:rPr>
          <w:color w:val="4B0000"/>
        </w:rPr>
        <w:t xml:space="preserve"> jante</w:t>
      </w:r>
      <w:r>
        <w:rPr>
          <w:color w:val="000093"/>
        </w:rPr>
        <w:t xml:space="preserve"> chach</w:t>
      </w:r>
      <w:r>
        <w:rPr>
          <w:color w:val="000000"/>
        </w:rPr>
        <w:t xml:space="preserve"> cilam</w:t>
      </w:r>
      <w:r>
        <w:br/>
      </w:r>
      <w:r>
        <w:rPr>
          <w:color w:val="0000A9"/>
        </w:rPr>
        <w:t xml:space="preserve"> রেফারে</w:t>
      </w:r>
      <w:r>
        <w:rPr>
          <w:color w:val="00004B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00005B"/>
        </w:rPr>
        <w:t xml:space="preserve"> বোনাস</w:t>
      </w:r>
      <w:r>
        <w:rPr>
          <w:color w:val="000069"/>
        </w:rPr>
        <w:t xml:space="preserve"> পাওয়া</w:t>
      </w:r>
      <w:r>
        <w:rPr>
          <w:color w:val="5A0000"/>
        </w:rPr>
        <w:t xml:space="preserve"> যায়</w:t>
      </w:r>
      <w:r>
        <w:br/>
      </w:r>
      <w:r>
        <w:rPr>
          <w:color w:val="0000AB"/>
        </w:rPr>
        <w:t xml:space="preserve"> akohn</w:t>
      </w:r>
      <w:r>
        <w:rPr>
          <w:color w:val="000034"/>
        </w:rPr>
        <w:t xml:space="preserve"> ki</w:t>
      </w:r>
      <w:r>
        <w:rPr>
          <w:color w:val="00008D"/>
        </w:rPr>
        <w:t xml:space="preserve"> reffer</w:t>
      </w:r>
      <w:r>
        <w:rPr>
          <w:color w:val="000040"/>
        </w:rPr>
        <w:t xml:space="preserve"> offer</w:t>
      </w:r>
      <w:r>
        <w:rPr>
          <w:color w:val="00005C"/>
        </w:rPr>
        <w:t xml:space="preserve"> ace</w:t>
      </w:r>
      <w:r>
        <w:br/>
      </w:r>
      <w:r>
        <w:rPr>
          <w:color w:val="0000CD"/>
        </w:rPr>
        <w:t xml:space="preserve"> refer</w:t>
      </w:r>
      <w:r>
        <w:rPr>
          <w:color w:val="000096"/>
        </w:rPr>
        <w:t xml:space="preserve"> bonus</w:t>
      </w:r>
      <w:r>
        <w:rPr>
          <w:color w:val="000000"/>
        </w:rPr>
        <w:t xml:space="preserve"> ase</w:t>
      </w:r>
      <w:r>
        <w:br/>
      </w:r>
      <w:r>
        <w:rPr>
          <w:color w:val="0000C0"/>
        </w:rPr>
        <w:t xml:space="preserve"> reffer</w:t>
      </w:r>
      <w:r>
        <w:rPr>
          <w:color w:val="6E0000"/>
        </w:rPr>
        <w:t xml:space="preserve"> korle</w:t>
      </w:r>
      <w:r>
        <w:rPr>
          <w:color w:val="00007D"/>
        </w:rPr>
        <w:t xml:space="preserve"> bonus</w:t>
      </w:r>
      <w:r>
        <w:rPr>
          <w:color w:val="000000"/>
        </w:rPr>
        <w:t xml:space="preserve"> ase</w:t>
      </w:r>
      <w:r>
        <w:br/>
      </w:r>
      <w:r>
        <w:rPr>
          <w:color w:val="380000"/>
        </w:rPr>
        <w:t xml:space="preserve"> ami</w:t>
      </w:r>
      <w:r>
        <w:rPr>
          <w:color w:val="00007A"/>
        </w:rPr>
        <w:t xml:space="preserve"> ajke</w:t>
      </w:r>
      <w:r>
        <w:rPr>
          <w:color w:val="0000A5"/>
        </w:rPr>
        <w:t xml:space="preserve"> refar</w:t>
      </w:r>
      <w:r>
        <w:rPr>
          <w:color w:val="5A0000"/>
        </w:rPr>
        <w:t xml:space="preserve"> korle</w:t>
      </w:r>
      <w:r>
        <w:rPr>
          <w:color w:val="000042"/>
        </w:rPr>
        <w:t xml:space="preserve"> taka</w:t>
      </w:r>
      <w:r>
        <w:rPr>
          <w:color w:val="000053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24"/>
        </w:rPr>
        <w:t xml:space="preserve"> বিকাশ</w:t>
      </w:r>
      <w:r>
        <w:rPr>
          <w:color w:val="000060"/>
        </w:rPr>
        <w:t xml:space="preserve"> এপস</w:t>
      </w:r>
      <w:r>
        <w:rPr>
          <w:color w:val="00002D"/>
        </w:rPr>
        <w:t xml:space="preserve"> থেকে</w:t>
      </w:r>
      <w:r>
        <w:rPr>
          <w:color w:val="00005F"/>
        </w:rPr>
        <w:t xml:space="preserve"> রেফার</w:t>
      </w:r>
      <w:r>
        <w:rPr>
          <w:color w:val="3F0000"/>
        </w:rPr>
        <w:t xml:space="preserve"> করলে</w:t>
      </w:r>
      <w:r>
        <w:rPr>
          <w:color w:val="4E0000"/>
        </w:rPr>
        <w:t xml:space="preserve"> কিছু</w:t>
      </w:r>
      <w:r>
        <w:rPr>
          <w:color w:val="000026"/>
        </w:rPr>
        <w:t xml:space="preserve"> টাকা</w:t>
      </w:r>
      <w:r>
        <w:rPr>
          <w:color w:val="00008C"/>
        </w:rPr>
        <w:t xml:space="preserve"> আর্ন</w:t>
      </w:r>
      <w:r>
        <w:rPr>
          <w:color w:val="300000"/>
        </w:rPr>
        <w:t xml:space="preserve"> করতে</w:t>
      </w:r>
      <w:r>
        <w:rPr>
          <w:color w:val="00004F"/>
        </w:rPr>
        <w:t xml:space="preserve"> পারব</w:t>
      </w:r>
      <w:r>
        <w:br/>
      </w:r>
      <w:r>
        <w:rPr>
          <w:color w:val="000038"/>
        </w:rPr>
        <w:t xml:space="preserve"> টাকা</w:t>
      </w:r>
      <w:r>
        <w:rPr>
          <w:color w:val="00008C"/>
        </w:rPr>
        <w:t xml:space="preserve"> রেফার</w:t>
      </w:r>
      <w:r>
        <w:rPr>
          <w:color w:val="000093"/>
        </w:rPr>
        <w:t xml:space="preserve"> মেয়াদ</w:t>
      </w:r>
      <w:r>
        <w:rPr>
          <w:color w:val="3C0000"/>
        </w:rPr>
        <w:t xml:space="preserve"> কি</w:t>
      </w:r>
      <w:r>
        <w:rPr>
          <w:color w:val="000081"/>
        </w:rPr>
        <w:t xml:space="preserve"> শেষ</w:t>
      </w:r>
      <w:r>
        <w:br/>
      </w:r>
      <w:r>
        <w:rPr>
          <w:color w:val="00006B"/>
        </w:rPr>
        <w:t xml:space="preserve"> ajke</w:t>
      </w:r>
      <w:r>
        <w:rPr>
          <w:color w:val="000032"/>
        </w:rPr>
        <w:t xml:space="preserve"> ki</w:t>
      </w:r>
      <w:r>
        <w:rPr>
          <w:color w:val="000088"/>
        </w:rPr>
        <w:t xml:space="preserve"> reffer</w:t>
      </w:r>
      <w:r>
        <w:rPr>
          <w:color w:val="00004B"/>
        </w:rPr>
        <w:t xml:space="preserve"> kora</w:t>
      </w:r>
      <w:r>
        <w:rPr>
          <w:color w:val="000059"/>
        </w:rPr>
        <w:t xml:space="preserve"> bonus</w:t>
      </w:r>
      <w:r>
        <w:rPr>
          <w:color w:val="000069"/>
        </w:rPr>
        <w:t xml:space="preserve"> pawa</w:t>
      </w:r>
      <w:r>
        <w:rPr>
          <w:color w:val="000055"/>
        </w:rPr>
        <w:t xml:space="preserve"> jabe</w:t>
      </w:r>
      <w:r>
        <w:br/>
      </w:r>
      <w:r>
        <w:rPr>
          <w:color w:val="000061"/>
        </w:rPr>
        <w:t xml:space="preserve"> নতুন</w:t>
      </w:r>
      <w:r>
        <w:rPr>
          <w:color w:val="00008D"/>
        </w:rPr>
        <w:t xml:space="preserve"> refer</w:t>
      </w:r>
      <w:r>
        <w:rPr>
          <w:color w:val="5B0000"/>
        </w:rPr>
        <w:t xml:space="preserve"> korle</w:t>
      </w:r>
      <w:r>
        <w:rPr>
          <w:color w:val="000059"/>
        </w:rPr>
        <w:t xml:space="preserve"> কত</w:t>
      </w:r>
      <w:r>
        <w:rPr>
          <w:color w:val="000034"/>
        </w:rPr>
        <w:t xml:space="preserve"> টাকা</w:t>
      </w:r>
      <w:r>
        <w:rPr>
          <w:color w:val="00007E"/>
        </w:rPr>
        <w:t xml:space="preserve"> দেয়</w:t>
      </w:r>
      <w:r>
        <w:br/>
      </w:r>
      <w:r>
        <w:rPr>
          <w:color w:val="000052"/>
        </w:rPr>
        <w:t xml:space="preserve"> app</w:t>
      </w:r>
      <w:r>
        <w:rPr>
          <w:color w:val="000087"/>
        </w:rPr>
        <w:t xml:space="preserve"> refer</w:t>
      </w:r>
      <w:r>
        <w:rPr>
          <w:color w:val="4B0000"/>
        </w:rPr>
        <w:t xml:space="preserve"> এর</w:t>
      </w:r>
      <w:r>
        <w:rPr>
          <w:color w:val="0000B1"/>
        </w:rPr>
        <w:t xml:space="preserve"> সময়সীমা</w:t>
      </w:r>
      <w:r>
        <w:rPr>
          <w:color w:val="350000"/>
        </w:rPr>
        <w:t xml:space="preserve"> কি</w:t>
      </w:r>
      <w:r>
        <w:rPr>
          <w:color w:val="000000"/>
        </w:rPr>
        <w:t xml:space="preserve"> শেষ</w:t>
      </w:r>
      <w:r>
        <w:br/>
      </w:r>
      <w:r>
        <w:rPr>
          <w:color w:val="0000A4"/>
        </w:rPr>
        <w:t xml:space="preserve"> refer</w:t>
      </w:r>
      <w:r>
        <w:rPr>
          <w:color w:val="8A0000"/>
        </w:rPr>
        <w:t xml:space="preserve"> ke</w:t>
      </w:r>
      <w:r>
        <w:rPr>
          <w:color w:val="000089"/>
        </w:rPr>
        <w:t xml:space="preserve"> akhono</w:t>
      </w:r>
      <w:r>
        <w:rPr>
          <w:color w:val="000000"/>
        </w:rPr>
        <w:t xml:space="preserve"> asa</w:t>
      </w:r>
      <w:r>
        <w:br/>
      </w:r>
      <w:r>
        <w:rPr>
          <w:color w:val="0000AD"/>
        </w:rPr>
        <w:t xml:space="preserve"> reffer</w:t>
      </w:r>
      <w:r>
        <w:rPr>
          <w:color w:val="320000"/>
        </w:rPr>
        <w:t xml:space="preserve"> korle</w:t>
      </w:r>
      <w:r>
        <w:rPr>
          <w:color w:val="470000"/>
        </w:rPr>
        <w:t xml:space="preserve"> sei</w:t>
      </w:r>
      <w:r>
        <w:rPr>
          <w:color w:val="0000AD"/>
        </w:rPr>
        <w:t xml:space="preserve"> reffer</w:t>
      </w:r>
      <w:r>
        <w:rPr>
          <w:color w:val="280000"/>
        </w:rPr>
        <w:t xml:space="preserve"> er</w:t>
      </w:r>
      <w:r>
        <w:rPr>
          <w:color w:val="000024"/>
        </w:rPr>
        <w:t xml:space="preserve"> taka</w:t>
      </w:r>
      <w:r>
        <w:rPr>
          <w:color w:val="000028"/>
        </w:rPr>
        <w:t xml:space="preserve"> ta</w:t>
      </w:r>
      <w:r>
        <w:rPr>
          <w:color w:val="000051"/>
        </w:rPr>
        <w:t xml:space="preserve"> kto</w:t>
      </w:r>
      <w:r>
        <w:rPr>
          <w:color w:val="000065"/>
        </w:rPr>
        <w:t xml:space="preserve"> gonta</w:t>
      </w:r>
      <w:r>
        <w:rPr>
          <w:color w:val="00003C"/>
        </w:rPr>
        <w:t xml:space="preserve"> por</w:t>
      </w:r>
      <w:r>
        <w:rPr>
          <w:color w:val="00002E"/>
        </w:rPr>
        <w:t xml:space="preserve"> pabo</w:t>
      </w:r>
      <w:r>
        <w:br/>
      </w:r>
      <w:r>
        <w:rPr>
          <w:color w:val="0000A1"/>
        </w:rPr>
        <w:t xml:space="preserve"> রেফার</w:t>
      </w:r>
      <w:r>
        <w:rPr>
          <w:color w:val="600000"/>
        </w:rPr>
        <w:t xml:space="preserve"> এর</w:t>
      </w:r>
      <w:r>
        <w:rPr>
          <w:color w:val="00008D"/>
        </w:rPr>
        <w:t xml:space="preserve"> অফারটি</w:t>
      </w:r>
      <w:r>
        <w:rPr>
          <w:color w:val="000061"/>
        </w:rPr>
        <w:t xml:space="preserve"> এখন</w:t>
      </w:r>
      <w:r>
        <w:rPr>
          <w:color w:val="000000"/>
        </w:rPr>
        <w:t xml:space="preserve"> নেই</w:t>
      </w:r>
      <w:r>
        <w:br/>
      </w:r>
      <w:r>
        <w:rPr>
          <w:color w:val="000049"/>
        </w:rPr>
        <w:t xml:space="preserve"> এখন</w:t>
      </w:r>
      <w:r>
        <w:rPr>
          <w:color w:val="00007A"/>
        </w:rPr>
        <w:t xml:space="preserve"> রেফার</w:t>
      </w:r>
      <w:r>
        <w:rPr>
          <w:color w:val="00005A"/>
        </w:rPr>
        <w:t xml:space="preserve"> বোনাস</w:t>
      </w:r>
      <w:r>
        <w:rPr>
          <w:color w:val="000053"/>
        </w:rPr>
        <w:t xml:space="preserve"> কত</w:t>
      </w:r>
      <w:r>
        <w:rPr>
          <w:color w:val="0000AB"/>
        </w:rPr>
        <w:t xml:space="preserve"> দিতেছেন</w:t>
      </w:r>
      <w:r>
        <w:br/>
      </w:r>
      <w:r>
        <w:rPr>
          <w:color w:val="000047"/>
        </w:rPr>
        <w:t xml:space="preserve"> বিকাশে</w:t>
      </w:r>
      <w:r>
        <w:rPr>
          <w:color w:val="000072"/>
        </w:rPr>
        <w:t xml:space="preserve"> রেফার</w:t>
      </w:r>
      <w:r>
        <w:rPr>
          <w:color w:val="4B0000"/>
        </w:rPr>
        <w:t xml:space="preserve"> করলে</w:t>
      </w:r>
      <w:r>
        <w:rPr>
          <w:color w:val="000093"/>
        </w:rPr>
        <w:t xml:space="preserve"> কতক্ষণ</w:t>
      </w:r>
      <w:r>
        <w:rPr>
          <w:color w:val="000069"/>
        </w:rPr>
        <w:t xml:space="preserve"> পরে</w:t>
      </w:r>
      <w:r>
        <w:rPr>
          <w:color w:val="00002D"/>
        </w:rPr>
        <w:t xml:space="preserve"> টাকা</w:t>
      </w:r>
      <w:r>
        <w:rPr>
          <w:color w:val="00004E"/>
        </w:rPr>
        <w:t xml:space="preserve"> পাবো</w:t>
      </w:r>
      <w:r>
        <w:br/>
      </w:r>
      <w:r>
        <w:rPr>
          <w:color w:val="00005B"/>
        </w:rPr>
        <w:t xml:space="preserve"> আইডি</w:t>
      </w:r>
      <w:r>
        <w:rPr>
          <w:color w:val="000079"/>
        </w:rPr>
        <w:t xml:space="preserve"> রেফার</w:t>
      </w:r>
      <w:r>
        <w:rPr>
          <w:color w:val="4F0000"/>
        </w:rPr>
        <w:t xml:space="preserve"> করলে</w:t>
      </w:r>
      <w:r>
        <w:rPr>
          <w:color w:val="330000"/>
        </w:rPr>
        <w:t xml:space="preserve"> কি</w:t>
      </w:r>
      <w:r>
        <w:rPr>
          <w:color w:val="760000"/>
        </w:rPr>
        <w:t xml:space="preserve"> এখনও</w:t>
      </w:r>
      <w:r>
        <w:rPr>
          <w:color w:val="000059"/>
        </w:rPr>
        <w:t xml:space="preserve"> বোনাস</w:t>
      </w:r>
      <w:r>
        <w:rPr>
          <w:color w:val="000067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260000"/>
        </w:rPr>
        <w:t xml:space="preserve"> আমি</w:t>
      </w:r>
      <w:r>
        <w:rPr>
          <w:color w:val="000068"/>
        </w:rPr>
        <w:t xml:space="preserve"> তিন</w:t>
      </w:r>
      <w:r>
        <w:rPr>
          <w:color w:val="00003F"/>
        </w:rPr>
        <w:t xml:space="preserve"> টা</w:t>
      </w:r>
      <w:r>
        <w:rPr>
          <w:color w:val="000061"/>
        </w:rPr>
        <w:t xml:space="preserve"> রেফার</w:t>
      </w:r>
      <w:r>
        <w:rPr>
          <w:color w:val="500000"/>
        </w:rPr>
        <w:t xml:space="preserve"> করলাম</w:t>
      </w:r>
      <w:r>
        <w:rPr>
          <w:color w:val="5F0000"/>
        </w:rPr>
        <w:t xml:space="preserve"> কিন্ত</w:t>
      </w:r>
      <w:r>
        <w:rPr>
          <w:color w:val="400000"/>
        </w:rPr>
        <w:t xml:space="preserve"> কোন</w:t>
      </w:r>
      <w:r>
        <w:rPr>
          <w:color w:val="000071"/>
        </w:rPr>
        <w:t xml:space="preserve"> কমিশন</w:t>
      </w:r>
      <w:r>
        <w:rPr>
          <w:color w:val="500000"/>
        </w:rPr>
        <w:t xml:space="preserve"> পাই</w:t>
      </w:r>
      <w:r>
        <w:rPr>
          <w:color w:val="000000"/>
        </w:rPr>
        <w:t xml:space="preserve"> নি</w:t>
      </w:r>
      <w:r>
        <w:br/>
      </w:r>
      <w:r>
        <w:rPr>
          <w:color w:val="2E0000"/>
        </w:rPr>
        <w:t xml:space="preserve"> আমি</w:t>
      </w:r>
      <w:r>
        <w:rPr>
          <w:color w:val="000049"/>
        </w:rPr>
        <w:t xml:space="preserve"> বিকাশে</w:t>
      </w:r>
      <w:r>
        <w:rPr>
          <w:color w:val="000076"/>
        </w:rPr>
        <w:t xml:space="preserve"> রেফার</w:t>
      </w:r>
      <w:r>
        <w:rPr>
          <w:color w:val="550000"/>
        </w:rPr>
        <w:t xml:space="preserve"> করছি</w:t>
      </w:r>
      <w:r>
        <w:rPr>
          <w:color w:val="3F0000"/>
        </w:rPr>
        <w:t xml:space="preserve"> কিন্তু</w:t>
      </w:r>
      <w:r>
        <w:rPr>
          <w:color w:val="5A0000"/>
        </w:rPr>
        <w:t xml:space="preserve"> কোনো</w:t>
      </w:r>
      <w:r>
        <w:rPr>
          <w:color w:val="000057"/>
        </w:rPr>
        <w:t xml:space="preserve"> বোনাস</w:t>
      </w:r>
      <w:r>
        <w:rPr>
          <w:color w:val="610000"/>
        </w:rPr>
        <w:t xml:space="preserve"> পাই</w:t>
      </w:r>
      <w:r>
        <w:rPr>
          <w:color w:val="000051"/>
        </w:rPr>
        <w:t xml:space="preserve"> নাই</w:t>
      </w:r>
      <w:r>
        <w:br/>
      </w:r>
      <w:r>
        <w:rPr>
          <w:color w:val="000054"/>
        </w:rPr>
        <w:t xml:space="preserve"> বিকাশে</w:t>
      </w:r>
      <w:r>
        <w:rPr>
          <w:color w:val="000087"/>
        </w:rPr>
        <w:t xml:space="preserve"> রেফার</w:t>
      </w:r>
      <w:r>
        <w:rPr>
          <w:color w:val="000051"/>
        </w:rPr>
        <w:t xml:space="preserve"> অফার</w:t>
      </w:r>
      <w:r>
        <w:rPr>
          <w:color w:val="00008B"/>
        </w:rPr>
        <w:t xml:space="preserve"> কবে</w:t>
      </w:r>
      <w:r>
        <w:rPr>
          <w:color w:val="000073"/>
        </w:rPr>
        <w:t xml:space="preserve"> আবার</w:t>
      </w:r>
      <w:r>
        <w:rPr>
          <w:color w:val="000000"/>
        </w:rPr>
        <w:t xml:space="preserve"> পাবো</w:t>
      </w:r>
      <w:r>
        <w:br/>
      </w:r>
      <w:r>
        <w:rPr>
          <w:color w:val="000032"/>
        </w:rPr>
        <w:t xml:space="preserve"> বিকাশ</w:t>
      </w:r>
      <w:r>
        <w:rPr>
          <w:color w:val="000087"/>
        </w:rPr>
        <w:t xml:space="preserve"> এপস</w:t>
      </w:r>
      <w:r>
        <w:rPr>
          <w:color w:val="000086"/>
        </w:rPr>
        <w:t xml:space="preserve"> রেফার</w:t>
      </w:r>
      <w:r>
        <w:rPr>
          <w:color w:val="580000"/>
        </w:rPr>
        <w:t xml:space="preserve"> করলে</w:t>
      </w:r>
      <w:r>
        <w:rPr>
          <w:color w:val="00005B"/>
        </w:rPr>
        <w:t xml:space="preserve"> কত</w:t>
      </w:r>
      <w:r>
        <w:rPr>
          <w:color w:val="000063"/>
        </w:rPr>
        <w:t xml:space="preserve"> বোনাস</w:t>
      </w:r>
      <w:r>
        <w:br/>
      </w:r>
      <w:r>
        <w:rPr>
          <w:color w:val="000033"/>
        </w:rPr>
        <w:t xml:space="preserve"> bkash</w:t>
      </w:r>
      <w:r>
        <w:rPr>
          <w:color w:val="0000A9"/>
        </w:rPr>
        <w:t xml:space="preserve"> refar</w:t>
      </w:r>
      <w:r>
        <w:rPr>
          <w:color w:val="00008B"/>
        </w:rPr>
        <w:t xml:space="preserve"> bonas</w:t>
      </w:r>
      <w:r>
        <w:rPr>
          <w:color w:val="00003B"/>
        </w:rPr>
        <w:t xml:space="preserve"> ki</w:t>
      </w:r>
      <w:r>
        <w:rPr>
          <w:color w:val="000066"/>
        </w:rPr>
        <w:t xml:space="preserve"> off</w:t>
      </w:r>
      <w:r>
        <w:br/>
      </w:r>
      <w:r>
        <w:rPr>
          <w:color w:val="000032"/>
        </w:rPr>
        <w:t xml:space="preserve"> bkash</w:t>
      </w:r>
      <w:r>
        <w:rPr>
          <w:color w:val="00008D"/>
        </w:rPr>
        <w:t xml:space="preserve"> refer</w:t>
      </w:r>
      <w:r>
        <w:rPr>
          <w:color w:val="000067"/>
        </w:rPr>
        <w:t xml:space="preserve"> bonus</w:t>
      </w:r>
      <w:r>
        <w:rPr>
          <w:color w:val="00003B"/>
        </w:rPr>
        <w:t xml:space="preserve"> ki</w:t>
      </w:r>
      <w:r>
        <w:rPr>
          <w:color w:val="00009A"/>
        </w:rPr>
        <w:t xml:space="preserve"> dicce</w:t>
      </w:r>
      <w:r>
        <w:rPr>
          <w:color w:val="000041"/>
        </w:rPr>
        <w:t xml:space="preserve"> na</w:t>
      </w:r>
      <w:r>
        <w:rPr>
          <w:color w:val="000000"/>
        </w:rPr>
        <w:t xml:space="preserve"> ekn</w:t>
      </w:r>
      <w:r>
        <w:br/>
      </w:r>
      <w:r>
        <w:rPr>
          <w:color w:val="640000"/>
        </w:rPr>
        <w:t xml:space="preserve"> কাল</w:t>
      </w:r>
      <w:r>
        <w:rPr>
          <w:color w:val="000060"/>
        </w:rPr>
        <w:t xml:space="preserve"> রেফার</w:t>
      </w:r>
      <w:r>
        <w:rPr>
          <w:color w:val="4F0000"/>
        </w:rPr>
        <w:t xml:space="preserve"> করেছিলাম</w:t>
      </w:r>
      <w:r>
        <w:rPr>
          <w:color w:val="470000"/>
        </w:rPr>
        <w:t xml:space="preserve"> এখনো</w:t>
      </w:r>
      <w:r>
        <w:rPr>
          <w:color w:val="000083"/>
        </w:rPr>
        <w:t xml:space="preserve"> বোনাচ</w:t>
      </w:r>
      <w:r>
        <w:rPr>
          <w:color w:val="4F0000"/>
        </w:rPr>
        <w:t xml:space="preserve"> পাই</w:t>
      </w:r>
      <w:r>
        <w:rPr>
          <w:color w:val="00004D"/>
        </w:rPr>
        <w:t xml:space="preserve"> নি</w:t>
      </w:r>
      <w:r>
        <w:rPr>
          <w:color w:val="000043"/>
        </w:rPr>
        <w:t xml:space="preserve"> কেনো</w:t>
      </w:r>
      <w:r>
        <w:br/>
      </w:r>
      <w:r>
        <w:rPr>
          <w:color w:val="00003C"/>
        </w:rPr>
        <w:t xml:space="preserve"> পার্সোনাল</w:t>
      </w:r>
      <w:r>
        <w:rPr>
          <w:color w:val="000049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4B"/>
        </w:rPr>
        <w:t xml:space="preserve"> রেফার</w:t>
      </w:r>
      <w:r>
        <w:rPr>
          <w:color w:val="2C0000"/>
        </w:rPr>
        <w:t xml:space="preserve"> করে</w:t>
      </w:r>
      <w:r>
        <w:rPr>
          <w:color w:val="000049"/>
        </w:rPr>
        <w:t xml:space="preserve"> একাউন্ট</w:t>
      </w:r>
      <w:r>
        <w:rPr>
          <w:color w:val="00004A"/>
        </w:rPr>
        <w:t xml:space="preserve"> খুলে</w:t>
      </w:r>
      <w:r>
        <w:rPr>
          <w:color w:val="000051"/>
        </w:rPr>
        <w:t xml:space="preserve"> দেওয়ার</w:t>
      </w:r>
      <w:r>
        <w:rPr>
          <w:color w:val="7A0000"/>
        </w:rPr>
        <w:t xml:space="preserve"> পর</w:t>
      </w:r>
      <w:r>
        <w:rPr>
          <w:color w:val="000033"/>
        </w:rPr>
        <w:t xml:space="preserve"> কত</w:t>
      </w:r>
      <w:r>
        <w:rPr>
          <w:color w:val="00003C"/>
        </w:rPr>
        <w:t xml:space="preserve"> দিন</w:t>
      </w:r>
      <w:r>
        <w:rPr>
          <w:color w:val="7A0000"/>
        </w:rPr>
        <w:t xml:space="preserve"> পর</w:t>
      </w:r>
      <w:r>
        <w:rPr>
          <w:color w:val="000045"/>
        </w:rPr>
        <w:t xml:space="preserve"> টাকাটা</w:t>
      </w:r>
      <w:r>
        <w:rPr>
          <w:color w:val="4B0000"/>
        </w:rPr>
        <w:t xml:space="preserve"> পাওয়া</w:t>
      </w:r>
      <w:r>
        <w:rPr>
          <w:color w:val="000035"/>
        </w:rPr>
        <w:t xml:space="preserve"> যাবে</w:t>
      </w:r>
      <w:r>
        <w:br/>
      </w:r>
      <w:r>
        <w:rPr>
          <w:color w:val="00003E"/>
        </w:rPr>
        <w:t xml:space="preserve"> bkash</w:t>
      </w:r>
      <w:r>
        <w:rPr>
          <w:color w:val="0000AE"/>
        </w:rPr>
        <w:t xml:space="preserve"> refer</w:t>
      </w:r>
      <w:r>
        <w:rPr>
          <w:color w:val="000080"/>
        </w:rPr>
        <w:t xml:space="preserve"> bonus</w:t>
      </w:r>
      <w:r>
        <w:rPr>
          <w:color w:val="000077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5D"/>
        </w:rPr>
        <w:t xml:space="preserve"> ভাইয়া</w:t>
      </w:r>
      <w:r>
        <w:rPr>
          <w:color w:val="450000"/>
        </w:rPr>
        <w:t xml:space="preserve"> আমি</w:t>
      </w:r>
      <w:r>
        <w:rPr>
          <w:color w:val="00005F"/>
        </w:rPr>
        <w:t xml:space="preserve"> দুইটা</w:t>
      </w:r>
      <w:r>
        <w:rPr>
          <w:color w:val="000057"/>
        </w:rPr>
        <w:t xml:space="preserve"> রেফার</w:t>
      </w:r>
      <w:r>
        <w:rPr>
          <w:color w:val="3A0000"/>
        </w:rPr>
        <w:t xml:space="preserve"> করেছি</w:t>
      </w:r>
      <w:r>
        <w:rPr>
          <w:color w:val="000050"/>
        </w:rPr>
        <w:t xml:space="preserve"> আজ</w:t>
      </w:r>
      <w:r>
        <w:rPr>
          <w:color w:val="000046"/>
        </w:rPr>
        <w:t xml:space="preserve"> দিন</w:t>
      </w:r>
      <w:r>
        <w:rPr>
          <w:color w:val="000039"/>
        </w:rPr>
        <w:t xml:space="preserve"> হচ্ছে</w:t>
      </w:r>
      <w:r>
        <w:rPr>
          <w:color w:val="450000"/>
        </w:rPr>
        <w:t xml:space="preserve"> আমি</w:t>
      </w:r>
      <w:r>
        <w:rPr>
          <w:color w:val="3A0000"/>
        </w:rPr>
        <w:t xml:space="preserve"> কোন</w:t>
      </w:r>
      <w:r>
        <w:rPr>
          <w:color w:val="000023"/>
        </w:rPr>
        <w:t xml:space="preserve"> টাকা</w:t>
      </w:r>
      <w:r>
        <w:rPr>
          <w:color w:val="00006C"/>
        </w:rPr>
        <w:t xml:space="preserve"> পায়নি</w:t>
      </w:r>
      <w:r>
        <w:br/>
      </w:r>
      <w:r>
        <w:rPr>
          <w:color w:val="0000D7"/>
        </w:rPr>
        <w:t xml:space="preserve"> রেফারের</w:t>
      </w:r>
      <w:r>
        <w:rPr>
          <w:color w:val="000062"/>
        </w:rPr>
        <w:t xml:space="preserve"> অফার</w:t>
      </w:r>
      <w:r>
        <w:rPr>
          <w:color w:val="00005D"/>
        </w:rPr>
        <w:t xml:space="preserve"> আছে</w:t>
      </w:r>
      <w:r>
        <w:br/>
      </w:r>
      <w:r>
        <w:rPr>
          <w:color w:val="000037"/>
        </w:rPr>
        <w:t xml:space="preserve"> bkash</w:t>
      </w:r>
      <w:r>
        <w:rPr>
          <w:color w:val="00005D"/>
        </w:rPr>
        <w:t xml:space="preserve"> app</w:t>
      </w:r>
      <w:r>
        <w:rPr>
          <w:color w:val="0000AC"/>
        </w:rPr>
        <w:t xml:space="preserve"> reffer</w:t>
      </w:r>
      <w:r>
        <w:rPr>
          <w:color w:val="000070"/>
        </w:rPr>
        <w:t xml:space="preserve"> bonus</w:t>
      </w:r>
      <w:r>
        <w:rPr>
          <w:color w:val="000068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57"/>
        </w:rPr>
        <w:t xml:space="preserve"> acca</w:t>
      </w:r>
      <w:r>
        <w:rPr>
          <w:color w:val="3D0000"/>
        </w:rPr>
        <w:t xml:space="preserve"> vai</w:t>
      </w:r>
      <w:r>
        <w:rPr>
          <w:color w:val="430000"/>
        </w:rPr>
        <w:t xml:space="preserve"> ami</w:t>
      </w:r>
      <w:r>
        <w:rPr>
          <w:color w:val="000038"/>
        </w:rPr>
        <w:t xml:space="preserve"> akta</w:t>
      </w:r>
      <w:r>
        <w:rPr>
          <w:color w:val="00001E"/>
        </w:rPr>
        <w:t xml:space="preserve"> bkash</w:t>
      </w:r>
      <w:r>
        <w:rPr>
          <w:color w:val="000053"/>
        </w:rPr>
        <w:t xml:space="preserve"> refer</w:t>
      </w:r>
      <w:r>
        <w:rPr>
          <w:color w:val="430000"/>
        </w:rPr>
        <w:t xml:space="preserve"> korci</w:t>
      </w:r>
      <w:r>
        <w:rPr>
          <w:color w:val="000046"/>
        </w:rPr>
        <w:t xml:space="preserve"> akon</w:t>
      </w:r>
      <w:r>
        <w:rPr>
          <w:color w:val="430000"/>
        </w:rPr>
        <w:t xml:space="preserve"> ami</w:t>
      </w:r>
      <w:r>
        <w:rPr>
          <w:color w:val="000034"/>
        </w:rPr>
        <w:t xml:space="preserve"> kono</w:t>
      </w:r>
      <w:r>
        <w:rPr>
          <w:color w:val="00002B"/>
        </w:rPr>
        <w:t xml:space="preserve"> offer</w:t>
      </w:r>
      <w:r>
        <w:rPr>
          <w:color w:val="000062"/>
        </w:rPr>
        <w:t xml:space="preserve"> paite</w:t>
      </w:r>
      <w:r>
        <w:rPr>
          <w:color w:val="00006A"/>
        </w:rPr>
        <w:t xml:space="preserve"> cina</w:t>
      </w:r>
      <w:r>
        <w:rPr>
          <w:color w:val="000034"/>
        </w:rPr>
        <w:t xml:space="preserve"> kno</w:t>
      </w:r>
      <w:r>
        <w:br/>
      </w:r>
      <w:r>
        <w:rPr>
          <w:color w:val="000024"/>
        </w:rPr>
        <w:t xml:space="preserve"> bkash</w:t>
      </w:r>
      <w:r>
        <w:rPr>
          <w:color w:val="000065"/>
        </w:rPr>
        <w:t xml:space="preserve"> refer</w:t>
      </w:r>
      <w:r>
        <w:rPr>
          <w:color w:val="000057"/>
        </w:rPr>
        <w:t xml:space="preserve"> chalu</w:t>
      </w:r>
      <w:r>
        <w:rPr>
          <w:color w:val="000047"/>
        </w:rPr>
        <w:t xml:space="preserve"> hobe</w:t>
      </w:r>
      <w:r>
        <w:rPr>
          <w:color w:val="810000"/>
        </w:rPr>
        <w:t xml:space="preserve"> kkn</w:t>
      </w:r>
      <w:r>
        <w:rPr>
          <w:color w:val="000065"/>
        </w:rPr>
        <w:t xml:space="preserve"> bolte</w:t>
      </w:r>
      <w:r>
        <w:rPr>
          <w:color w:val="000073"/>
        </w:rPr>
        <w:t xml:space="preserve"> paren</w:t>
      </w:r>
      <w:r>
        <w:br/>
      </w:r>
      <w:r>
        <w:rPr>
          <w:color w:val="00005F"/>
        </w:rPr>
        <w:t xml:space="preserve"> baksh</w:t>
      </w:r>
      <w:r>
        <w:rPr>
          <w:color w:val="00003C"/>
        </w:rPr>
        <w:t xml:space="preserve"> app</w:t>
      </w:r>
      <w:r>
        <w:rPr>
          <w:color w:val="000082"/>
        </w:rPr>
        <w:t xml:space="preserve"> refr</w:t>
      </w:r>
      <w:r>
        <w:rPr>
          <w:color w:val="790000"/>
        </w:rPr>
        <w:t xml:space="preserve"> korly</w:t>
      </w:r>
      <w:r>
        <w:rPr>
          <w:color w:val="000082"/>
        </w:rPr>
        <w:t xml:space="preserve"> bons</w:t>
      </w:r>
      <w:r>
        <w:rPr>
          <w:color w:val="00003B"/>
        </w:rPr>
        <w:t xml:space="preserve"> ase</w:t>
      </w:r>
      <w:r>
        <w:br/>
      </w:r>
      <w:r>
        <w:rPr>
          <w:color w:val="2B0000"/>
        </w:rPr>
        <w:t xml:space="preserve"> ami</w:t>
      </w:r>
      <w:r>
        <w:rPr>
          <w:color w:val="00005D"/>
        </w:rPr>
        <w:t xml:space="preserve"> goto</w:t>
      </w:r>
      <w:r>
        <w:rPr>
          <w:color w:val="000068"/>
        </w:rPr>
        <w:t xml:space="preserve"> tarik</w:t>
      </w:r>
      <w:r>
        <w:rPr>
          <w:color w:val="000026"/>
        </w:rPr>
        <w:t xml:space="preserve"> bkash</w:t>
      </w:r>
      <w:r>
        <w:rPr>
          <w:color w:val="00006B"/>
        </w:rPr>
        <w:t xml:space="preserve"> refer</w:t>
      </w:r>
      <w:r>
        <w:rPr>
          <w:color w:val="580000"/>
        </w:rPr>
        <w:t xml:space="preserve"> korchi</w:t>
      </w:r>
      <w:r>
        <w:rPr>
          <w:color w:val="000059"/>
        </w:rPr>
        <w:t xml:space="preserve"> akhono</w:t>
      </w:r>
      <w:r>
        <w:rPr>
          <w:color w:val="000033"/>
        </w:rPr>
        <w:t xml:space="preserve"> taka</w:t>
      </w:r>
      <w:r>
        <w:rPr>
          <w:color w:val="4E0000"/>
        </w:rPr>
        <w:t xml:space="preserve"> pai</w:t>
      </w:r>
      <w:r>
        <w:rPr>
          <w:color w:val="00004D"/>
        </w:rPr>
        <w:t xml:space="preserve"> ni</w:t>
      </w:r>
      <w:r>
        <w:br/>
      </w:r>
      <w:r>
        <w:rPr>
          <w:color w:val="000057"/>
        </w:rPr>
        <w:t xml:space="preserve"> tarikh</w:t>
      </w:r>
      <w:r>
        <w:rPr>
          <w:color w:val="000057"/>
        </w:rPr>
        <w:t xml:space="preserve"> refer</w:t>
      </w:r>
      <w:r>
        <w:rPr>
          <w:color w:val="8F0000"/>
        </w:rPr>
        <w:t xml:space="preserve"> korchi</w:t>
      </w:r>
      <w:r>
        <w:rPr>
          <w:color w:val="00003E"/>
        </w:rPr>
        <w:t xml:space="preserve"> new</w:t>
      </w:r>
      <w:r>
        <w:rPr>
          <w:color w:val="000023"/>
        </w:rPr>
        <w:t xml:space="preserve"> account</w:t>
      </w:r>
      <w:r>
        <w:rPr>
          <w:color w:val="00002D"/>
        </w:rPr>
        <w:t xml:space="preserve"> theke</w:t>
      </w:r>
      <w:r>
        <w:rPr>
          <w:color w:val="000041"/>
        </w:rPr>
        <w:t xml:space="preserve"> mobile</w:t>
      </w:r>
      <w:r>
        <w:rPr>
          <w:color w:val="00002F"/>
        </w:rPr>
        <w:t xml:space="preserve"> recharge</w:t>
      </w:r>
      <w:r>
        <w:rPr>
          <w:color w:val="8F0000"/>
        </w:rPr>
        <w:t xml:space="preserve"> korchi</w:t>
      </w:r>
      <w:r>
        <w:rPr>
          <w:color w:val="370000"/>
        </w:rPr>
        <w:t xml:space="preserve"> kintu</w:t>
      </w:r>
      <w:r>
        <w:rPr>
          <w:color w:val="000028"/>
        </w:rPr>
        <w:t xml:space="preserve"> tk</w:t>
      </w:r>
      <w:r>
        <w:rPr>
          <w:color w:val="00003F"/>
        </w:rPr>
        <w:t xml:space="preserve"> bonus</w:t>
      </w:r>
      <w:r>
        <w:rPr>
          <w:color w:val="000047"/>
        </w:rPr>
        <w:t xml:space="preserve"> pelam</w:t>
      </w:r>
      <w:r>
        <w:rPr>
          <w:color w:val="000028"/>
        </w:rPr>
        <w:t xml:space="preserve"> na</w:t>
      </w:r>
      <w:r>
        <w:br/>
      </w:r>
      <w:r>
        <w:rPr>
          <w:color w:val="000061"/>
        </w:rPr>
        <w:t xml:space="preserve"> বিকাশের</w:t>
      </w:r>
      <w:r>
        <w:rPr>
          <w:color w:val="0000C3"/>
        </w:rPr>
        <w:t xml:space="preserve"> রেফারেল</w:t>
      </w:r>
      <w:r>
        <w:rPr>
          <w:color w:val="000050"/>
        </w:rPr>
        <w:t xml:space="preserve"> অফার</w:t>
      </w:r>
      <w:r>
        <w:rPr>
          <w:color w:val="000056"/>
        </w:rPr>
        <w:t xml:space="preserve"> টা</w:t>
      </w:r>
      <w:r>
        <w:rPr>
          <w:color w:val="390000"/>
        </w:rPr>
        <w:t xml:space="preserve"> কি</w:t>
      </w:r>
      <w:r>
        <w:rPr>
          <w:color w:val="000000"/>
        </w:rPr>
        <w:t xml:space="preserve"> শেষ</w:t>
      </w:r>
      <w:r>
        <w:br/>
      </w:r>
      <w:r>
        <w:rPr>
          <w:color w:val="00002B"/>
        </w:rPr>
        <w:t xml:space="preserve"> বিকাশ</w:t>
      </w:r>
      <w:r>
        <w:rPr>
          <w:color w:val="310000"/>
        </w:rPr>
        <w:t xml:space="preserve"> কি</w:t>
      </w:r>
      <w:r>
        <w:rPr>
          <w:color w:val="550000"/>
        </w:rPr>
        <w:t xml:space="preserve"> এখনো</w:t>
      </w:r>
      <w:r>
        <w:rPr>
          <w:color w:val="000072"/>
        </w:rPr>
        <w:t xml:space="preserve"> রেফার</w:t>
      </w:r>
      <w:r>
        <w:rPr>
          <w:color w:val="0000A8"/>
        </w:rPr>
        <w:t xml:space="preserve"> বোনাসটু</w:t>
      </w:r>
      <w:r>
        <w:rPr>
          <w:color w:val="000057"/>
        </w:rPr>
        <w:t xml:space="preserve"> চালু</w:t>
      </w:r>
      <w:r>
        <w:rPr>
          <w:color w:val="000041"/>
        </w:rPr>
        <w:t xml:space="preserve"> আছে</w:t>
      </w:r>
      <w:r>
        <w:br/>
      </w:r>
      <w:r>
        <w:rPr>
          <w:color w:val="580000"/>
        </w:rPr>
        <w:t xml:space="preserve"> আসসালামু</w:t>
      </w:r>
      <w:r>
        <w:rPr>
          <w:color w:val="590000"/>
        </w:rPr>
        <w:t xml:space="preserve"> আলাইকুম</w:t>
      </w:r>
      <w:r>
        <w:rPr>
          <w:color w:val="460000"/>
        </w:rPr>
        <w:t xml:space="preserve"> ভাই</w:t>
      </w:r>
      <w:r>
        <w:rPr>
          <w:color w:val="7A0000"/>
        </w:rPr>
        <w:t xml:space="preserve"> দেখেনতো</w:t>
      </w:r>
      <w:r>
        <w:rPr>
          <w:color w:val="240000"/>
        </w:rPr>
        <w:t xml:space="preserve"> আমার</w:t>
      </w:r>
      <w:r>
        <w:rPr>
          <w:color w:val="00007C"/>
        </w:rPr>
        <w:t xml:space="preserve"> রেফারের</w:t>
      </w:r>
      <w:r>
        <w:rPr>
          <w:color w:val="000062"/>
        </w:rPr>
        <w:t xml:space="preserve"> মেয়াদ</w:t>
      </w:r>
      <w:r>
        <w:rPr>
          <w:color w:val="000035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65"/>
        </w:rPr>
        <w:t xml:space="preserve"> প্রতি</w:t>
      </w:r>
      <w:r>
        <w:rPr>
          <w:color w:val="000098"/>
        </w:rPr>
        <w:t xml:space="preserve"> রেফারে</w:t>
      </w:r>
      <w:r>
        <w:rPr>
          <w:color w:val="2F0000"/>
        </w:rPr>
        <w:t xml:space="preserve"> কি</w:t>
      </w:r>
      <w:r>
        <w:rPr>
          <w:color w:val="00002C"/>
        </w:rPr>
        <w:t xml:space="preserve"> টাকা</w:t>
      </w:r>
      <w:r>
        <w:rPr>
          <w:color w:val="410000"/>
        </w:rPr>
        <w:t xml:space="preserve"> করে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নাকি</w:t>
      </w:r>
      <w:r>
        <w:rPr>
          <w:color w:val="00005D"/>
        </w:rPr>
        <w:t xml:space="preserve"> অন্য</w:t>
      </w:r>
      <w:r>
        <w:rPr>
          <w:color w:val="4A0000"/>
        </w:rPr>
        <w:t xml:space="preserve"> কোন</w:t>
      </w:r>
      <w:r>
        <w:rPr>
          <w:color w:val="000043"/>
        </w:rPr>
        <w:t xml:space="preserve"> অফার</w:t>
      </w:r>
      <w:r>
        <w:rPr>
          <w:color w:val="00003F"/>
        </w:rPr>
        <w:t xml:space="preserve"> আছে</w:t>
      </w:r>
      <w:r>
        <w:br/>
      </w:r>
      <w:r>
        <w:rPr>
          <w:color w:val="00004A"/>
        </w:rPr>
        <w:t xml:space="preserve"> বিকাশ</w:t>
      </w:r>
      <w:r>
        <w:rPr>
          <w:color w:val="0000AC"/>
        </w:rPr>
        <w:t xml:space="preserve"> অফারটি</w:t>
      </w:r>
      <w:r>
        <w:rPr>
          <w:color w:val="540000"/>
        </w:rPr>
        <w:t xml:space="preserve"> কি</w:t>
      </w:r>
      <w:r>
        <w:rPr>
          <w:color w:val="000070"/>
        </w:rPr>
        <w:t xml:space="preserve"> আছে</w:t>
      </w:r>
      <w:r>
        <w:rPr>
          <w:color w:val="00004A"/>
        </w:rPr>
        <w:t xml:space="preserve"> বিকাশ</w:t>
      </w:r>
      <w:r>
        <w:rPr>
          <w:color w:val="000062"/>
        </w:rPr>
        <w:t xml:space="preserve"> রেফার</w:t>
      </w:r>
      <w:r>
        <w:rPr>
          <w:color w:val="0000AC"/>
        </w:rPr>
        <w:t xml:space="preserve"> অফারটি</w:t>
      </w:r>
      <w:r>
        <w:rPr>
          <w:color w:val="540000"/>
        </w:rPr>
        <w:t xml:space="preserve"> কি</w:t>
      </w:r>
      <w:r>
        <w:rPr>
          <w:color w:val="000070"/>
        </w:rPr>
        <w:t xml:space="preserve"> আছে</w:t>
      </w:r>
      <w:r>
        <w:br/>
      </w:r>
      <w:r>
        <w:rPr>
          <w:color w:val="00006D"/>
        </w:rPr>
        <w:t xml:space="preserve"> বর্তমানে</w:t>
      </w:r>
      <w:r>
        <w:rPr>
          <w:color w:val="2E0000"/>
        </w:rPr>
        <w:t xml:space="preserve"> কি</w:t>
      </w:r>
      <w:r>
        <w:rPr>
          <w:color w:val="000028"/>
        </w:rPr>
        <w:t xml:space="preserve"> বিকাশ</w:t>
      </w:r>
      <w:r>
        <w:rPr>
          <w:color w:val="000093"/>
        </w:rPr>
        <w:t xml:space="preserve"> রেফারে</w:t>
      </w:r>
      <w:r>
        <w:rPr>
          <w:color w:val="00002B"/>
        </w:rPr>
        <w:t xml:space="preserve"> টাকা</w:t>
      </w:r>
      <w:r>
        <w:rPr>
          <w:color w:val="000050"/>
        </w:rPr>
        <w:t xml:space="preserve"> বোনাস</w:t>
      </w:r>
      <w:r>
        <w:rPr>
          <w:color w:val="000089"/>
        </w:rPr>
        <w:t xml:space="preserve"> ক্যাম্পেইন</w:t>
      </w:r>
      <w:r>
        <w:rPr>
          <w:color w:val="000000"/>
        </w:rPr>
        <w:t xml:space="preserve"> চলছে</w:t>
      </w:r>
      <w:r>
        <w:br/>
      </w:r>
      <w:r>
        <w:rPr>
          <w:color w:val="0000AE"/>
        </w:rPr>
        <w:t xml:space="preserve"> সালে</w:t>
      </w:r>
      <w:r>
        <w:rPr>
          <w:color w:val="380000"/>
        </w:rPr>
        <w:t xml:space="preserve"> কি</w:t>
      </w:r>
      <w:r>
        <w:rPr>
          <w:color w:val="000085"/>
        </w:rPr>
        <w:t xml:space="preserve"> রেফার</w:t>
      </w:r>
      <w:r>
        <w:rPr>
          <w:color w:val="000074"/>
        </w:rPr>
        <w:t xml:space="preserve"> অফারটি</w:t>
      </w:r>
      <w:r>
        <w:rPr>
          <w:color w:val="000000"/>
        </w:rPr>
        <w:t xml:space="preserve"> থাকবে</w:t>
      </w:r>
      <w:r>
        <w:br/>
      </w:r>
      <w:r>
        <w:rPr>
          <w:color w:val="300000"/>
        </w:rPr>
        <w:t xml:space="preserve"> আমার</w:t>
      </w:r>
      <w:r>
        <w:rPr>
          <w:color w:val="00006E"/>
        </w:rPr>
        <w:t xml:space="preserve"> বিকাস</w:t>
      </w:r>
      <w:r>
        <w:rPr>
          <w:color w:val="000079"/>
        </w:rPr>
        <w:t xml:space="preserve"> namber</w:t>
      </w:r>
      <w:r>
        <w:rPr>
          <w:color w:val="4C0000"/>
        </w:rPr>
        <w:t xml:space="preserve"> এ</w:t>
      </w:r>
      <w:r>
        <w:rPr>
          <w:color w:val="5F0000"/>
        </w:rPr>
        <w:t xml:space="preserve"> কোনো</w:t>
      </w:r>
      <w:r>
        <w:rPr>
          <w:color w:val="00007D"/>
        </w:rPr>
        <w:t xml:space="preserve"> রেফার</w:t>
      </w:r>
      <w:r>
        <w:rPr>
          <w:color w:val="000047"/>
        </w:rPr>
        <w:t xml:space="preserve"> আছে</w:t>
      </w:r>
      <w:r>
        <w:br/>
      </w:r>
      <w:r>
        <w:rPr>
          <w:color w:val="000030"/>
        </w:rPr>
        <w:t xml:space="preserve"> বিকাশ</w:t>
      </w:r>
      <w:r>
        <w:rPr>
          <w:color w:val="000080"/>
        </w:rPr>
        <w:t xml:space="preserve"> এপস</w:t>
      </w:r>
      <w:r>
        <w:rPr>
          <w:color w:val="00007F"/>
        </w:rPr>
        <w:t xml:space="preserve"> রেফার</w:t>
      </w:r>
      <w:r>
        <w:rPr>
          <w:color w:val="4C0000"/>
        </w:rPr>
        <w:t xml:space="preserve"> এর</w:t>
      </w:r>
      <w:r>
        <w:rPr>
          <w:color w:val="00006D"/>
        </w:rPr>
        <w:t xml:space="preserve"> বিস্তারিত</w:t>
      </w:r>
      <w:r>
        <w:rPr>
          <w:color w:val="000053"/>
        </w:rPr>
        <w:t xml:space="preserve"> জানতে</w:t>
      </w:r>
      <w:r>
        <w:rPr>
          <w:color w:val="000048"/>
        </w:rPr>
        <w:t xml:space="preserve"> চাই</w:t>
      </w:r>
      <w:r>
        <w:br/>
      </w:r>
      <w:r>
        <w:rPr>
          <w:color w:val="000063"/>
        </w:rPr>
        <w:t xml:space="preserve"> akon</w:t>
      </w:r>
      <w:r>
        <w:rPr>
          <w:color w:val="000075"/>
        </w:rPr>
        <w:t xml:space="preserve"> refer</w:t>
      </w:r>
      <w:r>
        <w:rPr>
          <w:color w:val="6E0000"/>
        </w:rPr>
        <w:t xml:space="preserve"> korla</w:t>
      </w:r>
      <w:r>
        <w:rPr>
          <w:color w:val="000038"/>
        </w:rPr>
        <w:t xml:space="preserve"> taka</w:t>
      </w:r>
      <w:r>
        <w:rPr>
          <w:color w:val="000099"/>
        </w:rPr>
        <w:t xml:space="preserve"> daba</w:t>
      </w:r>
      <w:r>
        <w:rPr>
          <w:color w:val="000031"/>
        </w:rPr>
        <w:t xml:space="preserve"> ki</w:t>
      </w:r>
      <w:r>
        <w:br/>
      </w:r>
      <w:r>
        <w:rPr>
          <w:color w:val="000042"/>
        </w:rPr>
        <w:t xml:space="preserve"> app</w:t>
      </w:r>
      <w:r>
        <w:rPr>
          <w:color w:val="00006C"/>
        </w:rPr>
        <w:t xml:space="preserve"> refer</w:t>
      </w:r>
      <w:r>
        <w:rPr>
          <w:color w:val="380000"/>
        </w:rPr>
        <w:t xml:space="preserve"> er</w:t>
      </w:r>
      <w:r>
        <w:rPr>
          <w:color w:val="000061"/>
        </w:rPr>
        <w:t xml:space="preserve"> somoy</w:t>
      </w:r>
      <w:r>
        <w:rPr>
          <w:color w:val="00002D"/>
        </w:rPr>
        <w:t xml:space="preserve"> ki</w:t>
      </w:r>
      <w:r>
        <w:rPr>
          <w:color w:val="00008E"/>
        </w:rPr>
        <w:t xml:space="preserve"> ro</w:t>
      </w:r>
      <w:r>
        <w:rPr>
          <w:color w:val="000075"/>
        </w:rPr>
        <w:t xml:space="preserve"> barano</w:t>
      </w:r>
      <w:r>
        <w:rPr>
          <w:color w:val="000000"/>
        </w:rPr>
        <w:t xml:space="preserve"> hobe</w:t>
      </w:r>
      <w:r>
        <w:br/>
      </w:r>
      <w:r>
        <w:rPr>
          <w:color w:val="00009B"/>
        </w:rPr>
        <w:t xml:space="preserve"> রেফার</w:t>
      </w:r>
      <w:r>
        <w:rPr>
          <w:color w:val="00005D"/>
        </w:rPr>
        <w:t xml:space="preserve"> অফার</w:t>
      </w:r>
      <w:r>
        <w:rPr>
          <w:color w:val="000076"/>
        </w:rPr>
        <w:t xml:space="preserve"> সম্পর্কে</w:t>
      </w:r>
      <w:r>
        <w:rPr>
          <w:color w:val="000065"/>
        </w:rPr>
        <w:t xml:space="preserve"> জানতে</w:t>
      </w:r>
      <w:r>
        <w:rPr>
          <w:color w:val="000057"/>
        </w:rPr>
        <w:t xml:space="preserve"> চাই</w:t>
      </w:r>
      <w:r>
        <w:br/>
      </w:r>
      <w:r>
        <w:rPr>
          <w:color w:val="00003F"/>
        </w:rPr>
        <w:t xml:space="preserve"> বিকাশ</w:t>
      </w:r>
      <w:r>
        <w:rPr>
          <w:color w:val="0000A7"/>
        </w:rPr>
        <w:t xml:space="preserve"> রেফার</w:t>
      </w:r>
      <w:r>
        <w:rPr>
          <w:color w:val="470000"/>
        </w:rPr>
        <w:t xml:space="preserve"> কি</w:t>
      </w:r>
      <w:r>
        <w:rPr>
          <w:color w:val="000074"/>
        </w:rPr>
        <w:t xml:space="preserve"> বন্ধ</w:t>
      </w:r>
      <w:r>
        <w:rPr>
          <w:color w:val="78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250000"/>
        </w:rPr>
        <w:t xml:space="preserve"> ami</w:t>
      </w:r>
      <w:r>
        <w:rPr>
          <w:color w:val="00003B"/>
        </w:rPr>
        <w:t xml:space="preserve"> koto</w:t>
      </w:r>
      <w:r>
        <w:rPr>
          <w:color w:val="000047"/>
        </w:rPr>
        <w:t xml:space="preserve"> din</w:t>
      </w:r>
      <w:r>
        <w:rPr>
          <w:color w:val="000054"/>
        </w:rPr>
        <w:t xml:space="preserve"> porjonto</w:t>
      </w:r>
      <w:r>
        <w:rPr>
          <w:color w:val="00006C"/>
        </w:rPr>
        <w:t xml:space="preserve"> refar</w:t>
      </w:r>
      <w:r>
        <w:rPr>
          <w:color w:val="3D0000"/>
        </w:rPr>
        <w:t xml:space="preserve"> ar</w:t>
      </w:r>
      <w:r>
        <w:rPr>
          <w:color w:val="000056"/>
        </w:rPr>
        <w:t xml:space="preserve"> kaj</w:t>
      </w:r>
      <w:r>
        <w:rPr>
          <w:color w:val="00002F"/>
        </w:rPr>
        <w:t xml:space="preserve"> ta</w:t>
      </w:r>
      <w:r>
        <w:rPr>
          <w:color w:val="2F0000"/>
        </w:rPr>
        <w:t xml:space="preserve"> korte</w:t>
      </w:r>
      <w:r>
        <w:rPr>
          <w:color w:val="00003F"/>
        </w:rPr>
        <w:t xml:space="preserve"> parbo</w:t>
      </w:r>
      <w:r>
        <w:rPr>
          <w:color w:val="470000"/>
        </w:rPr>
        <w:t xml:space="preserve"> and</w:t>
      </w:r>
      <w:r>
        <w:rPr>
          <w:color w:val="000059"/>
        </w:rPr>
        <w:t xml:space="preserve"> bonas</w:t>
      </w:r>
      <w:r>
        <w:rPr>
          <w:color w:val="000037"/>
        </w:rPr>
        <w:t xml:space="preserve"> pabo</w:t>
      </w:r>
      <w:r>
        <w:br/>
      </w:r>
      <w:r>
        <w:rPr>
          <w:color w:val="00002C"/>
        </w:rPr>
        <w:t xml:space="preserve"> টাকা</w:t>
      </w:r>
      <w:r>
        <w:rPr>
          <w:color w:val="00006E"/>
        </w:rPr>
        <w:t xml:space="preserve"> রেফার</w:t>
      </w:r>
      <w:r>
        <w:rPr>
          <w:color w:val="000051"/>
        </w:rPr>
        <w:t xml:space="preserve"> বোনাস</w:t>
      </w:r>
      <w:r>
        <w:rPr>
          <w:color w:val="000042"/>
        </w:rPr>
        <w:t xml:space="preserve"> অফার</w:t>
      </w:r>
      <w:r>
        <w:rPr>
          <w:color w:val="000073"/>
        </w:rPr>
        <w:t xml:space="preserve"> মেয়াদ</w:t>
      </w:r>
      <w:r>
        <w:rPr>
          <w:color w:val="00004B"/>
        </w:rPr>
        <w:t xml:space="preserve"> কত</w:t>
      </w:r>
      <w:r>
        <w:rPr>
          <w:color w:val="000068"/>
        </w:rPr>
        <w:t xml:space="preserve"> তারিখ</w:t>
      </w:r>
      <w:r>
        <w:rPr>
          <w:color w:val="000064"/>
        </w:rPr>
        <w:t xml:space="preserve"> পর্যন্ত</w:t>
      </w:r>
      <w:r>
        <w:br/>
      </w:r>
      <w:r>
        <w:rPr>
          <w:color w:val="000089"/>
        </w:rPr>
        <w:t xml:space="preserve"> এপে</w:t>
      </w:r>
      <w:r>
        <w:rPr>
          <w:color w:val="000078"/>
        </w:rPr>
        <w:t xml:space="preserve"> রেফার</w:t>
      </w:r>
      <w:r>
        <w:rPr>
          <w:color w:val="590000"/>
        </w:rPr>
        <w:t xml:space="preserve"> করার</w:t>
      </w:r>
      <w:r>
        <w:rPr>
          <w:color w:val="000059"/>
        </w:rPr>
        <w:t xml:space="preserve"> বোনাস</w:t>
      </w:r>
      <w:r>
        <w:rPr>
          <w:color w:val="330000"/>
        </w:rPr>
        <w:t xml:space="preserve"> কি</w:t>
      </w:r>
      <w:r>
        <w:rPr>
          <w:color w:val="00005B"/>
        </w:rPr>
        <w:t xml:space="preserve"> চালু</w:t>
      </w:r>
      <w:r>
        <w:rPr>
          <w:color w:val="000044"/>
        </w:rPr>
        <w:t xml:space="preserve"> আছে</w:t>
      </w:r>
      <w:r>
        <w:rPr>
          <w:color w:val="000000"/>
        </w:rPr>
        <w:t xml:space="preserve"> এখন</w:t>
      </w:r>
      <w:r>
        <w:br/>
      </w:r>
      <w:r>
        <w:rPr>
          <w:color w:val="0000DE"/>
        </w:rPr>
        <w:t xml:space="preserve"> refar</w:t>
      </w:r>
      <w:r>
        <w:rPr>
          <w:color w:val="000060"/>
        </w:rPr>
        <w:t xml:space="preserve"> offer</w:t>
      </w:r>
      <w:r>
        <w:rPr>
          <w:color w:val="00004E"/>
        </w:rPr>
        <w:t xml:space="preserve"> ki</w:t>
      </w:r>
      <w:r>
        <w:rPr>
          <w:color w:val="000000"/>
        </w:rPr>
        <w:t xml:space="preserve"> ses</w:t>
      </w:r>
      <w:r>
        <w:br/>
      </w:r>
      <w:r>
        <w:rPr>
          <w:color w:val="00006B"/>
        </w:rPr>
        <w:t xml:space="preserve"> app</w:t>
      </w:r>
      <w:r>
        <w:rPr>
          <w:color w:val="0000B0"/>
        </w:rPr>
        <w:t xml:space="preserve"> refer</w:t>
      </w:r>
      <w:r>
        <w:rPr>
          <w:color w:val="00005A"/>
        </w:rPr>
        <w:t xml:space="preserve"> offer</w:t>
      </w:r>
      <w:r>
        <w:rPr>
          <w:color w:val="00005B"/>
        </w:rPr>
        <w:t xml:space="preserve"> ta</w:t>
      </w:r>
      <w:r>
        <w:rPr>
          <w:color w:val="000049"/>
        </w:rPr>
        <w:t xml:space="preserve"> ki</w:t>
      </w:r>
      <w:r>
        <w:rPr>
          <w:color w:val="000000"/>
        </w:rPr>
        <w:t xml:space="preserve"> ses</w:t>
      </w:r>
      <w:r>
        <w:br/>
      </w:r>
      <w:r>
        <w:rPr>
          <w:color w:val="00001E"/>
        </w:rPr>
        <w:t xml:space="preserve"> bkash</w:t>
      </w:r>
      <w:r>
        <w:rPr>
          <w:color w:val="000032"/>
        </w:rPr>
        <w:t xml:space="preserve"> app</w:t>
      </w:r>
      <w:r>
        <w:rPr>
          <w:color w:val="000062"/>
        </w:rPr>
        <w:t xml:space="preserve"> refar</w:t>
      </w:r>
      <w:r>
        <w:rPr>
          <w:color w:val="2B0000"/>
        </w:rPr>
        <w:t xml:space="preserve"> er</w:t>
      </w:r>
      <w:r>
        <w:rPr>
          <w:color w:val="00004A"/>
        </w:rPr>
        <w:t xml:space="preserve"> somoy</w:t>
      </w:r>
      <w:r>
        <w:rPr>
          <w:color w:val="00006D"/>
        </w:rPr>
        <w:t xml:space="preserve"> sima</w:t>
      </w:r>
      <w:r>
        <w:rPr>
          <w:color w:val="00006D"/>
        </w:rPr>
        <w:t xml:space="preserve"> kj</w:t>
      </w:r>
      <w:r>
        <w:rPr>
          <w:color w:val="000071"/>
        </w:rPr>
        <w:t xml:space="preserve"> baranu</w:t>
      </w:r>
      <w:r>
        <w:rPr>
          <w:color w:val="000056"/>
        </w:rPr>
        <w:t xml:space="preserve"> hoyece</w:t>
      </w:r>
      <w:r>
        <w:br/>
      </w:r>
      <w:r>
        <w:rPr>
          <w:color w:val="000054"/>
        </w:rPr>
        <w:t xml:space="preserve"> এখন</w:t>
      </w:r>
      <w:r>
        <w:rPr>
          <w:color w:val="000034"/>
        </w:rPr>
        <w:t xml:space="preserve"> বিকাশ</w:t>
      </w:r>
      <w:r>
        <w:rPr>
          <w:color w:val="00008C"/>
        </w:rPr>
        <w:t xml:space="preserve"> রেফার</w:t>
      </w:r>
      <w:r>
        <w:rPr>
          <w:color w:val="5C0000"/>
        </w:rPr>
        <w:t xml:space="preserve"> করলে</w:t>
      </w:r>
      <w:r>
        <w:rPr>
          <w:color w:val="3B0000"/>
        </w:rPr>
        <w:t xml:space="preserve"> কি</w:t>
      </w:r>
      <w:r>
        <w:rPr>
          <w:color w:val="370000"/>
        </w:rPr>
        <w:t xml:space="preserve"> আমি</w:t>
      </w:r>
      <w:r>
        <w:rPr>
          <w:color w:val="000067"/>
        </w:rPr>
        <w:t xml:space="preserve"> বোনাস</w:t>
      </w:r>
      <w:r>
        <w:rPr>
          <w:color w:val="000061"/>
        </w:rPr>
        <w:t xml:space="preserve"> পাবো</w:t>
      </w:r>
      <w:r>
        <w:br/>
      </w:r>
      <w:r>
        <w:rPr>
          <w:color w:val="00005F"/>
        </w:rPr>
        <w:t xml:space="preserve"> baksh</w:t>
      </w:r>
      <w:r>
        <w:rPr>
          <w:color w:val="00003C"/>
        </w:rPr>
        <w:t xml:space="preserve"> app</w:t>
      </w:r>
      <w:r>
        <w:rPr>
          <w:color w:val="000082"/>
        </w:rPr>
        <w:t xml:space="preserve"> refr</w:t>
      </w:r>
      <w:r>
        <w:rPr>
          <w:color w:val="790000"/>
        </w:rPr>
        <w:t xml:space="preserve"> korly</w:t>
      </w:r>
      <w:r>
        <w:rPr>
          <w:color w:val="000082"/>
        </w:rPr>
        <w:t xml:space="preserve"> bons</w:t>
      </w:r>
      <w:r>
        <w:rPr>
          <w:color w:val="00003B"/>
        </w:rPr>
        <w:t xml:space="preserve"> ase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