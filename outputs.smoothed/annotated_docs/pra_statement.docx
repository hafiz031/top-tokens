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F"/>
        </w:rPr>
        <w:t xml:space="preserve"> from</w:t>
      </w:r>
      <w:r>
        <w:rPr>
          <w:color w:val="000045"/>
        </w:rPr>
        <w:t xml:space="preserve"> why</w:t>
      </w:r>
      <w:r>
        <w:rPr>
          <w:color w:val="2D0000"/>
        </w:rPr>
        <w:t xml:space="preserve"> i</w:t>
      </w:r>
      <w:r>
        <w:rPr>
          <w:color w:val="00003A"/>
        </w:rPr>
        <w:t xml:space="preserve"> can</w:t>
      </w:r>
      <w:r>
        <w:rPr>
          <w:color w:val="640000"/>
        </w:rPr>
        <w:t xml:space="preserve"> see</w:t>
      </w:r>
      <w:r>
        <w:rPr>
          <w:color w:val="00005C"/>
        </w:rPr>
        <w:t xml:space="preserve"> full</w:t>
      </w:r>
      <w:r>
        <w:rPr>
          <w:color w:val="000042"/>
        </w:rPr>
        <w:t xml:space="preserve"> statement</w:t>
      </w:r>
      <w:r>
        <w:rPr>
          <w:color w:val="420000"/>
        </w:rPr>
        <w:t xml:space="preserve"> of</w:t>
      </w:r>
      <w:r>
        <w:rPr>
          <w:color w:val="000051"/>
        </w:rPr>
        <w:t xml:space="preserve"> pra</w:t>
      </w:r>
      <w:r>
        <w:rPr>
          <w:color w:val="000026"/>
        </w:rPr>
        <w:t xml:space="preserve"> account</w:t>
      </w:r>
      <w:r>
        <w:rPr>
          <w:color w:val="00003F"/>
        </w:rPr>
        <w:t xml:space="preserve"> in</w:t>
      </w:r>
      <w:r>
        <w:rPr>
          <w:color w:val="000068"/>
        </w:rPr>
        <w:t xml:space="preserve"> iphone</w:t>
      </w:r>
      <w:r>
        <w:br/>
      </w:r>
      <w:r>
        <w:rPr>
          <w:color w:val="00006D"/>
        </w:rPr>
        <w:t xml:space="preserve"> পার্সোনাল</w:t>
      </w:r>
      <w:r>
        <w:rPr>
          <w:color w:val="00006E"/>
        </w:rPr>
        <w:t xml:space="preserve"> রিটেইল</w:t>
      </w:r>
      <w:r>
        <w:rPr>
          <w:color w:val="00006F"/>
        </w:rPr>
        <w:t xml:space="preserve"> একাউন্টের</w:t>
      </w:r>
      <w:r>
        <w:rPr>
          <w:color w:val="000070"/>
        </w:rPr>
        <w:t xml:space="preserve"> স্টেটমেন্ট</w:t>
      </w:r>
      <w:r>
        <w:rPr>
          <w:color w:val="000053"/>
        </w:rPr>
        <w:t xml:space="preserve"> কিভাবে</w:t>
      </w:r>
      <w:r>
        <w:rPr>
          <w:color w:val="00005E"/>
        </w:rPr>
        <w:t xml:space="preserve"> পাবো</w:t>
      </w:r>
      <w:r>
        <w:br/>
      </w:r>
      <w:r>
        <w:rPr>
          <w:color w:val="000055"/>
        </w:rPr>
        <w:t xml:space="preserve"> how</w:t>
      </w:r>
      <w:r>
        <w:rPr>
          <w:color w:val="000052"/>
        </w:rPr>
        <w:t xml:space="preserve"> can</w:t>
      </w:r>
      <w:r>
        <w:rPr>
          <w:color w:val="3F0000"/>
        </w:rPr>
        <w:t xml:space="preserve"> i</w:t>
      </w:r>
      <w:r>
        <w:rPr>
          <w:color w:val="00005E"/>
        </w:rPr>
        <w:t xml:space="preserve"> get</w:t>
      </w:r>
      <w:r>
        <w:rPr>
          <w:color w:val="00005D"/>
        </w:rPr>
        <w:t xml:space="preserve"> statement</w:t>
      </w:r>
      <w:r>
        <w:rPr>
          <w:color w:val="5C0000"/>
        </w:rPr>
        <w:t xml:space="preserve"> of</w:t>
      </w:r>
      <w:r>
        <w:rPr>
          <w:color w:val="000045"/>
        </w:rPr>
        <w:t xml:space="preserve"> my</w:t>
      </w:r>
      <w:r>
        <w:rPr>
          <w:color w:val="000072"/>
        </w:rPr>
        <w:t xml:space="preserve"> pra</w:t>
      </w:r>
      <w:r>
        <w:rPr>
          <w:color w:val="000035"/>
        </w:rPr>
        <w:t xml:space="preserve"> account</w:t>
      </w:r>
      <w:r>
        <w:br/>
      </w:r>
      <w:r>
        <w:rPr>
          <w:color w:val="000068"/>
        </w:rPr>
        <w:t xml:space="preserve"> pra</w:t>
      </w:r>
      <w:r>
        <w:rPr>
          <w:color w:val="000030"/>
        </w:rPr>
        <w:t xml:space="preserve"> account</w:t>
      </w:r>
      <w:r>
        <w:rPr>
          <w:color w:val="3E0000"/>
        </w:rPr>
        <w:t xml:space="preserve"> er</w:t>
      </w:r>
      <w:r>
        <w:rPr>
          <w:color w:val="000054"/>
        </w:rPr>
        <w:t xml:space="preserve"> statement</w:t>
      </w:r>
      <w:r>
        <w:rPr>
          <w:color w:val="000072"/>
        </w:rPr>
        <w:t xml:space="preserve"> pawar</w:t>
      </w:r>
      <w:r>
        <w:rPr>
          <w:color w:val="000087"/>
        </w:rPr>
        <w:t xml:space="preserve"> upai</w:t>
      </w:r>
      <w:r>
        <w:rPr>
          <w:color w:val="000060"/>
        </w:rPr>
        <w:t xml:space="preserve"> janaben</w:t>
      </w:r>
      <w:r>
        <w:br/>
      </w:r>
      <w:r>
        <w:rPr>
          <w:color w:val="320000"/>
        </w:rPr>
        <w:t xml:space="preserve"> amar</w:t>
      </w:r>
      <w:r>
        <w:rPr>
          <w:color w:val="000064"/>
        </w:rPr>
        <w:t xml:space="preserve"> pra</w:t>
      </w:r>
      <w:r>
        <w:rPr>
          <w:color w:val="00002E"/>
        </w:rPr>
        <w:t xml:space="preserve"> account</w:t>
      </w:r>
      <w:r>
        <w:rPr>
          <w:color w:val="780000"/>
        </w:rPr>
        <w:t xml:space="preserve"> er</w:t>
      </w:r>
      <w:r>
        <w:rPr>
          <w:color w:val="00005B"/>
        </w:rPr>
        <w:t xml:space="preserve"> last</w:t>
      </w:r>
      <w:r>
        <w:rPr>
          <w:color w:val="000072"/>
        </w:rPr>
        <w:t xml:space="preserve"> months</w:t>
      </w:r>
      <w:r>
        <w:rPr>
          <w:color w:val="780000"/>
        </w:rPr>
        <w:t xml:space="preserve"> er</w:t>
      </w:r>
      <w:r>
        <w:rPr>
          <w:color w:val="000051"/>
        </w:rPr>
        <w:t xml:space="preserve"> statement</w:t>
      </w:r>
      <w:r>
        <w:rPr>
          <w:color w:val="570000"/>
        </w:rPr>
        <w:t xml:space="preserve"> lagbe</w:t>
      </w:r>
      <w:r>
        <w:br/>
      </w:r>
      <w:r>
        <w:rPr>
          <w:color w:val="300000"/>
        </w:rPr>
        <w:t xml:space="preserve"> আমি</w:t>
      </w:r>
      <w:r>
        <w:rPr>
          <w:color w:val="00004B"/>
        </w:rPr>
        <w:t xml:space="preserve"> কিভাবে</w:t>
      </w:r>
      <w:r>
        <w:rPr>
          <w:color w:val="000062"/>
        </w:rPr>
        <w:t xml:space="preserve"> পার্সোনাল</w:t>
      </w:r>
      <w:r>
        <w:rPr>
          <w:color w:val="000063"/>
        </w:rPr>
        <w:t xml:space="preserve"> রিটেইল</w:t>
      </w:r>
      <w:r>
        <w:rPr>
          <w:color w:val="000065"/>
        </w:rPr>
        <w:t xml:space="preserve"> একাউন্টের</w:t>
      </w:r>
      <w:r>
        <w:rPr>
          <w:color w:val="000065"/>
        </w:rPr>
        <w:t xml:space="preserve"> স্টেটমেন্ট</w:t>
      </w:r>
      <w:r>
        <w:rPr>
          <w:color w:val="000062"/>
        </w:rPr>
        <w:t xml:space="preserve"> পেতে</w:t>
      </w:r>
      <w:r>
        <w:rPr>
          <w:color w:val="000052"/>
        </w:rPr>
        <w:t xml:space="preserve"> পারি</w:t>
      </w:r>
      <w:r>
        <w:br/>
      </w:r>
      <w:r>
        <w:rPr>
          <w:color w:val="000052"/>
        </w:rPr>
        <w:t xml:space="preserve"> পার্সোনাল</w:t>
      </w:r>
      <w:r>
        <w:rPr>
          <w:color w:val="000053"/>
        </w:rPr>
        <w:t xml:space="preserve"> রিটেইল</w:t>
      </w:r>
      <w:r>
        <w:rPr>
          <w:color w:val="000054"/>
        </w:rPr>
        <w:t xml:space="preserve"> একাউন্টের</w:t>
      </w:r>
      <w:r>
        <w:rPr>
          <w:color w:val="000054"/>
        </w:rPr>
        <w:t xml:space="preserve"> স্টেটমেন্ট</w:t>
      </w:r>
      <w:r>
        <w:rPr>
          <w:color w:val="00008C"/>
        </w:rPr>
        <w:t xml:space="preserve"> গ্রহণের</w:t>
      </w:r>
      <w:r>
        <w:rPr>
          <w:color w:val="000065"/>
        </w:rPr>
        <w:t xml:space="preserve"> নিয়ম</w:t>
      </w:r>
      <w:r>
        <w:rPr>
          <w:color w:val="000052"/>
        </w:rPr>
        <w:t xml:space="preserve"> জানাবেন</w:t>
      </w:r>
      <w:r>
        <w:br/>
      </w:r>
      <w:r>
        <w:rPr>
          <w:color w:val="3C0000"/>
        </w:rPr>
        <w:t xml:space="preserve"> আমার</w:t>
      </w:r>
      <w:r>
        <w:rPr>
          <w:color w:val="00007F"/>
        </w:rPr>
        <w:t xml:space="preserve"> রিটেইল</w:t>
      </w:r>
      <w:r>
        <w:rPr>
          <w:color w:val="000081"/>
        </w:rPr>
        <w:t xml:space="preserve"> একাউন্টের</w:t>
      </w:r>
      <w:r>
        <w:rPr>
          <w:color w:val="000082"/>
        </w:rPr>
        <w:t xml:space="preserve"> স্টেটমেন্ট</w:t>
      </w:r>
      <w:r>
        <w:rPr>
          <w:color w:val="00006A"/>
        </w:rPr>
        <w:t xml:space="preserve"> নিতে</w:t>
      </w:r>
      <w:r>
        <w:rPr>
          <w:color w:val="000000"/>
        </w:rPr>
        <w:t xml:space="preserve"> চাই</w:t>
      </w:r>
      <w:r>
        <w:br/>
      </w:r>
      <w:r>
        <w:rPr>
          <w:color w:val="00004F"/>
        </w:rPr>
        <w:t xml:space="preserve"> কিভাবে</w:t>
      </w:r>
      <w:r>
        <w:rPr>
          <w:color w:val="000067"/>
        </w:rPr>
        <w:t xml:space="preserve"> পার্সোনাল</w:t>
      </w:r>
      <w:r>
        <w:rPr>
          <w:color w:val="000068"/>
        </w:rPr>
        <w:t xml:space="preserve"> রিটেইল</w:t>
      </w:r>
      <w:r>
        <w:rPr>
          <w:color w:val="00005F"/>
        </w:rPr>
        <w:t xml:space="preserve"> একাউন্টে</w:t>
      </w:r>
      <w:r>
        <w:rPr>
          <w:color w:val="00006B"/>
        </w:rPr>
        <w:t xml:space="preserve"> স্টেটমেন্ট</w:t>
      </w:r>
      <w:r>
        <w:rPr>
          <w:color w:val="00007F"/>
        </w:rPr>
        <w:t xml:space="preserve"> নেয়া</w:t>
      </w:r>
      <w:r>
        <w:rPr>
          <w:color w:val="000000"/>
        </w:rPr>
        <w:t xml:space="preserve"> যায়</w:t>
      </w:r>
      <w:r>
        <w:br/>
      </w:r>
      <w:r>
        <w:rPr>
          <w:color w:val="00008C"/>
        </w:rPr>
        <w:t xml:space="preserve"> স্টেটমেন্ট</w:t>
      </w:r>
      <w:r>
        <w:rPr>
          <w:color w:val="000072"/>
        </w:rPr>
        <w:t xml:space="preserve"> নিতে</w:t>
      </w:r>
      <w:r>
        <w:rPr>
          <w:color w:val="000060"/>
        </w:rPr>
        <w:t xml:space="preserve"> চাই</w:t>
      </w:r>
      <w:r>
        <w:rPr>
          <w:color w:val="410000"/>
        </w:rPr>
        <w:t xml:space="preserve"> আমার</w:t>
      </w:r>
      <w:r>
        <w:rPr>
          <w:color w:val="000089"/>
        </w:rPr>
        <w:t xml:space="preserve"> রিটেইল</w:t>
      </w:r>
      <w:r>
        <w:rPr>
          <w:color w:val="000000"/>
        </w:rPr>
        <w:t xml:space="preserve"> একাউন্টের</w:t>
      </w:r>
      <w:r>
        <w:br/>
      </w:r>
      <w:r>
        <w:rPr>
          <w:color w:val="640000"/>
        </w:rPr>
        <w:t xml:space="preserve"> ভাইয়া</w:t>
      </w:r>
      <w:r>
        <w:rPr>
          <w:color w:val="000060"/>
        </w:rPr>
        <w:t xml:space="preserve"> স্টেটমেন্ট</w:t>
      </w:r>
      <w:r>
        <w:rPr>
          <w:color w:val="450000"/>
        </w:rPr>
        <w:t xml:space="preserve"> এর</w:t>
      </w:r>
      <w:r>
        <w:rPr>
          <w:color w:val="4E0000"/>
        </w:rPr>
        <w:t xml:space="preserve"> জন্য</w:t>
      </w:r>
      <w:r>
        <w:rPr>
          <w:color w:val="540000"/>
        </w:rPr>
        <w:t xml:space="preserve"> আমাকে</w:t>
      </w:r>
      <w:r>
        <w:rPr>
          <w:color w:val="310000"/>
        </w:rPr>
        <w:t xml:space="preserve"> কি</w:t>
      </w:r>
      <w:r>
        <w:rPr>
          <w:color w:val="3B0000"/>
        </w:rPr>
        <w:t xml:space="preserve"> করতে</w:t>
      </w:r>
      <w:r>
        <w:rPr>
          <w:color w:val="000000"/>
        </w:rPr>
        <w:t xml:space="preserve"> হবে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5D"/>
        </w:rPr>
        <w:t xml:space="preserve"> পার্সোনাল</w:t>
      </w:r>
      <w:r>
        <w:rPr>
          <w:color w:val="00005E"/>
        </w:rPr>
        <w:t xml:space="preserve"> রিটেইল</w:t>
      </w:r>
      <w:r>
        <w:rPr>
          <w:color w:val="000000"/>
        </w:rPr>
        <w:t xml:space="preserve"> একাউন্ট</w:t>
      </w:r>
      <w:r>
        <w:br/>
      </w:r>
      <w:r>
        <w:rPr>
          <w:color w:val="280000"/>
        </w:rPr>
        <w:t xml:space="preserve"> আমার</w:t>
      </w:r>
      <w:r>
        <w:rPr>
          <w:color w:val="000055"/>
        </w:rPr>
        <w:t xml:space="preserve"> রিটেইল</w:t>
      </w:r>
      <w:r>
        <w:rPr>
          <w:color w:val="000057"/>
        </w:rPr>
        <w:t xml:space="preserve"> একাউন্টের</w:t>
      </w:r>
      <w:r>
        <w:rPr>
          <w:color w:val="470000"/>
        </w:rPr>
        <w:t xml:space="preserve"> জন্য</w:t>
      </w:r>
      <w:r>
        <w:rPr>
          <w:color w:val="000084"/>
        </w:rPr>
        <w:t xml:space="preserve"> স্টেটমেন্টের</w:t>
      </w:r>
      <w:r>
        <w:rPr>
          <w:color w:val="000075"/>
        </w:rPr>
        <w:t xml:space="preserve"> অনুরোধ</w:t>
      </w:r>
      <w:r>
        <w:rPr>
          <w:color w:val="00006D"/>
        </w:rPr>
        <w:t xml:space="preserve"> রাখতে</w:t>
      </w:r>
      <w:r>
        <w:rPr>
          <w:color w:val="000000"/>
        </w:rPr>
        <w:t xml:space="preserve"> চাই</w:t>
      </w:r>
      <w:r>
        <w:br/>
      </w:r>
      <w:r>
        <w:rPr>
          <w:color w:val="000050"/>
        </w:rPr>
        <w:t xml:space="preserve"> অ্যাপ</w:t>
      </w:r>
      <w:r>
        <w:rPr>
          <w:color w:val="000031"/>
        </w:rPr>
        <w:t xml:space="preserve"> থেকে</w:t>
      </w:r>
      <w:r>
        <w:rPr>
          <w:color w:val="2B0000"/>
        </w:rPr>
        <w:t xml:space="preserve"> কি</w:t>
      </w:r>
      <w:r>
        <w:rPr>
          <w:color w:val="000055"/>
        </w:rPr>
        <w:t xml:space="preserve"> স্টেটমেন্ট</w:t>
      </w:r>
      <w:r>
        <w:rPr>
          <w:color w:val="000064"/>
        </w:rPr>
        <w:t xml:space="preserve"> দেখতে</w:t>
      </w:r>
      <w:r>
        <w:rPr>
          <w:color w:val="000055"/>
        </w:rPr>
        <w:t xml:space="preserve"> পারব</w:t>
      </w:r>
      <w:r>
        <w:rPr>
          <w:color w:val="270000"/>
        </w:rPr>
        <w:t xml:space="preserve"> আমার</w:t>
      </w:r>
      <w:r>
        <w:rPr>
          <w:color w:val="000053"/>
        </w:rPr>
        <w:t xml:space="preserve"> রিটেইল</w:t>
      </w:r>
      <w:r>
        <w:rPr>
          <w:color w:val="000090"/>
        </w:rPr>
        <w:t xml:space="preserve"> একাউণ্টের</w:t>
      </w:r>
      <w:r>
        <w:rPr>
          <w:color w:val="000000"/>
        </w:rPr>
        <w:t xml:space="preserve"> জন্য</w:t>
      </w:r>
      <w:r>
        <w:br/>
      </w:r>
      <w:r>
        <w:rPr>
          <w:color w:val="2A0000"/>
        </w:rPr>
        <w:t xml:space="preserve"> আমি</w:t>
      </w:r>
      <w:r>
        <w:rPr>
          <w:color w:val="000086"/>
        </w:rPr>
        <w:t xml:space="preserve"> কতদিনের</w:t>
      </w:r>
      <w:r>
        <w:rPr>
          <w:color w:val="000058"/>
        </w:rPr>
        <w:t xml:space="preserve"> স্টেটমেন্ট</w:t>
      </w:r>
      <w:r>
        <w:rPr>
          <w:color w:val="000047"/>
        </w:rPr>
        <w:t xml:space="preserve"> নিতে</w:t>
      </w:r>
      <w:r>
        <w:rPr>
          <w:color w:val="000059"/>
        </w:rPr>
        <w:t xml:space="preserve"> পারব</w:t>
      </w:r>
      <w:r>
        <w:rPr>
          <w:color w:val="290000"/>
        </w:rPr>
        <w:t xml:space="preserve"> আমার</w:t>
      </w:r>
      <w:r>
        <w:rPr>
          <w:color w:val="000055"/>
        </w:rPr>
        <w:t xml:space="preserve"> পার্সোনাল</w:t>
      </w:r>
      <w:r>
        <w:rPr>
          <w:color w:val="000056"/>
        </w:rPr>
        <w:t xml:space="preserve"> রিটেইল</w:t>
      </w:r>
      <w:r>
        <w:rPr>
          <w:color w:val="000057"/>
        </w:rPr>
        <w:t xml:space="preserve"> একাউন্টের</w:t>
      </w:r>
      <w:r>
        <w:rPr>
          <w:color w:val="000000"/>
        </w:rPr>
        <w:t xml:space="preserve"> জন্য</w:t>
      </w:r>
      <w:r>
        <w:br/>
      </w:r>
      <w:r>
        <w:rPr>
          <w:color w:val="00004F"/>
        </w:rPr>
        <w:t xml:space="preserve"> পার্সোনাল</w:t>
      </w:r>
      <w:r>
        <w:rPr>
          <w:color w:val="00004F"/>
        </w:rPr>
        <w:t xml:space="preserve"> রিটেইল</w:t>
      </w:r>
      <w:r>
        <w:rPr>
          <w:color w:val="000051"/>
        </w:rPr>
        <w:t xml:space="preserve"> একাউন্টের</w:t>
      </w:r>
      <w:r>
        <w:rPr>
          <w:color w:val="420000"/>
        </w:rPr>
        <w:t xml:space="preserve"> জন্য</w:t>
      </w:r>
      <w:r>
        <w:rPr>
          <w:color w:val="00007B"/>
        </w:rPr>
        <w:t xml:space="preserve"> স্টেটমেন্টের</w:t>
      </w:r>
      <w:r>
        <w:rPr>
          <w:color w:val="00006D"/>
        </w:rPr>
        <w:t xml:space="preserve"> অনুরোধ</w:t>
      </w:r>
      <w:r>
        <w:rPr>
          <w:color w:val="770000"/>
        </w:rPr>
        <w:t xml:space="preserve"> রেখেছিলাম</w:t>
      </w:r>
      <w:r>
        <w:br/>
      </w:r>
      <w:r>
        <w:rPr>
          <w:color w:val="000068"/>
        </w:rPr>
        <w:t xml:space="preserve"> স্টেটমেন্ট</w:t>
      </w:r>
      <w:r>
        <w:rPr>
          <w:color w:val="00008B"/>
        </w:rPr>
        <w:t xml:space="preserve"> অনুরোধ</w:t>
      </w:r>
      <w:r>
        <w:rPr>
          <w:color w:val="000082"/>
        </w:rPr>
        <w:t xml:space="preserve"> রাখতে</w:t>
      </w:r>
      <w:r>
        <w:rPr>
          <w:color w:val="000047"/>
        </w:rPr>
        <w:t xml:space="preserve"> চাই</w:t>
      </w:r>
      <w:r>
        <w:rPr>
          <w:color w:val="300000"/>
        </w:rPr>
        <w:t xml:space="preserve"> আমার</w:t>
      </w:r>
      <w:r>
        <w:rPr>
          <w:color w:val="000065"/>
        </w:rPr>
        <w:t xml:space="preserve"> রিটেইল</w:t>
      </w:r>
      <w:r>
        <w:rPr>
          <w:color w:val="000000"/>
        </w:rPr>
        <w:t xml:space="preserve"> একাউন্টে</w:t>
      </w:r>
      <w:r>
        <w:br/>
      </w:r>
      <w:r>
        <w:rPr>
          <w:color w:val="000069"/>
        </w:rPr>
        <w:t xml:space="preserve"> স্টেটমেন্ট</w:t>
      </w:r>
      <w:r>
        <w:rPr>
          <w:color w:val="000055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6C0000"/>
        </w:rPr>
        <w:t xml:space="preserve"> কি</w:t>
      </w:r>
      <w:r>
        <w:rPr>
          <w:color w:val="6C0000"/>
        </w:rPr>
        <w:t xml:space="preserve"> কি</w:t>
      </w:r>
      <w:r>
        <w:rPr>
          <w:color w:val="000067"/>
        </w:rPr>
        <w:t xml:space="preserve"> লাগবে</w:t>
      </w:r>
      <w:r>
        <w:rPr>
          <w:color w:val="310000"/>
        </w:rPr>
        <w:t xml:space="preserve"> আমার</w:t>
      </w:r>
      <w:r>
        <w:rPr>
          <w:color w:val="000067"/>
        </w:rPr>
        <w:t xml:space="preserve"> রিটেইল</w:t>
      </w:r>
      <w:r>
        <w:rPr>
          <w:color w:val="000068"/>
        </w:rPr>
        <w:t xml:space="preserve"> একাউন্টের</w:t>
      </w:r>
      <w:r>
        <w:rPr>
          <w:color w:val="000000"/>
        </w:rPr>
        <w:t xml:space="preserve"> জন্য</w:t>
      </w:r>
      <w:r>
        <w:br/>
      </w:r>
      <w:r>
        <w:rPr>
          <w:color w:val="00007D"/>
        </w:rPr>
        <w:t xml:space="preserve"> retail</w:t>
      </w:r>
      <w:r>
        <w:rPr>
          <w:color w:val="000047"/>
        </w:rPr>
        <w:t xml:space="preserve"> account</w:t>
      </w:r>
      <w:r>
        <w:rPr>
          <w:color w:val="5B0000"/>
        </w:rPr>
        <w:t xml:space="preserve"> er</w:t>
      </w:r>
      <w:r>
        <w:rPr>
          <w:color w:val="0000BD"/>
        </w:rPr>
        <w:t xml:space="preserve"> stetment</w:t>
      </w:r>
      <w:r>
        <w:rPr>
          <w:color w:val="000000"/>
        </w:rPr>
        <w:t xml:space="preserve"> lagb</w:t>
      </w:r>
      <w:r>
        <w:br/>
      </w:r>
      <w:r>
        <w:rPr>
          <w:color w:val="000077"/>
        </w:rPr>
        <w:t xml:space="preserve"> statement</w:t>
      </w:r>
      <w:r>
        <w:rPr>
          <w:color w:val="800000"/>
        </w:rPr>
        <w:t xml:space="preserve"> lagbe</w:t>
      </w:r>
      <w:r>
        <w:rPr>
          <w:color w:val="000078"/>
        </w:rPr>
        <w:t xml:space="preserve"> personal</w:t>
      </w:r>
      <w:r>
        <w:rPr>
          <w:color w:val="000079"/>
        </w:rPr>
        <w:t xml:space="preserve"> retail</w:t>
      </w:r>
      <w:r>
        <w:rPr>
          <w:color w:val="000045"/>
        </w:rPr>
        <w:t xml:space="preserve"> account</w:t>
      </w:r>
      <w:r>
        <w:rPr>
          <w:color w:val="000000"/>
        </w:rPr>
        <w:t xml:space="preserve"> e</w:t>
      </w:r>
      <w:r>
        <w:br/>
      </w:r>
      <w:r>
        <w:rPr>
          <w:color w:val="350000"/>
        </w:rPr>
        <w:t xml:space="preserve"> ami</w:t>
      </w:r>
      <w:r>
        <w:rPr>
          <w:color w:val="00005D"/>
        </w:rPr>
        <w:t xml:space="preserve"> statement</w:t>
      </w:r>
      <w:r>
        <w:rPr>
          <w:color w:val="00005B"/>
        </w:rPr>
        <w:t xml:space="preserve"> nite</w:t>
      </w:r>
      <w:r>
        <w:rPr>
          <w:color w:val="000051"/>
        </w:rPr>
        <w:t xml:space="preserve"> chai</w:t>
      </w:r>
      <w:r>
        <w:rPr>
          <w:color w:val="3A0000"/>
        </w:rPr>
        <w:t xml:space="preserve"> amar</w:t>
      </w:r>
      <w:r>
        <w:rPr>
          <w:color w:val="000086"/>
        </w:rPr>
        <w:t xml:space="preserve"> parsonal</w:t>
      </w:r>
      <w:r>
        <w:rPr>
          <w:color w:val="00005F"/>
        </w:rPr>
        <w:t xml:space="preserve"> retail</w:t>
      </w:r>
      <w:r>
        <w:rPr>
          <w:color w:val="000035"/>
        </w:rPr>
        <w:t xml:space="preserve"> account</w:t>
      </w:r>
      <w:r>
        <w:rPr>
          <w:color w:val="450000"/>
        </w:rPr>
        <w:t xml:space="preserve"> er</w:t>
      </w:r>
      <w:r>
        <w:rPr>
          <w:color w:val="000000"/>
        </w:rPr>
        <w:t xml:space="preserve"> jonno</w:t>
      </w:r>
      <w:r>
        <w:br/>
      </w:r>
      <w:r>
        <w:rPr>
          <w:color w:val="000046"/>
        </w:rPr>
        <w:t xml:space="preserve"> statement</w:t>
      </w:r>
      <w:r>
        <w:rPr>
          <w:color w:val="000044"/>
        </w:rPr>
        <w:t xml:space="preserve"> nite</w:t>
      </w:r>
      <w:r>
        <w:rPr>
          <w:color w:val="5A0000"/>
        </w:rPr>
        <w:t xml:space="preserve"> hole</w:t>
      </w:r>
      <w:r>
        <w:rPr>
          <w:color w:val="4D0000"/>
        </w:rPr>
        <w:t xml:space="preserve"> amake</w:t>
      </w:r>
      <w:r>
        <w:rPr>
          <w:color w:val="000029"/>
        </w:rPr>
        <w:t xml:space="preserve"> ki</w:t>
      </w:r>
      <w:r>
        <w:rPr>
          <w:color w:val="330000"/>
        </w:rPr>
        <w:t xml:space="preserve"> korte</w:t>
      </w:r>
      <w:r>
        <w:rPr>
          <w:color w:val="000045"/>
        </w:rPr>
        <w:t xml:space="preserve"> hobe</w:t>
      </w:r>
      <w:r>
        <w:rPr>
          <w:color w:val="000086"/>
        </w:rPr>
        <w:t xml:space="preserve"> pershonal</w:t>
      </w:r>
      <w:r>
        <w:rPr>
          <w:color w:val="000060"/>
        </w:rPr>
        <w:t xml:space="preserve"> retial</w:t>
      </w:r>
      <w:r>
        <w:rPr>
          <w:color w:val="000028"/>
        </w:rPr>
        <w:t xml:space="preserve"> account</w:t>
      </w:r>
      <w:r>
        <w:rPr>
          <w:color w:val="330000"/>
        </w:rPr>
        <w:t xml:space="preserve"> er</w:t>
      </w:r>
      <w:r>
        <w:rPr>
          <w:color w:val="000000"/>
        </w:rPr>
        <w:t xml:space="preserve"> jonno</w:t>
      </w:r>
      <w:r>
        <w:br/>
      </w:r>
      <w:r>
        <w:rPr>
          <w:color w:val="360000"/>
        </w:rPr>
        <w:t xml:space="preserve"> ami</w:t>
      </w:r>
      <w:r>
        <w:rPr>
          <w:color w:val="0000AF"/>
        </w:rPr>
        <w:t xml:space="preserve"> ekjn</w:t>
      </w:r>
      <w:r>
        <w:rPr>
          <w:color w:val="000060"/>
        </w:rPr>
        <w:t xml:space="preserve"> retail</w:t>
      </w:r>
      <w:r>
        <w:rPr>
          <w:color w:val="000036"/>
        </w:rPr>
        <w:t xml:space="preserve"> account</w:t>
      </w:r>
      <w:r>
        <w:rPr>
          <w:color w:val="000000"/>
        </w:rPr>
        <w:t xml:space="preserve"> holder</w:t>
      </w:r>
      <w:r>
        <w:rPr>
          <w:color w:val="00005E"/>
        </w:rPr>
        <w:t xml:space="preserve"> statement</w:t>
      </w:r>
      <w:r>
        <w:rPr>
          <w:color w:val="650000"/>
        </w:rPr>
        <w:t xml:space="preserve"> lagbe</w:t>
      </w:r>
      <w:r>
        <w:rPr>
          <w:color w:val="000000"/>
        </w:rPr>
        <w:t xml:space="preserve"> vai</w:t>
      </w:r>
      <w:r>
        <w:br/>
      </w:r>
      <w:r>
        <w:rPr>
          <w:color w:val="380000"/>
        </w:rPr>
        <w:t xml:space="preserve"> ami</w:t>
      </w:r>
      <w:r>
        <w:rPr>
          <w:color w:val="00005A"/>
        </w:rPr>
        <w:t xml:space="preserve"> kivabe</w:t>
      </w:r>
      <w:r>
        <w:rPr>
          <w:color w:val="000061"/>
        </w:rPr>
        <w:t xml:space="preserve"> statement</w:t>
      </w:r>
      <w:r>
        <w:rPr>
          <w:color w:val="000070"/>
        </w:rPr>
        <w:t xml:space="preserve"> check</w:t>
      </w:r>
      <w:r>
        <w:rPr>
          <w:color w:val="870000"/>
        </w:rPr>
        <w:t xml:space="preserve"> dibo</w:t>
      </w:r>
      <w:r>
        <w:rPr>
          <w:color w:val="000063"/>
        </w:rPr>
        <w:t xml:space="preserve"> retail</w:t>
      </w:r>
      <w:r>
        <w:rPr>
          <w:color w:val="000038"/>
        </w:rPr>
        <w:t xml:space="preserve"> account</w:t>
      </w:r>
      <w:r>
        <w:rPr>
          <w:color w:val="000000"/>
        </w:rPr>
        <w:t xml:space="preserve"> er</w:t>
      </w:r>
      <w:r>
        <w:br/>
      </w:r>
      <w:r>
        <w:rPr>
          <w:color w:val="00004D"/>
        </w:rPr>
        <w:t xml:space="preserve"> statement</w:t>
      </w:r>
      <w:r>
        <w:rPr>
          <w:color w:val="720000"/>
        </w:rPr>
        <w:t xml:space="preserve"> er</w:t>
      </w:r>
      <w:r>
        <w:rPr>
          <w:color w:val="490000"/>
        </w:rPr>
        <w:t xml:space="preserve"> jonno</w:t>
      </w:r>
      <w:r>
        <w:rPr>
          <w:color w:val="000069"/>
        </w:rPr>
        <w:t xml:space="preserve"> apply</w:t>
      </w:r>
      <w:r>
        <w:rPr>
          <w:color w:val="38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47"/>
        </w:rPr>
        <w:t xml:space="preserve"> kivabe</w:t>
      </w:r>
      <w:r>
        <w:rPr>
          <w:color w:val="000044"/>
        </w:rPr>
        <w:t xml:space="preserve"> korbo</w:t>
      </w:r>
      <w:r>
        <w:rPr>
          <w:color w:val="2F0000"/>
        </w:rPr>
        <w:t xml:space="preserve"> amar</w:t>
      </w:r>
      <w:r>
        <w:rPr>
          <w:color w:val="00004D"/>
        </w:rPr>
        <w:t xml:space="preserve"> personal</w:t>
      </w:r>
      <w:r>
        <w:rPr>
          <w:color w:val="00004E"/>
        </w:rPr>
        <w:t xml:space="preserve"> retail</w:t>
      </w:r>
      <w:r>
        <w:rPr>
          <w:color w:val="00002C"/>
        </w:rPr>
        <w:t xml:space="preserve"> account</w:t>
      </w:r>
      <w:r>
        <w:rPr>
          <w:color w:val="720000"/>
        </w:rPr>
        <w:t xml:space="preserve"> er</w:t>
      </w:r>
      <w:r>
        <w:rPr>
          <w:color w:val="490000"/>
        </w:rPr>
        <w:t xml:space="preserve"> jonno</w:t>
      </w:r>
      <w:r>
        <w:br/>
      </w:r>
      <w:r>
        <w:rPr>
          <w:color w:val="2D0000"/>
        </w:rPr>
        <w:t xml:space="preserve"> ami</w:t>
      </w:r>
      <w:r>
        <w:rPr>
          <w:color w:val="00008B"/>
        </w:rPr>
        <w:t xml:space="preserve"> kotodiner</w:t>
      </w:r>
      <w:r>
        <w:rPr>
          <w:color w:val="000079"/>
        </w:rPr>
        <w:t xml:space="preserve"> stetment</w:t>
      </w:r>
      <w:r>
        <w:rPr>
          <w:color w:val="00004D"/>
        </w:rPr>
        <w:t xml:space="preserve"> nite</w:t>
      </w:r>
      <w:r>
        <w:rPr>
          <w:color w:val="00004C"/>
        </w:rPr>
        <w:t xml:space="preserve"> parbo</w:t>
      </w:r>
      <w:r>
        <w:rPr>
          <w:color w:val="000045"/>
        </w:rPr>
        <w:t xml:space="preserve"> bikash</w:t>
      </w:r>
      <w:r>
        <w:rPr>
          <w:color w:val="000050"/>
        </w:rPr>
        <w:t xml:space="preserve"> retail</w:t>
      </w:r>
      <w:r>
        <w:rPr>
          <w:color w:val="00002D"/>
        </w:rPr>
        <w:t xml:space="preserve"> account</w:t>
      </w:r>
      <w:r>
        <w:rPr>
          <w:color w:val="3A0000"/>
        </w:rPr>
        <w:t xml:space="preserve"> er</w:t>
      </w:r>
      <w:r>
        <w:rPr>
          <w:color w:val="000000"/>
        </w:rPr>
        <w:t xml:space="preserve"> jonno</w:t>
      </w:r>
      <w:r>
        <w:br/>
      </w:r>
      <w:r>
        <w:rPr>
          <w:color w:val="000063"/>
        </w:rPr>
        <w:t xml:space="preserve"> statement</w:t>
      </w:r>
      <w:r>
        <w:rPr>
          <w:color w:val="00005B"/>
        </w:rPr>
        <w:t xml:space="preserve"> kivabe</w:t>
      </w:r>
      <w:r>
        <w:rPr>
          <w:color w:val="000075"/>
        </w:rPr>
        <w:t xml:space="preserve"> pete</w:t>
      </w:r>
      <w:r>
        <w:rPr>
          <w:color w:val="000063"/>
        </w:rPr>
        <w:t xml:space="preserve"> pari</w:t>
      </w:r>
      <w:r>
        <w:rPr>
          <w:color w:val="3D0000"/>
        </w:rPr>
        <w:t xml:space="preserve"> amar</w:t>
      </w:r>
      <w:r>
        <w:rPr>
          <w:color w:val="000065"/>
        </w:rPr>
        <w:t xml:space="preserve"> retail</w:t>
      </w:r>
      <w:r>
        <w:rPr>
          <w:color w:val="000039"/>
        </w:rPr>
        <w:t xml:space="preserve"> account</w:t>
      </w:r>
      <w:r>
        <w:rPr>
          <w:color w:val="490000"/>
        </w:rPr>
        <w:t xml:space="preserve"> er</w:t>
      </w:r>
      <w:r>
        <w:rPr>
          <w:color w:val="000000"/>
        </w:rPr>
        <w:t xml:space="preserve"> jono</w:t>
      </w:r>
      <w:r>
        <w:br/>
      </w:r>
      <w:r>
        <w:rPr>
          <w:color w:val="4D0000"/>
        </w:rPr>
        <w:t xml:space="preserve"> amar</w:t>
      </w:r>
      <w:r>
        <w:rPr>
          <w:color w:val="00007E"/>
        </w:rPr>
        <w:t xml:space="preserve"> retail</w:t>
      </w:r>
      <w:r>
        <w:rPr>
          <w:color w:val="000047"/>
        </w:rPr>
        <w:t xml:space="preserve"> account</w:t>
      </w:r>
      <w:r>
        <w:rPr>
          <w:color w:val="5B0000"/>
        </w:rPr>
        <w:t xml:space="preserve"> er</w:t>
      </w:r>
      <w:r>
        <w:rPr>
          <w:color w:val="750000"/>
        </w:rPr>
        <w:t xml:space="preserve"> jonno</w:t>
      </w:r>
      <w:r>
        <w:rPr>
          <w:color w:val="00007C"/>
        </w:rPr>
        <w:t xml:space="preserve"> statement</w:t>
      </w:r>
      <w:r>
        <w:rPr>
          <w:color w:val="000000"/>
        </w:rPr>
        <w:t xml:space="preserve"> lagbe</w:t>
      </w:r>
      <w:r>
        <w:br/>
      </w:r>
      <w:r>
        <w:rPr>
          <w:color w:val="460000"/>
        </w:rPr>
        <w:t xml:space="preserve"> i</w:t>
      </w:r>
      <w:r>
        <w:rPr>
          <w:color w:val="00006C"/>
        </w:rPr>
        <w:t xml:space="preserve"> need</w:t>
      </w:r>
      <w:r>
        <w:rPr>
          <w:color w:val="000066"/>
        </w:rPr>
        <w:t xml:space="preserve"> statement</w:t>
      </w:r>
      <w:r>
        <w:rPr>
          <w:color w:val="650000"/>
        </w:rPr>
        <w:t xml:space="preserve"> of</w:t>
      </w:r>
      <w:r>
        <w:rPr>
          <w:color w:val="00004C"/>
        </w:rPr>
        <w:t xml:space="preserve"> my</w:t>
      </w:r>
      <w:r>
        <w:rPr>
          <w:color w:val="000066"/>
        </w:rPr>
        <w:t xml:space="preserve"> personal</w:t>
      </w:r>
      <w:r>
        <w:rPr>
          <w:color w:val="000068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4E"/>
        </w:rPr>
        <w:t xml:space="preserve"> how</w:t>
      </w:r>
      <w:r>
        <w:rPr>
          <w:color w:val="00004B"/>
        </w:rPr>
        <w:t xml:space="preserve"> can</w:t>
      </w:r>
      <w:r>
        <w:rPr>
          <w:color w:val="3A0000"/>
        </w:rPr>
        <w:t xml:space="preserve"> i</w:t>
      </w:r>
      <w:r>
        <w:rPr>
          <w:color w:val="000065"/>
        </w:rPr>
        <w:t xml:space="preserve"> take</w:t>
      </w:r>
      <w:r>
        <w:rPr>
          <w:color w:val="4C0000"/>
        </w:rPr>
        <w:t xml:space="preserve"> the</w:t>
      </w:r>
      <w:r>
        <w:rPr>
          <w:color w:val="000055"/>
        </w:rPr>
        <w:t xml:space="preserve"> statement</w:t>
      </w:r>
      <w:r>
        <w:rPr>
          <w:color w:val="540000"/>
        </w:rPr>
        <w:t xml:space="preserve"> of</w:t>
      </w:r>
      <w:r>
        <w:rPr>
          <w:color w:val="00003F"/>
        </w:rPr>
        <w:t xml:space="preserve"> my</w:t>
      </w:r>
      <w:r>
        <w:rPr>
          <w:color w:val="000055"/>
        </w:rPr>
        <w:t xml:space="preserve"> personal</w:t>
      </w:r>
      <w:r>
        <w:rPr>
          <w:color w:val="000057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47"/>
        </w:rPr>
        <w:t xml:space="preserve"> can</w:t>
      </w:r>
      <w:r>
        <w:rPr>
          <w:color w:val="370000"/>
        </w:rPr>
        <w:t xml:space="preserve"> i</w:t>
      </w:r>
      <w:r>
        <w:rPr>
          <w:color w:val="00005F"/>
        </w:rPr>
        <w:t xml:space="preserve"> take</w:t>
      </w:r>
      <w:r>
        <w:rPr>
          <w:color w:val="480000"/>
        </w:rPr>
        <w:t xml:space="preserve"> the</w:t>
      </w:r>
      <w:r>
        <w:rPr>
          <w:color w:val="000088"/>
        </w:rPr>
        <w:t xml:space="preserve"> hardcopy</w:t>
      </w:r>
      <w:r>
        <w:rPr>
          <w:color w:val="510000"/>
        </w:rPr>
        <w:t xml:space="preserve"> for</w:t>
      </w:r>
      <w:r>
        <w:rPr>
          <w:color w:val="00003C"/>
        </w:rPr>
        <w:t xml:space="preserve"> my</w:t>
      </w:r>
      <w:r>
        <w:rPr>
          <w:color w:val="000051"/>
        </w:rPr>
        <w:t xml:space="preserve"> personal</w:t>
      </w:r>
      <w:r>
        <w:rPr>
          <w:color w:val="000052"/>
        </w:rPr>
        <w:t xml:space="preserve"> retail</w:t>
      </w:r>
      <w:r>
        <w:rPr>
          <w:color w:val="000000"/>
        </w:rPr>
        <w:t xml:space="preserve"> accout</w:t>
      </w:r>
      <w:r>
        <w:br/>
      </w:r>
      <w:r>
        <w:rPr>
          <w:color w:val="000049"/>
        </w:rPr>
        <w:t xml:space="preserve"> how</w:t>
      </w:r>
      <w:r>
        <w:rPr>
          <w:color w:val="000046"/>
        </w:rPr>
        <w:t xml:space="preserve"> can</w:t>
      </w:r>
      <w:r>
        <w:rPr>
          <w:color w:val="360000"/>
        </w:rPr>
        <w:t xml:space="preserve"> i</w:t>
      </w:r>
      <w:r>
        <w:rPr>
          <w:color w:val="00006D"/>
        </w:rPr>
        <w:t xml:space="preserve"> apply</w:t>
      </w:r>
      <w:r>
        <w:rPr>
          <w:color w:val="4F0000"/>
        </w:rPr>
        <w:t xml:space="preserve"> for</w:t>
      </w:r>
      <w:r>
        <w:rPr>
          <w:color w:val="470000"/>
        </w:rPr>
        <w:t xml:space="preserve"> the</w:t>
      </w:r>
      <w:r>
        <w:rPr>
          <w:color w:val="00004F"/>
        </w:rPr>
        <w:t xml:space="preserve"> statement</w:t>
      </w:r>
      <w:r>
        <w:rPr>
          <w:color w:val="4F0000"/>
        </w:rPr>
        <w:t xml:space="preserve"> of</w:t>
      </w:r>
      <w:r>
        <w:rPr>
          <w:color w:val="00003B"/>
        </w:rPr>
        <w:t xml:space="preserve"> my</w:t>
      </w:r>
      <w:r>
        <w:rPr>
          <w:color w:val="00006E"/>
        </w:rPr>
        <w:t xml:space="preserve"> retial</w:t>
      </w:r>
      <w:r>
        <w:rPr>
          <w:color w:val="000000"/>
        </w:rPr>
        <w:t xml:space="preserve"> account</w:t>
      </w:r>
      <w:r>
        <w:br/>
      </w:r>
      <w:r>
        <w:rPr>
          <w:color w:val="0000A5"/>
        </w:rPr>
        <w:t xml:space="preserve"> give</w:t>
      </w:r>
      <w:r>
        <w:rPr>
          <w:color w:val="780000"/>
        </w:rPr>
        <w:t xml:space="preserve"> me</w:t>
      </w:r>
      <w:r>
        <w:rPr>
          <w:color w:val="000000"/>
        </w:rPr>
        <w:t xml:space="preserve"> stetment</w:t>
      </w:r>
      <w:r>
        <w:rPr>
          <w:color w:val="000098"/>
        </w:rPr>
        <w:t xml:space="preserve"> pra</w:t>
      </w:r>
      <w:r>
        <w:rPr>
          <w:color w:val="000000"/>
        </w:rPr>
        <w:t xml:space="preserve"> account</w:t>
      </w:r>
      <w:r>
        <w:br/>
      </w:r>
      <w:r>
        <w:rPr>
          <w:color w:val="00008B"/>
        </w:rPr>
        <w:t xml:space="preserve"> personal</w:t>
      </w:r>
      <w:r>
        <w:rPr>
          <w:color w:val="00008D"/>
        </w:rPr>
        <w:t xml:space="preserve"> retail</w:t>
      </w:r>
      <w:r>
        <w:rPr>
          <w:color w:val="00004F"/>
        </w:rPr>
        <w:t xml:space="preserve"> account</w:t>
      </w:r>
      <w:r>
        <w:rPr>
          <w:color w:val="00008A"/>
        </w:rPr>
        <w:t xml:space="preserve"> statement</w:t>
      </w:r>
      <w:r>
        <w:rPr>
          <w:color w:val="000000"/>
        </w:rPr>
        <w:t xml:space="preserve"> need</w:t>
      </w:r>
      <w:r>
        <w:br/>
      </w:r>
      <w:r>
        <w:rPr>
          <w:color w:val="3A0000"/>
        </w:rPr>
        <w:t xml:space="preserve"> please</w:t>
      </w:r>
      <w:r>
        <w:rPr>
          <w:color w:val="480000"/>
        </w:rPr>
        <w:t xml:space="preserve"> tell</w:t>
      </w:r>
      <w:r>
        <w:rPr>
          <w:color w:val="3B0000"/>
        </w:rPr>
        <w:t xml:space="preserve"> me</w:t>
      </w:r>
      <w:r>
        <w:rPr>
          <w:color w:val="6D0000"/>
        </w:rPr>
        <w:t xml:space="preserve"> the</w:t>
      </w:r>
      <w:r>
        <w:rPr>
          <w:color w:val="00004F"/>
        </w:rPr>
        <w:t xml:space="preserve"> procedure</w:t>
      </w:r>
      <w:r>
        <w:rPr>
          <w:color w:val="3C0000"/>
        </w:rPr>
        <w:t xml:space="preserve"> of</w:t>
      </w:r>
      <w:r>
        <w:rPr>
          <w:color w:val="000065"/>
        </w:rPr>
        <w:t xml:space="preserve"> taking</w:t>
      </w:r>
      <w:r>
        <w:rPr>
          <w:color w:val="6D0000"/>
        </w:rPr>
        <w:t xml:space="preserve"> the</w:t>
      </w:r>
      <w:r>
        <w:rPr>
          <w:color w:val="00003D"/>
        </w:rPr>
        <w:t xml:space="preserve"> statement</w:t>
      </w:r>
      <w:r>
        <w:rPr>
          <w:color w:val="00003A"/>
        </w:rPr>
        <w:t xml:space="preserve"> from</w:t>
      </w:r>
      <w:r>
        <w:rPr>
          <w:color w:val="00001F"/>
        </w:rPr>
        <w:t xml:space="preserve"> bkash</w:t>
      </w:r>
      <w:r>
        <w:rPr>
          <w:color w:val="000034"/>
        </w:rPr>
        <w:t xml:space="preserve"> app</w:t>
      </w:r>
      <w:r>
        <w:rPr>
          <w:color w:val="3D0000"/>
        </w:rPr>
        <w:t xml:space="preserve"> for</w:t>
      </w:r>
      <w:r>
        <w:rPr>
          <w:color w:val="00002D"/>
        </w:rPr>
        <w:t xml:space="preserve"> my</w:t>
      </w:r>
      <w:r>
        <w:rPr>
          <w:color w:val="00003E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6D"/>
        </w:rPr>
        <w:t xml:space="preserve"> need</w:t>
      </w:r>
      <w:r>
        <w:rPr>
          <w:color w:val="000000"/>
        </w:rPr>
        <w:t xml:space="preserve"> statement</w:t>
      </w:r>
      <w:r>
        <w:rPr>
          <w:color w:val="000094"/>
        </w:rPr>
        <w:t xml:space="preserve"> it's</w:t>
      </w:r>
      <w:r>
        <w:rPr>
          <w:color w:val="000067"/>
        </w:rPr>
        <w:t xml:space="preserve"> personal</w:t>
      </w:r>
      <w:r>
        <w:rPr>
          <w:color w:val="00008E"/>
        </w:rPr>
        <w:t xml:space="preserve"> retial</w:t>
      </w:r>
      <w:r>
        <w:rPr>
          <w:color w:val="000000"/>
        </w:rPr>
        <w:t xml:space="preserve"> account</w:t>
      </w:r>
      <w:r>
        <w:br/>
      </w:r>
      <w:r>
        <w:rPr>
          <w:color w:val="580000"/>
        </w:rPr>
        <w:t xml:space="preserve"> which</w:t>
      </w:r>
      <w:r>
        <w:rPr>
          <w:color w:val="00006A"/>
        </w:rPr>
        <w:t xml:space="preserve"> documents</w:t>
      </w:r>
      <w:r>
        <w:rPr>
          <w:color w:val="530000"/>
        </w:rPr>
        <w:t xml:space="preserve"> are</w:t>
      </w:r>
      <w:r>
        <w:rPr>
          <w:color w:val="000062"/>
        </w:rPr>
        <w:t xml:space="preserve"> needed</w:t>
      </w:r>
      <w:r>
        <w:rPr>
          <w:color w:val="00002F"/>
        </w:rPr>
        <w:t xml:space="preserve"> to</w:t>
      </w:r>
      <w:r>
        <w:rPr>
          <w:color w:val="00004D"/>
        </w:rPr>
        <w:t xml:space="preserve"> take</w:t>
      </w:r>
      <w:r>
        <w:rPr>
          <w:color w:val="3B0000"/>
        </w:rPr>
        <w:t xml:space="preserve"> the</w:t>
      </w:r>
      <w:r>
        <w:rPr>
          <w:color w:val="000041"/>
        </w:rPr>
        <w:t xml:space="preserve"> personal</w:t>
      </w:r>
      <w:r>
        <w:rPr>
          <w:color w:val="000042"/>
        </w:rPr>
        <w:t xml:space="preserve"> retail</w:t>
      </w:r>
      <w:r>
        <w:rPr>
          <w:color w:val="00005B"/>
        </w:rPr>
        <w:t xml:space="preserve"> accounts</w:t>
      </w:r>
      <w:r>
        <w:rPr>
          <w:color w:val="000000"/>
        </w:rPr>
        <w:t xml:space="preserve"> statement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