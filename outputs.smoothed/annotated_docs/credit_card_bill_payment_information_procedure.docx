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C0000"/>
        </w:rPr>
        <w:t xml:space="preserve"> ami</w:t>
      </w:r>
      <w:r>
        <w:rPr>
          <w:color w:val="00004F"/>
        </w:rPr>
        <w:t xml:space="preserve"> bikas</w:t>
      </w:r>
      <w:r>
        <w:rPr>
          <w:color w:val="000038"/>
        </w:rPr>
        <w:t xml:space="preserve"> theke</w:t>
      </w:r>
      <w:r>
        <w:rPr>
          <w:color w:val="000094"/>
        </w:rPr>
        <w:t xml:space="preserve"> cadit</w:t>
      </w:r>
      <w:r>
        <w:rPr>
          <w:color w:val="000046"/>
        </w:rPr>
        <w:t xml:space="preserve"> card</w:t>
      </w:r>
      <w:r>
        <w:rPr>
          <w:color w:val="380000"/>
        </w:rPr>
        <w:t xml:space="preserve"> er</w:t>
      </w:r>
      <w:r>
        <w:rPr>
          <w:color w:val="00003F"/>
        </w:rPr>
        <w:t xml:space="preserve"> bill</w:t>
      </w:r>
      <w:r>
        <w:rPr>
          <w:color w:val="000052"/>
        </w:rPr>
        <w:t xml:space="preserve"> dite</w:t>
      </w:r>
      <w:r>
        <w:rPr>
          <w:color w:val="000000"/>
        </w:rPr>
        <w:t xml:space="preserve"> chassi</w:t>
      </w:r>
      <w:r>
        <w:rPr>
          <w:color w:val="660000"/>
        </w:rPr>
        <w:t xml:space="preserve"> aita</w:t>
      </w:r>
      <w:r>
        <w:rPr>
          <w:color w:val="00002D"/>
        </w:rPr>
        <w:t xml:space="preserve"> ki</w:t>
      </w:r>
      <w:r>
        <w:rPr>
          <w:color w:val="000000"/>
        </w:rPr>
        <w:t xml:space="preserve"> possible</w:t>
      </w:r>
      <w:r>
        <w:br/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থেকে</w:t>
      </w:r>
      <w:r>
        <w:rPr>
          <w:color w:val="350000"/>
        </w:rPr>
        <w:t xml:space="preserve"> কি</w:t>
      </w:r>
      <w:r>
        <w:rPr>
          <w:color w:val="000080"/>
        </w:rPr>
        <w:t xml:space="preserve"> ক্রেডিট</w:t>
      </w:r>
      <w:r>
        <w:rPr>
          <w:color w:val="00005E"/>
        </w:rPr>
        <w:t xml:space="preserve"> কার্ড</w:t>
      </w:r>
      <w:r>
        <w:rPr>
          <w:color w:val="4B0000"/>
        </w:rPr>
        <w:t xml:space="preserve"> এর</w:t>
      </w:r>
      <w:r>
        <w:rPr>
          <w:color w:val="00004E"/>
        </w:rPr>
        <w:t xml:space="preserve"> বিল</w:t>
      </w:r>
      <w:r>
        <w:rPr>
          <w:color w:val="000067"/>
        </w:rPr>
        <w:t xml:space="preserve"> দেওয়া</w:t>
      </w:r>
      <w:r>
        <w:rPr>
          <w:color w:val="5B0000"/>
        </w:rPr>
        <w:t xml:space="preserve"> যায়</w:t>
      </w:r>
      <w:r>
        <w:br/>
      </w:r>
      <w:r>
        <w:rPr>
          <w:color w:val="00008A"/>
        </w:rPr>
        <w:t xml:space="preserve"> ক্রেডিট</w:t>
      </w:r>
      <w:r>
        <w:rPr>
          <w:color w:val="000065"/>
        </w:rPr>
        <w:t xml:space="preserve"> কার্ড</w:t>
      </w:r>
      <w:r>
        <w:rPr>
          <w:color w:val="000054"/>
        </w:rPr>
        <w:t xml:space="preserve"> বিল</w:t>
      </w:r>
      <w:r>
        <w:rPr>
          <w:color w:val="000052"/>
        </w:rPr>
        <w:t xml:space="preserve"> কিভাবে</w:t>
      </w:r>
      <w:r>
        <w:rPr>
          <w:color w:val="000093"/>
        </w:rPr>
        <w:t xml:space="preserve"> দিব</w:t>
      </w:r>
      <w:r>
        <w:br/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থেকে</w:t>
      </w:r>
      <w:r>
        <w:rPr>
          <w:color w:val="7E0000"/>
        </w:rPr>
        <w:t xml:space="preserve"> কোন</w:t>
      </w:r>
      <w:r>
        <w:rPr>
          <w:color w:val="7E0000"/>
        </w:rPr>
        <w:t xml:space="preserve"> কোন</w:t>
      </w:r>
      <w:r>
        <w:rPr>
          <w:color w:val="000060"/>
        </w:rPr>
        <w:t xml:space="preserve"> ক্রেডিট</w:t>
      </w:r>
      <w:r>
        <w:rPr>
          <w:color w:val="00005F"/>
        </w:rPr>
        <w:t xml:space="preserve"> কার্ডের</w:t>
      </w:r>
      <w:r>
        <w:rPr>
          <w:color w:val="00003A"/>
        </w:rPr>
        <w:t xml:space="preserve"> বিল</w:t>
      </w:r>
      <w:r>
        <w:rPr>
          <w:color w:val="00004B"/>
        </w:rPr>
        <w:t xml:space="preserve"> পে</w:t>
      </w:r>
      <w:r>
        <w:rPr>
          <w:color w:val="3E0000"/>
        </w:rPr>
        <w:t xml:space="preserve"> করা</w:t>
      </w:r>
      <w:r>
        <w:rPr>
          <w:color w:val="00005C"/>
        </w:rPr>
        <w:t xml:space="preserve"> সম্ভব</w:t>
      </w:r>
      <w:r>
        <w:rPr>
          <w:color w:val="00004C"/>
        </w:rPr>
        <w:t xml:space="preserve"> জানাবেন</w:t>
      </w:r>
      <w:r>
        <w:br/>
      </w:r>
      <w:r>
        <w:rPr>
          <w:color w:val="000071"/>
        </w:rPr>
        <w:t xml:space="preserve"> ভিসা</w:t>
      </w:r>
      <w:r>
        <w:rPr>
          <w:color w:val="000074"/>
        </w:rPr>
        <w:t xml:space="preserve"> ক্রেডিট</w:t>
      </w:r>
      <w:r>
        <w:rPr>
          <w:color w:val="000072"/>
        </w:rPr>
        <w:t xml:space="preserve"> কার্ডের</w:t>
      </w:r>
      <w:r>
        <w:rPr>
          <w:color w:val="000046"/>
        </w:rPr>
        <w:t xml:space="preserve"> বিল</w:t>
      </w:r>
      <w:r>
        <w:rPr>
          <w:color w:val="00006C"/>
        </w:rPr>
        <w:t xml:space="preserve"> দেয়া</w:t>
      </w:r>
      <w:r>
        <w:rPr>
          <w:color w:val="520000"/>
        </w:rPr>
        <w:t xml:space="preserve"> যায়</w:t>
      </w:r>
      <w:r>
        <w:rPr>
          <w:color w:val="00002B"/>
        </w:rPr>
        <w:t xml:space="preserve"> বিকাশ</w:t>
      </w:r>
      <w:r>
        <w:rPr>
          <w:color w:val="000000"/>
        </w:rPr>
        <w:t xml:space="preserve"> থেকে</w:t>
      </w:r>
      <w:r>
        <w:br/>
      </w:r>
      <w:r>
        <w:rPr>
          <w:color w:val="2F0000"/>
        </w:rPr>
        <w:t xml:space="preserve"> আমি</w:t>
      </w:r>
      <w:r>
        <w:rPr>
          <w:color w:val="000077"/>
        </w:rPr>
        <w:t xml:space="preserve"> ভিসা</w:t>
      </w:r>
      <w:r>
        <w:rPr>
          <w:color w:val="00007A"/>
        </w:rPr>
        <w:t xml:space="preserve"> ক্রেডিট</w:t>
      </w:r>
      <w:r>
        <w:rPr>
          <w:color w:val="000078"/>
        </w:rPr>
        <w:t xml:space="preserve"> কার্ডের</w:t>
      </w:r>
      <w:r>
        <w:rPr>
          <w:color w:val="00004A"/>
        </w:rPr>
        <w:t xml:space="preserve"> বিল</w:t>
      </w:r>
      <w:r>
        <w:rPr>
          <w:color w:val="000059"/>
        </w:rPr>
        <w:t xml:space="preserve"> দিতে</w:t>
      </w:r>
      <w:r>
        <w:rPr>
          <w:color w:val="000000"/>
        </w:rPr>
        <w:t xml:space="preserve"> চাই</w:t>
      </w:r>
      <w:r>
        <w:rPr>
          <w:color w:val="000049"/>
        </w:rPr>
        <w:t xml:space="preserve"> কিভাবে</w:t>
      </w:r>
      <w:r>
        <w:rPr>
          <w:color w:val="000000"/>
        </w:rPr>
        <w:t xml:space="preserve"> দিব</w:t>
      </w:r>
      <w:r>
        <w:br/>
      </w:r>
      <w:r>
        <w:rPr>
          <w:color w:val="0000A5"/>
        </w:rPr>
        <w:t xml:space="preserve"> মাস্টার</w:t>
      </w:r>
      <w:r>
        <w:rPr>
          <w:color w:val="000080"/>
        </w:rPr>
        <w:t xml:space="preserve"> কার্ডের</w:t>
      </w:r>
      <w:r>
        <w:rPr>
          <w:color w:val="00004F"/>
        </w:rPr>
        <w:t xml:space="preserve"> বিল</w:t>
      </w:r>
      <w:r>
        <w:rPr>
          <w:color w:val="000079"/>
        </w:rPr>
        <w:t xml:space="preserve"> দেয়া</w:t>
      </w:r>
      <w:r>
        <w:rPr>
          <w:color w:val="000000"/>
        </w:rPr>
        <w:t xml:space="preserve"> যায়</w:t>
      </w:r>
      <w:r>
        <w:br/>
      </w:r>
      <w:r>
        <w:rPr>
          <w:color w:val="000080"/>
        </w:rPr>
        <w:t xml:space="preserve"> ডায়াল</w:t>
      </w:r>
      <w:r>
        <w:rPr>
          <w:color w:val="430000"/>
        </w:rPr>
        <w:t xml:space="preserve"> করে</w:t>
      </w:r>
      <w:r>
        <w:rPr>
          <w:color w:val="000075"/>
        </w:rPr>
        <w:t xml:space="preserve"> ক্রেডিট</w:t>
      </w:r>
      <w:r>
        <w:rPr>
          <w:color w:val="000073"/>
        </w:rPr>
        <w:t xml:space="preserve"> কার্ডের</w:t>
      </w:r>
      <w:r>
        <w:rPr>
          <w:color w:val="000047"/>
        </w:rPr>
        <w:t xml:space="preserve"> বিল</w:t>
      </w:r>
      <w:r>
        <w:rPr>
          <w:color w:val="00006D"/>
        </w:rPr>
        <w:t xml:space="preserve"> দেয়া</w:t>
      </w:r>
      <w:r>
        <w:rPr>
          <w:color w:val="000000"/>
        </w:rPr>
        <w:t xml:space="preserve"> যায়</w:t>
      </w:r>
      <w:r>
        <w:br/>
      </w:r>
      <w:r>
        <w:rPr>
          <w:color w:val="00002B"/>
        </w:rPr>
        <w:t xml:space="preserve"> বিকাশ</w:t>
      </w:r>
      <w:r>
        <w:rPr>
          <w:color w:val="00005A"/>
        </w:rPr>
        <w:t xml:space="preserve"> অ্যাপ</w:t>
      </w:r>
      <w:r>
        <w:rPr>
          <w:color w:val="000037"/>
        </w:rPr>
        <w:t xml:space="preserve"> থেকে</w:t>
      </w:r>
      <w:r>
        <w:rPr>
          <w:color w:val="000075"/>
        </w:rPr>
        <w:t xml:space="preserve"> ক্রেডিট</w:t>
      </w:r>
      <w:r>
        <w:rPr>
          <w:color w:val="000073"/>
        </w:rPr>
        <w:t xml:space="preserve"> কার্ডের</w:t>
      </w:r>
      <w:r>
        <w:rPr>
          <w:color w:val="000047"/>
        </w:rPr>
        <w:t xml:space="preserve"> বিল</w:t>
      </w:r>
      <w:r>
        <w:rPr>
          <w:color w:val="000046"/>
        </w:rPr>
        <w:t xml:space="preserve"> কিভাবে</w:t>
      </w:r>
      <w:r>
        <w:rPr>
          <w:color w:val="000055"/>
        </w:rPr>
        <w:t xml:space="preserve"> দিতে</w:t>
      </w:r>
      <w:r>
        <w:rPr>
          <w:color w:val="550000"/>
        </w:rPr>
        <w:t xml:space="preserve"> হয়</w:t>
      </w:r>
      <w:r>
        <w:rPr>
          <w:color w:val="000000"/>
        </w:rPr>
        <w:t xml:space="preserve"> জানাবেন</w:t>
      </w:r>
      <w:r>
        <w:br/>
      </w:r>
      <w:r>
        <w:rPr>
          <w:color w:val="00008E"/>
        </w:rPr>
        <w:t xml:space="preserve"> এমেক্স</w:t>
      </w:r>
      <w:r>
        <w:rPr>
          <w:color w:val="00006E"/>
        </w:rPr>
        <w:t xml:space="preserve"> কার্ডের</w:t>
      </w:r>
      <w:r>
        <w:rPr>
          <w:color w:val="000044"/>
        </w:rPr>
        <w:t xml:space="preserve"> বিল</w:t>
      </w:r>
      <w:r>
        <w:rPr>
          <w:color w:val="000069"/>
        </w:rPr>
        <w:t xml:space="preserve"> দেয়া</w:t>
      </w:r>
      <w:r>
        <w:rPr>
          <w:color w:val="500000"/>
        </w:rPr>
        <w:t xml:space="preserve"> যায়</w:t>
      </w:r>
      <w:r>
        <w:rPr>
          <w:color w:val="5C0000"/>
        </w:rPr>
        <w:t xml:space="preserve"> নাকি</w:t>
      </w:r>
      <w:r>
        <w:rPr>
          <w:color w:val="000029"/>
        </w:rPr>
        <w:t xml:space="preserve"> বিকাশ</w:t>
      </w:r>
      <w:r>
        <w:rPr>
          <w:color w:val="000000"/>
        </w:rPr>
        <w:t xml:space="preserve"> থেকে</w:t>
      </w:r>
      <w:r>
        <w:br/>
      </w:r>
      <w:r>
        <w:rPr>
          <w:color w:val="9B0000"/>
        </w:rPr>
        <w:t xml:space="preserve"> কোন</w:t>
      </w:r>
      <w:r>
        <w:rPr>
          <w:color w:val="9B0000"/>
        </w:rPr>
        <w:t xml:space="preserve"> কোন</w:t>
      </w:r>
      <w:r>
        <w:rPr>
          <w:color w:val="000075"/>
        </w:rPr>
        <w:t xml:space="preserve"> কার্ডের</w:t>
      </w:r>
      <w:r>
        <w:rPr>
          <w:color w:val="000048"/>
        </w:rPr>
        <w:t xml:space="preserve"> বিল</w:t>
      </w:r>
      <w:r>
        <w:rPr>
          <w:color w:val="00006F"/>
        </w:rPr>
        <w:t xml:space="preserve"> দেয়া</w:t>
      </w:r>
      <w:r>
        <w:rPr>
          <w:color w:val="550000"/>
        </w:rPr>
        <w:t xml:space="preserve"> যায়</w:t>
      </w:r>
      <w:r>
        <w:rPr>
          <w:color w:val="00002C"/>
        </w:rPr>
        <w:t xml:space="preserve"> বিকাশ</w:t>
      </w:r>
      <w:r>
        <w:rPr>
          <w:color w:val="000000"/>
        </w:rPr>
        <w:t xml:space="preserve"> থেকে</w:t>
      </w:r>
      <w:r>
        <w:br/>
      </w:r>
      <w:r>
        <w:rPr>
          <w:color w:val="670000"/>
        </w:rPr>
        <w:t xml:space="preserve"> ভাই</w:t>
      </w:r>
      <w:r>
        <w:rPr>
          <w:color w:val="00008E"/>
        </w:rPr>
        <w:t xml:space="preserve"> ক্রেডিট</w:t>
      </w:r>
      <w:r>
        <w:rPr>
          <w:color w:val="00008B"/>
        </w:rPr>
        <w:t xml:space="preserve"> কার্ডের</w:t>
      </w:r>
      <w:r>
        <w:rPr>
          <w:color w:val="000056"/>
        </w:rPr>
        <w:t xml:space="preserve"> বিল</w:t>
      </w:r>
      <w:r>
        <w:rPr>
          <w:color w:val="000055"/>
        </w:rPr>
        <w:t xml:space="preserve"> কিভাবে</w:t>
      </w:r>
      <w:r>
        <w:rPr>
          <w:color w:val="000000"/>
        </w:rPr>
        <w:t xml:space="preserve"> দিব</w:t>
      </w:r>
      <w:r>
        <w:br/>
      </w:r>
      <w:r>
        <w:rPr>
          <w:color w:val="000025"/>
        </w:rPr>
        <w:t xml:space="preserve"> বিকাশ</w:t>
      </w:r>
      <w:r>
        <w:rPr>
          <w:color w:val="00004C"/>
        </w:rPr>
        <w:t xml:space="preserve"> অ্যাপ</w:t>
      </w:r>
      <w:r>
        <w:rPr>
          <w:color w:val="00002F"/>
        </w:rPr>
        <w:t xml:space="preserve"> থেকে</w:t>
      </w:r>
      <w:r>
        <w:rPr>
          <w:color w:val="000063"/>
        </w:rPr>
        <w:t xml:space="preserve"> ক্রেডিট</w:t>
      </w:r>
      <w:r>
        <w:rPr>
          <w:color w:val="000062"/>
        </w:rPr>
        <w:t xml:space="preserve"> কার্ডের</w:t>
      </w:r>
      <w:r>
        <w:rPr>
          <w:color w:val="00003C"/>
        </w:rPr>
        <w:t xml:space="preserve"> বিল</w:t>
      </w:r>
      <w:r>
        <w:rPr>
          <w:color w:val="00007D"/>
        </w:rPr>
        <w:t xml:space="preserve"> প্রদানের</w:t>
      </w:r>
      <w:r>
        <w:rPr>
          <w:color w:val="000054"/>
        </w:rPr>
        <w:t xml:space="preserve"> বিস্তারিত</w:t>
      </w:r>
      <w:r>
        <w:rPr>
          <w:color w:val="000061"/>
        </w:rPr>
        <w:t xml:space="preserve"> নিয়ম</w:t>
      </w:r>
      <w:r>
        <w:rPr>
          <w:color w:val="000000"/>
        </w:rPr>
        <w:t xml:space="preserve"> বলেন</w:t>
      </w:r>
      <w:r>
        <w:br/>
      </w:r>
      <w:r>
        <w:rPr>
          <w:color w:val="00006A"/>
        </w:rPr>
        <w:t xml:space="preserve"> ক্রেডিট</w:t>
      </w:r>
      <w:r>
        <w:rPr>
          <w:color w:val="000068"/>
        </w:rPr>
        <w:t xml:space="preserve"> কার্ডের</w:t>
      </w:r>
      <w:r>
        <w:rPr>
          <w:color w:val="000041"/>
        </w:rPr>
        <w:t xml:space="preserve"> বিল</w:t>
      </w:r>
      <w:r>
        <w:rPr>
          <w:color w:val="00005A"/>
        </w:rPr>
        <w:t xml:space="preserve"> আপডেট</w:t>
      </w:r>
      <w:r>
        <w:rPr>
          <w:color w:val="850000"/>
        </w:rPr>
        <w:t xml:space="preserve"> হইতে</w:t>
      </w:r>
      <w:r>
        <w:rPr>
          <w:color w:val="00006E"/>
        </w:rPr>
        <w:t xml:space="preserve"> কতদিন</w:t>
      </w:r>
      <w:r>
        <w:rPr>
          <w:color w:val="000000"/>
        </w:rPr>
        <w:t xml:space="preserve"> লাগে</w:t>
      </w:r>
      <w:r>
        <w:br/>
      </w:r>
      <w:r>
        <w:rPr>
          <w:color w:val="5C0000"/>
        </w:rPr>
        <w:t xml:space="preserve"> vai</w:t>
      </w:r>
      <w:r>
        <w:rPr>
          <w:color w:val="00006F"/>
        </w:rPr>
        <w:t xml:space="preserve"> credit</w:t>
      </w:r>
      <w:r>
        <w:rPr>
          <w:color w:val="000051"/>
        </w:rPr>
        <w:t xml:space="preserve"> card</w:t>
      </w:r>
      <w:r>
        <w:rPr>
          <w:color w:val="410000"/>
        </w:rPr>
        <w:t xml:space="preserve"> er</w:t>
      </w:r>
      <w:r>
        <w:rPr>
          <w:color w:val="000049"/>
        </w:rPr>
        <w:t xml:space="preserve"> bill</w:t>
      </w:r>
      <w:r>
        <w:rPr>
          <w:color w:val="00006F"/>
        </w:rPr>
        <w:t xml:space="preserve"> deya</w:t>
      </w:r>
      <w:r>
        <w:rPr>
          <w:color w:val="5F0000"/>
        </w:rPr>
        <w:t xml:space="preserve"> jay</w:t>
      </w:r>
      <w:r>
        <w:rPr>
          <w:color w:val="00004D"/>
        </w:rPr>
        <w:t xml:space="preserve"> bikash</w:t>
      </w:r>
      <w:r>
        <w:rPr>
          <w:color w:val="000000"/>
        </w:rPr>
        <w:t xml:space="preserve"> theke</w:t>
      </w:r>
      <w:r>
        <w:br/>
      </w:r>
      <w:r>
        <w:rPr>
          <w:color w:val="000094"/>
        </w:rPr>
        <w:t xml:space="preserve"> visa</w:t>
      </w:r>
      <w:r>
        <w:rPr>
          <w:color w:val="00006E"/>
        </w:rPr>
        <w:t xml:space="preserve"> card</w:t>
      </w:r>
      <w:r>
        <w:rPr>
          <w:color w:val="590000"/>
        </w:rPr>
        <w:t xml:space="preserve"> er</w:t>
      </w:r>
      <w:r>
        <w:rPr>
          <w:color w:val="000064"/>
        </w:rPr>
        <w:t xml:space="preserve"> bill</w:t>
      </w:r>
      <w:r>
        <w:rPr>
          <w:color w:val="00006F"/>
        </w:rPr>
        <w:t xml:space="preserve"> kivabe</w:t>
      </w:r>
      <w:r>
        <w:rPr>
          <w:color w:val="000000"/>
        </w:rPr>
        <w:t xml:space="preserve"> dibo</w:t>
      </w:r>
      <w:r>
        <w:br/>
      </w:r>
      <w:r>
        <w:rPr>
          <w:color w:val="0000A9"/>
        </w:rPr>
        <w:t xml:space="preserve"> amex</w:t>
      </w:r>
      <w:r>
        <w:rPr>
          <w:color w:val="000065"/>
        </w:rPr>
        <w:t xml:space="preserve"> card</w:t>
      </w:r>
      <w:r>
        <w:rPr>
          <w:color w:val="520000"/>
        </w:rPr>
        <w:t xml:space="preserve"> er</w:t>
      </w:r>
      <w:r>
        <w:rPr>
          <w:color w:val="00005C"/>
        </w:rPr>
        <w:t xml:space="preserve"> bill</w:t>
      </w:r>
      <w:r>
        <w:rPr>
          <w:color w:val="000066"/>
        </w:rPr>
        <w:t xml:space="preserve"> kivabe</w:t>
      </w:r>
      <w:r>
        <w:rPr>
          <w:color w:val="000000"/>
        </w:rPr>
        <w:t xml:space="preserve"> dibo</w:t>
      </w:r>
      <w:r>
        <w:br/>
      </w:r>
      <w:r>
        <w:rPr>
          <w:color w:val="0000C3"/>
        </w:rPr>
        <w:t xml:space="preserve"> kon</w:t>
      </w:r>
      <w:r>
        <w:rPr>
          <w:color w:val="0000C3"/>
        </w:rPr>
        <w:t xml:space="preserve"> kon</w:t>
      </w:r>
      <w:r>
        <w:rPr>
          <w:color w:val="000049"/>
        </w:rPr>
        <w:t xml:space="preserve"> card</w:t>
      </w:r>
      <w:r>
        <w:rPr>
          <w:color w:val="3B0000"/>
        </w:rPr>
        <w:t xml:space="preserve"> er</w:t>
      </w:r>
      <w:r>
        <w:rPr>
          <w:color w:val="000042"/>
        </w:rPr>
        <w:t xml:space="preserve"> bill</w:t>
      </w:r>
      <w:r>
        <w:rPr>
          <w:color w:val="000055"/>
        </w:rPr>
        <w:t xml:space="preserve"> dite</w:t>
      </w:r>
      <w:r>
        <w:rPr>
          <w:color w:val="00004D"/>
        </w:rPr>
        <w:t xml:space="preserve"> parbo</w:t>
      </w:r>
      <w:r>
        <w:rPr>
          <w:color w:val="000000"/>
        </w:rPr>
        <w:t xml:space="preserve"> ami</w:t>
      </w:r>
      <w:r>
        <w:br/>
      </w:r>
      <w:r>
        <w:rPr>
          <w:color w:val="000070"/>
        </w:rPr>
        <w:t xml:space="preserve"> credit</w:t>
      </w:r>
      <w:r>
        <w:rPr>
          <w:color w:val="00008D"/>
        </w:rPr>
        <w:t xml:space="preserve"> carder</w:t>
      </w:r>
      <w:r>
        <w:rPr>
          <w:color w:val="00004A"/>
        </w:rPr>
        <w:t xml:space="preserve"> bill</w:t>
      </w:r>
      <w:r>
        <w:rPr>
          <w:color w:val="750000"/>
        </w:rPr>
        <w:t xml:space="preserve"> deyar</w:t>
      </w:r>
      <w:r>
        <w:rPr>
          <w:color w:val="000073"/>
        </w:rPr>
        <w:t xml:space="preserve"> system</w:t>
      </w:r>
      <w:r>
        <w:rPr>
          <w:color w:val="000000"/>
        </w:rPr>
        <w:t xml:space="preserve"> bolen</w:t>
      </w:r>
      <w:r>
        <w:br/>
      </w:r>
      <w:r>
        <w:rPr>
          <w:color w:val="0000A3"/>
        </w:rPr>
        <w:t xml:space="preserve"> master</w:t>
      </w:r>
      <w:r>
        <w:rPr>
          <w:color w:val="00005D"/>
        </w:rPr>
        <w:t xml:space="preserve"> card</w:t>
      </w:r>
      <w:r>
        <w:rPr>
          <w:color w:val="4B0000"/>
        </w:rPr>
        <w:t xml:space="preserve"> er</w:t>
      </w:r>
      <w:r>
        <w:rPr>
          <w:color w:val="000055"/>
        </w:rPr>
        <w:t xml:space="preserve"> bill</w:t>
      </w:r>
      <w:r>
        <w:rPr>
          <w:color w:val="000080"/>
        </w:rPr>
        <w:t xml:space="preserve"> deya</w:t>
      </w:r>
      <w:r>
        <w:rPr>
          <w:color w:val="000000"/>
        </w:rPr>
        <w:t xml:space="preserve"> jay</w:t>
      </w:r>
      <w:r>
        <w:br/>
      </w:r>
      <w:r>
        <w:rPr>
          <w:color w:val="00008A"/>
        </w:rPr>
        <w:t xml:space="preserve"> dial</w:t>
      </w:r>
      <w:r>
        <w:rPr>
          <w:color w:val="000049"/>
        </w:rPr>
        <w:t xml:space="preserve"> kore</w:t>
      </w:r>
      <w:r>
        <w:rPr>
          <w:color w:val="00006E"/>
        </w:rPr>
        <w:t xml:space="preserve"> credit</w:t>
      </w:r>
      <w:r>
        <w:rPr>
          <w:color w:val="000050"/>
        </w:rPr>
        <w:t xml:space="preserve"> card</w:t>
      </w:r>
      <w:r>
        <w:rPr>
          <w:color w:val="410000"/>
        </w:rPr>
        <w:t xml:space="preserve"> er</w:t>
      </w:r>
      <w:r>
        <w:rPr>
          <w:color w:val="000049"/>
        </w:rPr>
        <w:t xml:space="preserve"> bill</w:t>
      </w:r>
      <w:r>
        <w:rPr>
          <w:color w:val="00006E"/>
        </w:rPr>
        <w:t xml:space="preserve"> deya</w:t>
      </w:r>
      <w:r>
        <w:rPr>
          <w:color w:val="000000"/>
        </w:rPr>
        <w:t xml:space="preserve"> jay</w:t>
      </w:r>
      <w:r>
        <w:br/>
      </w:r>
      <w:r>
        <w:rPr>
          <w:color w:val="000052"/>
        </w:rPr>
        <w:t xml:space="preserve"> card</w:t>
      </w:r>
      <w:r>
        <w:rPr>
          <w:color w:val="430000"/>
        </w:rPr>
        <w:t xml:space="preserve"> er</w:t>
      </w:r>
      <w:r>
        <w:rPr>
          <w:color w:val="00004B"/>
        </w:rPr>
        <w:t xml:space="preserve"> bill</w:t>
      </w:r>
      <w:r>
        <w:rPr>
          <w:color w:val="000056"/>
        </w:rPr>
        <w:t xml:space="preserve"> update</w:t>
      </w:r>
      <w:r>
        <w:rPr>
          <w:color w:val="960000"/>
        </w:rPr>
        <w:t xml:space="preserve"> hoite</w:t>
      </w:r>
      <w:r>
        <w:rPr>
          <w:color w:val="000085"/>
        </w:rPr>
        <w:t xml:space="preserve"> kotodin</w:t>
      </w:r>
      <w:r>
        <w:rPr>
          <w:color w:val="000000"/>
        </w:rPr>
        <w:t xml:space="preserve"> lage</w:t>
      </w:r>
      <w:r>
        <w:br/>
      </w:r>
      <w:r>
        <w:rPr>
          <w:color w:val="00002C"/>
        </w:rPr>
        <w:t xml:space="preserve"> bkash</w:t>
      </w:r>
      <w:r>
        <w:rPr>
          <w:color w:val="00004B"/>
        </w:rPr>
        <w:t xml:space="preserve"> app</w:t>
      </w:r>
      <w:r>
        <w:rPr>
          <w:color w:val="000040"/>
        </w:rPr>
        <w:t xml:space="preserve"> theke</w:t>
      </w:r>
      <w:r>
        <w:rPr>
          <w:color w:val="00006B"/>
        </w:rPr>
        <w:t xml:space="preserve"> visa</w:t>
      </w:r>
      <w:r>
        <w:rPr>
          <w:color w:val="00004F"/>
        </w:rPr>
        <w:t xml:space="preserve"> card</w:t>
      </w:r>
      <w:r>
        <w:rPr>
          <w:color w:val="400000"/>
        </w:rPr>
        <w:t xml:space="preserve"> er</w:t>
      </w:r>
      <w:r>
        <w:rPr>
          <w:color w:val="000048"/>
        </w:rPr>
        <w:t xml:space="preserve"> bill</w:t>
      </w:r>
      <w:r>
        <w:rPr>
          <w:color w:val="720000"/>
        </w:rPr>
        <w:t xml:space="preserve"> deyar</w:t>
      </w:r>
      <w:r>
        <w:rPr>
          <w:color w:val="000070"/>
        </w:rPr>
        <w:t xml:space="preserve"> system</w:t>
      </w:r>
      <w:r>
        <w:rPr>
          <w:color w:val="000000"/>
        </w:rPr>
        <w:t xml:space="preserve"> bolen</w:t>
      </w:r>
      <w:r>
        <w:br/>
      </w:r>
      <w:r>
        <w:rPr>
          <w:color w:val="0000B4"/>
        </w:rPr>
        <w:t xml:space="preserve"> kon</w:t>
      </w:r>
      <w:r>
        <w:rPr>
          <w:color w:val="0000B4"/>
        </w:rPr>
        <w:t xml:space="preserve"> kon</w:t>
      </w:r>
      <w:r>
        <w:rPr>
          <w:color w:val="00003E"/>
        </w:rPr>
        <w:t xml:space="preserve"> bank</w:t>
      </w:r>
      <w:r>
        <w:rPr>
          <w:color w:val="360000"/>
        </w:rPr>
        <w:t xml:space="preserve"> er</w:t>
      </w:r>
      <w:r>
        <w:rPr>
          <w:color w:val="000074"/>
        </w:rPr>
        <w:t xml:space="preserve"> carder</w:t>
      </w:r>
      <w:r>
        <w:rPr>
          <w:color w:val="00003D"/>
        </w:rPr>
        <w:t xml:space="preserve"> bill</w:t>
      </w:r>
      <w:r>
        <w:rPr>
          <w:color w:val="00005C"/>
        </w:rPr>
        <w:t xml:space="preserve"> deya</w:t>
      </w:r>
      <w:r>
        <w:rPr>
          <w:color w:val="000000"/>
        </w:rPr>
        <w:t xml:space="preserve"> jay</w:t>
      </w:r>
      <w:r>
        <w:br/>
      </w:r>
      <w:r>
        <w:rPr>
          <w:color w:val="000060"/>
        </w:rPr>
        <w:t xml:space="preserve"> how</w:t>
      </w:r>
      <w:r>
        <w:rPr>
          <w:color w:val="00005D"/>
        </w:rPr>
        <w:t xml:space="preserve"> can</w:t>
      </w:r>
      <w:r>
        <w:rPr>
          <w:color w:val="480000"/>
        </w:rPr>
        <w:t xml:space="preserve"> i</w:t>
      </w:r>
      <w:r>
        <w:rPr>
          <w:color w:val="000063"/>
        </w:rPr>
        <w:t xml:space="preserve"> pay</w:t>
      </w:r>
      <w:r>
        <w:rPr>
          <w:color w:val="00004E"/>
        </w:rPr>
        <w:t xml:space="preserve"> my</w:t>
      </w:r>
      <w:r>
        <w:rPr>
          <w:color w:val="000080"/>
        </w:rPr>
        <w:t xml:space="preserve"> visa</w:t>
      </w:r>
      <w:r>
        <w:rPr>
          <w:color w:val="00005F"/>
        </w:rPr>
        <w:t xml:space="preserve"> card</w:t>
      </w:r>
      <w:r>
        <w:rPr>
          <w:color w:val="000000"/>
        </w:rPr>
        <w:t xml:space="preserve"> bill</w:t>
      </w:r>
      <w:r>
        <w:br/>
      </w:r>
      <w:r>
        <w:rPr>
          <w:color w:val="550000"/>
        </w:rPr>
        <w:t xml:space="preserve"> i</w:t>
      </w:r>
      <w:r>
        <w:rPr>
          <w:color w:val="000077"/>
        </w:rPr>
        <w:t xml:space="preserve"> want</w:t>
      </w:r>
      <w:r>
        <w:rPr>
          <w:color w:val="000059"/>
        </w:rPr>
        <w:t xml:space="preserve"> to</w:t>
      </w:r>
      <w:r>
        <w:rPr>
          <w:color w:val="000075"/>
        </w:rPr>
        <w:t xml:space="preserve"> pay</w:t>
      </w:r>
      <w:r>
        <w:rPr>
          <w:color w:val="00005C"/>
        </w:rPr>
        <w:t xml:space="preserve"> my</w:t>
      </w:r>
      <w:r>
        <w:rPr>
          <w:color w:val="000071"/>
        </w:rPr>
        <w:t xml:space="preserve"> card</w:t>
      </w:r>
      <w:r>
        <w:rPr>
          <w:color w:val="000000"/>
        </w:rPr>
        <w:t xml:space="preserve"> bill</w:t>
      </w:r>
      <w:r>
        <w:rPr>
          <w:color w:val="000000"/>
        </w:rPr>
        <w:t xml:space="preserve"> how</w:t>
      </w:r>
      <w:r>
        <w:br/>
      </w:r>
      <w:r>
        <w:rPr>
          <w:color w:val="6D0000"/>
        </w:rPr>
        <w:t xml:space="preserve"> whats</w:t>
      </w:r>
      <w:r>
        <w:rPr>
          <w:color w:val="400000"/>
        </w:rPr>
        <w:t xml:space="preserve"> the</w:t>
      </w:r>
      <w:r>
        <w:rPr>
          <w:color w:val="00005D"/>
        </w:rPr>
        <w:t xml:space="preserve"> procedure</w:t>
      </w:r>
      <w:r>
        <w:rPr>
          <w:color w:val="470000"/>
        </w:rPr>
        <w:t xml:space="preserve"> of</w:t>
      </w:r>
      <w:r>
        <w:rPr>
          <w:color w:val="00007E"/>
        </w:rPr>
        <w:t xml:space="preserve"> giving</w:t>
      </w:r>
      <w:r>
        <w:rPr>
          <w:color w:val="000035"/>
        </w:rPr>
        <w:t xml:space="preserve"> my</w:t>
      </w:r>
      <w:r>
        <w:rPr>
          <w:color w:val="00006C"/>
        </w:rPr>
        <w:t xml:space="preserve"> amex</w:t>
      </w:r>
      <w:r>
        <w:rPr>
          <w:color w:val="000041"/>
        </w:rPr>
        <w:t xml:space="preserve"> card</w:t>
      </w:r>
      <w:r>
        <w:rPr>
          <w:color w:val="000000"/>
        </w:rPr>
        <w:t xml:space="preserve"> bill</w:t>
      </w:r>
      <w:r>
        <w:br/>
      </w:r>
      <w:r>
        <w:rPr>
          <w:color w:val="00005A"/>
        </w:rPr>
        <w:t xml:space="preserve"> bill</w:t>
      </w:r>
      <w:r>
        <w:rPr>
          <w:color w:val="00008D"/>
        </w:rPr>
        <w:t xml:space="preserve"> procedure</w:t>
      </w:r>
      <w:r>
        <w:rPr>
          <w:color w:val="6B0000"/>
        </w:rPr>
        <w:t xml:space="preserve"> of</w:t>
      </w:r>
      <w:r>
        <w:rPr>
          <w:color w:val="000050"/>
        </w:rPr>
        <w:t xml:space="preserve"> my</w:t>
      </w:r>
      <w:r>
        <w:rPr>
          <w:color w:val="000088"/>
        </w:rPr>
        <w:t xml:space="preserve"> credit</w:t>
      </w:r>
      <w:r>
        <w:rPr>
          <w:color w:val="000000"/>
        </w:rPr>
        <w:t xml:space="preserve"> card</w:t>
      </w:r>
      <w:r>
        <w:br/>
      </w:r>
      <w:r>
        <w:rPr>
          <w:color w:val="000042"/>
        </w:rPr>
        <w:t xml:space="preserve"> how</w:t>
      </w:r>
      <w:r>
        <w:rPr>
          <w:color w:val="000058"/>
        </w:rPr>
        <w:t xml:space="preserve"> many</w:t>
      </w:r>
      <w:r>
        <w:rPr>
          <w:color w:val="000064"/>
        </w:rPr>
        <w:t xml:space="preserve"> days</w:t>
      </w:r>
      <w:r>
        <w:rPr>
          <w:color w:val="5B0000"/>
        </w:rPr>
        <w:t xml:space="preserve"> are</w:t>
      </w:r>
      <w:r>
        <w:rPr>
          <w:color w:val="00006B"/>
        </w:rPr>
        <w:t xml:space="preserve"> needed</w:t>
      </w:r>
      <w:r>
        <w:rPr>
          <w:color w:val="000033"/>
        </w:rPr>
        <w:t xml:space="preserve"> to</w:t>
      </w:r>
      <w:r>
        <w:rPr>
          <w:color w:val="000044"/>
        </w:rPr>
        <w:t xml:space="preserve"> update</w:t>
      </w:r>
      <w:r>
        <w:rPr>
          <w:color w:val="000035"/>
        </w:rPr>
        <w:t xml:space="preserve"> my</w:t>
      </w:r>
      <w:r>
        <w:rPr>
          <w:color w:val="00005A"/>
        </w:rPr>
        <w:t xml:space="preserve"> credit</w:t>
      </w:r>
      <w:r>
        <w:rPr>
          <w:color w:val="000041"/>
        </w:rPr>
        <w:t xml:space="preserve"> card</w:t>
      </w:r>
      <w:r>
        <w:rPr>
          <w:color w:val="000000"/>
        </w:rPr>
        <w:t xml:space="preserve"> bill</w:t>
      </w:r>
      <w:r>
        <w:br/>
      </w:r>
      <w:r>
        <w:rPr>
          <w:color w:val="5D0000"/>
        </w:rPr>
        <w:t xml:space="preserve"> which</w:t>
      </w:r>
      <w:r>
        <w:rPr>
          <w:color w:val="000073"/>
        </w:rPr>
        <w:t xml:space="preserve"> bank's</w:t>
      </w:r>
      <w:r>
        <w:rPr>
          <w:color w:val="00003E"/>
        </w:rPr>
        <w:t xml:space="preserve"> card</w:t>
      </w:r>
      <w:r>
        <w:rPr>
          <w:color w:val="580000"/>
        </w:rPr>
        <w:t xml:space="preserve"> are</w:t>
      </w:r>
      <w:r>
        <w:rPr>
          <w:color w:val="000054"/>
        </w:rPr>
        <w:t xml:space="preserve"> eligible</w:t>
      </w:r>
      <w:r>
        <w:rPr>
          <w:color w:val="000031"/>
        </w:rPr>
        <w:t xml:space="preserve"> to</w:t>
      </w:r>
      <w:r>
        <w:rPr>
          <w:color w:val="530000"/>
        </w:rPr>
        <w:t xml:space="preserve"> be</w:t>
      </w:r>
      <w:r>
        <w:rPr>
          <w:color w:val="000055"/>
        </w:rPr>
        <w:t xml:space="preserve"> paid</w:t>
      </w:r>
      <w:r>
        <w:rPr>
          <w:color w:val="550000"/>
        </w:rPr>
        <w:t xml:space="preserve"> by</w:t>
      </w:r>
      <w:r>
        <w:rPr>
          <w:color w:val="000000"/>
        </w:rPr>
        <w:t xml:space="preserve"> bkash</w:t>
      </w:r>
      <w:r>
        <w:br/>
      </w:r>
      <w:r>
        <w:rPr>
          <w:color w:val="0000C5"/>
        </w:rPr>
        <w:t xml:space="preserve"> amex</w:t>
      </w:r>
      <w:r>
        <w:rPr>
          <w:color w:val="000077"/>
        </w:rPr>
        <w:t xml:space="preserve"> card</w:t>
      </w:r>
      <w:r>
        <w:rPr>
          <w:color w:val="00006C"/>
        </w:rPr>
        <w:t xml:space="preserve"> bill</w:t>
      </w:r>
      <w:r>
        <w:rPr>
          <w:color w:val="000000"/>
        </w:rPr>
        <w:t xml:space="preserve"> procedure</w:t>
      </w:r>
      <w:r>
        <w:br/>
      </w:r>
      <w:r>
        <w:rPr>
          <w:color w:val="0000B6"/>
        </w:rPr>
        <w:t xml:space="preserve"> credit</w:t>
      </w:r>
      <w:r>
        <w:rPr>
          <w:color w:val="000084"/>
        </w:rPr>
        <w:t xml:space="preserve"> card</w:t>
      </w:r>
      <w:r>
        <w:rPr>
          <w:color w:val="000078"/>
        </w:rPr>
        <w:t xml:space="preserve"> bill</w:t>
      </w:r>
      <w:r>
        <w:rPr>
          <w:color w:val="000000"/>
        </w:rPr>
        <w:t xml:space="preserve"> procedure</w:t>
      </w:r>
      <w:r>
        <w:br/>
      </w:r>
      <w:r>
        <w:rPr>
          <w:color w:val="000049"/>
        </w:rPr>
        <w:t xml:space="preserve"> can</w:t>
      </w:r>
      <w:r>
        <w:rPr>
          <w:color w:val="380000"/>
        </w:rPr>
        <w:t xml:space="preserve"> i</w:t>
      </w:r>
      <w:r>
        <w:rPr>
          <w:color w:val="00004E"/>
        </w:rPr>
        <w:t xml:space="preserve"> pay</w:t>
      </w:r>
      <w:r>
        <w:rPr>
          <w:color w:val="00003D"/>
        </w:rPr>
        <w:t xml:space="preserve"> my</w:t>
      </w:r>
      <w:r>
        <w:rPr>
          <w:color w:val="000083"/>
        </w:rPr>
        <w:t xml:space="preserve"> master</w:t>
      </w:r>
      <w:r>
        <w:rPr>
          <w:color w:val="00007F"/>
        </w:rPr>
        <w:t xml:space="preserve"> card's</w:t>
      </w:r>
      <w:r>
        <w:rPr>
          <w:color w:val="000044"/>
        </w:rPr>
        <w:t xml:space="preserve"> bill</w:t>
      </w:r>
      <w:r>
        <w:rPr>
          <w:color w:val="00004F"/>
        </w:rPr>
        <w:t xml:space="preserve"> from</w:t>
      </w:r>
      <w:r>
        <w:rPr>
          <w:color w:val="00002A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000046"/>
        </w:rPr>
        <w:t xml:space="preserve"> can</w:t>
      </w:r>
      <w:r>
        <w:rPr>
          <w:color w:val="360000"/>
        </w:rPr>
        <w:t xml:space="preserve"> i</w:t>
      </w:r>
      <w:r>
        <w:rPr>
          <w:color w:val="00004B"/>
        </w:rPr>
        <w:t xml:space="preserve"> pay</w:t>
      </w:r>
      <w:r>
        <w:rPr>
          <w:color w:val="00003B"/>
        </w:rPr>
        <w:t xml:space="preserve"> my</w:t>
      </w:r>
      <w:r>
        <w:rPr>
          <w:color w:val="000064"/>
        </w:rPr>
        <w:t xml:space="preserve"> credit</w:t>
      </w:r>
      <w:r>
        <w:rPr>
          <w:color w:val="000049"/>
        </w:rPr>
        <w:t xml:space="preserve"> card</w:t>
      </w:r>
      <w:r>
        <w:rPr>
          <w:color w:val="000042"/>
        </w:rPr>
        <w:t xml:space="preserve"> bill</w:t>
      </w:r>
      <w:r>
        <w:rPr>
          <w:color w:val="630000"/>
        </w:rPr>
        <w:t xml:space="preserve"> by</w:t>
      </w:r>
      <w:r>
        <w:rPr>
          <w:color w:val="000086"/>
        </w:rPr>
        <w:t xml:space="preserve"> dialing</w:t>
      </w:r>
      <w:r>
        <w:br/>
      </w:r>
      <w:r>
        <w:rPr>
          <w:color w:val="000024"/>
        </w:rPr>
        <w:t xml:space="preserve"> বিকাশ</w:t>
      </w:r>
      <w:r>
        <w:rPr>
          <w:color w:val="750000"/>
        </w:rPr>
        <w:t xml:space="preserve"> এর</w:t>
      </w:r>
      <w:r>
        <w:rPr>
          <w:color w:val="500000"/>
        </w:rPr>
        <w:t xml:space="preserve"> মাধ্যমে</w:t>
      </w:r>
      <w:r>
        <w:rPr>
          <w:color w:val="290000"/>
        </w:rPr>
        <w:t xml:space="preserve"> কি</w:t>
      </w:r>
      <w:r>
        <w:rPr>
          <w:color w:val="390000"/>
        </w:rPr>
        <w:t xml:space="preserve"> করে</w:t>
      </w:r>
      <w:r>
        <w:rPr>
          <w:color w:val="000061"/>
        </w:rPr>
        <w:t xml:space="preserve"> ভিসা</w:t>
      </w:r>
      <w:r>
        <w:rPr>
          <w:color w:val="000063"/>
        </w:rPr>
        <w:t xml:space="preserve"> ক্রেডিট</w:t>
      </w:r>
      <w:r>
        <w:rPr>
          <w:color w:val="000049"/>
        </w:rPr>
        <w:t xml:space="preserve"> কার্ড</w:t>
      </w:r>
      <w:r>
        <w:rPr>
          <w:color w:val="750000"/>
        </w:rPr>
        <w:t xml:space="preserve"> এর</w:t>
      </w:r>
      <w:r>
        <w:rPr>
          <w:color w:val="00003C"/>
        </w:rPr>
        <w:t xml:space="preserve"> বিল</w:t>
      </w:r>
      <w:r>
        <w:rPr>
          <w:color w:val="000049"/>
        </w:rPr>
        <w:t xml:space="preserve"> দিতে</w:t>
      </w:r>
      <w:r>
        <w:rPr>
          <w:color w:val="000041"/>
        </w:rPr>
        <w:t xml:space="preserve"> পারি</w:t>
      </w:r>
      <w:r>
        <w:br/>
      </w:r>
      <w:r>
        <w:rPr>
          <w:color w:val="00004E"/>
        </w:rPr>
        <w:t xml:space="preserve"> card</w:t>
      </w:r>
      <w:r>
        <w:rPr>
          <w:color w:val="3F0000"/>
        </w:rPr>
        <w:t xml:space="preserve"> er</w:t>
      </w:r>
      <w:r>
        <w:rPr>
          <w:color w:val="000047"/>
        </w:rPr>
        <w:t xml:space="preserve"> bill</w:t>
      </w:r>
      <w:r>
        <w:rPr>
          <w:color w:val="0000A6"/>
        </w:rPr>
        <w:t xml:space="preserve"> daor</w:t>
      </w:r>
      <w:r>
        <w:rPr>
          <w:color w:val="00006A"/>
        </w:rPr>
        <w:t xml:space="preserve"> process</w:t>
      </w:r>
      <w:r>
        <w:rPr>
          <w:color w:val="670000"/>
        </w:rPr>
        <w:t xml:space="preserve"> bolen</w:t>
      </w:r>
      <w:r>
        <w:br/>
      </w:r>
      <w:r>
        <w:rPr>
          <w:color w:val="000065"/>
        </w:rPr>
        <w:t xml:space="preserve"> যেকোনো</w:t>
      </w:r>
      <w:r>
        <w:rPr>
          <w:color w:val="000061"/>
        </w:rPr>
        <w:t xml:space="preserve"> ভিসা</w:t>
      </w:r>
      <w:r>
        <w:rPr>
          <w:color w:val="000063"/>
        </w:rPr>
        <w:t xml:space="preserve"> ক্রেডিট</w:t>
      </w:r>
      <w:r>
        <w:rPr>
          <w:color w:val="000049"/>
        </w:rPr>
        <w:t xml:space="preserve"> কার্ড</w:t>
      </w:r>
      <w:r>
        <w:rPr>
          <w:color w:val="3F0000"/>
        </w:rPr>
        <w:t xml:space="preserve"> দিয়ে</w:t>
      </w:r>
      <w:r>
        <w:rPr>
          <w:color w:val="3A0000"/>
        </w:rPr>
        <w:t xml:space="preserve"> এর</w:t>
      </w:r>
      <w:r>
        <w:rPr>
          <w:color w:val="00003C"/>
        </w:rPr>
        <w:t xml:space="preserve"> বিল</w:t>
      </w:r>
      <w:r>
        <w:rPr>
          <w:color w:val="000068"/>
        </w:rPr>
        <w:t xml:space="preserve"> প্রদান</w:t>
      </w:r>
      <w:r>
        <w:rPr>
          <w:color w:val="310000"/>
        </w:rPr>
        <w:t xml:space="preserve"> করতে</w:t>
      </w:r>
      <w:r>
        <w:rPr>
          <w:color w:val="00004A"/>
        </w:rPr>
        <w:t xml:space="preserve"> পারবো</w:t>
      </w:r>
      <w:r>
        <w:br/>
      </w:r>
      <w:r>
        <w:rPr>
          <w:color w:val="000059"/>
        </w:rPr>
        <w:t xml:space="preserve"> যেকোনো</w:t>
      </w:r>
      <w:r>
        <w:rPr>
          <w:color w:val="000081"/>
        </w:rPr>
        <w:t xml:space="preserve"> কার্ড</w:t>
      </w:r>
      <w:r>
        <w:rPr>
          <w:color w:val="380000"/>
        </w:rPr>
        <w:t xml:space="preserve"> দিয়ে</w:t>
      </w:r>
      <w:r>
        <w:rPr>
          <w:color w:val="240000"/>
        </w:rPr>
        <w:t xml:space="preserve"> কি</w:t>
      </w:r>
      <w:r>
        <w:rPr>
          <w:color w:val="000056"/>
        </w:rPr>
        <w:t xml:space="preserve"> ভিসা</w:t>
      </w:r>
      <w:r>
        <w:rPr>
          <w:color w:val="000058"/>
        </w:rPr>
        <w:t xml:space="preserve"> ক্রেডিট</w:t>
      </w:r>
      <w:r>
        <w:rPr>
          <w:color w:val="000081"/>
        </w:rPr>
        <w:t xml:space="preserve"> কার্ড</w:t>
      </w:r>
      <w:r>
        <w:rPr>
          <w:color w:val="330000"/>
        </w:rPr>
        <w:t xml:space="preserve"> এর</w:t>
      </w:r>
      <w:r>
        <w:rPr>
          <w:color w:val="000035"/>
        </w:rPr>
        <w:t xml:space="preserve"> বিল</w:t>
      </w:r>
      <w:r>
        <w:rPr>
          <w:color w:val="00005C"/>
        </w:rPr>
        <w:t xml:space="preserve"> প্রদান</w:t>
      </w:r>
      <w:r>
        <w:rPr>
          <w:color w:val="2B0000"/>
        </w:rPr>
        <w:t xml:space="preserve"> করতে</w:t>
      </w:r>
      <w:r>
        <w:rPr>
          <w:color w:val="000041"/>
        </w:rPr>
        <w:t xml:space="preserve"> পারবো</w:t>
      </w:r>
      <w:r>
        <w:br/>
      </w:r>
      <w:r>
        <w:rPr>
          <w:color w:val="3C0000"/>
        </w:rPr>
        <w:t xml:space="preserve"> ভাইয়া</w:t>
      </w:r>
      <w:r>
        <w:rPr>
          <w:color w:val="500000"/>
        </w:rPr>
        <w:t xml:space="preserve"> আছেন</w:t>
      </w:r>
      <w:r>
        <w:rPr>
          <w:color w:val="1A0000"/>
        </w:rPr>
        <w:t xml:space="preserve"> আমার</w:t>
      </w:r>
      <w:r>
        <w:rPr>
          <w:color w:val="00002B"/>
        </w:rPr>
        <w:t xml:space="preserve"> একটা</w:t>
      </w:r>
      <w:r>
        <w:rPr>
          <w:color w:val="00004E"/>
        </w:rPr>
        <w:t xml:space="preserve"> ইনফর্মেশন</w:t>
      </w:r>
      <w:r>
        <w:rPr>
          <w:color w:val="00002D"/>
        </w:rPr>
        <w:t xml:space="preserve"> জানতে</w:t>
      </w:r>
      <w:r>
        <w:rPr>
          <w:color w:val="000027"/>
        </w:rPr>
        <w:t xml:space="preserve"> চাই</w:t>
      </w:r>
      <w:r>
        <w:rPr>
          <w:color w:val="000048"/>
        </w:rPr>
        <w:t xml:space="preserve"> যেকোনো</w:t>
      </w:r>
      <w:r>
        <w:rPr>
          <w:color w:val="000068"/>
        </w:rPr>
        <w:t xml:space="preserve"> কার্ড</w:t>
      </w:r>
      <w:r>
        <w:rPr>
          <w:color w:val="2D0000"/>
        </w:rPr>
        <w:t xml:space="preserve"> দিয়ে</w:t>
      </w:r>
      <w:r>
        <w:rPr>
          <w:color w:val="1D0000"/>
        </w:rPr>
        <w:t xml:space="preserve"> কি</w:t>
      </w:r>
      <w:r>
        <w:rPr>
          <w:color w:val="000045"/>
        </w:rPr>
        <w:t xml:space="preserve"> ভিসা</w:t>
      </w:r>
      <w:r>
        <w:rPr>
          <w:color w:val="000047"/>
        </w:rPr>
        <w:t xml:space="preserve"> ক্রেডিট</w:t>
      </w:r>
      <w:r>
        <w:rPr>
          <w:color w:val="000068"/>
        </w:rPr>
        <w:t xml:space="preserve"> কার্ড</w:t>
      </w:r>
      <w:r>
        <w:rPr>
          <w:color w:val="290000"/>
        </w:rPr>
        <w:t xml:space="preserve"> এর</w:t>
      </w:r>
      <w:r>
        <w:rPr>
          <w:color w:val="00002B"/>
        </w:rPr>
        <w:t xml:space="preserve"> বিল</w:t>
      </w:r>
      <w:r>
        <w:rPr>
          <w:color w:val="00004B"/>
        </w:rPr>
        <w:t xml:space="preserve"> প্রদান</w:t>
      </w:r>
      <w:r>
        <w:rPr>
          <w:color w:val="230000"/>
        </w:rPr>
        <w:t xml:space="preserve"> করতে</w:t>
      </w:r>
      <w:r>
        <w:rPr>
          <w:color w:val="000035"/>
        </w:rPr>
        <w:t xml:space="preserve"> পারবো</w:t>
      </w:r>
      <w:r>
        <w:br/>
      </w:r>
      <w:r>
        <w:rPr>
          <w:color w:val="000061"/>
        </w:rPr>
        <w:t xml:space="preserve"> ভিসা</w:t>
      </w:r>
      <w:r>
        <w:rPr>
          <w:color w:val="000063"/>
        </w:rPr>
        <w:t xml:space="preserve"> ক্রেডিট</w:t>
      </w:r>
      <w:r>
        <w:rPr>
          <w:color w:val="000049"/>
        </w:rPr>
        <w:t xml:space="preserve"> কার্ড</w:t>
      </w:r>
      <w:r>
        <w:rPr>
          <w:color w:val="3A0000"/>
        </w:rPr>
        <w:t xml:space="preserve"> এর</w:t>
      </w:r>
      <w:r>
        <w:rPr>
          <w:color w:val="00003C"/>
        </w:rPr>
        <w:t xml:space="preserve"> বিল</w:t>
      </w:r>
      <w:r>
        <w:rPr>
          <w:color w:val="000068"/>
        </w:rPr>
        <w:t xml:space="preserve"> প্রদান</w:t>
      </w:r>
      <w:r>
        <w:rPr>
          <w:color w:val="480000"/>
        </w:rPr>
        <w:t xml:space="preserve"> করার</w:t>
      </w:r>
      <w:r>
        <w:rPr>
          <w:color w:val="000060"/>
        </w:rPr>
        <w:t xml:space="preserve"> নিয়ম</w:t>
      </w:r>
      <w:r>
        <w:rPr>
          <w:color w:val="570000"/>
        </w:rPr>
        <w:t xml:space="preserve"> বলবেন</w:t>
      </w:r>
      <w:r>
        <w:br/>
      </w:r>
      <w:r>
        <w:rPr>
          <w:color w:val="000029"/>
        </w:rPr>
        <w:t xml:space="preserve"> বিকাশ</w:t>
      </w:r>
      <w:r>
        <w:rPr>
          <w:color w:val="470000"/>
        </w:rPr>
        <w:t xml:space="preserve"> দিয়ে</w:t>
      </w:r>
      <w:r>
        <w:rPr>
          <w:color w:val="2E0000"/>
        </w:rPr>
        <w:t xml:space="preserve"> কি</w:t>
      </w:r>
      <w:r>
        <w:rPr>
          <w:color w:val="3F0000"/>
        </w:rPr>
        <w:t xml:space="preserve"> করে</w:t>
      </w:r>
      <w:r>
        <w:rPr>
          <w:color w:val="00006C"/>
        </w:rPr>
        <w:t xml:space="preserve"> ভিসা</w:t>
      </w:r>
      <w:r>
        <w:rPr>
          <w:color w:val="00006F"/>
        </w:rPr>
        <w:t xml:space="preserve"> ক্রেডিট</w:t>
      </w:r>
      <w:r>
        <w:rPr>
          <w:color w:val="000052"/>
        </w:rPr>
        <w:t xml:space="preserve"> কার্ড</w:t>
      </w:r>
      <w:r>
        <w:rPr>
          <w:color w:val="410000"/>
        </w:rPr>
        <w:t xml:space="preserve"> এর</w:t>
      </w:r>
      <w:r>
        <w:rPr>
          <w:color w:val="000043"/>
        </w:rPr>
        <w:t xml:space="preserve"> বিল</w:t>
      </w:r>
      <w:r>
        <w:rPr>
          <w:color w:val="000051"/>
        </w:rPr>
        <w:t xml:space="preserve"> দিতে</w:t>
      </w:r>
      <w:r>
        <w:rPr>
          <w:color w:val="000049"/>
        </w:rPr>
        <w:t xml:space="preserve"> পারি</w:t>
      </w:r>
      <w:r>
        <w:br/>
      </w:r>
      <w:r>
        <w:rPr>
          <w:color w:val="000041"/>
        </w:rPr>
        <w:t xml:space="preserve"> কিভাবে</w:t>
      </w:r>
      <w:r>
        <w:rPr>
          <w:color w:val="000028"/>
        </w:rPr>
        <w:t xml:space="preserve"> বিকাশ</w:t>
      </w:r>
      <w:r>
        <w:rPr>
          <w:color w:val="460000"/>
        </w:rPr>
        <w:t xml:space="preserve"> দিয়ে</w:t>
      </w:r>
      <w:r>
        <w:rPr>
          <w:color w:val="00006A"/>
        </w:rPr>
        <w:t xml:space="preserve"> ভিসা</w:t>
      </w:r>
      <w:r>
        <w:rPr>
          <w:color w:val="00006D"/>
        </w:rPr>
        <w:t xml:space="preserve"> ক্রেডিট</w:t>
      </w:r>
      <w:r>
        <w:rPr>
          <w:color w:val="000050"/>
        </w:rPr>
        <w:t xml:space="preserve"> কার্ড</w:t>
      </w:r>
      <w:r>
        <w:rPr>
          <w:color w:val="400000"/>
        </w:rPr>
        <w:t xml:space="preserve"> এর</w:t>
      </w:r>
      <w:r>
        <w:rPr>
          <w:color w:val="000042"/>
        </w:rPr>
        <w:t xml:space="preserve"> বিল</w:t>
      </w:r>
      <w:r>
        <w:rPr>
          <w:color w:val="7D0000"/>
        </w:rPr>
        <w:t xml:space="preserve"> দিবো</w:t>
      </w:r>
      <w:r>
        <w:br/>
      </w:r>
      <w:r>
        <w:rPr>
          <w:color w:val="280000"/>
        </w:rPr>
        <w:t xml:space="preserve"> আমি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থেকে</w:t>
      </w:r>
      <w:r>
        <w:rPr>
          <w:color w:val="00003F"/>
        </w:rPr>
        <w:t xml:space="preserve"> কিভাবে</w:t>
      </w:r>
      <w:r>
        <w:rPr>
          <w:color w:val="000066"/>
        </w:rPr>
        <w:t xml:space="preserve"> ভিসা</w:t>
      </w:r>
      <w:r>
        <w:rPr>
          <w:color w:val="000069"/>
        </w:rPr>
        <w:t xml:space="preserve"> ক্রেডিট</w:t>
      </w:r>
      <w:r>
        <w:rPr>
          <w:color w:val="00004D"/>
        </w:rPr>
        <w:t xml:space="preserve"> কার্ড</w:t>
      </w:r>
      <w:r>
        <w:rPr>
          <w:color w:val="3D0000"/>
        </w:rPr>
        <w:t xml:space="preserve"> এর</w:t>
      </w:r>
      <w:r>
        <w:rPr>
          <w:color w:val="000040"/>
        </w:rPr>
        <w:t xml:space="preserve"> বিল</w:t>
      </w:r>
      <w:r>
        <w:rPr>
          <w:color w:val="00006E"/>
        </w:rPr>
        <w:t xml:space="preserve"> প্রদান</w:t>
      </w:r>
      <w:r>
        <w:rPr>
          <w:color w:val="340000"/>
        </w:rPr>
        <w:t xml:space="preserve"> করতে</w:t>
      </w:r>
      <w:r>
        <w:rPr>
          <w:color w:val="000045"/>
        </w:rPr>
        <w:t xml:space="preserve"> পারি</w:t>
      </w:r>
      <w:r>
        <w:br/>
      </w:r>
      <w:r>
        <w:rPr>
          <w:color w:val="000071"/>
        </w:rPr>
        <w:t xml:space="preserve"> ভিসা</w:t>
      </w:r>
      <w:r>
        <w:rPr>
          <w:color w:val="000074"/>
        </w:rPr>
        <w:t xml:space="preserve"> ক্রেডিট</w:t>
      </w:r>
      <w:r>
        <w:rPr>
          <w:color w:val="000072"/>
        </w:rPr>
        <w:t xml:space="preserve"> কার্ডের</w:t>
      </w:r>
      <w:r>
        <w:rPr>
          <w:color w:val="000046"/>
        </w:rPr>
        <w:t xml:space="preserve"> বিল</w:t>
      </w:r>
      <w:r>
        <w:rPr>
          <w:color w:val="00006C"/>
        </w:rPr>
        <w:t xml:space="preserve"> দেয়া</w:t>
      </w:r>
      <w:r>
        <w:rPr>
          <w:color w:val="520000"/>
        </w:rPr>
        <w:t xml:space="preserve"> যায়</w:t>
      </w:r>
      <w:r>
        <w:rPr>
          <w:color w:val="00002B"/>
        </w:rPr>
        <w:t xml:space="preserve"> বিকাশ</w:t>
      </w:r>
      <w:r>
        <w:rPr>
          <w:color w:val="000000"/>
        </w:rPr>
        <w:t xml:space="preserve"> থেকে</w:t>
      </w:r>
      <w:r>
        <w:br/>
      </w:r>
      <w:r>
        <w:rPr>
          <w:color w:val="2F0000"/>
        </w:rPr>
        <w:t xml:space="preserve"> আমি</w:t>
      </w:r>
      <w:r>
        <w:rPr>
          <w:color w:val="000077"/>
        </w:rPr>
        <w:t xml:space="preserve"> ভিসা</w:t>
      </w:r>
      <w:r>
        <w:rPr>
          <w:color w:val="00007A"/>
        </w:rPr>
        <w:t xml:space="preserve"> ক্রেডিট</w:t>
      </w:r>
      <w:r>
        <w:rPr>
          <w:color w:val="000078"/>
        </w:rPr>
        <w:t xml:space="preserve"> কার্ডের</w:t>
      </w:r>
      <w:r>
        <w:rPr>
          <w:color w:val="00004A"/>
        </w:rPr>
        <w:t xml:space="preserve"> বিল</w:t>
      </w:r>
      <w:r>
        <w:rPr>
          <w:color w:val="000059"/>
        </w:rPr>
        <w:t xml:space="preserve"> দিতে</w:t>
      </w:r>
      <w:r>
        <w:rPr>
          <w:color w:val="000000"/>
        </w:rPr>
        <w:t xml:space="preserve"> চাই</w:t>
      </w:r>
      <w:r>
        <w:rPr>
          <w:color w:val="000049"/>
        </w:rPr>
        <w:t xml:space="preserve"> কিভাবে</w:t>
      </w:r>
      <w:r>
        <w:rPr>
          <w:color w:val="000000"/>
        </w:rPr>
        <w:t xml:space="preserve"> দিব</w:t>
      </w:r>
      <w:r>
        <w:br/>
      </w:r>
      <w:r>
        <w:rPr>
          <w:color w:val="0000A5"/>
        </w:rPr>
        <w:t xml:space="preserve"> মাস্টার</w:t>
      </w:r>
      <w:r>
        <w:rPr>
          <w:color w:val="000080"/>
        </w:rPr>
        <w:t xml:space="preserve"> কার্ডের</w:t>
      </w:r>
      <w:r>
        <w:rPr>
          <w:color w:val="00004F"/>
        </w:rPr>
        <w:t xml:space="preserve"> বিল</w:t>
      </w:r>
      <w:r>
        <w:rPr>
          <w:color w:val="000079"/>
        </w:rPr>
        <w:t xml:space="preserve"> দেয়া</w:t>
      </w:r>
      <w:r>
        <w:rPr>
          <w:color w:val="000000"/>
        </w:rPr>
        <w:t xml:space="preserve"> যায়</w:t>
      </w:r>
      <w:r>
        <w:br/>
      </w:r>
      <w:r>
        <w:rPr>
          <w:color w:val="000080"/>
        </w:rPr>
        <w:t xml:space="preserve"> ডায়াল</w:t>
      </w:r>
      <w:r>
        <w:rPr>
          <w:color w:val="430000"/>
        </w:rPr>
        <w:t xml:space="preserve"> করে</w:t>
      </w:r>
      <w:r>
        <w:rPr>
          <w:color w:val="000075"/>
        </w:rPr>
        <w:t xml:space="preserve"> ক্রেডিট</w:t>
      </w:r>
      <w:r>
        <w:rPr>
          <w:color w:val="000073"/>
        </w:rPr>
        <w:t xml:space="preserve"> কার্ডের</w:t>
      </w:r>
      <w:r>
        <w:rPr>
          <w:color w:val="000047"/>
        </w:rPr>
        <w:t xml:space="preserve"> বিল</w:t>
      </w:r>
      <w:r>
        <w:rPr>
          <w:color w:val="00006D"/>
        </w:rPr>
        <w:t xml:space="preserve"> দেয়া</w:t>
      </w:r>
      <w:r>
        <w:rPr>
          <w:color w:val="000000"/>
        </w:rPr>
        <w:t xml:space="preserve"> যায়</w:t>
      </w:r>
      <w:r>
        <w:br/>
      </w:r>
      <w:r>
        <w:rPr>
          <w:color w:val="00002B"/>
        </w:rPr>
        <w:t xml:space="preserve"> বিকাশ</w:t>
      </w:r>
      <w:r>
        <w:rPr>
          <w:color w:val="00005A"/>
        </w:rPr>
        <w:t xml:space="preserve"> অ্যাপ</w:t>
      </w:r>
      <w:r>
        <w:rPr>
          <w:color w:val="000037"/>
        </w:rPr>
        <w:t xml:space="preserve"> থেকে</w:t>
      </w:r>
      <w:r>
        <w:rPr>
          <w:color w:val="000075"/>
        </w:rPr>
        <w:t xml:space="preserve"> ক্রেডিট</w:t>
      </w:r>
      <w:r>
        <w:rPr>
          <w:color w:val="000073"/>
        </w:rPr>
        <w:t xml:space="preserve"> কার্ডের</w:t>
      </w:r>
      <w:r>
        <w:rPr>
          <w:color w:val="000047"/>
        </w:rPr>
        <w:t xml:space="preserve"> বিল</w:t>
      </w:r>
      <w:r>
        <w:rPr>
          <w:color w:val="000046"/>
        </w:rPr>
        <w:t xml:space="preserve"> কিভাবে</w:t>
      </w:r>
      <w:r>
        <w:rPr>
          <w:color w:val="000055"/>
        </w:rPr>
        <w:t xml:space="preserve"> দিতে</w:t>
      </w:r>
      <w:r>
        <w:rPr>
          <w:color w:val="550000"/>
        </w:rPr>
        <w:t xml:space="preserve"> হয়</w:t>
      </w:r>
      <w:r>
        <w:rPr>
          <w:color w:val="000000"/>
        </w:rPr>
        <w:t xml:space="preserve"> জানাবেন</w:t>
      </w:r>
      <w:r>
        <w:br/>
      </w:r>
      <w:r>
        <w:rPr>
          <w:color w:val="00008E"/>
        </w:rPr>
        <w:t xml:space="preserve"> এমেক্স</w:t>
      </w:r>
      <w:r>
        <w:rPr>
          <w:color w:val="00006E"/>
        </w:rPr>
        <w:t xml:space="preserve"> কার্ডের</w:t>
      </w:r>
      <w:r>
        <w:rPr>
          <w:color w:val="000044"/>
        </w:rPr>
        <w:t xml:space="preserve"> বিল</w:t>
      </w:r>
      <w:r>
        <w:rPr>
          <w:color w:val="000069"/>
        </w:rPr>
        <w:t xml:space="preserve"> দেয়া</w:t>
      </w:r>
      <w:r>
        <w:rPr>
          <w:color w:val="500000"/>
        </w:rPr>
        <w:t xml:space="preserve"> যায়</w:t>
      </w:r>
      <w:r>
        <w:rPr>
          <w:color w:val="5C0000"/>
        </w:rPr>
        <w:t xml:space="preserve"> নাকি</w:t>
      </w:r>
      <w:r>
        <w:rPr>
          <w:color w:val="000029"/>
        </w:rPr>
        <w:t xml:space="preserve"> বিকাশ</w:t>
      </w:r>
      <w:r>
        <w:rPr>
          <w:color w:val="000000"/>
        </w:rPr>
        <w:t xml:space="preserve"> থেকে</w:t>
      </w:r>
      <w:r>
        <w:br/>
      </w:r>
      <w:r>
        <w:rPr>
          <w:color w:val="9B0000"/>
        </w:rPr>
        <w:t xml:space="preserve"> কোন</w:t>
      </w:r>
      <w:r>
        <w:rPr>
          <w:color w:val="9B0000"/>
        </w:rPr>
        <w:t xml:space="preserve"> কোন</w:t>
      </w:r>
      <w:r>
        <w:rPr>
          <w:color w:val="000075"/>
        </w:rPr>
        <w:t xml:space="preserve"> কার্ডের</w:t>
      </w:r>
      <w:r>
        <w:rPr>
          <w:color w:val="000048"/>
        </w:rPr>
        <w:t xml:space="preserve"> বিল</w:t>
      </w:r>
      <w:r>
        <w:rPr>
          <w:color w:val="00006F"/>
        </w:rPr>
        <w:t xml:space="preserve"> দেয়া</w:t>
      </w:r>
      <w:r>
        <w:rPr>
          <w:color w:val="550000"/>
        </w:rPr>
        <w:t xml:space="preserve"> যায়</w:t>
      </w:r>
      <w:r>
        <w:rPr>
          <w:color w:val="00002C"/>
        </w:rPr>
        <w:t xml:space="preserve"> বিকাশ</w:t>
      </w:r>
      <w:r>
        <w:rPr>
          <w:color w:val="000000"/>
        </w:rPr>
        <w:t xml:space="preserve"> থেকে</w:t>
      </w:r>
      <w:r>
        <w:br/>
      </w:r>
      <w:r>
        <w:rPr>
          <w:color w:val="670000"/>
        </w:rPr>
        <w:t xml:space="preserve"> ভাই</w:t>
      </w:r>
      <w:r>
        <w:rPr>
          <w:color w:val="00008E"/>
        </w:rPr>
        <w:t xml:space="preserve"> ক্রেডিট</w:t>
      </w:r>
      <w:r>
        <w:rPr>
          <w:color w:val="00008B"/>
        </w:rPr>
        <w:t xml:space="preserve"> কার্ডের</w:t>
      </w:r>
      <w:r>
        <w:rPr>
          <w:color w:val="000056"/>
        </w:rPr>
        <w:t xml:space="preserve"> বিল</w:t>
      </w:r>
      <w:r>
        <w:rPr>
          <w:color w:val="000055"/>
        </w:rPr>
        <w:t xml:space="preserve"> কিভাবে</w:t>
      </w:r>
      <w:r>
        <w:rPr>
          <w:color w:val="000000"/>
        </w:rPr>
        <w:t xml:space="preserve"> দিব</w:t>
      </w:r>
      <w:r>
        <w:br/>
      </w:r>
      <w:r>
        <w:rPr>
          <w:color w:val="000025"/>
        </w:rPr>
        <w:t xml:space="preserve"> বিকাশ</w:t>
      </w:r>
      <w:r>
        <w:rPr>
          <w:color w:val="00004C"/>
        </w:rPr>
        <w:t xml:space="preserve"> অ্যাপ</w:t>
      </w:r>
      <w:r>
        <w:rPr>
          <w:color w:val="00002F"/>
        </w:rPr>
        <w:t xml:space="preserve"> থেকে</w:t>
      </w:r>
      <w:r>
        <w:rPr>
          <w:color w:val="000063"/>
        </w:rPr>
        <w:t xml:space="preserve"> ক্রেডিট</w:t>
      </w:r>
      <w:r>
        <w:rPr>
          <w:color w:val="000062"/>
        </w:rPr>
        <w:t xml:space="preserve"> কার্ডের</w:t>
      </w:r>
      <w:r>
        <w:rPr>
          <w:color w:val="00003C"/>
        </w:rPr>
        <w:t xml:space="preserve"> বিল</w:t>
      </w:r>
      <w:r>
        <w:rPr>
          <w:color w:val="00007D"/>
        </w:rPr>
        <w:t xml:space="preserve"> প্রদানের</w:t>
      </w:r>
      <w:r>
        <w:rPr>
          <w:color w:val="000054"/>
        </w:rPr>
        <w:t xml:space="preserve"> বিস্তারিত</w:t>
      </w:r>
      <w:r>
        <w:rPr>
          <w:color w:val="000061"/>
        </w:rPr>
        <w:t xml:space="preserve"> নিয়ম</w:t>
      </w:r>
      <w:r>
        <w:rPr>
          <w:color w:val="000000"/>
        </w:rPr>
        <w:t xml:space="preserve"> বলেন</w:t>
      </w:r>
      <w:r>
        <w:br/>
      </w:r>
      <w:r>
        <w:rPr>
          <w:color w:val="00006A"/>
        </w:rPr>
        <w:t xml:space="preserve"> ক্রেডিট</w:t>
      </w:r>
      <w:r>
        <w:rPr>
          <w:color w:val="000068"/>
        </w:rPr>
        <w:t xml:space="preserve"> কার্ডের</w:t>
      </w:r>
      <w:r>
        <w:rPr>
          <w:color w:val="000041"/>
        </w:rPr>
        <w:t xml:space="preserve"> বিল</w:t>
      </w:r>
      <w:r>
        <w:rPr>
          <w:color w:val="00005A"/>
        </w:rPr>
        <w:t xml:space="preserve"> আপডেট</w:t>
      </w:r>
      <w:r>
        <w:rPr>
          <w:color w:val="850000"/>
        </w:rPr>
        <w:t xml:space="preserve"> হইতে</w:t>
      </w:r>
      <w:r>
        <w:rPr>
          <w:color w:val="00006E"/>
        </w:rPr>
        <w:t xml:space="preserve"> কতদিন</w:t>
      </w:r>
      <w:r>
        <w:rPr>
          <w:color w:val="000000"/>
        </w:rPr>
        <w:t xml:space="preserve"> লাগে</w:t>
      </w:r>
      <w:r>
        <w:br/>
      </w:r>
      <w:r>
        <w:rPr>
          <w:color w:val="5C0000"/>
        </w:rPr>
        <w:t xml:space="preserve"> vai</w:t>
      </w:r>
      <w:r>
        <w:rPr>
          <w:color w:val="00006F"/>
        </w:rPr>
        <w:t xml:space="preserve"> credit</w:t>
      </w:r>
      <w:r>
        <w:rPr>
          <w:color w:val="000051"/>
        </w:rPr>
        <w:t xml:space="preserve"> card</w:t>
      </w:r>
      <w:r>
        <w:rPr>
          <w:color w:val="410000"/>
        </w:rPr>
        <w:t xml:space="preserve"> er</w:t>
      </w:r>
      <w:r>
        <w:rPr>
          <w:color w:val="000049"/>
        </w:rPr>
        <w:t xml:space="preserve"> bill</w:t>
      </w:r>
      <w:r>
        <w:rPr>
          <w:color w:val="00006F"/>
        </w:rPr>
        <w:t xml:space="preserve"> deya</w:t>
      </w:r>
      <w:r>
        <w:rPr>
          <w:color w:val="5F0000"/>
        </w:rPr>
        <w:t xml:space="preserve"> jay</w:t>
      </w:r>
      <w:r>
        <w:rPr>
          <w:color w:val="00004D"/>
        </w:rPr>
        <w:t xml:space="preserve"> bikash</w:t>
      </w:r>
      <w:r>
        <w:rPr>
          <w:color w:val="000000"/>
        </w:rPr>
        <w:t xml:space="preserve"> theke</w:t>
      </w:r>
      <w:r>
        <w:br/>
      </w:r>
      <w:r>
        <w:rPr>
          <w:color w:val="000094"/>
        </w:rPr>
        <w:t xml:space="preserve"> visa</w:t>
      </w:r>
      <w:r>
        <w:rPr>
          <w:color w:val="00006E"/>
        </w:rPr>
        <w:t xml:space="preserve"> card</w:t>
      </w:r>
      <w:r>
        <w:rPr>
          <w:color w:val="590000"/>
        </w:rPr>
        <w:t xml:space="preserve"> er</w:t>
      </w:r>
      <w:r>
        <w:rPr>
          <w:color w:val="000064"/>
        </w:rPr>
        <w:t xml:space="preserve"> bill</w:t>
      </w:r>
      <w:r>
        <w:rPr>
          <w:color w:val="00006F"/>
        </w:rPr>
        <w:t xml:space="preserve"> kivabe</w:t>
      </w:r>
      <w:r>
        <w:rPr>
          <w:color w:val="000000"/>
        </w:rPr>
        <w:t xml:space="preserve"> dibo</w:t>
      </w:r>
      <w:r>
        <w:br/>
      </w:r>
      <w:r>
        <w:rPr>
          <w:color w:val="0000C3"/>
        </w:rPr>
        <w:t xml:space="preserve"> kon</w:t>
      </w:r>
      <w:r>
        <w:rPr>
          <w:color w:val="0000C3"/>
        </w:rPr>
        <w:t xml:space="preserve"> kon</w:t>
      </w:r>
      <w:r>
        <w:rPr>
          <w:color w:val="000049"/>
        </w:rPr>
        <w:t xml:space="preserve"> card</w:t>
      </w:r>
      <w:r>
        <w:rPr>
          <w:color w:val="3B0000"/>
        </w:rPr>
        <w:t xml:space="preserve"> er</w:t>
      </w:r>
      <w:r>
        <w:rPr>
          <w:color w:val="000042"/>
        </w:rPr>
        <w:t xml:space="preserve"> bill</w:t>
      </w:r>
      <w:r>
        <w:rPr>
          <w:color w:val="000055"/>
        </w:rPr>
        <w:t xml:space="preserve"> dite</w:t>
      </w:r>
      <w:r>
        <w:rPr>
          <w:color w:val="00004D"/>
        </w:rPr>
        <w:t xml:space="preserve"> parbo</w:t>
      </w:r>
      <w:r>
        <w:rPr>
          <w:color w:val="000000"/>
        </w:rPr>
        <w:t xml:space="preserve"> ami</w:t>
      </w:r>
      <w:r>
        <w:br/>
      </w:r>
      <w:r>
        <w:rPr>
          <w:color w:val="000070"/>
        </w:rPr>
        <w:t xml:space="preserve"> credit</w:t>
      </w:r>
      <w:r>
        <w:rPr>
          <w:color w:val="00008D"/>
        </w:rPr>
        <w:t xml:space="preserve"> carder</w:t>
      </w:r>
      <w:r>
        <w:rPr>
          <w:color w:val="00004A"/>
        </w:rPr>
        <w:t xml:space="preserve"> bill</w:t>
      </w:r>
      <w:r>
        <w:rPr>
          <w:color w:val="750000"/>
        </w:rPr>
        <w:t xml:space="preserve"> deyar</w:t>
      </w:r>
      <w:r>
        <w:rPr>
          <w:color w:val="000073"/>
        </w:rPr>
        <w:t xml:space="preserve"> system</w:t>
      </w:r>
      <w:r>
        <w:rPr>
          <w:color w:val="000000"/>
        </w:rPr>
        <w:t xml:space="preserve"> bolen</w:t>
      </w:r>
      <w:r>
        <w:br/>
      </w:r>
      <w:r>
        <w:rPr>
          <w:color w:val="0000A3"/>
        </w:rPr>
        <w:t xml:space="preserve"> master</w:t>
      </w:r>
      <w:r>
        <w:rPr>
          <w:color w:val="00005D"/>
        </w:rPr>
        <w:t xml:space="preserve"> card</w:t>
      </w:r>
      <w:r>
        <w:rPr>
          <w:color w:val="4B0000"/>
        </w:rPr>
        <w:t xml:space="preserve"> er</w:t>
      </w:r>
      <w:r>
        <w:rPr>
          <w:color w:val="000055"/>
        </w:rPr>
        <w:t xml:space="preserve"> bill</w:t>
      </w:r>
      <w:r>
        <w:rPr>
          <w:color w:val="000080"/>
        </w:rPr>
        <w:t xml:space="preserve"> deya</w:t>
      </w:r>
      <w:r>
        <w:rPr>
          <w:color w:val="000000"/>
        </w:rPr>
        <w:t xml:space="preserve"> jay</w:t>
      </w:r>
      <w:r>
        <w:br/>
      </w:r>
      <w:r>
        <w:rPr>
          <w:color w:val="00008A"/>
        </w:rPr>
        <w:t xml:space="preserve"> dial</w:t>
      </w:r>
      <w:r>
        <w:rPr>
          <w:color w:val="000049"/>
        </w:rPr>
        <w:t xml:space="preserve"> kore</w:t>
      </w:r>
      <w:r>
        <w:rPr>
          <w:color w:val="00006E"/>
        </w:rPr>
        <w:t xml:space="preserve"> credit</w:t>
      </w:r>
      <w:r>
        <w:rPr>
          <w:color w:val="000050"/>
        </w:rPr>
        <w:t xml:space="preserve"> card</w:t>
      </w:r>
      <w:r>
        <w:rPr>
          <w:color w:val="410000"/>
        </w:rPr>
        <w:t xml:space="preserve"> er</w:t>
      </w:r>
      <w:r>
        <w:rPr>
          <w:color w:val="000049"/>
        </w:rPr>
        <w:t xml:space="preserve"> bill</w:t>
      </w:r>
      <w:r>
        <w:rPr>
          <w:color w:val="00006E"/>
        </w:rPr>
        <w:t xml:space="preserve"> deya</w:t>
      </w:r>
      <w:r>
        <w:rPr>
          <w:color w:val="000000"/>
        </w:rPr>
        <w:t xml:space="preserve"> jay</w:t>
      </w:r>
      <w:r>
        <w:br/>
      </w:r>
      <w:r>
        <w:rPr>
          <w:color w:val="000052"/>
        </w:rPr>
        <w:t xml:space="preserve"> card</w:t>
      </w:r>
      <w:r>
        <w:rPr>
          <w:color w:val="430000"/>
        </w:rPr>
        <w:t xml:space="preserve"> er</w:t>
      </w:r>
      <w:r>
        <w:rPr>
          <w:color w:val="00004B"/>
        </w:rPr>
        <w:t xml:space="preserve"> bill</w:t>
      </w:r>
      <w:r>
        <w:rPr>
          <w:color w:val="000056"/>
        </w:rPr>
        <w:t xml:space="preserve"> update</w:t>
      </w:r>
      <w:r>
        <w:rPr>
          <w:color w:val="960000"/>
        </w:rPr>
        <w:t xml:space="preserve"> hoite</w:t>
      </w:r>
      <w:r>
        <w:rPr>
          <w:color w:val="000085"/>
        </w:rPr>
        <w:t xml:space="preserve"> kotodin</w:t>
      </w:r>
      <w:r>
        <w:rPr>
          <w:color w:val="000000"/>
        </w:rPr>
        <w:t xml:space="preserve"> lage</w:t>
      </w:r>
      <w:r>
        <w:br/>
      </w:r>
      <w:r>
        <w:rPr>
          <w:color w:val="00002C"/>
        </w:rPr>
        <w:t xml:space="preserve"> bkash</w:t>
      </w:r>
      <w:r>
        <w:rPr>
          <w:color w:val="00004B"/>
        </w:rPr>
        <w:t xml:space="preserve"> app</w:t>
      </w:r>
      <w:r>
        <w:rPr>
          <w:color w:val="000040"/>
        </w:rPr>
        <w:t xml:space="preserve"> theke</w:t>
      </w:r>
      <w:r>
        <w:rPr>
          <w:color w:val="00006B"/>
        </w:rPr>
        <w:t xml:space="preserve"> visa</w:t>
      </w:r>
      <w:r>
        <w:rPr>
          <w:color w:val="00004F"/>
        </w:rPr>
        <w:t xml:space="preserve"> card</w:t>
      </w:r>
      <w:r>
        <w:rPr>
          <w:color w:val="400000"/>
        </w:rPr>
        <w:t xml:space="preserve"> er</w:t>
      </w:r>
      <w:r>
        <w:rPr>
          <w:color w:val="000048"/>
        </w:rPr>
        <w:t xml:space="preserve"> bill</w:t>
      </w:r>
      <w:r>
        <w:rPr>
          <w:color w:val="720000"/>
        </w:rPr>
        <w:t xml:space="preserve"> deyar</w:t>
      </w:r>
      <w:r>
        <w:rPr>
          <w:color w:val="000070"/>
        </w:rPr>
        <w:t xml:space="preserve"> system</w:t>
      </w:r>
      <w:r>
        <w:rPr>
          <w:color w:val="000000"/>
        </w:rPr>
        <w:t xml:space="preserve"> bolen</w:t>
      </w:r>
      <w:r>
        <w:br/>
      </w:r>
      <w:r>
        <w:rPr>
          <w:color w:val="0000B4"/>
        </w:rPr>
        <w:t xml:space="preserve"> kon</w:t>
      </w:r>
      <w:r>
        <w:rPr>
          <w:color w:val="0000B4"/>
        </w:rPr>
        <w:t xml:space="preserve"> kon</w:t>
      </w:r>
      <w:r>
        <w:rPr>
          <w:color w:val="00003E"/>
        </w:rPr>
        <w:t xml:space="preserve"> bank</w:t>
      </w:r>
      <w:r>
        <w:rPr>
          <w:color w:val="360000"/>
        </w:rPr>
        <w:t xml:space="preserve"> er</w:t>
      </w:r>
      <w:r>
        <w:rPr>
          <w:color w:val="000074"/>
        </w:rPr>
        <w:t xml:space="preserve"> carder</w:t>
      </w:r>
      <w:r>
        <w:rPr>
          <w:color w:val="00003D"/>
        </w:rPr>
        <w:t xml:space="preserve"> bill</w:t>
      </w:r>
      <w:r>
        <w:rPr>
          <w:color w:val="00005C"/>
        </w:rPr>
        <w:t xml:space="preserve"> deya</w:t>
      </w:r>
      <w:r>
        <w:rPr>
          <w:color w:val="000000"/>
        </w:rPr>
        <w:t xml:space="preserve"> jay</w:t>
      </w:r>
      <w:r>
        <w:br/>
      </w:r>
      <w:r>
        <w:rPr>
          <w:color w:val="000060"/>
        </w:rPr>
        <w:t xml:space="preserve"> how</w:t>
      </w:r>
      <w:r>
        <w:rPr>
          <w:color w:val="00005D"/>
        </w:rPr>
        <w:t xml:space="preserve"> can</w:t>
      </w:r>
      <w:r>
        <w:rPr>
          <w:color w:val="480000"/>
        </w:rPr>
        <w:t xml:space="preserve"> i</w:t>
      </w:r>
      <w:r>
        <w:rPr>
          <w:color w:val="000063"/>
        </w:rPr>
        <w:t xml:space="preserve"> pay</w:t>
      </w:r>
      <w:r>
        <w:rPr>
          <w:color w:val="00004E"/>
        </w:rPr>
        <w:t xml:space="preserve"> my</w:t>
      </w:r>
      <w:r>
        <w:rPr>
          <w:color w:val="000080"/>
        </w:rPr>
        <w:t xml:space="preserve"> visa</w:t>
      </w:r>
      <w:r>
        <w:rPr>
          <w:color w:val="00005F"/>
        </w:rPr>
        <w:t xml:space="preserve"> card</w:t>
      </w:r>
      <w:r>
        <w:rPr>
          <w:color w:val="000000"/>
        </w:rPr>
        <w:t xml:space="preserve"> bill</w:t>
      </w:r>
      <w:r>
        <w:br/>
      </w:r>
      <w:r>
        <w:rPr>
          <w:color w:val="550000"/>
        </w:rPr>
        <w:t xml:space="preserve"> i</w:t>
      </w:r>
      <w:r>
        <w:rPr>
          <w:color w:val="000077"/>
        </w:rPr>
        <w:t xml:space="preserve"> want</w:t>
      </w:r>
      <w:r>
        <w:rPr>
          <w:color w:val="000059"/>
        </w:rPr>
        <w:t xml:space="preserve"> to</w:t>
      </w:r>
      <w:r>
        <w:rPr>
          <w:color w:val="000075"/>
        </w:rPr>
        <w:t xml:space="preserve"> pay</w:t>
      </w:r>
      <w:r>
        <w:rPr>
          <w:color w:val="00005C"/>
        </w:rPr>
        <w:t xml:space="preserve"> my</w:t>
      </w:r>
      <w:r>
        <w:rPr>
          <w:color w:val="000071"/>
        </w:rPr>
        <w:t xml:space="preserve"> card</w:t>
      </w:r>
      <w:r>
        <w:rPr>
          <w:color w:val="000000"/>
        </w:rPr>
        <w:t xml:space="preserve"> bill</w:t>
      </w:r>
      <w:r>
        <w:rPr>
          <w:color w:val="000000"/>
        </w:rPr>
        <w:t xml:space="preserve"> how</w:t>
      </w:r>
      <w:r>
        <w:br/>
      </w:r>
      <w:r>
        <w:rPr>
          <w:color w:val="6D0000"/>
        </w:rPr>
        <w:t xml:space="preserve"> whats</w:t>
      </w:r>
      <w:r>
        <w:rPr>
          <w:color w:val="400000"/>
        </w:rPr>
        <w:t xml:space="preserve"> the</w:t>
      </w:r>
      <w:r>
        <w:rPr>
          <w:color w:val="00005D"/>
        </w:rPr>
        <w:t xml:space="preserve"> procedure</w:t>
      </w:r>
      <w:r>
        <w:rPr>
          <w:color w:val="470000"/>
        </w:rPr>
        <w:t xml:space="preserve"> of</w:t>
      </w:r>
      <w:r>
        <w:rPr>
          <w:color w:val="00007E"/>
        </w:rPr>
        <w:t xml:space="preserve"> giving</w:t>
      </w:r>
      <w:r>
        <w:rPr>
          <w:color w:val="000035"/>
        </w:rPr>
        <w:t xml:space="preserve"> my</w:t>
      </w:r>
      <w:r>
        <w:rPr>
          <w:color w:val="00006C"/>
        </w:rPr>
        <w:t xml:space="preserve"> amex</w:t>
      </w:r>
      <w:r>
        <w:rPr>
          <w:color w:val="000041"/>
        </w:rPr>
        <w:t xml:space="preserve"> card</w:t>
      </w:r>
      <w:r>
        <w:rPr>
          <w:color w:val="000000"/>
        </w:rPr>
        <w:t xml:space="preserve"> bill</w:t>
      </w:r>
      <w:r>
        <w:br/>
      </w:r>
      <w:r>
        <w:rPr>
          <w:color w:val="00005A"/>
        </w:rPr>
        <w:t xml:space="preserve"> bill</w:t>
      </w:r>
      <w:r>
        <w:rPr>
          <w:color w:val="00008D"/>
        </w:rPr>
        <w:t xml:space="preserve"> procedure</w:t>
      </w:r>
      <w:r>
        <w:rPr>
          <w:color w:val="6B0000"/>
        </w:rPr>
        <w:t xml:space="preserve"> of</w:t>
      </w:r>
      <w:r>
        <w:rPr>
          <w:color w:val="000050"/>
        </w:rPr>
        <w:t xml:space="preserve"> my</w:t>
      </w:r>
      <w:r>
        <w:rPr>
          <w:color w:val="000088"/>
        </w:rPr>
        <w:t xml:space="preserve"> credit</w:t>
      </w:r>
      <w:r>
        <w:rPr>
          <w:color w:val="000000"/>
        </w:rPr>
        <w:t xml:space="preserve"> card</w:t>
      </w:r>
      <w:r>
        <w:br/>
      </w:r>
      <w:r>
        <w:rPr>
          <w:color w:val="000042"/>
        </w:rPr>
        <w:t xml:space="preserve"> how</w:t>
      </w:r>
      <w:r>
        <w:rPr>
          <w:color w:val="000058"/>
        </w:rPr>
        <w:t xml:space="preserve"> many</w:t>
      </w:r>
      <w:r>
        <w:rPr>
          <w:color w:val="000064"/>
        </w:rPr>
        <w:t xml:space="preserve"> days</w:t>
      </w:r>
      <w:r>
        <w:rPr>
          <w:color w:val="5B0000"/>
        </w:rPr>
        <w:t xml:space="preserve"> are</w:t>
      </w:r>
      <w:r>
        <w:rPr>
          <w:color w:val="00006B"/>
        </w:rPr>
        <w:t xml:space="preserve"> needed</w:t>
      </w:r>
      <w:r>
        <w:rPr>
          <w:color w:val="000033"/>
        </w:rPr>
        <w:t xml:space="preserve"> to</w:t>
      </w:r>
      <w:r>
        <w:rPr>
          <w:color w:val="000044"/>
        </w:rPr>
        <w:t xml:space="preserve"> update</w:t>
      </w:r>
      <w:r>
        <w:rPr>
          <w:color w:val="000035"/>
        </w:rPr>
        <w:t xml:space="preserve"> my</w:t>
      </w:r>
      <w:r>
        <w:rPr>
          <w:color w:val="00005A"/>
        </w:rPr>
        <w:t xml:space="preserve"> credit</w:t>
      </w:r>
      <w:r>
        <w:rPr>
          <w:color w:val="000041"/>
        </w:rPr>
        <w:t xml:space="preserve"> card</w:t>
      </w:r>
      <w:r>
        <w:rPr>
          <w:color w:val="000000"/>
        </w:rPr>
        <w:t xml:space="preserve"> bill</w:t>
      </w:r>
      <w:r>
        <w:br/>
      </w:r>
      <w:r>
        <w:rPr>
          <w:color w:val="5D0000"/>
        </w:rPr>
        <w:t xml:space="preserve"> which</w:t>
      </w:r>
      <w:r>
        <w:rPr>
          <w:color w:val="000073"/>
        </w:rPr>
        <w:t xml:space="preserve"> bank's</w:t>
      </w:r>
      <w:r>
        <w:rPr>
          <w:color w:val="00003E"/>
        </w:rPr>
        <w:t xml:space="preserve"> card</w:t>
      </w:r>
      <w:r>
        <w:rPr>
          <w:color w:val="580000"/>
        </w:rPr>
        <w:t xml:space="preserve"> are</w:t>
      </w:r>
      <w:r>
        <w:rPr>
          <w:color w:val="000054"/>
        </w:rPr>
        <w:t xml:space="preserve"> eligible</w:t>
      </w:r>
      <w:r>
        <w:rPr>
          <w:color w:val="000031"/>
        </w:rPr>
        <w:t xml:space="preserve"> to</w:t>
      </w:r>
      <w:r>
        <w:rPr>
          <w:color w:val="530000"/>
        </w:rPr>
        <w:t xml:space="preserve"> be</w:t>
      </w:r>
      <w:r>
        <w:rPr>
          <w:color w:val="000055"/>
        </w:rPr>
        <w:t xml:space="preserve"> paid</w:t>
      </w:r>
      <w:r>
        <w:rPr>
          <w:color w:val="550000"/>
        </w:rPr>
        <w:t xml:space="preserve"> by</w:t>
      </w:r>
      <w:r>
        <w:rPr>
          <w:color w:val="000000"/>
        </w:rPr>
        <w:t xml:space="preserve"> bkash</w:t>
      </w:r>
      <w:r>
        <w:br/>
      </w:r>
      <w:r>
        <w:rPr>
          <w:color w:val="0000C5"/>
        </w:rPr>
        <w:t xml:space="preserve"> amex</w:t>
      </w:r>
      <w:r>
        <w:rPr>
          <w:color w:val="000077"/>
        </w:rPr>
        <w:t xml:space="preserve"> card</w:t>
      </w:r>
      <w:r>
        <w:rPr>
          <w:color w:val="00006C"/>
        </w:rPr>
        <w:t xml:space="preserve"> bill</w:t>
      </w:r>
      <w:r>
        <w:rPr>
          <w:color w:val="000000"/>
        </w:rPr>
        <w:t xml:space="preserve"> procedure</w:t>
      </w:r>
      <w:r>
        <w:br/>
      </w:r>
      <w:r>
        <w:rPr>
          <w:color w:val="0000B6"/>
        </w:rPr>
        <w:t xml:space="preserve"> credit</w:t>
      </w:r>
      <w:r>
        <w:rPr>
          <w:color w:val="000084"/>
        </w:rPr>
        <w:t xml:space="preserve"> card</w:t>
      </w:r>
      <w:r>
        <w:rPr>
          <w:color w:val="000078"/>
        </w:rPr>
        <w:t xml:space="preserve"> bill</w:t>
      </w:r>
      <w:r>
        <w:rPr>
          <w:color w:val="000000"/>
        </w:rPr>
        <w:t xml:space="preserve"> procedure</w:t>
      </w:r>
      <w:r>
        <w:br/>
      </w:r>
      <w:r>
        <w:rPr>
          <w:color w:val="000049"/>
        </w:rPr>
        <w:t xml:space="preserve"> can</w:t>
      </w:r>
      <w:r>
        <w:rPr>
          <w:color w:val="380000"/>
        </w:rPr>
        <w:t xml:space="preserve"> i</w:t>
      </w:r>
      <w:r>
        <w:rPr>
          <w:color w:val="00004E"/>
        </w:rPr>
        <w:t xml:space="preserve"> pay</w:t>
      </w:r>
      <w:r>
        <w:rPr>
          <w:color w:val="00003D"/>
        </w:rPr>
        <w:t xml:space="preserve"> my</w:t>
      </w:r>
      <w:r>
        <w:rPr>
          <w:color w:val="000083"/>
        </w:rPr>
        <w:t xml:space="preserve"> master</w:t>
      </w:r>
      <w:r>
        <w:rPr>
          <w:color w:val="00007F"/>
        </w:rPr>
        <w:t xml:space="preserve"> card's</w:t>
      </w:r>
      <w:r>
        <w:rPr>
          <w:color w:val="000044"/>
        </w:rPr>
        <w:t xml:space="preserve"> bill</w:t>
      </w:r>
      <w:r>
        <w:rPr>
          <w:color w:val="00004F"/>
        </w:rPr>
        <w:t xml:space="preserve"> from</w:t>
      </w:r>
      <w:r>
        <w:rPr>
          <w:color w:val="00002A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000046"/>
        </w:rPr>
        <w:t xml:space="preserve"> can</w:t>
      </w:r>
      <w:r>
        <w:rPr>
          <w:color w:val="360000"/>
        </w:rPr>
        <w:t xml:space="preserve"> i</w:t>
      </w:r>
      <w:r>
        <w:rPr>
          <w:color w:val="00004B"/>
        </w:rPr>
        <w:t xml:space="preserve"> pay</w:t>
      </w:r>
      <w:r>
        <w:rPr>
          <w:color w:val="00003B"/>
        </w:rPr>
        <w:t xml:space="preserve"> my</w:t>
      </w:r>
      <w:r>
        <w:rPr>
          <w:color w:val="000064"/>
        </w:rPr>
        <w:t xml:space="preserve"> credit</w:t>
      </w:r>
      <w:r>
        <w:rPr>
          <w:color w:val="000049"/>
        </w:rPr>
        <w:t xml:space="preserve"> card</w:t>
      </w:r>
      <w:r>
        <w:rPr>
          <w:color w:val="000042"/>
        </w:rPr>
        <w:t xml:space="preserve"> bill</w:t>
      </w:r>
      <w:r>
        <w:rPr>
          <w:color w:val="630000"/>
        </w:rPr>
        <w:t xml:space="preserve"> by</w:t>
      </w:r>
      <w:r>
        <w:rPr>
          <w:color w:val="000086"/>
        </w:rPr>
        <w:t xml:space="preserve"> dialing</w:t>
      </w:r>
      <w:r>
        <w:br/>
      </w:r>
      <w:r>
        <w:rPr>
          <w:color w:val="000041"/>
        </w:rPr>
        <w:t xml:space="preserve"> how</w:t>
      </w:r>
      <w:r>
        <w:rPr>
          <w:color w:val="00005F"/>
        </w:rPr>
        <w:t xml:space="preserve"> much</w:t>
      </w:r>
      <w:r>
        <w:rPr>
          <w:color w:val="000053"/>
        </w:rPr>
        <w:t xml:space="preserve"> time</w:t>
      </w:r>
      <w:r>
        <w:rPr>
          <w:color w:val="00006A"/>
        </w:rPr>
        <w:t xml:space="preserve"> needed</w:t>
      </w:r>
      <w:r>
        <w:rPr>
          <w:color w:val="000032"/>
        </w:rPr>
        <w:t xml:space="preserve"> to</w:t>
      </w:r>
      <w:r>
        <w:rPr>
          <w:color w:val="000059"/>
        </w:rPr>
        <w:t xml:space="preserve"> credit</w:t>
      </w:r>
      <w:r>
        <w:rPr>
          <w:color w:val="000040"/>
        </w:rPr>
        <w:t xml:space="preserve"> card</w:t>
      </w:r>
      <w:r>
        <w:rPr>
          <w:color w:val="000088"/>
        </w:rPr>
        <w:t xml:space="preserve"> apt</w:t>
      </w:r>
      <w:r>
        <w:rPr>
          <w:color w:val="000000"/>
        </w:rPr>
        <w:t xml:space="preserve"> bill</w:t>
      </w:r>
      <w:r>
        <w:br/>
      </w:r>
      <w:r>
        <w:rPr>
          <w:color w:val="000062"/>
        </w:rPr>
        <w:t xml:space="preserve"> বিকসচapp</w:t>
      </w:r>
      <w:r>
        <w:rPr>
          <w:color w:val="2B0000"/>
        </w:rPr>
        <w:t xml:space="preserve"> দিয়ে</w:t>
      </w:r>
      <w:r>
        <w:rPr>
          <w:color w:val="000044"/>
        </w:rPr>
        <w:t xml:space="preserve"> ক্রেডিট</w:t>
      </w:r>
      <w:r>
        <w:rPr>
          <w:color w:val="000062"/>
        </w:rPr>
        <w:t xml:space="preserve"> কাডের</w:t>
      </w:r>
      <w:r>
        <w:rPr>
          <w:color w:val="000029"/>
        </w:rPr>
        <w:t xml:space="preserve"> বিল</w:t>
      </w:r>
      <w:r>
        <w:rPr>
          <w:color w:val="000071"/>
        </w:rPr>
        <w:t xml:space="preserve"> জমা</w:t>
      </w:r>
      <w:r>
        <w:rPr>
          <w:color w:val="400000"/>
        </w:rPr>
        <w:t xml:space="preserve"> দিলে</w:t>
      </w:r>
      <w:r>
        <w:rPr>
          <w:color w:val="000071"/>
        </w:rPr>
        <w:t xml:space="preserve"> জমা</w:t>
      </w:r>
      <w:r>
        <w:rPr>
          <w:color w:val="3F0000"/>
        </w:rPr>
        <w:t xml:space="preserve"> হতে</w:t>
      </w:r>
      <w:r>
        <w:rPr>
          <w:color w:val="00002D"/>
        </w:rPr>
        <w:t xml:space="preserve"> কত</w:t>
      </w:r>
      <w:r>
        <w:rPr>
          <w:color w:val="000062"/>
        </w:rPr>
        <w:t xml:space="preserve"> ডময়</w:t>
      </w:r>
      <w:r>
        <w:rPr>
          <w:color w:val="000042"/>
        </w:rPr>
        <w:t xml:space="preserve"> লাগে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