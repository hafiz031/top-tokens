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20000"/>
        </w:rPr>
        <w:t xml:space="preserve"> জি</w:t>
      </w:r>
      <w:r>
        <w:rPr>
          <w:color w:val="460000"/>
        </w:rPr>
        <w:t xml:space="preserve"> স্যার</w:t>
      </w:r>
      <w:r>
        <w:rPr>
          <w:color w:val="250000"/>
        </w:rPr>
        <w:t xml:space="preserve"> আমার</w:t>
      </w:r>
      <w:r>
        <w:rPr>
          <w:color w:val="000047"/>
        </w:rPr>
        <w:t xml:space="preserve"> ভুল</w:t>
      </w:r>
      <w:r>
        <w:rPr>
          <w:color w:val="000039"/>
        </w:rPr>
        <w:t xml:space="preserve"> নাম্বারে</w:t>
      </w:r>
      <w:r>
        <w:rPr>
          <w:color w:val="000047"/>
        </w:rPr>
        <w:t xml:space="preserve"> পেমেন্ট</w:t>
      </w:r>
      <w:r>
        <w:rPr>
          <w:color w:val="450000"/>
        </w:rPr>
        <w:t xml:space="preserve"> হয়ে</w:t>
      </w:r>
      <w:r>
        <w:rPr>
          <w:color w:val="00007B"/>
        </w:rPr>
        <w:t xml:space="preserve"> যাওয়া</w:t>
      </w:r>
      <w:r>
        <w:rPr>
          <w:color w:val="000026"/>
        </w:rPr>
        <w:t xml:space="preserve"> টাকা</w:t>
      </w:r>
      <w:r>
        <w:rPr>
          <w:color w:val="00003E"/>
        </w:rPr>
        <w:t xml:space="preserve"> টা</w:t>
      </w:r>
      <w:r>
        <w:rPr>
          <w:color w:val="000053"/>
        </w:rPr>
        <w:t xml:space="preserve"> ফেরত</w:t>
      </w:r>
      <w:r>
        <w:rPr>
          <w:color w:val="000036"/>
        </w:rPr>
        <w:t xml:space="preserve"> চাই</w:t>
      </w:r>
      <w:r>
        <w:br/>
      </w:r>
      <w:r>
        <w:rPr>
          <w:color w:val="000071"/>
        </w:rPr>
        <w:t xml:space="preserve"> কিছুক্ষন</w:t>
      </w:r>
      <w:r>
        <w:rPr>
          <w:color w:val="4A0000"/>
        </w:rPr>
        <w:t xml:space="preserve"> আগে</w:t>
      </w:r>
      <w:r>
        <w:rPr>
          <w:color w:val="000045"/>
        </w:rPr>
        <w:t xml:space="preserve"> একটি</w:t>
      </w:r>
      <w:r>
        <w:rPr>
          <w:color w:val="000067"/>
        </w:rPr>
        <w:t xml:space="preserve"> রবি</w:t>
      </w:r>
      <w:r>
        <w:rPr>
          <w:color w:val="00003A"/>
        </w:rPr>
        <w:t xml:space="preserve"> নাম্বারে</w:t>
      </w:r>
      <w:r>
        <w:rPr>
          <w:color w:val="000048"/>
        </w:rPr>
        <w:t xml:space="preserve"> ভুল</w:t>
      </w:r>
      <w:r>
        <w:rPr>
          <w:color w:val="380000"/>
        </w:rPr>
        <w:t xml:space="preserve"> করে</w:t>
      </w:r>
      <w:r>
        <w:rPr>
          <w:color w:val="000048"/>
        </w:rPr>
        <w:t xml:space="preserve"> পেমেন্ট</w:t>
      </w:r>
      <w:r>
        <w:rPr>
          <w:color w:val="460000"/>
        </w:rPr>
        <w:t xml:space="preserve"> হয়ে</w:t>
      </w:r>
      <w:r>
        <w:rPr>
          <w:color w:val="00005E"/>
        </w:rPr>
        <w:t xml:space="preserve"> গিয়েছে</w:t>
      </w:r>
      <w:r>
        <w:br/>
      </w:r>
      <w:r>
        <w:rPr>
          <w:color w:val="430000"/>
        </w:rPr>
        <w:t xml:space="preserve"> ami</w:t>
      </w:r>
      <w:r>
        <w:rPr>
          <w:color w:val="000037"/>
        </w:rPr>
        <w:t xml:space="preserve"> ei</w:t>
      </w:r>
      <w:r>
        <w:rPr>
          <w:color w:val="000051"/>
        </w:rPr>
        <w:t xml:space="preserve"> number</w:t>
      </w:r>
      <w:r>
        <w:rPr>
          <w:color w:val="00002A"/>
        </w:rPr>
        <w:t xml:space="preserve"> e</w:t>
      </w:r>
      <w:r>
        <w:rPr>
          <w:color w:val="00004F"/>
        </w:rPr>
        <w:t xml:space="preserve"> taka</w:t>
      </w:r>
      <w:r>
        <w:rPr>
          <w:color w:val="000035"/>
        </w:rPr>
        <w:t xml:space="preserve"> payment</w:t>
      </w:r>
      <w:r>
        <w:rPr>
          <w:color w:val="400000"/>
        </w:rPr>
        <w:t xml:space="preserve"> korechi</w:t>
      </w:r>
      <w:r>
        <w:rPr>
          <w:color w:val="000041"/>
        </w:rPr>
        <w:t xml:space="preserve"> vule</w:t>
      </w:r>
      <w:r>
        <w:rPr>
          <w:color w:val="340000"/>
        </w:rPr>
        <w:t xml:space="preserve"> kintu</w:t>
      </w:r>
      <w:r>
        <w:rPr>
          <w:color w:val="000051"/>
        </w:rPr>
        <w:t xml:space="preserve"> number</w:t>
      </w:r>
      <w:r>
        <w:rPr>
          <w:color w:val="000056"/>
        </w:rPr>
        <w:t xml:space="preserve"> ta</w:t>
      </w:r>
      <w:r>
        <w:rPr>
          <w:color w:val="000049"/>
        </w:rPr>
        <w:t xml:space="preserve"> ekhn</w:t>
      </w:r>
      <w:r>
        <w:rPr>
          <w:color w:val="000045"/>
        </w:rPr>
        <w:t xml:space="preserve"> bondho</w:t>
      </w:r>
      <w:r>
        <w:rPr>
          <w:color w:val="4D0000"/>
        </w:rPr>
        <w:t xml:space="preserve"> so</w:t>
      </w:r>
      <w:r>
        <w:rPr>
          <w:color w:val="430000"/>
        </w:rPr>
        <w:t xml:space="preserve"> ami</w:t>
      </w:r>
      <w:r>
        <w:rPr>
          <w:color w:val="00004F"/>
        </w:rPr>
        <w:t xml:space="preserve"> taka</w:t>
      </w:r>
      <w:r>
        <w:rPr>
          <w:color w:val="000056"/>
        </w:rPr>
        <w:t xml:space="preserve"> ta</w:t>
      </w:r>
      <w:r>
        <w:rPr>
          <w:color w:val="00002E"/>
        </w:rPr>
        <w:t xml:space="preserve"> back</w:t>
      </w:r>
      <w:r>
        <w:rPr>
          <w:color w:val="000036"/>
        </w:rPr>
        <w:t xml:space="preserve"> kivabe</w:t>
      </w:r>
      <w:r>
        <w:rPr>
          <w:color w:val="000000"/>
        </w:rPr>
        <w:t xml:space="preserve"> pabo</w:t>
      </w:r>
      <w:r>
        <w:br/>
      </w:r>
      <w:r>
        <w:rPr>
          <w:color w:val="00004E"/>
        </w:rPr>
        <w:t xml:space="preserve"> my</w:t>
      </w:r>
      <w:r>
        <w:rPr>
          <w:color w:val="000077"/>
        </w:rPr>
        <w:t xml:space="preserve"> last</w:t>
      </w:r>
      <w:r>
        <w:rPr>
          <w:color w:val="0000A5"/>
        </w:rPr>
        <w:t xml:space="preserve"> pament</w:t>
      </w:r>
      <w:r>
        <w:rPr>
          <w:color w:val="000083"/>
        </w:rPr>
        <w:t xml:space="preserve"> wrong</w:t>
      </w:r>
      <w:r>
        <w:br/>
      </w:r>
      <w:r>
        <w:rPr>
          <w:color w:val="5D0000"/>
        </w:rPr>
        <w:t xml:space="preserve"> sir</w:t>
      </w:r>
      <w:r>
        <w:rPr>
          <w:color w:val="000000"/>
        </w:rPr>
        <w:t xml:space="preserve"> my</w:t>
      </w:r>
      <w:r>
        <w:rPr>
          <w:color w:val="000074"/>
        </w:rPr>
        <w:t xml:space="preserve"> last</w:t>
      </w:r>
      <w:r>
        <w:rPr>
          <w:color w:val="0000A1"/>
        </w:rPr>
        <w:t xml:space="preserve"> pament</w:t>
      </w:r>
      <w:r>
        <w:rPr>
          <w:color w:val="000080"/>
        </w:rPr>
        <w:t xml:space="preserve"> wrong</w:t>
      </w:r>
      <w:r>
        <w:br/>
      </w:r>
      <w:r>
        <w:rPr>
          <w:color w:val="000000"/>
        </w:rPr>
        <w:t xml:space="preserve"> hello</w:t>
      </w:r>
      <w:r>
        <w:rPr>
          <w:color w:val="1F0000"/>
        </w:rPr>
        <w:t xml:space="preserve"> i</w:t>
      </w:r>
      <w:r>
        <w:rPr>
          <w:color w:val="3D0000"/>
        </w:rPr>
        <w:t xml:space="preserve"> just</w:t>
      </w:r>
      <w:r>
        <w:rPr>
          <w:color w:val="000037"/>
        </w:rPr>
        <w:t xml:space="preserve"> sent</w:t>
      </w:r>
      <w:r>
        <w:rPr>
          <w:color w:val="000000"/>
        </w:rPr>
        <w:t xml:space="preserve"> tk</w:t>
      </w:r>
      <w:r>
        <w:rPr>
          <w:color w:val="390000"/>
        </w:rPr>
        <w:t xml:space="preserve"> by</w:t>
      </w:r>
      <w:r>
        <w:rPr>
          <w:color w:val="000047"/>
        </w:rPr>
        <w:t xml:space="preserve"> mistake</w:t>
      </w:r>
      <w:r>
        <w:rPr>
          <w:color w:val="000021"/>
        </w:rPr>
        <w:t xml:space="preserve"> to</w:t>
      </w:r>
      <w:r>
        <w:rPr>
          <w:color w:val="1E0000"/>
        </w:rPr>
        <w:t xml:space="preserve"> a</w:t>
      </w:r>
      <w:r>
        <w:rPr>
          <w:color w:val="000039"/>
        </w:rPr>
        <w:t xml:space="preserve"> wrong</w:t>
      </w:r>
      <w:r>
        <w:rPr>
          <w:color w:val="000000"/>
        </w:rPr>
        <w:t xml:space="preserve"> number</w:t>
      </w:r>
      <w:r>
        <w:rPr>
          <w:color w:val="620000"/>
        </w:rPr>
        <w:t xml:space="preserve"> it</w:t>
      </w:r>
      <w:r>
        <w:rPr>
          <w:color w:val="000045"/>
        </w:rPr>
        <w:t xml:space="preserve"> says</w:t>
      </w:r>
      <w:r>
        <w:rPr>
          <w:color w:val="290000"/>
        </w:rPr>
        <w:t xml:space="preserve"> the</w:t>
      </w:r>
      <w:r>
        <w:rPr>
          <w:color w:val="000029"/>
        </w:rPr>
        <w:t xml:space="preserve"> payment</w:t>
      </w:r>
      <w:r>
        <w:rPr>
          <w:color w:val="290000"/>
        </w:rPr>
        <w:t xml:space="preserve"> is</w:t>
      </w:r>
      <w:r>
        <w:rPr>
          <w:color w:val="000048"/>
        </w:rPr>
        <w:t xml:space="preserve"> being</w:t>
      </w:r>
      <w:r>
        <w:rPr>
          <w:color w:val="00004D"/>
        </w:rPr>
        <w:t xml:space="preserve"> processed</w:t>
      </w:r>
      <w:r>
        <w:rPr>
          <w:color w:val="000029"/>
        </w:rPr>
        <w:t xml:space="preserve"> can</w:t>
      </w:r>
      <w:r>
        <w:rPr>
          <w:color w:val="620000"/>
        </w:rPr>
        <w:t xml:space="preserve"> it</w:t>
      </w:r>
      <w:r>
        <w:rPr>
          <w:color w:val="380000"/>
        </w:rPr>
        <w:t xml:space="preserve"> be</w:t>
      </w:r>
      <w:r>
        <w:rPr>
          <w:color w:val="000056"/>
        </w:rPr>
        <w:t xml:space="preserve"> reverted</w:t>
      </w:r>
      <w:r>
        <w:br/>
      </w:r>
      <w:r>
        <w:rPr>
          <w:color w:val="420000"/>
        </w:rPr>
        <w:t xml:space="preserve"> ji</w:t>
      </w:r>
      <w:r>
        <w:rPr>
          <w:color w:val="1C0000"/>
        </w:rPr>
        <w:t xml:space="preserve"> ami</w:t>
      </w:r>
      <w:r>
        <w:rPr>
          <w:color w:val="000019"/>
        </w:rPr>
        <w:t xml:space="preserve"> bkash</w:t>
      </w:r>
      <w:r>
        <w:rPr>
          <w:color w:val="000024"/>
        </w:rPr>
        <w:t xml:space="preserve"> theke</w:t>
      </w:r>
      <w:r>
        <w:rPr>
          <w:color w:val="00002B"/>
        </w:rPr>
        <w:t xml:space="preserve"> nid</w:t>
      </w:r>
      <w:r>
        <w:rPr>
          <w:color w:val="00002D"/>
        </w:rPr>
        <w:t xml:space="preserve"> card</w:t>
      </w:r>
      <w:r>
        <w:rPr>
          <w:color w:val="000055"/>
        </w:rPr>
        <w:t xml:space="preserve"> correction</w:t>
      </w:r>
      <w:r>
        <w:rPr>
          <w:color w:val="240000"/>
        </w:rPr>
        <w:t xml:space="preserve"> er</w:t>
      </w:r>
      <w:r>
        <w:rPr>
          <w:color w:val="2E0000"/>
        </w:rPr>
        <w:t xml:space="preserve"> jonno</w:t>
      </w:r>
      <w:r>
        <w:rPr>
          <w:color w:val="00002E"/>
        </w:rPr>
        <w:t xml:space="preserve"> pay</w:t>
      </w:r>
      <w:r>
        <w:rPr>
          <w:color w:val="360000"/>
        </w:rPr>
        <w:t xml:space="preserve"> korsi</w:t>
      </w:r>
      <w:r>
        <w:rPr>
          <w:color w:val="250000"/>
        </w:rPr>
        <w:t xml:space="preserve"> but</w:t>
      </w:r>
      <w:r>
        <w:rPr>
          <w:color w:val="000034"/>
        </w:rPr>
        <w:t xml:space="preserve"> vul</w:t>
      </w:r>
      <w:r>
        <w:rPr>
          <w:color w:val="000034"/>
        </w:rPr>
        <w:t xml:space="preserve"> option</w:t>
      </w:r>
      <w:r>
        <w:rPr>
          <w:color w:val="00004D"/>
        </w:rPr>
        <w:t xml:space="preserve"> select</w:t>
      </w:r>
      <w:r>
        <w:rPr>
          <w:color w:val="000052"/>
        </w:rPr>
        <w:t xml:space="preserve"> kore</w:t>
      </w:r>
      <w:r>
        <w:rPr>
          <w:color w:val="00004B"/>
        </w:rPr>
        <w:t xml:space="preserve"> confirm</w:t>
      </w:r>
      <w:r>
        <w:rPr>
          <w:color w:val="000052"/>
        </w:rPr>
        <w:t xml:space="preserve"> kore</w:t>
      </w:r>
      <w:r>
        <w:rPr>
          <w:color w:val="000000"/>
        </w:rPr>
        <w:t xml:space="preserve"> disi</w:t>
      </w:r>
      <w:r>
        <w:rPr>
          <w:color w:val="360000"/>
        </w:rPr>
        <w:t xml:space="preserve"> oi</w:t>
      </w:r>
      <w:r>
        <w:rPr>
          <w:color w:val="000037"/>
        </w:rPr>
        <w:t xml:space="preserve"> transaction</w:t>
      </w:r>
      <w:r>
        <w:rPr>
          <w:color w:val="00001D"/>
        </w:rPr>
        <w:t xml:space="preserve"> ki</w:t>
      </w:r>
      <w:r>
        <w:rPr>
          <w:color w:val="00003C"/>
        </w:rPr>
        <w:t xml:space="preserve"> cancel</w:t>
      </w:r>
      <w:r>
        <w:rPr>
          <w:color w:val="00002B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220000"/>
        </w:rPr>
        <w:t xml:space="preserve"> ami</w:t>
      </w:r>
      <w:r>
        <w:rPr>
          <w:color w:val="00006A"/>
        </w:rPr>
        <w:t xml:space="preserve"> jachai</w:t>
      </w:r>
      <w:r>
        <w:rPr>
          <w:color w:val="000056"/>
        </w:rPr>
        <w:t xml:space="preserve"> e</w:t>
      </w:r>
      <w:r>
        <w:rPr>
          <w:color w:val="000039"/>
        </w:rPr>
        <w:t xml:space="preserve"> akta</w:t>
      </w:r>
      <w:r>
        <w:rPr>
          <w:color w:val="000036"/>
        </w:rPr>
        <w:t xml:space="preserve"> payment</w:t>
      </w:r>
      <w:r>
        <w:rPr>
          <w:color w:val="6F0000"/>
        </w:rPr>
        <w:t xml:space="preserve"> korase</w:t>
      </w:r>
      <w:r>
        <w:rPr>
          <w:color w:val="000056"/>
        </w:rPr>
        <w:t xml:space="preserve"> e</w:t>
      </w:r>
      <w:r>
        <w:rPr>
          <w:color w:val="430000"/>
        </w:rPr>
        <w:t xml:space="preserve"> ata</w:t>
      </w:r>
      <w:r>
        <w:rPr>
          <w:color w:val="000023"/>
        </w:rPr>
        <w:t xml:space="preserve"> ki</w:t>
      </w:r>
      <w:r>
        <w:rPr>
          <w:color w:val="000035"/>
        </w:rPr>
        <w:t xml:space="preserve"> kono</w:t>
      </w:r>
      <w:r>
        <w:rPr>
          <w:color w:val="000042"/>
        </w:rPr>
        <w:t xml:space="preserve"> vabe</w:t>
      </w:r>
      <w:r>
        <w:rPr>
          <w:color w:val="00004F"/>
        </w:rPr>
        <w:t xml:space="preserve"> stop</w:t>
      </w:r>
      <w:r>
        <w:rPr>
          <w:color w:val="000034"/>
        </w:rPr>
        <w:t xml:space="preserve"> kora</w:t>
      </w:r>
      <w:r>
        <w:rPr>
          <w:color w:val="000041"/>
        </w:rPr>
        <w:t xml:space="preserve"> jai</w:t>
      </w:r>
      <w:r>
        <w:br/>
      </w:r>
      <w:r>
        <w:rPr>
          <w:color w:val="00004C"/>
        </w:rPr>
        <w:t xml:space="preserve"> vul</w:t>
      </w:r>
      <w:r>
        <w:rPr>
          <w:color w:val="000080"/>
        </w:rPr>
        <w:t xml:space="preserve"> bosoto</w:t>
      </w:r>
      <w:r>
        <w:rPr>
          <w:color w:val="370000"/>
        </w:rPr>
        <w:t xml:space="preserve"> amr</w:t>
      </w:r>
      <w:r>
        <w:rPr>
          <w:color w:val="000047"/>
        </w:rPr>
        <w:t xml:space="preserve"> ekta</w:t>
      </w:r>
      <w:r>
        <w:rPr>
          <w:color w:val="00006C"/>
        </w:rPr>
        <w:t xml:space="preserve"> marchent</w:t>
      </w:r>
      <w:r>
        <w:rPr>
          <w:color w:val="000031"/>
        </w:rPr>
        <w:t xml:space="preserve"> number</w:t>
      </w:r>
      <w:r>
        <w:rPr>
          <w:color w:val="000033"/>
        </w:rPr>
        <w:t xml:space="preserve"> e</w:t>
      </w:r>
      <w:r>
        <w:rPr>
          <w:color w:val="000030"/>
        </w:rPr>
        <w:t xml:space="preserve"> taka</w:t>
      </w:r>
      <w:r>
        <w:rPr>
          <w:color w:val="000040"/>
        </w:rPr>
        <w:t xml:space="preserve"> payment</w:t>
      </w:r>
      <w:r>
        <w:rPr>
          <w:color w:val="470000"/>
        </w:rPr>
        <w:t xml:space="preserve"> hoye</w:t>
      </w:r>
      <w:r>
        <w:rPr>
          <w:color w:val="4D0000"/>
        </w:rPr>
        <w:t xml:space="preserve"> gese</w:t>
      </w:r>
      <w:r>
        <w:br/>
      </w:r>
      <w:r>
        <w:rPr>
          <w:color w:val="600000"/>
        </w:rPr>
        <w:t xml:space="preserve"> এই</w:t>
      </w:r>
      <w:r>
        <w:rPr>
          <w:color w:val="00005A"/>
        </w:rPr>
        <w:t xml:space="preserve"> নামবার</w:t>
      </w:r>
      <w:r>
        <w:rPr>
          <w:color w:val="000029"/>
        </w:rPr>
        <w:t xml:space="preserve"> থেকে</w:t>
      </w:r>
      <w:r>
        <w:rPr>
          <w:color w:val="000035"/>
        </w:rPr>
        <w:t xml:space="preserve"> একটা</w:t>
      </w:r>
      <w:r>
        <w:rPr>
          <w:color w:val="00003F"/>
        </w:rPr>
        <w:t xml:space="preserve"> ভুল</w:t>
      </w:r>
      <w:r>
        <w:rPr>
          <w:color w:val="320000"/>
        </w:rPr>
        <w:t xml:space="preserve"> করে</w:t>
      </w:r>
      <w:r>
        <w:rPr>
          <w:color w:val="00007D"/>
        </w:rPr>
        <w:t xml:space="preserve"> প্রেমেট</w:t>
      </w:r>
      <w:r>
        <w:rPr>
          <w:color w:val="000040"/>
        </w:rPr>
        <w:t xml:space="preserve"> হয়েছে</w:t>
      </w:r>
      <w:r>
        <w:rPr>
          <w:color w:val="600000"/>
        </w:rPr>
        <w:t xml:space="preserve"> এই</w:t>
      </w:r>
      <w:r>
        <w:rPr>
          <w:color w:val="00005B"/>
        </w:rPr>
        <w:t xml:space="preserve"> নামবারে</w:t>
      </w:r>
      <w:r>
        <w:rPr>
          <w:color w:val="000034"/>
        </w:rPr>
        <w:t xml:space="preserve"> এখন</w:t>
      </w:r>
      <w:r>
        <w:rPr>
          <w:color w:val="240000"/>
        </w:rPr>
        <w:t xml:space="preserve"> কি</w:t>
      </w:r>
      <w:r>
        <w:rPr>
          <w:color w:val="00003E"/>
        </w:rPr>
        <w:t xml:space="preserve"> করবো</w:t>
      </w:r>
      <w:r>
        <w:br/>
      </w:r>
      <w:r>
        <w:rPr>
          <w:color w:val="180000"/>
        </w:rPr>
        <w:t xml:space="preserve"> ami</w:t>
      </w:r>
      <w:r>
        <w:rPr>
          <w:color w:val="00003C"/>
        </w:rPr>
        <w:t xml:space="preserve"> bhul</w:t>
      </w:r>
      <w:r>
        <w:rPr>
          <w:color w:val="000047"/>
        </w:rPr>
        <w:t xml:space="preserve"> kore</w:t>
      </w:r>
      <w:r>
        <w:rPr>
          <w:color w:val="000052"/>
        </w:rPr>
        <w:t xml:space="preserve"> evercare</w:t>
      </w:r>
      <w:r>
        <w:rPr>
          <w:color w:val="00004D"/>
        </w:rPr>
        <w:t xml:space="preserve"> hospital</w:t>
      </w:r>
      <w:r>
        <w:rPr>
          <w:color w:val="00003D"/>
        </w:rPr>
        <w:t xml:space="preserve"> e</w:t>
      </w:r>
      <w:r>
        <w:rPr>
          <w:color w:val="00002A"/>
        </w:rPr>
        <w:t xml:space="preserve"> ekta</w:t>
      </w:r>
      <w:r>
        <w:rPr>
          <w:color w:val="000035"/>
        </w:rPr>
        <w:t xml:space="preserve"> wrong</w:t>
      </w:r>
      <w:r>
        <w:rPr>
          <w:color w:val="00003B"/>
        </w:rPr>
        <w:t xml:space="preserve"> date</w:t>
      </w:r>
      <w:r>
        <w:rPr>
          <w:color w:val="00003D"/>
        </w:rPr>
        <w:t xml:space="preserve"> e</w:t>
      </w:r>
      <w:r>
        <w:rPr>
          <w:color w:val="000052"/>
        </w:rPr>
        <w:t xml:space="preserve"> appointment</w:t>
      </w:r>
      <w:r>
        <w:rPr>
          <w:color w:val="1F0000"/>
        </w:rPr>
        <w:t xml:space="preserve"> er</w:t>
      </w:r>
      <w:r>
        <w:rPr>
          <w:color w:val="280000"/>
        </w:rPr>
        <w:t xml:space="preserve"> jonno</w:t>
      </w:r>
      <w:r>
        <w:rPr>
          <w:color w:val="000028"/>
        </w:rPr>
        <w:t xml:space="preserve"> pay</w:t>
      </w:r>
      <w:r>
        <w:rPr>
          <w:color w:val="000047"/>
        </w:rPr>
        <w:t xml:space="preserve"> kore</w:t>
      </w:r>
      <w:r>
        <w:rPr>
          <w:color w:val="000052"/>
        </w:rPr>
        <w:t xml:space="preserve"> diyechhu</w:t>
      </w:r>
      <w:r>
        <w:rPr>
          <w:color w:val="00002F"/>
        </w:rPr>
        <w:t xml:space="preserve"> ekhon</w:t>
      </w:r>
      <w:r>
        <w:rPr>
          <w:color w:val="000019"/>
        </w:rPr>
        <w:t xml:space="preserve"> ki</w:t>
      </w:r>
      <w:r>
        <w:rPr>
          <w:color w:val="3A0000"/>
        </w:rPr>
        <w:t xml:space="preserve"> ota</w:t>
      </w:r>
      <w:r>
        <w:rPr>
          <w:color w:val="00003B"/>
        </w:rPr>
        <w:t xml:space="preserve"> ferot</w:t>
      </w:r>
      <w:r>
        <w:rPr>
          <w:color w:val="000034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650000"/>
        </w:rPr>
        <w:t xml:space="preserve"> i</w:t>
      </w:r>
      <w:r>
        <w:rPr>
          <w:color w:val="4A0000"/>
        </w:rPr>
        <w:t xml:space="preserve"> have</w:t>
      </w:r>
      <w:r>
        <w:rPr>
          <w:color w:val="000070"/>
        </w:rPr>
        <w:t xml:space="preserve"> done</w:t>
      </w:r>
      <w:r>
        <w:rPr>
          <w:color w:val="00005B"/>
        </w:rPr>
        <w:t xml:space="preserve"> wrong</w:t>
      </w:r>
      <w:r>
        <w:rPr>
          <w:color w:val="000042"/>
        </w:rPr>
        <w:t xml:space="preserve"> payment</w:t>
      </w:r>
      <w:r>
        <w:rPr>
          <w:color w:val="000043"/>
        </w:rPr>
        <w:t xml:space="preserve"> how</w:t>
      </w:r>
      <w:r>
        <w:rPr>
          <w:color w:val="000041"/>
        </w:rPr>
        <w:t xml:space="preserve"> can</w:t>
      </w:r>
      <w:r>
        <w:rPr>
          <w:color w:val="650000"/>
        </w:rPr>
        <w:t xml:space="preserve"> i</w:t>
      </w:r>
      <w:r>
        <w:rPr>
          <w:color w:val="00004B"/>
        </w:rPr>
        <w:t xml:space="preserve"> get</w:t>
      </w:r>
      <w:r>
        <w:rPr>
          <w:color w:val="000036"/>
        </w:rPr>
        <w:t xml:space="preserve"> my</w:t>
      </w:r>
      <w:r>
        <w:rPr>
          <w:color w:val="000036"/>
        </w:rPr>
        <w:t xml:space="preserve"> money</w:t>
      </w:r>
      <w:r>
        <w:rPr>
          <w:color w:val="000039"/>
        </w:rPr>
        <w:t xml:space="preserve"> back</w:t>
      </w:r>
      <w:r>
        <w:br/>
      </w:r>
      <w:r>
        <w:rPr>
          <w:color w:val="260000"/>
        </w:rPr>
        <w:t xml:space="preserve"> ami</w:t>
      </w:r>
      <w:r>
        <w:rPr>
          <w:color w:val="000043"/>
        </w:rPr>
        <w:t xml:space="preserve"> ekta</w:t>
      </w:r>
      <w:r>
        <w:rPr>
          <w:color w:val="000054"/>
        </w:rPr>
        <w:t xml:space="preserve"> wrong</w:t>
      </w:r>
      <w:r>
        <w:rPr>
          <w:color w:val="00002E"/>
        </w:rPr>
        <w:t xml:space="preserve"> number</w:t>
      </w:r>
      <w:r>
        <w:rPr>
          <w:color w:val="000030"/>
        </w:rPr>
        <w:t xml:space="preserve"> e</w:t>
      </w:r>
      <w:r>
        <w:rPr>
          <w:color w:val="000059"/>
        </w:rPr>
        <w:t xml:space="preserve"> tk</w:t>
      </w:r>
      <w:r>
        <w:rPr>
          <w:color w:val="00003D"/>
        </w:rPr>
        <w:t xml:space="preserve"> payment</w:t>
      </w:r>
      <w:r>
        <w:rPr>
          <w:color w:val="000038"/>
        </w:rPr>
        <w:t xml:space="preserve"> kore</w:t>
      </w:r>
      <w:r>
        <w:rPr>
          <w:color w:val="000000"/>
        </w:rPr>
        <w:t xml:space="preserve"> felechi</w:t>
      </w:r>
      <w:r>
        <w:rPr>
          <w:color w:val="000000"/>
        </w:rPr>
        <w:t xml:space="preserve"> right</w:t>
      </w:r>
      <w:r>
        <w:rPr>
          <w:color w:val="000052"/>
        </w:rPr>
        <w:t xml:space="preserve"> now</w:t>
      </w:r>
      <w:r>
        <w:rPr>
          <w:color w:val="000059"/>
        </w:rPr>
        <w:t xml:space="preserve"> tk</w:t>
      </w:r>
      <w:r>
        <w:rPr>
          <w:color w:val="000031"/>
        </w:rPr>
        <w:t xml:space="preserve"> ta</w:t>
      </w:r>
      <w:r>
        <w:rPr>
          <w:color w:val="000035"/>
        </w:rPr>
        <w:t xml:space="preserve"> back</w:t>
      </w:r>
      <w:r>
        <w:rPr>
          <w:color w:val="00005B"/>
        </w:rPr>
        <w:t xml:space="preserve"> pawar</w:t>
      </w:r>
      <w:r>
        <w:rPr>
          <w:color w:val="00003B"/>
        </w:rPr>
        <w:t xml:space="preserve"> kono</w:t>
      </w:r>
      <w:r>
        <w:rPr>
          <w:color w:val="00005B"/>
        </w:rPr>
        <w:t xml:space="preserve"> way</w:t>
      </w:r>
      <w:r>
        <w:rPr>
          <w:color w:val="000000"/>
        </w:rPr>
        <w:t xml:space="preserve"> ache</w:t>
      </w:r>
      <w:r>
        <w:br/>
      </w:r>
      <w:r>
        <w:rPr>
          <w:color w:val="360000"/>
        </w:rPr>
        <w:t xml:space="preserve"> hello</w:t>
      </w:r>
      <w:r>
        <w:rPr>
          <w:color w:val="1E0000"/>
        </w:rPr>
        <w:t xml:space="preserve"> amar</w:t>
      </w:r>
      <w:r>
        <w:rPr>
          <w:color w:val="00001B"/>
        </w:rPr>
        <w:t xml:space="preserve"> account</w:t>
      </w:r>
      <w:r>
        <w:rPr>
          <w:color w:val="1B0000"/>
        </w:rPr>
        <w:t xml:space="preserve"> ami</w:t>
      </w:r>
      <w:r>
        <w:rPr>
          <w:color w:val="000035"/>
        </w:rPr>
        <w:t xml:space="preserve"> vule</w:t>
      </w:r>
      <w:r>
        <w:rPr>
          <w:color w:val="000057"/>
        </w:rPr>
        <w:t xml:space="preserve"> payment</w:t>
      </w:r>
      <w:r>
        <w:rPr>
          <w:color w:val="00003F"/>
        </w:rPr>
        <w:t xml:space="preserve"> tk</w:t>
      </w:r>
      <w:r>
        <w:rPr>
          <w:color w:val="000022"/>
        </w:rPr>
        <w:t xml:space="preserve"> to</w:t>
      </w:r>
      <w:r>
        <w:rPr>
          <w:color w:val="5D0000"/>
        </w:rPr>
        <w:t xml:space="preserve"> amit</w:t>
      </w:r>
      <w:r>
        <w:rPr>
          <w:color w:val="000000"/>
        </w:rPr>
        <w:t xml:space="preserve"> store_</w:t>
      </w:r>
      <w:r>
        <w:rPr>
          <w:color w:val="2B0000"/>
        </w:rPr>
        <w:t xml:space="preserve"> is</w:t>
      </w:r>
      <w:r>
        <w:rPr>
          <w:color w:val="000000"/>
        </w:rPr>
        <w:t xml:space="preserve"> successful</w:t>
      </w:r>
      <w:r>
        <w:rPr>
          <w:color w:val="000037"/>
        </w:rPr>
        <w:t xml:space="preserve"> balance</w:t>
      </w:r>
      <w:r>
        <w:rPr>
          <w:color w:val="00003F"/>
        </w:rPr>
        <w:t xml:space="preserve"> tk</w:t>
      </w:r>
      <w:r>
        <w:rPr>
          <w:color w:val="000044"/>
        </w:rPr>
        <w:t xml:space="preserve"> trxid</w:t>
      </w:r>
      <w:r>
        <w:rPr>
          <w:color w:val="000000"/>
        </w:rPr>
        <w:t xml:space="preserve"> bjvzteq</w:t>
      </w:r>
      <w:r>
        <w:rPr>
          <w:color w:val="3E0000"/>
        </w:rPr>
        <w:t xml:space="preserve"> at</w:t>
      </w:r>
      <w:r>
        <w:rPr>
          <w:color w:val="00002D"/>
        </w:rPr>
        <w:t xml:space="preserve"> ei</w:t>
      </w:r>
      <w:r>
        <w:rPr>
          <w:color w:val="000057"/>
        </w:rPr>
        <w:t xml:space="preserve"> payment</w:t>
      </w:r>
      <w:r>
        <w:rPr>
          <w:color w:val="000030"/>
        </w:rPr>
        <w:t xml:space="preserve"> ti</w:t>
      </w:r>
      <w:r>
        <w:rPr>
          <w:color w:val="000028"/>
        </w:rPr>
        <w:t xml:space="preserve"> kore</w:t>
      </w:r>
      <w:r>
        <w:rPr>
          <w:color w:val="00004D"/>
        </w:rPr>
        <w:t xml:space="preserve"> felechi</w:t>
      </w:r>
      <w:r>
        <w:rPr>
          <w:color w:val="00005D"/>
        </w:rPr>
        <w:t xml:space="preserve"> eiti</w:t>
      </w:r>
      <w:r>
        <w:rPr>
          <w:color w:val="00001C"/>
        </w:rPr>
        <w:t xml:space="preserve"> ki</w:t>
      </w:r>
      <w:r>
        <w:rPr>
          <w:color w:val="000000"/>
        </w:rPr>
        <w:t xml:space="preserve"> revarsable</w:t>
      </w:r>
      <w:r>
        <w:br/>
      </w:r>
      <w:r>
        <w:rPr>
          <w:color w:val="250000"/>
        </w:rPr>
        <w:t xml:space="preserve"> i</w:t>
      </w:r>
      <w:r>
        <w:rPr>
          <w:color w:val="00004F"/>
        </w:rPr>
        <w:t xml:space="preserve"> made</w:t>
      </w:r>
      <w:r>
        <w:rPr>
          <w:color w:val="240000"/>
        </w:rPr>
        <w:t xml:space="preserve"> a</w:t>
      </w:r>
      <w:r>
        <w:rPr>
          <w:color w:val="000044"/>
        </w:rPr>
        <w:t xml:space="preserve"> wrong</w:t>
      </w:r>
      <w:r>
        <w:rPr>
          <w:color w:val="00002D"/>
        </w:rPr>
        <w:t xml:space="preserve"> bill</w:t>
      </w:r>
      <w:r>
        <w:rPr>
          <w:color w:val="000031"/>
        </w:rPr>
        <w:t xml:space="preserve"> payment</w:t>
      </w:r>
      <w:r>
        <w:rPr>
          <w:color w:val="000027"/>
        </w:rPr>
        <w:t xml:space="preserve"> to</w:t>
      </w:r>
      <w:r>
        <w:rPr>
          <w:color w:val="00004A"/>
        </w:rPr>
        <w:t xml:space="preserve"> bangladesh</w:t>
      </w:r>
      <w:r>
        <w:rPr>
          <w:color w:val="00006A"/>
        </w:rPr>
        <w:t xml:space="preserve"> election</w:t>
      </w:r>
      <w:r>
        <w:rPr>
          <w:color w:val="000066"/>
        </w:rPr>
        <w:t xml:space="preserve"> commision</w:t>
      </w:r>
      <w:r>
        <w:rPr>
          <w:color w:val="350000"/>
        </w:rPr>
        <w:t xml:space="preserve"> please</w:t>
      </w:r>
      <w:r>
        <w:rPr>
          <w:color w:val="000043"/>
        </w:rPr>
        <w:t xml:space="preserve"> cancel</w:t>
      </w:r>
      <w:r>
        <w:rPr>
          <w:color w:val="000000"/>
        </w:rPr>
        <w:t xml:space="preserve"> it</w:t>
      </w:r>
      <w:r>
        <w:rPr>
          <w:color w:val="3C0000"/>
        </w:rPr>
        <w:t xml:space="preserve"> and</w:t>
      </w:r>
      <w:r>
        <w:rPr>
          <w:color w:val="000050"/>
        </w:rPr>
        <w:t xml:space="preserve"> refund</w:t>
      </w:r>
      <w:r>
        <w:br/>
      </w:r>
      <w:r>
        <w:rPr>
          <w:color w:val="290000"/>
        </w:rPr>
        <w:t xml:space="preserve"> amar</w:t>
      </w:r>
      <w:r>
        <w:rPr>
          <w:color w:val="000053"/>
        </w:rPr>
        <w:t xml:space="preserve"> akti</w:t>
      </w:r>
      <w:r>
        <w:rPr>
          <w:color w:val="00003B"/>
        </w:rPr>
        <w:t xml:space="preserve"> payment</w:t>
      </w:r>
      <w:r>
        <w:rPr>
          <w:color w:val="420000"/>
        </w:rPr>
        <w:t xml:space="preserve"> hoye</w:t>
      </w:r>
      <w:r>
        <w:rPr>
          <w:color w:val="00007F"/>
        </w:rPr>
        <w:t xml:space="preserve"> geyache</w:t>
      </w:r>
      <w:r>
        <w:rPr>
          <w:color w:val="7F0000"/>
        </w:rPr>
        <w:t xml:space="preserve"> jha</w:t>
      </w:r>
      <w:r>
        <w:rPr>
          <w:color w:val="00005D"/>
        </w:rPr>
        <w:t xml:space="preserve"> bhul</w:t>
      </w:r>
      <w:r>
        <w:rPr>
          <w:color w:val="000055"/>
        </w:rPr>
        <w:t xml:space="preserve"> hoyeche</w:t>
      </w:r>
      <w:r>
        <w:br/>
      </w:r>
      <w:r>
        <w:rPr>
          <w:color w:val="390000"/>
        </w:rPr>
        <w:t xml:space="preserve"> আমি</w:t>
      </w:r>
      <w:r>
        <w:rPr>
          <w:color w:val="00006B"/>
        </w:rPr>
        <w:t xml:space="preserve"> ভুল</w:t>
      </w:r>
      <w:r>
        <w:rPr>
          <w:color w:val="540000"/>
        </w:rPr>
        <w:t xml:space="preserve"> করে</w:t>
      </w:r>
      <w:r>
        <w:rPr>
          <w:color w:val="000079"/>
        </w:rPr>
        <w:t xml:space="preserve"> অন্য</w:t>
      </w:r>
      <w:r>
        <w:rPr>
          <w:color w:val="000056"/>
        </w:rPr>
        <w:t xml:space="preserve"> নাম্বারে</w:t>
      </w:r>
      <w:r>
        <w:rPr>
          <w:color w:val="00006B"/>
        </w:rPr>
        <w:t xml:space="preserve"> পেমেন্ট</w:t>
      </w:r>
      <w:r>
        <w:rPr>
          <w:color w:val="600000"/>
        </w:rPr>
        <w:t xml:space="preserve"> করেছি</w:t>
      </w:r>
      <w:r>
        <w:br/>
      </w:r>
      <w:r>
        <w:rPr>
          <w:color w:val="000048"/>
        </w:rPr>
        <w:t xml:space="preserve"> পেমেন্ট</w:t>
      </w:r>
      <w:r>
        <w:rPr>
          <w:color w:val="620000"/>
        </w:rPr>
        <w:t xml:space="preserve"> করতে</w:t>
      </w:r>
      <w:r>
        <w:rPr>
          <w:color w:val="000070"/>
        </w:rPr>
        <w:t xml:space="preserve"> যেয়ে</w:t>
      </w:r>
      <w:r>
        <w:rPr>
          <w:color w:val="000073"/>
        </w:rPr>
        <w:t xml:space="preserve"> আরেক</w:t>
      </w:r>
      <w:r>
        <w:rPr>
          <w:color w:val="00003A"/>
        </w:rPr>
        <w:t xml:space="preserve"> নাম্বারে</w:t>
      </w:r>
      <w:r>
        <w:rPr>
          <w:color w:val="000052"/>
        </w:rPr>
        <w:t xml:space="preserve"> চলে</w:t>
      </w:r>
      <w:r>
        <w:rPr>
          <w:color w:val="000041"/>
        </w:rPr>
        <w:t xml:space="preserve"> গেছে</w:t>
      </w:r>
      <w:r>
        <w:rPr>
          <w:color w:val="00003B"/>
        </w:rPr>
        <w:t xml:space="preserve"> এখন</w:t>
      </w:r>
      <w:r>
        <w:rPr>
          <w:color w:val="290000"/>
        </w:rPr>
        <w:t xml:space="preserve"> কি</w:t>
      </w:r>
      <w:r>
        <w:rPr>
          <w:color w:val="620000"/>
        </w:rPr>
        <w:t xml:space="preserve"> করতে</w:t>
      </w:r>
      <w:r>
        <w:rPr>
          <w:color w:val="000041"/>
        </w:rPr>
        <w:t xml:space="preserve"> পারি</w:t>
      </w:r>
      <w:r>
        <w:br/>
      </w:r>
      <w:r>
        <w:rPr>
          <w:color w:val="000064"/>
        </w:rPr>
        <w:t xml:space="preserve"> অন্য</w:t>
      </w:r>
      <w:r>
        <w:rPr>
          <w:color w:val="000047"/>
        </w:rPr>
        <w:t xml:space="preserve"> নাম্বারে</w:t>
      </w:r>
      <w:r>
        <w:rPr>
          <w:color w:val="000059"/>
        </w:rPr>
        <w:t xml:space="preserve"> পেমেন্ট</w:t>
      </w:r>
      <w:r>
        <w:rPr>
          <w:color w:val="560000"/>
        </w:rPr>
        <w:t xml:space="preserve"> হয়ে</w:t>
      </w:r>
      <w:r>
        <w:rPr>
          <w:color w:val="6B0000"/>
        </w:rPr>
        <w:t xml:space="preserve"> গেলে</w:t>
      </w:r>
      <w:r>
        <w:rPr>
          <w:color w:val="330000"/>
        </w:rPr>
        <w:t xml:space="preserve"> কি</w:t>
      </w:r>
      <w:r>
        <w:rPr>
          <w:color w:val="000030"/>
        </w:rPr>
        <w:t xml:space="preserve"> টাকা</w:t>
      </w:r>
      <w:r>
        <w:rPr>
          <w:color w:val="000067"/>
        </w:rPr>
        <w:t xml:space="preserve"> ফেরত</w:t>
      </w:r>
      <w:r>
        <w:rPr>
          <w:color w:val="000053"/>
        </w:rPr>
        <w:t xml:space="preserve"> পাবো</w:t>
      </w:r>
      <w:r>
        <w:br/>
      </w:r>
      <w:r>
        <w:rPr>
          <w:color w:val="580000"/>
        </w:rPr>
        <w:t xml:space="preserve"> ভাই</w:t>
      </w:r>
      <w:r>
        <w:rPr>
          <w:color w:val="2E0000"/>
        </w:rPr>
        <w:t xml:space="preserve"> আমার</w:t>
      </w:r>
      <w:r>
        <w:rPr>
          <w:color w:val="00002F"/>
        </w:rPr>
        <w:t xml:space="preserve"> টাকা</w:t>
      </w:r>
      <w:r>
        <w:rPr>
          <w:color w:val="000043"/>
        </w:rPr>
        <w:t xml:space="preserve"> চাই</w:t>
      </w:r>
      <w:r>
        <w:rPr>
          <w:color w:val="000000"/>
        </w:rPr>
        <w:t xml:space="preserve"> আমি</w:t>
      </w:r>
      <w:r>
        <w:rPr>
          <w:color w:val="000058"/>
        </w:rPr>
        <w:t xml:space="preserve"> ভুল</w:t>
      </w:r>
      <w:r>
        <w:rPr>
          <w:color w:val="000071"/>
        </w:rPr>
        <w:t xml:space="preserve"> নামে</w:t>
      </w:r>
      <w:r>
        <w:rPr>
          <w:color w:val="000058"/>
        </w:rPr>
        <w:t xml:space="preserve"> পেমেন্ট</w:t>
      </w:r>
      <w:r>
        <w:rPr>
          <w:color w:val="450000"/>
        </w:rPr>
        <w:t xml:space="preserve"> করে</w:t>
      </w:r>
      <w:r>
        <w:rPr>
          <w:color w:val="000079"/>
        </w:rPr>
        <w:t xml:space="preserve"> ফেলেছি</w:t>
      </w:r>
      <w:r>
        <w:br/>
      </w:r>
      <w:r>
        <w:rPr>
          <w:color w:val="000036"/>
        </w:rPr>
        <w:t xml:space="preserve"> পেমেন্ট</w:t>
      </w:r>
      <w:r>
        <w:rPr>
          <w:color w:val="00004E"/>
        </w:rPr>
        <w:t xml:space="preserve"> অপশনে</w:t>
      </w:r>
      <w:r>
        <w:rPr>
          <w:color w:val="450000"/>
        </w:rPr>
        <w:t xml:space="preserve"> গিয়ে</w:t>
      </w:r>
      <w:r>
        <w:rPr>
          <w:color w:val="540000"/>
        </w:rPr>
        <w:t xml:space="preserve"> র</w:t>
      </w:r>
      <w:r>
        <w:rPr>
          <w:color w:val="00002E"/>
        </w:rPr>
        <w:t xml:space="preserve"> একটা</w:t>
      </w:r>
      <w:r>
        <w:rPr>
          <w:color w:val="00002D"/>
        </w:rPr>
        <w:t xml:space="preserve"> নাম্বার</w:t>
      </w:r>
      <w:r>
        <w:rPr>
          <w:color w:val="000061"/>
        </w:rPr>
        <w:t xml:space="preserve"> নিশ্চিত</w:t>
      </w:r>
      <w:r>
        <w:rPr>
          <w:color w:val="560000"/>
        </w:rPr>
        <w:t xml:space="preserve"> করে</w:t>
      </w:r>
      <w:r>
        <w:rPr>
          <w:color w:val="000062"/>
        </w:rPr>
        <w:t xml:space="preserve"> ফেলি</w:t>
      </w:r>
      <w:r>
        <w:rPr>
          <w:color w:val="000023"/>
        </w:rPr>
        <w:t xml:space="preserve"> না</w:t>
      </w:r>
      <w:r>
        <w:rPr>
          <w:color w:val="00006C"/>
        </w:rPr>
        <w:t xml:space="preserve"> খেয়াল</w:t>
      </w:r>
      <w:r>
        <w:rPr>
          <w:color w:val="560000"/>
        </w:rPr>
        <w:t xml:space="preserve"> করে</w:t>
      </w:r>
      <w:r>
        <w:br/>
      </w:r>
      <w:r>
        <w:rPr>
          <w:color w:val="350000"/>
        </w:rPr>
        <w:t xml:space="preserve"> i</w:t>
      </w:r>
      <w:r>
        <w:rPr>
          <w:color w:val="000070"/>
        </w:rPr>
        <w:t xml:space="preserve"> made</w:t>
      </w:r>
      <w:r>
        <w:rPr>
          <w:color w:val="330000"/>
        </w:rPr>
        <w:t xml:space="preserve"> a</w:t>
      </w:r>
      <w:r>
        <w:rPr>
          <w:color w:val="000046"/>
        </w:rPr>
        <w:t xml:space="preserve"> payment</w:t>
      </w:r>
      <w:r>
        <w:rPr>
          <w:color w:val="000038"/>
        </w:rPr>
        <w:t xml:space="preserve"> to</w:t>
      </w:r>
      <w:r>
        <w:rPr>
          <w:color w:val="00006B"/>
        </w:rPr>
        <w:t xml:space="preserve"> another</w:t>
      </w:r>
      <w:r>
        <w:rPr>
          <w:color w:val="000036"/>
        </w:rPr>
        <w:t xml:space="preserve"> number</w:t>
      </w:r>
      <w:r>
        <w:rPr>
          <w:color w:val="600000"/>
        </w:rPr>
        <w:t xml:space="preserve"> by</w:t>
      </w:r>
      <w:r>
        <w:rPr>
          <w:color w:val="000078"/>
        </w:rPr>
        <w:t xml:space="preserve"> mistake</w:t>
      </w:r>
      <w:r>
        <w:br/>
      </w:r>
      <w:r>
        <w:rPr>
          <w:color w:val="390000"/>
        </w:rPr>
        <w:t xml:space="preserve"> ভাই</w:t>
      </w:r>
      <w:r>
        <w:rPr>
          <w:color w:val="1E0000"/>
        </w:rPr>
        <w:t xml:space="preserve"> আমি</w:t>
      </w:r>
      <w:r>
        <w:rPr>
          <w:color w:val="000030"/>
        </w:rPr>
        <w:t xml:space="preserve"> একটা</w:t>
      </w:r>
      <w:r>
        <w:rPr>
          <w:color w:val="00006C"/>
        </w:rPr>
        <w:t xml:space="preserve"> শপে</w:t>
      </w:r>
      <w:r>
        <w:rPr>
          <w:color w:val="000072"/>
        </w:rPr>
        <w:t xml:space="preserve"> পেমেন্ট</w:t>
      </w:r>
      <w:r>
        <w:rPr>
          <w:color w:val="270000"/>
        </w:rPr>
        <w:t xml:space="preserve"> করতে</w:t>
      </w:r>
      <w:r>
        <w:rPr>
          <w:color w:val="000059"/>
        </w:rPr>
        <w:t xml:space="preserve"> যেয়ে</w:t>
      </w:r>
      <w:r>
        <w:rPr>
          <w:color w:val="000038"/>
        </w:rPr>
        <w:t xml:space="preserve"> ভুলে</w:t>
      </w:r>
      <w:r>
        <w:rPr>
          <w:color w:val="000070"/>
        </w:rPr>
        <w:t xml:space="preserve"> হসপিটালে</w:t>
      </w:r>
      <w:r>
        <w:rPr>
          <w:color w:val="000072"/>
        </w:rPr>
        <w:t xml:space="preserve"> পেমেন্ট</w:t>
      </w:r>
      <w:r>
        <w:rPr>
          <w:color w:val="2D0000"/>
        </w:rPr>
        <w:t xml:space="preserve"> করে</w:t>
      </w:r>
      <w:r>
        <w:rPr>
          <w:color w:val="00004E"/>
        </w:rPr>
        <w:t xml:space="preserve"> ফেলেছি</w:t>
      </w:r>
      <w:r>
        <w:br/>
      </w:r>
      <w:r>
        <w:rPr>
          <w:color w:val="610000"/>
        </w:rPr>
        <w:t xml:space="preserve"> আমি</w:t>
      </w:r>
      <w:r>
        <w:rPr>
          <w:color w:val="00005C"/>
        </w:rPr>
        <w:t xml:space="preserve"> ভুল</w:t>
      </w:r>
      <w:r>
        <w:rPr>
          <w:color w:val="00005C"/>
        </w:rPr>
        <w:t xml:space="preserve"> পেমেন্ট</w:t>
      </w:r>
      <w:r>
        <w:rPr>
          <w:color w:val="520000"/>
        </w:rPr>
        <w:t xml:space="preserve"> করেছি</w:t>
      </w:r>
      <w:r>
        <w:rPr>
          <w:color w:val="610000"/>
        </w:rPr>
        <w:t xml:space="preserve"> আমি</w:t>
      </w:r>
      <w:r>
        <w:rPr>
          <w:color w:val="00004B"/>
        </w:rPr>
        <w:t xml:space="preserve"> কিভাবে</w:t>
      </w:r>
      <w:r>
        <w:rPr>
          <w:color w:val="2F0000"/>
        </w:rPr>
        <w:t xml:space="preserve"> আমার</w:t>
      </w:r>
      <w:r>
        <w:rPr>
          <w:color w:val="000031"/>
        </w:rPr>
        <w:t xml:space="preserve"> টাকা</w:t>
      </w:r>
      <w:r>
        <w:rPr>
          <w:color w:val="00006A"/>
        </w:rPr>
        <w:t xml:space="preserve"> ফেরত</w:t>
      </w:r>
      <w:r>
        <w:rPr>
          <w:color w:val="000063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570000"/>
        </w:rPr>
        <w:t xml:space="preserve"> by</w:t>
      </w:r>
      <w:r>
        <w:rPr>
          <w:color w:val="00006D"/>
        </w:rPr>
        <w:t xml:space="preserve"> mistake</w:t>
      </w:r>
      <w:r>
        <w:rPr>
          <w:color w:val="610000"/>
        </w:rPr>
        <w:t xml:space="preserve"> i</w:t>
      </w:r>
      <w:r>
        <w:rPr>
          <w:color w:val="480000"/>
        </w:rPr>
        <w:t xml:space="preserve"> have</w:t>
      </w:r>
      <w:r>
        <w:rPr>
          <w:color w:val="000057"/>
        </w:rPr>
        <w:t xml:space="preserve"> paid</w:t>
      </w:r>
      <w:r>
        <w:rPr>
          <w:color w:val="000061"/>
        </w:rPr>
        <w:t xml:space="preserve"> another</w:t>
      </w:r>
      <w:r>
        <w:rPr>
          <w:color w:val="000000"/>
        </w:rPr>
        <w:t xml:space="preserve"> number</w:t>
      </w:r>
      <w:r>
        <w:rPr>
          <w:color w:val="610000"/>
        </w:rPr>
        <w:t xml:space="preserve"> i</w:t>
      </w:r>
      <w:r>
        <w:rPr>
          <w:color w:val="000044"/>
        </w:rPr>
        <w:t xml:space="preserve"> want</w:t>
      </w:r>
      <w:r>
        <w:rPr>
          <w:color w:val="000034"/>
        </w:rPr>
        <w:t xml:space="preserve"> my</w:t>
      </w:r>
      <w:r>
        <w:rPr>
          <w:color w:val="000034"/>
        </w:rPr>
        <w:t xml:space="preserve"> money</w:t>
      </w:r>
      <w:r>
        <w:rPr>
          <w:color w:val="000037"/>
        </w:rPr>
        <w:t xml:space="preserve"> back</w:t>
      </w:r>
      <w:r>
        <w:br/>
      </w:r>
      <w:r>
        <w:rPr>
          <w:color w:val="2D0000"/>
        </w:rPr>
        <w:t xml:space="preserve"> sir</w:t>
      </w:r>
      <w:r>
        <w:rPr>
          <w:color w:val="680000"/>
        </w:rPr>
        <w:t xml:space="preserve"> i</w:t>
      </w:r>
      <w:r>
        <w:rPr>
          <w:color w:val="330000"/>
        </w:rPr>
        <w:t xml:space="preserve"> have</w:t>
      </w:r>
      <w:r>
        <w:rPr>
          <w:color w:val="00003E"/>
        </w:rPr>
        <w:t xml:space="preserve"> paid</w:t>
      </w:r>
      <w:r>
        <w:rPr>
          <w:color w:val="210000"/>
        </w:rPr>
        <w:t xml:space="preserve"> a</w:t>
      </w:r>
      <w:r>
        <w:rPr>
          <w:color w:val="00005E"/>
        </w:rPr>
        <w:t xml:space="preserve"> lot</w:t>
      </w:r>
      <w:r>
        <w:rPr>
          <w:color w:val="320000"/>
        </w:rPr>
        <w:t xml:space="preserve"> of</w:t>
      </w:r>
      <w:r>
        <w:rPr>
          <w:color w:val="00003E"/>
        </w:rPr>
        <w:t xml:space="preserve"> merchant</w:t>
      </w:r>
      <w:r>
        <w:rPr>
          <w:color w:val="000023"/>
        </w:rPr>
        <w:t xml:space="preserve"> number</w:t>
      </w:r>
      <w:r>
        <w:rPr>
          <w:color w:val="000021"/>
        </w:rPr>
        <w:t xml:space="preserve"> tk</w:t>
      </w:r>
      <w:r>
        <w:rPr>
          <w:color w:val="00003D"/>
        </w:rPr>
        <w:t xml:space="preserve"> now</w:t>
      </w:r>
      <w:r>
        <w:rPr>
          <w:color w:val="380000"/>
        </w:rPr>
        <w:t xml:space="preserve"> what</w:t>
      </w:r>
      <w:r>
        <w:rPr>
          <w:color w:val="000046"/>
        </w:rPr>
        <w:t xml:space="preserve"> should</w:t>
      </w:r>
      <w:r>
        <w:rPr>
          <w:color w:val="680000"/>
        </w:rPr>
        <w:t xml:space="preserve"> i</w:t>
      </w:r>
      <w:r>
        <w:rPr>
          <w:color w:val="000000"/>
        </w:rPr>
        <w:t xml:space="preserve"> do</w:t>
      </w:r>
      <w:r>
        <w:rPr>
          <w:color w:val="680000"/>
        </w:rPr>
        <w:t xml:space="preserve"> i</w:t>
      </w:r>
      <w:r>
        <w:rPr>
          <w:color w:val="00005E"/>
        </w:rPr>
        <w:t xml:space="preserve"> really</w:t>
      </w:r>
      <w:r>
        <w:rPr>
          <w:color w:val="000035"/>
        </w:rPr>
        <w:t xml:space="preserve"> need</w:t>
      </w:r>
      <w:r>
        <w:rPr>
          <w:color w:val="350000"/>
        </w:rPr>
        <w:t xml:space="preserve"> it</w:t>
      </w:r>
      <w:r>
        <w:br/>
      </w:r>
      <w:r>
        <w:rPr>
          <w:color w:val="420000"/>
        </w:rPr>
        <w:t xml:space="preserve"> is</w:t>
      </w:r>
      <w:r>
        <w:rPr>
          <w:color w:val="000057"/>
        </w:rPr>
        <w:t xml:space="preserve"> there</w:t>
      </w:r>
      <w:r>
        <w:rPr>
          <w:color w:val="000054"/>
        </w:rPr>
        <w:t xml:space="preserve"> any</w:t>
      </w:r>
      <w:r>
        <w:rPr>
          <w:color w:val="000035"/>
        </w:rPr>
        <w:t xml:space="preserve"> money</w:t>
      </w:r>
      <w:r>
        <w:rPr>
          <w:color w:val="000039"/>
        </w:rPr>
        <w:t xml:space="preserve"> back</w:t>
      </w:r>
      <w:r>
        <w:rPr>
          <w:color w:val="590000"/>
        </w:rPr>
        <w:t xml:space="preserve"> if</w:t>
      </w:r>
      <w:r>
        <w:rPr>
          <w:color w:val="530000"/>
        </w:rPr>
        <w:t xml:space="preserve"> you</w:t>
      </w:r>
      <w:r>
        <w:rPr>
          <w:color w:val="000061"/>
        </w:rPr>
        <w:t xml:space="preserve"> make</w:t>
      </w:r>
      <w:r>
        <w:rPr>
          <w:color w:val="000042"/>
        </w:rPr>
        <w:t xml:space="preserve"> payment</w:t>
      </w:r>
      <w:r>
        <w:rPr>
          <w:color w:val="000034"/>
        </w:rPr>
        <w:t xml:space="preserve"> to</w:t>
      </w:r>
      <w:r>
        <w:rPr>
          <w:color w:val="000059"/>
        </w:rPr>
        <w:t xml:space="preserve"> merchant</w:t>
      </w:r>
      <w:r>
        <w:rPr>
          <w:color w:val="000000"/>
        </w:rPr>
        <w:t xml:space="preserve"> number</w:t>
      </w:r>
      <w:r>
        <w:br/>
      </w:r>
      <w:r>
        <w:rPr>
          <w:color w:val="000053"/>
        </w:rPr>
        <w:t xml:space="preserve"> ভুল</w:t>
      </w:r>
      <w:r>
        <w:rPr>
          <w:color w:val="000000"/>
        </w:rPr>
        <w:t xml:space="preserve"> মার্চেন্ট</w:t>
      </w:r>
      <w:r>
        <w:rPr>
          <w:color w:val="000043"/>
        </w:rPr>
        <w:t xml:space="preserve"> নাম্বারে</w:t>
      </w:r>
      <w:r>
        <w:rPr>
          <w:color w:val="00002D"/>
        </w:rPr>
        <w:t xml:space="preserve"> টাকা</w:t>
      </w:r>
      <w:r>
        <w:rPr>
          <w:color w:val="000079"/>
        </w:rPr>
        <w:t xml:space="preserve"> প্রদান</w:t>
      </w:r>
      <w:r>
        <w:rPr>
          <w:color w:val="410000"/>
        </w:rPr>
        <w:t xml:space="preserve"> করে</w:t>
      </w:r>
      <w:r>
        <w:rPr>
          <w:color w:val="00008D"/>
        </w:rPr>
        <w:t xml:space="preserve"> ফেলসি</w:t>
      </w:r>
      <w:r>
        <w:rPr>
          <w:color w:val="000044"/>
        </w:rPr>
        <w:t xml:space="preserve"> এখন</w:t>
      </w:r>
      <w:r>
        <w:rPr>
          <w:color w:val="300000"/>
        </w:rPr>
        <w:t xml:space="preserve"> কি</w:t>
      </w:r>
      <w:r>
        <w:rPr>
          <w:color w:val="49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49"/>
        </w:rPr>
        <w:t xml:space="preserve"> payment</w:t>
      </w:r>
      <w:r>
        <w:rPr>
          <w:color w:val="510000"/>
        </w:rPr>
        <w:t xml:space="preserve"> hoye</w:t>
      </w:r>
      <w:r>
        <w:rPr>
          <w:color w:val="000063"/>
        </w:rPr>
        <w:t xml:space="preserve"> gele</w:t>
      </w:r>
      <w:r>
        <w:rPr>
          <w:color w:val="000030"/>
        </w:rPr>
        <w:t xml:space="preserve"> ki</w:t>
      </w:r>
      <w:r>
        <w:rPr>
          <w:color w:val="000037"/>
        </w:rPr>
        <w:t xml:space="preserve"> taka</w:t>
      </w:r>
      <w:r>
        <w:rPr>
          <w:color w:val="00009D"/>
        </w:rPr>
        <w:t xml:space="preserve"> reversal</w:t>
      </w:r>
      <w:r>
        <w:rPr>
          <w:color w:val="000047"/>
        </w:rPr>
        <w:t xml:space="preserve"> kora</w:t>
      </w:r>
      <w:r>
        <w:rPr>
          <w:color w:val="570000"/>
        </w:rPr>
        <w:t xml:space="preserve"> jay</w:t>
      </w:r>
      <w:r>
        <w:br/>
      </w:r>
      <w:r>
        <w:rPr>
          <w:color w:val="00005F"/>
        </w:rPr>
        <w:t xml:space="preserve"> vhull</w:t>
      </w:r>
      <w:r>
        <w:rPr>
          <w:color w:val="000041"/>
        </w:rPr>
        <w:t xml:space="preserve"> nambare</w:t>
      </w:r>
      <w:r>
        <w:rPr>
          <w:color w:val="000047"/>
        </w:rPr>
        <w:t xml:space="preserve"> paybill</w:t>
      </w:r>
      <w:r>
        <w:rPr>
          <w:color w:val="000037"/>
        </w:rPr>
        <w:t xml:space="preserve"> dite</w:t>
      </w:r>
      <w:r>
        <w:rPr>
          <w:color w:val="000053"/>
        </w:rPr>
        <w:t xml:space="preserve"> jeye</w:t>
      </w:r>
      <w:r>
        <w:rPr>
          <w:color w:val="00002E"/>
        </w:rPr>
        <w:t xml:space="preserve"> payment</w:t>
      </w:r>
      <w:r>
        <w:rPr>
          <w:color w:val="00002A"/>
        </w:rPr>
        <w:t xml:space="preserve"> kore</w:t>
      </w:r>
      <w:r>
        <w:rPr>
          <w:color w:val="00005F"/>
        </w:rPr>
        <w:t xml:space="preserve"> felle</w:t>
      </w:r>
      <w:r>
        <w:rPr>
          <w:color w:val="00003B"/>
        </w:rPr>
        <w:t xml:space="preserve"> onno</w:t>
      </w:r>
      <w:r>
        <w:rPr>
          <w:color w:val="00002D"/>
        </w:rPr>
        <w:t xml:space="preserve"> kno</w:t>
      </w:r>
      <w:r>
        <w:rPr>
          <w:color w:val="000045"/>
        </w:rPr>
        <w:t xml:space="preserve"> way</w:t>
      </w:r>
      <w:r>
        <w:rPr>
          <w:color w:val="000031"/>
        </w:rPr>
        <w:t xml:space="preserve"> ache</w:t>
      </w:r>
      <w:r>
        <w:rPr>
          <w:color w:val="000022"/>
        </w:rPr>
        <w:t xml:space="preserve"> taka</w:t>
      </w:r>
      <w:r>
        <w:rPr>
          <w:color w:val="000026"/>
        </w:rPr>
        <w:t xml:space="preserve"> ta</w:t>
      </w:r>
      <w:r>
        <w:rPr>
          <w:color w:val="200000"/>
        </w:rPr>
        <w:t xml:space="preserve"> amar</w:t>
      </w:r>
      <w:r>
        <w:rPr>
          <w:color w:val="000050"/>
        </w:rPr>
        <w:t xml:space="preserve"> proyojon</w:t>
      </w:r>
      <w:r>
        <w:br/>
      </w:r>
      <w:r>
        <w:rPr>
          <w:color w:val="000074"/>
        </w:rPr>
        <w:t xml:space="preserve"> last</w:t>
      </w:r>
      <w:r>
        <w:rPr>
          <w:color w:val="00005D"/>
        </w:rPr>
        <w:t xml:space="preserve"> payment</w:t>
      </w:r>
      <w:r>
        <w:rPr>
          <w:color w:val="000049"/>
        </w:rPr>
        <w:t xml:space="preserve"> to</w:t>
      </w:r>
      <w:r>
        <w:rPr>
          <w:color w:val="00007F"/>
        </w:rPr>
        <w:t xml:space="preserve"> wrong</w:t>
      </w:r>
      <w:r>
        <w:rPr>
          <w:color w:val="00007E"/>
        </w:rPr>
        <w:t xml:space="preserve"> merchant</w:t>
      </w:r>
      <w:r>
        <w:rPr>
          <w:color w:val="000047"/>
        </w:rPr>
        <w:t xml:space="preserve"> number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