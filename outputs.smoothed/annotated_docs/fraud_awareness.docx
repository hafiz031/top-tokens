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8"/>
        </w:rPr>
        <w:t xml:space="preserve"> pin</w:t>
      </w:r>
      <w:r>
        <w:rPr>
          <w:color w:val="610000"/>
        </w:rPr>
        <w:t xml:space="preserve"> ba</w:t>
      </w:r>
      <w:r>
        <w:rPr>
          <w:color w:val="000053"/>
        </w:rPr>
        <w:t xml:space="preserve"> code</w:t>
      </w:r>
      <w:r>
        <w:rPr>
          <w:color w:val="570000"/>
        </w:rPr>
        <w:t xml:space="preserve"> jodi</w:t>
      </w:r>
      <w:r>
        <w:rPr>
          <w:color w:val="820000"/>
        </w:rPr>
        <w:t xml:space="preserve"> keu</w:t>
      </w:r>
      <w:r>
        <w:rPr>
          <w:color w:val="480000"/>
        </w:rPr>
        <w:t xml:space="preserve"> jante</w:t>
      </w:r>
      <w:r>
        <w:rPr>
          <w:color w:val="00006E"/>
        </w:rPr>
        <w:t xml:space="preserve"> cay</w:t>
      </w:r>
      <w:r>
        <w:br/>
      </w:r>
      <w:r>
        <w:rPr>
          <w:color w:val="00007A"/>
        </w:rPr>
        <w:t xml:space="preserve"> একজনে</w:t>
      </w:r>
      <w:r>
        <w:rPr>
          <w:color w:val="000058"/>
        </w:rPr>
        <w:t xml:space="preserve"> ফোন</w:t>
      </w:r>
      <w:r>
        <w:rPr>
          <w:color w:val="350000"/>
        </w:rPr>
        <w:t xml:space="preserve"> করে</w:t>
      </w:r>
      <w:r>
        <w:rPr>
          <w:color w:val="600000"/>
        </w:rPr>
        <w:t xml:space="preserve"> বলতেছে</w:t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বিকাশে</w:t>
      </w:r>
      <w:r>
        <w:rPr>
          <w:color w:val="530000"/>
        </w:rPr>
        <w:t xml:space="preserve"> তার</w:t>
      </w:r>
      <w:r>
        <w:rPr>
          <w:color w:val="4C0000"/>
        </w:rPr>
        <w:t xml:space="preserve"> নাকি</w:t>
      </w:r>
      <w:r>
        <w:rPr>
          <w:color w:val="4A0000"/>
        </w:rPr>
        <w:t xml:space="preserve"> কিছু</w:t>
      </w:r>
      <w:r>
        <w:rPr>
          <w:color w:val="000024"/>
        </w:rPr>
        <w:t xml:space="preserve"> টাকা</w:t>
      </w:r>
      <w:r>
        <w:rPr>
          <w:color w:val="4C0000"/>
        </w:rPr>
        <w:t xml:space="preserve"> আসছে</w:t>
      </w:r>
      <w:r>
        <w:br/>
      </w:r>
      <w:r>
        <w:rPr>
          <w:color w:val="610000"/>
        </w:rPr>
        <w:t xml:space="preserve"> জি</w:t>
      </w:r>
      <w:r>
        <w:rPr>
          <w:color w:val="780000"/>
        </w:rPr>
        <w:t xml:space="preserve"> এইমাত্র</w:t>
      </w:r>
      <w:r>
        <w:rPr>
          <w:color w:val="000000"/>
        </w:rPr>
        <w:t xml:space="preserve"> +</w:t>
      </w:r>
      <w:r>
        <w:rPr>
          <w:color w:val="350000"/>
        </w:rPr>
        <w:t xml:space="preserve"> এই</w:t>
      </w:r>
      <w:r>
        <w:rPr>
          <w:color w:val="000052"/>
        </w:rPr>
        <w:t xml:space="preserve"> নম্বর</w:t>
      </w:r>
      <w:r>
        <w:rPr>
          <w:color w:val="00002D"/>
        </w:rPr>
        <w:t xml:space="preserve"> থেকে</w:t>
      </w:r>
      <w:r>
        <w:rPr>
          <w:color w:val="00005F"/>
        </w:rPr>
        <w:t xml:space="preserve"> কল</w:t>
      </w:r>
      <w:r>
        <w:rPr>
          <w:color w:val="520000"/>
        </w:rPr>
        <w:t xml:space="preserve"> দিয়ে</w:t>
      </w:r>
      <w:r>
        <w:rPr>
          <w:color w:val="240000"/>
        </w:rPr>
        <w:t xml:space="preserve"> আমার</w:t>
      </w:r>
      <w:r>
        <w:rPr>
          <w:color w:val="000045"/>
        </w:rPr>
        <w:t xml:space="preserve"> বিকাশের</w:t>
      </w:r>
      <w:r>
        <w:rPr>
          <w:color w:val="000054"/>
        </w:rPr>
        <w:t xml:space="preserve"> কোড</w:t>
      </w:r>
      <w:r>
        <w:rPr>
          <w:color w:val="000000"/>
        </w:rPr>
        <w:t xml:space="preserve"> চাইছে</w:t>
      </w:r>
      <w:r>
        <w:br/>
      </w:r>
      <w:r>
        <w:rPr>
          <w:color w:val="3B0000"/>
        </w:rPr>
        <w:t xml:space="preserve"> এই</w:t>
      </w:r>
      <w:r>
        <w:rPr>
          <w:color w:val="000042"/>
        </w:rPr>
        <w:t xml:space="preserve"> নাম্বার</w:t>
      </w:r>
      <w:r>
        <w:rPr>
          <w:color w:val="000033"/>
        </w:rPr>
        <w:t xml:space="preserve"> থেকে</w:t>
      </w:r>
      <w:r>
        <w:rPr>
          <w:color w:val="000066"/>
        </w:rPr>
        <w:t xml:space="preserve"> ফোন</w:t>
      </w:r>
      <w:r>
        <w:rPr>
          <w:color w:val="890000"/>
        </w:rPr>
        <w:t xml:space="preserve"> কোরে</w:t>
      </w:r>
      <w:r>
        <w:rPr>
          <w:color w:val="000028"/>
        </w:rPr>
        <w:t xml:space="preserve"> বিকাশ</w:t>
      </w:r>
      <w:r>
        <w:rPr>
          <w:color w:val="000040"/>
        </w:rPr>
        <w:t xml:space="preserve"> পিন</w:t>
      </w:r>
      <w:r>
        <w:rPr>
          <w:color w:val="890000"/>
        </w:rPr>
        <w:t xml:space="preserve"> চাইছে</w:t>
      </w:r>
      <w:r>
        <w:br/>
      </w:r>
      <w:r>
        <w:rPr>
          <w:color w:val="600000"/>
        </w:rPr>
        <w:t xml:space="preserve"> একজন</w:t>
      </w:r>
      <w:r>
        <w:rPr>
          <w:color w:val="000072"/>
        </w:rPr>
        <w:t xml:space="preserve"> লোক</w:t>
      </w:r>
      <w:r>
        <w:rPr>
          <w:color w:val="4A0000"/>
        </w:rPr>
        <w:t xml:space="preserve"> আমাকে</w:t>
      </w:r>
      <w:r>
        <w:rPr>
          <w:color w:val="000095"/>
        </w:rPr>
        <w:t xml:space="preserve"> প্রতরণা</w:t>
      </w:r>
      <w:r>
        <w:rPr>
          <w:color w:val="330000"/>
        </w:rPr>
        <w:t xml:space="preserve"> করতে</w:t>
      </w:r>
      <w:r>
        <w:rPr>
          <w:color w:val="00006E"/>
        </w:rPr>
        <w:t xml:space="preserve"> চাচ্ছে</w:t>
      </w:r>
      <w:r>
        <w:br/>
      </w:r>
      <w:r>
        <w:rPr>
          <w:color w:val="4B0000"/>
        </w:rPr>
        <w:t xml:space="preserve"> আমাকে</w:t>
      </w:r>
      <w:r>
        <w:rPr>
          <w:color w:val="620000"/>
        </w:rPr>
        <w:t xml:space="preserve"> একজন</w:t>
      </w:r>
      <w:r>
        <w:rPr>
          <w:color w:val="000067"/>
        </w:rPr>
        <w:t xml:space="preserve"> কল</w:t>
      </w:r>
      <w:r>
        <w:rPr>
          <w:color w:val="3C0000"/>
        </w:rPr>
        <w:t xml:space="preserve"> করে</w:t>
      </w:r>
      <w:r>
        <w:rPr>
          <w:color w:val="850000"/>
        </w:rPr>
        <w:t xml:space="preserve"> বললেন</w:t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3F0000"/>
        </w:rPr>
        <w:t xml:space="preserve"> এ</w:t>
      </w:r>
      <w:r>
        <w:rPr>
          <w:color w:val="570000"/>
        </w:rPr>
        <w:t xml:space="preserve"> নাকি</w:t>
      </w:r>
      <w:r>
        <w:rPr>
          <w:color w:val="000000"/>
        </w:rPr>
        <w:t xml:space="preserve"> প্রবলেম</w:t>
      </w:r>
      <w:r>
        <w:br/>
      </w:r>
      <w:r>
        <w:rPr>
          <w:color w:val="600000"/>
        </w:rPr>
        <w:t xml:space="preserve"> aske</w:t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44"/>
        </w:rPr>
        <w:t xml:space="preserve"> nambare</w:t>
      </w:r>
      <w:r>
        <w:rPr>
          <w:color w:val="000042"/>
        </w:rPr>
        <w:t xml:space="preserve"> call</w:t>
      </w:r>
      <w:r>
        <w:rPr>
          <w:color w:val="670000"/>
        </w:rPr>
        <w:t xml:space="preserve"> achse</w:t>
      </w:r>
      <w:r>
        <w:rPr>
          <w:color w:val="3B0000"/>
        </w:rPr>
        <w:t xml:space="preserve"> je</w:t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57"/>
        </w:rPr>
        <w:t xml:space="preserve"> accounter</w:t>
      </w:r>
      <w:r>
        <w:rPr>
          <w:color w:val="000034"/>
        </w:rPr>
        <w:t xml:space="preserve"> information</w:t>
      </w:r>
      <w:r>
        <w:rPr>
          <w:color w:val="340000"/>
        </w:rPr>
        <w:t xml:space="preserve"> jante</w:t>
      </w:r>
      <w:r>
        <w:rPr>
          <w:color w:val="000067"/>
        </w:rPr>
        <w:t xml:space="preserve"> caise</w:t>
      </w:r>
      <w:r>
        <w:br/>
      </w:r>
      <w:r>
        <w:rPr>
          <w:color w:val="3E0000"/>
        </w:rPr>
        <w:t xml:space="preserve"> apu</w:t>
      </w:r>
      <w:r>
        <w:rPr>
          <w:color w:val="00002F"/>
        </w:rPr>
        <w:t xml:space="preserve"> akta</w:t>
      </w:r>
      <w:r>
        <w:rPr>
          <w:color w:val="000043"/>
        </w:rPr>
        <w:t xml:space="preserve"> lok</w:t>
      </w:r>
      <w:r>
        <w:rPr>
          <w:color w:val="00003D"/>
        </w:rPr>
        <w:t xml:space="preserve"> call</w:t>
      </w:r>
      <w:r>
        <w:rPr>
          <w:color w:val="00004C"/>
        </w:rPr>
        <w:t xml:space="preserve"> deye</w:t>
      </w:r>
      <w:r>
        <w:rPr>
          <w:color w:val="000060"/>
        </w:rPr>
        <w:t xml:space="preserve"> boltesey</w:t>
      </w:r>
      <w:r>
        <w:rPr>
          <w:color w:val="370000"/>
        </w:rPr>
        <w:t xml:space="preserve"> je</w:t>
      </w:r>
      <w:r>
        <w:rPr>
          <w:color w:val="000060"/>
        </w:rPr>
        <w:t xml:space="preserve"> sorkar</w:t>
      </w:r>
      <w:r>
        <w:rPr>
          <w:color w:val="360000"/>
        </w:rPr>
        <w:t xml:space="preserve"> naki</w:t>
      </w:r>
      <w:r>
        <w:rPr>
          <w:color w:val="00005C"/>
        </w:rPr>
        <w:t xml:space="preserve"> onudan</w:t>
      </w:r>
      <w:r>
        <w:rPr>
          <w:color w:val="240000"/>
        </w:rPr>
        <w:t xml:space="preserve"> er</w:t>
      </w:r>
      <w:r>
        <w:rPr>
          <w:color w:val="000021"/>
        </w:rPr>
        <w:t xml:space="preserve"> taka</w:t>
      </w:r>
      <w:r>
        <w:rPr>
          <w:color w:val="000060"/>
        </w:rPr>
        <w:t xml:space="preserve"> dessey</w:t>
      </w:r>
      <w:r>
        <w:br/>
      </w:r>
      <w:r>
        <w:rPr>
          <w:color w:val="310000"/>
        </w:rPr>
        <w:t xml:space="preserve"> আমার</w:t>
      </w:r>
      <w:r>
        <w:rPr>
          <w:color w:val="00004D"/>
        </w:rPr>
        <w:t xml:space="preserve"> পিন</w:t>
      </w:r>
      <w:r>
        <w:rPr>
          <w:color w:val="000071"/>
        </w:rPr>
        <w:t xml:space="preserve"> কোড</w:t>
      </w:r>
      <w:r>
        <w:rPr>
          <w:color w:val="000053"/>
        </w:rPr>
        <w:t xml:space="preserve"> জানতে</w:t>
      </w:r>
      <w:r>
        <w:rPr>
          <w:color w:val="00007A"/>
        </w:rPr>
        <w:t xml:space="preserve"> চায়</w:t>
      </w:r>
      <w:r>
        <w:rPr>
          <w:color w:val="00007F"/>
        </w:rPr>
        <w:t xml:space="preserve"> কল</w:t>
      </w:r>
      <w:r>
        <w:rPr>
          <w:color w:val="000000"/>
        </w:rPr>
        <w:t xml:space="preserve"> দিয়ে</w:t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দিব</w:t>
      </w:r>
      <w:r>
        <w:br/>
      </w:r>
      <w:r>
        <w:rPr>
          <w:color w:val="000028"/>
        </w:rPr>
        <w:t xml:space="preserve"> বিকাশ</w:t>
      </w:r>
      <w:r>
        <w:rPr>
          <w:color w:val="000077"/>
        </w:rPr>
        <w:t xml:space="preserve"> অফিস</w:t>
      </w:r>
      <w:r>
        <w:rPr>
          <w:color w:val="000067"/>
        </w:rPr>
        <w:t xml:space="preserve"> থেকে</w:t>
      </w:r>
      <w:r>
        <w:rPr>
          <w:color w:val="00006C"/>
        </w:rPr>
        <w:t xml:space="preserve"> কল</w:t>
      </w:r>
      <w:r>
        <w:rPr>
          <w:color w:val="3F0000"/>
        </w:rPr>
        <w:t xml:space="preserve"> করে</w:t>
      </w:r>
      <w:r>
        <w:rPr>
          <w:color w:val="290000"/>
        </w:rPr>
        <w:t xml:space="preserve"> আমার</w:t>
      </w:r>
      <w:r>
        <w:rPr>
          <w:color w:val="6C0000"/>
        </w:rPr>
        <w:t xml:space="preserve"> কাছে</w:t>
      </w:r>
      <w:r>
        <w:rPr>
          <w:color w:val="000067"/>
        </w:rPr>
        <w:t xml:space="preserve"> থেকে</w:t>
      </w:r>
      <w:r>
        <w:rPr>
          <w:color w:val="000060"/>
        </w:rPr>
        <w:t xml:space="preserve"> কোড</w:t>
      </w:r>
      <w:r>
        <w:rPr>
          <w:color w:val="000000"/>
        </w:rPr>
        <w:t xml:space="preserve"> চাচ্ছে</w:t>
      </w:r>
      <w:r>
        <w:br/>
      </w:r>
      <w:r>
        <w:rPr>
          <w:color w:val="22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40"/>
        </w:rPr>
        <w:t xml:space="preserve"> একটি</w:t>
      </w:r>
      <w:r>
        <w:rPr>
          <w:color w:val="000050"/>
        </w:rPr>
        <w:t xml:space="preserve"> কোড</w:t>
      </w:r>
      <w:r>
        <w:rPr>
          <w:color w:val="4C0000"/>
        </w:rPr>
        <w:t xml:space="preserve"> আসছে</w:t>
      </w:r>
      <w:r>
        <w:rPr>
          <w:color w:val="4C0000"/>
        </w:rPr>
        <w:t xml:space="preserve"> এবং</w:t>
      </w:r>
      <w:r>
        <w:rPr>
          <w:color w:val="480000"/>
        </w:rPr>
        <w:t xml:space="preserve"> আপনাদের</w:t>
      </w:r>
      <w:r>
        <w:rPr>
          <w:color w:val="000064"/>
        </w:rPr>
        <w:t xml:space="preserve"> অফিস</w:t>
      </w:r>
      <w:r>
        <w:rPr>
          <w:color w:val="00002B"/>
        </w:rPr>
        <w:t xml:space="preserve"> থেকে</w:t>
      </w:r>
      <w:r>
        <w:rPr>
          <w:color w:val="00005B"/>
        </w:rPr>
        <w:t xml:space="preserve"> কল</w:t>
      </w:r>
      <w:r>
        <w:rPr>
          <w:color w:val="350000"/>
        </w:rPr>
        <w:t xml:space="preserve"> করে</w:t>
      </w:r>
      <w:r>
        <w:rPr>
          <w:color w:val="510000"/>
        </w:rPr>
        <w:t xml:space="preserve"> তা</w:t>
      </w:r>
      <w:r>
        <w:rPr>
          <w:color w:val="00003B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37"/>
        </w:rPr>
        <w:t xml:space="preserve"> বন্ধ</w:t>
      </w:r>
      <w:r>
        <w:rPr>
          <w:color w:val="2E0000"/>
        </w:rPr>
        <w:t xml:space="preserve"> করে</w:t>
      </w:r>
      <w:r>
        <w:rPr>
          <w:color w:val="4C0000"/>
        </w:rPr>
        <w:t xml:space="preserve"> দিবে</w:t>
      </w:r>
      <w:r>
        <w:rPr>
          <w:color w:val="670000"/>
        </w:rPr>
        <w:t xml:space="preserve"> বলতেসে</w:t>
      </w:r>
      <w:r>
        <w:rPr>
          <w:color w:val="1F0000"/>
        </w:rPr>
        <w:t xml:space="preserve"> আমি</w:t>
      </w:r>
      <w:r>
        <w:rPr>
          <w:color w:val="420000"/>
        </w:rPr>
        <w:t xml:space="preserve"> যদি</w:t>
      </w:r>
      <w:r>
        <w:rPr>
          <w:color w:val="000030"/>
        </w:rPr>
        <w:t xml:space="preserve"> পিন</w:t>
      </w:r>
      <w:r>
        <w:rPr>
          <w:color w:val="000046"/>
        </w:rPr>
        <w:t xml:space="preserve"> কোড</w:t>
      </w:r>
      <w:r>
        <w:rPr>
          <w:color w:val="000064"/>
        </w:rPr>
        <w:t xml:space="preserve"> তাদের</w:t>
      </w:r>
      <w:r>
        <w:rPr>
          <w:color w:val="000043"/>
        </w:rPr>
        <w:t xml:space="preserve"> সাথে</w:t>
      </w:r>
      <w:r>
        <w:rPr>
          <w:color w:val="00006D"/>
        </w:rPr>
        <w:t xml:space="preserve"> শেয়ার</w:t>
      </w:r>
      <w:r>
        <w:rPr>
          <w:color w:val="000025"/>
        </w:rPr>
        <w:t xml:space="preserve"> না</w:t>
      </w:r>
      <w:r>
        <w:rPr>
          <w:color w:val="000000"/>
        </w:rPr>
        <w:t xml:space="preserve"> করি</w:t>
      </w:r>
      <w:r>
        <w:br/>
      </w:r>
      <w:r>
        <w:rPr>
          <w:color w:val="240000"/>
        </w:rPr>
        <w:t xml:space="preserve"> আমার</w:t>
      </w:r>
      <w:r>
        <w:rPr>
          <w:color w:val="5F0000"/>
        </w:rPr>
        <w:t xml:space="preserve"> কাছে</w:t>
      </w:r>
      <w:r>
        <w:rPr>
          <w:color w:val="00005A"/>
        </w:rPr>
        <w:t xml:space="preserve"> থেকে</w:t>
      </w:r>
      <w:r>
        <w:rPr>
          <w:color w:val="00005E"/>
        </w:rPr>
        <w:t xml:space="preserve"> লেনদেনের</w:t>
      </w:r>
      <w:r>
        <w:rPr>
          <w:color w:val="00003F"/>
        </w:rPr>
        <w:t xml:space="preserve"> তথ্য</w:t>
      </w:r>
      <w:r>
        <w:rPr>
          <w:color w:val="00003E"/>
        </w:rPr>
        <w:t xml:space="preserve"> জানতে</w:t>
      </w:r>
      <w:r>
        <w:rPr>
          <w:color w:val="00005B"/>
        </w:rPr>
        <w:t xml:space="preserve"> চায়</w:t>
      </w:r>
      <w:r>
        <w:rPr>
          <w:color w:val="000023"/>
        </w:rPr>
        <w:t xml:space="preserve"> বিকাশ</w:t>
      </w:r>
      <w:r>
        <w:rPr>
          <w:color w:val="000068"/>
        </w:rPr>
        <w:t xml:space="preserve"> অফিস</w:t>
      </w:r>
      <w:r>
        <w:rPr>
          <w:color w:val="00005A"/>
        </w:rPr>
        <w:t xml:space="preserve"> থেকে</w:t>
      </w:r>
      <w:r>
        <w:rPr>
          <w:color w:val="00005F"/>
        </w:rPr>
        <w:t xml:space="preserve"> কল</w:t>
      </w:r>
      <w:r>
        <w:rPr>
          <w:color w:val="000000"/>
        </w:rPr>
        <w:t xml:space="preserve"> করে</w:t>
      </w:r>
      <w:r>
        <w:br/>
      </w:r>
      <w:r>
        <w:rPr>
          <w:color w:val="00004D"/>
        </w:rPr>
        <w:t xml:space="preserve"> তথ্য</w:t>
      </w:r>
      <w:r>
        <w:rPr>
          <w:color w:val="000051"/>
        </w:rPr>
        <w:t xml:space="preserve"> হালনাগাদ</w:t>
      </w:r>
      <w:r>
        <w:rPr>
          <w:color w:val="45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310000"/>
        </w:rPr>
        <w:t xml:space="preserve"> কি</w:t>
      </w:r>
      <w:r>
        <w:rPr>
          <w:color w:val="000066"/>
        </w:rPr>
        <w:t xml:space="preserve"> কোড</w:t>
      </w:r>
      <w:r>
        <w:rPr>
          <w:color w:val="00009E"/>
        </w:rPr>
        <w:t xml:space="preserve"> শেয়ার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000042"/>
        </w:rPr>
        <w:t xml:space="preserve"> তথ্য</w:t>
      </w:r>
      <w:r>
        <w:rPr>
          <w:color w:val="000045"/>
        </w:rPr>
        <w:t xml:space="preserve"> হালনাগাদ</w:t>
      </w:r>
      <w:r>
        <w:rPr>
          <w:color w:val="3B0000"/>
        </w:rPr>
        <w:t xml:space="preserve"> এর</w:t>
      </w:r>
      <w:r>
        <w:rPr>
          <w:color w:val="420000"/>
        </w:rPr>
        <w:t xml:space="preserve"> জন্য</w:t>
      </w:r>
      <w:r>
        <w:rPr>
          <w:color w:val="000063"/>
        </w:rPr>
        <w:t xml:space="preserve"> কল</w:t>
      </w:r>
      <w:r>
        <w:rPr>
          <w:color w:val="000000"/>
        </w:rPr>
        <w:t xml:space="preserve"> করেছিল</w:t>
      </w:r>
      <w:r>
        <w:rPr>
          <w:color w:val="00003C"/>
        </w:rPr>
        <w:t xml:space="preserve"> পিন</w:t>
      </w:r>
      <w:r>
        <w:rPr>
          <w:color w:val="000057"/>
        </w:rPr>
        <w:t xml:space="preserve"> কোড</w:t>
      </w:r>
      <w:r>
        <w:rPr>
          <w:color w:val="000040"/>
        </w:rPr>
        <w:t xml:space="preserve"> জানতে</w:t>
      </w:r>
      <w:r>
        <w:rPr>
          <w:color w:val="000090"/>
        </w:rPr>
        <w:t xml:space="preserve"> চেয়েছিল</w:t>
      </w:r>
      <w:r>
        <w:rPr>
          <w:color w:val="270000"/>
        </w:rPr>
        <w:t xml:space="preserve"> আমি</w:t>
      </w:r>
      <w:r>
        <w:rPr>
          <w:color w:val="000000"/>
        </w:rPr>
        <w:t xml:space="preserve"> দেইনাই</w:t>
      </w:r>
      <w:r>
        <w:br/>
      </w:r>
      <w:r>
        <w:rPr>
          <w:color w:val="00004F"/>
        </w:rPr>
        <w:t xml:space="preserve"> pin</w:t>
      </w:r>
      <w:r>
        <w:rPr>
          <w:color w:val="000075"/>
        </w:rPr>
        <w:t xml:space="preserve"> code</w:t>
      </w:r>
      <w:r>
        <w:rPr>
          <w:color w:val="670000"/>
        </w:rPr>
        <w:t xml:space="preserve"> jante</w:t>
      </w:r>
      <w:r>
        <w:rPr>
          <w:color w:val="0000A3"/>
        </w:rPr>
        <w:t xml:space="preserve"> chaile</w:t>
      </w:r>
      <w:r>
        <w:rPr>
          <w:color w:val="3B0000"/>
        </w:rPr>
        <w:t xml:space="preserve"> ami</w:t>
      </w:r>
      <w:r>
        <w:rPr>
          <w:color w:val="00003D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32"/>
        </w:rPr>
        <w:t xml:space="preserve"> bkash</w:t>
      </w:r>
      <w:r>
        <w:rPr>
          <w:color w:val="0000B2"/>
        </w:rPr>
        <w:t xml:space="preserve"> ofice</w:t>
      </w:r>
      <w:r>
        <w:rPr>
          <w:color w:val="000048"/>
        </w:rPr>
        <w:t xml:space="preserve"> theke</w:t>
      </w:r>
      <w:r>
        <w:rPr>
          <w:color w:val="00003A"/>
        </w:rPr>
        <w:t xml:space="preserve"> ki</w:t>
      </w:r>
      <w:r>
        <w:rPr>
          <w:color w:val="00006F"/>
        </w:rPr>
        <w:t xml:space="preserve"> code</w:t>
      </w:r>
      <w:r>
        <w:rPr>
          <w:color w:val="610000"/>
        </w:rPr>
        <w:t xml:space="preserve"> jante</w:t>
      </w:r>
      <w:r>
        <w:rPr>
          <w:color w:val="000000"/>
        </w:rPr>
        <w:t xml:space="preserve"> chay</w:t>
      </w:r>
      <w:r>
        <w:br/>
      </w:r>
      <w:r>
        <w:rPr>
          <w:color w:val="00002C"/>
        </w:rPr>
        <w:t xml:space="preserve"> bkash</w:t>
      </w:r>
      <w:r>
        <w:rPr>
          <w:color w:val="00007B"/>
        </w:rPr>
        <w:t xml:space="preserve"> office</w:t>
      </w:r>
      <w:r>
        <w:rPr>
          <w:color w:val="00003F"/>
        </w:rPr>
        <w:t xml:space="preserve"> theke</w:t>
      </w:r>
      <w:r>
        <w:rPr>
          <w:color w:val="00006B"/>
        </w:rPr>
        <w:t xml:space="preserve"> call</w:t>
      </w:r>
      <w:r>
        <w:rPr>
          <w:color w:val="000048"/>
        </w:rPr>
        <w:t xml:space="preserve"> kore</w:t>
      </w:r>
      <w:r>
        <w:rPr>
          <w:color w:val="000078"/>
        </w:rPr>
        <w:t xml:space="preserve"> otp</w:t>
      </w:r>
      <w:r>
        <w:rPr>
          <w:color w:val="550000"/>
        </w:rPr>
        <w:t xml:space="preserve"> jante</w:t>
      </w:r>
      <w:r>
        <w:rPr>
          <w:color w:val="000000"/>
        </w:rPr>
        <w:t xml:space="preserve"> cacche</w:t>
      </w:r>
      <w:r>
        <w:rPr>
          <w:color w:val="310000"/>
        </w:rPr>
        <w:t xml:space="preserve"> ami</w:t>
      </w:r>
      <w:r>
        <w:rPr>
          <w:color w:val="000033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1F"/>
        </w:rPr>
        <w:t xml:space="preserve"> bkash</w:t>
      </w:r>
      <w:r>
        <w:rPr>
          <w:color w:val="00002F"/>
        </w:rPr>
        <w:t xml:space="preserve"> pin</w:t>
      </w:r>
      <w:r>
        <w:rPr>
          <w:color w:val="00002B"/>
        </w:rPr>
        <w:t xml:space="preserve"> number</w:t>
      </w:r>
      <w:r>
        <w:rPr>
          <w:color w:val="2E0000"/>
        </w:rPr>
        <w:t xml:space="preserve"> er</w:t>
      </w:r>
      <w:r>
        <w:rPr>
          <w:color w:val="00004E"/>
        </w:rPr>
        <w:t xml:space="preserve"> sathe</w:t>
      </w:r>
      <w:r>
        <w:rPr>
          <w:color w:val="000078"/>
        </w:rPr>
        <w:t xml:space="preserve"> shonkha</w:t>
      </w:r>
      <w:r>
        <w:rPr>
          <w:color w:val="00005E"/>
        </w:rPr>
        <w:t xml:space="preserve"> jog</w:t>
      </w:r>
      <w:r>
        <w:rPr>
          <w:color w:val="000033"/>
        </w:rPr>
        <w:t xml:space="preserve"> kore</w:t>
      </w:r>
      <w:r>
        <w:rPr>
          <w:color w:val="000042"/>
        </w:rPr>
        <w:t xml:space="preserve"> dite</w:t>
      </w:r>
      <w:r>
        <w:rPr>
          <w:color w:val="000000"/>
        </w:rPr>
        <w:t xml:space="preserve"> bole</w:t>
      </w:r>
      <w:r>
        <w:rPr>
          <w:color w:val="00006A"/>
        </w:rPr>
        <w:t xml:space="preserve"> janano</w:t>
      </w:r>
      <w:r>
        <w:rPr>
          <w:color w:val="4C0000"/>
        </w:rPr>
        <w:t xml:space="preserve"> thik</w:t>
      </w:r>
      <w:r>
        <w:rPr>
          <w:color w:val="00003E"/>
        </w:rPr>
        <w:t xml:space="preserve"> hobe</w:t>
      </w:r>
      <w:r>
        <w:rPr>
          <w:color w:val="000000"/>
        </w:rPr>
        <w:t xml:space="preserve"> ki</w:t>
      </w:r>
      <w:r>
        <w:br/>
      </w:r>
      <w:r>
        <w:rPr>
          <w:color w:val="00003C"/>
        </w:rPr>
        <w:t xml:space="preserve"> vule</w:t>
      </w:r>
      <w:r>
        <w:rPr>
          <w:color w:val="000049"/>
        </w:rPr>
        <w:t xml:space="preserve"> taka</w:t>
      </w:r>
      <w:r>
        <w:rPr>
          <w:color w:val="000044"/>
        </w:rPr>
        <w:t xml:space="preserve"> chole</w:t>
      </w:r>
      <w:r>
        <w:rPr>
          <w:color w:val="560000"/>
        </w:rPr>
        <w:t xml:space="preserve"> ashche</w:t>
      </w:r>
      <w:r>
        <w:rPr>
          <w:color w:val="440000"/>
        </w:rPr>
        <w:t xml:space="preserve"> bole</w:t>
      </w:r>
      <w:r>
        <w:rPr>
          <w:color w:val="000049"/>
        </w:rPr>
        <w:t xml:space="preserve"> taka</w:t>
      </w:r>
      <w:r>
        <w:rPr>
          <w:color w:val="000057"/>
        </w:rPr>
        <w:t xml:space="preserve"> pathate</w:t>
      </w:r>
      <w:r>
        <w:rPr>
          <w:color w:val="00004F"/>
        </w:rPr>
        <w:t xml:space="preserve"> boltese</w:t>
      </w:r>
      <w:r>
        <w:rPr>
          <w:color w:val="000000"/>
        </w:rPr>
        <w:t xml:space="preserve"> amak</w:t>
      </w:r>
      <w:r>
        <w:rPr>
          <w:color w:val="300000"/>
        </w:rPr>
        <w:t xml:space="preserve"> kintu</w:t>
      </w:r>
      <w:r>
        <w:rPr>
          <w:color w:val="00005A"/>
        </w:rPr>
        <w:t xml:space="preserve"> amito</w:t>
      </w:r>
      <w:r>
        <w:rPr>
          <w:color w:val="000068"/>
        </w:rPr>
        <w:t xml:space="preserve"> dekhtesi</w:t>
      </w:r>
      <w:r>
        <w:rPr>
          <w:color w:val="00002F"/>
        </w:rPr>
        <w:t xml:space="preserve"> kono</w:t>
      </w:r>
      <w:r>
        <w:rPr>
          <w:color w:val="000023"/>
        </w:rPr>
        <w:t xml:space="preserve"> tk</w:t>
      </w:r>
      <w:r>
        <w:rPr>
          <w:color w:val="000000"/>
        </w:rPr>
        <w:t xml:space="preserve"> ashenai</w:t>
      </w:r>
      <w:r>
        <w:br/>
      </w:r>
      <w:r>
        <w:rPr>
          <w:color w:val="000065"/>
        </w:rPr>
        <w:t xml:space="preserve"> chakri</w:t>
      </w:r>
      <w:r>
        <w:rPr>
          <w:color w:val="470000"/>
        </w:rPr>
        <w:t xml:space="preserve"> deyar</w:t>
      </w:r>
      <w:r>
        <w:rPr>
          <w:color w:val="00003F"/>
        </w:rPr>
        <w:t xml:space="preserve"> kotha</w:t>
      </w:r>
      <w:r>
        <w:rPr>
          <w:color w:val="000050"/>
        </w:rPr>
        <w:t xml:space="preserve"> boltese</w:t>
      </w:r>
      <w:r>
        <w:rPr>
          <w:color w:val="00001B"/>
        </w:rPr>
        <w:t xml:space="preserve"> bkash</w:t>
      </w:r>
      <w:r>
        <w:rPr>
          <w:color w:val="00004D"/>
        </w:rPr>
        <w:t xml:space="preserve"> office</w:t>
      </w:r>
      <w:r>
        <w:rPr>
          <w:color w:val="000028"/>
        </w:rPr>
        <w:t xml:space="preserve"> theke</w:t>
      </w:r>
      <w:r>
        <w:rPr>
          <w:color w:val="000044"/>
        </w:rPr>
        <w:t xml:space="preserve"> call</w:t>
      </w:r>
      <w:r>
        <w:rPr>
          <w:color w:val="000000"/>
        </w:rPr>
        <w:t xml:space="preserve"> kore</w:t>
      </w:r>
      <w:r>
        <w:rPr>
          <w:color w:val="220000"/>
        </w:rPr>
        <w:t xml:space="preserve"> amar</w:t>
      </w:r>
      <w:r>
        <w:rPr>
          <w:color w:val="000025"/>
        </w:rPr>
        <w:t xml:space="preserve"> number</w:t>
      </w:r>
      <w:r>
        <w:rPr>
          <w:color w:val="000027"/>
        </w:rPr>
        <w:t xml:space="preserve"> e</w:t>
      </w:r>
      <w:r>
        <w:rPr>
          <w:color w:val="3B0000"/>
        </w:rPr>
        <w:t xml:space="preserve"> naki</w:t>
      </w:r>
      <w:r>
        <w:rPr>
          <w:color w:val="00003D"/>
        </w:rPr>
        <w:t xml:space="preserve"> code</w:t>
      </w:r>
      <w:r>
        <w:rPr>
          <w:color w:val="000036"/>
        </w:rPr>
        <w:t xml:space="preserve"> jabe</w:t>
      </w:r>
      <w:r>
        <w:rPr>
          <w:color w:val="000028"/>
        </w:rPr>
        <w:t xml:space="preserve"> ta</w:t>
      </w:r>
      <w:r>
        <w:rPr>
          <w:color w:val="000059"/>
        </w:rPr>
        <w:t xml:space="preserve"> share</w:t>
      </w:r>
      <w:r>
        <w:rPr>
          <w:color w:val="2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51"/>
        </w:rPr>
        <w:t xml:space="preserve"> information</w:t>
      </w:r>
      <w:r>
        <w:rPr>
          <w:color w:val="00004F"/>
        </w:rPr>
        <w:t xml:space="preserve"> update</w:t>
      </w:r>
      <w:r>
        <w:rPr>
          <w:color w:val="3D0000"/>
        </w:rPr>
        <w:t xml:space="preserve"> er</w:t>
      </w:r>
      <w:r>
        <w:rPr>
          <w:color w:val="4F0000"/>
        </w:rPr>
        <w:t xml:space="preserve"> jonno</w:t>
      </w:r>
      <w:r>
        <w:rPr>
          <w:color w:val="000031"/>
        </w:rPr>
        <w:t xml:space="preserve"> ki</w:t>
      </w:r>
      <w:r>
        <w:rPr>
          <w:color w:val="00005E"/>
        </w:rPr>
        <w:t xml:space="preserve"> code</w:t>
      </w:r>
      <w:r>
        <w:rPr>
          <w:color w:val="000089"/>
        </w:rPr>
        <w:t xml:space="preserve"> share</w:t>
      </w:r>
      <w:r>
        <w:rPr>
          <w:color w:val="3D0000"/>
        </w:rPr>
        <w:t xml:space="preserve"> korte</w:t>
      </w:r>
      <w:r>
        <w:rPr>
          <w:color w:val="580000"/>
        </w:rPr>
        <w:t xml:space="preserve"> hoy</w:t>
      </w:r>
      <w:r>
        <w:rPr>
          <w:color w:val="000000"/>
        </w:rPr>
        <w:t xml:space="preserve"> kono</w:t>
      </w:r>
      <w:r>
        <w:br/>
      </w:r>
      <w:r>
        <w:rPr>
          <w:color w:val="00004D"/>
        </w:rPr>
        <w:t xml:space="preserve"> someone</w:t>
      </w:r>
      <w:r>
        <w:rPr>
          <w:color w:val="00005C"/>
        </w:rPr>
        <w:t xml:space="preserve"> called</w:t>
      </w:r>
      <w:r>
        <w:rPr>
          <w:color w:val="300000"/>
        </w:rPr>
        <w:t xml:space="preserve"> me</w:t>
      </w:r>
      <w:r>
        <w:rPr>
          <w:color w:val="00006F"/>
        </w:rPr>
        <w:t xml:space="preserve"> last</w:t>
      </w:r>
      <w:r>
        <w:rPr>
          <w:color w:val="000054"/>
        </w:rPr>
        <w:t xml:space="preserve"> night</w:t>
      </w:r>
      <w:r>
        <w:rPr>
          <w:color w:val="00002F"/>
        </w:rPr>
        <w:t xml:space="preserve"> want</w:t>
      </w:r>
      <w:r>
        <w:rPr>
          <w:color w:val="000023"/>
        </w:rPr>
        <w:t xml:space="preserve"> to</w:t>
      </w:r>
      <w:r>
        <w:rPr>
          <w:color w:val="000039"/>
        </w:rPr>
        <w:t xml:space="preserve"> know</w:t>
      </w:r>
      <w:r>
        <w:rPr>
          <w:color w:val="000049"/>
        </w:rPr>
        <w:t xml:space="preserve"> my</w:t>
      </w:r>
      <w:r>
        <w:rPr>
          <w:color w:val="00006F"/>
        </w:rPr>
        <w:t xml:space="preserve"> last</w:t>
      </w:r>
      <w:r>
        <w:rPr>
          <w:color w:val="00005F"/>
        </w:rPr>
        <w:t xml:space="preserve"> digits</w:t>
      </w:r>
      <w:r>
        <w:rPr>
          <w:color w:val="310000"/>
        </w:rPr>
        <w:t xml:space="preserve"> of</w:t>
      </w:r>
      <w:r>
        <w:rPr>
          <w:color w:val="000049"/>
        </w:rPr>
        <w:t xml:space="preserve"> my</w:t>
      </w:r>
      <w:r>
        <w:rPr>
          <w:color w:val="000025"/>
        </w:rPr>
        <w:t xml:space="preserve"> pin</w:t>
      </w:r>
      <w:r>
        <w:rPr>
          <w:color w:val="000038"/>
        </w:rPr>
        <w:t xml:space="preserve"> code</w:t>
      </w:r>
      <w:r>
        <w:br/>
      </w:r>
      <w:r>
        <w:rPr>
          <w:color w:val="000074"/>
        </w:rPr>
        <w:t xml:space="preserve"> does</w:t>
      </w:r>
      <w:r>
        <w:rPr>
          <w:color w:val="00004D"/>
        </w:rPr>
        <w:t xml:space="preserve"> information</w:t>
      </w:r>
      <w:r>
        <w:rPr>
          <w:color w:val="00004B"/>
        </w:rPr>
        <w:t xml:space="preserve"> update</w:t>
      </w:r>
      <w:r>
        <w:rPr>
          <w:color w:val="000054"/>
        </w:rPr>
        <w:t xml:space="preserve"> need</w:t>
      </w:r>
      <w:r>
        <w:rPr>
          <w:color w:val="00003A"/>
        </w:rPr>
        <w:t xml:space="preserve"> my</w:t>
      </w:r>
      <w:r>
        <w:rPr>
          <w:color w:val="00005E"/>
        </w:rPr>
        <w:t xml:space="preserve"> verification</w:t>
      </w:r>
      <w:r>
        <w:rPr>
          <w:color w:val="000059"/>
        </w:rPr>
        <w:t xml:space="preserve"> code</w:t>
      </w:r>
      <w:r>
        <w:rPr>
          <w:color w:val="000038"/>
        </w:rPr>
        <w:t xml:space="preserve"> to</w:t>
      </w:r>
      <w:r>
        <w:rPr>
          <w:color w:val="5F0000"/>
        </w:rPr>
        <w:t xml:space="preserve"> be</w:t>
      </w:r>
      <w:r>
        <w:rPr>
          <w:color w:val="000000"/>
        </w:rPr>
        <w:t xml:space="preserve"> shared</w:t>
      </w:r>
      <w:r>
        <w:br/>
      </w:r>
      <w:r>
        <w:rPr>
          <w:color w:val="3A0000"/>
        </w:rPr>
        <w:t xml:space="preserve"> do</w:t>
      </w:r>
      <w:r>
        <w:rPr>
          <w:color w:val="3B0000"/>
        </w:rPr>
        <w:t xml:space="preserve"> you</w:t>
      </w:r>
      <w:r>
        <w:rPr>
          <w:color w:val="000064"/>
        </w:rPr>
        <w:t xml:space="preserve"> guys</w:t>
      </w:r>
      <w:r>
        <w:rPr>
          <w:color w:val="000032"/>
        </w:rPr>
        <w:t xml:space="preserve"> want</w:t>
      </w:r>
      <w:r>
        <w:rPr>
          <w:color w:val="00004A"/>
        </w:rPr>
        <w:t xml:space="preserve"> to</w:t>
      </w:r>
      <w:r>
        <w:rPr>
          <w:color w:val="00003C"/>
        </w:rPr>
        <w:t xml:space="preserve"> know</w:t>
      </w:r>
      <w:r>
        <w:rPr>
          <w:color w:val="5A0000"/>
        </w:rPr>
        <w:t xml:space="preserve"> our</w:t>
      </w:r>
      <w:r>
        <w:rPr>
          <w:color w:val="000027"/>
        </w:rPr>
        <w:t xml:space="preserve"> pin</w:t>
      </w:r>
      <w:r>
        <w:rPr>
          <w:color w:val="000075"/>
        </w:rPr>
        <w:t xml:space="preserve"> code</w:t>
      </w:r>
      <w:r>
        <w:rPr>
          <w:color w:val="430000"/>
        </w:rPr>
        <w:t xml:space="preserve"> or</w:t>
      </w:r>
      <w:r>
        <w:rPr>
          <w:color w:val="00003E"/>
        </w:rPr>
        <w:t xml:space="preserve"> verification</w:t>
      </w:r>
      <w:r>
        <w:rPr>
          <w:color w:val="000075"/>
        </w:rPr>
        <w:t xml:space="preserve"> code</w:t>
      </w:r>
      <w:r>
        <w:rPr>
          <w:color w:val="00004A"/>
        </w:rPr>
        <w:t xml:space="preserve"> to</w:t>
      </w:r>
      <w:r>
        <w:rPr>
          <w:color w:val="000031"/>
        </w:rPr>
        <w:t xml:space="preserve"> update</w:t>
      </w:r>
      <w:r>
        <w:rPr>
          <w:color w:val="000026"/>
        </w:rPr>
        <w:t xml:space="preserve"> my</w:t>
      </w:r>
      <w:r>
        <w:rPr>
          <w:color w:val="000000"/>
        </w:rPr>
        <w:t xml:space="preserve"> info</w:t>
      </w:r>
      <w:r>
        <w:br/>
      </w:r>
      <w:r>
        <w:rPr>
          <w:color w:val="000069"/>
        </w:rPr>
        <w:t xml:space="preserve"> someone</w:t>
      </w:r>
      <w:r>
        <w:rPr>
          <w:color w:val="3D0000"/>
        </w:rPr>
        <w:t xml:space="preserve"> is</w:t>
      </w:r>
      <w:r>
        <w:rPr>
          <w:color w:val="000082"/>
        </w:rPr>
        <w:t xml:space="preserve"> spaming</w:t>
      </w:r>
      <w:r>
        <w:rPr>
          <w:color w:val="410000"/>
        </w:rPr>
        <w:t xml:space="preserve"> me</w:t>
      </w:r>
      <w:r>
        <w:rPr>
          <w:color w:val="4C0000"/>
        </w:rPr>
        <w:t xml:space="preserve"> with</w:t>
      </w:r>
      <w:r>
        <w:rPr>
          <w:color w:val="000050"/>
        </w:rPr>
        <w:t xml:space="preserve"> verification</w:t>
      </w:r>
      <w:r>
        <w:rPr>
          <w:color w:val="000000"/>
        </w:rPr>
        <w:t xml:space="preserve"> code</w:t>
      </w:r>
      <w:r>
        <w:rPr>
          <w:color w:val="4B0000"/>
        </w:rPr>
        <w:t xml:space="preserve"> what</w:t>
      </w:r>
      <w:r>
        <w:rPr>
          <w:color w:val="00005E"/>
        </w:rPr>
        <w:t xml:space="preserve"> should</w:t>
      </w:r>
      <w:r>
        <w:rPr>
          <w:color w:val="2E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89"/>
        </w:rPr>
        <w:t xml:space="preserve"> wants</w:t>
      </w:r>
      <w:r>
        <w:rPr>
          <w:color w:val="00003B"/>
        </w:rPr>
        <w:t xml:space="preserve"> to</w:t>
      </w:r>
      <w:r>
        <w:rPr>
          <w:color w:val="000061"/>
        </w:rPr>
        <w:t xml:space="preserve"> know</w:t>
      </w:r>
      <w:r>
        <w:rPr>
          <w:color w:val="00003E"/>
        </w:rPr>
        <w:t xml:space="preserve"> my</w:t>
      </w:r>
      <w:r>
        <w:rPr>
          <w:color w:val="000075"/>
        </w:rPr>
        <w:t xml:space="preserve"> msg</w:t>
      </w:r>
      <w:r>
        <w:rPr>
          <w:color w:val="000000"/>
        </w:rPr>
        <w:t xml:space="preserve"> code</w:t>
      </w:r>
      <w:r>
        <w:rPr>
          <w:color w:val="4B0000"/>
        </w:rPr>
        <w:t xml:space="preserve"> is</w:t>
      </w:r>
      <w:r>
        <w:rPr>
          <w:color w:val="630000"/>
        </w:rPr>
        <w:t xml:space="preserve"> that</w:t>
      </w:r>
      <w:r>
        <w:rPr>
          <w:color w:val="000000"/>
        </w:rPr>
        <w:t xml:space="preserve"> shareable</w:t>
      </w:r>
      <w:r>
        <w:br/>
      </w:r>
      <w:r>
        <w:rPr>
          <w:color w:val="000039"/>
        </w:rPr>
        <w:t xml:space="preserve"> একাউন্ট</w:t>
      </w:r>
      <w:r>
        <w:rPr>
          <w:color w:val="490000"/>
        </w:rPr>
        <w:t xml:space="preserve"> এ</w:t>
      </w:r>
      <w:r>
        <w:rPr>
          <w:color w:val="000088"/>
        </w:rPr>
        <w:t xml:space="preserve"> ওটিপি</w:t>
      </w:r>
      <w:r>
        <w:rPr>
          <w:color w:val="000000"/>
        </w:rPr>
        <w:t xml:space="preserve"> আসছে</w:t>
      </w:r>
      <w:r>
        <w:rPr>
          <w:color w:val="2E0000"/>
        </w:rPr>
        <w:t xml:space="preserve"> আমি</w:t>
      </w:r>
      <w:r>
        <w:rPr>
          <w:color w:val="810000"/>
        </w:rPr>
        <w:t xml:space="preserve"> ত</w:t>
      </w:r>
      <w:r>
        <w:rPr>
          <w:color w:val="610000"/>
        </w:rPr>
        <w:t xml:space="preserve"> কিছু</w:t>
      </w:r>
      <w:r>
        <w:rPr>
          <w:color w:val="600000"/>
        </w:rPr>
        <w:t xml:space="preserve"> করি</w:t>
      </w:r>
      <w:r>
        <w:rPr>
          <w:color w:val="000000"/>
        </w:rPr>
        <w:t xml:space="preserve"> নাই</w:t>
      </w:r>
      <w:r>
        <w:br/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490000"/>
        </w:rPr>
        <w:t xml:space="preserve"> a</w:t>
      </w:r>
      <w:r>
        <w:rPr>
          <w:color w:val="00007D"/>
        </w:rPr>
        <w:t xml:space="preserve"> code</w:t>
      </w:r>
      <w:r>
        <w:rPr>
          <w:color w:val="000083"/>
        </w:rPr>
        <w:t xml:space="preserve"> sms</w:t>
      </w:r>
      <w:r>
        <w:rPr>
          <w:color w:val="00005E"/>
        </w:rPr>
        <w:t xml:space="preserve"> ase</w:t>
      </w:r>
      <w:r>
        <w:rPr>
          <w:color w:val="000064"/>
        </w:rPr>
        <w:t xml:space="preserve"> keno</w:t>
      </w:r>
      <w:r>
        <w:br/>
      </w:r>
      <w:r>
        <w:rPr>
          <w:color w:val="4A0000"/>
        </w:rPr>
        <w:t xml:space="preserve"> যদি</w:t>
      </w:r>
      <w:r>
        <w:rPr>
          <w:color w:val="7E0000"/>
        </w:rPr>
        <w:t xml:space="preserve"> কেও</w:t>
      </w:r>
      <w:r>
        <w:rPr>
          <w:color w:val="000036"/>
        </w:rPr>
        <w:t xml:space="preserve"> পিন</w:t>
      </w:r>
      <w:r>
        <w:rPr>
          <w:color w:val="00002A"/>
        </w:rPr>
        <w:t xml:space="preserve"> না</w:t>
      </w:r>
      <w:r>
        <w:rPr>
          <w:color w:val="00007E"/>
        </w:rPr>
        <w:t xml:space="preserve"> জানে</w:t>
      </w:r>
      <w:r>
        <w:rPr>
          <w:color w:val="4F0000"/>
        </w:rPr>
        <w:t xml:space="preserve"> তাহলে</w:t>
      </w:r>
      <w:r>
        <w:rPr>
          <w:color w:val="260000"/>
        </w:rPr>
        <w:t xml:space="preserve"> কি</w:t>
      </w:r>
      <w:r>
        <w:rPr>
          <w:color w:val="000023"/>
        </w:rPr>
        <w:t xml:space="preserve"> টাকা</w:t>
      </w:r>
      <w:r>
        <w:rPr>
          <w:color w:val="00003C"/>
        </w:rPr>
        <w:t xml:space="preserve"> নিতে</w:t>
      </w:r>
      <w:r>
        <w:rPr>
          <w:color w:val="000063"/>
        </w:rPr>
        <w:t xml:space="preserve"> পারবে</w:t>
      </w:r>
      <w:r>
        <w:br/>
      </w:r>
      <w:r>
        <w:rPr>
          <w:color w:val="00003A"/>
        </w:rPr>
        <w:t xml:space="preserve"> pin</w:t>
      </w:r>
      <w:r>
        <w:rPr>
          <w:color w:val="000056"/>
        </w:rPr>
        <w:t xml:space="preserve"> code</w:t>
      </w:r>
      <w:r>
        <w:rPr>
          <w:color w:val="000071"/>
        </w:rPr>
        <w:t xml:space="preserve"> chara</w:t>
      </w:r>
      <w:r>
        <w:rPr>
          <w:color w:val="00002D"/>
        </w:rPr>
        <w:t xml:space="preserve"> ki</w:t>
      </w:r>
      <w:r>
        <w:rPr>
          <w:color w:val="7F0000"/>
        </w:rPr>
        <w:t xml:space="preserve"> keo</w:t>
      </w:r>
      <w:r>
        <w:rPr>
          <w:color w:val="000034"/>
        </w:rPr>
        <w:t xml:space="preserve"> taka</w:t>
      </w:r>
      <w:r>
        <w:rPr>
          <w:color w:val="00004B"/>
        </w:rPr>
        <w:t xml:space="preserve"> nite</w:t>
      </w:r>
      <w:r>
        <w:rPr>
          <w:color w:val="000077"/>
        </w:rPr>
        <w:t xml:space="preserve"> parbe</w:t>
      </w:r>
      <w:r>
        <w:br/>
      </w:r>
      <w:r>
        <w:rPr>
          <w:color w:val="410000"/>
        </w:rPr>
        <w:t xml:space="preserve"> if</w:t>
      </w:r>
      <w:r>
        <w:rPr>
          <w:color w:val="000059"/>
        </w:rPr>
        <w:t xml:space="preserve"> anyone</w:t>
      </w:r>
      <w:r>
        <w:rPr>
          <w:color w:val="670000"/>
        </w:rPr>
        <w:t xml:space="preserve"> knows</w:t>
      </w:r>
      <w:r>
        <w:rPr>
          <w:color w:val="00004F"/>
        </w:rPr>
        <w:t xml:space="preserve"> my</w:t>
      </w:r>
      <w:r>
        <w:rPr>
          <w:color w:val="000060"/>
        </w:rPr>
        <w:t xml:space="preserve"> pincode</w:t>
      </w:r>
      <w:r>
        <w:rPr>
          <w:color w:val="00002F"/>
        </w:rPr>
        <w:t xml:space="preserve"> can</w:t>
      </w:r>
      <w:r>
        <w:rPr>
          <w:color w:val="530000"/>
        </w:rPr>
        <w:t xml:space="preserve"> he</w:t>
      </w:r>
      <w:r>
        <w:rPr>
          <w:color w:val="00004B"/>
        </w:rPr>
        <w:t xml:space="preserve"> able</w:t>
      </w:r>
      <w:r>
        <w:rPr>
          <w:color w:val="000026"/>
        </w:rPr>
        <w:t xml:space="preserve"> to</w:t>
      </w:r>
      <w:r>
        <w:rPr>
          <w:color w:val="000052"/>
        </w:rPr>
        <w:t xml:space="preserve"> access</w:t>
      </w:r>
      <w:r>
        <w:rPr>
          <w:color w:val="000032"/>
        </w:rPr>
        <w:t xml:space="preserve"> in</w:t>
      </w:r>
      <w:r>
        <w:rPr>
          <w:color w:val="00004F"/>
        </w:rPr>
        <w:t xml:space="preserve"> my</w:t>
      </w:r>
      <w:r>
        <w:rPr>
          <w:color w:val="00001B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6F0000"/>
        </w:rPr>
        <w:t xml:space="preserve"> the</w:t>
      </w:r>
      <w:r>
        <w:rPr>
          <w:color w:val="00003F"/>
        </w:rPr>
        <w:t xml:space="preserve"> website</w:t>
      </w:r>
      <w:r>
        <w:rPr>
          <w:color w:val="000048"/>
        </w:rPr>
        <w:t xml:space="preserve"> looks</w:t>
      </w:r>
      <w:r>
        <w:rPr>
          <w:color w:val="00003B"/>
        </w:rPr>
        <w:t xml:space="preserve"> like</w:t>
      </w:r>
      <w:r>
        <w:rPr>
          <w:color w:val="00003F"/>
        </w:rPr>
        <w:t xml:space="preserve"> fraud</w:t>
      </w:r>
      <w:r>
        <w:rPr>
          <w:color w:val="00001D"/>
        </w:rPr>
        <w:t xml:space="preserve"> to</w:t>
      </w:r>
      <w:r>
        <w:rPr>
          <w:color w:val="000000"/>
        </w:rPr>
        <w:t xml:space="preserve"> me</w:t>
      </w:r>
      <w:r>
        <w:rPr>
          <w:color w:val="000039"/>
        </w:rPr>
        <w:t xml:space="preserve"> should</w:t>
      </w:r>
      <w:r>
        <w:rPr>
          <w:color w:val="1C0000"/>
        </w:rPr>
        <w:t xml:space="preserve"> i</w:t>
      </w:r>
      <w:r>
        <w:rPr>
          <w:color w:val="2E0000"/>
        </w:rPr>
        <w:t xml:space="preserve"> do</w:t>
      </w:r>
      <w:r>
        <w:rPr>
          <w:color w:val="00002F"/>
        </w:rPr>
        <w:t xml:space="preserve"> any</w:t>
      </w:r>
      <w:r>
        <w:rPr>
          <w:color w:val="00002E"/>
        </w:rPr>
        <w:t xml:space="preserve"> transaction</w:t>
      </w:r>
      <w:r>
        <w:rPr>
          <w:color w:val="000042"/>
        </w:rPr>
        <w:t xml:space="preserve"> regarding</w:t>
      </w:r>
      <w:r>
        <w:rPr>
          <w:color w:val="000059"/>
        </w:rPr>
        <w:t xml:space="preserve"> on</w:t>
      </w:r>
      <w:r>
        <w:rPr>
          <w:color w:val="6F0000"/>
        </w:rPr>
        <w:t xml:space="preserve"> the</w:t>
      </w:r>
      <w:r>
        <w:rPr>
          <w:color w:val="000028"/>
        </w:rPr>
        <w:t xml:space="preserve"> information</w:t>
      </w:r>
      <w:r>
        <w:rPr>
          <w:color w:val="410000"/>
        </w:rPr>
        <w:t xml:space="preserve"> given</w:t>
      </w:r>
      <w:r>
        <w:rPr>
          <w:color w:val="000059"/>
        </w:rPr>
        <w:t xml:space="preserve"> on</w:t>
      </w:r>
      <w:r>
        <w:rPr>
          <w:color w:val="6F0000"/>
        </w:rPr>
        <w:t xml:space="preserve"> the</w:t>
      </w:r>
      <w:r>
        <w:rPr>
          <w:color w:val="00003F"/>
        </w:rPr>
        <w:t xml:space="preserve"> website</w:t>
      </w:r>
      <w:r>
        <w:rPr>
          <w:color w:val="000024"/>
        </w:rPr>
        <w:t xml:space="preserve"> can</w:t>
      </w:r>
      <w:r>
        <w:rPr>
          <w:color w:val="2F0000"/>
        </w:rPr>
        <w:t xml:space="preserve"> you</w:t>
      </w:r>
      <w:r>
        <w:rPr>
          <w:color w:val="00002F"/>
        </w:rPr>
        <w:t xml:space="preserve"> check</w:t>
      </w:r>
      <w:r>
        <w:rPr>
          <w:color w:val="000000"/>
        </w:rPr>
        <w:t xml:space="preserve"> please</w:t>
      </w:r>
      <w:r>
        <w:br/>
      </w:r>
      <w:r>
        <w:rPr>
          <w:color w:val="000035"/>
        </w:rPr>
        <w:t xml:space="preserve"> gotokal</w:t>
      </w:r>
      <w:r>
        <w:rPr>
          <w:color w:val="00003F"/>
        </w:rPr>
        <w:t xml:space="preserve"> raat</w:t>
      </w:r>
      <w:r>
        <w:rPr>
          <w:color w:val="000048"/>
        </w:rPr>
        <w:t xml:space="preserve"> shondar</w:t>
      </w:r>
      <w:r>
        <w:rPr>
          <w:color w:val="000030"/>
        </w:rPr>
        <w:t xml:space="preserve"> somoy</w:t>
      </w:r>
      <w:r>
        <w:rPr>
          <w:color w:val="1D0000"/>
        </w:rPr>
        <w:t xml:space="preserve"> amr</w:t>
      </w:r>
      <w:r>
        <w:rPr>
          <w:color w:val="000025"/>
        </w:rPr>
        <w:t xml:space="preserve"> ekta</w:t>
      </w:r>
      <w:r>
        <w:rPr>
          <w:color w:val="000036"/>
        </w:rPr>
        <w:t xml:space="preserve"> phn</w:t>
      </w:r>
      <w:r>
        <w:rPr>
          <w:color w:val="000000"/>
        </w:rPr>
        <w:t xml:space="preserve"> esechilo</w:t>
      </w:r>
      <w:r>
        <w:rPr>
          <w:color w:val="000046"/>
        </w:rPr>
        <w:t xml:space="preserve"> tokhn</w:t>
      </w:r>
      <w:r>
        <w:rPr>
          <w:color w:val="00001B"/>
        </w:rPr>
        <w:t xml:space="preserve"> e</w:t>
      </w:r>
      <w:r>
        <w:rPr>
          <w:color w:val="3B0000"/>
        </w:rPr>
        <w:t xml:space="preserve"> tara</w:t>
      </w:r>
      <w:r>
        <w:rPr>
          <w:color w:val="820000"/>
        </w:rPr>
        <w:t xml:space="preserve"> sthe</w:t>
      </w:r>
      <w:r>
        <w:rPr>
          <w:color w:val="820000"/>
        </w:rPr>
        <w:t xml:space="preserve"> sthe</w:t>
      </w:r>
      <w:r>
        <w:rPr>
          <w:color w:val="00003B"/>
        </w:rPr>
        <w:t xml:space="preserve"> bollo</w:t>
      </w:r>
      <w:r>
        <w:rPr>
          <w:color w:val="2D0000"/>
        </w:rPr>
        <w:t xml:space="preserve"> j</w:t>
      </w:r>
      <w:r>
        <w:rPr>
          <w:color w:val="00003F"/>
        </w:rPr>
        <w:t xml:space="preserve"> apnr</w:t>
      </w:r>
      <w:r>
        <w:rPr>
          <w:color w:val="000015"/>
        </w:rPr>
        <w:t xml:space="preserve"> account</w:t>
      </w:r>
      <w:r>
        <w:rPr>
          <w:color w:val="000025"/>
        </w:rPr>
        <w:t xml:space="preserve"> ti</w:t>
      </w:r>
      <w:r>
        <w:rPr>
          <w:color w:val="00002F"/>
        </w:rPr>
        <w:t xml:space="preserve"> ekhn</w:t>
      </w:r>
      <w:r>
        <w:rPr>
          <w:color w:val="000031"/>
        </w:rPr>
        <w:t xml:space="preserve"> stop</w:t>
      </w:r>
      <w:r>
        <w:rPr>
          <w:color w:val="250000"/>
        </w:rPr>
        <w:t xml:space="preserve"> hoye</w:t>
      </w:r>
      <w:r>
        <w:rPr>
          <w:color w:val="000025"/>
        </w:rPr>
        <w:t xml:space="preserve"> jabe</w:t>
      </w:r>
      <w:r>
        <w:br/>
      </w:r>
      <w:r>
        <w:rPr>
          <w:color w:val="460000"/>
        </w:rPr>
        <w:t xml:space="preserve"> আমাকে</w:t>
      </w:r>
      <w:r>
        <w:rPr>
          <w:color w:val="00001E"/>
        </w:rPr>
        <w:t xml:space="preserve"> একটা</w:t>
      </w:r>
      <w:r>
        <w:rPr>
          <w:color w:val="00001D"/>
        </w:rPr>
        <w:t xml:space="preserve"> নাম্বার</w:t>
      </w:r>
      <w:r>
        <w:rPr>
          <w:color w:val="00002E"/>
        </w:rPr>
        <w:t xml:space="preserve"> থেকে</w:t>
      </w:r>
      <w:r>
        <w:rPr>
          <w:color w:val="00004F"/>
        </w:rPr>
        <w:t xml:space="preserve"> বার</w:t>
      </w:r>
      <w:r>
        <w:rPr>
          <w:color w:val="00004F"/>
        </w:rPr>
        <w:t xml:space="preserve"> বার</w:t>
      </w:r>
      <w:r>
        <w:rPr>
          <w:color w:val="000030"/>
        </w:rPr>
        <w:t xml:space="preserve"> কল</w:t>
      </w:r>
      <w:r>
        <w:rPr>
          <w:color w:val="1F0000"/>
        </w:rPr>
        <w:t xml:space="preserve"> দিয়ে</w:t>
      </w:r>
      <w:r>
        <w:rPr>
          <w:color w:val="25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28"/>
        </w:rPr>
        <w:t xml:space="preserve"> লিমিট</w:t>
      </w:r>
      <w:r>
        <w:rPr>
          <w:color w:val="00001F"/>
        </w:rPr>
        <w:t xml:space="preserve"> জানতে</w:t>
      </w:r>
      <w:r>
        <w:rPr>
          <w:color w:val="000000"/>
        </w:rPr>
        <w:t xml:space="preserve"> যাচ্চে</w:t>
      </w:r>
      <w:r>
        <w:rPr>
          <w:color w:val="000031"/>
        </w:rPr>
        <w:t xml:space="preserve"> একবার</w:t>
      </w:r>
      <w:r>
        <w:rPr>
          <w:color w:val="5A0000"/>
        </w:rPr>
        <w:t xml:space="preserve"> বলে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অফিশ</w:t>
      </w:r>
      <w:r>
        <w:rPr>
          <w:color w:val="00002E"/>
        </w:rPr>
        <w:t xml:space="preserve"> থেকে</w:t>
      </w:r>
      <w:r>
        <w:rPr>
          <w:color w:val="000029"/>
        </w:rPr>
        <w:t xml:space="preserve"> আবার</w:t>
      </w:r>
      <w:r>
        <w:rPr>
          <w:color w:val="5A0000"/>
        </w:rPr>
        <w:t xml:space="preserve"> বলে</w:t>
      </w:r>
      <w:r>
        <w:rPr>
          <w:color w:val="00003E"/>
        </w:rPr>
        <w:t xml:space="preserve"> উনার</w:t>
      </w:r>
      <w:r>
        <w:rPr>
          <w:color w:val="000013"/>
        </w:rPr>
        <w:t xml:space="preserve"> টাকা</w:t>
      </w:r>
      <w:r>
        <w:rPr>
          <w:color w:val="000023"/>
        </w:rPr>
        <w:t xml:space="preserve"> ভুল</w:t>
      </w:r>
      <w:r>
        <w:rPr>
          <w:color w:val="380000"/>
        </w:rPr>
        <w:t xml:space="preserve"> করে</w:t>
      </w:r>
      <w:r>
        <w:rPr>
          <w:color w:val="000034"/>
        </w:rPr>
        <w:t xml:space="preserve"> সেন্ডমানি</w:t>
      </w:r>
      <w:r>
        <w:rPr>
          <w:color w:val="310000"/>
        </w:rPr>
        <w:t xml:space="preserve"> করছে</w:t>
      </w:r>
      <w:r>
        <w:rPr>
          <w:color w:val="460000"/>
        </w:rPr>
        <w:t xml:space="preserve"> আমাকে</w:t>
      </w:r>
      <w:r>
        <w:rPr>
          <w:color w:val="000029"/>
        </w:rPr>
        <w:t xml:space="preserve"> ফেরত</w:t>
      </w:r>
      <w:r>
        <w:rPr>
          <w:color w:val="000016"/>
        </w:rPr>
        <w:t xml:space="preserve"> না</w:t>
      </w:r>
      <w:r>
        <w:rPr>
          <w:color w:val="2E0000"/>
        </w:rPr>
        <w:t xml:space="preserve"> দিলে</w:t>
      </w:r>
      <w:r>
        <w:rPr>
          <w:color w:val="25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17"/>
        </w:rPr>
        <w:t xml:space="preserve"> একাউন্ট</w:t>
      </w:r>
      <w:r>
        <w:rPr>
          <w:color w:val="000024"/>
        </w:rPr>
        <w:t xml:space="preserve"> লক</w:t>
      </w:r>
      <w:r>
        <w:rPr>
          <w:color w:val="380000"/>
        </w:rPr>
        <w:t xml:space="preserve"> করে</w:t>
      </w:r>
      <w:r>
        <w:rPr>
          <w:color w:val="2E0000"/>
        </w:rPr>
        <w:t xml:space="preserve"> দিবে</w:t>
      </w:r>
      <w:r>
        <w:br/>
      </w:r>
      <w:r>
        <w:rPr>
          <w:color w:val="610000"/>
        </w:rPr>
        <w:t xml:space="preserve"> i</w:t>
      </w:r>
      <w:r>
        <w:rPr>
          <w:color w:val="820000"/>
        </w:rPr>
        <w:t xml:space="preserve"> think</w:t>
      </w:r>
      <w:r>
        <w:rPr>
          <w:color w:val="610000"/>
        </w:rPr>
        <w:t xml:space="preserve"> i</w:t>
      </w:r>
      <w:r>
        <w:rPr>
          <w:color w:val="510000"/>
        </w:rPr>
        <w:t xml:space="preserve"> am</w:t>
      </w:r>
      <w:r>
        <w:rPr>
          <w:color w:val="000065"/>
        </w:rPr>
        <w:t xml:space="preserve"> getting</w:t>
      </w:r>
      <w:r>
        <w:rPr>
          <w:color w:val="2E0000"/>
        </w:rPr>
        <w:t xml:space="preserve"> a</w:t>
      </w:r>
      <w:r>
        <w:rPr>
          <w:color w:val="00006B"/>
        </w:rPr>
        <w:t xml:space="preserve"> scam</w:t>
      </w:r>
      <w:r>
        <w:rPr>
          <w:color w:val="000057"/>
        </w:rPr>
        <w:t xml:space="preserve"> call</w:t>
      </w:r>
      <w:r>
        <w:br/>
      </w:r>
      <w:r>
        <w:rPr>
          <w:color w:val="00004E"/>
        </w:rPr>
        <w:t xml:space="preserve"> উপবৃত্তি</w:t>
      </w:r>
      <w:r>
        <w:rPr>
          <w:color w:val="00002D"/>
        </w:rPr>
        <w:t xml:space="preserve"> টাকা</w:t>
      </w:r>
      <w:r>
        <w:rPr>
          <w:color w:val="370000"/>
        </w:rPr>
        <w:t xml:space="preserve"> দিবে</w:t>
      </w:r>
      <w:r>
        <w:rPr>
          <w:color w:val="350000"/>
        </w:rPr>
        <w:t xml:space="preserve"> বলে</w:t>
      </w:r>
      <w:r>
        <w:rPr>
          <w:color w:val="000037"/>
        </w:rPr>
        <w:t xml:space="preserve"> কালকে</w:t>
      </w:r>
      <w:r>
        <w:rPr>
          <w:color w:val="000034"/>
        </w:rPr>
        <w:t xml:space="preserve"> মেসেজ</w:t>
      </w:r>
      <w:r>
        <w:rPr>
          <w:color w:val="00002C"/>
        </w:rPr>
        <w:t xml:space="preserve"> আসে</w:t>
      </w:r>
      <w:r>
        <w:rPr>
          <w:color w:val="16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160000"/>
        </w:rPr>
        <w:t xml:space="preserve"> আমি</w:t>
      </w:r>
      <w:r>
        <w:rPr>
          <w:color w:val="00003D"/>
        </w:rPr>
        <w:t xml:space="preserve"> যোগাযোগ</w:t>
      </w:r>
      <w:r>
        <w:rPr>
          <w:color w:val="000000"/>
        </w:rPr>
        <w:t xml:space="preserve"> করলাম</w:t>
      </w:r>
      <w:r>
        <w:rPr>
          <w:color w:val="000096"/>
        </w:rPr>
        <w:t xml:space="preserve"> ওরা</w:t>
      </w:r>
      <w:r>
        <w:rPr>
          <w:color w:val="2F0000"/>
        </w:rPr>
        <w:t xml:space="preserve"> ছিল</w:t>
      </w:r>
      <w:r>
        <w:rPr>
          <w:color w:val="000044"/>
        </w:rPr>
        <w:t xml:space="preserve"> প্রতারক</w:t>
      </w:r>
      <w:r>
        <w:rPr>
          <w:color w:val="000000"/>
        </w:rPr>
        <w:t xml:space="preserve"> টা</w:t>
      </w:r>
      <w:r>
        <w:rPr>
          <w:color w:val="000023"/>
        </w:rPr>
        <w:t xml:space="preserve"> নাম্বার</w:t>
      </w:r>
      <w:r>
        <w:rPr>
          <w:color w:val="250000"/>
        </w:rPr>
        <w:t xml:space="preserve"> দিয়ে</w:t>
      </w:r>
      <w:r>
        <w:rPr>
          <w:color w:val="000096"/>
        </w:rPr>
        <w:t xml:space="preserve"> ওরা</w:t>
      </w:r>
      <w:r>
        <w:rPr>
          <w:color w:val="00002D"/>
        </w:rPr>
        <w:t xml:space="preserve"> টাকা</w:t>
      </w:r>
      <w:r>
        <w:rPr>
          <w:color w:val="390000"/>
        </w:rPr>
        <w:t xml:space="preserve"> নেওয়ার</w:t>
      </w:r>
      <w:r>
        <w:rPr>
          <w:color w:val="000033"/>
        </w:rPr>
        <w:t xml:space="preserve"> চেষ্টা</w:t>
      </w:r>
      <w:r>
        <w:rPr>
          <w:color w:val="000000"/>
        </w:rPr>
        <w:t xml:space="preserve"> করে</w:t>
      </w:r>
      <w:r>
        <w:br/>
      </w:r>
      <w:r>
        <w:rPr>
          <w:color w:val="00004A"/>
        </w:rPr>
        <w:t xml:space="preserve"> comillar</w:t>
      </w:r>
      <w:r>
        <w:rPr>
          <w:color w:val="000030"/>
        </w:rPr>
        <w:t xml:space="preserve"> akti</w:t>
      </w:r>
      <w:r>
        <w:rPr>
          <w:color w:val="00003B"/>
        </w:rPr>
        <w:t xml:space="preserve"> bkash</w:t>
      </w:r>
      <w:r>
        <w:rPr>
          <w:color w:val="000026"/>
        </w:rPr>
        <w:t xml:space="preserve"> agent</w:t>
      </w:r>
      <w:r>
        <w:rPr>
          <w:color w:val="000040"/>
        </w:rPr>
        <w:t xml:space="preserve"> dokan</w:t>
      </w:r>
      <w:r>
        <w:rPr>
          <w:color w:val="000038"/>
        </w:rPr>
        <w:t xml:space="preserve"> theke</w:t>
      </w:r>
      <w:r>
        <w:rPr>
          <w:color w:val="00001A"/>
        </w:rPr>
        <w:t xml:space="preserve"> taka</w:t>
      </w:r>
      <w:r>
        <w:rPr>
          <w:color w:val="00004A"/>
        </w:rPr>
        <w:t xml:space="preserve"> dukailei</w:t>
      </w:r>
      <w:r>
        <w:rPr>
          <w:color w:val="000035"/>
        </w:rPr>
        <w:t xml:space="preserve"> kisu</w:t>
      </w:r>
      <w:r>
        <w:rPr>
          <w:color w:val="00004A"/>
        </w:rPr>
        <w:t xml:space="preserve"> khoner</w:t>
      </w:r>
      <w:r>
        <w:rPr>
          <w:color w:val="00004A"/>
        </w:rPr>
        <w:t xml:space="preserve"> moddei</w:t>
      </w:r>
      <w:r>
        <w:rPr>
          <w:color w:val="00002F"/>
        </w:rPr>
        <w:t xml:space="preserve"> phone</w:t>
      </w:r>
      <w:r>
        <w:rPr>
          <w:color w:val="000020"/>
        </w:rPr>
        <w:t xml:space="preserve"> ase</w:t>
      </w:r>
      <w:r>
        <w:rPr>
          <w:color w:val="310000"/>
        </w:rPr>
        <w:t xml:space="preserve"> are</w:t>
      </w:r>
      <w:r>
        <w:rPr>
          <w:color w:val="300000"/>
        </w:rPr>
        <w:t xml:space="preserve"> bole</w:t>
      </w:r>
      <w:r>
        <w:rPr>
          <w:color w:val="16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38"/>
        </w:rPr>
        <w:t xml:space="preserve"> boltese</w:t>
      </w:r>
      <w:r>
        <w:rPr>
          <w:color w:val="3A0000"/>
        </w:rPr>
        <w:t xml:space="preserve"> apnar</w:t>
      </w:r>
      <w:r>
        <w:rPr>
          <w:color w:val="00003B"/>
        </w:rPr>
        <w:t xml:space="preserve"> bkash</w:t>
      </w:r>
      <w:r>
        <w:rPr>
          <w:color w:val="190000"/>
        </w:rPr>
        <w:t xml:space="preserve"> a</w:t>
      </w:r>
      <w:r>
        <w:rPr>
          <w:color w:val="000000"/>
        </w:rPr>
        <w:t xml:space="preserve"> problem</w:t>
      </w:r>
      <w:r>
        <w:rPr>
          <w:color w:val="000000"/>
        </w:rPr>
        <w:t xml:space="preserve"> doya</w:t>
      </w:r>
      <w:r>
        <w:rPr>
          <w:color w:val="000020"/>
        </w:rPr>
        <w:t xml:space="preserve"> kore</w:t>
      </w:r>
      <w:r>
        <w:rPr>
          <w:color w:val="000024"/>
        </w:rPr>
        <w:t xml:space="preserve"> akta</w:t>
      </w:r>
      <w:r>
        <w:rPr>
          <w:color w:val="00001D"/>
        </w:rPr>
        <w:t xml:space="preserve"> pin</w:t>
      </w:r>
      <w:r>
        <w:rPr>
          <w:color w:val="000026"/>
        </w:rPr>
        <w:t xml:space="preserve"> jabe</w:t>
      </w:r>
      <w:r>
        <w:rPr>
          <w:color w:val="00002F"/>
        </w:rPr>
        <w:t xml:space="preserve"> seta</w:t>
      </w:r>
      <w:r>
        <w:rPr>
          <w:color w:val="000029"/>
        </w:rPr>
        <w:t xml:space="preserve"> den</w:t>
      </w:r>
      <w:r>
        <w:br/>
      </w:r>
      <w:r>
        <w:rPr>
          <w:color w:val="410000"/>
        </w:rPr>
        <w:t xml:space="preserve"> ge</w:t>
      </w:r>
      <w:r>
        <w:rPr>
          <w:color w:val="000072"/>
        </w:rPr>
        <w:t xml:space="preserve"> said</w:t>
      </w:r>
      <w:r>
        <w:rPr>
          <w:color w:val="460000"/>
        </w:rPr>
        <w:t xml:space="preserve"> i</w:t>
      </w:r>
      <w:r>
        <w:rPr>
          <w:color w:val="270000"/>
        </w:rPr>
        <w:t xml:space="preserve"> am</w:t>
      </w:r>
      <w:r>
        <w:rPr>
          <w:color w:val="000020"/>
        </w:rPr>
        <w:t xml:space="preserve"> from</w:t>
      </w:r>
      <w:r>
        <w:rPr>
          <w:color w:val="000011"/>
        </w:rPr>
        <w:t xml:space="preserve"> bkash</w:t>
      </w:r>
      <w:r>
        <w:rPr>
          <w:color w:val="000000"/>
        </w:rPr>
        <w:t xml:space="preserve"> your</w:t>
      </w:r>
      <w:r>
        <w:rPr>
          <w:color w:val="000027"/>
        </w:rPr>
        <w:t xml:space="preserve"> account</w:t>
      </w:r>
      <w:r>
        <w:rPr>
          <w:color w:val="000024"/>
        </w:rPr>
        <w:t xml:space="preserve"> need</w:t>
      </w:r>
      <w:r>
        <w:rPr>
          <w:color w:val="000030"/>
        </w:rPr>
        <w:t xml:space="preserve"> to</w:t>
      </w:r>
      <w:r>
        <w:rPr>
          <w:color w:val="000020"/>
        </w:rPr>
        <w:t xml:space="preserve"> update</w:t>
      </w:r>
      <w:r>
        <w:rPr>
          <w:color w:val="1E0000"/>
        </w:rPr>
        <w:t xml:space="preserve"> the</w:t>
      </w:r>
      <w:r>
        <w:rPr>
          <w:color w:val="000000"/>
        </w:rPr>
        <w:t xml:space="preserve"> information</w:t>
      </w:r>
      <w:r>
        <w:rPr>
          <w:color w:val="250000"/>
        </w:rPr>
        <w:t xml:space="preserve"> and</w:t>
      </w:r>
      <w:r>
        <w:rPr>
          <w:color w:val="00003A"/>
        </w:rPr>
        <w:t xml:space="preserve"> asked</w:t>
      </w:r>
      <w:r>
        <w:rPr>
          <w:color w:val="460000"/>
        </w:rPr>
        <w:t xml:space="preserve"> i</w:t>
      </w:r>
      <w:r>
        <w:rPr>
          <w:color w:val="000020"/>
        </w:rPr>
        <w:t xml:space="preserve"> want</w:t>
      </w:r>
      <w:r>
        <w:rPr>
          <w:color w:val="000030"/>
        </w:rPr>
        <w:t xml:space="preserve"> to</w:t>
      </w:r>
      <w:r>
        <w:rPr>
          <w:color w:val="4C0000"/>
        </w:rPr>
        <w:t xml:space="preserve"> do</w:t>
      </w:r>
      <w:r>
        <w:rPr>
          <w:color w:val="470000"/>
        </w:rPr>
        <w:t xml:space="preserve"> it</w:t>
      </w:r>
      <w:r>
        <w:rPr>
          <w:color w:val="2B0000"/>
        </w:rPr>
        <w:t xml:space="preserve"> or</w:t>
      </w:r>
      <w:r>
        <w:rPr>
          <w:color w:val="000000"/>
        </w:rPr>
        <w:t xml:space="preserve"> not</w:t>
      </w:r>
      <w:r>
        <w:rPr>
          <w:color w:val="250000"/>
        </w:rPr>
        <w:t xml:space="preserve"> and</w:t>
      </w:r>
      <w:r>
        <w:rPr>
          <w:color w:val="00003A"/>
        </w:rPr>
        <w:t xml:space="preserve"> also</w:t>
      </w:r>
      <w:r>
        <w:rPr>
          <w:color w:val="000072"/>
        </w:rPr>
        <w:t xml:space="preserve"> said</w:t>
      </w:r>
      <w:r>
        <w:rPr>
          <w:color w:val="290000"/>
        </w:rPr>
        <w:t xml:space="preserve"> if</w:t>
      </w:r>
      <w:r>
        <w:rPr>
          <w:color w:val="460000"/>
        </w:rPr>
        <w:t xml:space="preserve"> i</w:t>
      </w:r>
      <w:r>
        <w:rPr>
          <w:color w:val="000034"/>
        </w:rPr>
        <w:t xml:space="preserve"> dont</w:t>
      </w:r>
      <w:r>
        <w:rPr>
          <w:color w:val="4C0000"/>
        </w:rPr>
        <w:t xml:space="preserve"> do</w:t>
      </w:r>
      <w:r>
        <w:rPr>
          <w:color w:val="470000"/>
        </w:rPr>
        <w:t xml:space="preserve"> it</w:t>
      </w:r>
      <w:r>
        <w:rPr>
          <w:color w:val="000019"/>
        </w:rPr>
        <w:t xml:space="preserve"> my</w:t>
      </w:r>
      <w:r>
        <w:rPr>
          <w:color w:val="000027"/>
        </w:rPr>
        <w:t xml:space="preserve"> account</w:t>
      </w:r>
      <w:r>
        <w:rPr>
          <w:color w:val="00001E"/>
        </w:rPr>
        <w:t xml:space="preserve"> can</w:t>
      </w:r>
      <w:r>
        <w:rPr>
          <w:color w:val="290000"/>
        </w:rPr>
        <w:t xml:space="preserve"> be</w:t>
      </w:r>
      <w:r>
        <w:rPr>
          <w:color w:val="000032"/>
        </w:rPr>
        <w:t xml:space="preserve"> blocked</w:t>
      </w:r>
      <w:r>
        <w:br/>
      </w:r>
      <w:r>
        <w:rPr>
          <w:color w:val="1C0000"/>
        </w:rPr>
        <w:t xml:space="preserve"> i</w:t>
      </w:r>
      <w:r>
        <w:rPr>
          <w:color w:val="290000"/>
        </w:rPr>
        <w:t xml:space="preserve"> have</w:t>
      </w:r>
      <w:r>
        <w:rPr>
          <w:color w:val="350000"/>
        </w:rPr>
        <w:t xml:space="preserve"> been</w:t>
      </w:r>
      <w:r>
        <w:rPr>
          <w:color w:val="000031"/>
        </w:rPr>
        <w:t xml:space="preserve"> sent</w:t>
      </w:r>
      <w:r>
        <w:rPr>
          <w:color w:val="350000"/>
        </w:rPr>
        <w:t xml:space="preserve"> a</w:t>
      </w:r>
      <w:r>
        <w:rPr>
          <w:color w:val="000037"/>
        </w:rPr>
        <w:t xml:space="preserve"> message</w:t>
      </w:r>
      <w:r>
        <w:rPr>
          <w:color w:val="000026"/>
        </w:rPr>
        <w:t xml:space="preserve"> from</w:t>
      </w:r>
      <w:r>
        <w:rPr>
          <w:color w:val="350000"/>
        </w:rPr>
        <w:t xml:space="preserve"> a</w:t>
      </w:r>
      <w:r>
        <w:rPr>
          <w:color w:val="00003E"/>
        </w:rPr>
        <w:t xml:space="preserve"> fraud</w:t>
      </w:r>
      <w:r>
        <w:rPr>
          <w:color w:val="00004B"/>
        </w:rPr>
        <w:t xml:space="preserve"> group</w:t>
      </w:r>
      <w:r>
        <w:rPr>
          <w:color w:val="000043"/>
        </w:rPr>
        <w:t xml:space="preserve"> who</w:t>
      </w:r>
      <w:r>
        <w:rPr>
          <w:color w:val="340000"/>
        </w:rPr>
        <w:t xml:space="preserve"> are</w:t>
      </w:r>
      <w:r>
        <w:rPr>
          <w:color w:val="000037"/>
        </w:rPr>
        <w:t xml:space="preserve"> trying</w:t>
      </w:r>
      <w:r>
        <w:rPr>
          <w:color w:val="00001D"/>
        </w:rPr>
        <w:t xml:space="preserve"> to</w:t>
      </w:r>
      <w:r>
        <w:rPr>
          <w:color w:val="000029"/>
        </w:rPr>
        <w:t xml:space="preserve"> get</w:t>
      </w:r>
      <w:r>
        <w:rPr>
          <w:color w:val="00003E"/>
        </w:rPr>
        <w:t xml:space="preserve"> access</w:t>
      </w:r>
      <w:r>
        <w:rPr>
          <w:color w:val="280000"/>
        </w:rPr>
        <w:t xml:space="preserve"> of</w:t>
      </w:r>
      <w:r>
        <w:rPr>
          <w:color w:val="00004E"/>
        </w:rPr>
        <w:t xml:space="preserve"> peoples’</w:t>
      </w:r>
      <w:r>
        <w:rPr>
          <w:color w:val="000014"/>
        </w:rPr>
        <w:t xml:space="preserve"> bkash</w:t>
      </w:r>
      <w:r>
        <w:rPr>
          <w:color w:val="000017"/>
        </w:rPr>
        <w:t xml:space="preserve"> account</w:t>
      </w:r>
      <w:r>
        <w:rPr>
          <w:color w:val="2E0000"/>
        </w:rPr>
        <w:t xml:space="preserve"> this</w:t>
      </w:r>
      <w:r>
        <w:rPr>
          <w:color w:val="240000"/>
        </w:rPr>
        <w:t xml:space="preserve"> is</w:t>
      </w:r>
      <w:r>
        <w:rPr>
          <w:color w:val="460000"/>
        </w:rPr>
        <w:t xml:space="preserve"> their</w:t>
      </w:r>
      <w:r>
        <w:rPr>
          <w:color w:val="000029"/>
        </w:rPr>
        <w:t xml:space="preserve"> new</w:t>
      </w:r>
      <w:r>
        <w:rPr>
          <w:color w:val="000040"/>
        </w:rPr>
        <w:t xml:space="preserve"> scheme</w:t>
      </w:r>
      <w:r>
        <w:br/>
      </w:r>
      <w:r>
        <w:rPr>
          <w:color w:val="000050"/>
        </w:rPr>
        <w:t xml:space="preserve"> kicchukhon</w:t>
      </w:r>
      <w:r>
        <w:rPr>
          <w:color w:val="2F0000"/>
        </w:rPr>
        <w:t xml:space="preserve"> age</w:t>
      </w:r>
      <w:r>
        <w:rPr>
          <w:color w:val="000035"/>
        </w:rPr>
        <w:t xml:space="preserve"> call</w:t>
      </w:r>
      <w:r>
        <w:rPr>
          <w:color w:val="000047"/>
        </w:rPr>
        <w:t xml:space="preserve"> kore</w:t>
      </w:r>
      <w:r>
        <w:rPr>
          <w:color w:val="000053"/>
        </w:rPr>
        <w:t xml:space="preserve"> bolechilo</w:t>
      </w:r>
      <w:r>
        <w:rPr>
          <w:color w:val="000016"/>
        </w:rPr>
        <w:t xml:space="preserve"> bkash</w:t>
      </w:r>
      <w:r>
        <w:rPr>
          <w:color w:val="00001F"/>
        </w:rPr>
        <w:t xml:space="preserve"> theke</w:t>
      </w:r>
      <w:r>
        <w:rPr>
          <w:color w:val="400000"/>
        </w:rPr>
        <w:t xml:space="preserve"> bolche</w:t>
      </w:r>
      <w:r>
        <w:rPr>
          <w:color w:val="340000"/>
        </w:rPr>
        <w:t xml:space="preserve"> j</w:t>
      </w:r>
      <w:r>
        <w:rPr>
          <w:color w:val="310000"/>
        </w:rPr>
        <w:t xml:space="preserve"> ami</w:t>
      </w:r>
      <w:r>
        <w:rPr>
          <w:color w:val="000019"/>
        </w:rPr>
        <w:t xml:space="preserve"> account</w:t>
      </w:r>
      <w:r>
        <w:rPr>
          <w:color w:val="00001F"/>
        </w:rPr>
        <w:t xml:space="preserve"> e</w:t>
      </w:r>
      <w:r>
        <w:rPr>
          <w:color w:val="000045"/>
        </w:rPr>
        <w:t xml:space="preserve"> cash-out</w:t>
      </w:r>
      <w:r>
        <w:rPr>
          <w:color w:val="000050"/>
        </w:rPr>
        <w:t xml:space="preserve"> cash-in</w:t>
      </w:r>
      <w:r>
        <w:rPr>
          <w:color w:val="00003A"/>
        </w:rPr>
        <w:t xml:space="preserve"> close</w:t>
      </w:r>
      <w:r>
        <w:rPr>
          <w:color w:val="000025"/>
        </w:rPr>
        <w:t xml:space="preserve"> kora</w:t>
      </w:r>
      <w:r>
        <w:rPr>
          <w:color w:val="000000"/>
        </w:rPr>
        <w:t xml:space="preserve"> hoyeche</w:t>
      </w:r>
      <w:r>
        <w:rPr>
          <w:color w:val="310000"/>
        </w:rPr>
        <w:t xml:space="preserve"> ami</w:t>
      </w:r>
      <w:r>
        <w:rPr>
          <w:color w:val="000053"/>
        </w:rPr>
        <w:t xml:space="preserve"> feaud</w:t>
      </w:r>
      <w:r>
        <w:rPr>
          <w:color w:val="00003C"/>
        </w:rPr>
        <w:t xml:space="preserve"> mone</w:t>
      </w:r>
      <w:r>
        <w:rPr>
          <w:color w:val="000047"/>
        </w:rPr>
        <w:t xml:space="preserve"> kore</w:t>
      </w:r>
      <w:r>
        <w:rPr>
          <w:color w:val="00002D"/>
        </w:rPr>
        <w:t xml:space="preserve"> kete</w:t>
      </w:r>
      <w:r>
        <w:rPr>
          <w:color w:val="000000"/>
        </w:rPr>
        <w:t xml:space="preserve"> duyechi</w:t>
      </w:r>
      <w:r>
        <w:br/>
      </w:r>
      <w:r>
        <w:rPr>
          <w:color w:val="000019"/>
        </w:rPr>
        <w:t xml:space="preserve"> bkash</w:t>
      </w:r>
      <w:r>
        <w:rPr>
          <w:color w:val="000046"/>
        </w:rPr>
        <w:t xml:space="preserve"> office</w:t>
      </w:r>
      <w:r>
        <w:rPr>
          <w:color w:val="3A0000"/>
        </w:rPr>
        <w:t xml:space="preserve"> jodi</w:t>
      </w:r>
      <w:r>
        <w:rPr>
          <w:color w:val="00005C"/>
        </w:rPr>
        <w:t xml:space="preserve"> kau</w:t>
      </w:r>
      <w:r>
        <w:rPr>
          <w:color w:val="00005F"/>
        </w:rPr>
        <w:t xml:space="preserve"> varificaton</w:t>
      </w:r>
      <w:r>
        <w:rPr>
          <w:color w:val="000038"/>
        </w:rPr>
        <w:t xml:space="preserve"> code</w:t>
      </w:r>
      <w:r>
        <w:rPr>
          <w:color w:val="000047"/>
        </w:rPr>
        <w:t xml:space="preserve"> chay</w:t>
      </w:r>
      <w:r>
        <w:rPr>
          <w:color w:val="000024"/>
        </w:rPr>
        <w:t xml:space="preserve"> ta</w:t>
      </w:r>
      <w:r>
        <w:rPr>
          <w:color w:val="00005C"/>
        </w:rPr>
        <w:t xml:space="preserve"> holy</w:t>
      </w:r>
      <w:r>
        <w:rPr>
          <w:color w:val="00001D"/>
        </w:rPr>
        <w:t xml:space="preserve"> ki</w:t>
      </w:r>
      <w:r>
        <w:rPr>
          <w:color w:val="000000"/>
        </w:rPr>
        <w:t xml:space="preserve"> korbo</w:t>
      </w:r>
      <w:r>
        <w:rPr>
          <w:color w:val="340000"/>
        </w:rPr>
        <w:t xml:space="preserve"> plz</w:t>
      </w:r>
      <w:r>
        <w:rPr>
          <w:color w:val="000057"/>
        </w:rPr>
        <w:t xml:space="preserve"> explain</w:t>
      </w:r>
      <w:r>
        <w:rPr>
          <w:color w:val="00002F"/>
        </w:rPr>
        <w:t xml:space="preserve"> in</w:t>
      </w:r>
      <w:r>
        <w:rPr>
          <w:color w:val="000051"/>
        </w:rPr>
        <w:t xml:space="preserve"> bangla</w:t>
      </w:r>
      <w:r>
        <w:br/>
      </w:r>
      <w:r>
        <w:rPr>
          <w:color w:val="390000"/>
        </w:rPr>
        <w:t xml:space="preserve"> amar</w:t>
      </w:r>
      <w:r>
        <w:rPr>
          <w:color w:val="440000"/>
        </w:rPr>
        <w:t xml:space="preserve"> kase</w:t>
      </w:r>
      <w:r>
        <w:rPr>
          <w:color w:val="00003F"/>
        </w:rPr>
        <w:t xml:space="preserve"> ak</w:t>
      </w:r>
      <w:r>
        <w:rPr>
          <w:color w:val="480000"/>
        </w:rPr>
        <w:t xml:space="preserve"> jon</w:t>
      </w:r>
      <w:r>
        <w:rPr>
          <w:color w:val="00003E"/>
        </w:rPr>
        <w:t xml:space="preserve"> lok</w:t>
      </w:r>
      <w:r>
        <w:rPr>
          <w:color w:val="000043"/>
        </w:rPr>
        <w:t xml:space="preserve"> phn</w:t>
      </w:r>
      <w:r>
        <w:rPr>
          <w:color w:val="000055"/>
        </w:rPr>
        <w:t xml:space="preserve"> dicilo</w:t>
      </w:r>
      <w:r>
        <w:rPr>
          <w:color w:val="000048"/>
        </w:rPr>
        <w:t xml:space="preserve"> bollo</w:t>
      </w:r>
      <w:r>
        <w:rPr>
          <w:color w:val="410000"/>
        </w:rPr>
        <w:t xml:space="preserve"> ja</w:t>
      </w:r>
      <w:r>
        <w:rPr>
          <w:color w:val="390000"/>
        </w:rPr>
        <w:t xml:space="preserve"> amar</w:t>
      </w:r>
      <w:r>
        <w:rPr>
          <w:color w:val="000040"/>
        </w:rPr>
        <w:t xml:space="preserve"> accounts</w:t>
      </w:r>
      <w:r>
        <w:rPr>
          <w:color w:val="000022"/>
        </w:rPr>
        <w:t xml:space="preserve"> ta</w:t>
      </w:r>
      <w:r>
        <w:rPr>
          <w:color w:val="320000"/>
        </w:rPr>
        <w:t xml:space="preserve"> naki</w:t>
      </w:r>
      <w:r>
        <w:rPr>
          <w:color w:val="000059"/>
        </w:rPr>
        <w:t xml:space="preserve"> bonbo</w:t>
      </w:r>
      <w:r>
        <w:rPr>
          <w:color w:val="000028"/>
        </w:rPr>
        <w:t xml:space="preserve"> kora</w:t>
      </w:r>
      <w:r>
        <w:rPr>
          <w:color w:val="000046"/>
        </w:rPr>
        <w:t xml:space="preserve"> hoisa</w:t>
      </w:r>
      <w:r>
        <w:br/>
      </w:r>
      <w:r>
        <w:rPr>
          <w:color w:val="390000"/>
        </w:rPr>
        <w:t xml:space="preserve"> hello</w:t>
      </w:r>
      <w:r>
        <w:rPr>
          <w:color w:val="4D0000"/>
        </w:rPr>
        <w:t xml:space="preserve"> amak</w:t>
      </w:r>
      <w:r>
        <w:rPr>
          <w:color w:val="000033"/>
        </w:rPr>
        <w:t xml:space="preserve"> ekta</w:t>
      </w:r>
      <w:r>
        <w:rPr>
          <w:color w:val="000023"/>
        </w:rPr>
        <w:t xml:space="preserve"> number</w:t>
      </w:r>
      <w:r>
        <w:rPr>
          <w:color w:val="000025"/>
        </w:rPr>
        <w:t xml:space="preserve"> theke</w:t>
      </w:r>
      <w:r>
        <w:rPr>
          <w:color w:val="000048"/>
        </w:rPr>
        <w:t xml:space="preserve"> msg</w:t>
      </w:r>
      <w:r>
        <w:rPr>
          <w:color w:val="00004B"/>
        </w:rPr>
        <w:t xml:space="preserve"> dilo</w:t>
      </w:r>
      <w:r>
        <w:rPr>
          <w:color w:val="3D0000"/>
        </w:rPr>
        <w:t xml:space="preserve"> j</w:t>
      </w:r>
      <w:r>
        <w:rPr>
          <w:color w:val="1F0000"/>
        </w:rPr>
        <w:t xml:space="preserve"> amar</w:t>
      </w:r>
      <w:r>
        <w:rPr>
          <w:color w:val="00001D"/>
        </w:rPr>
        <w:t xml:space="preserve"> account</w:t>
      </w:r>
      <w:r>
        <w:rPr>
          <w:color w:val="370000"/>
        </w:rPr>
        <w:t xml:space="preserve"> naki</w:t>
      </w:r>
      <w:r>
        <w:rPr>
          <w:color w:val="00005F"/>
        </w:rPr>
        <w:t xml:space="preserve"> sthogit</w:t>
      </w:r>
      <w:r>
        <w:rPr>
          <w:color w:val="1D0000"/>
        </w:rPr>
        <w:t xml:space="preserve"> ami</w:t>
      </w:r>
      <w:r>
        <w:rPr>
          <w:color w:val="00005F"/>
        </w:rPr>
        <w:t xml:space="preserve"> kaok</w:t>
      </w:r>
      <w:r>
        <w:rPr>
          <w:color w:val="000000"/>
        </w:rPr>
        <w:t xml:space="preserve"> pin</w:t>
      </w:r>
      <w:r>
        <w:rPr>
          <w:color w:val="000047"/>
        </w:rPr>
        <w:t xml:space="preserve"> otp</w:t>
      </w:r>
      <w:r>
        <w:rPr>
          <w:color w:val="000044"/>
        </w:rPr>
        <w:t xml:space="preserve"> dei</w:t>
      </w:r>
      <w:r>
        <w:rPr>
          <w:color w:val="00002D"/>
        </w:rPr>
        <w:t xml:space="preserve"> nai</w:t>
      </w:r>
      <w:r>
        <w:br/>
      </w:r>
      <w:r>
        <w:rPr>
          <w:color w:val="00004E"/>
        </w:rPr>
        <w:t xml:space="preserve"> ei</w:t>
      </w:r>
      <w:r>
        <w:rPr>
          <w:color w:val="000039"/>
        </w:rPr>
        <w:t xml:space="preserve"> number</w:t>
      </w:r>
      <w:r>
        <w:rPr>
          <w:color w:val="00003D"/>
        </w:rPr>
        <w:t xml:space="preserve"> theke</w:t>
      </w:r>
      <w:r>
        <w:rPr>
          <w:color w:val="5C0000"/>
        </w:rPr>
        <w:t xml:space="preserve"> amake</w:t>
      </w:r>
      <w:r>
        <w:rPr>
          <w:color w:val="00009B"/>
        </w:rPr>
        <w:t xml:space="preserve"> dum</w:t>
      </w:r>
      <w:r>
        <w:rPr>
          <w:color w:val="000031"/>
        </w:rPr>
        <w:t xml:space="preserve"> ki</w:t>
      </w:r>
      <w:r>
        <w:rPr>
          <w:color w:val="000081"/>
        </w:rPr>
        <w:t xml:space="preserve"> dicce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