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1D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1D0000"/>
        </w:rPr>
        <w:t xml:space="preserve"> আমার</w:t>
      </w:r>
      <w:r>
        <w:rPr>
          <w:color w:val="00003D"/>
        </w:rPr>
        <w:t xml:space="preserve"> মোবাইল</w:t>
      </w:r>
      <w:r>
        <w:rPr>
          <w:color w:val="000043"/>
        </w:rPr>
        <w:t xml:space="preserve"> নম্বরে</w:t>
      </w:r>
      <w:r>
        <w:rPr>
          <w:color w:val="BD0000"/>
        </w:rPr>
        <w:t xml:space="preserve"> নিজে</w:t>
      </w:r>
      <w:r>
        <w:rPr>
          <w:color w:val="BD0000"/>
        </w:rPr>
        <w:t xml:space="preserve"> নিজে</w:t>
      </w:r>
      <w:r>
        <w:rPr>
          <w:color w:val="000032"/>
        </w:rPr>
        <w:t xml:space="preserve"> রিচার্জ</w:t>
      </w:r>
      <w:r>
        <w:rPr>
          <w:color w:val="000032"/>
        </w:rPr>
        <w:t xml:space="preserve"> হচ্ছে</w:t>
      </w:r>
      <w:r>
        <w:rPr>
          <w:color w:val="380000"/>
        </w:rPr>
        <w:t xml:space="preserve"> এটা</w:t>
      </w:r>
      <w:r>
        <w:rPr>
          <w:color w:val="00002F"/>
        </w:rPr>
        <w:t xml:space="preserve"> কিভাবে</w:t>
      </w:r>
      <w:r>
        <w:rPr>
          <w:color w:val="000035"/>
        </w:rPr>
        <w:t xml:space="preserve"> বন্ধ</w:t>
      </w:r>
      <w:r>
        <w:rPr>
          <w:color w:val="270000"/>
        </w:rPr>
        <w:t xml:space="preserve"> করতে</w:t>
      </w:r>
      <w:r>
        <w:rPr>
          <w:color w:val="000033"/>
        </w:rPr>
        <w:t xml:space="preserve"> পারি</w:t>
      </w:r>
      <w:r>
        <w:br/>
      </w:r>
      <w:r>
        <w:rPr>
          <w:color w:val="000088"/>
        </w:rPr>
        <w:t xml:space="preserve"> auto</w:t>
      </w:r>
      <w:r>
        <w:rPr>
          <w:color w:val="000052"/>
        </w:rPr>
        <w:t xml:space="preserve"> recharge</w:t>
      </w:r>
      <w:r>
        <w:rPr>
          <w:color w:val="00003F"/>
        </w:rPr>
        <w:t xml:space="preserve"> ki</w:t>
      </w:r>
      <w:r>
        <w:rPr>
          <w:color w:val="000077"/>
        </w:rPr>
        <w:t xml:space="preserve"> vabe</w:t>
      </w:r>
      <w:r>
        <w:rPr>
          <w:color w:val="00006D"/>
        </w:rPr>
        <w:t xml:space="preserve"> off</w:t>
      </w:r>
      <w:r>
        <w:rPr>
          <w:color w:val="00005F"/>
        </w:rPr>
        <w:t xml:space="preserve"> korbo</w:t>
      </w:r>
      <w:r>
        <w:br/>
      </w:r>
      <w:r>
        <w:rPr>
          <w:color w:val="5F0000"/>
        </w:rPr>
        <w:t xml:space="preserve"> ভাই</w:t>
      </w:r>
      <w:r>
        <w:rPr>
          <w:color w:val="330000"/>
        </w:rPr>
        <w:t xml:space="preserve"> আমি</w:t>
      </w:r>
      <w:r>
        <w:rPr>
          <w:color w:val="310000"/>
        </w:rPr>
        <w:t xml:space="preserve"> আমার</w:t>
      </w:r>
      <w:r>
        <w:rPr>
          <w:color w:val="00005D"/>
        </w:rPr>
        <w:t xml:space="preserve"> বিকাশের</w:t>
      </w:r>
      <w:r>
        <w:rPr>
          <w:color w:val="000082"/>
        </w:rPr>
        <w:t xml:space="preserve"> অটো</w:t>
      </w:r>
      <w:r>
        <w:rPr>
          <w:color w:val="000054"/>
        </w:rPr>
        <w:t xml:space="preserve"> রিচার্জ</w:t>
      </w:r>
      <w:r>
        <w:rPr>
          <w:color w:val="00005A"/>
        </w:rPr>
        <w:t xml:space="preserve"> বন্ধ</w:t>
      </w:r>
      <w:r>
        <w:rPr>
          <w:color w:val="410000"/>
        </w:rPr>
        <w:t xml:space="preserve"> করতে</w:t>
      </w:r>
      <w:r>
        <w:rPr>
          <w:color w:val="000049"/>
        </w:rPr>
        <w:t xml:space="preserve"> চাই</w:t>
      </w:r>
      <w:r>
        <w:br/>
      </w:r>
      <w:r>
        <w:rPr>
          <w:color w:val="00007E"/>
        </w:rPr>
        <w:t xml:space="preserve"> অটো</w:t>
      </w:r>
      <w:r>
        <w:rPr>
          <w:color w:val="000052"/>
        </w:rPr>
        <w:t xml:space="preserve"> রিচার্জ</w:t>
      </w:r>
      <w:r>
        <w:rPr>
          <w:color w:val="000057"/>
        </w:rPr>
        <w:t xml:space="preserve"> বন্ধ</w:t>
      </w:r>
      <w:r>
        <w:rPr>
          <w:color w:val="A40000"/>
        </w:rPr>
        <w:t xml:space="preserve"> কোরতে</w:t>
      </w:r>
      <w:r>
        <w:rPr>
          <w:color w:val="550000"/>
        </w:rPr>
        <w:t xml:space="preserve"> হবে</w:t>
      </w:r>
      <w:r>
        <w:br/>
      </w:r>
      <w:r>
        <w:rPr>
          <w:color w:val="000091"/>
        </w:rPr>
        <w:t xml:space="preserve"> auto</w:t>
      </w:r>
      <w:r>
        <w:rPr>
          <w:color w:val="00007A"/>
        </w:rPr>
        <w:t xml:space="preserve"> mobile</w:t>
      </w:r>
      <w:r>
        <w:rPr>
          <w:color w:val="000058"/>
        </w:rPr>
        <w:t xml:space="preserve"> recharge</w:t>
      </w:r>
      <w:r>
        <w:rPr>
          <w:color w:val="000075"/>
        </w:rPr>
        <w:t xml:space="preserve"> off</w:t>
      </w:r>
      <w:r>
        <w:rPr>
          <w:color w:val="540000"/>
        </w:rPr>
        <w:t xml:space="preserve"> korte</w:t>
      </w:r>
      <w:r>
        <w:rPr>
          <w:color w:val="000000"/>
        </w:rPr>
        <w:t xml:space="preserve"> cai</w:t>
      </w:r>
      <w:r>
        <w:br/>
      </w:r>
      <w:r>
        <w:rPr>
          <w:color w:val="430000"/>
        </w:rPr>
        <w:t xml:space="preserve"> vaiya</w:t>
      </w:r>
      <w:r>
        <w:rPr>
          <w:color w:val="450000"/>
        </w:rPr>
        <w:t xml:space="preserve"> amar</w:t>
      </w:r>
      <w:r>
        <w:rPr>
          <w:color w:val="00001C"/>
        </w:rPr>
        <w:t xml:space="preserve"> bkash</w:t>
      </w:r>
      <w:r>
        <w:rPr>
          <w:color w:val="000020"/>
        </w:rPr>
        <w:t xml:space="preserve"> account</w:t>
      </w:r>
      <w:r>
        <w:rPr>
          <w:color w:val="000028"/>
        </w:rPr>
        <w:t xml:space="preserve"> theke</w:t>
      </w:r>
      <w:r>
        <w:rPr>
          <w:color w:val="0000B9"/>
        </w:rPr>
        <w:t xml:space="preserve"> nije</w:t>
      </w:r>
      <w:r>
        <w:rPr>
          <w:color w:val="0000B9"/>
        </w:rPr>
        <w:t xml:space="preserve"> nije</w:t>
      </w:r>
      <w:r>
        <w:rPr>
          <w:color w:val="450000"/>
        </w:rPr>
        <w:t xml:space="preserve"> amar</w:t>
      </w:r>
      <w:r>
        <w:rPr>
          <w:color w:val="000044"/>
        </w:rPr>
        <w:t xml:space="preserve"> phone</w:t>
      </w:r>
      <w:r>
        <w:rPr>
          <w:color w:val="000026"/>
        </w:rPr>
        <w:t xml:space="preserve"> number</w:t>
      </w:r>
      <w:r>
        <w:rPr>
          <w:color w:val="000028"/>
        </w:rPr>
        <w:t xml:space="preserve"> e</w:t>
      </w:r>
      <w:r>
        <w:rPr>
          <w:color w:val="000025"/>
        </w:rPr>
        <w:t xml:space="preserve"> taka</w:t>
      </w:r>
      <w:r>
        <w:rPr>
          <w:color w:val="00002A"/>
        </w:rPr>
        <w:t xml:space="preserve"> recharge</w:t>
      </w:r>
      <w:r>
        <w:rPr>
          <w:color w:val="380000"/>
        </w:rPr>
        <w:t xml:space="preserve"> hoye</w:t>
      </w:r>
      <w:r>
        <w:rPr>
          <w:color w:val="3C0000"/>
        </w:rPr>
        <w:t xml:space="preserve"> jay</w:t>
      </w:r>
      <w:r>
        <w:br/>
      </w:r>
      <w:r>
        <w:rPr>
          <w:color w:val="550000"/>
        </w:rPr>
        <w:t xml:space="preserve"> ভাই</w:t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থেকে</w:t>
      </w:r>
      <w:r>
        <w:rPr>
          <w:color w:val="0000A9"/>
        </w:rPr>
        <w:t xml:space="preserve"> অট</w:t>
      </w:r>
      <w:r>
        <w:rPr>
          <w:color w:val="00004C"/>
        </w:rPr>
        <w:t xml:space="preserve"> রিচার্জ</w:t>
      </w:r>
      <w:r>
        <w:rPr>
          <w:color w:val="530000"/>
        </w:rPr>
        <w:t xml:space="preserve"> হয়ে</w:t>
      </w:r>
      <w:r>
        <w:rPr>
          <w:color w:val="000060"/>
        </w:rPr>
        <w:t xml:space="preserve"> যাচ্ছে</w:t>
      </w:r>
      <w:r>
        <w:br/>
      </w:r>
      <w:r>
        <w:rPr>
          <w:color w:val="000081"/>
        </w:rPr>
        <w:t xml:space="preserve"> auto</w:t>
      </w:r>
      <w:r>
        <w:rPr>
          <w:color w:val="00004E"/>
        </w:rPr>
        <w:t xml:space="preserve"> recharge</w:t>
      </w:r>
      <w:r>
        <w:rPr>
          <w:color w:val="000068"/>
        </w:rPr>
        <w:t xml:space="preserve"> off</w:t>
      </w:r>
      <w:r>
        <w:rPr>
          <w:color w:val="0000B1"/>
        </w:rPr>
        <w:t xml:space="preserve"> setting</w:t>
      </w:r>
      <w:r>
        <w:br/>
      </w:r>
      <w:r>
        <w:rPr>
          <w:color w:val="480000"/>
        </w:rPr>
        <w:t xml:space="preserve"> স্যার</w:t>
      </w:r>
      <w:r>
        <w:rPr>
          <w:color w:val="260000"/>
        </w:rPr>
        <w:t xml:space="preserve"> আমার</w:t>
      </w:r>
      <w:r>
        <w:rPr>
          <w:color w:val="00003B"/>
        </w:rPr>
        <w:t xml:space="preserve"> নাম্বারে</w:t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64"/>
        </w:rPr>
        <w:t xml:space="preserve"> অটো</w:t>
      </w:r>
      <w:r>
        <w:rPr>
          <w:color w:val="000041"/>
        </w:rPr>
        <w:t xml:space="preserve"> রিচার্জ</w:t>
      </w:r>
      <w:r>
        <w:rPr>
          <w:color w:val="470000"/>
        </w:rPr>
        <w:t xml:space="preserve"> হয়ে</w:t>
      </w:r>
      <w:r>
        <w:rPr>
          <w:color w:val="000070"/>
        </w:rPr>
        <w:t xml:space="preserve"> জায়</w:t>
      </w:r>
      <w:r>
        <w:rPr>
          <w:color w:val="000052"/>
        </w:rPr>
        <w:t xml:space="preserve"> সেটা</w:t>
      </w:r>
      <w:r>
        <w:rPr>
          <w:color w:val="270000"/>
        </w:rPr>
        <w:t xml:space="preserve"> আমি</w:t>
      </w:r>
      <w:r>
        <w:rPr>
          <w:color w:val="000045"/>
        </w:rPr>
        <w:t xml:space="preserve"> বন্ধ</w:t>
      </w:r>
      <w:r>
        <w:rPr>
          <w:color w:val="320000"/>
        </w:rPr>
        <w:t xml:space="preserve"> করতে</w:t>
      </w:r>
      <w:r>
        <w:rPr>
          <w:color w:val="000038"/>
        </w:rPr>
        <w:t xml:space="preserve"> চাই</w:t>
      </w:r>
      <w:r>
        <w:br/>
      </w:r>
      <w:r>
        <w:rPr>
          <w:color w:val="000031"/>
        </w:rPr>
        <w:t xml:space="preserve"> keno</w:t>
      </w:r>
      <w:r>
        <w:rPr>
          <w:color w:val="440000"/>
        </w:rPr>
        <w:t xml:space="preserve"> amar</w:t>
      </w:r>
      <w:r>
        <w:rPr>
          <w:color w:val="00001C"/>
        </w:rPr>
        <w:t xml:space="preserve"> bkash</w:t>
      </w:r>
      <w:r>
        <w:rPr>
          <w:color w:val="000026"/>
        </w:rPr>
        <w:t xml:space="preserve"> number</w:t>
      </w:r>
      <w:r>
        <w:rPr>
          <w:color w:val="000027"/>
        </w:rPr>
        <w:t xml:space="preserve"> e</w:t>
      </w:r>
      <w:r>
        <w:rPr>
          <w:color w:val="00008B"/>
        </w:rPr>
        <w:t xml:space="preserve"> auto</w:t>
      </w:r>
      <w:r>
        <w:rPr>
          <w:color w:val="000054"/>
        </w:rPr>
        <w:t xml:space="preserve"> recharge</w:t>
      </w:r>
      <w:r>
        <w:rPr>
          <w:color w:val="3E0000"/>
        </w:rPr>
        <w:t xml:space="preserve"> hoi</w:t>
      </w:r>
      <w:r>
        <w:rPr>
          <w:color w:val="3D0000"/>
        </w:rPr>
        <w:t xml:space="preserve"> apnader</w:t>
      </w:r>
      <w:r>
        <w:rPr>
          <w:color w:val="000020"/>
        </w:rPr>
        <w:t xml:space="preserve"> ki</w:t>
      </w:r>
      <w:r>
        <w:rPr>
          <w:color w:val="00005F"/>
        </w:rPr>
        <w:t xml:space="preserve"> bolsi</w:t>
      </w:r>
      <w:r>
        <w:rPr>
          <w:color w:val="420000"/>
        </w:rPr>
        <w:t xml:space="preserve"> j</w:t>
      </w:r>
      <w:r>
        <w:rPr>
          <w:color w:val="440000"/>
        </w:rPr>
        <w:t xml:space="preserve"> amar</w:t>
      </w:r>
      <w:r>
        <w:rPr>
          <w:color w:val="00003A"/>
        </w:rPr>
        <w:t xml:space="preserve"> mobile</w:t>
      </w:r>
      <w:r>
        <w:rPr>
          <w:color w:val="00008B"/>
        </w:rPr>
        <w:t xml:space="preserve"> auto</w:t>
      </w:r>
      <w:r>
        <w:rPr>
          <w:color w:val="000054"/>
        </w:rPr>
        <w:t xml:space="preserve"> recharge</w:t>
      </w:r>
      <w:r>
        <w:rPr>
          <w:color w:val="280000"/>
        </w:rPr>
        <w:t xml:space="preserve"> korte</w:t>
      </w:r>
      <w:r>
        <w:br/>
      </w:r>
      <w:r>
        <w:rPr>
          <w:color w:val="000074"/>
        </w:rPr>
        <w:t xml:space="preserve"> অটো</w:t>
      </w:r>
      <w:r>
        <w:rPr>
          <w:color w:val="00007E"/>
        </w:rPr>
        <w:t xml:space="preserve"> রিসার্চ</w:t>
      </w:r>
      <w:r>
        <w:rPr>
          <w:color w:val="000082"/>
        </w:rPr>
        <w:t xml:space="preserve"> বন্দ</w:t>
      </w:r>
      <w:r>
        <w:rPr>
          <w:color w:val="430000"/>
        </w:rPr>
        <w:t xml:space="preserve"> করে</w:t>
      </w:r>
      <w:r>
        <w:rPr>
          <w:color w:val="000056"/>
        </w:rPr>
        <w:t xml:space="preserve"> দিতে</w:t>
      </w:r>
      <w:r>
        <w:rPr>
          <w:color w:val="4F0000"/>
        </w:rPr>
        <w:t xml:space="preserve"> হবে</w:t>
      </w:r>
      <w:r>
        <w:br/>
      </w:r>
      <w:r>
        <w:rPr>
          <w:color w:val="260000"/>
        </w:rPr>
        <w:t xml:space="preserve"> আমি</w:t>
      </w:r>
      <w:r>
        <w:rPr>
          <w:color w:val="250000"/>
        </w:rPr>
        <w:t xml:space="preserve"> আমার</w:t>
      </w:r>
      <w:r>
        <w:rPr>
          <w:color w:val="00003C"/>
        </w:rPr>
        <w:t xml:space="preserve"> বিকাশে</w:t>
      </w:r>
      <w:r>
        <w:rPr>
          <w:color w:val="000061"/>
        </w:rPr>
        <w:t xml:space="preserve"> অটো</w:t>
      </w:r>
      <w:r>
        <w:rPr>
          <w:color w:val="00003F"/>
        </w:rPr>
        <w:t xml:space="preserve"> রিচার্জ</w:t>
      </w:r>
      <w:r>
        <w:rPr>
          <w:color w:val="00004A"/>
        </w:rPr>
        <w:t xml:space="preserve"> টি</w:t>
      </w:r>
      <w:r>
        <w:rPr>
          <w:color w:val="000043"/>
        </w:rPr>
        <w:t xml:space="preserve"> বন্ধ</w:t>
      </w:r>
      <w:r>
        <w:rPr>
          <w:color w:val="300000"/>
        </w:rPr>
        <w:t xml:space="preserve"> করতে</w:t>
      </w:r>
      <w:r>
        <w:rPr>
          <w:color w:val="000036"/>
        </w:rPr>
        <w:t xml:space="preserve"> চাই</w:t>
      </w:r>
      <w:r>
        <w:rPr>
          <w:color w:val="510000"/>
        </w:rPr>
        <w:t xml:space="preserve"> প্লিজ</w:t>
      </w:r>
      <w:r>
        <w:rPr>
          <w:color w:val="00005E"/>
        </w:rPr>
        <w:t xml:space="preserve"> হেল্প</w:t>
      </w:r>
      <w:r>
        <w:rPr>
          <w:color w:val="760000"/>
        </w:rPr>
        <w:t xml:space="preserve"> মি</w:t>
      </w:r>
      <w:r>
        <w:br/>
      </w:r>
      <w:r>
        <w:rPr>
          <w:color w:val="00008D"/>
        </w:rPr>
        <w:t xml:space="preserve"> অটো</w:t>
      </w:r>
      <w:r>
        <w:rPr>
          <w:color w:val="00005B"/>
        </w:rPr>
        <w:t xml:space="preserve"> রিচার্জ</w:t>
      </w:r>
      <w:r>
        <w:rPr>
          <w:color w:val="000061"/>
        </w:rPr>
        <w:t xml:space="preserve"> বন্ধ</w:t>
      </w:r>
      <w:r>
        <w:rPr>
          <w:color w:val="460000"/>
        </w:rPr>
        <w:t xml:space="preserve"> করতে</w:t>
      </w:r>
      <w:r>
        <w:rPr>
          <w:color w:val="00005E"/>
        </w:rPr>
        <w:t xml:space="preserve"> চাচ্ছি</w:t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56"/>
        </w:rPr>
        <w:t xml:space="preserve"> নাম্বার</w:t>
      </w:r>
      <w:r>
        <w:br/>
      </w:r>
      <w:r>
        <w:rPr>
          <w:color w:val="2D0000"/>
        </w:rPr>
        <w:t xml:space="preserve"> আমার</w:t>
      </w:r>
      <w:r>
        <w:rPr>
          <w:color w:val="000058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76"/>
        </w:rPr>
        <w:t xml:space="preserve"> অটো</w:t>
      </w:r>
      <w:r>
        <w:rPr>
          <w:color w:val="00004D"/>
        </w:rPr>
        <w:t xml:space="preserve"> রিচার্জ</w:t>
      </w:r>
      <w:r>
        <w:rPr>
          <w:color w:val="670000"/>
        </w:rPr>
        <w:t xml:space="preserve"> হয়ে</w:t>
      </w:r>
      <w:r>
        <w:rPr>
          <w:color w:val="00006C"/>
        </w:rPr>
        <w:t xml:space="preserve"> যায়</w:t>
      </w:r>
      <w:r>
        <w:rPr>
          <w:color w:val="000058"/>
        </w:rPr>
        <w:t xml:space="preserve"> বিকাশ</w:t>
      </w:r>
      <w:r>
        <w:rPr>
          <w:color w:val="000048"/>
        </w:rPr>
        <w:t xml:space="preserve"> নাম্বার</w:t>
      </w:r>
      <w:r>
        <w:rPr>
          <w:color w:val="410000"/>
        </w:rPr>
        <w:t xml:space="preserve"> এই</w:t>
      </w:r>
      <w:r>
        <w:br/>
      </w:r>
      <w:r>
        <w:rPr>
          <w:color w:val="000057"/>
        </w:rPr>
        <w:t xml:space="preserve"> অটো</w:t>
      </w:r>
      <w:r>
        <w:rPr>
          <w:color w:val="000064"/>
        </w:rPr>
        <w:t xml:space="preserve"> রিচাজের</w:t>
      </w:r>
      <w:r>
        <w:rPr>
          <w:color w:val="000079"/>
        </w:rPr>
        <w:t xml:space="preserve"> আপশন</w:t>
      </w:r>
      <w:r>
        <w:rPr>
          <w:color w:val="000037"/>
        </w:rPr>
        <w:t xml:space="preserve"> টা</w:t>
      </w:r>
      <w:r>
        <w:rPr>
          <w:color w:val="000079"/>
        </w:rPr>
        <w:t xml:space="preserve"> তারাতারি</w:t>
      </w:r>
      <w:r>
        <w:rPr>
          <w:color w:val="00003C"/>
        </w:rPr>
        <w:t xml:space="preserve"> বন্ধ</w:t>
      </w:r>
      <w:r>
        <w:rPr>
          <w:color w:val="690000"/>
        </w:rPr>
        <w:t xml:space="preserve"> কর</w:t>
      </w:r>
      <w:r>
        <w:br/>
      </w:r>
      <w:r>
        <w:rPr>
          <w:color w:val="000048"/>
        </w:rPr>
        <w:t xml:space="preserve"> how</w:t>
      </w:r>
      <w:r>
        <w:rPr>
          <w:color w:val="000038"/>
        </w:rPr>
        <w:t xml:space="preserve"> to</w:t>
      </w:r>
      <w:r>
        <w:rPr>
          <w:color w:val="000098"/>
        </w:rPr>
        <w:t xml:space="preserve"> cencle</w:t>
      </w:r>
      <w:r>
        <w:rPr>
          <w:color w:val="000063"/>
        </w:rPr>
        <w:t xml:space="preserve"> auto</w:t>
      </w:r>
      <w:r>
        <w:rPr>
          <w:color w:val="000098"/>
        </w:rPr>
        <w:t xml:space="preserve"> rr</w:t>
      </w:r>
      <w:r>
        <w:br/>
      </w:r>
      <w:r>
        <w:rPr>
          <w:color w:val="00005A"/>
        </w:rPr>
        <w:t xml:space="preserve"> বিকাশে</w:t>
      </w:r>
      <w:r>
        <w:rPr>
          <w:color w:val="000091"/>
        </w:rPr>
        <w:t xml:space="preserve"> অটো</w:t>
      </w:r>
      <w:r>
        <w:rPr>
          <w:color w:val="00005E"/>
        </w:rPr>
        <w:t xml:space="preserve"> রিচার্জ</w:t>
      </w:r>
      <w:r>
        <w:rPr>
          <w:color w:val="3D0000"/>
        </w:rPr>
        <w:t xml:space="preserve"> কি</w:t>
      </w:r>
      <w:r>
        <w:rPr>
          <w:color w:val="000070"/>
        </w:rPr>
        <w:t xml:space="preserve"> ভাবে</w:t>
      </w:r>
      <w:r>
        <w:rPr>
          <w:color w:val="000064"/>
        </w:rPr>
        <w:t xml:space="preserve"> বন্ধ</w:t>
      </w:r>
      <w:r>
        <w:rPr>
          <w:color w:val="000000"/>
        </w:rPr>
        <w:t xml:space="preserve"> করবো</w:t>
      </w:r>
      <w:r>
        <w:br/>
      </w:r>
      <w:r>
        <w:rPr>
          <w:color w:val="000072"/>
        </w:rPr>
        <w:t xml:space="preserve"> অটো</w:t>
      </w:r>
      <w:r>
        <w:rPr>
          <w:color w:val="000064"/>
        </w:rPr>
        <w:t xml:space="preserve"> রিচাজ</w:t>
      </w:r>
      <w:r>
        <w:rPr>
          <w:color w:val="00004F"/>
        </w:rPr>
        <w:t xml:space="preserve"> বন্ধ</w:t>
      </w:r>
      <w:r>
        <w:rPr>
          <w:color w:val="000057"/>
        </w:rPr>
        <w:t xml:space="preserve"> করব</w:t>
      </w:r>
      <w:r>
        <w:rPr>
          <w:color w:val="000070"/>
        </w:rPr>
        <w:t xml:space="preserve"> নিয়ম</w:t>
      </w:r>
      <w:r>
        <w:rPr>
          <w:color w:val="000049"/>
        </w:rPr>
        <w:t xml:space="preserve"> টা</w:t>
      </w:r>
      <w:r>
        <w:rPr>
          <w:color w:val="630000"/>
        </w:rPr>
        <w:t xml:space="preserve"> বলেন</w:t>
      </w:r>
      <w:r>
        <w:br/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560000"/>
        </w:rPr>
        <w:t xml:space="preserve"> এর</w:t>
      </w:r>
      <w:r>
        <w:rPr>
          <w:color w:val="000090"/>
        </w:rPr>
        <w:t xml:space="preserve"> অটো</w:t>
      </w:r>
      <w:r>
        <w:rPr>
          <w:color w:val="00005E"/>
        </w:rPr>
        <w:t xml:space="preserve"> রিচার্জ</w:t>
      </w:r>
      <w:r>
        <w:rPr>
          <w:color w:val="000064"/>
        </w:rPr>
        <w:t xml:space="preserve"> বন্ধ</w:t>
      </w:r>
      <w:r>
        <w:rPr>
          <w:color w:val="480000"/>
        </w:rPr>
        <w:t xml:space="preserve"> করতে</w:t>
      </w:r>
      <w:r>
        <w:rPr>
          <w:color w:val="000051"/>
        </w:rPr>
        <w:t xml:space="preserve"> চাই</w:t>
      </w:r>
      <w:r>
        <w:br/>
      </w:r>
      <w:r>
        <w:rPr>
          <w:color w:val="2E0000"/>
        </w:rPr>
        <w:t xml:space="preserve"> amr</w:t>
      </w:r>
      <w:r>
        <w:rPr>
          <w:color w:val="00001E"/>
        </w:rPr>
        <w:t xml:space="preserve"> bkash</w:t>
      </w:r>
      <w:r>
        <w:rPr>
          <w:color w:val="00002C"/>
        </w:rPr>
        <w:t xml:space="preserve"> theke</w:t>
      </w:r>
      <w:r>
        <w:rPr>
          <w:color w:val="000061"/>
        </w:rPr>
        <w:t xml:space="preserve"> automatic</w:t>
      </w:r>
      <w:r>
        <w:rPr>
          <w:color w:val="00002D"/>
        </w:rPr>
        <w:t xml:space="preserve"> recharge</w:t>
      </w:r>
      <w:r>
        <w:rPr>
          <w:color w:val="5B0000"/>
        </w:rPr>
        <w:t xml:space="preserve"> hye</w:t>
      </w:r>
      <w:r>
        <w:rPr>
          <w:color w:val="000073"/>
        </w:rPr>
        <w:t xml:space="preserve"> jase</w:t>
      </w:r>
      <w:r>
        <w:rPr>
          <w:color w:val="220000"/>
        </w:rPr>
        <w:t xml:space="preserve"> ami</w:t>
      </w:r>
      <w:r>
        <w:rPr>
          <w:color w:val="000023"/>
        </w:rPr>
        <w:t xml:space="preserve"> ki</w:t>
      </w:r>
      <w:r>
        <w:rPr>
          <w:color w:val="000031"/>
        </w:rPr>
        <w:t xml:space="preserve"> kore</w:t>
      </w:r>
      <w:r>
        <w:rPr>
          <w:color w:val="450000"/>
        </w:rPr>
        <w:t xml:space="preserve"> eta</w:t>
      </w:r>
      <w:r>
        <w:rPr>
          <w:color w:val="3B0000"/>
        </w:rPr>
        <w:t xml:space="preserve"> of</w:t>
      </w:r>
      <w:r>
        <w:rPr>
          <w:color w:val="000073"/>
        </w:rPr>
        <w:t xml:space="preserve"> kotmu</w:t>
      </w:r>
      <w:r>
        <w:br/>
      </w:r>
      <w:r>
        <w:rPr>
          <w:color w:val="390000"/>
        </w:rPr>
        <w:t xml:space="preserve"> amr</w:t>
      </w:r>
      <w:r>
        <w:rPr>
          <w:color w:val="000026"/>
        </w:rPr>
        <w:t xml:space="preserve"> bkash</w:t>
      </w:r>
      <w:r>
        <w:rPr>
          <w:color w:val="00005E"/>
        </w:rPr>
        <w:t xml:space="preserve"> auto</w:t>
      </w:r>
      <w:r>
        <w:rPr>
          <w:color w:val="000039"/>
        </w:rPr>
        <w:t xml:space="preserve"> recharge</w:t>
      </w:r>
      <w:r>
        <w:rPr>
          <w:color w:val="720000"/>
        </w:rPr>
        <w:t xml:space="preserve"> hye</w:t>
      </w:r>
      <w:r>
        <w:rPr>
          <w:color w:val="000051"/>
        </w:rPr>
        <w:t xml:space="preserve"> jai</w:t>
      </w:r>
      <w:r>
        <w:rPr>
          <w:color w:val="00002C"/>
        </w:rPr>
        <w:t xml:space="preserve"> ki</w:t>
      </w:r>
      <w:r>
        <w:rPr>
          <w:color w:val="00003E"/>
        </w:rPr>
        <w:t xml:space="preserve"> kore</w:t>
      </w:r>
      <w:r>
        <w:rPr>
          <w:color w:val="00004C"/>
        </w:rPr>
        <w:t xml:space="preserve"> off</w:t>
      </w:r>
      <w:r>
        <w:rPr>
          <w:color w:val="000081"/>
        </w:rPr>
        <w:t xml:space="preserve"> kormu</w:t>
      </w:r>
      <w:r>
        <w:br/>
      </w:r>
      <w:r>
        <w:rPr>
          <w:color w:val="680000"/>
        </w:rPr>
        <w:t xml:space="preserve"> plz</w:t>
      </w:r>
      <w:r>
        <w:rPr>
          <w:color w:val="000081"/>
        </w:rPr>
        <w:t xml:space="preserve"> stop</w:t>
      </w:r>
      <w:r>
        <w:rPr>
          <w:color w:val="00007C"/>
        </w:rPr>
        <w:t xml:space="preserve"> auto</w:t>
      </w:r>
      <w:r>
        <w:rPr>
          <w:color w:val="00004B"/>
        </w:rPr>
        <w:t xml:space="preserve"> recharge</w:t>
      </w:r>
      <w:r>
        <w:rPr>
          <w:color w:val="00005D"/>
        </w:rPr>
        <w:t xml:space="preserve"> from</w:t>
      </w:r>
      <w:r>
        <w:rPr>
          <w:color w:val="000056"/>
        </w:rPr>
        <w:t xml:space="preserve"> bikash</w:t>
      </w:r>
      <w:r>
        <w:br/>
      </w:r>
      <w:r>
        <w:rPr>
          <w:color w:val="000023"/>
        </w:rPr>
        <w:t xml:space="preserve"> bkash</w:t>
      </w:r>
      <w:r>
        <w:rPr>
          <w:color w:val="420000"/>
        </w:rPr>
        <w:t xml:space="preserve"> ar</w:t>
      </w:r>
      <w:r>
        <w:rPr>
          <w:color w:val="00007C"/>
        </w:rPr>
        <w:t xml:space="preserve"> oto</w:t>
      </w:r>
      <w:r>
        <w:rPr>
          <w:color w:val="000080"/>
        </w:rPr>
        <w:t xml:space="preserve"> resarj</w:t>
      </w:r>
      <w:r>
        <w:rPr>
          <w:color w:val="000058"/>
        </w:rPr>
        <w:t xml:space="preserve"> bondo</w:t>
      </w:r>
      <w:r>
        <w:rPr>
          <w:color w:val="00003D"/>
        </w:rPr>
        <w:t xml:space="preserve"> korbo</w:t>
      </w:r>
      <w:r>
        <w:rPr>
          <w:color w:val="000029"/>
        </w:rPr>
        <w:t xml:space="preserve"> ki</w:t>
      </w:r>
      <w:r>
        <w:rPr>
          <w:color w:val="000076"/>
        </w:rPr>
        <w:t xml:space="preserve"> baba</w:t>
      </w:r>
      <w:r>
        <w:br/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76"/>
        </w:rPr>
        <w:t xml:space="preserve"> অটো</w:t>
      </w:r>
      <w:r>
        <w:rPr>
          <w:color w:val="000067"/>
        </w:rPr>
        <w:t xml:space="preserve"> রিচাজ</w:t>
      </w:r>
      <w:r>
        <w:rPr>
          <w:color w:val="000073"/>
        </w:rPr>
        <w:t xml:space="preserve"> কেমনে</w:t>
      </w:r>
      <w:r>
        <w:rPr>
          <w:color w:val="000074"/>
        </w:rPr>
        <w:t xml:space="preserve"> অফ</w:t>
      </w:r>
      <w:r>
        <w:rPr>
          <w:color w:val="00005A"/>
        </w:rPr>
        <w:t xml:space="preserve"> করব</w:t>
      </w:r>
      <w:r>
        <w:br/>
      </w:r>
      <w:r>
        <w:rPr>
          <w:color w:val="00003C"/>
        </w:rPr>
        <w:t xml:space="preserve"> today</w:t>
      </w:r>
      <w:r>
        <w:rPr>
          <w:color w:val="3B0000"/>
        </w:rPr>
        <w:t xml:space="preserve"> i</w:t>
      </w:r>
      <w:r>
        <w:rPr>
          <w:color w:val="00003C"/>
        </w:rPr>
        <w:t xml:space="preserve"> received</w:t>
      </w:r>
      <w:r>
        <w:rPr>
          <w:color w:val="370000"/>
        </w:rPr>
        <w:t xml:space="preserve"> an</w:t>
      </w:r>
      <w:r>
        <w:rPr>
          <w:color w:val="000033"/>
        </w:rPr>
        <w:t xml:space="preserve"> sms</w:t>
      </w:r>
      <w:r>
        <w:rPr>
          <w:color w:val="000033"/>
        </w:rPr>
        <w:t xml:space="preserve"> about</w:t>
      </w:r>
      <w:r>
        <w:rPr>
          <w:color w:val="00006E"/>
        </w:rPr>
        <w:t xml:space="preserve"> auto</w:t>
      </w:r>
      <w:r>
        <w:rPr>
          <w:color w:val="000042"/>
        </w:rPr>
        <w:t xml:space="preserve"> recharge</w:t>
      </w:r>
      <w:r>
        <w:rPr>
          <w:color w:val="000029"/>
        </w:rPr>
        <w:t xml:space="preserve"> in</w:t>
      </w:r>
      <w:r>
        <w:rPr>
          <w:color w:val="000020"/>
        </w:rPr>
        <w:t xml:space="preserve"> my</w:t>
      </w:r>
      <w:r>
        <w:rPr>
          <w:color w:val="00002E"/>
        </w:rPr>
        <w:t xml:space="preserve"> mobile</w:t>
      </w:r>
      <w:r>
        <w:rPr>
          <w:color w:val="000000"/>
        </w:rPr>
        <w:t xml:space="preserve"> balance</w:t>
      </w:r>
      <w:r>
        <w:rPr>
          <w:color w:val="00002E"/>
        </w:rPr>
        <w:t xml:space="preserve"> mobile</w:t>
      </w:r>
      <w:r>
        <w:rPr>
          <w:color w:val="00001E"/>
        </w:rPr>
        <w:t xml:space="preserve"> number</w:t>
      </w:r>
      <w:r>
        <w:rPr>
          <w:color w:val="270000"/>
        </w:rPr>
        <w:t xml:space="preserve"> is</w:t>
      </w:r>
      <w:r>
        <w:rPr>
          <w:color w:val="3B0000"/>
        </w:rPr>
        <w:t xml:space="preserve"> same</w:t>
      </w:r>
      <w:r>
        <w:rPr>
          <w:color w:val="3B0000"/>
        </w:rPr>
        <w:t xml:space="preserve"> as</w:t>
      </w:r>
      <w:r>
        <w:rPr>
          <w:color w:val="000016"/>
        </w:rPr>
        <w:t xml:space="preserve"> bkash</w:t>
      </w:r>
      <w:r>
        <w:rPr>
          <w:color w:val="00001E"/>
        </w:rPr>
        <w:t xml:space="preserve"> number</w:t>
      </w:r>
      <w:r>
        <w:rPr>
          <w:color w:val="000028"/>
        </w:rPr>
        <w:t xml:space="preserve"> how</w:t>
      </w:r>
      <w:r>
        <w:rPr>
          <w:color w:val="000026"/>
        </w:rPr>
        <w:t xml:space="preserve"> can</w:t>
      </w:r>
      <w:r>
        <w:rPr>
          <w:color w:val="3B0000"/>
        </w:rPr>
        <w:t xml:space="preserve"> i</w:t>
      </w:r>
      <w:r>
        <w:rPr>
          <w:color w:val="000050"/>
        </w:rPr>
        <w:t xml:space="preserve"> stope</w:t>
      </w:r>
      <w:r>
        <w:rPr>
          <w:color w:val="320000"/>
        </w:rPr>
        <w:t xml:space="preserve"> this</w:t>
      </w:r>
      <w:r>
        <w:rPr>
          <w:color w:val="00006E"/>
        </w:rPr>
        <w:t xml:space="preserve"> auto</w:t>
      </w:r>
      <w:r>
        <w:rPr>
          <w:color w:val="000042"/>
        </w:rPr>
        <w:t xml:space="preserve"> recharge</w:t>
      </w:r>
      <w:r>
        <w:rPr>
          <w:color w:val="00002E"/>
        </w:rPr>
        <w:t xml:space="preserve"> option</w:t>
      </w:r>
      <w:r>
        <w:br/>
      </w:r>
      <w:r>
        <w:rPr>
          <w:color w:val="220000"/>
        </w:rPr>
        <w:t xml:space="preserve"> amar</w:t>
      </w:r>
      <w:r>
        <w:rPr>
          <w:color w:val="000025"/>
        </w:rPr>
        <w:t xml:space="preserve"> number</w:t>
      </w:r>
      <w:r>
        <w:rPr>
          <w:color w:val="240000"/>
        </w:rPr>
        <w:t xml:space="preserve"> a</w:t>
      </w:r>
      <w:r>
        <w:rPr>
          <w:color w:val="00004B"/>
        </w:rPr>
        <w:t xml:space="preserve"> takar</w:t>
      </w:r>
      <w:r>
        <w:rPr>
          <w:color w:val="000055"/>
        </w:rPr>
        <w:t xml:space="preserve"> kom</w:t>
      </w:r>
      <w:r>
        <w:rPr>
          <w:color w:val="540000"/>
        </w:rPr>
        <w:t xml:space="preserve"> thakle</w:t>
      </w:r>
      <w:r>
        <w:rPr>
          <w:color w:val="000030"/>
        </w:rPr>
        <w:t xml:space="preserve"> bikash</w:t>
      </w:r>
      <w:r>
        <w:rPr>
          <w:color w:val="000028"/>
        </w:rPr>
        <w:t xml:space="preserve"> theke</w:t>
      </w:r>
      <w:r>
        <w:rPr>
          <w:color w:val="000063"/>
        </w:rPr>
        <w:t xml:space="preserve"> oto</w:t>
      </w:r>
      <w:r>
        <w:rPr>
          <w:color w:val="00004F"/>
        </w:rPr>
        <w:t xml:space="preserve"> recharg</w:t>
      </w:r>
      <w:r>
        <w:rPr>
          <w:color w:val="560000"/>
        </w:rPr>
        <w:t xml:space="preserve"> hoa</w:t>
      </w:r>
      <w:r>
        <w:rPr>
          <w:color w:val="3B0000"/>
        </w:rPr>
        <w:t xml:space="preserve"> jay</w:t>
      </w:r>
      <w:r>
        <w:rPr>
          <w:color w:val="3D0000"/>
        </w:rPr>
        <w:t xml:space="preserve"> ata</w:t>
      </w:r>
      <w:r>
        <w:rPr>
          <w:color w:val="000040"/>
        </w:rPr>
        <w:t xml:space="preserve"> bondho</w:t>
      </w:r>
      <w:r>
        <w:rPr>
          <w:color w:val="00002D"/>
        </w:rPr>
        <w:t xml:space="preserve"> kore</w:t>
      </w:r>
      <w:r>
        <w:rPr>
          <w:color w:val="000000"/>
        </w:rPr>
        <w:t xml:space="preserve"> din</w:t>
      </w:r>
      <w:r>
        <w:br/>
      </w:r>
      <w:r>
        <w:rPr>
          <w:color w:val="000099"/>
        </w:rPr>
        <w:t xml:space="preserve"> আটো</w:t>
      </w:r>
      <w:r>
        <w:rPr>
          <w:color w:val="000078"/>
        </w:rPr>
        <w:t xml:space="preserve"> রির্চাজ</w:t>
      </w:r>
      <w:r>
        <w:rPr>
          <w:color w:val="330000"/>
        </w:rPr>
        <w:t xml:space="preserve"> কি</w:t>
      </w:r>
      <w:r>
        <w:rPr>
          <w:color w:val="00005D"/>
        </w:rPr>
        <w:t xml:space="preserve"> ভাবে</w:t>
      </w:r>
      <w:r>
        <w:rPr>
          <w:color w:val="000053"/>
        </w:rPr>
        <w:t xml:space="preserve"> বন্ধ</w:t>
      </w:r>
      <w:r>
        <w:rPr>
          <w:color w:val="00005C"/>
        </w:rPr>
        <w:t xml:space="preserve"> করব</w:t>
      </w:r>
      <w:r>
        <w:br/>
      </w:r>
      <w:r>
        <w:rPr>
          <w:color w:val="00003F"/>
        </w:rPr>
        <w:t xml:space="preserve"> বিকাস</w:t>
      </w:r>
      <w:r>
        <w:rPr>
          <w:color w:val="000022"/>
        </w:rPr>
        <w:t xml:space="preserve"> থেকে</w:t>
      </w:r>
      <w:r>
        <w:rPr>
          <w:color w:val="0000BA"/>
        </w:rPr>
        <w:t xml:space="preserve"> একা</w:t>
      </w:r>
      <w:r>
        <w:rPr>
          <w:color w:val="0000BA"/>
        </w:rPr>
        <w:t xml:space="preserve"> একা</w:t>
      </w:r>
      <w:r>
        <w:rPr>
          <w:color w:val="00001C"/>
        </w:rPr>
        <w:t xml:space="preserve"> টাকা</w:t>
      </w:r>
      <w:r>
        <w:rPr>
          <w:color w:val="000048"/>
        </w:rPr>
        <w:t xml:space="preserve"> রির্চাজ</w:t>
      </w:r>
      <w:r>
        <w:rPr>
          <w:color w:val="350000"/>
        </w:rPr>
        <w:t xml:space="preserve"> হয়</w:t>
      </w:r>
      <w:r>
        <w:rPr>
          <w:color w:val="000029"/>
        </w:rPr>
        <w:t xml:space="preserve"> কেন</w:t>
      </w:r>
      <w:r>
        <w:rPr>
          <w:color w:val="340000"/>
        </w:rPr>
        <w:t xml:space="preserve"> এটা</w:t>
      </w:r>
      <w:r>
        <w:rPr>
          <w:color w:val="1E0000"/>
        </w:rPr>
        <w:t xml:space="preserve"> কি</w:t>
      </w:r>
      <w:r>
        <w:rPr>
          <w:color w:val="000038"/>
        </w:rPr>
        <w:t xml:space="preserve"> ভাবে</w:t>
      </w:r>
      <w:r>
        <w:rPr>
          <w:color w:val="000032"/>
        </w:rPr>
        <w:t xml:space="preserve"> বন্ধ</w:t>
      </w:r>
      <w:r>
        <w:rPr>
          <w:color w:val="2F0000"/>
        </w:rPr>
        <w:t xml:space="preserve"> করা</w:t>
      </w:r>
      <w:r>
        <w:rPr>
          <w:color w:val="340000"/>
        </w:rPr>
        <w:t xml:space="preserve"> যায়</w:t>
      </w:r>
      <w:r>
        <w:br/>
      </w:r>
      <w:r>
        <w:rPr>
          <w:color w:val="2A0000"/>
        </w:rPr>
        <w:t xml:space="preserve"> আমি</w:t>
      </w:r>
      <w:r>
        <w:rPr>
          <w:color w:val="00006C"/>
        </w:rPr>
        <w:t xml:space="preserve"> অটো</w:t>
      </w:r>
      <w:r>
        <w:rPr>
          <w:color w:val="000046"/>
        </w:rPr>
        <w:t xml:space="preserve"> রিচার্জ</w:t>
      </w:r>
      <w:r>
        <w:rPr>
          <w:color w:val="00007F"/>
        </w:rPr>
        <w:t xml:space="preserve"> অন</w:t>
      </w:r>
      <w:r>
        <w:rPr>
          <w:color w:val="3E0000"/>
        </w:rPr>
        <w:t xml:space="preserve"> করে</w:t>
      </w:r>
      <w:r>
        <w:rPr>
          <w:color w:val="000000"/>
        </w:rPr>
        <w:t xml:space="preserve"> রেখেছিলাম</w:t>
      </w:r>
      <w:r>
        <w:rPr>
          <w:color w:val="000058"/>
        </w:rPr>
        <w:t xml:space="preserve"> সেটা</w:t>
      </w:r>
      <w:r>
        <w:rPr>
          <w:color w:val="00006A"/>
        </w:rPr>
        <w:t xml:space="preserve"> অফ</w:t>
      </w:r>
      <w:r>
        <w:rPr>
          <w:color w:val="36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41"/>
        </w:rPr>
        <w:t xml:space="preserve"> কিভাবে</w:t>
      </w:r>
      <w:r>
        <w:rPr>
          <w:color w:val="000000"/>
        </w:rPr>
        <w:t xml:space="preserve"> করবো</w:t>
      </w:r>
      <w:r>
        <w:br/>
      </w:r>
      <w:r>
        <w:rPr>
          <w:color w:val="35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3D"/>
        </w:rPr>
        <w:t xml:space="preserve"> e</w:t>
      </w:r>
      <w:r>
        <w:rPr>
          <w:color w:val="00006C"/>
        </w:rPr>
        <w:t xml:space="preserve"> auto</w:t>
      </w:r>
      <w:r>
        <w:rPr>
          <w:color w:val="000041"/>
        </w:rPr>
        <w:t xml:space="preserve"> recharge</w:t>
      </w:r>
      <w:r>
        <w:rPr>
          <w:color w:val="00005D"/>
        </w:rPr>
        <w:t xml:space="preserve"> on</w:t>
      </w:r>
      <w:r>
        <w:rPr>
          <w:color w:val="00004A"/>
        </w:rPr>
        <w:t xml:space="preserve"> kora</w:t>
      </w:r>
      <w:r>
        <w:rPr>
          <w:color w:val="5F0000"/>
        </w:rPr>
        <w:t xml:space="preserve"> ata</w:t>
      </w:r>
      <w:r>
        <w:rPr>
          <w:color w:val="000057"/>
        </w:rPr>
        <w:t xml:space="preserve"> off</w:t>
      </w:r>
      <w:r>
        <w:rPr>
          <w:color w:val="3E0000"/>
        </w:rPr>
        <w:t xml:space="preserve"> korte</w:t>
      </w:r>
      <w:r>
        <w:rPr>
          <w:color w:val="00004A"/>
        </w:rPr>
        <w:t xml:space="preserve"> chai</w:t>
      </w:r>
      <w:r>
        <w:br/>
      </w:r>
      <w:r>
        <w:rPr>
          <w:color w:val="470000"/>
        </w:rPr>
        <w:t xml:space="preserve"> sir</w:t>
      </w:r>
      <w:r>
        <w:rPr>
          <w:color w:val="310000"/>
        </w:rPr>
        <w:t xml:space="preserve"> amar</w:t>
      </w:r>
      <w:r>
        <w:rPr>
          <w:color w:val="000063"/>
        </w:rPr>
        <w:t xml:space="preserve"> auto</w:t>
      </w:r>
      <w:r>
        <w:rPr>
          <w:color w:val="000088"/>
        </w:rPr>
        <w:t xml:space="preserve"> recharch</w:t>
      </w:r>
      <w:r>
        <w:rPr>
          <w:color w:val="000065"/>
        </w:rPr>
        <w:t xml:space="preserve"> bondo</w:t>
      </w:r>
      <w:r>
        <w:rPr>
          <w:color w:val="00006B"/>
        </w:rPr>
        <w:t xml:space="preserve"> koren</w:t>
      </w:r>
      <w:r>
        <w:rPr>
          <w:color w:val="540000"/>
        </w:rPr>
        <w:t xml:space="preserve"> plz</w:t>
      </w:r>
      <w:r>
        <w:br/>
      </w:r>
      <w:r>
        <w:rPr>
          <w:color w:val="000093"/>
        </w:rPr>
        <w:t xml:space="preserve"> atou</w:t>
      </w:r>
      <w:r>
        <w:rPr>
          <w:color w:val="00003A"/>
        </w:rPr>
        <w:t xml:space="preserve"> recharge</w:t>
      </w:r>
      <w:r>
        <w:rPr>
          <w:color w:val="00004D"/>
        </w:rPr>
        <w:t xml:space="preserve"> off</w:t>
      </w:r>
      <w:r>
        <w:rPr>
          <w:color w:val="000043"/>
        </w:rPr>
        <w:t xml:space="preserve"> korbo</w:t>
      </w:r>
      <w:r>
        <w:rPr>
          <w:color w:val="00008A"/>
        </w:rPr>
        <w:t xml:space="preserve"> kebabe</w:t>
      </w:r>
      <w:r>
        <w:rPr>
          <w:color w:val="000064"/>
        </w:rPr>
        <w:t xml:space="preserve"> num</w:t>
      </w:r>
      <w:r>
        <w:br/>
      </w:r>
      <w:r>
        <w:rPr>
          <w:color w:val="390000"/>
        </w:rPr>
        <w:t xml:space="preserve"> আমি</w:t>
      </w:r>
      <w:r>
        <w:rPr>
          <w:color w:val="000094"/>
        </w:rPr>
        <w:t xml:space="preserve"> অটো</w:t>
      </w:r>
      <w:r>
        <w:rPr>
          <w:color w:val="000081"/>
        </w:rPr>
        <w:t xml:space="preserve"> রিচাজ</w:t>
      </w:r>
      <w:r>
        <w:rPr>
          <w:color w:val="000066"/>
        </w:rPr>
        <w:t xml:space="preserve"> বন্ধ</w:t>
      </w:r>
      <w:r>
        <w:rPr>
          <w:color w:val="4A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5B0000"/>
        </w:rPr>
        <w:t xml:space="preserve"> plz</w:t>
      </w:r>
      <w:r>
        <w:rPr>
          <w:color w:val="000071"/>
        </w:rPr>
        <w:t xml:space="preserve"> stop</w:t>
      </w:r>
      <w:r>
        <w:rPr>
          <w:color w:val="000040"/>
        </w:rPr>
        <w:t xml:space="preserve"> my</w:t>
      </w:r>
      <w:r>
        <w:rPr>
          <w:color w:val="00006D"/>
        </w:rPr>
        <w:t xml:space="preserve"> auto</w:t>
      </w:r>
      <w:r>
        <w:rPr>
          <w:color w:val="0000A6"/>
        </w:rPr>
        <w:t xml:space="preserve"> recherse</w:t>
      </w:r>
      <w:r>
        <w:br/>
      </w:r>
      <w:r>
        <w:rPr>
          <w:color w:val="2D0000"/>
        </w:rPr>
        <w:t xml:space="preserve"> আমার</w:t>
      </w:r>
      <w:r>
        <w:rPr>
          <w:color w:val="000071"/>
        </w:rPr>
        <w:t xml:space="preserve"> auto</w:t>
      </w:r>
      <w:r>
        <w:rPr>
          <w:color w:val="000044"/>
        </w:rPr>
        <w:t xml:space="preserve"> recharge</w:t>
      </w:r>
      <w:r>
        <w:rPr>
          <w:color w:val="00005B"/>
        </w:rPr>
        <w:t xml:space="preserve"> off</w:t>
      </w:r>
      <w:r>
        <w:rPr>
          <w:color w:val="3C0000"/>
        </w:rPr>
        <w:t xml:space="preserve"> করতে</w:t>
      </w:r>
      <w:r>
        <w:rPr>
          <w:color w:val="500000"/>
        </w:rPr>
        <w:t xml:space="preserve"> হবে</w:t>
      </w:r>
      <w:r>
        <w:rPr>
          <w:color w:val="710000"/>
        </w:rPr>
        <w:t xml:space="preserve"> দয়া</w:t>
      </w:r>
      <w:r>
        <w:rPr>
          <w:color w:val="450000"/>
        </w:rPr>
        <w:t xml:space="preserve"> করে</w:t>
      </w:r>
      <w:r>
        <w:rPr>
          <w:color w:val="00005E"/>
        </w:rPr>
        <w:t xml:space="preserve"> জানাবেন</w:t>
      </w:r>
      <w:r>
        <w:br/>
      </w:r>
      <w:r>
        <w:rPr>
          <w:color w:val="250000"/>
        </w:rPr>
        <w:t xml:space="preserve"> আমার</w:t>
      </w:r>
      <w:r>
        <w:rPr>
          <w:color w:val="00003D"/>
        </w:rPr>
        <w:t xml:space="preserve"> বিকাশে</w:t>
      </w:r>
      <w:r>
        <w:rPr>
          <w:color w:val="00004E"/>
        </w:rPr>
        <w:t xml:space="preserve"> টাকা</w:t>
      </w:r>
      <w:r>
        <w:rPr>
          <w:color w:val="000085"/>
        </w:rPr>
        <w:t xml:space="preserve"> উঠালে</w:t>
      </w:r>
      <w:r>
        <w:rPr>
          <w:color w:val="000062"/>
        </w:rPr>
        <w:t xml:space="preserve"> অটো</w:t>
      </w:r>
      <w:r>
        <w:rPr>
          <w:color w:val="000040"/>
        </w:rPr>
        <w:t xml:space="preserve"> রিচার্জ</w:t>
      </w:r>
      <w:r>
        <w:rPr>
          <w:color w:val="480000"/>
        </w:rPr>
        <w:t xml:space="preserve"> হয়</w:t>
      </w:r>
      <w:r>
        <w:rPr>
          <w:color w:val="00004E"/>
        </w:rPr>
        <w:t xml:space="preserve"> টাকা</w:t>
      </w:r>
      <w:r>
        <w:rPr>
          <w:color w:val="470000"/>
        </w:rPr>
        <w:t xml:space="preserve"> এটা</w:t>
      </w:r>
      <w:r>
        <w:rPr>
          <w:color w:val="000044"/>
        </w:rPr>
        <w:t xml:space="preserve"> বন্ধ</w:t>
      </w:r>
      <w:r>
        <w:rPr>
          <w:color w:val="310000"/>
        </w:rPr>
        <w:t xml:space="preserve"> করতে</w:t>
      </w:r>
      <w:r>
        <w:rPr>
          <w:color w:val="000041"/>
        </w:rPr>
        <w:t xml:space="preserve"> চাচ্ছি</w:t>
      </w:r>
      <w:r>
        <w:br/>
      </w:r>
      <w:r>
        <w:rPr>
          <w:color w:val="3B0000"/>
        </w:rPr>
        <w:t xml:space="preserve"> amr</w:t>
      </w:r>
      <w:r>
        <w:rPr>
          <w:color w:val="000061"/>
        </w:rPr>
        <w:t xml:space="preserve"> auto</w:t>
      </w:r>
      <w:r>
        <w:rPr>
          <w:color w:val="00003A"/>
        </w:rPr>
        <w:t xml:space="preserve"> recharge</w:t>
      </w:r>
      <w:r>
        <w:rPr>
          <w:color w:val="000053"/>
        </w:rPr>
        <w:t xml:space="preserve"> on</w:t>
      </w:r>
      <w:r>
        <w:rPr>
          <w:color w:val="000065"/>
        </w:rPr>
        <w:t xml:space="preserve"> hoya</w:t>
      </w:r>
      <w:r>
        <w:rPr>
          <w:color w:val="530000"/>
        </w:rPr>
        <w:t xml:space="preserve"> gese</w:t>
      </w:r>
      <w:r>
        <w:rPr>
          <w:color w:val="550000"/>
        </w:rPr>
        <w:t xml:space="preserve"> ata</w:t>
      </w:r>
      <w:r>
        <w:rPr>
          <w:color w:val="00004E"/>
        </w:rPr>
        <w:t xml:space="preserve"> off</w:t>
      </w:r>
      <w:r>
        <w:rPr>
          <w:color w:val="00003F"/>
        </w:rPr>
        <w:t xml:space="preserve"> kore</w:t>
      </w:r>
      <w:r>
        <w:rPr>
          <w:color w:val="000053"/>
        </w:rPr>
        <w:t xml:space="preserve"> den</w:t>
      </w:r>
      <w:r>
        <w:br/>
      </w:r>
      <w:r>
        <w:rPr>
          <w:color w:val="260000"/>
        </w:rPr>
        <w:t xml:space="preserve"> আমার</w:t>
      </w:r>
      <w:r>
        <w:rPr>
          <w:color w:val="380000"/>
        </w:rPr>
        <w:t xml:space="preserve"> এই</w:t>
      </w:r>
      <w:r>
        <w:rPr>
          <w:color w:val="00004F"/>
        </w:rPr>
        <w:t xml:space="preserve"> অ্যাকাউন্ট</w:t>
      </w:r>
      <w:r>
        <w:rPr>
          <w:color w:val="00002F"/>
        </w:rPr>
        <w:t xml:space="preserve"> থেকে</w:t>
      </w:r>
      <w:r>
        <w:rPr>
          <w:color w:val="000064"/>
        </w:rPr>
        <w:t xml:space="preserve"> অটো</w:t>
      </w:r>
      <w:r>
        <w:rPr>
          <w:color w:val="000041"/>
        </w:rPr>
        <w:t xml:space="preserve"> রিচার্জ</w:t>
      </w:r>
      <w:r>
        <w:rPr>
          <w:color w:val="000045"/>
        </w:rPr>
        <w:t xml:space="preserve"> বন্ধ</w:t>
      </w:r>
      <w:r>
        <w:rPr>
          <w:color w:val="740000"/>
        </w:rPr>
        <w:t xml:space="preserve"> করে</w:t>
      </w:r>
      <w:r>
        <w:rPr>
          <w:color w:val="000054"/>
        </w:rPr>
        <w:t xml:space="preserve"> দেন</w:t>
      </w:r>
      <w:r>
        <w:rPr>
          <w:color w:val="00006C"/>
        </w:rPr>
        <w:t xml:space="preserve"> দয়া</w:t>
      </w:r>
      <w:r>
        <w:rPr>
          <w:color w:val="740000"/>
        </w:rPr>
        <w:t xml:space="preserve"> করে</w:t>
      </w:r>
      <w:r>
        <w:br/>
      </w:r>
      <w:r>
        <w:rPr>
          <w:color w:val="2D0000"/>
        </w:rPr>
        <w:t xml:space="preserve"> আমার</w:t>
      </w:r>
      <w:r>
        <w:rPr>
          <w:color w:val="000055"/>
        </w:rPr>
        <w:t xml:space="preserve"> বিকাশের</w:t>
      </w:r>
      <w:r>
        <w:rPr>
          <w:color w:val="00002F"/>
        </w:rPr>
        <w:t xml:space="preserve"> টাকা</w:t>
      </w:r>
      <w:r>
        <w:rPr>
          <w:color w:val="000079"/>
        </w:rPr>
        <w:t xml:space="preserve"> মোবাইলে</w:t>
      </w:r>
      <w:r>
        <w:rPr>
          <w:color w:val="000077"/>
        </w:rPr>
        <w:t xml:space="preserve"> অটো</w:t>
      </w:r>
      <w:r>
        <w:rPr>
          <w:color w:val="000081"/>
        </w:rPr>
        <w:t xml:space="preserve"> রিসার্চ</w:t>
      </w:r>
      <w:r>
        <w:rPr>
          <w:color w:val="570000"/>
        </w:rPr>
        <w:t xml:space="preserve"> হয়</w:t>
      </w:r>
      <w:r>
        <w:rPr>
          <w:color w:val="000000"/>
        </w:rPr>
        <w:t xml:space="preserve"> কেন</w:t>
      </w:r>
      <w:r>
        <w:br/>
      </w:r>
      <w:r>
        <w:rPr>
          <w:color w:val="250000"/>
        </w:rPr>
        <w:t xml:space="preserve"> আমি</w:t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380000"/>
        </w:rPr>
        <w:t xml:space="preserve"> এর</w:t>
      </w:r>
      <w:r>
        <w:rPr>
          <w:color w:val="000077"/>
        </w:rPr>
        <w:t xml:space="preserve"> আটো</w:t>
      </w:r>
      <w:r>
        <w:rPr>
          <w:color w:val="00003D"/>
        </w:rPr>
        <w:t xml:space="preserve"> রিচার্জ</w:t>
      </w:r>
      <w:r>
        <w:rPr>
          <w:color w:val="000079"/>
        </w:rPr>
        <w:t xml:space="preserve"> সারভিস</w:t>
      </w:r>
      <w:r>
        <w:rPr>
          <w:color w:val="000048"/>
        </w:rPr>
        <w:t xml:space="preserve"> টি</w:t>
      </w:r>
      <w:r>
        <w:rPr>
          <w:color w:val="000084"/>
        </w:rPr>
        <w:t xml:space="preserve"> বিন্ধ</w:t>
      </w:r>
      <w:r>
        <w:rPr>
          <w:color w:val="2F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250000"/>
        </w:rPr>
        <w:t xml:space="preserve"> আমি</w:t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380000"/>
        </w:rPr>
        <w:t xml:space="preserve"> এর</w:t>
      </w:r>
      <w:r>
        <w:rPr>
          <w:color w:val="000077"/>
        </w:rPr>
        <w:t xml:space="preserve"> আটো</w:t>
      </w:r>
      <w:r>
        <w:rPr>
          <w:color w:val="00003D"/>
        </w:rPr>
        <w:t xml:space="preserve"> রিচার্জ</w:t>
      </w:r>
      <w:r>
        <w:rPr>
          <w:color w:val="000079"/>
        </w:rPr>
        <w:t xml:space="preserve"> সারভিস</w:t>
      </w:r>
      <w:r>
        <w:rPr>
          <w:color w:val="000048"/>
        </w:rPr>
        <w:t xml:space="preserve"> টি</w:t>
      </w:r>
      <w:r>
        <w:rPr>
          <w:color w:val="000084"/>
        </w:rPr>
        <w:t xml:space="preserve"> বিন্ধ</w:t>
      </w:r>
      <w:r>
        <w:rPr>
          <w:color w:val="2F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440000"/>
        </w:rPr>
        <w:t xml:space="preserve"> i</w:t>
      </w:r>
      <w:r>
        <w:rPr>
          <w:color w:val="00005F"/>
        </w:rPr>
        <w:t xml:space="preserve"> want</w:t>
      </w:r>
      <w:r>
        <w:rPr>
          <w:color w:val="000046"/>
        </w:rPr>
        <w:t xml:space="preserve"> to</w:t>
      </w:r>
      <w:r>
        <w:rPr>
          <w:color w:val="000081"/>
        </w:rPr>
        <w:t xml:space="preserve"> stop</w:t>
      </w:r>
      <w:r>
        <w:rPr>
          <w:color w:val="00007C"/>
        </w:rPr>
        <w:t xml:space="preserve"> auto</w:t>
      </w:r>
      <w:r>
        <w:rPr>
          <w:color w:val="000075"/>
        </w:rPr>
        <w:t xml:space="preserve"> subscription</w:t>
      </w:r>
      <w:r>
        <w:br/>
      </w:r>
      <w:r>
        <w:rPr>
          <w:color w:val="00006A"/>
        </w:rPr>
        <w:t xml:space="preserve"> অটো</w:t>
      </w:r>
      <w:r>
        <w:rPr>
          <w:color w:val="000045"/>
        </w:rPr>
        <w:t xml:space="preserve"> রিচার্জ</w:t>
      </w:r>
      <w:r>
        <w:rPr>
          <w:color w:val="4C0000"/>
        </w:rPr>
        <w:t xml:space="preserve"> হয়ে</w:t>
      </w:r>
      <w:r>
        <w:rPr>
          <w:color w:val="4C0000"/>
        </w:rPr>
        <w:t xml:space="preserve"> যায়</w:t>
      </w:r>
      <w:r>
        <w:rPr>
          <w:color w:val="3B0000"/>
        </w:rPr>
        <w:t xml:space="preserve"> এই</w:t>
      </w:r>
      <w:r>
        <w:rPr>
          <w:color w:val="000053"/>
        </w:rPr>
        <w:t xml:space="preserve"> সমস্যা</w:t>
      </w:r>
      <w:r>
        <w:rPr>
          <w:color w:val="000052"/>
        </w:rPr>
        <w:t xml:space="preserve"> টি</w:t>
      </w:r>
      <w:r>
        <w:rPr>
          <w:color w:val="00005F"/>
        </w:rPr>
        <w:t xml:space="preserve"> ঠিক</w:t>
      </w:r>
      <w:r>
        <w:rPr>
          <w:color w:val="670000"/>
        </w:rPr>
        <w:t xml:space="preserve"> করুন</w:t>
      </w:r>
      <w:r>
        <w:br/>
      </w:r>
      <w:r>
        <w:rPr>
          <w:color w:val="550000"/>
        </w:rPr>
        <w:t xml:space="preserve"> i</w:t>
      </w:r>
      <w:r>
        <w:rPr>
          <w:color w:val="3F0000"/>
        </w:rPr>
        <w:t xml:space="preserve"> have</w:t>
      </w:r>
      <w:r>
        <w:rPr>
          <w:color w:val="000055"/>
        </w:rPr>
        <w:t xml:space="preserve"> received</w:t>
      </w:r>
      <w:r>
        <w:rPr>
          <w:color w:val="000049"/>
        </w:rPr>
        <w:t xml:space="preserve"> sms</w:t>
      </w:r>
      <w:r>
        <w:rPr>
          <w:color w:val="000049"/>
        </w:rPr>
        <w:t xml:space="preserve"> about</w:t>
      </w:r>
      <w:r>
        <w:rPr>
          <w:color w:val="00004E"/>
        </w:rPr>
        <w:t xml:space="preserve"> auto</w:t>
      </w:r>
      <w:r>
        <w:rPr>
          <w:color w:val="00002F"/>
        </w:rPr>
        <w:t xml:space="preserve"> recharge</w:t>
      </w:r>
      <w:r>
        <w:rPr>
          <w:color w:val="3D0000"/>
        </w:rPr>
        <w:t xml:space="preserve"> of</w:t>
      </w:r>
      <w:r>
        <w:rPr>
          <w:color w:val="000000"/>
        </w:rPr>
        <w:t xml:space="preserve"> tk</w:t>
      </w:r>
      <w:r>
        <w:rPr>
          <w:color w:val="000039"/>
        </w:rPr>
        <w:t xml:space="preserve"> how</w:t>
      </w:r>
      <w:r>
        <w:rPr>
          <w:color w:val="000037"/>
        </w:rPr>
        <w:t xml:space="preserve"> can</w:t>
      </w:r>
      <w:r>
        <w:rPr>
          <w:color w:val="550000"/>
        </w:rPr>
        <w:t xml:space="preserve"> i</w:t>
      </w:r>
      <w:r>
        <w:rPr>
          <w:color w:val="000051"/>
        </w:rPr>
        <w:t xml:space="preserve"> stop</w:t>
      </w:r>
      <w:r>
        <w:rPr>
          <w:color w:val="470000"/>
        </w:rPr>
        <w:t xml:space="preserve"> this</w:t>
      </w:r>
      <w:r>
        <w:rPr>
          <w:color w:val="000046"/>
        </w:rPr>
        <w:t xml:space="preserve"> service</w:t>
      </w:r>
      <w:r>
        <w:br/>
      </w:r>
      <w:r>
        <w:rPr>
          <w:color w:val="000098"/>
        </w:rPr>
        <w:t xml:space="preserve"> auto</w:t>
      </w:r>
      <w:r>
        <w:rPr>
          <w:color w:val="00005C"/>
        </w:rPr>
        <w:t xml:space="preserve"> recharge</w:t>
      </w:r>
      <w:r>
        <w:rPr>
          <w:color w:val="000093"/>
        </w:rPr>
        <w:t xml:space="preserve"> cancel</w:t>
      </w:r>
      <w:r>
        <w:rPr>
          <w:color w:val="00006A"/>
        </w:rPr>
        <w:t xml:space="preserve"> korbo</w:t>
      </w:r>
      <w:r>
        <w:br/>
      </w:r>
      <w:r>
        <w:rPr>
          <w:color w:val="2D0000"/>
        </w:rPr>
        <w:t xml:space="preserve"> আমার</w:t>
      </w:r>
      <w:r>
        <w:rPr>
          <w:color w:val="000034"/>
        </w:rPr>
        <w:t xml:space="preserve"> account</w:t>
      </w:r>
      <w:r>
        <w:rPr>
          <w:color w:val="670000"/>
        </w:rPr>
        <w:t xml:space="preserve"> তে</w:t>
      </w:r>
      <w:r>
        <w:rPr>
          <w:color w:val="000078"/>
        </w:rPr>
        <w:t xml:space="preserve"> অটো</w:t>
      </w:r>
      <w:r>
        <w:rPr>
          <w:color w:val="00004E"/>
        </w:rPr>
        <w:t xml:space="preserve"> রিচার্জ</w:t>
      </w:r>
      <w:r>
        <w:rPr>
          <w:color w:val="00005C"/>
        </w:rPr>
        <w:t xml:space="preserve"> টি</w:t>
      </w:r>
      <w:r>
        <w:rPr>
          <w:color w:val="000053"/>
        </w:rPr>
        <w:t xml:space="preserve"> বন্ধ</w:t>
      </w:r>
      <w:r>
        <w:rPr>
          <w:color w:val="740000"/>
        </w:rPr>
        <w:t xml:space="preserve"> করুন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