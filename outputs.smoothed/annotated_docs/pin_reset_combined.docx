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9C"/>
        </w:rPr>
        <w:t xml:space="preserve"> অ্যকাউনটের</w:t>
      </w:r>
      <w:r>
        <w:rPr>
          <w:color w:val="000043"/>
        </w:rPr>
        <w:t xml:space="preserve"> পিন</w:t>
      </w:r>
      <w:r>
        <w:rPr>
          <w:color w:val="000054"/>
        </w:rPr>
        <w:t xml:space="preserve"> লক</w:t>
      </w:r>
      <w:r>
        <w:rPr>
          <w:color w:val="4F0000"/>
        </w:rPr>
        <w:t xml:space="preserve"> হয়ে</w:t>
      </w:r>
      <w:r>
        <w:rPr>
          <w:color w:val="00004A"/>
        </w:rPr>
        <w:t xml:space="preserve"> গেছে</w:t>
      </w:r>
      <w:r>
        <w:rPr>
          <w:color w:val="000043"/>
        </w:rPr>
        <w:t xml:space="preserve"> এখন</w:t>
      </w:r>
      <w:r>
        <w:rPr>
          <w:color w:val="5D0000"/>
        </w:rPr>
        <w:t xml:space="preserve"> কী</w:t>
      </w:r>
      <w:r>
        <w:rPr>
          <w:color w:val="000000"/>
        </w:rPr>
        <w:t xml:space="preserve"> করবো</w:t>
      </w:r>
      <w:r>
        <w:br/>
      </w:r>
      <w:r>
        <w:rPr>
          <w:color w:val="000080"/>
        </w:rPr>
        <w:t xml:space="preserve"> vaiha</w:t>
      </w:r>
      <w:r>
        <w:rPr>
          <w:color w:val="290000"/>
        </w:rPr>
        <w:t xml:space="preserve"> amar</w:t>
      </w:r>
      <w:r>
        <w:rPr>
          <w:color w:val="00005E"/>
        </w:rPr>
        <w:t xml:space="preserve"> bekash</w:t>
      </w:r>
      <w:r>
        <w:rPr>
          <w:color w:val="000032"/>
        </w:rPr>
        <w:t xml:space="preserve"> pin</w:t>
      </w:r>
      <w:r>
        <w:rPr>
          <w:color w:val="00002E"/>
        </w:rPr>
        <w:t xml:space="preserve"> number</w:t>
      </w:r>
      <w:r>
        <w:rPr>
          <w:color w:val="000080"/>
        </w:rPr>
        <w:t xml:space="preserve"> resect</w:t>
      </w:r>
      <w:r>
        <w:rPr>
          <w:color w:val="000080"/>
        </w:rPr>
        <w:t xml:space="preserve"> hoiace</w:t>
      </w:r>
      <w:r>
        <w:br/>
      </w:r>
      <w:r>
        <w:rPr>
          <w:color w:val="000037"/>
        </w:rPr>
        <w:t xml:space="preserve"> বিকাশ</w:t>
      </w:r>
      <w:r>
        <w:rPr>
          <w:color w:val="000059"/>
        </w:rPr>
        <w:t xml:space="preserve"> পিন</w:t>
      </w:r>
      <w:r>
        <w:rPr>
          <w:color w:val="000083"/>
        </w:rPr>
        <w:t xml:space="preserve"> ব্লক</w:t>
      </w:r>
      <w:r>
        <w:rPr>
          <w:color w:val="690000"/>
        </w:rPr>
        <w:t xml:space="preserve"> হয়ে</w:t>
      </w:r>
      <w:r>
        <w:rPr>
          <w:color w:val="00009F"/>
        </w:rPr>
        <w:t xml:space="preserve"> গেসে</w:t>
      </w:r>
      <w:r>
        <w:br/>
      </w:r>
      <w:r>
        <w:rPr>
          <w:color w:val="360000"/>
        </w:rPr>
        <w:t xml:space="preserve"> আমার</w:t>
      </w:r>
      <w:r>
        <w:rPr>
          <w:color w:val="000073"/>
        </w:rPr>
        <w:t xml:space="preserve"> একাউন্টের</w:t>
      </w:r>
      <w:r>
        <w:rPr>
          <w:color w:val="000055"/>
        </w:rPr>
        <w:t xml:space="preserve"> পিন</w:t>
      </w:r>
      <w:r>
        <w:rPr>
          <w:color w:val="0000AD"/>
        </w:rPr>
        <w:t xml:space="preserve"> রিসেন্ট</w:t>
      </w:r>
      <w:r>
        <w:rPr>
          <w:color w:val="470000"/>
        </w:rPr>
        <w:t xml:space="preserve"> করতে</w:t>
      </w:r>
      <w:r>
        <w:rPr>
          <w:color w:val="00004F"/>
        </w:rPr>
        <w:t xml:space="preserve"> চাই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4D"/>
        </w:rPr>
        <w:t xml:space="preserve"> পিন</w:t>
      </w:r>
      <w:r>
        <w:rPr>
          <w:color w:val="000090"/>
        </w:rPr>
        <w:t xml:space="preserve"> ভূলে</w:t>
      </w:r>
      <w:r>
        <w:rPr>
          <w:color w:val="780000"/>
        </w:rPr>
        <w:t xml:space="preserve"> গিয়ে</w:t>
      </w:r>
      <w:r>
        <w:rPr>
          <w:color w:val="000061"/>
        </w:rPr>
        <w:t xml:space="preserve"> লক</w:t>
      </w:r>
      <w:r>
        <w:rPr>
          <w:color w:val="000060"/>
        </w:rPr>
        <w:t xml:space="preserve"> হয়েছে</w:t>
      </w:r>
      <w:r>
        <w:br/>
      </w:r>
      <w:r>
        <w:rPr>
          <w:color w:val="00001F"/>
        </w:rPr>
        <w:t xml:space="preserve"> বিকাশ</w:t>
      </w:r>
      <w:r>
        <w:rPr>
          <w:color w:val="880000"/>
        </w:rPr>
        <w:t xml:space="preserve"> পর</w:t>
      </w:r>
      <w:r>
        <w:rPr>
          <w:color w:val="880000"/>
        </w:rPr>
        <w:t xml:space="preserve"> পর</w:t>
      </w:r>
      <w:r>
        <w:rPr>
          <w:color w:val="00005A"/>
        </w:rPr>
        <w:t xml:space="preserve"> তিন</w:t>
      </w:r>
      <w:r>
        <w:rPr>
          <w:color w:val="000045"/>
        </w:rPr>
        <w:t xml:space="preserve"> বার</w:t>
      </w:r>
      <w:r>
        <w:rPr>
          <w:color w:val="000076"/>
        </w:rPr>
        <w:t xml:space="preserve"> দিবার</w:t>
      </w:r>
      <w:r>
        <w:rPr>
          <w:color w:val="570000"/>
        </w:rPr>
        <w:t xml:space="preserve"> কারণে</w:t>
      </w:r>
      <w:r>
        <w:rPr>
          <w:color w:val="000040"/>
        </w:rPr>
        <w:t xml:space="preserve"> লক</w:t>
      </w:r>
      <w:r>
        <w:rPr>
          <w:color w:val="3C0000"/>
        </w:rPr>
        <w:t xml:space="preserve"> হয়ে</w:t>
      </w:r>
      <w:r>
        <w:rPr>
          <w:color w:val="000038"/>
        </w:rPr>
        <w:t xml:space="preserve"> গেছে</w:t>
      </w:r>
      <w:r>
        <w:br/>
      </w:r>
      <w:r>
        <w:rPr>
          <w:color w:val="4E0000"/>
        </w:rPr>
        <w:t xml:space="preserve"> sir</w:t>
      </w:r>
      <w:r>
        <w:rPr>
          <w:color w:val="430000"/>
        </w:rPr>
        <w:t xml:space="preserve"> amr</w:t>
      </w:r>
      <w:r>
        <w:rPr>
          <w:color w:val="000042"/>
        </w:rPr>
        <w:t xml:space="preserve"> pin</w:t>
      </w:r>
      <w:r>
        <w:rPr>
          <w:color w:val="000099"/>
        </w:rPr>
        <w:t xml:space="preserve"> lockd</w:t>
      </w:r>
      <w:r>
        <w:rPr>
          <w:color w:val="000085"/>
        </w:rPr>
        <w:t xml:space="preserve"> hoisa</w:t>
      </w:r>
      <w:r>
        <w:rPr>
          <w:color w:val="000033"/>
        </w:rPr>
        <w:t xml:space="preserve"> ki</w:t>
      </w:r>
      <w:r>
        <w:rPr>
          <w:color w:val="00004C"/>
        </w:rPr>
        <w:t xml:space="preserve"> korbo</w:t>
      </w:r>
      <w:r>
        <w:br/>
      </w:r>
      <w:r>
        <w:rPr>
          <w:color w:val="2A0000"/>
        </w:rPr>
        <w:t xml:space="preserve"> amar</w:t>
      </w:r>
      <w:r>
        <w:rPr>
          <w:color w:val="000084"/>
        </w:rPr>
        <w:t xml:space="preserve"> psswat</w:t>
      </w:r>
      <w:r>
        <w:rPr>
          <w:color w:val="000032"/>
        </w:rPr>
        <w:t xml:space="preserve"> ta</w:t>
      </w:r>
      <w:r>
        <w:rPr>
          <w:color w:val="000061"/>
        </w:rPr>
        <w:t xml:space="preserve"> bule</w:t>
      </w:r>
      <w:r>
        <w:rPr>
          <w:color w:val="000059"/>
        </w:rPr>
        <w:t xml:space="preserve"> gesi</w:t>
      </w:r>
      <w:r>
        <w:rPr>
          <w:color w:val="000084"/>
        </w:rPr>
        <w:t xml:space="preserve"> risot</w:t>
      </w:r>
      <w:r>
        <w:rPr>
          <w:color w:val="00005A"/>
        </w:rPr>
        <w:t xml:space="preserve"> disi</w:t>
      </w:r>
      <w:r>
        <w:br/>
      </w:r>
      <w:r>
        <w:rPr>
          <w:color w:val="00006D"/>
        </w:rPr>
        <w:t xml:space="preserve"> pin</w:t>
      </w:r>
      <w:r>
        <w:rPr>
          <w:color w:val="00008C"/>
        </w:rPr>
        <w:t xml:space="preserve"> reset</w:t>
      </w:r>
      <w:r>
        <w:rPr>
          <w:color w:val="B60000"/>
        </w:rPr>
        <w:t xml:space="preserve"> pls</w:t>
      </w:r>
      <w:r>
        <w:br/>
      </w:r>
      <w:r>
        <w:rPr>
          <w:color w:val="440000"/>
        </w:rPr>
        <w:t xml:space="preserve"> ami</w:t>
      </w:r>
      <w:r>
        <w:rPr>
          <w:color w:val="5B0000"/>
        </w:rPr>
        <w:t xml:space="preserve"> amr</w:t>
      </w:r>
      <w:r>
        <w:rPr>
          <w:color w:val="00003C"/>
        </w:rPr>
        <w:t xml:space="preserve"> bkash</w:t>
      </w:r>
      <w:r>
        <w:rPr>
          <w:color w:val="00005A"/>
        </w:rPr>
        <w:t xml:space="preserve"> pin</w:t>
      </w:r>
      <w:r>
        <w:rPr>
          <w:color w:val="920000"/>
        </w:rPr>
        <w:t xml:space="preserve"> thik</w:t>
      </w:r>
      <w:r>
        <w:rPr>
          <w:color w:val="570000"/>
        </w:rPr>
        <w:t xml:space="preserve"> korte</w:t>
      </w:r>
      <w:r>
        <w:rPr>
          <w:color w:val="000068"/>
        </w:rPr>
        <w:t xml:space="preserve"> chai</w:t>
      </w:r>
      <w:r>
        <w:br/>
      </w:r>
      <w:r>
        <w:rPr>
          <w:color w:val="4B0000"/>
        </w:rPr>
        <w:t xml:space="preserve"> আমার</w:t>
      </w:r>
      <w:r>
        <w:rPr>
          <w:color w:val="000077"/>
        </w:rPr>
        <w:t xml:space="preserve"> পিন</w:t>
      </w:r>
      <w:r>
        <w:rPr>
          <w:color w:val="00008E"/>
        </w:rPr>
        <w:t xml:space="preserve"> ভুলে</w:t>
      </w:r>
      <w:r>
        <w:rPr>
          <w:color w:val="00009D"/>
        </w:rPr>
        <w:t xml:space="preserve"> গেছি</w:t>
      </w:r>
      <w:r>
        <w:br/>
      </w:r>
      <w:r>
        <w:rPr>
          <w:color w:val="1D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E"/>
        </w:rPr>
        <w:t xml:space="preserve"> পিন</w:t>
      </w:r>
      <w:r>
        <w:rPr>
          <w:color w:val="00003A"/>
        </w:rPr>
        <w:t xml:space="preserve"> লক</w:t>
      </w:r>
      <w:r>
        <w:rPr>
          <w:color w:val="000000"/>
        </w:rPr>
        <w:t xml:space="preserve"> হয়েছে</w:t>
      </w:r>
      <w:r>
        <w:rPr>
          <w:color w:val="00007E"/>
        </w:rPr>
        <w:t xml:space="preserve"> বার</w:t>
      </w:r>
      <w:r>
        <w:rPr>
          <w:color w:val="00007E"/>
        </w:rPr>
        <w:t xml:space="preserve"> বার</w:t>
      </w:r>
      <w:r>
        <w:rPr>
          <w:color w:val="000068"/>
        </w:rPr>
        <w:t xml:space="preserve"> চেষ্টার</w:t>
      </w:r>
      <w:r>
        <w:rPr>
          <w:color w:val="3E0000"/>
        </w:rPr>
        <w:t xml:space="preserve"> পর</w:t>
      </w:r>
      <w:r>
        <w:rPr>
          <w:color w:val="00003F"/>
        </w:rPr>
        <w:t xml:space="preserve"> পারছিনা</w:t>
      </w:r>
      <w:r>
        <w:rPr>
          <w:color w:val="00003F"/>
        </w:rPr>
        <w:t xml:space="preserve"> রিসেট</w:t>
      </w:r>
      <w:r>
        <w:rPr>
          <w:color w:val="260000"/>
        </w:rPr>
        <w:t xml:space="preserve"> করতে</w:t>
      </w:r>
      <w:r>
        <w:rPr>
          <w:color w:val="490000"/>
        </w:rPr>
        <w:t xml:space="preserve"> দয়া</w:t>
      </w:r>
      <w:r>
        <w:rPr>
          <w:color w:val="2C0000"/>
        </w:rPr>
        <w:t xml:space="preserve"> করে</w:t>
      </w:r>
      <w:r>
        <w:rPr>
          <w:color w:val="000049"/>
        </w:rPr>
        <w:t xml:space="preserve"> সমাধান</w:t>
      </w:r>
      <w:r>
        <w:rPr>
          <w:color w:val="000041"/>
        </w:rPr>
        <w:t xml:space="preserve"> দেন</w:t>
      </w:r>
      <w:r>
        <w:br/>
      </w:r>
      <w:r>
        <w:rPr>
          <w:color w:val="000068"/>
        </w:rPr>
        <w:t xml:space="preserve"> তিনবার</w:t>
      </w:r>
      <w:r>
        <w:rPr>
          <w:color w:val="000042"/>
        </w:rPr>
        <w:t xml:space="preserve"> ভুল</w:t>
      </w:r>
      <w:r>
        <w:rPr>
          <w:color w:val="00006C"/>
        </w:rPr>
        <w:t xml:space="preserve"> পিন</w:t>
      </w:r>
      <w:r>
        <w:rPr>
          <w:color w:val="00006F"/>
        </w:rPr>
        <w:t xml:space="preserve"> টাইপ</w:t>
      </w:r>
      <w:r>
        <w:rPr>
          <w:color w:val="410000"/>
        </w:rPr>
        <w:t xml:space="preserve"> করার</w:t>
      </w:r>
      <w:r>
        <w:rPr>
          <w:color w:val="580000"/>
        </w:rPr>
        <w:t xml:space="preserve"> কারনে</w:t>
      </w:r>
      <w:r>
        <w:rPr>
          <w:color w:val="000021"/>
        </w:rPr>
        <w:t xml:space="preserve"> বিকাশ</w:t>
      </w:r>
      <w:r>
        <w:rPr>
          <w:color w:val="00006C"/>
        </w:rPr>
        <w:t xml:space="preserve"> পিন</w:t>
      </w:r>
      <w:r>
        <w:rPr>
          <w:color w:val="000044"/>
        </w:rPr>
        <w:t xml:space="preserve"> লক</w:t>
      </w:r>
      <w:r>
        <w:rPr>
          <w:color w:val="3F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460000"/>
        </w:rPr>
        <w:t xml:space="preserve"> ভাই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39"/>
        </w:rPr>
        <w:t xml:space="preserve"> পিন</w:t>
      </w:r>
      <w:r>
        <w:rPr>
          <w:color w:val="00007E"/>
        </w:rPr>
        <w:t xml:space="preserve"> ভুলেগেছি</w:t>
      </w:r>
      <w:r>
        <w:rPr>
          <w:color w:val="00008A"/>
        </w:rPr>
        <w:t xml:space="preserve"> কিকরা</w:t>
      </w:r>
      <w:r>
        <w:rPr>
          <w:color w:val="00008A"/>
        </w:rPr>
        <w:t xml:space="preserve"> জায়া</w:t>
      </w:r>
      <w:r>
        <w:br/>
      </w:r>
      <w:r>
        <w:rPr>
          <w:color w:val="000054"/>
        </w:rPr>
        <w:t xml:space="preserve"> pin</w:t>
      </w:r>
      <w:r>
        <w:rPr>
          <w:color w:val="000051"/>
        </w:rPr>
        <w:t xml:space="preserve"> ta</w:t>
      </w:r>
      <w:r>
        <w:rPr>
          <w:color w:val="000071"/>
        </w:rPr>
        <w:t xml:space="preserve"> lock</w:t>
      </w:r>
      <w:r>
        <w:rPr>
          <w:color w:val="6F0000"/>
        </w:rPr>
        <w:t xml:space="preserve"> hoye</w:t>
      </w:r>
      <w:r>
        <w:rPr>
          <w:color w:val="A10000"/>
        </w:rPr>
        <w:t xml:space="preserve"> giyeche</w:t>
      </w:r>
      <w:r>
        <w:br/>
      </w:r>
      <w:r>
        <w:rPr>
          <w:color w:val="45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6D"/>
        </w:rPr>
        <w:t xml:space="preserve"> পিন</w:t>
      </w:r>
      <w:r>
        <w:rPr>
          <w:color w:val="000095"/>
        </w:rPr>
        <w:t xml:space="preserve"> রিসেট</w:t>
      </w:r>
      <w:r>
        <w:rPr>
          <w:color w:val="000075"/>
        </w:rPr>
        <w:t xml:space="preserve"> হচ্ছে</w:t>
      </w:r>
      <w:r>
        <w:rPr>
          <w:color w:val="000055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3B0000"/>
        </w:rPr>
        <w:t xml:space="preserve"> amar</w:t>
      </w:r>
      <w:r>
        <w:rPr>
          <w:color w:val="000048"/>
        </w:rPr>
        <w:t xml:space="preserve"> pin</w:t>
      </w:r>
      <w:r>
        <w:rPr>
          <w:color w:val="000086"/>
        </w:rPr>
        <w:t xml:space="preserve"> bule</w:t>
      </w:r>
      <w:r>
        <w:rPr>
          <w:color w:val="850000"/>
        </w:rPr>
        <w:t xml:space="preserve"> gechi</w:t>
      </w:r>
      <w:r>
        <w:rPr>
          <w:color w:val="8E0000"/>
        </w:rPr>
        <w:t xml:space="preserve"> sar</w:t>
      </w:r>
      <w:r>
        <w:br/>
      </w:r>
      <w:r>
        <w:rPr>
          <w:color w:val="5A0000"/>
        </w:rPr>
        <w:t xml:space="preserve"> sar</w:t>
      </w:r>
      <w:r>
        <w:rPr>
          <w:color w:val="220000"/>
        </w:rPr>
        <w:t xml:space="preserve"> ami</w:t>
      </w:r>
      <w:r>
        <w:rPr>
          <w:color w:val="00002D"/>
        </w:rPr>
        <w:t xml:space="preserve"> pin</w:t>
      </w:r>
      <w:r>
        <w:rPr>
          <w:color w:val="000055"/>
        </w:rPr>
        <w:t xml:space="preserve"> bule</w:t>
      </w:r>
      <w:r>
        <w:rPr>
          <w:color w:val="540000"/>
        </w:rPr>
        <w:t xml:space="preserve"> gechi</w:t>
      </w:r>
      <w:r>
        <w:rPr>
          <w:color w:val="000043"/>
        </w:rPr>
        <w:t xml:space="preserve"> bar</w:t>
      </w:r>
      <w:r>
        <w:rPr>
          <w:color w:val="6C0000"/>
        </w:rPr>
        <w:t xml:space="preserve"> tri</w:t>
      </w:r>
      <w:r>
        <w:rPr>
          <w:color w:val="3E0000"/>
        </w:rPr>
        <w:t xml:space="preserve"> korar</w:t>
      </w:r>
      <w:r>
        <w:rPr>
          <w:color w:val="000042"/>
        </w:rPr>
        <w:t xml:space="preserve"> por</w:t>
      </w:r>
      <w:r>
        <w:rPr>
          <w:color w:val="00006C"/>
        </w:rPr>
        <w:t xml:space="preserve"> loged</w:t>
      </w:r>
      <w:r>
        <w:rPr>
          <w:color w:val="000033"/>
        </w:rPr>
        <w:t xml:space="preserve"> ase</w:t>
      </w:r>
      <w:r>
        <w:br/>
      </w:r>
      <w:r>
        <w:rPr>
          <w:color w:val="000050"/>
        </w:rPr>
        <w:t xml:space="preserve"> pin</w:t>
      </w:r>
      <w:r>
        <w:rPr>
          <w:color w:val="0000B8"/>
        </w:rPr>
        <w:t xml:space="preserve"> bolok</w:t>
      </w:r>
      <w:r>
        <w:rPr>
          <w:color w:val="6A0000"/>
        </w:rPr>
        <w:t xml:space="preserve"> hoye</w:t>
      </w:r>
      <w:r>
        <w:rPr>
          <w:color w:val="720000"/>
        </w:rPr>
        <w:t xml:space="preserve"> gese</w:t>
      </w:r>
      <w:r>
        <w:br/>
      </w:r>
      <w:r>
        <w:rPr>
          <w:color w:val="38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550000"/>
        </w:rPr>
        <w:t xml:space="preserve"> এর</w:t>
      </w:r>
      <w:r>
        <w:rPr>
          <w:color w:val="000057"/>
        </w:rPr>
        <w:t xml:space="preserve"> পিন</w:t>
      </w:r>
      <w:r>
        <w:rPr>
          <w:color w:val="00006E"/>
        </w:rPr>
        <w:t xml:space="preserve"> টি</w:t>
      </w:r>
      <w:r>
        <w:rPr>
          <w:color w:val="000076"/>
        </w:rPr>
        <w:t xml:space="preserve"> রিসেট</w:t>
      </w:r>
      <w:r>
        <w:rPr>
          <w:color w:val="480000"/>
        </w:rPr>
        <w:t xml:space="preserve"> করতে</w:t>
      </w:r>
      <w:r>
        <w:rPr>
          <w:color w:val="000060"/>
        </w:rPr>
        <w:t xml:space="preserve"> চাচ্ছি</w:t>
      </w:r>
      <w:r>
        <w:br/>
      </w:r>
      <w:r>
        <w:rPr>
          <w:color w:val="3B0000"/>
        </w:rPr>
        <w:t xml:space="preserve"> amar</w:t>
      </w:r>
      <w:r>
        <w:rPr>
          <w:color w:val="000048"/>
        </w:rPr>
        <w:t xml:space="preserve"> pin</w:t>
      </w:r>
      <w:r>
        <w:rPr>
          <w:color w:val="000042"/>
        </w:rPr>
        <w:t xml:space="preserve"> number</w:t>
      </w:r>
      <w:r>
        <w:rPr>
          <w:color w:val="000070"/>
        </w:rPr>
        <w:t xml:space="preserve"> block</w:t>
      </w:r>
      <w:r>
        <w:rPr>
          <w:color w:val="0000A0"/>
        </w:rPr>
        <w:t xml:space="preserve"> hoea</w:t>
      </w:r>
      <w:r>
        <w:rPr>
          <w:color w:val="730000"/>
        </w:rPr>
        <w:t xml:space="preserve"> geche</w:t>
      </w:r>
      <w:r>
        <w:br/>
      </w:r>
      <w:r>
        <w:rPr>
          <w:color w:val="280000"/>
        </w:rPr>
        <w:t xml:space="preserve"> আমার</w:t>
      </w:r>
      <w:r>
        <w:rPr>
          <w:color w:val="00009A"/>
        </w:rPr>
        <w:t xml:space="preserve"> এক্টা</w:t>
      </w:r>
      <w:r>
        <w:rPr>
          <w:color w:val="000041"/>
        </w:rPr>
        <w:t xml:space="preserve"> নাম্বার</w:t>
      </w:r>
      <w:r>
        <w:rPr>
          <w:color w:val="400000"/>
        </w:rPr>
        <w:t xml:space="preserve"> এ</w:t>
      </w:r>
      <w:r>
        <w:rPr>
          <w:color w:val="000027"/>
        </w:rPr>
        <w:t xml:space="preserve"> বিকাশ</w:t>
      </w:r>
      <w:r>
        <w:rPr>
          <w:color w:val="000040"/>
        </w:rPr>
        <w:t xml:space="preserve"> পিন</w:t>
      </w:r>
      <w:r>
        <w:rPr>
          <w:color w:val="000050"/>
        </w:rPr>
        <w:t xml:space="preserve"> লক</w:t>
      </w:r>
      <w:r>
        <w:rPr>
          <w:color w:val="4B0000"/>
        </w:rPr>
        <w:t xml:space="preserve"> হয়ে</w:t>
      </w:r>
      <w:r>
        <w:rPr>
          <w:color w:val="000073"/>
        </w:rPr>
        <w:t xml:space="preserve"> গেসে</w:t>
      </w:r>
      <w:r>
        <w:br/>
      </w:r>
      <w:r>
        <w:rPr>
          <w:color w:val="00001C"/>
        </w:rPr>
        <w:t xml:space="preserve"> bkash</w:t>
      </w:r>
      <w:r>
        <w:rPr>
          <w:color w:val="250000"/>
        </w:rPr>
        <w:t xml:space="preserve"> a</w:t>
      </w:r>
      <w:r>
        <w:rPr>
          <w:color w:val="00002B"/>
        </w:rPr>
        <w:t xml:space="preserve"> pin</w:t>
      </w:r>
      <w:r>
        <w:rPr>
          <w:color w:val="0000A1"/>
        </w:rPr>
        <w:t xml:space="preserve"> vula</w:t>
      </w:r>
      <w:r>
        <w:rPr>
          <w:color w:val="A50000"/>
        </w:rPr>
        <w:t xml:space="preserve"> gasi</w:t>
      </w:r>
      <w:r>
        <w:rPr>
          <w:color w:val="00003F"/>
        </w:rPr>
        <w:t xml:space="preserve"> last</w:t>
      </w:r>
      <w:r>
        <w:rPr>
          <w:color w:val="000037"/>
        </w:rPr>
        <w:t xml:space="preserve"> information</w:t>
      </w:r>
      <w:r>
        <w:rPr>
          <w:color w:val="0000A1"/>
        </w:rPr>
        <w:t xml:space="preserve"> vula</w:t>
      </w:r>
      <w:r>
        <w:rPr>
          <w:color w:val="A50000"/>
        </w:rPr>
        <w:t xml:space="preserve"> gasi</w:t>
      </w:r>
      <w:r>
        <w:br/>
      </w:r>
      <w:r>
        <w:rPr>
          <w:color w:val="3F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63"/>
        </w:rPr>
        <w:t xml:space="preserve"> পিন</w:t>
      </w:r>
      <w:r>
        <w:rPr>
          <w:color w:val="00007D"/>
        </w:rPr>
        <w:t xml:space="preserve"> লক</w:t>
      </w:r>
      <w:r>
        <w:rPr>
          <w:color w:val="3A0000"/>
        </w:rPr>
        <w:t xml:space="preserve"> হয়ে</w:t>
      </w:r>
      <w:r>
        <w:rPr>
          <w:color w:val="690000"/>
        </w:rPr>
        <w:t xml:space="preserve"> গিছে</w:t>
      </w:r>
      <w:r>
        <w:rPr>
          <w:color w:val="3F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63"/>
        </w:rPr>
        <w:t xml:space="preserve"> পিন</w:t>
      </w:r>
      <w:r>
        <w:rPr>
          <w:color w:val="00007D"/>
        </w:rPr>
        <w:t xml:space="preserve"> লক</w:t>
      </w:r>
      <w:r>
        <w:rPr>
          <w:color w:val="480000"/>
        </w:rPr>
        <w:t xml:space="preserve"> হয়ে</w:t>
      </w:r>
      <w:r>
        <w:rPr>
          <w:color w:val="000037"/>
        </w:rPr>
        <w:t xml:space="preserve"> গেছে</w:t>
      </w:r>
      <w:r>
        <w:rPr>
          <w:color w:val="000031"/>
        </w:rPr>
        <w:t xml:space="preserve"> এখন</w:t>
      </w:r>
      <w:r>
        <w:rPr>
          <w:color w:val="20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3F"/>
        </w:rPr>
        <w:t xml:space="preserve"> করব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53"/>
        </w:rPr>
        <w:t xml:space="preserve"> পিন</w:t>
      </w:r>
      <w:r>
        <w:rPr>
          <w:color w:val="000069"/>
        </w:rPr>
        <w:t xml:space="preserve"> লক</w:t>
      </w:r>
      <w:r>
        <w:rPr>
          <w:color w:val="620000"/>
        </w:rPr>
        <w:t xml:space="preserve"> হয়ে</w:t>
      </w:r>
      <w:r>
        <w:rPr>
          <w:color w:val="B10000"/>
        </w:rPr>
        <w:t xml:space="preserve"> গিছে</w:t>
      </w:r>
      <w:r>
        <w:br/>
      </w:r>
      <w:r>
        <w:rPr>
          <w:color w:val="4B0000"/>
        </w:rPr>
        <w:t xml:space="preserve"> amr</w:t>
      </w:r>
      <w:r>
        <w:rPr>
          <w:color w:val="000032"/>
        </w:rPr>
        <w:t xml:space="preserve"> bkash</w:t>
      </w:r>
      <w:r>
        <w:rPr>
          <w:color w:val="5D0000"/>
        </w:rPr>
        <w:t xml:space="preserve"> ar</w:t>
      </w:r>
      <w:r>
        <w:rPr>
          <w:color w:val="00004A"/>
        </w:rPr>
        <w:t xml:space="preserve"> pin</w:t>
      </w:r>
      <w:r>
        <w:rPr>
          <w:color w:val="000084"/>
        </w:rPr>
        <w:t xml:space="preserve"> lok</w:t>
      </w:r>
      <w:r>
        <w:rPr>
          <w:color w:val="620000"/>
        </w:rPr>
        <w:t xml:space="preserve"> hoye</w:t>
      </w:r>
      <w:r>
        <w:rPr>
          <w:color w:val="7B0000"/>
        </w:rPr>
        <w:t xml:space="preserve"> gece</w:t>
      </w:r>
      <w:r>
        <w:br/>
      </w:r>
      <w:r>
        <w:rPr>
          <w:color w:val="850000"/>
        </w:rPr>
        <w:t xml:space="preserve"> vaia</w:t>
      </w:r>
      <w:r>
        <w:rPr>
          <w:color w:val="3D0000"/>
        </w:rPr>
        <w:t xml:space="preserve"> amar</w:t>
      </w:r>
      <w:r>
        <w:rPr>
          <w:color w:val="00004B"/>
        </w:rPr>
        <w:t xml:space="preserve"> pin</w:t>
      </w:r>
      <w:r>
        <w:rPr>
          <w:color w:val="000085"/>
        </w:rPr>
        <w:t xml:space="preserve"> lok</w:t>
      </w:r>
      <w:r>
        <w:rPr>
          <w:color w:val="00008C"/>
        </w:rPr>
        <w:t xml:space="preserve"> hoiche</w:t>
      </w:r>
      <w:r>
        <w:br/>
      </w:r>
      <w:r>
        <w:rPr>
          <w:color w:val="000074"/>
        </w:rPr>
        <w:t xml:space="preserve"> right</w:t>
      </w:r>
      <w:r>
        <w:rPr>
          <w:color w:val="000048"/>
        </w:rPr>
        <w:t xml:space="preserve"> information</w:t>
      </w:r>
      <w:r>
        <w:rPr>
          <w:color w:val="00007B"/>
        </w:rPr>
        <w:t xml:space="preserve"> deoar</w:t>
      </w:r>
      <w:r>
        <w:rPr>
          <w:color w:val="000051"/>
        </w:rPr>
        <w:t xml:space="preserve"> por</w:t>
      </w:r>
      <w:r>
        <w:rPr>
          <w:color w:val="500000"/>
        </w:rPr>
        <w:t xml:space="preserve"> o</w:t>
      </w:r>
      <w:r>
        <w:rPr>
          <w:color w:val="000038"/>
        </w:rPr>
        <w:t xml:space="preserve"> pin</w:t>
      </w:r>
      <w:r>
        <w:rPr>
          <w:color w:val="000048"/>
        </w:rPr>
        <w:t xml:space="preserve"> reset</w:t>
      </w:r>
      <w:r>
        <w:rPr>
          <w:color w:val="530000"/>
        </w:rPr>
        <w:t xml:space="preserve"> hocche</w:t>
      </w:r>
      <w:r>
        <w:rPr>
          <w:color w:val="000030"/>
        </w:rPr>
        <w:t xml:space="preserve"> na</w:t>
      </w:r>
      <w:r>
        <w:br/>
      </w:r>
      <w:r>
        <w:rPr>
          <w:color w:val="000069"/>
        </w:rPr>
        <w:t xml:space="preserve"> my</w:t>
      </w:r>
      <w:r>
        <w:rPr>
          <w:color w:val="000048"/>
        </w:rPr>
        <w:t xml:space="preserve"> bkash</w:t>
      </w:r>
      <w:r>
        <w:rPr>
          <w:color w:val="00006B"/>
        </w:rPr>
        <w:t xml:space="preserve"> pin</w:t>
      </w:r>
      <w:r>
        <w:rPr>
          <w:color w:val="7F0000"/>
        </w:rPr>
        <w:t xml:space="preserve"> is</w:t>
      </w:r>
      <w:r>
        <w:rPr>
          <w:color w:val="000090"/>
        </w:rPr>
        <w:t xml:space="preserve"> lock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4C"/>
        </w:rPr>
        <w:t xml:space="preserve"> একাউন্টে</w:t>
      </w:r>
      <w:r>
        <w:rPr>
          <w:color w:val="00007D"/>
        </w:rPr>
        <w:t xml:space="preserve"> পিন</w:t>
      </w:r>
      <w:r>
        <w:rPr>
          <w:color w:val="00004A"/>
        </w:rPr>
        <w:t xml:space="preserve"> ভুলে</w:t>
      </w:r>
      <w:r>
        <w:rPr>
          <w:color w:val="000053"/>
        </w:rPr>
        <w:t xml:space="preserve"> গেছি</w:t>
      </w:r>
      <w:r>
        <w:rPr>
          <w:color w:val="00003E"/>
        </w:rPr>
        <w:t xml:space="preserve"> এখন</w:t>
      </w:r>
      <w:r>
        <w:rPr>
          <w:color w:val="280000"/>
        </w:rPr>
        <w:t xml:space="preserve"> আমি</w:t>
      </w:r>
      <w:r>
        <w:rPr>
          <w:color w:val="00007D"/>
        </w:rPr>
        <w:t xml:space="preserve"> পিন</w:t>
      </w:r>
      <w:r>
        <w:rPr>
          <w:color w:val="00007F"/>
        </w:rPr>
        <w:t xml:space="preserve"> রিসেন্ট</w:t>
      </w:r>
      <w:r>
        <w:rPr>
          <w:color w:val="340000"/>
        </w:rPr>
        <w:t xml:space="preserve"> করতে</w:t>
      </w:r>
      <w:r>
        <w:rPr>
          <w:color w:val="00003A"/>
        </w:rPr>
        <w:t xml:space="preserve"> চাই</w:t>
      </w:r>
      <w:r>
        <w:br/>
      </w:r>
      <w:r>
        <w:rPr>
          <w:color w:val="460000"/>
        </w:rPr>
        <w:t xml:space="preserve"> আমি</w:t>
      </w:r>
      <w:r>
        <w:rPr>
          <w:color w:val="44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6C"/>
        </w:rPr>
        <w:t xml:space="preserve"> পিন</w:t>
      </w:r>
      <w:r>
        <w:rPr>
          <w:color w:val="000081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000000"/>
        </w:rPr>
        <w:t xml:space="preserve"> এখন</w:t>
      </w:r>
      <w:r>
        <w:rPr>
          <w:color w:val="4B0000"/>
        </w:rPr>
        <w:t xml:space="preserve"> কি</w:t>
      </w:r>
      <w:r>
        <w:rPr>
          <w:color w:val="000080"/>
        </w:rPr>
        <w:t xml:space="preserve"> করবো</w:t>
      </w:r>
      <w:r>
        <w:br/>
      </w:r>
      <w:r>
        <w:rPr>
          <w:color w:val="2C0000"/>
        </w:rPr>
        <w:t xml:space="preserve"> আমার</w:t>
      </w:r>
      <w:r>
        <w:rPr>
          <w:color w:val="00008D"/>
        </w:rPr>
        <w:t xml:space="preserve"> পিন</w:t>
      </w:r>
      <w:r>
        <w:rPr>
          <w:color w:val="000082"/>
        </w:rPr>
        <w:t xml:space="preserve"> লোক</w:t>
      </w:r>
      <w:r>
        <w:rPr>
          <w:color w:val="00008D"/>
        </w:rPr>
        <w:t xml:space="preserve"> পিন</w:t>
      </w:r>
      <w:r>
        <w:rPr>
          <w:color w:val="000084"/>
        </w:rPr>
        <w:t xml:space="preserve"> বুলে</w:t>
      </w:r>
      <w:r>
        <w:rPr>
          <w:color w:val="00005D"/>
        </w:rPr>
        <w:t xml:space="preserve"> গেছি</w:t>
      </w:r>
      <w:r>
        <w:br/>
      </w:r>
      <w:r>
        <w:rPr>
          <w:color w:val="3E0000"/>
        </w:rPr>
        <w:t xml:space="preserve"> ami</w:t>
      </w:r>
      <w:r>
        <w:rPr>
          <w:color w:val="000052"/>
        </w:rPr>
        <w:t xml:space="preserve"> pin</w:t>
      </w:r>
      <w:r>
        <w:rPr>
          <w:color w:val="00004F"/>
        </w:rPr>
        <w:t xml:space="preserve"> ta</w:t>
      </w:r>
      <w:r>
        <w:rPr>
          <w:color w:val="000069"/>
        </w:rPr>
        <w:t xml:space="preserve"> reset</w:t>
      </w:r>
      <w:r>
        <w:rPr>
          <w:color w:val="7C0000"/>
        </w:rPr>
        <w:t xml:space="preserve"> korta</w:t>
      </w:r>
      <w:r>
        <w:rPr>
          <w:color w:val="00007E"/>
        </w:rPr>
        <w:t xml:space="preserve"> parci</w:t>
      </w:r>
      <w:r>
        <w:rPr>
          <w:color w:val="000047"/>
        </w:rPr>
        <w:t xml:space="preserve"> na</w:t>
      </w:r>
      <w:r>
        <w:br/>
      </w:r>
      <w:r>
        <w:rPr>
          <w:color w:val="380000"/>
        </w:rPr>
        <w:t xml:space="preserve"> amar</w:t>
      </w:r>
      <w:r>
        <w:rPr>
          <w:color w:val="00009C"/>
        </w:rPr>
        <w:t xml:space="preserve"> bikasher</w:t>
      </w:r>
      <w:r>
        <w:rPr>
          <w:color w:val="000044"/>
        </w:rPr>
        <w:t xml:space="preserve"> pin</w:t>
      </w:r>
      <w:r>
        <w:rPr>
          <w:color w:val="000080"/>
        </w:rPr>
        <w:t xml:space="preserve"> bule</w:t>
      </w:r>
      <w:r>
        <w:rPr>
          <w:color w:val="7E0000"/>
        </w:rPr>
        <w:t xml:space="preserve"> gechi</w:t>
      </w:r>
      <w:r>
        <w:br/>
      </w:r>
      <w:r>
        <w:rPr>
          <w:color w:val="410000"/>
        </w:rPr>
        <w:t xml:space="preserve"> ami</w:t>
      </w:r>
      <w:r>
        <w:rPr>
          <w:color w:val="000056"/>
        </w:rPr>
        <w:t xml:space="preserve"> pin</w:t>
      </w:r>
      <w:r>
        <w:rPr>
          <w:color w:val="00006F"/>
        </w:rPr>
        <w:t xml:space="preserve"> reset</w:t>
      </w:r>
      <w:r>
        <w:rPr>
          <w:color w:val="830000"/>
        </w:rPr>
        <w:t xml:space="preserve"> korta</w:t>
      </w:r>
      <w:r>
        <w:rPr>
          <w:color w:val="000085"/>
        </w:rPr>
        <w:t xml:space="preserve"> parci</w:t>
      </w:r>
      <w:r>
        <w:rPr>
          <w:color w:val="00004B"/>
        </w:rPr>
        <w:t xml:space="preserve"> na</w:t>
      </w:r>
      <w:r>
        <w:br/>
      </w:r>
      <w:r>
        <w:rPr>
          <w:color w:val="000049"/>
        </w:rPr>
        <w:t xml:space="preserve"> বিকাশ</w:t>
      </w:r>
      <w:r>
        <w:rPr>
          <w:color w:val="000077"/>
        </w:rPr>
        <w:t xml:space="preserve"> পিন</w:t>
      </w:r>
      <w:r>
        <w:rPr>
          <w:color w:val="00008E"/>
        </w:rPr>
        <w:t xml:space="preserve"> ভুলে</w:t>
      </w:r>
      <w:r>
        <w:rPr>
          <w:color w:val="00009E"/>
        </w:rPr>
        <w:t xml:space="preserve"> গেছি</w:t>
      </w:r>
      <w:r>
        <w:br/>
      </w:r>
      <w:r>
        <w:rPr>
          <w:color w:val="3F0000"/>
        </w:rPr>
        <w:t xml:space="preserve"> hello</w:t>
      </w:r>
      <w:r>
        <w:rPr>
          <w:color w:val="4E0000"/>
        </w:rPr>
        <w:t xml:space="preserve"> i</w:t>
      </w:r>
      <w:r>
        <w:rPr>
          <w:color w:val="000078"/>
        </w:rPr>
        <w:t xml:space="preserve"> need</w:t>
      </w:r>
      <w:r>
        <w:rPr>
          <w:color w:val="000051"/>
        </w:rPr>
        <w:t xml:space="preserve"> to</w:t>
      </w:r>
      <w:r>
        <w:rPr>
          <w:color w:val="450000"/>
        </w:rPr>
        <w:t xml:space="preserve"> your</w:t>
      </w:r>
      <w:r>
        <w:rPr>
          <w:color w:val="380000"/>
        </w:rPr>
        <w:t xml:space="preserve"> help</w:t>
      </w:r>
      <w:r>
        <w:rPr>
          <w:color w:val="4E0000"/>
        </w:rPr>
        <w:t xml:space="preserve"> i</w:t>
      </w:r>
      <w:r>
        <w:rPr>
          <w:color w:val="390000"/>
        </w:rPr>
        <w:t xml:space="preserve"> have</w:t>
      </w:r>
      <w:r>
        <w:rPr>
          <w:color w:val="000054"/>
        </w:rPr>
        <w:t xml:space="preserve"> forgot</w:t>
      </w:r>
      <w:r>
        <w:rPr>
          <w:color w:val="00002A"/>
        </w:rPr>
        <w:t xml:space="preserve"> my</w:t>
      </w:r>
      <w:r>
        <w:rPr>
          <w:color w:val="00002B"/>
        </w:rPr>
        <w:t xml:space="preserve"> pin</w:t>
      </w:r>
      <w:r>
        <w:rPr>
          <w:color w:val="000045"/>
        </w:rPr>
        <w:t xml:space="preserve"> now</w:t>
      </w:r>
      <w:r>
        <w:rPr>
          <w:color w:val="000078"/>
        </w:rPr>
        <w:t xml:space="preserve"> need</w:t>
      </w:r>
      <w:r>
        <w:rPr>
          <w:color w:val="000051"/>
        </w:rPr>
        <w:t xml:space="preserve"> to</w:t>
      </w:r>
      <w:r>
        <w:rPr>
          <w:color w:val="000037"/>
        </w:rPr>
        <w:t xml:space="preserve"> reset</w:t>
      </w:r>
      <w:r>
        <w:rPr>
          <w:color w:val="3C0000"/>
        </w:rPr>
        <w:t xml:space="preserve"> it</w:t>
      </w:r>
      <w:r>
        <w:br/>
      </w:r>
      <w:r>
        <w:rPr>
          <w:color w:val="48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72"/>
        </w:rPr>
        <w:t xml:space="preserve"> পিন</w:t>
      </w:r>
      <w:r>
        <w:rPr>
          <w:color w:val="000088"/>
        </w:rPr>
        <w:t xml:space="preserve"> ভুলে</w:t>
      </w:r>
      <w:r>
        <w:rPr>
          <w:color w:val="000097"/>
        </w:rPr>
        <w:t xml:space="preserve"> গেছি</w:t>
      </w:r>
      <w:r>
        <w:rPr>
          <w:color w:val="48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72"/>
        </w:rPr>
        <w:t xml:space="preserve"> পিন</w:t>
      </w:r>
      <w:r>
        <w:rPr>
          <w:color w:val="000088"/>
        </w:rPr>
        <w:t xml:space="preserve"> ভুলে</w:t>
      </w:r>
      <w:r>
        <w:rPr>
          <w:color w:val="000097"/>
        </w:rPr>
        <w:t xml:space="preserve"> গেছি</w:t>
      </w:r>
      <w:r>
        <w:rPr>
          <w:color w:val="48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72"/>
        </w:rPr>
        <w:t xml:space="preserve"> পিন</w:t>
      </w:r>
      <w:r>
        <w:rPr>
          <w:color w:val="000088"/>
        </w:rPr>
        <w:t xml:space="preserve"> ভুলে</w:t>
      </w:r>
      <w:r>
        <w:rPr>
          <w:color w:val="000097"/>
        </w:rPr>
        <w:t xml:space="preserve"> গেছি</w:t>
      </w:r>
      <w:r>
        <w:rPr>
          <w:color w:val="48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72"/>
        </w:rPr>
        <w:t xml:space="preserve"> পিন</w:t>
      </w:r>
      <w:r>
        <w:rPr>
          <w:color w:val="000088"/>
        </w:rPr>
        <w:t xml:space="preserve"> ভুলে</w:t>
      </w:r>
      <w:r>
        <w:rPr>
          <w:color w:val="000097"/>
        </w:rPr>
        <w:t xml:space="preserve"> গেছি</w:t>
      </w:r>
      <w:r>
        <w:br/>
      </w:r>
      <w:r>
        <w:rPr>
          <w:color w:val="000078"/>
        </w:rPr>
        <w:t xml:space="preserve"> ওয়ালাইকুমুস</w:t>
      </w:r>
      <w:r>
        <w:rPr>
          <w:color w:val="6E0000"/>
        </w:rPr>
        <w:t xml:space="preserve"> সালাম</w:t>
      </w:r>
      <w:r>
        <w:rPr>
          <w:color w:val="3D0000"/>
        </w:rPr>
        <w:t xml:space="preserve"> স্যার</w:t>
      </w:r>
      <w:r>
        <w:rPr>
          <w:color w:val="21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6A"/>
        </w:rPr>
        <w:t xml:space="preserve"> পিনকোড</w:t>
      </w:r>
      <w:r>
        <w:rPr>
          <w:color w:val="000078"/>
        </w:rPr>
        <w:t xml:space="preserve"> ভোলেগেছি</w:t>
      </w:r>
      <w:r>
        <w:rPr>
          <w:color w:val="240000"/>
        </w:rPr>
        <w:t xml:space="preserve"> কি</w:t>
      </w:r>
      <w:r>
        <w:rPr>
          <w:color w:val="000041"/>
        </w:rPr>
        <w:t xml:space="preserve"> করব</w:t>
      </w:r>
      <w:r>
        <w:br/>
      </w:r>
      <w:r>
        <w:rPr>
          <w:color w:val="210000"/>
        </w:rPr>
        <w:t xml:space="preserve"> আমার</w:t>
      </w:r>
      <w:r>
        <w:rPr>
          <w:color w:val="000034"/>
        </w:rPr>
        <w:t xml:space="preserve"> পিন</w:t>
      </w:r>
      <w:r>
        <w:rPr>
          <w:color w:val="00007D"/>
        </w:rPr>
        <w:t xml:space="preserve"> কুট</w:t>
      </w:r>
      <w:r>
        <w:rPr>
          <w:color w:val="00003E"/>
        </w:rPr>
        <w:t xml:space="preserve"> ভুলে</w:t>
      </w:r>
      <w:r>
        <w:rPr>
          <w:color w:val="00005D"/>
        </w:rPr>
        <w:t xml:space="preserve"> গিয়েছি</w:t>
      </w:r>
      <w:r>
        <w:rPr>
          <w:color w:val="620000"/>
        </w:rPr>
        <w:t xml:space="preserve"> একন</w:t>
      </w:r>
      <w:r>
        <w:rPr>
          <w:color w:val="480000"/>
        </w:rPr>
        <w:t xml:space="preserve"> কী</w:t>
      </w:r>
      <w:r>
        <w:rPr>
          <w:color w:val="380000"/>
        </w:rPr>
        <w:t xml:space="preserve"> করা</w:t>
      </w:r>
      <w:r>
        <w:rPr>
          <w:color w:val="000079"/>
        </w:rPr>
        <w:t xml:space="preserve"> সম্বব</w:t>
      </w:r>
      <w:r>
        <w:br/>
      </w:r>
      <w:r>
        <w:rPr>
          <w:color w:val="3C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4A"/>
        </w:rPr>
        <w:t xml:space="preserve"> pin</w:t>
      </w:r>
      <w:r>
        <w:rPr>
          <w:color w:val="000047"/>
        </w:rPr>
        <w:t xml:space="preserve"> ta</w:t>
      </w:r>
      <w:r>
        <w:rPr>
          <w:color w:val="000072"/>
        </w:rPr>
        <w:t xml:space="preserve"> block</w:t>
      </w:r>
      <w:r>
        <w:rPr>
          <w:color w:val="00007F"/>
        </w:rPr>
        <w:t xml:space="preserve"> hoya</w:t>
      </w:r>
      <w:r>
        <w:rPr>
          <w:color w:val="890000"/>
        </w:rPr>
        <w:t xml:space="preserve"> gace</w:t>
      </w:r>
      <w:r>
        <w:br/>
      </w:r>
      <w:r>
        <w:rPr>
          <w:color w:val="480000"/>
        </w:rPr>
        <w:t xml:space="preserve"> vai</w:t>
      </w:r>
      <w:r>
        <w:rPr>
          <w:color w:val="360000"/>
        </w:rPr>
        <w:t xml:space="preserve"> amr</w:t>
      </w:r>
      <w:r>
        <w:rPr>
          <w:color w:val="00003D"/>
        </w:rPr>
        <w:t xml:space="preserve"> bikash</w:t>
      </w:r>
      <w:r>
        <w:rPr>
          <w:color w:val="420000"/>
        </w:rPr>
        <w:t xml:space="preserve"> ar</w:t>
      </w:r>
      <w:r>
        <w:rPr>
          <w:color w:val="000035"/>
        </w:rPr>
        <w:t xml:space="preserve"> pin</w:t>
      </w:r>
      <w:r>
        <w:rPr>
          <w:color w:val="000064"/>
        </w:rPr>
        <w:t xml:space="preserve"> hariye</w:t>
      </w:r>
      <w:r>
        <w:rPr>
          <w:color w:val="000068"/>
        </w:rPr>
        <w:t xml:space="preserve"> felsi</w:t>
      </w:r>
      <w:r>
        <w:rPr>
          <w:color w:val="590000"/>
        </w:rPr>
        <w:t xml:space="preserve"> akn</w:t>
      </w:r>
      <w:r>
        <w:rPr>
          <w:color w:val="000029"/>
        </w:rPr>
        <w:t xml:space="preserve"> ki</w:t>
      </w:r>
      <w:r>
        <w:rPr>
          <w:color w:val="00003D"/>
        </w:rPr>
        <w:t xml:space="preserve"> kora</w:t>
      </w:r>
      <w:r>
        <w:rPr>
          <w:color w:val="6A0000"/>
        </w:rPr>
        <w:t xml:space="preserve"> jbe</w:t>
      </w:r>
      <w:r>
        <w:br/>
      </w:r>
      <w:r>
        <w:rPr>
          <w:color w:val="2A0000"/>
        </w:rPr>
        <w:t xml:space="preserve"> আমার</w:t>
      </w:r>
      <w:r>
        <w:rPr>
          <w:color w:val="000087"/>
        </w:rPr>
        <w:t xml:space="preserve"> পিন</w:t>
      </w:r>
      <w:r>
        <w:rPr>
          <w:color w:val="000044"/>
        </w:rPr>
        <w:t xml:space="preserve"> নাম্বার</w:t>
      </w:r>
      <w:r>
        <w:rPr>
          <w:color w:val="000055"/>
        </w:rPr>
        <w:t xml:space="preserve"> লক</w:t>
      </w:r>
      <w:r>
        <w:rPr>
          <w:color w:val="620000"/>
        </w:rPr>
        <w:t xml:space="preserve"> হয়ে</w:t>
      </w:r>
      <w:r>
        <w:rPr>
          <w:color w:val="00004A"/>
        </w:rPr>
        <w:t xml:space="preserve"> গেছে</w:t>
      </w:r>
      <w:r>
        <w:rPr>
          <w:color w:val="000087"/>
        </w:rPr>
        <w:t xml:space="preserve"> পিন</w:t>
      </w:r>
      <w:r>
        <w:rPr>
          <w:color w:val="00005C"/>
        </w:rPr>
        <w:t xml:space="preserve"> রিসেট</w:t>
      </w:r>
      <w:r>
        <w:rPr>
          <w:color w:val="380000"/>
        </w:rPr>
        <w:t xml:space="preserve"> করতে</w:t>
      </w:r>
      <w:r>
        <w:rPr>
          <w:color w:val="4C0000"/>
        </w:rPr>
        <w:t xml:space="preserve"> হবে</w:t>
      </w:r>
      <w:r>
        <w:br/>
      </w:r>
      <w:r>
        <w:rPr>
          <w:color w:val="780000"/>
        </w:rPr>
        <w:t xml:space="preserve"> স্যার</w:t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64"/>
        </w:rPr>
        <w:t xml:space="preserve"> পিন</w:t>
      </w:r>
      <w:r>
        <w:rPr>
          <w:color w:val="000078"/>
        </w:rPr>
        <w:t xml:space="preserve"> ভুলে</w:t>
      </w:r>
      <w:r>
        <w:rPr>
          <w:color w:val="000085"/>
        </w:rPr>
        <w:t xml:space="preserve"> গেছি</w:t>
      </w:r>
      <w:r>
        <w:br/>
      </w:r>
      <w:r>
        <w:rPr>
          <w:color w:val="5E0000"/>
        </w:rPr>
        <w:t xml:space="preserve"> কাল</w:t>
      </w:r>
      <w:r>
        <w:rPr>
          <w:color w:val="000084"/>
        </w:rPr>
        <w:t xml:space="preserve"> কেআমার</w:t>
      </w:r>
      <w:r>
        <w:rPr>
          <w:color w:val="000022"/>
        </w:rPr>
        <w:t xml:space="preserve"> বিকাশ</w:t>
      </w:r>
      <w:r>
        <w:rPr>
          <w:color w:val="000037"/>
        </w:rPr>
        <w:t xml:space="preserve"> পিন</w:t>
      </w:r>
      <w:r>
        <w:rPr>
          <w:color w:val="00003A"/>
        </w:rPr>
        <w:t xml:space="preserve"> টা</w:t>
      </w:r>
      <w:r>
        <w:rPr>
          <w:color w:val="000045"/>
        </w:rPr>
        <w:t xml:space="preserve"> লক</w:t>
      </w:r>
      <w:r>
        <w:rPr>
          <w:color w:val="000072"/>
        </w:rPr>
        <w:t xml:space="preserve"> লেগে</w:t>
      </w:r>
      <w:r>
        <w:rPr>
          <w:color w:val="00003C"/>
        </w:rPr>
        <w:t xml:space="preserve"> গেছে</w:t>
      </w:r>
      <w:r>
        <w:rPr>
          <w:color w:val="420000"/>
        </w:rPr>
        <w:t xml:space="preserve"> এটা</w:t>
      </w:r>
      <w:r>
        <w:rPr>
          <w:color w:val="260000"/>
        </w:rPr>
        <w:t xml:space="preserve"> কি</w:t>
      </w:r>
      <w:r>
        <w:rPr>
          <w:color w:val="3B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7D"/>
        </w:rPr>
        <w:t xml:space="preserve"> ওয়ালাইকুমুস</w:t>
      </w:r>
      <w:r>
        <w:rPr>
          <w:color w:val="730000"/>
        </w:rPr>
        <w:t xml:space="preserve"> সালাম</w:t>
      </w:r>
      <w:r>
        <w:rPr>
          <w:color w:val="400000"/>
        </w:rPr>
        <w:t xml:space="preserve"> স্যার</w:t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6F"/>
        </w:rPr>
        <w:t xml:space="preserve"> পিনকোড</w:t>
      </w:r>
      <w:r>
        <w:rPr>
          <w:color w:val="00007D"/>
        </w:rPr>
        <w:t xml:space="preserve"> ভোলেগেছি</w:t>
      </w:r>
      <w:r>
        <w:br/>
      </w:r>
      <w:r>
        <w:rPr>
          <w:color w:val="380000"/>
        </w:rPr>
        <w:t xml:space="preserve"> amar</w:t>
      </w:r>
      <w:r>
        <w:rPr>
          <w:color w:val="000044"/>
        </w:rPr>
        <w:t xml:space="preserve"> pin</w:t>
      </w:r>
      <w:r>
        <w:rPr>
          <w:color w:val="000065"/>
        </w:rPr>
        <w:t xml:space="preserve"> code</w:t>
      </w:r>
      <w:r>
        <w:rPr>
          <w:color w:val="000080"/>
        </w:rPr>
        <w:t xml:space="preserve"> bule</w:t>
      </w:r>
      <w:r>
        <w:rPr>
          <w:color w:val="0000AE"/>
        </w:rPr>
        <w:t xml:space="preserve"> gayese</w:t>
      </w:r>
      <w:r>
        <w:br/>
      </w:r>
      <w:r>
        <w:rPr>
          <w:color w:val="25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2D0000"/>
        </w:rPr>
        <w:t xml:space="preserve"> er</w:t>
      </w:r>
      <w:r>
        <w:rPr>
          <w:color w:val="00008C"/>
        </w:rPr>
        <w:t xml:space="preserve"> password</w:t>
      </w:r>
      <w:r>
        <w:rPr>
          <w:color w:val="000041"/>
        </w:rPr>
        <w:t xml:space="preserve"> vul</w:t>
      </w:r>
      <w:r>
        <w:rPr>
          <w:color w:val="000032"/>
        </w:rPr>
        <w:t xml:space="preserve"> kore</w:t>
      </w:r>
      <w:r>
        <w:rPr>
          <w:color w:val="000066"/>
        </w:rPr>
        <w:t xml:space="preserve"> deoa</w:t>
      </w:r>
      <w:r>
        <w:rPr>
          <w:color w:val="3B0000"/>
        </w:rPr>
        <w:t xml:space="preserve"> te</w:t>
      </w:r>
      <w:r>
        <w:rPr>
          <w:color w:val="000043"/>
        </w:rPr>
        <w:t xml:space="preserve"> ekhon</w:t>
      </w:r>
      <w:r>
        <w:rPr>
          <w:color w:val="000043"/>
        </w:rPr>
        <w:t xml:space="preserve"> r</w:t>
      </w:r>
      <w:r>
        <w:rPr>
          <w:color w:val="00008C"/>
        </w:rPr>
        <w:t xml:space="preserve"> password</w:t>
      </w:r>
      <w:r>
        <w:rPr>
          <w:color w:val="00005E"/>
        </w:rPr>
        <w:t xml:space="preserve"> nisse</w:t>
      </w:r>
      <w:r>
        <w:rPr>
          <w:color w:val="000028"/>
        </w:rPr>
        <w:t xml:space="preserve"> na</w:t>
      </w:r>
      <w:r>
        <w:br/>
      </w:r>
      <w:r>
        <w:rPr>
          <w:color w:val="000059"/>
        </w:rPr>
        <w:t xml:space="preserve"> pin</w:t>
      </w:r>
      <w:r>
        <w:rPr>
          <w:color w:val="000073"/>
        </w:rPr>
        <w:t xml:space="preserve"> reset</w:t>
      </w:r>
      <w:r>
        <w:rPr>
          <w:color w:val="880000"/>
        </w:rPr>
        <w:t xml:space="preserve"> korta</w:t>
      </w:r>
      <w:r>
        <w:rPr>
          <w:color w:val="00008A"/>
        </w:rPr>
        <w:t xml:space="preserve"> parci</w:t>
      </w:r>
      <w:r>
        <w:rPr>
          <w:color w:val="00004D"/>
        </w:rPr>
        <w:t xml:space="preserve"> na</w:t>
      </w:r>
      <w:r>
        <w:br/>
      </w:r>
      <w:r>
        <w:rPr>
          <w:color w:val="300000"/>
        </w:rPr>
        <w:t xml:space="preserve"> amr</w:t>
      </w:r>
      <w:r>
        <w:rPr>
          <w:color w:val="000030"/>
        </w:rPr>
        <w:t xml:space="preserve"> pin</w:t>
      </w:r>
      <w:r>
        <w:rPr>
          <w:color w:val="00002B"/>
        </w:rPr>
        <w:t xml:space="preserve"> number</w:t>
      </w:r>
      <w:r>
        <w:rPr>
          <w:color w:val="00002E"/>
        </w:rPr>
        <w:t xml:space="preserve"> ta</w:t>
      </w:r>
      <w:r>
        <w:rPr>
          <w:color w:val="000043"/>
        </w:rPr>
        <w:t xml:space="preserve"> vul</w:t>
      </w:r>
      <w:r>
        <w:rPr>
          <w:color w:val="00007A"/>
        </w:rPr>
        <w:t xml:space="preserve"> diyecilm</w:t>
      </w:r>
      <w:r>
        <w:rPr>
          <w:color w:val="4F0000"/>
        </w:rPr>
        <w:t xml:space="preserve"> bole</w:t>
      </w:r>
      <w:r>
        <w:rPr>
          <w:color w:val="000041"/>
        </w:rPr>
        <w:t xml:space="preserve"> id</w:t>
      </w:r>
      <w:r>
        <w:rPr>
          <w:color w:val="000040"/>
        </w:rPr>
        <w:t xml:space="preserve"> lock</w:t>
      </w:r>
      <w:r>
        <w:rPr>
          <w:color w:val="750000"/>
        </w:rPr>
        <w:t xml:space="preserve"> korr</w:t>
      </w:r>
      <w:r>
        <w:rPr>
          <w:color w:val="00005A"/>
        </w:rPr>
        <w:t xml:space="preserve"> dise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amar</w:t>
      </w:r>
      <w:r>
        <w:rPr>
          <w:color w:val="000048"/>
        </w:rPr>
        <w:t xml:space="preserve"> bkash</w:t>
      </w:r>
      <w:r>
        <w:rPr>
          <w:color w:val="000051"/>
        </w:rPr>
        <w:t xml:space="preserve"> account</w:t>
      </w:r>
      <w:r>
        <w:rPr>
          <w:color w:val="00006C"/>
        </w:rPr>
        <w:t xml:space="preserve"> pin</w:t>
      </w:r>
      <w:r>
        <w:rPr>
          <w:color w:val="000091"/>
        </w:rPr>
        <w:t xml:space="preserve"> lock</w:t>
      </w:r>
      <w:r>
        <w:rPr>
          <w:color w:val="8E0000"/>
        </w:rPr>
        <w:t xml:space="preserve"> hoye</w:t>
      </w:r>
      <w:r>
        <w:rPr>
          <w:color w:val="000000"/>
        </w:rPr>
        <w:t xml:space="preserve"> gece</w:t>
      </w:r>
      <w:r>
        <w:br/>
      </w:r>
      <w:r>
        <w:rPr>
          <w:color w:val="00007F"/>
        </w:rPr>
        <w:t xml:space="preserve"> কীভাবে</w:t>
      </w:r>
      <w:r>
        <w:rPr>
          <w:color w:val="000030"/>
        </w:rPr>
        <w:t xml:space="preserve"> বিকাশ</w:t>
      </w:r>
      <w:r>
        <w:rPr>
          <w:color w:val="00004D"/>
        </w:rPr>
        <w:t xml:space="preserve"> পিন</w:t>
      </w:r>
      <w:r>
        <w:rPr>
          <w:color w:val="0000AE"/>
        </w:rPr>
        <w:t xml:space="preserve"> রেস্ট</w:t>
      </w:r>
      <w:r>
        <w:rPr>
          <w:color w:val="000062"/>
        </w:rPr>
        <w:t xml:space="preserve"> করব</w:t>
      </w:r>
      <w:r>
        <w:br/>
      </w:r>
      <w:r>
        <w:rPr>
          <w:color w:val="48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72"/>
        </w:rPr>
        <w:t xml:space="preserve"> পিন</w:t>
      </w:r>
      <w:r>
        <w:rPr>
          <w:color w:val="000088"/>
        </w:rPr>
        <w:t xml:space="preserve"> ভুলে</w:t>
      </w:r>
      <w:r>
        <w:rPr>
          <w:color w:val="000097"/>
        </w:rPr>
        <w:t xml:space="preserve"> গেছি</w:t>
      </w:r>
      <w:r>
        <w:br/>
      </w:r>
      <w:r>
        <w:rPr>
          <w:color w:val="360000"/>
        </w:rPr>
        <w:t xml:space="preserve"> আমার</w:t>
      </w:r>
      <w:r>
        <w:rPr>
          <w:color w:val="000067"/>
        </w:rPr>
        <w:t xml:space="preserve"> বিকাশের</w:t>
      </w:r>
      <w:r>
        <w:rPr>
          <w:color w:val="000056"/>
        </w:rPr>
        <w:t xml:space="preserve"> পিন</w:t>
      </w:r>
      <w:r>
        <w:rPr>
          <w:color w:val="00008D"/>
        </w:rPr>
        <w:t xml:space="preserve"> নাম্বারটা</w:t>
      </w:r>
      <w:r>
        <w:rPr>
          <w:color w:val="000067"/>
        </w:rPr>
        <w:t xml:space="preserve"> ভুলে</w:t>
      </w:r>
      <w:r>
        <w:rPr>
          <w:color w:val="000072"/>
        </w:rPr>
        <w:t xml:space="preserve"> গেছি</w:t>
      </w:r>
      <w:r>
        <w:br/>
      </w:r>
      <w:r>
        <w:rPr>
          <w:color w:val="530000"/>
        </w:rPr>
        <w:t xml:space="preserve"> amar</w:t>
      </w:r>
      <w:r>
        <w:rPr>
          <w:color w:val="000044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66"/>
        </w:rPr>
        <w:t xml:space="preserve"> pin</w:t>
      </w:r>
      <w:r>
        <w:rPr>
          <w:color w:val="000089"/>
        </w:rPr>
        <w:t xml:space="preserve"> lock</w:t>
      </w:r>
      <w:r>
        <w:rPr>
          <w:color w:val="860000"/>
        </w:rPr>
        <w:t xml:space="preserve"> hoye</w:t>
      </w:r>
      <w:r>
        <w:rPr>
          <w:color w:val="000000"/>
        </w:rPr>
        <w:t xml:space="preserve"> gece</w:t>
      </w:r>
      <w:r>
        <w:br/>
      </w:r>
      <w:r>
        <w:rPr>
          <w:color w:val="000091"/>
        </w:rPr>
        <w:t xml:space="preserve"> ম্যাডাম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4A"/>
        </w:rPr>
        <w:t xml:space="preserve"> পিন</w:t>
      </w:r>
      <w:r>
        <w:rPr>
          <w:color w:val="00006E"/>
        </w:rPr>
        <w:t xml:space="preserve"> ব্লক</w:t>
      </w:r>
      <w:r>
        <w:rPr>
          <w:color w:val="570000"/>
        </w:rPr>
        <w:t xml:space="preserve"> হয়ে</w:t>
      </w:r>
      <w:r>
        <w:rPr>
          <w:color w:val="000076"/>
        </w:rPr>
        <w:t xml:space="preserve"> গিয়েছে</w:t>
      </w:r>
      <w:r>
        <w:br/>
      </w:r>
      <w:r>
        <w:rPr>
          <w:color w:val="000082"/>
        </w:rPr>
        <w:t xml:space="preserve"> বিকাশ</w:t>
      </w:r>
      <w:r>
        <w:rPr>
          <w:color w:val="000069"/>
        </w:rPr>
        <w:t xml:space="preserve"> পিন</w:t>
      </w:r>
      <w:r>
        <w:rPr>
          <w:color w:val="00008F"/>
        </w:rPr>
        <w:t xml:space="preserve"> রিসেট</w:t>
      </w:r>
      <w:r>
        <w:rPr>
          <w:color w:val="000000"/>
        </w:rPr>
        <w:t xml:space="preserve"> করবো</w:t>
      </w:r>
      <w:r>
        <w:rPr>
          <w:color w:val="420000"/>
        </w:rPr>
        <w:t xml:space="preserve"> আমার</w:t>
      </w:r>
      <w:r>
        <w:rPr>
          <w:color w:val="000082"/>
        </w:rPr>
        <w:t xml:space="preserve"> বিকাশ</w:t>
      </w:r>
      <w:r>
        <w:rPr>
          <w:color w:val="00006B"/>
        </w:rPr>
        <w:t xml:space="preserve"> নাম্বার</w:t>
      </w:r>
      <w:r>
        <w:br/>
      </w:r>
      <w:r>
        <w:rPr>
          <w:color w:val="000049"/>
        </w:rPr>
        <w:t xml:space="preserve"> বিকাশ</w:t>
      </w:r>
      <w:r>
        <w:rPr>
          <w:color w:val="000077"/>
        </w:rPr>
        <w:t xml:space="preserve"> পিন</w:t>
      </w:r>
      <w:r>
        <w:rPr>
          <w:color w:val="00008E"/>
        </w:rPr>
        <w:t xml:space="preserve"> ভুলে</w:t>
      </w:r>
      <w:r>
        <w:rPr>
          <w:color w:val="00009E"/>
        </w:rPr>
        <w:t xml:space="preserve"> গেছি</w:t>
      </w:r>
      <w:r>
        <w:br/>
      </w:r>
      <w:r>
        <w:rPr>
          <w:color w:val="000047"/>
        </w:rPr>
        <w:t xml:space="preserve"> account</w:t>
      </w:r>
      <w:r>
        <w:rPr>
          <w:color w:val="00005E"/>
        </w:rPr>
        <w:t xml:space="preserve"> pin</w:t>
      </w:r>
      <w:r>
        <w:rPr>
          <w:color w:val="000079"/>
        </w:rPr>
        <w:t xml:space="preserve"> reset</w:t>
      </w:r>
      <w:r>
        <w:rPr>
          <w:color w:val="0000BE"/>
        </w:rPr>
        <w:t xml:space="preserve"> hoisa</w:t>
      </w:r>
      <w:r>
        <w:br/>
      </w:r>
      <w:r>
        <w:rPr>
          <w:color w:val="00008E"/>
        </w:rPr>
        <w:t xml:space="preserve"> password</w:t>
      </w:r>
      <w:r>
        <w:rPr>
          <w:color w:val="000089"/>
        </w:rPr>
        <w:t xml:space="preserve"> vule</w:t>
      </w:r>
      <w:r>
        <w:rPr>
          <w:color w:val="0000A0"/>
        </w:rPr>
        <w:t xml:space="preserve"> gesi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530000"/>
        </w:rPr>
        <w:t xml:space="preserve"> এর</w:t>
      </w:r>
      <w:r>
        <w:rPr>
          <w:color w:val="000054"/>
        </w:rPr>
        <w:t xml:space="preserve"> পিন</w:t>
      </w:r>
      <w:r>
        <w:rPr>
          <w:color w:val="000065"/>
        </w:rPr>
        <w:t xml:space="preserve"> ভুলে</w:t>
      </w:r>
      <w:r>
        <w:rPr>
          <w:color w:val="BA0000"/>
        </w:rPr>
        <w:t xml:space="preserve"> গিছি</w:t>
      </w:r>
      <w:r>
        <w:br/>
      </w:r>
      <w:r>
        <w:rPr>
          <w:color w:val="430000"/>
        </w:rPr>
        <w:t xml:space="preserve"> আমার</w:t>
      </w:r>
      <w:r>
        <w:rPr>
          <w:color w:val="610000"/>
        </w:rPr>
        <w:t xml:space="preserve"> এই</w:t>
      </w:r>
      <w:r>
        <w:rPr>
          <w:color w:val="000067"/>
        </w:rPr>
        <w:t xml:space="preserve"> নাম্বারে</w:t>
      </w:r>
      <w:r>
        <w:rPr>
          <w:color w:val="000041"/>
        </w:rPr>
        <w:t xml:space="preserve"> বিকাশ</w:t>
      </w:r>
      <w:r>
        <w:rPr>
          <w:color w:val="00006A"/>
        </w:rPr>
        <w:t xml:space="preserve"> পিন</w:t>
      </w:r>
      <w:r>
        <w:rPr>
          <w:color w:val="00009C"/>
        </w:rPr>
        <w:t xml:space="preserve"> ব্লক</w:t>
      </w:r>
      <w:r>
        <w:br/>
      </w:r>
      <w:r>
        <w:rPr>
          <w:color w:val="000059"/>
        </w:rPr>
        <w:t xml:space="preserve"> পিন</w:t>
      </w:r>
      <w:r>
        <w:rPr>
          <w:color w:val="00006A"/>
        </w:rPr>
        <w:t xml:space="preserve"> ভুলে</w:t>
      </w:r>
      <w:r>
        <w:rPr>
          <w:color w:val="0000D5"/>
        </w:rPr>
        <w:t xml:space="preserve"> গেছেি</w:t>
      </w:r>
      <w:r>
        <w:br/>
      </w:r>
      <w:r>
        <w:rPr>
          <w:color w:val="48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86"/>
        </w:rPr>
        <w:t xml:space="preserve"> password</w:t>
      </w:r>
      <w:r>
        <w:rPr>
          <w:color w:val="000088"/>
        </w:rPr>
        <w:t xml:space="preserve"> block</w:t>
      </w:r>
      <w:r>
        <w:rPr>
          <w:color w:val="00008B"/>
        </w:rPr>
        <w:t xml:space="preserve"> hoise</w:t>
      </w:r>
      <w:r>
        <w:br/>
      </w:r>
      <w:r>
        <w:rPr>
          <w:color w:val="330000"/>
        </w:rPr>
        <w:t xml:space="preserve"> আমার</w:t>
      </w:r>
      <w:r>
        <w:rPr>
          <w:color w:val="000051"/>
        </w:rPr>
        <w:t xml:space="preserve"> পিন</w:t>
      </w:r>
      <w:r>
        <w:rPr>
          <w:color w:val="0000C3"/>
        </w:rPr>
        <w:t xml:space="preserve"> ণক</w:t>
      </w:r>
      <w:r>
        <w:rPr>
          <w:color w:val="600000"/>
        </w:rPr>
        <w:t xml:space="preserve"> হয়ে</w:t>
      </w:r>
      <w:r>
        <w:rPr>
          <w:color w:val="000059"/>
        </w:rPr>
        <w:t xml:space="preserve"> গেছে</w:t>
      </w:r>
      <w:r>
        <w:br/>
      </w:r>
      <w:r>
        <w:rPr>
          <w:color w:val="4D0000"/>
        </w:rPr>
        <w:t xml:space="preserve"> amar</w:t>
      </w:r>
      <w:r>
        <w:rPr>
          <w:color w:val="00003F"/>
        </w:rPr>
        <w:t xml:space="preserve"> bkash</w:t>
      </w:r>
      <w:r>
        <w:rPr>
          <w:color w:val="00005F"/>
        </w:rPr>
        <w:t xml:space="preserve"> pin</w:t>
      </w:r>
      <w:r>
        <w:rPr>
          <w:color w:val="00008B"/>
        </w:rPr>
        <w:t xml:space="preserve"> vule</w:t>
      </w:r>
      <w:r>
        <w:rPr>
          <w:color w:val="0000A2"/>
        </w:rPr>
        <w:t xml:space="preserve"> gesi</w:t>
      </w:r>
      <w:r>
        <w:br/>
      </w:r>
      <w:r>
        <w:rPr>
          <w:color w:val="000058"/>
        </w:rPr>
        <w:t xml:space="preserve"> bikash</w:t>
      </w:r>
      <w:r>
        <w:rPr>
          <w:color w:val="00009A"/>
        </w:rPr>
        <w:t xml:space="preserve"> pic</w:t>
      </w:r>
      <w:r>
        <w:rPr>
          <w:color w:val="00008D"/>
        </w:rPr>
        <w:t xml:space="preserve"> mone</w:t>
      </w:r>
      <w:r>
        <w:rPr>
          <w:color w:val="000057"/>
        </w:rPr>
        <w:t xml:space="preserve"> nai</w:t>
      </w:r>
      <w:r>
        <w:rPr>
          <w:color w:val="00004C"/>
        </w:rPr>
        <w:t xml:space="preserve"> pin</w:t>
      </w:r>
      <w:r>
        <w:br/>
      </w:r>
      <w:r>
        <w:rPr>
          <w:color w:val="000061"/>
        </w:rPr>
        <w:t xml:space="preserve"> bikash</w:t>
      </w:r>
      <w:r>
        <w:rPr>
          <w:color w:val="000054"/>
        </w:rPr>
        <w:t xml:space="preserve"> pin</w:t>
      </w:r>
      <w:r>
        <w:rPr>
          <w:color w:val="00009C"/>
        </w:rPr>
        <w:t xml:space="preserve"> mone</w:t>
      </w:r>
      <w:r>
        <w:rPr>
          <w:color w:val="000061"/>
        </w:rPr>
        <w:t xml:space="preserve"> nai</w:t>
      </w:r>
      <w:r>
        <w:rPr>
          <w:color w:val="000042"/>
        </w:rPr>
        <w:t xml:space="preserve"> ki</w:t>
      </w:r>
      <w:r>
        <w:rPr>
          <w:color w:val="000062"/>
        </w:rPr>
        <w:t xml:space="preserve"> korbo</w:t>
      </w:r>
      <w:r>
        <w:br/>
      </w:r>
      <w:r>
        <w:rPr>
          <w:color w:val="3E0000"/>
        </w:rPr>
        <w:t xml:space="preserve"> sir</w:t>
      </w:r>
      <w:r>
        <w:rPr>
          <w:color w:val="350000"/>
        </w:rPr>
        <w:t xml:space="preserve"> amr</w:t>
      </w:r>
      <w:r>
        <w:rPr>
          <w:color w:val="000079"/>
        </w:rPr>
        <w:t xml:space="preserve"> bikash</w:t>
      </w:r>
      <w:r>
        <w:rPr>
          <w:color w:val="000034"/>
        </w:rPr>
        <w:t xml:space="preserve"> pin</w:t>
      </w:r>
      <w:r>
        <w:rPr>
          <w:color w:val="00005F"/>
        </w:rPr>
        <w:t xml:space="preserve"> number</w:t>
      </w:r>
      <w:r>
        <w:rPr>
          <w:color w:val="00004D"/>
        </w:rPr>
        <w:t xml:space="preserve"> vule</w:t>
      </w:r>
      <w:r>
        <w:rPr>
          <w:color w:val="00005A"/>
        </w:rPr>
        <w:t xml:space="preserve"> gesi</w:t>
      </w:r>
      <w:r>
        <w:rPr>
          <w:color w:val="490000"/>
        </w:rPr>
        <w:t xml:space="preserve"> plz</w:t>
      </w:r>
      <w:r>
        <w:rPr>
          <w:color w:val="440000"/>
        </w:rPr>
        <w:t xml:space="preserve"> help</w:t>
      </w:r>
      <w:r>
        <w:rPr>
          <w:color w:val="430000"/>
        </w:rPr>
        <w:t xml:space="preserve"> me</w:t>
      </w:r>
      <w:r>
        <w:rPr>
          <w:color w:val="000033"/>
        </w:rPr>
        <w:t xml:space="preserve"> my</w:t>
      </w:r>
      <w:r>
        <w:rPr>
          <w:color w:val="000079"/>
        </w:rPr>
        <w:t xml:space="preserve"> bikash</w:t>
      </w:r>
      <w:r>
        <w:rPr>
          <w:color w:val="00005F"/>
        </w:rPr>
        <w:t xml:space="preserve"> number</w:t>
      </w:r>
      <w:r>
        <w:br/>
      </w:r>
      <w:r>
        <w:rPr>
          <w:color w:val="490000"/>
        </w:rPr>
        <w:t xml:space="preserve"> hlw</w:t>
      </w:r>
      <w:r>
        <w:rPr>
          <w:color w:val="330000"/>
        </w:rPr>
        <w:t xml:space="preserve"> sir</w:t>
      </w:r>
      <w:r>
        <w:rPr>
          <w:color w:val="230000"/>
        </w:rPr>
        <w:t xml:space="preserve"> amar</w:t>
      </w:r>
      <w:r>
        <w:rPr>
          <w:color w:val="000039"/>
        </w:rPr>
        <w:t xml:space="preserve"> ekta</w:t>
      </w:r>
      <w:r>
        <w:rPr>
          <w:color w:val="000027"/>
        </w:rPr>
        <w:t xml:space="preserve"> number</w:t>
      </w:r>
      <w:r>
        <w:rPr>
          <w:color w:val="000028"/>
        </w:rPr>
        <w:t xml:space="preserve"> e</w:t>
      </w:r>
      <w:r>
        <w:rPr>
          <w:color w:val="00001D"/>
        </w:rPr>
        <w:t xml:space="preserve"> bkash</w:t>
      </w:r>
      <w:r>
        <w:rPr>
          <w:color w:val="00006D"/>
        </w:rPr>
        <w:t xml:space="preserve"> kulsilam</w:t>
      </w:r>
      <w:r>
        <w:rPr>
          <w:color w:val="00004A"/>
        </w:rPr>
        <w:t xml:space="preserve"> onek</w:t>
      </w:r>
      <w:r>
        <w:rPr>
          <w:color w:val="00003F"/>
        </w:rPr>
        <w:t xml:space="preserve"> din</w:t>
      </w:r>
      <w:r>
        <w:rPr>
          <w:color w:val="3D0000"/>
        </w:rPr>
        <w:t xml:space="preserve"> age</w:t>
      </w:r>
      <w:r>
        <w:rPr>
          <w:color w:val="520000"/>
        </w:rPr>
        <w:t xml:space="preserve"> ekon</w:t>
      </w:r>
      <w:r>
        <w:rPr>
          <w:color w:val="200000"/>
        </w:rPr>
        <w:t xml:space="preserve"> ami</w:t>
      </w:r>
      <w:r>
        <w:rPr>
          <w:color w:val="2C0000"/>
        </w:rPr>
        <w:t xml:space="preserve"> amr</w:t>
      </w:r>
      <w:r>
        <w:rPr>
          <w:color w:val="00002B"/>
        </w:rPr>
        <w:t xml:space="preserve"> pin</w:t>
      </w:r>
      <w:r>
        <w:rPr>
          <w:color w:val="000056"/>
        </w:rPr>
        <w:t xml:space="preserve"> vole</w:t>
      </w:r>
      <w:r>
        <w:rPr>
          <w:color w:val="3D0000"/>
        </w:rPr>
        <w:t xml:space="preserve"> gese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42"/>
        </w:rPr>
        <w:t xml:space="preserve"> পিন</w:t>
      </w:r>
      <w:r>
        <w:rPr>
          <w:color w:val="000071"/>
        </w:rPr>
        <w:t xml:space="preserve"> লগ</w:t>
      </w:r>
      <w:r>
        <w:rPr>
          <w:color w:val="4E0000"/>
        </w:rPr>
        <w:t xml:space="preserve"> হয়ে</w:t>
      </w:r>
      <w:r>
        <w:rPr>
          <w:color w:val="000049"/>
        </w:rPr>
        <w:t xml:space="preserve"> গেছে</w:t>
      </w:r>
      <w:r>
        <w:rPr>
          <w:color w:val="2E0000"/>
        </w:rPr>
        <w:t xml:space="preserve"> কি</w:t>
      </w:r>
      <w:r>
        <w:rPr>
          <w:color w:val="000055"/>
        </w:rPr>
        <w:t xml:space="preserve"> ভাবে</w:t>
      </w:r>
      <w:r>
        <w:rPr>
          <w:color w:val="000062"/>
        </w:rPr>
        <w:t xml:space="preserve"> ঠিক</w:t>
      </w:r>
      <w:r>
        <w:rPr>
          <w:color w:val="000054"/>
        </w:rPr>
        <w:t xml:space="preserve"> করব</w:t>
      </w:r>
      <w:r>
        <w:rPr>
          <w:color w:val="4F0000"/>
        </w:rPr>
        <w:t xml:space="preserve"> স্যার</w:t>
      </w:r>
      <w:r>
        <w:br/>
      </w:r>
      <w:r>
        <w:rPr>
          <w:color w:val="630000"/>
        </w:rPr>
        <w:t xml:space="preserve"> boss</w:t>
      </w:r>
      <w:r>
        <w:rPr>
          <w:color w:val="260000"/>
        </w:rPr>
        <w:t xml:space="preserve"> amar</w:t>
      </w:r>
      <w:r>
        <w:rPr>
          <w:color w:val="00004E"/>
        </w:rPr>
        <w:t xml:space="preserve"> namber</w:t>
      </w:r>
      <w:r>
        <w:rPr>
          <w:color w:val="00002D"/>
        </w:rPr>
        <w:t xml:space="preserve"> ta</w:t>
      </w:r>
      <w:r>
        <w:rPr>
          <w:color w:val="000076"/>
        </w:rPr>
        <w:t xml:space="preserve"> ranig</w:t>
      </w:r>
      <w:r>
        <w:rPr>
          <w:color w:val="00006C"/>
        </w:rPr>
        <w:t xml:space="preserve"> korbo</w:t>
      </w:r>
      <w:r>
        <w:rPr>
          <w:color w:val="00002E"/>
        </w:rPr>
        <w:t xml:space="preserve"> pin</w:t>
      </w:r>
      <w:r>
        <w:rPr>
          <w:color w:val="000048"/>
        </w:rPr>
        <w:t xml:space="preserve"> block</w:t>
      </w:r>
      <w:r>
        <w:rPr>
          <w:color w:val="000050"/>
        </w:rPr>
        <w:t xml:space="preserve"> hoya</w:t>
      </w:r>
      <w:r>
        <w:rPr>
          <w:color w:val="420000"/>
        </w:rPr>
        <w:t xml:space="preserve"> gese</w:t>
      </w:r>
      <w:r>
        <w:rPr>
          <w:color w:val="000024"/>
        </w:rPr>
        <w:t xml:space="preserve"> ki</w:t>
      </w:r>
      <w:r>
        <w:rPr>
          <w:color w:val="00006C"/>
        </w:rPr>
        <w:t xml:space="preserve"> korbo</w:t>
      </w:r>
      <w:r>
        <w:br/>
      </w:r>
      <w:r>
        <w:rPr>
          <w:color w:val="000038"/>
        </w:rPr>
        <w:t xml:space="preserve"> pin</w:t>
      </w:r>
      <w:r>
        <w:rPr>
          <w:color w:val="000033"/>
        </w:rPr>
        <w:t xml:space="preserve"> number</w:t>
      </w:r>
      <w:r>
        <w:rPr>
          <w:color w:val="000053"/>
        </w:rPr>
        <w:t xml:space="preserve"> vule</w:t>
      </w:r>
      <w:r>
        <w:rPr>
          <w:color w:val="000061"/>
        </w:rPr>
        <w:t xml:space="preserve"> gesi</w:t>
      </w:r>
      <w:r>
        <w:rPr>
          <w:color w:val="5E0000"/>
        </w:rPr>
        <w:t xml:space="preserve"> kindly</w:t>
      </w:r>
      <w:r>
        <w:rPr>
          <w:color w:val="560000"/>
        </w:rPr>
        <w:t xml:space="preserve"> aktu</w:t>
      </w:r>
      <w:r>
        <w:rPr>
          <w:color w:val="730000"/>
        </w:rPr>
        <w:t xml:space="preserve"> dekben</w:t>
      </w:r>
      <w:r>
        <w:rPr>
          <w:color w:val="00002C"/>
        </w:rPr>
        <w:t xml:space="preserve"> ki</w:t>
      </w:r>
      <w:r>
        <w:rPr>
          <w:color w:val="000041"/>
        </w:rPr>
        <w:t xml:space="preserve"> kora</w:t>
      </w:r>
      <w:r>
        <w:rPr>
          <w:color w:val="000051"/>
        </w:rPr>
        <w:t xml:space="preserve"> jai</w:t>
      </w:r>
      <w:r>
        <w:br/>
      </w:r>
      <w:r>
        <w:rPr>
          <w:color w:val="5D0000"/>
        </w:rPr>
        <w:t xml:space="preserve"> sir</w:t>
      </w:r>
      <w:r>
        <w:rPr>
          <w:color w:val="40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4F"/>
        </w:rPr>
        <w:t xml:space="preserve"> pin</w:t>
      </w:r>
      <w:r>
        <w:rPr>
          <w:color w:val="00006A"/>
        </w:rPr>
        <w:t xml:space="preserve"> lock</w:t>
      </w:r>
      <w:r>
        <w:rPr>
          <w:color w:val="000089"/>
        </w:rPr>
        <w:t xml:space="preserve"> hoya</w:t>
      </w:r>
      <w:r>
        <w:rPr>
          <w:color w:val="700000"/>
        </w:rPr>
        <w:t xml:space="preserve"> gese</w:t>
      </w:r>
      <w:r>
        <w:br/>
      </w:r>
      <w:r>
        <w:rPr>
          <w:color w:val="000040"/>
        </w:rPr>
        <w:t xml:space="preserve"> bkash</w:t>
      </w:r>
      <w:r>
        <w:rPr>
          <w:color w:val="5D0000"/>
        </w:rPr>
        <w:t xml:space="preserve"> er</w:t>
      </w:r>
      <w:r>
        <w:rPr>
          <w:color w:val="000060"/>
        </w:rPr>
        <w:t xml:space="preserve"> pin</w:t>
      </w:r>
      <w:r>
        <w:rPr>
          <w:color w:val="00007B"/>
        </w:rPr>
        <w:t xml:space="preserve"> reset</w:t>
      </w:r>
      <w:r>
        <w:rPr>
          <w:color w:val="8E0000"/>
        </w:rPr>
        <w:t xml:space="preserve"> hocche</w:t>
      </w:r>
      <w:r>
        <w:rPr>
          <w:color w:val="000053"/>
        </w:rPr>
        <w:t xml:space="preserve"> na</w:t>
      </w:r>
      <w:r>
        <w:br/>
      </w:r>
      <w:r>
        <w:rPr>
          <w:color w:val="000040"/>
        </w:rPr>
        <w:t xml:space="preserve"> bkash</w:t>
      </w:r>
      <w:r>
        <w:rPr>
          <w:color w:val="5D0000"/>
        </w:rPr>
        <w:t xml:space="preserve"> er</w:t>
      </w:r>
      <w:r>
        <w:rPr>
          <w:color w:val="000060"/>
        </w:rPr>
        <w:t xml:space="preserve"> pin</w:t>
      </w:r>
      <w:r>
        <w:rPr>
          <w:color w:val="00007B"/>
        </w:rPr>
        <w:t xml:space="preserve"> reset</w:t>
      </w:r>
      <w:r>
        <w:rPr>
          <w:color w:val="8E0000"/>
        </w:rPr>
        <w:t xml:space="preserve"> hocche</w:t>
      </w:r>
      <w:r>
        <w:rPr>
          <w:color w:val="000053"/>
        </w:rPr>
        <w:t xml:space="preserve"> na</w:t>
      </w:r>
      <w:r>
        <w:br/>
      </w:r>
      <w:r>
        <w:rPr>
          <w:color w:val="000049"/>
        </w:rPr>
        <w:t xml:space="preserve"> bkash</w:t>
      </w:r>
      <w:r>
        <w:rPr>
          <w:color w:val="00006E"/>
        </w:rPr>
        <w:t xml:space="preserve"> pin</w:t>
      </w:r>
      <w:r>
        <w:rPr>
          <w:color w:val="00008D"/>
        </w:rPr>
        <w:t xml:space="preserve"> reset</w:t>
      </w:r>
      <w:r>
        <w:rPr>
          <w:color w:val="6A0000"/>
        </w:rPr>
        <w:t xml:space="preserve"> korte</w:t>
      </w:r>
      <w:r>
        <w:rPr>
          <w:color w:val="00007E"/>
        </w:rPr>
        <w:t xml:space="preserve"> chai</w:t>
      </w:r>
      <w:r>
        <w:br/>
      </w:r>
      <w:r>
        <w:rPr>
          <w:color w:val="700000"/>
        </w:rPr>
        <w:t xml:space="preserve"> hi</w:t>
      </w:r>
      <w:r>
        <w:rPr>
          <w:color w:val="4B0000"/>
        </w:rPr>
        <w:t xml:space="preserve"> amr</w:t>
      </w:r>
      <w:r>
        <w:rPr>
          <w:color w:val="000032"/>
        </w:rPr>
        <w:t xml:space="preserve"> bkash</w:t>
      </w:r>
      <w:r>
        <w:rPr>
          <w:color w:val="00004A"/>
        </w:rPr>
        <w:t xml:space="preserve"> pin</w:t>
      </w:r>
      <w:r>
        <w:rPr>
          <w:color w:val="000043"/>
        </w:rPr>
        <w:t xml:space="preserve"> number</w:t>
      </w:r>
      <w:r>
        <w:rPr>
          <w:color w:val="000064"/>
        </w:rPr>
        <w:t xml:space="preserve"> lock</w:t>
      </w:r>
      <w:r>
        <w:rPr>
          <w:color w:val="620000"/>
        </w:rPr>
        <w:t xml:space="preserve"> hoye</w:t>
      </w:r>
      <w:r>
        <w:rPr>
          <w:color w:val="760000"/>
        </w:rPr>
        <w:t xml:space="preserve"> geche</w:t>
      </w:r>
      <w:r>
        <w:br/>
      </w:r>
      <w:r>
        <w:rPr>
          <w:color w:val="270000"/>
        </w:rPr>
        <w:t xml:space="preserve"> আমার</w:t>
      </w:r>
      <w:r>
        <w:rPr>
          <w:color w:val="00003E"/>
        </w:rPr>
        <w:t xml:space="preserve"> পিন</w:t>
      </w:r>
      <w:r>
        <w:rPr>
          <w:color w:val="00003F"/>
        </w:rPr>
        <w:t xml:space="preserve"> নাম্বার</w:t>
      </w:r>
      <w:r>
        <w:rPr>
          <w:color w:val="000055"/>
        </w:rPr>
        <w:t xml:space="preserve"> রিসেট</w:t>
      </w:r>
      <w:r>
        <w:rPr>
          <w:color w:val="340000"/>
        </w:rPr>
        <w:t xml:space="preserve"> করতে</w:t>
      </w:r>
      <w:r>
        <w:rPr>
          <w:color w:val="460000"/>
        </w:rPr>
        <w:t xml:space="preserve"> হবে</w:t>
      </w:r>
      <w:r>
        <w:rPr>
          <w:color w:val="620000"/>
        </w:rPr>
        <w:t xml:space="preserve"> দয়া</w:t>
      </w:r>
      <w:r>
        <w:rPr>
          <w:color w:val="3C0000"/>
        </w:rPr>
        <w:t xml:space="preserve"> করে</w:t>
      </w:r>
      <w:r>
        <w:rPr>
          <w:color w:val="680000"/>
        </w:rPr>
        <w:t xml:space="preserve"> আপনি</w:t>
      </w:r>
      <w:r>
        <w:rPr>
          <w:color w:val="4B0000"/>
        </w:rPr>
        <w:t xml:space="preserve"> আমাকে</w:t>
      </w:r>
      <w:r>
        <w:rPr>
          <w:color w:val="000066"/>
        </w:rPr>
        <w:t xml:space="preserve"> সাহায্য</w:t>
      </w:r>
      <w:r>
        <w:rPr>
          <w:color w:val="000000"/>
        </w:rPr>
        <w:t xml:space="preserve"> করবেন</w:t>
      </w:r>
      <w:r>
        <w:br/>
      </w:r>
      <w:r>
        <w:rPr>
          <w:color w:val="4A0000"/>
        </w:rPr>
        <w:t xml:space="preserve"> amr</w:t>
      </w:r>
      <w:r>
        <w:rPr>
          <w:color w:val="000042"/>
        </w:rPr>
        <w:t xml:space="preserve"> number</w:t>
      </w:r>
      <w:r>
        <w:rPr>
          <w:color w:val="360000"/>
        </w:rPr>
        <w:t xml:space="preserve"> ami</w:t>
      </w:r>
      <w:r>
        <w:rPr>
          <w:color w:val="000048"/>
        </w:rPr>
        <w:t xml:space="preserve"> pin</w:t>
      </w:r>
      <w:r>
        <w:rPr>
          <w:color w:val="0000A1"/>
        </w:rPr>
        <w:t xml:space="preserve"> vola</w:t>
      </w:r>
      <w:r>
        <w:rPr>
          <w:color w:val="000090"/>
        </w:rPr>
        <w:t xml:space="preserve"> gaci</w:t>
      </w:r>
      <w:r>
        <w:br/>
      </w:r>
      <w:r>
        <w:rPr>
          <w:color w:val="5F0000"/>
        </w:rPr>
        <w:t xml:space="preserve"> স্যার</w:t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A7"/>
        </w:rPr>
        <w:t xml:space="preserve"> একাউন্টটির</w:t>
      </w:r>
      <w:r>
        <w:rPr>
          <w:color w:val="000050"/>
        </w:rPr>
        <w:t xml:space="preserve"> পিন</w:t>
      </w:r>
      <w:r>
        <w:rPr>
          <w:color w:val="00006D"/>
        </w:rPr>
        <w:t xml:space="preserve"> রিসেট</w:t>
      </w:r>
      <w:r>
        <w:rPr>
          <w:color w:val="42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600000"/>
        </w:rPr>
        <w:t xml:space="preserve"> amr</w:t>
      </w:r>
      <w:r>
        <w:rPr>
          <w:color w:val="00003F"/>
        </w:rPr>
        <w:t xml:space="preserve"> bkash</w:t>
      </w:r>
      <w:r>
        <w:rPr>
          <w:color w:val="00005F"/>
        </w:rPr>
        <w:t xml:space="preserve"> pin</w:t>
      </w:r>
      <w:r>
        <w:rPr>
          <w:color w:val="00007A"/>
        </w:rPr>
        <w:t xml:space="preserve"> reset</w:t>
      </w:r>
      <w:r>
        <w:rPr>
          <w:color w:val="00008F"/>
        </w:rPr>
        <w:t xml:space="preserve"> hocce</w:t>
      </w:r>
      <w:r>
        <w:rPr>
          <w:color w:val="000052"/>
        </w:rPr>
        <w:t xml:space="preserve"> na</w:t>
      </w:r>
      <w:r>
        <w:br/>
      </w:r>
      <w:r>
        <w:rPr>
          <w:color w:val="000000"/>
        </w:rPr>
        <w:t xml:space="preserve"> hey</w:t>
      </w:r>
      <w:r>
        <w:rPr>
          <w:color w:val="000000"/>
        </w:rPr>
        <w:t xml:space="preserve"> bkash</w:t>
      </w:r>
      <w:r>
        <w:rPr>
          <w:color w:val="2F0000"/>
        </w:rPr>
        <w:t xml:space="preserve"> amar</w:t>
      </w:r>
      <w:r>
        <w:rPr>
          <w:color w:val="00002B"/>
        </w:rPr>
        <w:t xml:space="preserve"> account</w:t>
      </w:r>
      <w:r>
        <w:rPr>
          <w:color w:val="380000"/>
        </w:rPr>
        <w:t xml:space="preserve"> er</w:t>
      </w:r>
      <w:r>
        <w:rPr>
          <w:color w:val="000039"/>
        </w:rPr>
        <w:t xml:space="preserve"> pin</w:t>
      </w:r>
      <w:r>
        <w:rPr>
          <w:color w:val="000060"/>
        </w:rPr>
        <w:t xml:space="preserve"> locked</w:t>
      </w:r>
      <w:r>
        <w:rPr>
          <w:color w:val="4C0000"/>
        </w:rPr>
        <w:t xml:space="preserve"> hoye</w:t>
      </w:r>
      <w:r>
        <w:rPr>
          <w:color w:val="5B0000"/>
        </w:rPr>
        <w:t xml:space="preserve"> geche</w:t>
      </w:r>
      <w:r>
        <w:rPr>
          <w:color w:val="7F0000"/>
        </w:rPr>
        <w:t xml:space="preserve"> eti</w:t>
      </w:r>
      <w:r>
        <w:rPr>
          <w:color w:val="00004A"/>
        </w:rPr>
        <w:t xml:space="preserve"> reset</w:t>
      </w:r>
      <w:r>
        <w:rPr>
          <w:color w:val="380000"/>
        </w:rPr>
        <w:t xml:space="preserve"> korte</w:t>
      </w:r>
      <w:r>
        <w:rPr>
          <w:color w:val="00004B"/>
        </w:rPr>
        <w:t xml:space="preserve"> hobe</w:t>
      </w:r>
      <w:r>
        <w:br/>
      </w:r>
      <w:r>
        <w:rPr>
          <w:color w:val="000058"/>
        </w:rPr>
        <w:t xml:space="preserve"> পিন</w:t>
      </w:r>
      <w:r>
        <w:rPr>
          <w:color w:val="000080"/>
        </w:rPr>
        <w:t xml:space="preserve"> কোড</w:t>
      </w:r>
      <w:r>
        <w:rPr>
          <w:color w:val="000069"/>
        </w:rPr>
        <w:t xml:space="preserve"> ভুলে</w:t>
      </w:r>
      <w:r>
        <w:rPr>
          <w:color w:val="0000AC"/>
        </w:rPr>
        <w:t xml:space="preserve"> গিয়েছি</w:t>
      </w:r>
      <w:r>
        <w:br/>
      </w:r>
      <w:r>
        <w:rPr>
          <w:color w:val="000066"/>
        </w:rPr>
        <w:t xml:space="preserve"> pin</w:t>
      </w:r>
      <w:r>
        <w:rPr>
          <w:color w:val="0000E9"/>
        </w:rPr>
        <w:t xml:space="preserve"> loke</w:t>
      </w:r>
      <w:r>
        <w:br/>
      </w:r>
      <w:r>
        <w:rPr>
          <w:color w:val="000063"/>
        </w:rPr>
        <w:t xml:space="preserve"> pin</w:t>
      </w:r>
      <w:r>
        <w:rPr>
          <w:color w:val="0000A5"/>
        </w:rPr>
        <w:t xml:space="preserve"> locked</w:t>
      </w:r>
      <w:r>
        <w:rPr>
          <w:color w:val="0000A6"/>
        </w:rPr>
        <w:t xml:space="preserve"> hoice</w:t>
      </w:r>
      <w:r>
        <w:br/>
      </w:r>
      <w:r>
        <w:rPr>
          <w:color w:val="560000"/>
        </w:rPr>
        <w:t xml:space="preserve"> i</w:t>
      </w:r>
      <w:r>
        <w:rPr>
          <w:color w:val="0000C7"/>
        </w:rPr>
        <w:t xml:space="preserve"> lost</w:t>
      </w:r>
      <w:r>
        <w:rPr>
          <w:color w:val="00005D"/>
        </w:rPr>
        <w:t xml:space="preserve"> my</w:t>
      </w:r>
      <w:r>
        <w:rPr>
          <w:color w:val="00005F"/>
        </w:rPr>
        <w:t xml:space="preserve"> pin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lock</w:t>
      </w:r>
      <w:r>
        <w:br/>
      </w:r>
      <w:r>
        <w:rPr>
          <w:color w:val="4F0000"/>
        </w:rPr>
        <w:t xml:space="preserve"> আমার</w:t>
      </w:r>
      <w:r>
        <w:rPr>
          <w:color w:val="00007D"/>
        </w:rPr>
        <w:t xml:space="preserve"> পিন</w:t>
      </w:r>
      <w:r>
        <w:rPr>
          <w:color w:val="0000AB"/>
        </w:rPr>
        <w:t xml:space="preserve"> রিসেট</w:t>
      </w:r>
      <w:r>
        <w:rPr>
          <w:color w:val="000074"/>
        </w:rPr>
        <w:t xml:space="preserve"> চাই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বছর</w:t>
      </w:r>
      <w:r>
        <w:rPr>
          <w:color w:val="0000B2"/>
        </w:rPr>
        <w:t xml:space="preserve"> যাবত</w:t>
      </w:r>
      <w:r>
        <w:rPr>
          <w:color w:val="38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57"/>
        </w:rPr>
        <w:t xml:space="preserve"> পিন</w:t>
      </w:r>
      <w:r>
        <w:rPr>
          <w:color w:val="000076"/>
        </w:rPr>
        <w:t xml:space="preserve"> রিসেট</w:t>
      </w:r>
      <w:r>
        <w:rPr>
          <w:color w:val="480000"/>
        </w:rPr>
        <w:t xml:space="preserve"> করতে</w:t>
      </w:r>
      <w:r>
        <w:rPr>
          <w:color w:val="000000"/>
        </w:rPr>
        <w:t xml:space="preserve"> পারতেছিনা</w:t>
      </w:r>
      <w:r>
        <w:br/>
      </w:r>
      <w:r>
        <w:rPr>
          <w:color w:val="510000"/>
        </w:rPr>
        <w:t xml:space="preserve"> ভাই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43"/>
        </w:rPr>
        <w:t xml:space="preserve"> পিন</w:t>
      </w:r>
      <w:r>
        <w:rPr>
          <w:color w:val="000097"/>
        </w:rPr>
        <w:t xml:space="preserve"> বলোক</w:t>
      </w:r>
      <w:r>
        <w:rPr>
          <w:color w:val="930000"/>
        </w:rPr>
        <w:t xml:space="preserve"> হযে</w:t>
      </w:r>
      <w:r>
        <w:rPr>
          <w:color w:val="00004A"/>
        </w:rPr>
        <w:t xml:space="preserve"> গেছে</w:t>
      </w:r>
      <w:r>
        <w:br/>
      </w:r>
      <w:r>
        <w:rPr>
          <w:color w:val="540000"/>
        </w:rPr>
        <w:t xml:space="preserve"> আসলে</w:t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300000"/>
        </w:rPr>
        <w:t xml:space="preserve"> এ</w:t>
      </w:r>
      <w:r>
        <w:rPr>
          <w:color w:val="00003A"/>
        </w:rPr>
        <w:t xml:space="preserve"> ভুল</w:t>
      </w:r>
      <w:r>
        <w:rPr>
          <w:color w:val="000030"/>
        </w:rPr>
        <w:t xml:space="preserve"> পিন</w:t>
      </w:r>
      <w:r>
        <w:rPr>
          <w:color w:val="000065"/>
        </w:rPr>
        <w:t xml:space="preserve"> দেয়ার</w:t>
      </w:r>
      <w:r>
        <w:rPr>
          <w:color w:val="520000"/>
        </w:rPr>
        <w:t xml:space="preserve"> কারণে</w:t>
      </w:r>
      <w:r>
        <w:rPr>
          <w:color w:val="000041"/>
        </w:rPr>
        <w:t xml:space="preserve"> আর</w:t>
      </w:r>
      <w:r>
        <w:rPr>
          <w:color w:val="000065"/>
        </w:rPr>
        <w:t xml:space="preserve"> খুঁজে</w:t>
      </w:r>
      <w:r>
        <w:rPr>
          <w:color w:val="000073"/>
        </w:rPr>
        <w:t xml:space="preserve"> পাইতাছি</w:t>
      </w:r>
      <w:r>
        <w:rPr>
          <w:color w:val="000025"/>
        </w:rPr>
        <w:t xml:space="preserve"> না</w:t>
      </w:r>
      <w:r>
        <w:br/>
      </w:r>
      <w:r>
        <w:rPr>
          <w:color w:val="4D0000"/>
        </w:rPr>
        <w:t xml:space="preserve"> amr</w:t>
      </w:r>
      <w:r>
        <w:rPr>
          <w:color w:val="000033"/>
        </w:rPr>
        <w:t xml:space="preserve"> bkash</w:t>
      </w:r>
      <w:r>
        <w:rPr>
          <w:color w:val="4A0000"/>
        </w:rPr>
        <w:t xml:space="preserve"> er</w:t>
      </w:r>
      <w:r>
        <w:rPr>
          <w:color w:val="00004C"/>
        </w:rPr>
        <w:t xml:space="preserve"> pin</w:t>
      </w:r>
      <w:r>
        <w:rPr>
          <w:color w:val="000075"/>
        </w:rPr>
        <w:t xml:space="preserve"> block</w:t>
      </w:r>
      <w:r>
        <w:rPr>
          <w:color w:val="0000B0"/>
        </w:rPr>
        <w:t xml:space="preserve"> hyce</w:t>
      </w:r>
      <w:r>
        <w:br/>
      </w:r>
      <w:r>
        <w:rPr>
          <w:color w:val="300000"/>
        </w:rPr>
        <w:t xml:space="preserve"> আমার</w:t>
      </w:r>
      <w:r>
        <w:rPr>
          <w:color w:val="0000B8"/>
        </w:rPr>
        <w:t xml:space="preserve"> সিমটার</w:t>
      </w:r>
      <w:r>
        <w:rPr>
          <w:color w:val="00004C"/>
        </w:rPr>
        <w:t xml:space="preserve"> পিন</w:t>
      </w:r>
      <w:r>
        <w:rPr>
          <w:color w:val="000068"/>
        </w:rPr>
        <w:t xml:space="preserve"> রিসেট</w:t>
      </w:r>
      <w:r>
        <w:rPr>
          <w:color w:val="400000"/>
        </w:rPr>
        <w:t xml:space="preserve"> করতে</w:t>
      </w:r>
      <w:r>
        <w:rPr>
          <w:color w:val="560000"/>
        </w:rPr>
        <w:t xml:space="preserve"> হবে</w:t>
      </w:r>
      <w:r>
        <w:br/>
      </w:r>
      <w:r>
        <w:rPr>
          <w:color w:val="00009C"/>
        </w:rPr>
        <w:t xml:space="preserve"> পিন</w:t>
      </w:r>
      <w:r>
        <w:rPr>
          <w:color w:val="0000C9"/>
        </w:rPr>
        <w:t xml:space="preserve"> সমস্যা</w:t>
      </w:r>
      <w:r>
        <w:br/>
      </w:r>
      <w:r>
        <w:rPr>
          <w:color w:val="350000"/>
        </w:rPr>
        <w:t xml:space="preserve"> ami</w:t>
      </w:r>
      <w:r>
        <w:rPr>
          <w:color w:val="00006B"/>
        </w:rPr>
        <w:t xml:space="preserve"> password</w:t>
      </w:r>
      <w:r>
        <w:rPr>
          <w:color w:val="0000B3"/>
        </w:rPr>
        <w:t xml:space="preserve"> gule</w:t>
      </w:r>
      <w:r>
        <w:rPr>
          <w:color w:val="880000"/>
        </w:rPr>
        <w:t xml:space="preserve"> gasi</w:t>
      </w:r>
      <w:r>
        <w:br/>
      </w:r>
      <w:r>
        <w:rPr>
          <w:color w:val="360000"/>
        </w:rPr>
        <w:t xml:space="preserve"> আমি</w:t>
      </w:r>
      <w:r>
        <w:rPr>
          <w:color w:val="000034"/>
        </w:rPr>
        <w:t xml:space="preserve"> বিকাশ</w:t>
      </w:r>
      <w:r>
        <w:rPr>
          <w:color w:val="000054"/>
        </w:rPr>
        <w:t xml:space="preserve"> পিন</w:t>
      </w:r>
      <w:r>
        <w:rPr>
          <w:color w:val="000065"/>
        </w:rPr>
        <w:t xml:space="preserve"> ভুলে</w:t>
      </w:r>
      <w:r>
        <w:rPr>
          <w:color w:val="000070"/>
        </w:rPr>
        <w:t xml:space="preserve"> গেছি</w:t>
      </w:r>
      <w:r>
        <w:rPr>
          <w:color w:val="650000"/>
        </w:rPr>
        <w:t xml:space="preserve"> আমাকে</w:t>
      </w:r>
      <w:r>
        <w:rPr>
          <w:color w:val="000089"/>
        </w:rPr>
        <w:t xml:space="preserve"> সাহায্য</w:t>
      </w:r>
      <w:r>
        <w:rPr>
          <w:color w:val="000000"/>
        </w:rPr>
        <w:t xml:space="preserve"> করুন</w:t>
      </w:r>
      <w:r>
        <w:br/>
      </w:r>
      <w:r>
        <w:rPr>
          <w:color w:val="00004F"/>
        </w:rPr>
        <w:t xml:space="preserve"> pin</w:t>
      </w:r>
      <w:r>
        <w:rPr>
          <w:color w:val="000075"/>
        </w:rPr>
        <w:t xml:space="preserve"> code</w:t>
      </w:r>
      <w:r>
        <w:rPr>
          <w:color w:val="00006F"/>
        </w:rPr>
        <w:t xml:space="preserve"> vul</w:t>
      </w:r>
      <w:r>
        <w:rPr>
          <w:color w:val="000084"/>
        </w:rPr>
        <w:t xml:space="preserve"> try</w:t>
      </w:r>
      <w:r>
        <w:rPr>
          <w:color w:val="790000"/>
        </w:rPr>
        <w:t xml:space="preserve"> korchi</w:t>
      </w:r>
      <w:r>
        <w:br/>
      </w:r>
      <w:r>
        <w:rPr>
          <w:color w:val="380000"/>
        </w:rPr>
        <w:t xml:space="preserve"> আমার</w:t>
      </w:r>
      <w:r>
        <w:rPr>
          <w:color w:val="00006C"/>
        </w:rPr>
        <w:t xml:space="preserve"> একাউন্টে</w:t>
      </w:r>
      <w:r>
        <w:rPr>
          <w:color w:val="000059"/>
        </w:rPr>
        <w:t xml:space="preserve"> পিন</w:t>
      </w:r>
      <w:r>
        <w:rPr>
          <w:color w:val="000082"/>
        </w:rPr>
        <w:t xml:space="preserve"> কোড</w:t>
      </w:r>
      <w:r>
        <w:rPr>
          <w:color w:val="00006A"/>
        </w:rPr>
        <w:t xml:space="preserve"> ভুলে</w:t>
      </w:r>
      <w:r>
        <w:rPr>
          <w:color w:val="000076"/>
        </w:rPr>
        <w:t xml:space="preserve"> গেছি</w:t>
      </w:r>
      <w:r>
        <w:br/>
      </w:r>
      <w:r>
        <w:rPr>
          <w:color w:val="3C0000"/>
        </w:rPr>
        <w:t xml:space="preserve"> আমার</w:t>
      </w:r>
      <w:r>
        <w:rPr>
          <w:color w:val="000072"/>
        </w:rPr>
        <w:t xml:space="preserve"> বিকাশের</w:t>
      </w:r>
      <w:r>
        <w:rPr>
          <w:color w:val="000060"/>
        </w:rPr>
        <w:t xml:space="preserve"> পিন</w:t>
      </w:r>
      <w:r>
        <w:rPr>
          <w:color w:val="000078"/>
        </w:rPr>
        <w:t xml:space="preserve"> লক</w:t>
      </w:r>
      <w:r>
        <w:rPr>
          <w:color w:val="710000"/>
        </w:rPr>
        <w:t xml:space="preserve"> হয়ে</w:t>
      </w:r>
      <w:r>
        <w:rPr>
          <w:color w:val="00006A"/>
        </w:rPr>
        <w:t xml:space="preserve"> গেছে</w:t>
      </w:r>
      <w:r>
        <w:br/>
      </w:r>
      <w:r>
        <w:rPr>
          <w:color w:val="2C0000"/>
        </w:rPr>
        <w:t xml:space="preserve"> আমার</w:t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000045"/>
        </w:rPr>
        <w:t xml:space="preserve"> পিন</w:t>
      </w:r>
      <w:r>
        <w:rPr>
          <w:color w:val="000057"/>
        </w:rPr>
        <w:t xml:space="preserve"> লক</w:t>
      </w:r>
      <w:r>
        <w:rPr>
          <w:color w:val="640000"/>
        </w:rPr>
        <w:t xml:space="preserve"> হয়ে</w:t>
      </w:r>
      <w:r>
        <w:rPr>
          <w:color w:val="00004C"/>
        </w:rPr>
        <w:t xml:space="preserve"> গেছে</w:t>
      </w:r>
      <w:r>
        <w:rPr>
          <w:color w:val="000099"/>
        </w:rPr>
        <w:t xml:space="preserve"> করণীয়</w:t>
      </w:r>
      <w:r>
        <w:rPr>
          <w:color w:val="300000"/>
        </w:rPr>
        <w:t xml:space="preserve"> কি</w:t>
      </w:r>
      <w:r>
        <w:br/>
      </w:r>
      <w:r>
        <w:rPr>
          <w:color w:val="550000"/>
        </w:rPr>
        <w:t xml:space="preserve"> amar</w:t>
      </w:r>
      <w:r>
        <w:rPr>
          <w:color w:val="000068"/>
        </w:rPr>
        <w:t xml:space="preserve"> pin</w:t>
      </w:r>
      <w:r>
        <w:rPr>
          <w:color w:val="000086"/>
        </w:rPr>
        <w:t xml:space="preserve"> reset</w:t>
      </w:r>
      <w:r>
        <w:rPr>
          <w:color w:val="640000"/>
        </w:rPr>
        <w:t xml:space="preserve"> korte</w:t>
      </w:r>
      <w:r>
        <w:rPr>
          <w:color w:val="000088"/>
        </w:rPr>
        <w:t xml:space="preserve"> hobe</w:t>
      </w:r>
      <w:r>
        <w:br/>
      </w:r>
      <w:r>
        <w:rPr>
          <w:color w:val="4B0000"/>
        </w:rPr>
        <w:t xml:space="preserve"> ami</w:t>
      </w:r>
      <w:r>
        <w:rPr>
          <w:color w:val="000064"/>
        </w:rPr>
        <w:t xml:space="preserve"> pin</w:t>
      </w:r>
      <w:r>
        <w:rPr>
          <w:color w:val="000093"/>
        </w:rPr>
        <w:t xml:space="preserve"> vule</w:t>
      </w:r>
      <w:r>
        <w:rPr>
          <w:color w:val="A50000"/>
        </w:rPr>
        <w:t xml:space="preserve"> gece</w:t>
      </w:r>
      <w:r>
        <w:br/>
      </w:r>
      <w:r>
        <w:rPr>
          <w:color w:val="3A0000"/>
        </w:rPr>
        <w:t xml:space="preserve"> amr</w:t>
      </w:r>
      <w:r>
        <w:rPr>
          <w:color w:val="000073"/>
        </w:rPr>
        <w:t xml:space="preserve"> pin</w:t>
      </w:r>
      <w:r>
        <w:rPr>
          <w:color w:val="000092"/>
        </w:rPr>
        <w:t xml:space="preserve"> lokhoye</w:t>
      </w:r>
      <w:r>
        <w:rPr>
          <w:color w:val="5B0000"/>
        </w:rPr>
        <w:t xml:space="preserve"> geche</w:t>
      </w:r>
      <w:r>
        <w:rPr>
          <w:color w:val="000073"/>
        </w:rPr>
        <w:t xml:space="preserve"> pin</w:t>
      </w:r>
      <w:r>
        <w:rPr>
          <w:color w:val="000054"/>
        </w:rPr>
        <w:t xml:space="preserve"> vule</w:t>
      </w:r>
      <w:r>
        <w:rPr>
          <w:color w:val="6A0000"/>
        </w:rPr>
        <w:t xml:space="preserve"> gechi</w:t>
      </w:r>
      <w:r>
        <w:br/>
      </w:r>
      <w:r>
        <w:rPr>
          <w:color w:val="000052"/>
        </w:rPr>
        <w:t xml:space="preserve"> pin</w:t>
      </w:r>
      <w:r>
        <w:rPr>
          <w:color w:val="0000BB"/>
        </w:rPr>
        <w:t xml:space="preserve"> bolok</w:t>
      </w:r>
      <w:r>
        <w:rPr>
          <w:color w:val="000097"/>
        </w:rPr>
        <w:t xml:space="preserve"> hoyese</w:t>
      </w:r>
      <w:r>
        <w:br/>
      </w:r>
      <w:r>
        <w:rPr>
          <w:color w:val="00006B"/>
        </w:rPr>
        <w:t xml:space="preserve"> pin</w:t>
      </w:r>
      <w:r>
        <w:rPr>
          <w:color w:val="00008D"/>
        </w:rPr>
        <w:t xml:space="preserve"> লক</w:t>
      </w:r>
      <w:r>
        <w:rPr>
          <w:color w:val="850000"/>
        </w:rPr>
        <w:t xml:space="preserve"> হয়ে</w:t>
      </w:r>
      <w:r>
        <w:rPr>
          <w:color w:val="00007C"/>
        </w:rPr>
        <w:t xml:space="preserve"> গেছে</w:t>
      </w:r>
      <w:r>
        <w:br/>
      </w:r>
      <w:r>
        <w:rPr>
          <w:color w:val="00004C"/>
        </w:rPr>
        <w:t xml:space="preserve"> bkash</w:t>
      </w:r>
      <w:r>
        <w:rPr>
          <w:color w:val="000056"/>
        </w:rPr>
        <w:t xml:space="preserve"> account</w:t>
      </w:r>
      <w:r>
        <w:rPr>
          <w:color w:val="000071"/>
        </w:rPr>
        <w:t xml:space="preserve"> pin</w:t>
      </w:r>
      <w:r>
        <w:rPr>
          <w:color w:val="000092"/>
        </w:rPr>
        <w:t xml:space="preserve"> reset</w:t>
      </w:r>
      <w:r>
        <w:rPr>
          <w:color w:val="000084"/>
        </w:rPr>
        <w:t xml:space="preserve"> korbo</w:t>
      </w:r>
      <w:r>
        <w:br/>
      </w:r>
      <w:r>
        <w:rPr>
          <w:color w:val="460000"/>
        </w:rPr>
        <w:t xml:space="preserve"> amar</w:t>
      </w:r>
      <w:r>
        <w:rPr>
          <w:color w:val="000056"/>
        </w:rPr>
        <w:t xml:space="preserve"> pin</w:t>
      </w:r>
      <w:r>
        <w:rPr>
          <w:color w:val="000074"/>
        </w:rPr>
        <w:t xml:space="preserve"> lock</w:t>
      </w:r>
      <w:r>
        <w:rPr>
          <w:color w:val="720000"/>
        </w:rPr>
        <w:t xml:space="preserve"> hoye</w:t>
      </w:r>
      <w:r>
        <w:rPr>
          <w:color w:val="A00000"/>
        </w:rPr>
        <w:t xml:space="preserve"> gace</w:t>
      </w:r>
      <w:r>
        <w:br/>
      </w:r>
      <w:r>
        <w:rPr>
          <w:color w:val="2B0000"/>
        </w:rPr>
        <w:t xml:space="preserve"> আমার</w:t>
      </w:r>
      <w:r>
        <w:rPr>
          <w:color w:val="00005D"/>
        </w:rPr>
        <w:t xml:space="preserve"> অন্য</w:t>
      </w:r>
      <w:r>
        <w:rPr>
          <w:color w:val="000046"/>
        </w:rPr>
        <w:t xml:space="preserve"> একটা</w:t>
      </w:r>
      <w:r>
        <w:rPr>
          <w:color w:val="00007D"/>
        </w:rPr>
        <w:t xml:space="preserve"> সিমের</w:t>
      </w:r>
      <w:r>
        <w:rPr>
          <w:color w:val="000044"/>
        </w:rPr>
        <w:t xml:space="preserve"> পিন</w:t>
      </w:r>
      <w:r>
        <w:rPr>
          <w:color w:val="000045"/>
        </w:rPr>
        <w:t xml:space="preserve"> নাম্বার</w:t>
      </w:r>
      <w:r>
        <w:rPr>
          <w:color w:val="00007E"/>
        </w:rPr>
        <w:t xml:space="preserve"> ভূলে</w:t>
      </w:r>
      <w:r>
        <w:rPr>
          <w:color w:val="00005A"/>
        </w:rPr>
        <w:t xml:space="preserve"> গেছি</w:t>
      </w:r>
      <w:r>
        <w:br/>
      </w:r>
      <w:r>
        <w:rPr>
          <w:color w:val="00004D"/>
        </w:rPr>
        <w:t xml:space="preserve"> পিন</w:t>
      </w:r>
      <w:r>
        <w:rPr>
          <w:color w:val="00005C"/>
        </w:rPr>
        <w:t xml:space="preserve"> ভুলে</w:t>
      </w:r>
      <w:r>
        <w:rPr>
          <w:color w:val="000066"/>
        </w:rPr>
        <w:t xml:space="preserve"> গেছি</w:t>
      </w:r>
      <w:r>
        <w:rPr>
          <w:color w:val="000069"/>
        </w:rPr>
        <w:t xml:space="preserve"> রিসেট</w:t>
      </w:r>
      <w:r>
        <w:rPr>
          <w:color w:val="4C0000"/>
        </w:rPr>
        <w:t xml:space="preserve"> এর</w:t>
      </w:r>
      <w:r>
        <w:rPr>
          <w:color w:val="960000"/>
        </w:rPr>
        <w:t xml:space="preserve"> প্রয়োজন</w:t>
      </w:r>
      <w:r>
        <w:br/>
      </w:r>
      <w:r>
        <w:rPr>
          <w:color w:val="00002F"/>
        </w:rPr>
        <w:t xml:space="preserve"> বিকাশ</w:t>
      </w:r>
      <w:r>
        <w:rPr>
          <w:color w:val="00004C"/>
        </w:rPr>
        <w:t xml:space="preserve"> পিন</w:t>
      </w:r>
      <w:r>
        <w:rPr>
          <w:color w:val="00005B"/>
        </w:rPr>
        <w:t xml:space="preserve"> ভুলে</w:t>
      </w:r>
      <w:r>
        <w:rPr>
          <w:color w:val="000065"/>
        </w:rPr>
        <w:t xml:space="preserve"> গেছি</w:t>
      </w:r>
      <w:r>
        <w:rPr>
          <w:color w:val="00004D"/>
        </w:rPr>
        <w:t xml:space="preserve"> কিভাবে</w:t>
      </w:r>
      <w:r>
        <w:rPr>
          <w:color w:val="000094"/>
        </w:rPr>
        <w:t xml:space="preserve"> ফিরে</w:t>
      </w:r>
      <w:r>
        <w:rPr>
          <w:color w:val="000064"/>
        </w:rPr>
        <w:t xml:space="preserve"> পাব</w:t>
      </w:r>
      <w:r>
        <w:br/>
      </w:r>
      <w:r>
        <w:rPr>
          <w:color w:val="00008F"/>
        </w:rPr>
        <w:t xml:space="preserve"> bkasir</w:t>
      </w:r>
      <w:r>
        <w:rPr>
          <w:color w:val="000038"/>
        </w:rPr>
        <w:t xml:space="preserve"> pin</w:t>
      </w:r>
      <w:r>
        <w:rPr>
          <w:color w:val="000064"/>
        </w:rPr>
        <w:t xml:space="preserve"> lok</w:t>
      </w:r>
      <w:r>
        <w:rPr>
          <w:color w:val="00008F"/>
        </w:rPr>
        <w:t xml:space="preserve"> lyga</w:t>
      </w:r>
      <w:r>
        <w:rPr>
          <w:color w:val="670000"/>
        </w:rPr>
        <w:t xml:space="preserve"> gasa</w:t>
      </w:r>
      <w:r>
        <w:br/>
      </w:r>
      <w:r>
        <w:rPr>
          <w:color w:val="2B0000"/>
        </w:rPr>
        <w:t xml:space="preserve"> ami</w:t>
      </w:r>
      <w:r>
        <w:rPr>
          <w:color w:val="2F0000"/>
        </w:rPr>
        <w:t xml:space="preserve"> amar</w:t>
      </w:r>
      <w:r>
        <w:rPr>
          <w:color w:val="000039"/>
        </w:rPr>
        <w:t xml:space="preserve"> pin</w:t>
      </w:r>
      <w:r>
        <w:rPr>
          <w:color w:val="000034"/>
        </w:rPr>
        <w:t xml:space="preserve"> number</w:t>
      </w:r>
      <w:r>
        <w:rPr>
          <w:color w:val="000038"/>
        </w:rPr>
        <w:t xml:space="preserve"> ta</w:t>
      </w:r>
      <w:r>
        <w:rPr>
          <w:color w:val="760000"/>
        </w:rPr>
        <w:t xml:space="preserve"> jani</w:t>
      </w:r>
      <w:r>
        <w:rPr>
          <w:color w:val="000032"/>
        </w:rPr>
        <w:t xml:space="preserve"> na</w:t>
      </w:r>
      <w:r>
        <w:rPr>
          <w:color w:val="000077"/>
        </w:rPr>
        <w:t xml:space="preserve"> doya</w:t>
      </w:r>
      <w:r>
        <w:rPr>
          <w:color w:val="00003F"/>
        </w:rPr>
        <w:t xml:space="preserve"> kore</w:t>
      </w:r>
      <w:r>
        <w:rPr>
          <w:color w:val="490000"/>
        </w:rPr>
        <w:t xml:space="preserve"> please</w:t>
      </w:r>
      <w:r>
        <w:rPr>
          <w:color w:val="00006B"/>
        </w:rPr>
        <w:t xml:space="preserve"> bolte</w:t>
      </w:r>
      <w:r>
        <w:rPr>
          <w:color w:val="000000"/>
        </w:rPr>
        <w:t xml:space="preserve"> paren</w:t>
      </w:r>
      <w:r>
        <w:br/>
      </w:r>
      <w:r>
        <w:rPr>
          <w:color w:val="7A0000"/>
        </w:rPr>
        <w:t xml:space="preserve"> hello</w:t>
      </w:r>
      <w:r>
        <w:rPr>
          <w:color w:val="4B0000"/>
        </w:rPr>
        <w:t xml:space="preserve"> i</w:t>
      </w:r>
      <w:r>
        <w:rPr>
          <w:color w:val="000073"/>
        </w:rPr>
        <w:t xml:space="preserve"> need</w:t>
      </w:r>
      <w:r>
        <w:rPr>
          <w:color w:val="00004E"/>
        </w:rPr>
        <w:t xml:space="preserve"> to</w:t>
      </w:r>
      <w:r>
        <w:rPr>
          <w:color w:val="00006A"/>
        </w:rPr>
        <w:t xml:space="preserve"> reset</w:t>
      </w:r>
      <w:r>
        <w:rPr>
          <w:color w:val="000051"/>
        </w:rPr>
        <w:t xml:space="preserve"> my</w:t>
      </w:r>
      <w:r>
        <w:rPr>
          <w:color w:val="000053"/>
        </w:rPr>
        <w:t xml:space="preserve"> pin</w:t>
      </w:r>
      <w:r>
        <w:br/>
      </w:r>
      <w:r>
        <w:rPr>
          <w:color w:val="0000A6"/>
        </w:rPr>
        <w:t xml:space="preserve"> bikask</w:t>
      </w:r>
      <w:r>
        <w:rPr>
          <w:color w:val="000044"/>
        </w:rPr>
        <w:t xml:space="preserve"> pin</w:t>
      </w:r>
      <w:r>
        <w:rPr>
          <w:color w:val="00005B"/>
        </w:rPr>
        <w:t xml:space="preserve"> lock</w:t>
      </w:r>
      <w:r>
        <w:rPr>
          <w:color w:val="5A0000"/>
        </w:rPr>
        <w:t xml:space="preserve"> hoye</w:t>
      </w:r>
      <w:r>
        <w:rPr>
          <w:color w:val="610000"/>
        </w:rPr>
        <w:t xml:space="preserve"> gese</w:t>
      </w:r>
      <w:r>
        <w:rPr>
          <w:color w:val="500000"/>
        </w:rPr>
        <w:t xml:space="preserve"> sir</w:t>
      </w:r>
      <w:r>
        <w:br/>
      </w:r>
      <w:r>
        <w:rPr>
          <w:color w:val="4F0000"/>
        </w:rPr>
        <w:t xml:space="preserve"> amar</w:t>
      </w:r>
      <w:r>
        <w:rPr>
          <w:color w:val="000041"/>
        </w:rPr>
        <w:t xml:space="preserve"> bkash</w:t>
      </w:r>
      <w:r>
        <w:rPr>
          <w:color w:val="000060"/>
        </w:rPr>
        <w:t xml:space="preserve"> pin</w:t>
      </w:r>
      <w:r>
        <w:rPr>
          <w:color w:val="000082"/>
        </w:rPr>
        <w:t xml:space="preserve"> lock</w:t>
      </w:r>
      <w:r>
        <w:rPr>
          <w:color w:val="00007C"/>
        </w:rPr>
        <w:t xml:space="preserve"> reset</w:t>
      </w:r>
      <w:r>
        <w:rPr>
          <w:color w:val="000070"/>
        </w:rPr>
        <w:t xml:space="preserve"> korbo</w:t>
      </w:r>
      <w:r>
        <w:br/>
      </w:r>
      <w:r>
        <w:rPr>
          <w:color w:val="2B0000"/>
        </w:rPr>
        <w:t xml:space="preserve"> amar</w:t>
      </w:r>
      <w:r>
        <w:rPr>
          <w:color w:val="000034"/>
        </w:rPr>
        <w:t xml:space="preserve"> pin</w:t>
      </w:r>
      <w:r>
        <w:rPr>
          <w:color w:val="00006E"/>
        </w:rPr>
        <w:t xml:space="preserve"> blok</w:t>
      </w:r>
      <w:r>
        <w:rPr>
          <w:color w:val="000081"/>
        </w:rPr>
        <w:t xml:space="preserve"> hoyeca</w:t>
      </w:r>
      <w:r>
        <w:rPr>
          <w:color w:val="7D0000"/>
        </w:rPr>
        <w:t xml:space="preserve"> sir</w:t>
      </w:r>
      <w:r>
        <w:rPr>
          <w:color w:val="7D0000"/>
        </w:rPr>
        <w:t xml:space="preserve"> hmm</w:t>
      </w:r>
      <w:r>
        <w:rPr>
          <w:color w:val="7D0000"/>
        </w:rPr>
        <w:t xml:space="preserve"> sir</w:t>
      </w:r>
      <w:r>
        <w:br/>
      </w:r>
      <w:r>
        <w:rPr>
          <w:color w:val="7A0000"/>
        </w:rPr>
        <w:t xml:space="preserve"> hello</w:t>
      </w:r>
      <w:r>
        <w:rPr>
          <w:color w:val="620000"/>
        </w:rPr>
        <w:t xml:space="preserve"> sir</w:t>
      </w:r>
      <w:r>
        <w:rPr>
          <w:color w:val="430000"/>
        </w:rPr>
        <w:t xml:space="preserve"> amar</w:t>
      </w:r>
      <w:r>
        <w:rPr>
          <w:color w:val="000037"/>
        </w:rPr>
        <w:t xml:space="preserve"> bkash</w:t>
      </w:r>
      <w:r>
        <w:rPr>
          <w:color w:val="000053"/>
        </w:rPr>
        <w:t xml:space="preserve"> pin</w:t>
      </w:r>
      <w:r>
        <w:rPr>
          <w:color w:val="000079"/>
        </w:rPr>
        <w:t xml:space="preserve"> vule</w:t>
      </w:r>
      <w:r>
        <w:rPr>
          <w:color w:val="000000"/>
        </w:rPr>
        <w:t xml:space="preserve"> gesi</w:t>
      </w:r>
      <w:r>
        <w:rPr>
          <w:color w:val="000000"/>
        </w:rPr>
        <w:t xml:space="preserve"> help</w:t>
      </w:r>
      <w:r>
        <w:rPr>
          <w:color w:val="690000"/>
        </w:rPr>
        <w:t xml:space="preserve"> please</w:t>
      </w:r>
      <w:r>
        <w:br/>
      </w:r>
      <w:r>
        <w:rPr>
          <w:color w:val="0000A2"/>
        </w:rPr>
        <w:t xml:space="preserve"> bkhas</w:t>
      </w:r>
      <w:r>
        <w:rPr>
          <w:color w:val="000039"/>
        </w:rPr>
        <w:t xml:space="preserve"> account</w:t>
      </w:r>
      <w:r>
        <w:rPr>
          <w:color w:val="00004C"/>
        </w:rPr>
        <w:t xml:space="preserve"> pin</w:t>
      </w:r>
      <w:r>
        <w:rPr>
          <w:color w:val="000061"/>
        </w:rPr>
        <w:t xml:space="preserve"> reset</w:t>
      </w:r>
      <w:r>
        <w:rPr>
          <w:color w:val="490000"/>
        </w:rPr>
        <w:t xml:space="preserve"> korte</w:t>
      </w:r>
      <w:r>
        <w:rPr>
          <w:color w:val="000077"/>
        </w:rPr>
        <w:t xml:space="preserve"> chacchi</w:t>
      </w:r>
      <w:r>
        <w:br/>
      </w:r>
      <w:r>
        <w:rPr>
          <w:color w:val="2B0000"/>
        </w:rPr>
        <w:t xml:space="preserve"> amr</w:t>
      </w:r>
      <w:r>
        <w:rPr>
          <w:color w:val="00003A"/>
        </w:rPr>
        <w:t xml:space="preserve"> bikas</w:t>
      </w:r>
      <w:r>
        <w:rPr>
          <w:color w:val="00005B"/>
        </w:rPr>
        <w:t xml:space="preserve"> accounter</w:t>
      </w:r>
      <w:r>
        <w:rPr>
          <w:color w:val="00002A"/>
        </w:rPr>
        <w:t xml:space="preserve"> pin</w:t>
      </w:r>
      <w:r>
        <w:rPr>
          <w:color w:val="000051"/>
        </w:rPr>
        <w:t xml:space="preserve"> vhule</w:t>
      </w:r>
      <w:r>
        <w:rPr>
          <w:color w:val="600000"/>
        </w:rPr>
        <w:t xml:space="preserve"> giyechi</w:t>
      </w:r>
      <w:r>
        <w:rPr>
          <w:color w:val="470000"/>
        </w:rPr>
        <w:t xml:space="preserve"> akn</w:t>
      </w:r>
      <w:r>
        <w:rPr>
          <w:color w:val="000036"/>
        </w:rPr>
        <w:t xml:space="preserve"> reset</w:t>
      </w:r>
      <w:r>
        <w:rPr>
          <w:color w:val="000052"/>
        </w:rPr>
        <w:t xml:space="preserve"> dewar</w:t>
      </w:r>
      <w:r>
        <w:rPr>
          <w:color w:val="00003D"/>
        </w:rPr>
        <w:t xml:space="preserve"> por</w:t>
      </w:r>
      <w:r>
        <w:rPr>
          <w:color w:val="3C0000"/>
        </w:rPr>
        <w:t xml:space="preserve"> o</w:t>
      </w:r>
      <w:r>
        <w:rPr>
          <w:color w:val="00004D"/>
        </w:rPr>
        <w:t xml:space="preserve"> fail</w:t>
      </w:r>
      <w:r>
        <w:rPr>
          <w:color w:val="000048"/>
        </w:rPr>
        <w:t xml:space="preserve"> dekhacche</w:t>
      </w:r>
      <w:r>
        <w:br/>
      </w:r>
      <w:r>
        <w:rPr>
          <w:color w:val="00005E"/>
        </w:rPr>
        <w:t xml:space="preserve"> bkash</w:t>
      </w:r>
      <w:r>
        <w:rPr>
          <w:color w:val="00008D"/>
        </w:rPr>
        <w:t xml:space="preserve"> pin</w:t>
      </w:r>
      <w:r>
        <w:rPr>
          <w:color w:val="0000BD"/>
        </w:rPr>
        <w:t xml:space="preserve"> lock</w:t>
      </w:r>
      <w:r>
        <w:br/>
      </w:r>
      <w:r>
        <w:rPr>
          <w:color w:val="390000"/>
        </w:rPr>
        <w:t xml:space="preserve"> আমার</w:t>
      </w:r>
      <w:r>
        <w:rPr>
          <w:color w:val="00005B"/>
        </w:rPr>
        <w:t xml:space="preserve"> পিন</w:t>
      </w:r>
      <w:r>
        <w:rPr>
          <w:color w:val="000072"/>
        </w:rPr>
        <w:t xml:space="preserve"> লক</w:t>
      </w:r>
      <w:r>
        <w:rPr>
          <w:color w:val="C80000"/>
        </w:rPr>
        <w:t xml:space="preserve"> পরছে</w:t>
      </w:r>
      <w:r>
        <w:br/>
      </w:r>
      <w:r>
        <w:rPr>
          <w:color w:val="000050"/>
        </w:rPr>
        <w:t xml:space="preserve"> pin</w:t>
      </w:r>
      <w:r>
        <w:rPr>
          <w:color w:val="000097"/>
        </w:rPr>
        <w:t xml:space="preserve"> vula</w:t>
      </w:r>
      <w:r>
        <w:rPr>
          <w:color w:val="960000"/>
        </w:rPr>
        <w:t xml:space="preserve"> gace</w:t>
      </w:r>
      <w:r>
        <w:rPr>
          <w:color w:val="00003F"/>
        </w:rPr>
        <w:t xml:space="preserve"> ki</w:t>
      </w:r>
      <w:r>
        <w:rPr>
          <w:color w:val="00005E"/>
        </w:rPr>
        <w:t xml:space="preserve"> korbo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60"/>
        </w:rPr>
        <w:t xml:space="preserve"> পিন</w:t>
      </w:r>
      <w:r>
        <w:rPr>
          <w:color w:val="000072"/>
        </w:rPr>
        <w:t xml:space="preserve"> ভুলে</w:t>
      </w:r>
      <w:r>
        <w:rPr>
          <w:color w:val="00007F"/>
        </w:rPr>
        <w:t xml:space="preserve"> গেছি</w:t>
      </w:r>
      <w:r>
        <w:rPr>
          <w:color w:val="430000"/>
        </w:rPr>
        <w:t xml:space="preserve"> কি</w:t>
      </w:r>
      <w:r>
        <w:rPr>
          <w:color w:val="000079"/>
        </w:rPr>
        <w:t xml:space="preserve"> করব</w:t>
      </w:r>
      <w:r>
        <w:br/>
      </w:r>
      <w:r>
        <w:rPr>
          <w:color w:val="580000"/>
        </w:rPr>
        <w:t xml:space="preserve"> apu</w:t>
      </w:r>
      <w:r>
        <w:rPr>
          <w:color w:val="2B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35"/>
        </w:rPr>
        <w:t xml:space="preserve"> pin</w:t>
      </w:r>
      <w:r>
        <w:rPr>
          <w:color w:val="00004E"/>
        </w:rPr>
        <w:t xml:space="preserve"> vule</w:t>
      </w:r>
      <w:r>
        <w:rPr>
          <w:color w:val="620000"/>
        </w:rPr>
        <w:t xml:space="preserve"> geci</w:t>
      </w:r>
      <w:r>
        <w:rPr>
          <w:color w:val="000045"/>
        </w:rPr>
        <w:t xml:space="preserve"> reset</w:t>
      </w:r>
      <w:r>
        <w:rPr>
          <w:color w:val="330000"/>
        </w:rPr>
        <w:t xml:space="preserve"> korte</w:t>
      </w:r>
      <w:r>
        <w:rPr>
          <w:color w:val="000083"/>
        </w:rPr>
        <w:t xml:space="preserve"> chayteci</w:t>
      </w:r>
      <w:r>
        <w:rPr>
          <w:color w:val="000000"/>
        </w:rPr>
        <w:t xml:space="preserve"> akhon</w:t>
      </w:r>
      <w:r>
        <w:rPr>
          <w:color w:val="4B0000"/>
        </w:rPr>
        <w:t xml:space="preserve"> plz</w:t>
      </w:r>
      <w:r>
        <w:rPr>
          <w:color w:val="460000"/>
        </w:rPr>
        <w:t xml:space="preserve"> help</w:t>
      </w:r>
      <w:r>
        <w:br/>
      </w:r>
      <w:r>
        <w:rPr>
          <w:color w:val="00007F"/>
        </w:rPr>
        <w:t xml:space="preserve"> pin</w:t>
      </w:r>
      <w:r>
        <w:rPr>
          <w:color w:val="0000A3"/>
        </w:rPr>
        <w:t xml:space="preserve"> reset</w:t>
      </w:r>
      <w:r>
        <w:rPr>
          <w:color w:val="000094"/>
        </w:rPr>
        <w:t xml:space="preserve"> korbo</w:t>
      </w:r>
      <w:r>
        <w:br/>
      </w:r>
      <w:r>
        <w:rPr>
          <w:color w:val="7A0000"/>
        </w:rPr>
        <w:t xml:space="preserve"> hello</w:t>
      </w:r>
      <w:r>
        <w:rPr>
          <w:color w:val="4B0000"/>
        </w:rPr>
        <w:t xml:space="preserve"> i</w:t>
      </w:r>
      <w:r>
        <w:rPr>
          <w:color w:val="000073"/>
        </w:rPr>
        <w:t xml:space="preserve"> need</w:t>
      </w:r>
      <w:r>
        <w:rPr>
          <w:color w:val="00004E"/>
        </w:rPr>
        <w:t xml:space="preserve"> to</w:t>
      </w:r>
      <w:r>
        <w:rPr>
          <w:color w:val="00006A"/>
        </w:rPr>
        <w:t xml:space="preserve"> reset</w:t>
      </w:r>
      <w:r>
        <w:rPr>
          <w:color w:val="000051"/>
        </w:rPr>
        <w:t xml:space="preserve"> my</w:t>
      </w:r>
      <w:r>
        <w:rPr>
          <w:color w:val="000053"/>
        </w:rPr>
        <w:t xml:space="preserve"> pin</w:t>
      </w:r>
      <w:r>
        <w:br/>
      </w:r>
      <w:r>
        <w:rPr>
          <w:color w:val="430000"/>
        </w:rPr>
        <w:t xml:space="preserve"> আমি</w:t>
      </w:r>
      <w:r>
        <w:rPr>
          <w:color w:val="000068"/>
        </w:rPr>
        <w:t xml:space="preserve"> পিন</w:t>
      </w:r>
      <w:r>
        <w:rPr>
          <w:color w:val="00008E"/>
        </w:rPr>
        <w:t xml:space="preserve"> রিসেট</w:t>
      </w:r>
      <w:r>
        <w:rPr>
          <w:color w:val="570000"/>
        </w:rPr>
        <w:t xml:space="preserve"> করতে</w:t>
      </w:r>
      <w:r>
        <w:rPr>
          <w:color w:val="000079"/>
        </w:rPr>
        <w:t xml:space="preserve"> পারছি</w:t>
      </w:r>
      <w:r>
        <w:rPr>
          <w:color w:val="000051"/>
        </w:rPr>
        <w:t xml:space="preserve"> না</w:t>
      </w:r>
      <w:r>
        <w:br/>
      </w:r>
      <w:r>
        <w:rPr>
          <w:color w:val="530000"/>
        </w:rPr>
        <w:t xml:space="preserve"> ai</w:t>
      </w:r>
      <w:r>
        <w:rPr>
          <w:color w:val="000040"/>
        </w:rPr>
        <w:t xml:space="preserve"> number</w:t>
      </w:r>
      <w:r>
        <w:rPr>
          <w:color w:val="3C0000"/>
        </w:rPr>
        <w:t xml:space="preserve"> a</w:t>
      </w:r>
      <w:r>
        <w:rPr>
          <w:color w:val="00008E"/>
        </w:rPr>
        <w:t xml:space="preserve"> bcash</w:t>
      </w:r>
      <w:r>
        <w:rPr>
          <w:color w:val="000046"/>
        </w:rPr>
        <w:t xml:space="preserve"> pin</w:t>
      </w:r>
      <w:r>
        <w:rPr>
          <w:color w:val="000067"/>
        </w:rPr>
        <w:t xml:space="preserve"> vule</w:t>
      </w:r>
      <w:r>
        <w:rPr>
          <w:color w:val="000078"/>
        </w:rPr>
        <w:t xml:space="preserve"> gesi</w:t>
      </w:r>
      <w:r>
        <w:br/>
      </w:r>
      <w:r>
        <w:rPr>
          <w:color w:val="00003A"/>
        </w:rPr>
        <w:t xml:space="preserve"> pin</w:t>
      </w:r>
      <w:r>
        <w:rPr>
          <w:color w:val="00006F"/>
        </w:rPr>
        <w:t xml:space="preserve"> vhule</w:t>
      </w:r>
      <w:r>
        <w:rPr>
          <w:color w:val="6B0000"/>
        </w:rPr>
        <w:t xml:space="preserve"> gechi</w:t>
      </w:r>
      <w:r>
        <w:rPr>
          <w:color w:val="00004B"/>
        </w:rPr>
        <w:t xml:space="preserve"> reset</w:t>
      </w:r>
      <w:r>
        <w:rPr>
          <w:color w:val="000094"/>
        </w:rPr>
        <w:t xml:space="preserve"> ditechi</w:t>
      </w:r>
      <w:r>
        <w:rPr>
          <w:color w:val="560000"/>
        </w:rPr>
        <w:t xml:space="preserve"> hocche</w:t>
      </w:r>
      <w:r>
        <w:rPr>
          <w:color w:val="000032"/>
        </w:rPr>
        <w:t xml:space="preserve"> na</w:t>
      </w:r>
      <w:r>
        <w:br/>
      </w:r>
      <w:r>
        <w:rPr>
          <w:color w:val="4D0000"/>
        </w:rPr>
        <w:t xml:space="preserve"> vai</w:t>
      </w:r>
      <w:r>
        <w:rPr>
          <w:color w:val="770000"/>
        </w:rPr>
        <w:t xml:space="preserve"> b</w:t>
      </w:r>
      <w:r>
        <w:rPr>
          <w:color w:val="00006A"/>
        </w:rPr>
        <w:t xml:space="preserve"> kash</w:t>
      </w:r>
      <w:r>
        <w:rPr>
          <w:color w:val="000039"/>
        </w:rPr>
        <w:t xml:space="preserve"> pin</w:t>
      </w:r>
      <w:r>
        <w:rPr>
          <w:color w:val="00006B"/>
        </w:rPr>
        <w:t xml:space="preserve"> hariye</w:t>
      </w:r>
      <w:r>
        <w:rPr>
          <w:color w:val="000087"/>
        </w:rPr>
        <w:t xml:space="preserve"> feleci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4D0000"/>
        </w:rPr>
        <w:t xml:space="preserve"> এর</w:t>
      </w:r>
      <w:r>
        <w:rPr>
          <w:color w:val="00004E"/>
        </w:rPr>
        <w:t xml:space="preserve"> পিন</w:t>
      </w:r>
      <w:r>
        <w:rPr>
          <w:color w:val="000074"/>
        </w:rPr>
        <w:t xml:space="preserve"> ব্লক</w:t>
      </w:r>
      <w:r>
        <w:rPr>
          <w:color w:val="5D0000"/>
        </w:rPr>
        <w:t xml:space="preserve"> হয়ে</w:t>
      </w:r>
      <w:r>
        <w:rPr>
          <w:color w:val="000057"/>
        </w:rPr>
        <w:t xml:space="preserve"> গেছে</w:t>
      </w:r>
      <w:r>
        <w:rPr>
          <w:color w:val="370000"/>
        </w:rPr>
        <w:t xml:space="preserve"> কি</w:t>
      </w:r>
      <w:r>
        <w:rPr>
          <w:color w:val="00005D"/>
        </w:rPr>
        <w:t xml:space="preserve"> করবো</w:t>
      </w:r>
      <w:r>
        <w:rPr>
          <w:color w:val="00004E"/>
        </w:rPr>
        <w:t xml:space="preserve"> এখন</w:t>
      </w:r>
      <w:r>
        <w:br/>
      </w:r>
      <w:r>
        <w:rPr>
          <w:color w:val="480000"/>
        </w:rPr>
        <w:t xml:space="preserve"> amar</w:t>
      </w:r>
      <w:r>
        <w:rPr>
          <w:color w:val="000058"/>
        </w:rPr>
        <w:t xml:space="preserve"> pin</w:t>
      </w:r>
      <w:r>
        <w:rPr>
          <w:color w:val="0000AA"/>
        </w:rPr>
        <w:t xml:space="preserve"> bhule</w:t>
      </w:r>
      <w:r>
        <w:rPr>
          <w:color w:val="000097"/>
        </w:rPr>
        <w:t xml:space="preserve"> gesi</w:t>
      </w:r>
      <w:r>
        <w:br/>
      </w:r>
      <w:r>
        <w:rPr>
          <w:color w:val="000038"/>
        </w:rPr>
        <w:t xml:space="preserve"> bkash</w:t>
      </w:r>
      <w:r>
        <w:rPr>
          <w:color w:val="000054"/>
        </w:rPr>
        <w:t xml:space="preserve"> pin</w:t>
      </w:r>
      <w:r>
        <w:rPr>
          <w:color w:val="000051"/>
        </w:rPr>
        <w:t xml:space="preserve"> ta</w:t>
      </w:r>
      <w:r>
        <w:rPr>
          <w:color w:val="00009D"/>
        </w:rPr>
        <w:t xml:space="preserve"> rest</w:t>
      </w:r>
      <w:r>
        <w:rPr>
          <w:color w:val="00005C"/>
        </w:rPr>
        <w:t xml:space="preserve"> kore</w:t>
      </w:r>
      <w:r>
        <w:rPr>
          <w:color w:val="000078"/>
        </w:rPr>
        <w:t xml:space="preserve"> den</w:t>
      </w:r>
      <w:r>
        <w:br/>
      </w:r>
      <w:r>
        <w:rPr>
          <w:color w:val="3E0000"/>
        </w:rPr>
        <w:t xml:space="preserve"> amar</w:t>
      </w:r>
      <w:r>
        <w:rPr>
          <w:color w:val="000057"/>
        </w:rPr>
        <w:t xml:space="preserve"> bikash</w:t>
      </w:r>
      <w:r>
        <w:rPr>
          <w:color w:val="00004C"/>
        </w:rPr>
        <w:t xml:space="preserve"> pin</w:t>
      </w:r>
      <w:r>
        <w:rPr>
          <w:color w:val="000066"/>
        </w:rPr>
        <w:t xml:space="preserve"> lock</w:t>
      </w:r>
      <w:r>
        <w:rPr>
          <w:color w:val="0000C0"/>
        </w:rPr>
        <w:t xml:space="preserve"> lagagace</w:t>
      </w:r>
      <w:r>
        <w:br/>
      </w:r>
      <w:r>
        <w:rPr>
          <w:color w:val="000037"/>
        </w:rPr>
        <w:t xml:space="preserve"> pin</w:t>
      </w:r>
      <w:r>
        <w:rPr>
          <w:color w:val="000086"/>
        </w:rPr>
        <w:t xml:space="preserve"> black</w:t>
      </w:r>
      <w:r>
        <w:rPr>
          <w:color w:val="4C0000"/>
        </w:rPr>
        <w:t xml:space="preserve"> hoy</w:t>
      </w:r>
      <w:r>
        <w:rPr>
          <w:color w:val="4E0000"/>
        </w:rPr>
        <w:t xml:space="preserve"> gese</w:t>
      </w:r>
      <w:r>
        <w:rPr>
          <w:color w:val="000074"/>
        </w:rPr>
        <w:t xml:space="preserve"> বুঝতে</w:t>
      </w:r>
      <w:r>
        <w:rPr>
          <w:color w:val="860000"/>
        </w:rPr>
        <w:t xml:space="preserve"> পারছেন</w:t>
      </w:r>
      <w:r>
        <w:br/>
      </w:r>
      <w:r>
        <w:rPr>
          <w:color w:val="7B0000"/>
        </w:rPr>
        <w:t xml:space="preserve"> ভাই</w:t>
      </w:r>
      <w:r>
        <w:rPr>
          <w:color w:val="400000"/>
        </w:rPr>
        <w:t xml:space="preserve"> আমার</w:t>
      </w:r>
      <w:r>
        <w:rPr>
          <w:color w:val="000065"/>
        </w:rPr>
        <w:t xml:space="preserve"> পিন</w:t>
      </w:r>
      <w:r>
        <w:rPr>
          <w:color w:val="00008A"/>
        </w:rPr>
        <w:t xml:space="preserve"> রিসেট</w:t>
      </w:r>
      <w:r>
        <w:rPr>
          <w:color w:val="540000"/>
        </w:rPr>
        <w:t xml:space="preserve"> করতে</w:t>
      </w:r>
      <w:r>
        <w:rPr>
          <w:color w:val="00005E"/>
        </w:rPr>
        <w:t xml:space="preserve"> চাই</w:t>
      </w:r>
      <w:r>
        <w:br/>
      </w:r>
      <w:r>
        <w:rPr>
          <w:color w:val="6B0000"/>
        </w:rPr>
        <w:t xml:space="preserve"> vaiya</w:t>
      </w:r>
      <w:r>
        <w:rPr>
          <w:color w:val="44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43"/>
        </w:rPr>
        <w:t xml:space="preserve"> pin</w:t>
      </w:r>
      <w:r>
        <w:rPr>
          <w:color w:val="00005A"/>
        </w:rPr>
        <w:t xml:space="preserve"> lock</w:t>
      </w:r>
      <w:r>
        <w:rPr>
          <w:color w:val="590000"/>
        </w:rPr>
        <w:t xml:space="preserve"> hoye</w:t>
      </w:r>
      <w:r>
        <w:rPr>
          <w:color w:val="600000"/>
        </w:rPr>
        <w:t xml:space="preserve"> gese</w:t>
      </w:r>
      <w:r>
        <w:rPr>
          <w:color w:val="5E0000"/>
        </w:rPr>
        <w:t xml:space="preserve"> plz</w:t>
      </w:r>
      <w:r>
        <w:rPr>
          <w:color w:val="58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00"/>
        </w:rPr>
        <w:t xml:space="preserve"> 🥺</w:t>
      </w:r>
      <w:r>
        <w:br/>
      </w:r>
      <w:r>
        <w:rPr>
          <w:color w:val="000061"/>
        </w:rPr>
        <w:t xml:space="preserve"> পিন</w:t>
      </w:r>
      <w:r>
        <w:rPr>
          <w:color w:val="0000EB"/>
        </w:rPr>
        <w:t xml:space="preserve"> লকেট</w:t>
      </w:r>
      <w:r>
        <w:br/>
      </w:r>
      <w:r>
        <w:rPr>
          <w:color w:val="00007E"/>
        </w:rPr>
        <w:t xml:space="preserve"> bhai</w:t>
      </w:r>
      <w:r>
        <w:rPr>
          <w:color w:val="3A0000"/>
        </w:rPr>
        <w:t xml:space="preserve"> amar</w:t>
      </w:r>
      <w:r>
        <w:rPr>
          <w:color w:val="00002F"/>
        </w:rPr>
        <w:t xml:space="preserve"> bkash</w:t>
      </w:r>
      <w:r>
        <w:rPr>
          <w:color w:val="450000"/>
        </w:rPr>
        <w:t xml:space="preserve"> er</w:t>
      </w:r>
      <w:r>
        <w:rPr>
          <w:color w:val="000047"/>
        </w:rPr>
        <w:t xml:space="preserve"> pin</w:t>
      </w:r>
      <w:r>
        <w:rPr>
          <w:color w:val="000088"/>
        </w:rPr>
        <w:t xml:space="preserve"> bhule</w:t>
      </w:r>
      <w:r>
        <w:rPr>
          <w:color w:val="000079"/>
        </w:rPr>
        <w:t xml:space="preserve"> gesi</w:t>
      </w:r>
      <w:r>
        <w:br/>
      </w:r>
      <w:r>
        <w:rPr>
          <w:color w:val="00005A"/>
        </w:rPr>
        <w:t xml:space="preserve"> reset</w:t>
      </w:r>
      <w:r>
        <w:rPr>
          <w:color w:val="00006B"/>
        </w:rPr>
        <w:t xml:space="preserve"> password</w:t>
      </w:r>
      <w:r>
        <w:rPr>
          <w:color w:val="00007E"/>
        </w:rPr>
        <w:t xml:space="preserve"> পাসওয়ার্ড</w:t>
      </w:r>
      <w:r>
        <w:rPr>
          <w:color w:val="000059"/>
        </w:rPr>
        <w:t xml:space="preserve"> ভুলে</w:t>
      </w:r>
      <w:r>
        <w:rPr>
          <w:color w:val="000091"/>
        </w:rPr>
        <w:t xml:space="preserve"> গিয়েছি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37"/>
        </w:rPr>
        <w:t xml:space="preserve"> পিন</w:t>
      </w:r>
      <w:r>
        <w:rPr>
          <w:color w:val="000046"/>
        </w:rPr>
        <w:t xml:space="preserve"> লক</w:t>
      </w:r>
      <w:r>
        <w:rPr>
          <w:color w:val="410000"/>
        </w:rPr>
        <w:t xml:space="preserve"> হয়ে</w:t>
      </w:r>
      <w:r>
        <w:rPr>
          <w:color w:val="00003D"/>
        </w:rPr>
        <w:t xml:space="preserve"> গেছে</w:t>
      </w:r>
      <w:r>
        <w:rPr>
          <w:color w:val="000086"/>
        </w:rPr>
        <w:t xml:space="preserve"> maruf</w:t>
      </w:r>
      <w:r>
        <w:rPr>
          <w:color w:val="000086"/>
        </w:rPr>
        <w:t xml:space="preserve"> mridha</w:t>
      </w:r>
      <w:r>
        <w:rPr>
          <w:color w:val="000047"/>
        </w:rPr>
        <w:t xml:space="preserve"> id</w:t>
      </w:r>
      <w:r>
        <w:rPr>
          <w:color w:val="000049"/>
        </w:rPr>
        <w:t xml:space="preserve"> no</w:t>
      </w:r>
      <w:r>
        <w:br/>
      </w:r>
      <w:r>
        <w:rPr>
          <w:color w:val="210000"/>
        </w:rPr>
        <w:t xml:space="preserve"> ami</w:t>
      </w:r>
      <w:r>
        <w:rPr>
          <w:color w:val="00001D"/>
        </w:rPr>
        <w:t xml:space="preserve"> bkash</w:t>
      </w:r>
      <w:r>
        <w:rPr>
          <w:color w:val="2A0000"/>
        </w:rPr>
        <w:t xml:space="preserve"> er</w:t>
      </w:r>
      <w:r>
        <w:rPr>
          <w:color w:val="00002C"/>
        </w:rPr>
        <w:t xml:space="preserve"> pin</w:t>
      </w:r>
      <w:r>
        <w:rPr>
          <w:color w:val="000054"/>
        </w:rPr>
        <w:t xml:space="preserve"> bhule</w:t>
      </w:r>
      <w:r>
        <w:rPr>
          <w:color w:val="000047"/>
        </w:rPr>
        <w:t xml:space="preserve"> gele</w:t>
      </w:r>
      <w:r>
        <w:rPr>
          <w:color w:val="000044"/>
        </w:rPr>
        <w:t xml:space="preserve"> ki</w:t>
      </w:r>
      <w:r>
        <w:rPr>
          <w:color w:val="000068"/>
        </w:rPr>
        <w:t xml:space="preserve"> i’d</w:t>
      </w:r>
      <w:r>
        <w:rPr>
          <w:color w:val="000000"/>
        </w:rPr>
        <w:t xml:space="preserve"> car</w:t>
      </w:r>
      <w:r>
        <w:rPr>
          <w:color w:val="000000"/>
        </w:rPr>
        <w:t xml:space="preserve"> d</w:t>
      </w:r>
      <w:r>
        <w:rPr>
          <w:color w:val="370000"/>
        </w:rPr>
        <w:t xml:space="preserve"> ar</w:t>
      </w:r>
      <w:r>
        <w:rPr>
          <w:color w:val="000047"/>
        </w:rPr>
        <w:t xml:space="preserve"> phone</w:t>
      </w:r>
      <w:r>
        <w:rPr>
          <w:color w:val="000028"/>
        </w:rPr>
        <w:t xml:space="preserve"> number</w:t>
      </w:r>
      <w:r>
        <w:rPr>
          <w:color w:val="360000"/>
        </w:rPr>
        <w:t xml:space="preserve"> diye</w:t>
      </w:r>
      <w:r>
        <w:rPr>
          <w:color w:val="470000"/>
        </w:rPr>
        <w:t xml:space="preserve"> abar</w:t>
      </w:r>
      <w:r>
        <w:rPr>
          <w:color w:val="400000"/>
        </w:rPr>
        <w:t xml:space="preserve"> oi</w:t>
      </w:r>
      <w:r>
        <w:rPr>
          <w:color w:val="000021"/>
        </w:rPr>
        <w:t xml:space="preserve"> account</w:t>
      </w:r>
      <w:r>
        <w:rPr>
          <w:color w:val="00002A"/>
        </w:rPr>
        <w:t xml:space="preserve"> ta</w:t>
      </w:r>
      <w:r>
        <w:rPr>
          <w:color w:val="000044"/>
        </w:rPr>
        <w:t xml:space="preserve"> ki</w:t>
      </w:r>
      <w:r>
        <w:rPr>
          <w:color w:val="00004F"/>
        </w:rPr>
        <w:t xml:space="preserve"> ferot</w:t>
      </w:r>
      <w:r>
        <w:rPr>
          <w:color w:val="000000"/>
        </w:rPr>
        <w:t xml:space="preserve"> pabo</w:t>
      </w:r>
      <w:r>
        <w:br/>
      </w:r>
      <w:r>
        <w:rPr>
          <w:color w:val="00008E"/>
        </w:rPr>
        <w:t xml:space="preserve"> pin</w:t>
      </w:r>
      <w:r>
        <w:rPr>
          <w:color w:val="00007E"/>
        </w:rPr>
        <w:t xml:space="preserve"> lok</w:t>
      </w:r>
      <w:r>
        <w:rPr>
          <w:color w:val="00008E"/>
        </w:rPr>
        <w:t xml:space="preserve"> pin</w:t>
      </w:r>
      <w:r>
        <w:rPr>
          <w:color w:val="A90000"/>
        </w:rPr>
        <w:t xml:space="preserve"> rised</w:t>
      </w:r>
      <w:r>
        <w:br/>
      </w:r>
      <w:r>
        <w:rPr>
          <w:color w:val="6E0000"/>
        </w:rPr>
        <w:t xml:space="preserve"> ji</w:t>
      </w:r>
      <w:r>
        <w:rPr>
          <w:color w:val="320000"/>
        </w:rPr>
        <w:t xml:space="preserve"> amar</w:t>
      </w:r>
      <w:r>
        <w:rPr>
          <w:color w:val="000065"/>
        </w:rPr>
        <w:t xml:space="preserve"> ekti</w:t>
      </w:r>
      <w:r>
        <w:rPr>
          <w:color w:val="00002F"/>
        </w:rPr>
        <w:t xml:space="preserve"> account</w:t>
      </w:r>
      <w:r>
        <w:rPr>
          <w:color w:val="3C0000"/>
        </w:rPr>
        <w:t xml:space="preserve"> er</w:t>
      </w:r>
      <w:r>
        <w:rPr>
          <w:color w:val="00005E"/>
        </w:rPr>
        <w:t xml:space="preserve"> password</w:t>
      </w:r>
      <w:r>
        <w:rPr>
          <w:color w:val="00009D"/>
        </w:rPr>
        <w:t xml:space="preserve"> bugle</w:t>
      </w:r>
      <w:r>
        <w:rPr>
          <w:color w:val="000000"/>
        </w:rPr>
        <w:t xml:space="preserve"> gechi</w:t>
      </w:r>
      <w:r>
        <w:br/>
      </w:r>
      <w:r>
        <w:rPr>
          <w:color w:val="000070"/>
        </w:rPr>
        <w:t xml:space="preserve"> bikas</w:t>
      </w:r>
      <w:r>
        <w:rPr>
          <w:color w:val="000052"/>
        </w:rPr>
        <w:t xml:space="preserve"> pin</w:t>
      </w:r>
      <w:r>
        <w:rPr>
          <w:color w:val="00006A"/>
        </w:rPr>
        <w:t xml:space="preserve"> reset</w:t>
      </w:r>
      <w:r>
        <w:rPr>
          <w:color w:val="B90000"/>
        </w:rPr>
        <w:t xml:space="preserve"> kobo</w:t>
      </w:r>
      <w:r>
        <w:br/>
      </w:r>
      <w:r>
        <w:rPr>
          <w:color w:val="000045"/>
        </w:rPr>
        <w:t xml:space="preserve"> pin</w:t>
      </w:r>
      <w:r>
        <w:rPr>
          <w:color w:val="00009E"/>
        </w:rPr>
        <w:t xml:space="preserve"> bolok</w:t>
      </w:r>
      <w:r>
        <w:rPr>
          <w:color w:val="000078"/>
        </w:rPr>
        <w:t xml:space="preserve"> hoya</w:t>
      </w:r>
      <w:r>
        <w:rPr>
          <w:color w:val="00008E"/>
        </w:rPr>
        <w:t xml:space="preserve"> gaca</w:t>
      </w:r>
      <w:r>
        <w:br/>
      </w:r>
      <w:r>
        <w:rPr>
          <w:color w:val="9A0000"/>
        </w:rPr>
        <w:t xml:space="preserve"> আামার</w:t>
      </w:r>
      <w:r>
        <w:rPr>
          <w:color w:val="00004C"/>
        </w:rPr>
        <w:t xml:space="preserve"> পিন</w:t>
      </w:r>
      <w:r>
        <w:rPr>
          <w:color w:val="000068"/>
        </w:rPr>
        <w:t xml:space="preserve"> রিসেট</w:t>
      </w:r>
      <w:r>
        <w:rPr>
          <w:color w:val="00009B"/>
        </w:rPr>
        <w:t xml:space="preserve"> চাচ্চি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76"/>
        </w:rPr>
        <w:t xml:space="preserve"> একাউন্টটি</w:t>
      </w:r>
      <w:r>
        <w:rPr>
          <w:color w:val="00004E"/>
        </w:rPr>
        <w:t xml:space="preserve"> পিন</w:t>
      </w:r>
      <w:r>
        <w:rPr>
          <w:color w:val="000063"/>
        </w:rPr>
        <w:t xml:space="preserve"> লক</w:t>
      </w:r>
      <w:r>
        <w:rPr>
          <w:color w:val="5D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4E"/>
        </w:rPr>
        <w:t xml:space="preserve"> এখন</w:t>
      </w:r>
      <w:r>
        <w:rPr>
          <w:color w:val="370000"/>
        </w:rPr>
        <w:t xml:space="preserve"> কি</w:t>
      </w:r>
      <w:r>
        <w:rPr>
          <w:color w:val="410000"/>
        </w:rPr>
        <w:t xml:space="preserve"> করতে</w:t>
      </w:r>
      <w:r>
        <w:rPr>
          <w:color w:val="580000"/>
        </w:rPr>
        <w:t xml:space="preserve"> হবে</w:t>
      </w:r>
      <w:r>
        <w:br/>
      </w:r>
      <w:r>
        <w:rPr>
          <w:color w:val="000062"/>
        </w:rPr>
        <w:t xml:space="preserve"> pin</w:t>
      </w:r>
      <w:r>
        <w:rPr>
          <w:color w:val="000097"/>
        </w:rPr>
        <w:t xml:space="preserve"> block</w:t>
      </w:r>
      <w:r>
        <w:rPr>
          <w:color w:val="800000"/>
        </w:rPr>
        <w:t xml:space="preserve"> help</w:t>
      </w:r>
      <w:r>
        <w:rPr>
          <w:color w:val="7D0000"/>
        </w:rPr>
        <w:t xml:space="preserve"> me</w:t>
      </w:r>
      <w:r>
        <w:br/>
      </w:r>
      <w:r>
        <w:rPr>
          <w:color w:val="200000"/>
        </w:rPr>
        <w:t xml:space="preserve"> ami</w:t>
      </w:r>
      <w:r>
        <w:rPr>
          <w:color w:val="000031"/>
        </w:rPr>
        <w:t xml:space="preserve"> bikash</w:t>
      </w:r>
      <w:r>
        <w:rPr>
          <w:color w:val="00006C"/>
        </w:rPr>
        <w:t xml:space="preserve"> kulchi</w:t>
      </w:r>
      <w:r>
        <w:rPr>
          <w:color w:val="000049"/>
        </w:rPr>
        <w:t xml:space="preserve"> onek</w:t>
      </w:r>
      <w:r>
        <w:rPr>
          <w:color w:val="3D0000"/>
        </w:rPr>
        <w:t xml:space="preserve"> age</w:t>
      </w:r>
      <w:r>
        <w:rPr>
          <w:color w:val="320000"/>
        </w:rPr>
        <w:t xml:space="preserve"> kintu</w:t>
      </w:r>
      <w:r>
        <w:rPr>
          <w:color w:val="00003F"/>
        </w:rPr>
        <w:t xml:space="preserve"> use</w:t>
      </w:r>
      <w:r>
        <w:rPr>
          <w:color w:val="00006C"/>
        </w:rPr>
        <w:t xml:space="preserve"> kpri</w:t>
      </w:r>
      <w:r>
        <w:rPr>
          <w:color w:val="000031"/>
        </w:rPr>
        <w:t xml:space="preserve"> nai</w:t>
      </w:r>
      <w:r>
        <w:rPr>
          <w:color w:val="00003B"/>
        </w:rPr>
        <w:t xml:space="preserve"> akhon</w:t>
      </w:r>
      <w:r>
        <w:rPr>
          <w:color w:val="000028"/>
        </w:rPr>
        <w:t xml:space="preserve"> to</w:t>
      </w:r>
      <w:r>
        <w:rPr>
          <w:color w:val="000041"/>
        </w:rPr>
        <w:t xml:space="preserve"> password</w:t>
      </w:r>
      <w:r>
        <w:rPr>
          <w:color w:val="00003E"/>
        </w:rPr>
        <w:t xml:space="preserve"> vule</w:t>
      </w:r>
      <w:r>
        <w:rPr>
          <w:color w:val="4E0000"/>
        </w:rPr>
        <w:t xml:space="preserve"> gechi</w:t>
      </w:r>
      <w:r>
        <w:br/>
      </w:r>
      <w:r>
        <w:rPr>
          <w:color w:val="480000"/>
        </w:rPr>
        <w:t xml:space="preserve"> amar</w:t>
      </w:r>
      <w:r>
        <w:rPr>
          <w:color w:val="000043"/>
        </w:rPr>
        <w:t xml:space="preserve"> account</w:t>
      </w:r>
      <w:r>
        <w:rPr>
          <w:color w:val="560000"/>
        </w:rPr>
        <w:t xml:space="preserve"> er</w:t>
      </w:r>
      <w:r>
        <w:rPr>
          <w:color w:val="000058"/>
        </w:rPr>
        <w:t xml:space="preserve"> pin</w:t>
      </w:r>
      <w:r>
        <w:rPr>
          <w:color w:val="000055"/>
        </w:rPr>
        <w:t xml:space="preserve"> ta</w:t>
      </w:r>
      <w:r>
        <w:rPr>
          <w:color w:val="000081"/>
        </w:rPr>
        <w:t xml:space="preserve"> vule</w:t>
      </w:r>
      <w:r>
        <w:rPr>
          <w:color w:val="7D0000"/>
        </w:rPr>
        <w:t xml:space="preserve"> gese</w:t>
      </w:r>
      <w:r>
        <w:br/>
      </w:r>
      <w:r>
        <w:rPr>
          <w:color w:val="380000"/>
        </w:rPr>
        <w:t xml:space="preserve"> amar</w:t>
      </w:r>
      <w:r>
        <w:rPr>
          <w:color w:val="000099"/>
        </w:rPr>
        <w:t xml:space="preserve"> bikaser</w:t>
      </w:r>
      <w:r>
        <w:rPr>
          <w:color w:val="000045"/>
        </w:rPr>
        <w:t xml:space="preserve"> pin</w:t>
      </w:r>
      <w:r>
        <w:rPr>
          <w:color w:val="00007B"/>
        </w:rPr>
        <w:t xml:space="preserve"> lok</w:t>
      </w:r>
      <w:r>
        <w:rPr>
          <w:color w:val="5B0000"/>
        </w:rPr>
        <w:t xml:space="preserve"> hoye</w:t>
      </w:r>
      <w:r>
        <w:rPr>
          <w:color w:val="620000"/>
        </w:rPr>
        <w:t xml:space="preserve"> gese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4F0000"/>
        </w:rPr>
        <w:t xml:space="preserve"> এর</w:t>
      </w:r>
      <w:r>
        <w:rPr>
          <w:color w:val="000051"/>
        </w:rPr>
        <w:t xml:space="preserve"> পিন</w:t>
      </w:r>
      <w:r>
        <w:rPr>
          <w:color w:val="000065"/>
        </w:rPr>
        <w:t xml:space="preserve"> লক</w:t>
      </w:r>
      <w:r>
        <w:rPr>
          <w:color w:val="000000"/>
        </w:rPr>
        <w:t xml:space="preserve"> হয়েছে</w:t>
      </w:r>
      <w:r>
        <w:rPr>
          <w:color w:val="000035"/>
        </w:rPr>
        <w:t xml:space="preserve"> টাকা</w:t>
      </w:r>
      <w:r>
        <w:rPr>
          <w:color w:val="00008F"/>
        </w:rPr>
        <w:t xml:space="preserve"> তুলতে</w:t>
      </w:r>
      <w:r>
        <w:rPr>
          <w:color w:val="00005E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420000"/>
        </w:rPr>
        <w:t xml:space="preserve"> ai</w:t>
      </w:r>
      <w:r>
        <w:rPr>
          <w:color w:val="000083"/>
        </w:rPr>
        <w:t xml:space="preserve"> nambarer</w:t>
      </w:r>
      <w:r>
        <w:rPr>
          <w:color w:val="000086"/>
        </w:rPr>
        <w:t xml:space="preserve"> pinta</w:t>
      </w:r>
      <w:r>
        <w:rPr>
          <w:color w:val="00007D"/>
        </w:rPr>
        <w:t xml:space="preserve"> atke</w:t>
      </w:r>
      <w:r>
        <w:rPr>
          <w:color w:val="000061"/>
        </w:rPr>
        <w:t xml:space="preserve"> gase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C"/>
        </w:rPr>
        <w:t xml:space="preserve"> নাম্বার</w:t>
      </w:r>
      <w:r>
        <w:rPr>
          <w:color w:val="00003B"/>
        </w:rPr>
        <w:t xml:space="preserve"> পিন</w:t>
      </w:r>
      <w:r>
        <w:rPr>
          <w:color w:val="00004B"/>
        </w:rPr>
        <w:t xml:space="preserve"> লক</w:t>
      </w:r>
      <w:r>
        <w:rPr>
          <w:color w:val="560000"/>
        </w:rPr>
        <w:t xml:space="preserve"> হয়ে</w:t>
      </w:r>
      <w:r>
        <w:rPr>
          <w:color w:val="000041"/>
        </w:rPr>
        <w:t xml:space="preserve"> গেছে</w:t>
      </w:r>
      <w:r>
        <w:rPr>
          <w:color w:val="00003B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00003C"/>
        </w:rPr>
        <w:t xml:space="preserve"> কিভাবে</w:t>
      </w:r>
      <w:r>
        <w:rPr>
          <w:color w:val="000072"/>
        </w:rPr>
        <w:t xml:space="preserve"> সমস্যার</w:t>
      </w:r>
      <w:r>
        <w:rPr>
          <w:color w:val="00005E"/>
        </w:rPr>
        <w:t xml:space="preserve"> সমাধান</w:t>
      </w:r>
      <w:r>
        <w:rPr>
          <w:color w:val="310000"/>
        </w:rPr>
        <w:t xml:space="preserve"> করতে</w:t>
      </w:r>
      <w:r>
        <w:rPr>
          <w:color w:val="000041"/>
        </w:rPr>
        <w:t xml:space="preserve"> পারি</w:t>
      </w:r>
      <w:r>
        <w:br/>
      </w:r>
      <w:r>
        <w:rPr>
          <w:color w:val="000087"/>
        </w:rPr>
        <w:t xml:space="preserve"> anar</w:t>
      </w:r>
      <w:r>
        <w:rPr>
          <w:color w:val="000090"/>
        </w:rPr>
        <w:t xml:space="preserve"> passward</w:t>
      </w:r>
      <w:r>
        <w:rPr>
          <w:color w:val="000067"/>
        </w:rPr>
        <w:t xml:space="preserve"> block</w:t>
      </w:r>
      <w:r>
        <w:rPr>
          <w:color w:val="540000"/>
        </w:rPr>
        <w:t xml:space="preserve"> please</w:t>
      </w:r>
      <w:r>
        <w:rPr>
          <w:color w:val="570000"/>
        </w:rPr>
        <w:t xml:space="preserve"> help</w:t>
      </w:r>
      <w:r>
        <w:br/>
      </w:r>
      <w:r>
        <w:rPr>
          <w:color w:val="00003A"/>
        </w:rPr>
        <w:t xml:space="preserve"> bkash</w:t>
      </w:r>
      <w:r>
        <w:rPr>
          <w:color w:val="000057"/>
        </w:rPr>
        <w:t xml:space="preserve"> pin</w:t>
      </w:r>
      <w:r>
        <w:rPr>
          <w:color w:val="000080"/>
        </w:rPr>
        <w:t xml:space="preserve"> vule</w:t>
      </w:r>
      <w:r>
        <w:rPr>
          <w:color w:val="000095"/>
        </w:rPr>
        <w:t xml:space="preserve"> gesi</w:t>
      </w:r>
      <w:r>
        <w:rPr>
          <w:color w:val="000044"/>
        </w:rPr>
        <w:t xml:space="preserve"> ki</w:t>
      </w:r>
      <w:r>
        <w:rPr>
          <w:color w:val="000065"/>
        </w:rPr>
        <w:t xml:space="preserve"> korbo</w:t>
      </w:r>
      <w:r>
        <w:br/>
      </w:r>
      <w:r>
        <w:rPr>
          <w:color w:val="000031"/>
        </w:rPr>
        <w:t xml:space="preserve"> বিকাশ</w:t>
      </w:r>
      <w:r>
        <w:rPr>
          <w:color w:val="000050"/>
        </w:rPr>
        <w:t xml:space="preserve"> পিন</w:t>
      </w:r>
      <w:r>
        <w:rPr>
          <w:color w:val="000051"/>
        </w:rPr>
        <w:t xml:space="preserve"> নাম্বার</w:t>
      </w:r>
      <w:r>
        <w:rPr>
          <w:color w:val="000061"/>
        </w:rPr>
        <w:t xml:space="preserve"> ভুল</w:t>
      </w:r>
      <w:r>
        <w:rPr>
          <w:color w:val="550000"/>
        </w:rPr>
        <w:t xml:space="preserve"> দিয়ে</w:t>
      </w:r>
      <w:r>
        <w:rPr>
          <w:color w:val="0000B4"/>
        </w:rPr>
        <w:t xml:space="preserve"> ফেলেছিলাম</w:t>
      </w:r>
      <w:r>
        <w:br/>
      </w:r>
      <w:r>
        <w:rPr>
          <w:color w:val="00007D"/>
        </w:rPr>
        <w:t xml:space="preserve"> আনেক</w:t>
      </w:r>
      <w:r>
        <w:rPr>
          <w:color w:val="00004F"/>
        </w:rPr>
        <w:t xml:space="preserve"> দিন</w:t>
      </w:r>
      <w:r>
        <w:rPr>
          <w:color w:val="00004C"/>
        </w:rPr>
        <w:t xml:space="preserve"> লেনদেন</w:t>
      </w:r>
      <w:r>
        <w:rPr>
          <w:color w:val="4F0000"/>
        </w:rPr>
        <w:t xml:space="preserve"> করি</w:t>
      </w:r>
      <w:r>
        <w:rPr>
          <w:color w:val="00002F"/>
        </w:rPr>
        <w:t xml:space="preserve"> না</w:t>
      </w:r>
      <w:r>
        <w:rPr>
          <w:color w:val="000051"/>
        </w:rPr>
        <w:t xml:space="preserve"> একাউন্টের</w:t>
      </w:r>
      <w:r>
        <w:rPr>
          <w:color w:val="000065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4F"/>
        </w:rPr>
        <w:t xml:space="preserve"> গেছি</w:t>
      </w:r>
      <w:r>
        <w:br/>
      </w:r>
      <w:r>
        <w:rPr>
          <w:color w:val="560000"/>
        </w:rPr>
        <w:t xml:space="preserve"> amr</w:t>
      </w:r>
      <w:r>
        <w:rPr>
          <w:color w:val="000038"/>
        </w:rPr>
        <w:t xml:space="preserve"> bkash</w:t>
      </w:r>
      <w:r>
        <w:rPr>
          <w:color w:val="000054"/>
        </w:rPr>
        <w:t xml:space="preserve"> pin</w:t>
      </w:r>
      <w:r>
        <w:rPr>
          <w:color w:val="00007C"/>
        </w:rPr>
        <w:t xml:space="preserve"> vule</w:t>
      </w:r>
      <w:r>
        <w:rPr>
          <w:color w:val="000092"/>
        </w:rPr>
        <w:t xml:space="preserve"> gase</w:t>
      </w:r>
      <w:r>
        <w:rPr>
          <w:color w:val="640000"/>
        </w:rPr>
        <w:t xml:space="preserve"> sir</w:t>
      </w:r>
      <w:r>
        <w:br/>
      </w:r>
      <w:r>
        <w:rPr>
          <w:color w:val="450000"/>
        </w:rPr>
        <w:t xml:space="preserve"> amar</w:t>
      </w:r>
      <w:r>
        <w:rPr>
          <w:color w:val="000055"/>
        </w:rPr>
        <w:t xml:space="preserve"> pin</w:t>
      </w:r>
      <w:r>
        <w:rPr>
          <w:color w:val="00007E"/>
        </w:rPr>
        <w:t xml:space="preserve"> code</w:t>
      </w:r>
      <w:r>
        <w:rPr>
          <w:color w:val="00007C"/>
        </w:rPr>
        <w:t xml:space="preserve"> vule</w:t>
      </w:r>
      <w:r>
        <w:rPr>
          <w:color w:val="000091"/>
        </w:rPr>
        <w:t xml:space="preserve"> gesi</w:t>
      </w:r>
      <w:r>
        <w:br/>
      </w:r>
      <w:r>
        <w:rPr>
          <w:color w:val="510000"/>
        </w:rPr>
        <w:t xml:space="preserve"> amr</w:t>
      </w:r>
      <w:r>
        <w:rPr>
          <w:color w:val="00006D"/>
        </w:rPr>
        <w:t xml:space="preserve"> bikas</w:t>
      </w:r>
      <w:r>
        <w:rPr>
          <w:color w:val="00004F"/>
        </w:rPr>
        <w:t xml:space="preserve"> pin</w:t>
      </w:r>
      <w:r>
        <w:rPr>
          <w:color w:val="00006B"/>
        </w:rPr>
        <w:t xml:space="preserve"> lock</w:t>
      </w:r>
      <w:r>
        <w:rPr>
          <w:color w:val="690000"/>
        </w:rPr>
        <w:t xml:space="preserve"> hoye</w:t>
      </w:r>
      <w:r>
        <w:rPr>
          <w:color w:val="840000"/>
        </w:rPr>
        <w:t xml:space="preserve"> gece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62"/>
        </w:rPr>
        <w:t xml:space="preserve"> একাউন্টের</w:t>
      </w:r>
      <w:r>
        <w:rPr>
          <w:color w:val="000048"/>
        </w:rPr>
        <w:t xml:space="preserve"> পিন</w:t>
      </w:r>
      <w:r>
        <w:rPr>
          <w:color w:val="000086"/>
        </w:rPr>
        <w:t xml:space="preserve"> নম্বরটি</w:t>
      </w:r>
      <w:r>
        <w:rPr>
          <w:color w:val="000056"/>
        </w:rPr>
        <w:t xml:space="preserve"> ভুলে</w:t>
      </w:r>
      <w:r>
        <w:rPr>
          <w:color w:val="00008E"/>
        </w:rPr>
        <w:t xml:space="preserve"> গিয়েছি</w:t>
      </w:r>
      <w:r>
        <w:br/>
      </w:r>
      <w:r>
        <w:rPr>
          <w:color w:val="280000"/>
        </w:rPr>
        <w:t xml:space="preserve"> আমার</w:t>
      </w:r>
      <w:r>
        <w:rPr>
          <w:color w:val="00007E"/>
        </w:rPr>
        <w:t xml:space="preserve"> বিকাসের</w:t>
      </w:r>
      <w:r>
        <w:rPr>
          <w:color w:val="000040"/>
        </w:rPr>
        <w:t xml:space="preserve"> পিন</w:t>
      </w:r>
      <w:r>
        <w:rPr>
          <w:color w:val="000050"/>
        </w:rPr>
        <w:t xml:space="preserve"> লক</w:t>
      </w:r>
      <w:r>
        <w:rPr>
          <w:color w:val="5E0000"/>
        </w:rPr>
        <w:t xml:space="preserve"> হয়েছে</w:t>
      </w:r>
      <w:r>
        <w:rPr>
          <w:color w:val="6E0000"/>
        </w:rPr>
        <w:t xml:space="preserve"> এটার</w:t>
      </w:r>
      <w:r>
        <w:rPr>
          <w:color w:val="000065"/>
        </w:rPr>
        <w:t xml:space="preserve"> সমাধান</w:t>
      </w:r>
      <w:r>
        <w:rPr>
          <w:color w:val="480000"/>
        </w:rPr>
        <w:t xml:space="preserve"> হবে</w:t>
      </w:r>
      <w:r>
        <w:br/>
      </w:r>
      <w:r>
        <w:rPr>
          <w:color w:val="00001C"/>
        </w:rPr>
        <w:t xml:space="preserve"> bkash</w:t>
      </w:r>
      <w:r>
        <w:rPr>
          <w:color w:val="290000"/>
        </w:rPr>
        <w:t xml:space="preserve"> er</w:t>
      </w:r>
      <w:r>
        <w:rPr>
          <w:color w:val="000082"/>
        </w:rPr>
        <w:t xml:space="preserve"> password</w:t>
      </w:r>
      <w:r>
        <w:rPr>
          <w:color w:val="0000C7"/>
        </w:rPr>
        <w:t xml:space="preserve"> vile</w:t>
      </w:r>
      <w:r>
        <w:rPr>
          <w:color w:val="000000"/>
        </w:rPr>
        <w:t xml:space="preserve"> gechi</w:t>
      </w:r>
      <w:r>
        <w:rPr>
          <w:color w:val="000082"/>
        </w:rPr>
        <w:t xml:space="preserve"> password</w:t>
      </w:r>
      <w:r>
        <w:rPr>
          <w:color w:val="0000C7"/>
        </w:rPr>
        <w:t xml:space="preserve"> vile</w:t>
      </w:r>
      <w:r>
        <w:rPr>
          <w:color w:val="000049"/>
        </w:rPr>
        <w:t xml:space="preserve"> gesi</w:t>
      </w:r>
      <w:r>
        <w:br/>
      </w:r>
      <w:r>
        <w:rPr>
          <w:color w:val="000062"/>
        </w:rPr>
        <w:t xml:space="preserve"> bikas</w:t>
      </w:r>
      <w:r>
        <w:rPr>
          <w:color w:val="000048"/>
        </w:rPr>
        <w:t xml:space="preserve"> pin</w:t>
      </w:r>
      <w:r>
        <w:rPr>
          <w:color w:val="000060"/>
        </w:rPr>
        <w:t xml:space="preserve"> lock</w:t>
      </w:r>
      <w:r>
        <w:rPr>
          <w:color w:val="00007C"/>
        </w:rPr>
        <w:t xml:space="preserve"> hoya</w:t>
      </w:r>
      <w:r>
        <w:rPr>
          <w:color w:val="00009F"/>
        </w:rPr>
        <w:t xml:space="preserve"> gesa</w:t>
      </w:r>
      <w:r>
        <w:br/>
      </w:r>
      <w:r>
        <w:rPr>
          <w:color w:val="2A0000"/>
        </w:rPr>
        <w:t xml:space="preserve"> amar</w:t>
      </w:r>
      <w:r>
        <w:rPr>
          <w:color w:val="000047"/>
        </w:rPr>
        <w:t xml:space="preserve"> bikas</w:t>
      </w:r>
      <w:r>
        <w:rPr>
          <w:color w:val="000034"/>
        </w:rPr>
        <w:t xml:space="preserve"> pin</w:t>
      </w:r>
      <w:r>
        <w:rPr>
          <w:color w:val="000074"/>
        </w:rPr>
        <w:t xml:space="preserve"> tin</w:t>
      </w:r>
      <w:r>
        <w:rPr>
          <w:color w:val="00007C"/>
        </w:rPr>
        <w:t xml:space="preserve"> rong</w:t>
      </w:r>
      <w:r>
        <w:rPr>
          <w:color w:val="00004C"/>
        </w:rPr>
        <w:t xml:space="preserve"> por</w:t>
      </w:r>
      <w:r>
        <w:rPr>
          <w:color w:val="000046"/>
        </w:rPr>
        <w:t xml:space="preserve"> lock</w:t>
      </w:r>
      <w:r>
        <w:rPr>
          <w:color w:val="7C0000"/>
        </w:rPr>
        <w:t xml:space="preserve"> lagce</w:t>
      </w:r>
      <w:r>
        <w:br/>
      </w:r>
      <w:r>
        <w:rPr>
          <w:color w:val="550000"/>
        </w:rPr>
        <w:t xml:space="preserve"> স্যার</w:t>
      </w:r>
      <w:r>
        <w:rPr>
          <w:color w:val="000081"/>
        </w:rPr>
        <w:t xml:space="preserve"> অামার</w:t>
      </w:r>
      <w:r>
        <w:rPr>
          <w:color w:val="000049"/>
        </w:rPr>
        <w:t xml:space="preserve"> একটা</w:t>
      </w:r>
      <w:r>
        <w:rPr>
          <w:color w:val="000049"/>
        </w:rPr>
        <w:t xml:space="preserve"> নাম্বার</w:t>
      </w:r>
      <w:r>
        <w:rPr>
          <w:color w:val="000048"/>
        </w:rPr>
        <w:t xml:space="preserve"> পিন</w:t>
      </w:r>
      <w:r>
        <w:rPr>
          <w:color w:val="00006A"/>
        </w:rPr>
        <w:t xml:space="preserve"> ব্লক</w:t>
      </w:r>
      <w:r>
        <w:rPr>
          <w:color w:val="550000"/>
        </w:rPr>
        <w:t xml:space="preserve"> হয়ে</w:t>
      </w:r>
      <w:r>
        <w:rPr>
          <w:color w:val="00004F"/>
        </w:rPr>
        <w:t xml:space="preserve"> গেছে</w:t>
      </w:r>
      <w:r>
        <w:br/>
      </w:r>
      <w:r>
        <w:rPr>
          <w:color w:val="7B0000"/>
        </w:rPr>
        <w:t xml:space="preserve"> hello</w:t>
      </w:r>
      <w:r>
        <w:rPr>
          <w:color w:val="440000"/>
        </w:rPr>
        <w:t xml:space="preserve"> amar</w:t>
      </w:r>
      <w:r>
        <w:rPr>
          <w:color w:val="000054"/>
        </w:rPr>
        <w:t xml:space="preserve"> pin</w:t>
      </w:r>
      <w:r>
        <w:rPr>
          <w:color w:val="0000C2"/>
        </w:rPr>
        <w:t xml:space="preserve"> somosa</w:t>
      </w:r>
      <w:r>
        <w:br/>
      </w:r>
      <w:r>
        <w:rPr>
          <w:color w:val="300000"/>
        </w:rPr>
        <w:t xml:space="preserve"> amar</w:t>
      </w:r>
      <w:r>
        <w:rPr>
          <w:color w:val="00003A"/>
        </w:rPr>
        <w:t xml:space="preserve"> pin</w:t>
      </w:r>
      <w:r>
        <w:rPr>
          <w:color w:val="2C0000"/>
        </w:rPr>
        <w:t xml:space="preserve"> ami</w:t>
      </w:r>
      <w:r>
        <w:rPr>
          <w:color w:val="780000"/>
        </w:rPr>
        <w:t xml:space="preserve"> jani</w:t>
      </w:r>
      <w:r>
        <w:rPr>
          <w:color w:val="000032"/>
        </w:rPr>
        <w:t xml:space="preserve"> na</w:t>
      </w:r>
      <w:r>
        <w:rPr>
          <w:color w:val="00005C"/>
        </w:rPr>
        <w:t xml:space="preserve"> akon</w:t>
      </w:r>
      <w:r>
        <w:rPr>
          <w:color w:val="00002D"/>
        </w:rPr>
        <w:t xml:space="preserve"> ki</w:t>
      </w:r>
      <w:r>
        <w:rPr>
          <w:color w:val="000055"/>
        </w:rPr>
        <w:t xml:space="preserve"> vabe</w:t>
      </w:r>
      <w:r>
        <w:rPr>
          <w:color w:val="000095"/>
        </w:rPr>
        <w:t xml:space="preserve"> dokbo</w:t>
      </w:r>
      <w:r>
        <w:br/>
      </w:r>
      <w:r>
        <w:rPr>
          <w:color w:val="580000"/>
        </w:rPr>
        <w:t xml:space="preserve"> স্যার</w:t>
      </w:r>
      <w:r>
        <w:rPr>
          <w:color w:val="2F0000"/>
        </w:rPr>
        <w:t xml:space="preserve"> আমার</w:t>
      </w:r>
      <w:r>
        <w:rPr>
          <w:color w:val="0000B2"/>
        </w:rPr>
        <w:t xml:space="preserve"> বিকাশেন</w:t>
      </w:r>
      <w:r>
        <w:rPr>
          <w:color w:val="00004A"/>
        </w:rPr>
        <w:t xml:space="preserve"> পিন</w:t>
      </w:r>
      <w:r>
        <w:rPr>
          <w:color w:val="000058"/>
        </w:rPr>
        <w:t xml:space="preserve"> ভুলে</w:t>
      </w:r>
      <w:r>
        <w:rPr>
          <w:color w:val="000062"/>
        </w:rPr>
        <w:t xml:space="preserve"> গেছি</w:t>
      </w:r>
      <w:r>
        <w:br/>
      </w:r>
      <w:r>
        <w:rPr>
          <w:color w:val="2A0000"/>
        </w:rPr>
        <w:t xml:space="preserve"> amr</w:t>
      </w:r>
      <w:r>
        <w:rPr>
          <w:color w:val="310000"/>
        </w:rPr>
        <w:t xml:space="preserve"> ai</w:t>
      </w:r>
      <w:r>
        <w:rPr>
          <w:color w:val="000046"/>
        </w:rPr>
        <w:t xml:space="preserve"> namber</w:t>
      </w:r>
      <w:r>
        <w:rPr>
          <w:color w:val="240000"/>
        </w:rPr>
        <w:t xml:space="preserve"> a</w:t>
      </w:r>
      <w:r>
        <w:rPr>
          <w:color w:val="00004F"/>
        </w:rPr>
        <w:t xml:space="preserve"> bekas</w:t>
      </w:r>
      <w:r>
        <w:rPr>
          <w:color w:val="00004E"/>
        </w:rPr>
        <w:t xml:space="preserve"> kula</w:t>
      </w:r>
      <w:r>
        <w:rPr>
          <w:color w:val="420000"/>
        </w:rPr>
        <w:t xml:space="preserve"> asa</w:t>
      </w:r>
      <w:r>
        <w:rPr>
          <w:color w:val="310000"/>
        </w:rPr>
        <w:t xml:space="preserve"> kintu</w:t>
      </w:r>
      <w:r>
        <w:rPr>
          <w:color w:val="1F0000"/>
        </w:rPr>
        <w:t xml:space="preserve"> ami</w:t>
      </w:r>
      <w:r>
        <w:rPr>
          <w:color w:val="00002A"/>
        </w:rPr>
        <w:t xml:space="preserve"> pin</w:t>
      </w:r>
      <w:r>
        <w:rPr>
          <w:color w:val="000064"/>
        </w:rPr>
        <w:t xml:space="preserve"> nm</w:t>
      </w:r>
      <w:r>
        <w:rPr>
          <w:color w:val="00004F"/>
        </w:rPr>
        <w:t xml:space="preserve"> vula</w:t>
      </w:r>
      <w:r>
        <w:rPr>
          <w:color w:val="000053"/>
        </w:rPr>
        <w:t xml:space="preserve"> gaci</w:t>
      </w:r>
      <w:r>
        <w:rPr>
          <w:color w:val="5D0000"/>
        </w:rPr>
        <w:t xml:space="preserve"> bolan</w:t>
      </w:r>
      <w:r>
        <w:br/>
      </w:r>
      <w:r>
        <w:rPr>
          <w:color w:val="6A0000"/>
        </w:rPr>
        <w:t xml:space="preserve"> sir</w:t>
      </w:r>
      <w:r>
        <w:rPr>
          <w:color w:val="490000"/>
        </w:rPr>
        <w:t xml:space="preserve"> amar</w:t>
      </w:r>
      <w:r>
        <w:rPr>
          <w:color w:val="00003C"/>
        </w:rPr>
        <w:t xml:space="preserve"> bkash</w:t>
      </w:r>
      <w:r>
        <w:rPr>
          <w:color w:val="700000"/>
        </w:rPr>
        <w:t xml:space="preserve"> ar</w:t>
      </w:r>
      <w:r>
        <w:rPr>
          <w:color w:val="000059"/>
        </w:rPr>
        <w:t xml:space="preserve"> pin</w:t>
      </w:r>
      <w:r>
        <w:rPr>
          <w:color w:val="000073"/>
        </w:rPr>
        <w:t xml:space="preserve"> reset</w:t>
      </w:r>
      <w:r>
        <w:rPr>
          <w:color w:val="000068"/>
        </w:rPr>
        <w:t xml:space="preserve"> korbo</w:t>
      </w:r>
      <w:r>
        <w:br/>
      </w:r>
      <w:r>
        <w:rPr>
          <w:color w:val="000041"/>
        </w:rPr>
        <w:t xml:space="preserve"> cashback</w:t>
      </w:r>
      <w:r>
        <w:rPr>
          <w:color w:val="00005E"/>
        </w:rPr>
        <w:t xml:space="preserve"> service</w:t>
      </w:r>
      <w:r>
        <w:rPr>
          <w:color w:val="00005B"/>
        </w:rPr>
        <w:t xml:space="preserve"> on</w:t>
      </w:r>
      <w:r>
        <w:rPr>
          <w:color w:val="3D0000"/>
        </w:rPr>
        <w:t xml:space="preserve"> korte</w:t>
      </w:r>
      <w:r>
        <w:rPr>
          <w:color w:val="000071"/>
        </w:rPr>
        <w:t xml:space="preserve"> giye</w:t>
      </w:r>
      <w:r>
        <w:rPr>
          <w:color w:val="340000"/>
        </w:rPr>
        <w:t xml:space="preserve"> amar</w:t>
      </w:r>
      <w:r>
        <w:rPr>
          <w:color w:val="000061"/>
        </w:rPr>
        <w:t xml:space="preserve"> password</w:t>
      </w:r>
      <w:r>
        <w:rPr>
          <w:color w:val="000056"/>
        </w:rPr>
        <w:t xml:space="preserve"> lock</w:t>
      </w:r>
      <w:r>
        <w:rPr>
          <w:color w:val="540000"/>
        </w:rPr>
        <w:t xml:space="preserve"> hoye</w:t>
      </w:r>
      <w:r>
        <w:rPr>
          <w:color w:val="000000"/>
        </w:rPr>
        <w:t xml:space="preserve"> gece</w:t>
      </w:r>
      <w:r>
        <w:br/>
      </w:r>
      <w:r>
        <w:rPr>
          <w:color w:val="670000"/>
        </w:rPr>
        <w:t xml:space="preserve"> hello</w:t>
      </w:r>
      <w:r>
        <w:rPr>
          <w:color w:val="530000"/>
        </w:rPr>
        <w:t xml:space="preserve"> sir</w:t>
      </w:r>
      <w:r>
        <w:rPr>
          <w:color w:val="350000"/>
        </w:rPr>
        <w:t xml:space="preserve"> ami</w:t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46"/>
        </w:rPr>
        <w:t xml:space="preserve"> pin</w:t>
      </w:r>
      <w:r>
        <w:rPr>
          <w:color w:val="000083"/>
        </w:rPr>
        <w:t xml:space="preserve"> bule</w:t>
      </w:r>
      <w:r>
        <w:rPr>
          <w:color w:val="800000"/>
        </w:rPr>
        <w:t xml:space="preserve"> geci</w:t>
      </w:r>
      <w:r>
        <w:br/>
      </w:r>
      <w:r>
        <w:rPr>
          <w:color w:val="2A0000"/>
        </w:rPr>
        <w:t xml:space="preserve"> আমার</w:t>
      </w:r>
      <w:r>
        <w:rPr>
          <w:color w:val="000045"/>
        </w:rPr>
        <w:t xml:space="preserve"> বিকাশে</w:t>
      </w:r>
      <w:r>
        <w:rPr>
          <w:color w:val="000086"/>
        </w:rPr>
        <w:t xml:space="preserve"> পিন</w:t>
      </w:r>
      <w:r>
        <w:rPr>
          <w:color w:val="000097"/>
        </w:rPr>
        <w:t xml:space="preserve"> সমস্য</w:t>
      </w:r>
      <w:r>
        <w:rPr>
          <w:color w:val="000086"/>
        </w:rPr>
        <w:t xml:space="preserve"> পিন</w:t>
      </w:r>
      <w:r>
        <w:rPr>
          <w:color w:val="00005B"/>
        </w:rPr>
        <w:t xml:space="preserve"> রিসেট</w:t>
      </w:r>
      <w:r>
        <w:rPr>
          <w:color w:val="380000"/>
        </w:rPr>
        <w:t xml:space="preserve"> করতে</w:t>
      </w:r>
      <w:r>
        <w:rPr>
          <w:color w:val="4B0000"/>
        </w:rPr>
        <w:t xml:space="preserve"> হবে</w:t>
      </w:r>
      <w:r>
        <w:br/>
      </w:r>
      <w:r>
        <w:rPr>
          <w:color w:val="3C0000"/>
        </w:rPr>
        <w:t xml:space="preserve"> আমার</w:t>
      </w:r>
      <w:r>
        <w:rPr>
          <w:color w:val="00005F"/>
        </w:rPr>
        <w:t xml:space="preserve"> পিন</w:t>
      </w:r>
      <w:r>
        <w:rPr>
          <w:color w:val="000061"/>
        </w:rPr>
        <w:t xml:space="preserve"> নাম্বার</w:t>
      </w:r>
      <w:r>
        <w:rPr>
          <w:color w:val="0000CE"/>
        </w:rPr>
        <w:t xml:space="preserve"> বলক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AD"/>
        </w:rPr>
        <w:t xml:space="preserve"> একাইন্টের</w:t>
      </w:r>
      <w:r>
        <w:rPr>
          <w:color w:val="000048"/>
        </w:rPr>
        <w:t xml:space="preserve"> পিন</w:t>
      </w:r>
      <w:r>
        <w:rPr>
          <w:color w:val="00004C"/>
        </w:rPr>
        <w:t xml:space="preserve"> টা</w:t>
      </w:r>
      <w:r>
        <w:rPr>
          <w:color w:val="000062"/>
        </w:rPr>
        <w:t xml:space="preserve"> রিসেট</w:t>
      </w:r>
      <w:r>
        <w:rPr>
          <w:color w:val="3C0000"/>
        </w:rPr>
        <w:t xml:space="preserve"> করতে</w:t>
      </w:r>
      <w:r>
        <w:rPr>
          <w:color w:val="500000"/>
        </w:rPr>
        <w:t xml:space="preserve"> হবে</w:t>
      </w:r>
      <w:r>
        <w:br/>
      </w:r>
      <w:r>
        <w:rPr>
          <w:color w:val="000083"/>
        </w:rPr>
        <w:t xml:space="preserve"> পাসওয়ার্ড</w:t>
      </w:r>
      <w:r>
        <w:rPr>
          <w:color w:val="00005C"/>
        </w:rPr>
        <w:t xml:space="preserve"> ভুলে</w:t>
      </w:r>
      <w:r>
        <w:rPr>
          <w:color w:val="000066"/>
        </w:rPr>
        <w:t xml:space="preserve"> গেছি</w:t>
      </w:r>
      <w:r>
        <w:rPr>
          <w:color w:val="00004D"/>
        </w:rPr>
        <w:t xml:space="preserve"> এখন</w:t>
      </w:r>
      <w:r>
        <w:rPr>
          <w:color w:val="000072"/>
        </w:rPr>
        <w:t xml:space="preserve"> ঠিক</w:t>
      </w:r>
      <w:r>
        <w:rPr>
          <w:color w:val="000062"/>
        </w:rPr>
        <w:t xml:space="preserve"> করব</w:t>
      </w:r>
      <w:r>
        <w:br/>
      </w:r>
      <w:r>
        <w:rPr>
          <w:color w:val="3E0000"/>
        </w:rPr>
        <w:t xml:space="preserve"> ami</w:t>
      </w:r>
      <w:r>
        <w:rPr>
          <w:color w:val="000052"/>
        </w:rPr>
        <w:t xml:space="preserve"> pin</w:t>
      </w:r>
      <w:r>
        <w:rPr>
          <w:color w:val="000069"/>
        </w:rPr>
        <w:t xml:space="preserve"> reset</w:t>
      </w:r>
      <w:r>
        <w:rPr>
          <w:color w:val="B80000"/>
        </w:rPr>
        <w:t xml:space="preserve"> krta</w:t>
      </w:r>
      <w:r>
        <w:rPr>
          <w:color w:val="00005E"/>
        </w:rPr>
        <w:t xml:space="preserve"> chai</w:t>
      </w:r>
      <w:r>
        <w:br/>
      </w:r>
      <w:r>
        <w:rPr>
          <w:color w:val="000000"/>
        </w:rPr>
        <w:t xml:space="preserve"> জনাব</w:t>
      </w:r>
      <w:r>
        <w:rPr>
          <w:color w:val="00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7B"/>
        </w:rPr>
        <w:t xml:space="preserve"> একাউন্টটির</w:t>
      </w:r>
      <w:r>
        <w:rPr>
          <w:color w:val="00003A"/>
        </w:rPr>
        <w:t xml:space="preserve"> পিন</w:t>
      </w:r>
      <w:r>
        <w:rPr>
          <w:color w:val="00003B"/>
        </w:rPr>
        <w:t xml:space="preserve"> নাম্বার</w:t>
      </w:r>
      <w:r>
        <w:rPr>
          <w:color w:val="000046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000000"/>
        </w:rPr>
        <w:t xml:space="preserve"> তাই</w:t>
      </w:r>
      <w:r>
        <w:rPr>
          <w:color w:val="260000"/>
        </w:rPr>
        <w:t xml:space="preserve"> আমি</w:t>
      </w:r>
      <w:r>
        <w:rPr>
          <w:color w:val="00003A"/>
        </w:rPr>
        <w:t xml:space="preserve"> এখন</w:t>
      </w:r>
      <w:r>
        <w:rPr>
          <w:color w:val="00008D"/>
        </w:rPr>
        <w:t xml:space="preserve"> পিন্টি</w:t>
      </w:r>
      <w:r>
        <w:rPr>
          <w:color w:val="000050"/>
        </w:rPr>
        <w:t xml:space="preserve"> রিসেট</w:t>
      </w:r>
      <w:r>
        <w:rPr>
          <w:color w:val="300000"/>
        </w:rPr>
        <w:t xml:space="preserve"> করতে</w:t>
      </w:r>
      <w:r>
        <w:rPr>
          <w:color w:val="000036"/>
        </w:rPr>
        <w:t xml:space="preserve"> চাই</w:t>
      </w:r>
      <w:r>
        <w:br/>
      </w:r>
      <w:r>
        <w:rPr>
          <w:color w:val="4A0000"/>
        </w:rPr>
        <w:t xml:space="preserve"> i</w:t>
      </w:r>
      <w:r>
        <w:rPr>
          <w:color w:val="6D0000"/>
        </w:rPr>
        <w:t xml:space="preserve"> have</w:t>
      </w:r>
      <w:r>
        <w:rPr>
          <w:color w:val="0000B0"/>
        </w:rPr>
        <w:t xml:space="preserve"> forgotten</w:t>
      </w:r>
      <w:r>
        <w:rPr>
          <w:color w:val="000050"/>
        </w:rPr>
        <w:t xml:space="preserve"> my</w:t>
      </w:r>
      <w:r>
        <w:rPr>
          <w:color w:val="000037"/>
        </w:rPr>
        <w:t xml:space="preserve"> bkash</w:t>
      </w:r>
      <w:r>
        <w:rPr>
          <w:color w:val="000052"/>
        </w:rPr>
        <w:t xml:space="preserve"> pin</w:t>
      </w:r>
      <w:r>
        <w:br/>
      </w:r>
      <w:r>
        <w:rPr>
          <w:color w:val="000070"/>
        </w:rPr>
        <w:t xml:space="preserve"> বিকাশের</w:t>
      </w:r>
      <w:r>
        <w:rPr>
          <w:color w:val="00005E"/>
        </w:rPr>
        <w:t xml:space="preserve"> পিন</w:t>
      </w:r>
      <w:r>
        <w:rPr>
          <w:color w:val="000076"/>
        </w:rPr>
        <w:t xml:space="preserve"> লক</w:t>
      </w:r>
      <w:r>
        <w:rPr>
          <w:color w:val="880000"/>
        </w:rPr>
        <w:t xml:space="preserve"> হয়ে</w:t>
      </w:r>
      <w:r>
        <w:rPr>
          <w:color w:val="000068"/>
        </w:rPr>
        <w:t xml:space="preserve"> গেছে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A"/>
        </w:rPr>
        <w:t xml:space="preserve"> একাউন্টের</w:t>
      </w:r>
      <w:r>
        <w:rPr>
          <w:color w:val="00006D"/>
        </w:rPr>
        <w:t xml:space="preserve"> পিন</w:t>
      </w:r>
      <w:r>
        <w:rPr>
          <w:color w:val="0000B3"/>
        </w:rPr>
        <w:t xml:space="preserve"> নাম্বারটা</w:t>
      </w:r>
      <w:r>
        <w:rPr>
          <w:color w:val="000041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000000"/>
        </w:rPr>
        <w:t xml:space="preserve"> তো</w:t>
      </w:r>
      <w:r>
        <w:rPr>
          <w:color w:val="00006D"/>
        </w:rPr>
        <w:t xml:space="preserve"> পিন</w:t>
      </w:r>
      <w:r>
        <w:rPr>
          <w:color w:val="0000B3"/>
        </w:rPr>
        <w:t xml:space="preserve"> নাম্বারটা</w:t>
      </w:r>
      <w:r>
        <w:rPr>
          <w:color w:val="000050"/>
        </w:rPr>
        <w:t xml:space="preserve"> ঠিক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3A0000"/>
        </w:rPr>
        <w:t xml:space="preserve"> আমার</w:t>
      </w:r>
      <w:r>
        <w:rPr>
          <w:color w:val="00006E"/>
        </w:rPr>
        <w:t xml:space="preserve"> বিকাশের</w:t>
      </w:r>
      <w:r>
        <w:rPr>
          <w:color w:val="00005C"/>
        </w:rPr>
        <w:t xml:space="preserve"> পিন</w:t>
      </w:r>
      <w:r>
        <w:rPr>
          <w:color w:val="000086"/>
        </w:rPr>
        <w:t xml:space="preserve"> কোড</w:t>
      </w:r>
      <w:r>
        <w:rPr>
          <w:color w:val="5D0000"/>
        </w:rPr>
        <w:t xml:space="preserve"> এ</w:t>
      </w:r>
      <w:r>
        <w:rPr>
          <w:color w:val="000077"/>
        </w:rPr>
        <w:t xml:space="preserve"> সমস্যা</w:t>
      </w:r>
      <w:r>
        <w:rPr>
          <w:color w:val="000000"/>
        </w:rPr>
        <w:t xml:space="preserve"> হয়েছে</w:t>
      </w:r>
      <w:r>
        <w:br/>
      </w:r>
      <w:r>
        <w:rPr>
          <w:color w:val="3A0000"/>
        </w:rPr>
        <w:t xml:space="preserve"> amar</w:t>
      </w:r>
      <w:r>
        <w:rPr>
          <w:color w:val="000030"/>
        </w:rPr>
        <w:t xml:space="preserve"> bkash</w:t>
      </w:r>
      <w:r>
        <w:rPr>
          <w:color w:val="450000"/>
        </w:rPr>
        <w:t xml:space="preserve"> er</w:t>
      </w:r>
      <w:r>
        <w:rPr>
          <w:color w:val="000047"/>
        </w:rPr>
        <w:t xml:space="preserve"> pin</w:t>
      </w:r>
      <w:r>
        <w:rPr>
          <w:color w:val="000068"/>
        </w:rPr>
        <w:t xml:space="preserve"> vule</w:t>
      </w:r>
      <w:r>
        <w:rPr>
          <w:color w:val="830000"/>
        </w:rPr>
        <w:t xml:space="preserve"> gechi</w:t>
      </w:r>
      <w:r>
        <w:rPr>
          <w:color w:val="000067"/>
        </w:rPr>
        <w:t xml:space="preserve"> ekhon</w:t>
      </w:r>
      <w:r>
        <w:rPr>
          <w:color w:val="000037"/>
        </w:rPr>
        <w:t xml:space="preserve"> ki</w:t>
      </w:r>
      <w:r>
        <w:rPr>
          <w:color w:val="000053"/>
        </w:rPr>
        <w:t xml:space="preserve"> korbo</w:t>
      </w:r>
      <w:r>
        <w:br/>
      </w:r>
      <w:r>
        <w:rPr>
          <w:color w:val="790000"/>
        </w:rPr>
        <w:t xml:space="preserve"> vai</w:t>
      </w:r>
      <w:r>
        <w:rPr>
          <w:color w:val="490000"/>
        </w:rPr>
        <w:t xml:space="preserve"> amar</w:t>
      </w:r>
      <w:r>
        <w:rPr>
          <w:color w:val="000059"/>
        </w:rPr>
        <w:t xml:space="preserve"> pin</w:t>
      </w:r>
      <w:r>
        <w:rPr>
          <w:color w:val="000072"/>
        </w:rPr>
        <w:t xml:space="preserve"> reset</w:t>
      </w:r>
      <w:r>
        <w:rPr>
          <w:color w:val="840000"/>
        </w:rPr>
        <w:t xml:space="preserve"> hocche</w:t>
      </w:r>
      <w:r>
        <w:rPr>
          <w:color w:val="00004D"/>
        </w:rPr>
        <w:t xml:space="preserve"> na</w:t>
      </w:r>
      <w:r>
        <w:br/>
      </w:r>
      <w:r>
        <w:rPr>
          <w:color w:val="5B0000"/>
        </w:rPr>
        <w:t xml:space="preserve"> hello</w:t>
      </w:r>
      <w:r>
        <w:rPr>
          <w:color w:val="00003E"/>
        </w:rPr>
        <w:t xml:space="preserve"> pin</w:t>
      </w:r>
      <w:r>
        <w:rPr>
          <w:color w:val="000050"/>
        </w:rPr>
        <w:t xml:space="preserve"> ভুল</w:t>
      </w:r>
      <w:r>
        <w:rPr>
          <w:color w:val="750000"/>
        </w:rPr>
        <w:t xml:space="preserve"> দিয়েছি</w:t>
      </w:r>
      <w:r>
        <w:rPr>
          <w:color w:val="6E0000"/>
        </w:rPr>
        <w:t xml:space="preserve"> তাই</w:t>
      </w:r>
      <w:r>
        <w:rPr>
          <w:color w:val="000041"/>
        </w:rPr>
        <w:t xml:space="preserve"> পিন</w:t>
      </w:r>
      <w:r>
        <w:rPr>
          <w:color w:val="000052"/>
        </w:rPr>
        <w:t xml:space="preserve"> লক</w:t>
      </w:r>
      <w:r>
        <w:rPr>
          <w:color w:val="600000"/>
        </w:rPr>
        <w:t xml:space="preserve"> হয়েছে</w:t>
      </w:r>
      <w:r>
        <w:br/>
      </w:r>
      <w:r>
        <w:rPr>
          <w:color w:val="5A0000"/>
        </w:rPr>
        <w:t xml:space="preserve"> sir</w:t>
      </w:r>
      <w:r>
        <w:rPr>
          <w:color w:val="000033"/>
        </w:rPr>
        <w:t xml:space="preserve"> bkash</w:t>
      </w:r>
      <w:r>
        <w:rPr>
          <w:color w:val="00004C"/>
        </w:rPr>
        <w:t xml:space="preserve"> pin</w:t>
      </w:r>
      <w:r>
        <w:rPr>
          <w:color w:val="000088"/>
        </w:rPr>
        <w:t xml:space="preserve"> lok</w:t>
      </w:r>
      <w:r>
        <w:rPr>
          <w:color w:val="000084"/>
        </w:rPr>
        <w:t xml:space="preserve"> hoya</w:t>
      </w:r>
      <w:r>
        <w:rPr>
          <w:color w:val="6D0000"/>
        </w:rPr>
        <w:t xml:space="preserve"> gese</w:t>
      </w:r>
      <w:r>
        <w:br/>
      </w:r>
      <w:r>
        <w:rPr>
          <w:color w:val="310000"/>
        </w:rPr>
        <w:t xml:space="preserve"> আমার</w:t>
      </w:r>
      <w:r>
        <w:rPr>
          <w:color w:val="000085"/>
        </w:rPr>
        <w:t xml:space="preserve"> পাসওয়ার্ড</w:t>
      </w:r>
      <w:r>
        <w:rPr>
          <w:color w:val="000064"/>
        </w:rPr>
        <w:t xml:space="preserve"> টি</w:t>
      </w:r>
      <w:r>
        <w:rPr>
          <w:color w:val="000074"/>
        </w:rPr>
        <w:t xml:space="preserve"> ব্লক</w:t>
      </w:r>
      <w:r>
        <w:rPr>
          <w:color w:val="730000"/>
        </w:rPr>
        <w:t xml:space="preserve"> হয়েছে</w:t>
      </w:r>
      <w:r>
        <w:rPr>
          <w:color w:val="000057"/>
        </w:rPr>
        <w:t xml:space="preserve"> গেছে</w:t>
      </w:r>
      <w:r>
        <w:br/>
      </w:r>
      <w:r>
        <w:rPr>
          <w:color w:val="21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6A"/>
        </w:rPr>
        <w:t xml:space="preserve"> পিন</w:t>
      </w:r>
      <w:r>
        <w:rPr>
          <w:color w:val="000036"/>
        </w:rPr>
        <w:t xml:space="preserve"> নাম্বার</w:t>
      </w:r>
      <w:r>
        <w:rPr>
          <w:color w:val="00003F"/>
        </w:rPr>
        <w:t xml:space="preserve"> ভুলে</w:t>
      </w:r>
      <w:r>
        <w:rPr>
          <w:color w:val="000046"/>
        </w:rPr>
        <w:t xml:space="preserve"> গেছি</w:t>
      </w:r>
      <w:r>
        <w:rPr>
          <w:color w:val="000034"/>
        </w:rPr>
        <w:t xml:space="preserve"> এখন</w:t>
      </w:r>
      <w:r>
        <w:rPr>
          <w:color w:val="220000"/>
        </w:rPr>
        <w:t xml:space="preserve"> আমি</w:t>
      </w:r>
      <w:r>
        <w:rPr>
          <w:color w:val="250000"/>
        </w:rPr>
        <w:t xml:space="preserve"> কি</w:t>
      </w:r>
      <w:r>
        <w:rPr>
          <w:color w:val="390000"/>
        </w:rPr>
        <w:t xml:space="preserve"> করলে</w:t>
      </w:r>
      <w:r>
        <w:rPr>
          <w:color w:val="000041"/>
        </w:rPr>
        <w:t xml:space="preserve"> বিকাশ</w:t>
      </w:r>
      <w:r>
        <w:rPr>
          <w:color w:val="00006A"/>
        </w:rPr>
        <w:t xml:space="preserve"> পিন</w:t>
      </w:r>
      <w:r>
        <w:rPr>
          <w:color w:val="000057"/>
        </w:rPr>
        <w:t xml:space="preserve"> নাম্বারটা</w:t>
      </w:r>
      <w:r>
        <w:rPr>
          <w:color w:val="7F0000"/>
        </w:rPr>
        <w:t xml:space="preserve"> পেরে</w:t>
      </w:r>
      <w:r>
        <w:rPr>
          <w:color w:val="00003C"/>
        </w:rPr>
        <w:t xml:space="preserve"> পাবো</w:t>
      </w:r>
      <w:r>
        <w:br/>
      </w:r>
      <w:r>
        <w:rPr>
          <w:color w:val="30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4B"/>
        </w:rPr>
        <w:t xml:space="preserve"> নাম্বারে</w:t>
      </w:r>
      <w:r>
        <w:rPr>
          <w:color w:val="00004C"/>
        </w:rPr>
        <w:t xml:space="preserve"> পিন</w:t>
      </w:r>
      <w:r>
        <w:rPr>
          <w:color w:val="000068"/>
        </w:rPr>
        <w:t xml:space="preserve"> রিসেট</w:t>
      </w:r>
      <w:r>
        <w:rPr>
          <w:color w:val="400000"/>
        </w:rPr>
        <w:t xml:space="preserve"> করতে</w:t>
      </w:r>
      <w:r>
        <w:rPr>
          <w:color w:val="770000"/>
        </w:rPr>
        <w:t xml:space="preserve"> গিয়ে</w:t>
      </w:r>
      <w:r>
        <w:rPr>
          <w:color w:val="000063"/>
        </w:rPr>
        <w:t xml:space="preserve"> সমস্যা</w:t>
      </w:r>
      <w:r>
        <w:rPr>
          <w:color w:val="000052"/>
        </w:rPr>
        <w:t xml:space="preserve"> হচ্ছে</w:t>
      </w:r>
      <w:r>
        <w:br/>
      </w:r>
      <w:r>
        <w:rPr>
          <w:color w:val="26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5E0000"/>
        </w:rPr>
        <w:t xml:space="preserve"> অনেক</w:t>
      </w:r>
      <w:r>
        <w:rPr>
          <w:color w:val="000050"/>
        </w:rPr>
        <w:t xml:space="preserve"> দিন</w:t>
      </w:r>
      <w:r>
        <w:rPr>
          <w:color w:val="000058"/>
        </w:rPr>
        <w:t xml:space="preserve"> ব্যবহার</w:t>
      </w:r>
      <w:r>
        <w:rPr>
          <w:color w:val="410000"/>
        </w:rPr>
        <w:t xml:space="preserve"> করা</w:t>
      </w:r>
      <w:r>
        <w:rPr>
          <w:color w:val="000067"/>
        </w:rPr>
        <w:t xml:space="preserve"> হয়নি</w:t>
      </w:r>
      <w:r>
        <w:rPr>
          <w:color w:val="270000"/>
        </w:rPr>
        <w:t xml:space="preserve"> আমি</w:t>
      </w:r>
      <w:r>
        <w:rPr>
          <w:color w:val="00003D"/>
        </w:rPr>
        <w:t xml:space="preserve"> পিন</w:t>
      </w:r>
      <w:r>
        <w:rPr>
          <w:color w:val="00003E"/>
        </w:rPr>
        <w:t xml:space="preserve"> নাম্বার</w:t>
      </w:r>
      <w:r>
        <w:rPr>
          <w:color w:val="000049"/>
        </w:rPr>
        <w:t xml:space="preserve"> ভুলে</w:t>
      </w:r>
      <w:r>
        <w:rPr>
          <w:color w:val="000051"/>
        </w:rPr>
        <w:t xml:space="preserve"> গেছি</w:t>
      </w:r>
      <w:r>
        <w:br/>
      </w:r>
      <w:r>
        <w:rPr>
          <w:color w:val="000033"/>
        </w:rPr>
        <w:t xml:space="preserve"> bkash</w:t>
      </w:r>
      <w:r>
        <w:rPr>
          <w:color w:val="420000"/>
        </w:rPr>
        <w:t xml:space="preserve"> a</w:t>
      </w:r>
      <w:r>
        <w:rPr>
          <w:color w:val="3E0000"/>
        </w:rPr>
        <w:t xml:space="preserve"> amar</w:t>
      </w:r>
      <w:r>
        <w:rPr>
          <w:color w:val="00004D"/>
        </w:rPr>
        <w:t xml:space="preserve"> pin</w:t>
      </w:r>
      <w:r>
        <w:rPr>
          <w:color w:val="000062"/>
        </w:rPr>
        <w:t xml:space="preserve"> reset</w:t>
      </w:r>
      <w:r>
        <w:rPr>
          <w:color w:val="0000C3"/>
        </w:rPr>
        <w:t xml:space="preserve"> caiteche</w:t>
      </w:r>
      <w:r>
        <w:br/>
      </w:r>
      <w:r>
        <w:rPr>
          <w:color w:val="900000"/>
        </w:rPr>
        <w:t xml:space="preserve"> amy</w:t>
      </w:r>
      <w:r>
        <w:rPr>
          <w:color w:val="000085"/>
        </w:rPr>
        <w:t xml:space="preserve"> anar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42"/>
        </w:rPr>
        <w:t xml:space="preserve"> pin</w:t>
      </w:r>
      <w:r>
        <w:rPr>
          <w:color w:val="000055"/>
        </w:rPr>
        <w:t xml:space="preserve"> reset</w:t>
      </w:r>
      <w:r>
        <w:rPr>
          <w:color w:val="400000"/>
        </w:rPr>
        <w:t xml:space="preserve"> korte</w:t>
      </w:r>
      <w:r>
        <w:rPr>
          <w:color w:val="00004C"/>
        </w:rPr>
        <w:t xml:space="preserve"> chai</w:t>
      </w:r>
      <w:r>
        <w:br/>
      </w:r>
      <w:r>
        <w:rPr>
          <w:color w:val="3A0000"/>
        </w:rPr>
        <w:t xml:space="preserve"> a</w:t>
      </w:r>
      <w:r>
        <w:rPr>
          <w:color w:val="000076"/>
        </w:rPr>
        <w:t xml:space="preserve"> nambar</w:t>
      </w:r>
      <w:r>
        <w:rPr>
          <w:color w:val="000043"/>
        </w:rPr>
        <w:t xml:space="preserve"> pin</w:t>
      </w:r>
      <w:r>
        <w:rPr>
          <w:color w:val="000087"/>
        </w:rPr>
        <w:t xml:space="preserve"> vole</w:t>
      </w:r>
      <w:r>
        <w:rPr>
          <w:color w:val="000086"/>
        </w:rPr>
        <w:t xml:space="preserve"> gaci</w:t>
      </w:r>
      <w:r>
        <w:rPr>
          <w:color w:val="500000"/>
        </w:rPr>
        <w:t xml:space="preserve"> sir</w:t>
      </w:r>
      <w:r>
        <w:br/>
      </w:r>
      <w:r>
        <w:rPr>
          <w:color w:val="3C0000"/>
        </w:rPr>
        <w:t xml:space="preserve"> amar</w:t>
      </w:r>
      <w:r>
        <w:rPr>
          <w:color w:val="000070"/>
        </w:rPr>
        <w:t xml:space="preserve"> password</w:t>
      </w:r>
      <w:r>
        <w:rPr>
          <w:color w:val="00008F"/>
        </w:rPr>
        <w:t xml:space="preserve"> invalid</w:t>
      </w:r>
      <w:r>
        <w:rPr>
          <w:color w:val="0000A8"/>
        </w:rPr>
        <w:t xml:space="preserve"> boltasa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56"/>
        </w:rPr>
        <w:t xml:space="preserve"> অ্যাকাউন্ট</w:t>
      </w:r>
      <w:r>
        <w:rPr>
          <w:color w:val="000052"/>
        </w:rPr>
        <w:t xml:space="preserve"> লক</w:t>
      </w:r>
      <w:r>
        <w:rPr>
          <w:color w:val="4E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70"/>
        </w:rPr>
        <w:t xml:space="preserve"> বারবার</w:t>
      </w:r>
      <w:r>
        <w:rPr>
          <w:color w:val="000050"/>
        </w:rPr>
        <w:t xml:space="preserve"> ভুল</w:t>
      </w:r>
      <w:r>
        <w:rPr>
          <w:color w:val="000042"/>
        </w:rPr>
        <w:t xml:space="preserve"> পিন</w:t>
      </w:r>
      <w:r>
        <w:rPr>
          <w:color w:val="00006E"/>
        </w:rPr>
        <w:t xml:space="preserve"> দেয়ার</w:t>
      </w:r>
      <w:r>
        <w:rPr>
          <w:color w:val="480000"/>
        </w:rPr>
        <w:t xml:space="preserve"> জন্য</w:t>
      </w:r>
      <w:r>
        <w:br/>
      </w:r>
      <w:r>
        <w:rPr>
          <w:color w:val="00004F"/>
        </w:rPr>
        <w:t xml:space="preserve"> my</w:t>
      </w:r>
      <w:r>
        <w:rPr>
          <w:color w:val="000051"/>
        </w:rPr>
        <w:t xml:space="preserve"> pin</w:t>
      </w:r>
      <w:r>
        <w:rPr>
          <w:color w:val="000078"/>
        </w:rPr>
        <w:t xml:space="preserve"> code</w:t>
      </w:r>
      <w:r>
        <w:rPr>
          <w:color w:val="0000C1"/>
        </w:rPr>
        <w:t xml:space="preserve"> piz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amer</w:t>
      </w:r>
      <w:r>
        <w:rPr>
          <w:color w:val="000033"/>
        </w:rPr>
        <w:t xml:space="preserve"> pin</w:t>
      </w:r>
      <w:r>
        <w:rPr>
          <w:color w:val="00004A"/>
        </w:rPr>
        <w:t xml:space="preserve"> vule</w:t>
      </w:r>
      <w:r>
        <w:rPr>
          <w:color w:val="000081"/>
        </w:rPr>
        <w:t xml:space="preserve"> jaower</w:t>
      </w:r>
      <w:r>
        <w:rPr>
          <w:color w:val="000081"/>
        </w:rPr>
        <w:t xml:space="preserve"> kharone</w:t>
      </w:r>
      <w:r>
        <w:rPr>
          <w:color w:val="000050"/>
        </w:rPr>
        <w:t xml:space="preserve"> akon</w:t>
      </w:r>
      <w:r>
        <w:rPr>
          <w:color w:val="000052"/>
        </w:rPr>
        <w:t xml:space="preserve"> login</w:t>
      </w:r>
      <w:r>
        <w:rPr>
          <w:color w:val="000065"/>
        </w:rPr>
        <w:t xml:space="preserve"> hossena</w:t>
      </w:r>
      <w:r>
        <w:br/>
      </w:r>
      <w:r>
        <w:rPr>
          <w:color w:val="470000"/>
        </w:rPr>
        <w:t xml:space="preserve"> amr</w:t>
      </w:r>
      <w:r>
        <w:rPr>
          <w:color w:val="000046"/>
        </w:rPr>
        <w:t xml:space="preserve"> pin</w:t>
      </w:r>
      <w:r>
        <w:rPr>
          <w:color w:val="000074"/>
        </w:rPr>
        <w:t xml:space="preserve"> locked</w:t>
      </w:r>
      <w:r>
        <w:rPr>
          <w:color w:val="860000"/>
        </w:rPr>
        <w:t xml:space="preserve"> hoia</w:t>
      </w:r>
      <w:r>
        <w:rPr>
          <w:color w:val="970000"/>
        </w:rPr>
        <w:t xml:space="preserve"> gache</w:t>
      </w:r>
      <w:r>
        <w:rPr>
          <w:color w:val="000000"/>
        </w:rPr>
        <w:t xml:space="preserve"> koronio</w:t>
      </w:r>
      <w:r>
        <w:br/>
      </w:r>
      <w:r>
        <w:rPr>
          <w:color w:val="450000"/>
        </w:rPr>
        <w:t xml:space="preserve"> hi</w:t>
      </w:r>
      <w:r>
        <w:rPr>
          <w:color w:val="00002D"/>
        </w:rPr>
        <w:t xml:space="preserve"> pin</w:t>
      </w:r>
      <w:r>
        <w:rPr>
          <w:color w:val="00003D"/>
        </w:rPr>
        <w:t xml:space="preserve"> lock</w:t>
      </w:r>
      <w:r>
        <w:rPr>
          <w:color w:val="620000"/>
        </w:rPr>
        <w:t xml:space="preserve"> hoiye</w:t>
      </w:r>
      <w:r>
        <w:rPr>
          <w:color w:val="480000"/>
        </w:rPr>
        <w:t xml:space="preserve"> geche</w:t>
      </w:r>
      <w:r>
        <w:rPr>
          <w:color w:val="00004B"/>
        </w:rPr>
        <w:t xml:space="preserve"> ajke</w:t>
      </w:r>
      <w:r>
        <w:rPr>
          <w:color w:val="00004E"/>
        </w:rPr>
        <w:t xml:space="preserve"> onek</w:t>
      </w:r>
      <w:r>
        <w:rPr>
          <w:color w:val="000042"/>
        </w:rPr>
        <w:t xml:space="preserve"> din</w:t>
      </w:r>
      <w:r>
        <w:rPr>
          <w:color w:val="000050"/>
        </w:rPr>
        <w:t xml:space="preserve"> kemne</w:t>
      </w:r>
      <w:r>
        <w:rPr>
          <w:color w:val="4A0000"/>
        </w:rPr>
        <w:t xml:space="preserve"> thik</w:t>
      </w:r>
      <w:r>
        <w:rPr>
          <w:color w:val="2C0000"/>
        </w:rPr>
        <w:t xml:space="preserve"> korte</w:t>
      </w:r>
      <w:r>
        <w:rPr>
          <w:color w:val="5F0000"/>
        </w:rPr>
        <w:t xml:space="preserve"> par</w:t>
      </w:r>
      <w:r>
        <w:br/>
      </w:r>
      <w:r>
        <w:rPr>
          <w:color w:val="370000"/>
        </w:rPr>
        <w:t xml:space="preserve"> amar</w:t>
      </w:r>
      <w:r>
        <w:rPr>
          <w:color w:val="000043"/>
        </w:rPr>
        <w:t xml:space="preserve"> pin</w:t>
      </w:r>
      <w:r>
        <w:rPr>
          <w:color w:val="000056"/>
        </w:rPr>
        <w:t xml:space="preserve"> reset</w:t>
      </w:r>
      <w:r>
        <w:rPr>
          <w:color w:val="410000"/>
        </w:rPr>
        <w:t xml:space="preserve"> korte</w:t>
      </w:r>
      <w:r>
        <w:rPr>
          <w:color w:val="000058"/>
        </w:rPr>
        <w:t xml:space="preserve"> hobe</w:t>
      </w:r>
      <w:r>
        <w:rPr>
          <w:color w:val="4F0000"/>
        </w:rPr>
        <w:t xml:space="preserve"> sir</w:t>
      </w:r>
      <w:r>
        <w:rPr>
          <w:color w:val="000068"/>
        </w:rPr>
        <w:t xml:space="preserve"> block</w:t>
      </w:r>
      <w:r>
        <w:rPr>
          <w:color w:val="590000"/>
        </w:rPr>
        <w:t xml:space="preserve"> hoye</w:t>
      </w:r>
      <w:r>
        <w:rPr>
          <w:color w:val="6F0000"/>
        </w:rPr>
        <w:t xml:space="preserve"> gece</w:t>
      </w:r>
      <w:r>
        <w:br/>
      </w:r>
      <w:r>
        <w:rPr>
          <w:color w:val="000036"/>
        </w:rPr>
        <w:t xml:space="preserve"> বিকাশ</w:t>
      </w:r>
      <w:r>
        <w:rPr>
          <w:color w:val="000057"/>
        </w:rPr>
        <w:t xml:space="preserve"> পিন</w:t>
      </w:r>
      <w:r>
        <w:rPr>
          <w:color w:val="000068"/>
        </w:rPr>
        <w:t xml:space="preserve"> ভুলে</w:t>
      </w:r>
      <w:r>
        <w:rPr>
          <w:color w:val="000073"/>
        </w:rPr>
        <w:t xml:space="preserve"> গেছি</w:t>
      </w:r>
      <w:r>
        <w:rPr>
          <w:color w:val="00008C"/>
        </w:rPr>
        <w:t xml:space="preserve"> দেওয়া</w:t>
      </w:r>
      <w:r>
        <w:rPr>
          <w:color w:val="000065"/>
        </w:rPr>
        <w:t xml:space="preserve"> যাবে</w:t>
      </w:r>
      <w:r>
        <w:br/>
      </w:r>
      <w:r>
        <w:rPr>
          <w:color w:val="800000"/>
        </w:rPr>
        <w:t xml:space="preserve"> i</w:t>
      </w:r>
      <w:r>
        <w:rPr>
          <w:color w:val="0000C6"/>
        </w:rPr>
        <w:t xml:space="preserve"> need</w:t>
      </w:r>
      <w:r>
        <w:rPr>
          <w:color w:val="00005F"/>
        </w:rPr>
        <w:t xml:space="preserve"> bkash</w:t>
      </w:r>
      <w:r>
        <w:rPr>
          <w:color w:val="000000"/>
        </w:rPr>
        <w:t xml:space="preserve"> password</w:t>
      </w:r>
      <w:r>
        <w:br/>
      </w:r>
      <w:r>
        <w:rPr>
          <w:color w:val="000061"/>
        </w:rPr>
        <w:t xml:space="preserve"> পিন</w:t>
      </w:r>
      <w:r>
        <w:rPr>
          <w:color w:val="0000EB"/>
        </w:rPr>
        <w:t xml:space="preserve"> নাম্বারভুলেগেছি</w:t>
      </w:r>
      <w:r>
        <w:br/>
      </w:r>
      <w:r>
        <w:rPr>
          <w:color w:val="3A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000047"/>
        </w:rPr>
        <w:t xml:space="preserve"> pin</w:t>
      </w:r>
      <w:r>
        <w:rPr>
          <w:color w:val="000060"/>
        </w:rPr>
        <w:t xml:space="preserve"> lock</w:t>
      </w:r>
      <w:r>
        <w:rPr>
          <w:color w:val="000084"/>
        </w:rPr>
        <w:t xml:space="preserve"> hoyese</w:t>
      </w:r>
      <w:r>
        <w:rPr>
          <w:color w:val="000063"/>
        </w:rPr>
        <w:t xml:space="preserve"> akhon</w:t>
      </w:r>
      <w:r>
        <w:rPr>
          <w:color w:val="000037"/>
        </w:rPr>
        <w:t xml:space="preserve"> ki</w:t>
      </w:r>
      <w:r>
        <w:rPr>
          <w:color w:val="450000"/>
        </w:rPr>
        <w:t xml:space="preserve"> korte</w:t>
      </w:r>
      <w:r>
        <w:rPr>
          <w:color w:val="00005E"/>
        </w:rPr>
        <w:t xml:space="preserve"> hobe</w:t>
      </w:r>
      <w:r>
        <w:br/>
      </w:r>
      <w:r>
        <w:rPr>
          <w:color w:val="600000"/>
        </w:rPr>
        <w:t xml:space="preserve"> ভাই</w:t>
      </w:r>
      <w:r>
        <w:rPr>
          <w:color w:val="000031"/>
        </w:rPr>
        <w:t xml:space="preserve"> বিকাশ</w:t>
      </w:r>
      <w:r>
        <w:rPr>
          <w:color w:val="00004F"/>
        </w:rPr>
        <w:t xml:space="preserve"> পিন</w:t>
      </w:r>
      <w:r>
        <w:rPr>
          <w:color w:val="0000BE"/>
        </w:rPr>
        <w:t xml:space="preserve"> ভুইলা</w:t>
      </w:r>
      <w:r>
        <w:rPr>
          <w:color w:val="000068"/>
        </w:rPr>
        <w:t xml:space="preserve"> গেছি</w:t>
      </w:r>
      <w:r>
        <w:br/>
      </w:r>
      <w:r>
        <w:rPr>
          <w:color w:val="000000"/>
        </w:rPr>
        <w:t xml:space="preserve"> assalamualaikum</w:t>
      </w:r>
      <w:r>
        <w:rPr>
          <w:color w:val="000000"/>
        </w:rPr>
        <w:t xml:space="preserve"> amr</w:t>
      </w:r>
      <w:r>
        <w:rPr>
          <w:color w:val="000033"/>
        </w:rPr>
        <w:t xml:space="preserve"> bkash</w:t>
      </w:r>
      <w:r>
        <w:rPr>
          <w:color w:val="000039"/>
        </w:rPr>
        <w:t xml:space="preserve"> account</w:t>
      </w:r>
      <w:r>
        <w:rPr>
          <w:color w:val="5F0000"/>
        </w:rPr>
        <w:t xml:space="preserve"> ar</w:t>
      </w:r>
      <w:r>
        <w:rPr>
          <w:color w:val="00004C"/>
        </w:rPr>
        <w:t xml:space="preserve"> pin</w:t>
      </w:r>
      <w:r>
        <w:rPr>
          <w:color w:val="000061"/>
        </w:rPr>
        <w:t xml:space="preserve"> reset</w:t>
      </w:r>
      <w:r>
        <w:rPr>
          <w:color w:val="0000AA"/>
        </w:rPr>
        <w:t xml:space="preserve"> hoce</w:t>
      </w:r>
      <w:r>
        <w:rPr>
          <w:color w:val="000000"/>
        </w:rPr>
        <w:t xml:space="preserve"> nah</w:t>
      </w:r>
      <w:r>
        <w:rPr>
          <w:color w:val="000000"/>
        </w:rPr>
        <w:t xml:space="preserve"> kivabe</w:t>
      </w:r>
      <w:r>
        <w:rPr>
          <w:color w:val="49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670000"/>
        </w:rPr>
        <w:t xml:space="preserve"> hlw</w:t>
      </w:r>
      <w:r>
        <w:rPr>
          <w:color w:val="960000"/>
        </w:rPr>
        <w:t xml:space="preserve"> pliz</w:t>
      </w:r>
      <w:r>
        <w:rPr>
          <w:color w:val="500000"/>
        </w:rPr>
        <w:t xml:space="preserve"> help</w:t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40"/>
        </w:rPr>
        <w:t xml:space="preserve"> পিন</w:t>
      </w:r>
      <w:r>
        <w:rPr>
          <w:color w:val="000051"/>
        </w:rPr>
        <w:t xml:space="preserve"> লক</w:t>
      </w:r>
      <w:r>
        <w:rPr>
          <w:color w:val="4C0000"/>
        </w:rPr>
        <w:t xml:space="preserve"> হয়ে</w:t>
      </w:r>
      <w:r>
        <w:rPr>
          <w:color w:val="000047"/>
        </w:rPr>
        <w:t xml:space="preserve"> গেছে</w:t>
      </w:r>
      <w:r>
        <w:br/>
      </w:r>
      <w:r>
        <w:rPr>
          <w:color w:val="600000"/>
        </w:rPr>
        <w:t xml:space="preserve"> vaiya</w:t>
      </w:r>
      <w:r>
        <w:rPr>
          <w:color w:val="3D0000"/>
        </w:rPr>
        <w:t xml:space="preserve"> amr</w:t>
      </w:r>
      <w:r>
        <w:rPr>
          <w:color w:val="000078"/>
        </w:rPr>
        <w:t xml:space="preserve"> pin</w:t>
      </w:r>
      <w:r>
        <w:rPr>
          <w:color w:val="000058"/>
        </w:rPr>
        <w:t xml:space="preserve"> vule</w:t>
      </w:r>
      <w:r>
        <w:rPr>
          <w:color w:val="000000"/>
        </w:rPr>
        <w:t xml:space="preserve"> geci</w:t>
      </w:r>
      <w:r>
        <w:rPr>
          <w:color w:val="000000"/>
        </w:rPr>
        <w:t xml:space="preserve"> ami</w:t>
      </w:r>
      <w:r>
        <w:rPr>
          <w:color w:val="000050"/>
        </w:rPr>
        <w:t xml:space="preserve"> new</w:t>
      </w:r>
      <w:r>
        <w:rPr>
          <w:color w:val="000078"/>
        </w:rPr>
        <w:t xml:space="preserve"> pin</w:t>
      </w:r>
      <w:r>
        <w:rPr>
          <w:color w:val="00002F"/>
        </w:rPr>
        <w:t xml:space="preserve"> ki</w:t>
      </w:r>
      <w:r>
        <w:rPr>
          <w:color w:val="000057"/>
        </w:rPr>
        <w:t xml:space="preserve"> vabe</w:t>
      </w:r>
      <w:r>
        <w:rPr>
          <w:color w:val="00005A"/>
        </w:rPr>
        <w:t xml:space="preserve"> set</w:t>
      </w:r>
      <w:r>
        <w:rPr>
          <w:color w:val="000046"/>
        </w:rPr>
        <w:t xml:space="preserve"> korbo</w:t>
      </w:r>
      <w:r>
        <w:br/>
      </w:r>
      <w:r>
        <w:rPr>
          <w:color w:val="3A0000"/>
        </w:rPr>
        <w:t xml:space="preserve"> আমার</w:t>
      </w:r>
      <w:r>
        <w:rPr>
          <w:color w:val="00005E"/>
        </w:rPr>
        <w:t xml:space="preserve"> একটা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একাউন্ট</w:t>
      </w:r>
      <w:r>
        <w:rPr>
          <w:color w:val="00005C"/>
        </w:rPr>
        <w:t xml:space="preserve"> পিন</w:t>
      </w:r>
      <w:r>
        <w:rPr>
          <w:color w:val="000073"/>
        </w:rPr>
        <w:t xml:space="preserve"> লক</w:t>
      </w:r>
      <w:r>
        <w:rPr>
          <w:color w:val="6C0000"/>
        </w:rPr>
        <w:t xml:space="preserve"> হয়ে</w:t>
      </w:r>
      <w:r>
        <w:rPr>
          <w:color w:val="000065"/>
        </w:rPr>
        <w:t xml:space="preserve"> গেছে</w:t>
      </w:r>
      <w:r>
        <w:br/>
      </w:r>
      <w:r>
        <w:rPr>
          <w:color w:val="000071"/>
        </w:rPr>
        <w:t xml:space="preserve"> my</w:t>
      </w:r>
      <w:r>
        <w:rPr>
          <w:color w:val="00004D"/>
        </w:rPr>
        <w:t xml:space="preserve"> bkash</w:t>
      </w:r>
      <w:r>
        <w:rPr>
          <w:color w:val="000074"/>
        </w:rPr>
        <w:t xml:space="preserve"> pin</w:t>
      </w:r>
      <w:r>
        <w:rPr>
          <w:color w:val="440000"/>
        </w:rPr>
        <w:t xml:space="preserve"> is</w:t>
      </w:r>
      <w:r>
        <w:rPr>
          <w:color w:val="000071"/>
        </w:rPr>
        <w:t xml:space="preserve"> blocked</w:t>
      </w:r>
      <w:r>
        <w:rPr>
          <w:color w:val="000050"/>
        </w:rPr>
        <w:t xml:space="preserve"> need</w:t>
      </w:r>
      <w:r>
        <w:rPr>
          <w:color w:val="000036"/>
        </w:rPr>
        <w:t xml:space="preserve"> to</w:t>
      </w:r>
      <w:r>
        <w:rPr>
          <w:color w:val="00004A"/>
        </w:rPr>
        <w:t xml:space="preserve"> reset</w:t>
      </w:r>
      <w:r>
        <w:rPr>
          <w:color w:val="000071"/>
        </w:rPr>
        <w:t xml:space="preserve"> my</w:t>
      </w:r>
      <w:r>
        <w:rPr>
          <w:color w:val="00004D"/>
        </w:rPr>
        <w:t xml:space="preserve"> bkash</w:t>
      </w:r>
      <w:r>
        <w:rPr>
          <w:color w:val="000074"/>
        </w:rPr>
        <w:t xml:space="preserve"> pin</w:t>
      </w:r>
      <w:r>
        <w:br/>
      </w:r>
      <w:r>
        <w:rPr>
          <w:color w:val="440000"/>
        </w:rPr>
        <w:t xml:space="preserve"> আমার</w:t>
      </w:r>
      <w:r>
        <w:rPr>
          <w:color w:val="00006B"/>
        </w:rPr>
        <w:t xml:space="preserve"> পিন</w:t>
      </w:r>
      <w:r>
        <w:rPr>
          <w:color w:val="00006D"/>
        </w:rPr>
        <w:t xml:space="preserve"> নাম্বার</w:t>
      </w:r>
      <w:r>
        <w:rPr>
          <w:color w:val="000080"/>
        </w:rPr>
        <w:t xml:space="preserve"> ভুলে</w:t>
      </w:r>
      <w:r>
        <w:rPr>
          <w:color w:val="00008E"/>
        </w:rPr>
        <w:t xml:space="preserve"> গেছি</w:t>
      </w:r>
      <w:r>
        <w:br/>
      </w:r>
      <w:r>
        <w:rPr>
          <w:color w:val="4D0000"/>
        </w:rPr>
        <w:t xml:space="preserve"> amar</w:t>
      </w:r>
      <w:r>
        <w:rPr>
          <w:color w:val="00005F"/>
        </w:rPr>
        <w:t xml:space="preserve"> pin</w:t>
      </w:r>
      <w:r>
        <w:rPr>
          <w:color w:val="00008B"/>
        </w:rPr>
        <w:t xml:space="preserve"> vule</w:t>
      </w:r>
      <w:r>
        <w:rPr>
          <w:color w:val="AE0000"/>
        </w:rPr>
        <w:t xml:space="preserve"> gechi</w:t>
      </w:r>
      <w:r>
        <w:br/>
      </w:r>
      <w:r>
        <w:rPr>
          <w:color w:val="350000"/>
        </w:rPr>
        <w:t xml:space="preserve"> আমার</w:t>
      </w:r>
      <w:r>
        <w:rPr>
          <w:color w:val="000055"/>
        </w:rPr>
        <w:t xml:space="preserve"> পিন</w:t>
      </w:r>
      <w:r>
        <w:rPr>
          <w:color w:val="00008A"/>
        </w:rPr>
        <w:t xml:space="preserve"> নাম্বারটি</w:t>
      </w:r>
      <w:r>
        <w:rPr>
          <w:color w:val="00006B"/>
        </w:rPr>
        <w:t xml:space="preserve"> লক</w:t>
      </w:r>
      <w:r>
        <w:rPr>
          <w:color w:val="7B0000"/>
        </w:rPr>
        <w:t xml:space="preserve"> হয়ে</w:t>
      </w:r>
      <w:r>
        <w:rPr>
          <w:color w:val="00005E"/>
        </w:rPr>
        <w:t xml:space="preserve"> গেছে</w:t>
      </w:r>
      <w:r>
        <w:br/>
      </w:r>
      <w:r>
        <w:rPr>
          <w:color w:val="2F0000"/>
        </w:rPr>
        <w:t xml:space="preserve"> আমার</w:t>
      </w:r>
      <w:r>
        <w:rPr>
          <w:color w:val="000095"/>
        </w:rPr>
        <w:t xml:space="preserve"> পিন</w:t>
      </w:r>
      <w:r>
        <w:rPr>
          <w:color w:val="000059"/>
        </w:rPr>
        <w:t xml:space="preserve"> ভুলে</w:t>
      </w:r>
      <w:r>
        <w:rPr>
          <w:color w:val="000062"/>
        </w:rPr>
        <w:t xml:space="preserve"> গেছি</w:t>
      </w:r>
      <w:r>
        <w:rPr>
          <w:color w:val="00005A"/>
        </w:rPr>
        <w:t xml:space="preserve"> নতুন</w:t>
      </w:r>
      <w:r>
        <w:rPr>
          <w:color w:val="000095"/>
        </w:rPr>
        <w:t xml:space="preserve"> পিন</w:t>
      </w:r>
      <w:r>
        <w:rPr>
          <w:color w:val="780000"/>
        </w:rPr>
        <w:t xml:space="preserve"> প্রয়োজন</w:t>
      </w:r>
      <w:r>
        <w:br/>
      </w:r>
      <w:r>
        <w:rPr>
          <w:color w:val="790000"/>
        </w:rPr>
        <w:t xml:space="preserve"> hello</w:t>
      </w:r>
      <w:r>
        <w:rPr>
          <w:color w:val="000057"/>
        </w:rPr>
        <w:t xml:space="preserve"> পিন</w:t>
      </w:r>
      <w:r>
        <w:rPr>
          <w:color w:val="000096"/>
        </w:rPr>
        <w:t xml:space="preserve"> নামবার</w:t>
      </w:r>
      <w:r>
        <w:rPr>
          <w:color w:val="00006A"/>
        </w:rPr>
        <w:t xml:space="preserve"> ভুল</w:t>
      </w:r>
      <w:r>
        <w:rPr>
          <w:color w:val="00005D"/>
        </w:rPr>
        <w:t xml:space="preserve"> হচ্ছে</w:t>
      </w:r>
      <w:r>
        <w:br/>
      </w:r>
      <w:r>
        <w:rPr>
          <w:color w:val="260000"/>
        </w:rPr>
        <w:t xml:space="preserve"> আমার</w:t>
      </w:r>
      <w:r>
        <w:rPr>
          <w:color w:val="000091"/>
        </w:rPr>
        <w:t xml:space="preserve"> একাউন্টনে</w:t>
      </w:r>
      <w:r>
        <w:rPr>
          <w:color w:val="00003C"/>
        </w:rPr>
        <w:t xml:space="preserve"> পিন</w:t>
      </w:r>
      <w:r>
        <w:rPr>
          <w:color w:val="000048"/>
        </w:rPr>
        <w:t xml:space="preserve"> ভুলে</w:t>
      </w:r>
      <w:r>
        <w:rPr>
          <w:color w:val="000043"/>
        </w:rPr>
        <w:t xml:space="preserve"> গেছে</w:t>
      </w:r>
      <w:r>
        <w:rPr>
          <w:color w:val="000088"/>
        </w:rPr>
        <w:t xml:space="preserve"> জানবেন</w:t>
      </w:r>
      <w:r>
        <w:rPr>
          <w:color w:val="2A0000"/>
        </w:rPr>
        <w:t xml:space="preserve"> কি</w:t>
      </w:r>
      <w:r>
        <w:rPr>
          <w:color w:val="00005B"/>
        </w:rPr>
        <w:t xml:space="preserve"> হলো</w:t>
      </w:r>
      <w:r>
        <w:br/>
      </w:r>
      <w:r>
        <w:rPr>
          <w:color w:val="000039"/>
        </w:rPr>
        <w:t xml:space="preserve"> বিকাশ</w:t>
      </w:r>
      <w:r>
        <w:rPr>
          <w:color w:val="00005C"/>
        </w:rPr>
        <w:t xml:space="preserve"> পিন</w:t>
      </w:r>
      <w:r>
        <w:rPr>
          <w:color w:val="000074"/>
        </w:rPr>
        <w:t xml:space="preserve"> লক</w:t>
      </w:r>
      <w:r>
        <w:rPr>
          <w:color w:val="6D0000"/>
        </w:rPr>
        <w:t xml:space="preserve"> হয়ে</w:t>
      </w:r>
      <w:r>
        <w:rPr>
          <w:color w:val="000066"/>
        </w:rPr>
        <w:t xml:space="preserve"> গেছে</w:t>
      </w:r>
      <w:r>
        <w:rPr>
          <w:color w:val="820000"/>
        </w:rPr>
        <w:t xml:space="preserve"> ভাইয়া</w:t>
      </w:r>
      <w:r>
        <w:br/>
      </w:r>
      <w:r>
        <w:rPr>
          <w:color w:val="000048"/>
        </w:rPr>
        <w:t xml:space="preserve"> pin</w:t>
      </w:r>
      <w:r>
        <w:rPr>
          <w:color w:val="000061"/>
        </w:rPr>
        <w:t xml:space="preserve"> lock</w:t>
      </w:r>
      <w:r>
        <w:rPr>
          <w:color w:val="0000A1"/>
        </w:rPr>
        <w:t xml:space="preserve"> house</w:t>
      </w:r>
      <w:r>
        <w:rPr>
          <w:color w:val="9B0000"/>
        </w:rPr>
        <w:t xml:space="preserve"> gache</w:t>
      </w:r>
      <w:r>
        <w:br/>
      </w:r>
      <w:r>
        <w:rPr>
          <w:color w:val="000082"/>
        </w:rPr>
        <w:t xml:space="preserve"> vul</w:t>
      </w:r>
      <w:r>
        <w:rPr>
          <w:color w:val="00005D"/>
        </w:rPr>
        <w:t xml:space="preserve"> pic</w:t>
      </w:r>
      <w:r>
        <w:rPr>
          <w:color w:val="000044"/>
        </w:rPr>
        <w:t xml:space="preserve"> use</w:t>
      </w:r>
      <w:r>
        <w:rPr>
          <w:color w:val="3E0000"/>
        </w:rPr>
        <w:t xml:space="preserve"> korar</w:t>
      </w:r>
      <w:r>
        <w:rPr>
          <w:color w:val="390000"/>
        </w:rPr>
        <w:t xml:space="preserve"> jonno</w:t>
      </w:r>
      <w:r>
        <w:rPr>
          <w:color w:val="2F0000"/>
        </w:rPr>
        <w:t xml:space="preserve"> amr</w:t>
      </w:r>
      <w:r>
        <w:rPr>
          <w:color w:val="00005D"/>
        </w:rPr>
        <w:t xml:space="preserve"> bcash</w:t>
      </w:r>
      <w:r>
        <w:rPr>
          <w:color w:val="00004B"/>
        </w:rPr>
        <w:t xml:space="preserve"> login</w:t>
      </w:r>
      <w:r>
        <w:rPr>
          <w:color w:val="2C0000"/>
        </w:rPr>
        <w:t xml:space="preserve"> korte</w:t>
      </w:r>
      <w:r>
        <w:rPr>
          <w:color w:val="000047"/>
        </w:rPr>
        <w:t xml:space="preserve"> parci</w:t>
      </w:r>
      <w:r>
        <w:rPr>
          <w:color w:val="000028"/>
        </w:rPr>
        <w:t xml:space="preserve"> na</w:t>
      </w:r>
      <w:r>
        <w:rPr>
          <w:color w:val="000082"/>
        </w:rPr>
        <w:t xml:space="preserve"> vul</w:t>
      </w:r>
      <w:r>
        <w:rPr>
          <w:color w:val="00002E"/>
        </w:rPr>
        <w:t xml:space="preserve"> pin</w:t>
      </w:r>
      <w:r>
        <w:br/>
      </w:r>
      <w:r>
        <w:rPr>
          <w:color w:val="00005B"/>
        </w:rPr>
        <w:t xml:space="preserve"> my</w:t>
      </w:r>
      <w:r>
        <w:rPr>
          <w:color w:val="00003E"/>
        </w:rPr>
        <w:t xml:space="preserve"> bkash</w:t>
      </w:r>
      <w:r>
        <w:rPr>
          <w:color w:val="00005D"/>
        </w:rPr>
        <w:t xml:space="preserve"> pin</w:t>
      </w:r>
      <w:r>
        <w:rPr>
          <w:color w:val="9C0000"/>
        </w:rPr>
        <w:t xml:space="preserve"> has</w:t>
      </w:r>
      <w:r>
        <w:rPr>
          <w:color w:val="000000"/>
        </w:rPr>
        <w:t xml:space="preserve"> blocked</w:t>
      </w:r>
      <w:r>
        <w:rPr>
          <w:color w:val="000055"/>
        </w:rPr>
        <w:t xml:space="preserve"> number</w:t>
      </w:r>
      <w:r>
        <w:rPr>
          <w:color w:val="6F0000"/>
        </w:rPr>
        <w:t xml:space="preserve"> is</w:t>
      </w:r>
      <w:r>
        <w:br/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440000"/>
        </w:rPr>
        <w:t xml:space="preserve"> er</w:t>
      </w:r>
      <w:r>
        <w:rPr>
          <w:color w:val="00008E"/>
        </w:rPr>
        <w:t xml:space="preserve"> pass</w:t>
      </w:r>
      <w:r>
        <w:rPr>
          <w:color w:val="000083"/>
        </w:rPr>
        <w:t xml:space="preserve"> bule</w:t>
      </w:r>
      <w:r>
        <w:rPr>
          <w:color w:val="820000"/>
        </w:rPr>
        <w:t xml:space="preserve"> gechi</w:t>
      </w:r>
      <w:r>
        <w:br/>
      </w:r>
      <w:r>
        <w:rPr>
          <w:color w:val="00005F"/>
        </w:rPr>
        <w:t xml:space="preserve"> password</w:t>
      </w:r>
      <w:r>
        <w:rPr>
          <w:color w:val="000077"/>
        </w:rPr>
        <w:t xml:space="preserve"> vhule</w:t>
      </w:r>
      <w:r>
        <w:rPr>
          <w:color w:val="000000"/>
        </w:rPr>
        <w:t xml:space="preserve"> geci</w:t>
      </w:r>
      <w:r>
        <w:rPr>
          <w:color w:val="00005F"/>
        </w:rPr>
        <w:t xml:space="preserve"> password</w:t>
      </w:r>
      <w:r>
        <w:rPr>
          <w:color w:val="00009F"/>
        </w:rPr>
        <w:t xml:space="preserve"> reste</w:t>
      </w:r>
      <w:r>
        <w:rPr>
          <w:color w:val="3C0000"/>
        </w:rPr>
        <w:t xml:space="preserve"> korte</w:t>
      </w:r>
      <w:r>
        <w:rPr>
          <w:color w:val="000060"/>
        </w:rPr>
        <w:t xml:space="preserve"> parci</w:t>
      </w:r>
      <w:r>
        <w:rPr>
          <w:color w:val="000036"/>
        </w:rPr>
        <w:t xml:space="preserve"> na</w:t>
      </w:r>
      <w:r>
        <w:br/>
      </w:r>
      <w:r>
        <w:rPr>
          <w:color w:val="000036"/>
        </w:rPr>
        <w:t xml:space="preserve"> pin</w:t>
      </w:r>
      <w:r>
        <w:rPr>
          <w:color w:val="000031"/>
        </w:rPr>
        <w:t xml:space="preserve"> number</w:t>
      </w:r>
      <w:r>
        <w:rPr>
          <w:color w:val="00004F"/>
        </w:rPr>
        <w:t xml:space="preserve"> vule</w:t>
      </w:r>
      <w:r>
        <w:rPr>
          <w:color w:val="630000"/>
        </w:rPr>
        <w:t xml:space="preserve"> geci</w:t>
      </w:r>
      <w:r>
        <w:rPr>
          <w:color w:val="00008A"/>
        </w:rPr>
        <w:t xml:space="preserve"> thai</w:t>
      </w:r>
      <w:r>
        <w:rPr>
          <w:color w:val="000045"/>
        </w:rPr>
        <w:t xml:space="preserve"> reset</w:t>
      </w:r>
      <w:r>
        <w:rPr>
          <w:color w:val="7C0000"/>
        </w:rPr>
        <w:t xml:space="preserve"> korthe</w:t>
      </w:r>
      <w:r>
        <w:rPr>
          <w:color w:val="00003E"/>
        </w:rPr>
        <w:t xml:space="preserve"> chai</w:t>
      </w:r>
      <w:r>
        <w:br/>
      </w:r>
      <w:r>
        <w:rPr>
          <w:color w:val="000052"/>
        </w:rPr>
        <w:t xml:space="preserve"> ভাইয়া</w:t>
      </w:r>
      <w:r>
        <w:rPr>
          <w:color w:val="1D0000"/>
        </w:rPr>
        <w:t xml:space="preserve"> আমার</w:t>
      </w:r>
      <w:r>
        <w:rPr>
          <w:color w:val="00005E"/>
        </w:rPr>
        <w:t xml:space="preserve"> পিন</w:t>
      </w:r>
      <w:r>
        <w:rPr>
          <w:color w:val="000060"/>
        </w:rPr>
        <w:t xml:space="preserve"> নাম্বার</w:t>
      </w:r>
      <w:r>
        <w:rPr>
          <w:color w:val="000038"/>
        </w:rPr>
        <w:t xml:space="preserve"> বিকাশের</w:t>
      </w:r>
      <w:r>
        <w:rPr>
          <w:color w:val="00005E"/>
        </w:rPr>
        <w:t xml:space="preserve"> পিন</w:t>
      </w:r>
      <w:r>
        <w:rPr>
          <w:color w:val="000060"/>
        </w:rPr>
        <w:t xml:space="preserve"> নাম্বার</w:t>
      </w:r>
      <w:r>
        <w:rPr>
          <w:color w:val="000039"/>
        </w:rPr>
        <w:t xml:space="preserve"> ভুল</w:t>
      </w:r>
      <w:r>
        <w:rPr>
          <w:color w:val="000053"/>
        </w:rPr>
        <w:t xml:space="preserve"> মানে</w:t>
      </w:r>
      <w:r>
        <w:rPr>
          <w:color w:val="5F0000"/>
        </w:rPr>
        <w:t xml:space="preserve"> ওখানে</w:t>
      </w:r>
      <w:r>
        <w:rPr>
          <w:color w:val="000030"/>
        </w:rPr>
        <w:t xml:space="preserve"> বিকাশে</w:t>
      </w:r>
      <w:r>
        <w:rPr>
          <w:color w:val="000071"/>
        </w:rPr>
        <w:t xml:space="preserve"> ঢুকতেছে</w:t>
      </w:r>
      <w:r>
        <w:rPr>
          <w:color w:val="000024"/>
        </w:rPr>
        <w:t xml:space="preserve"> না</w:t>
      </w:r>
      <w:r>
        <w:br/>
      </w:r>
      <w:r>
        <w:rPr>
          <w:color w:val="5C0000"/>
        </w:rPr>
        <w:t xml:space="preserve"> apnader</w:t>
      </w:r>
      <w:r>
        <w:rPr>
          <w:color w:val="000071"/>
        </w:rPr>
        <w:t xml:space="preserve"> maddhome</w:t>
      </w:r>
      <w:r>
        <w:rPr>
          <w:color w:val="00003F"/>
        </w:rPr>
        <w:t xml:space="preserve"> pin</w:t>
      </w:r>
      <w:r>
        <w:rPr>
          <w:color w:val="000051"/>
        </w:rPr>
        <w:t xml:space="preserve"> reset</w:t>
      </w:r>
      <w:r>
        <w:rPr>
          <w:color w:val="3D0000"/>
        </w:rPr>
        <w:t xml:space="preserve"> korte</w:t>
      </w:r>
      <w:r>
        <w:rPr>
          <w:color w:val="000048"/>
        </w:rPr>
        <w:t xml:space="preserve"> chai</w:t>
      </w:r>
      <w:r>
        <w:rPr>
          <w:color w:val="00006B"/>
        </w:rPr>
        <w:t xml:space="preserve"> ac</w:t>
      </w:r>
      <w:r>
        <w:rPr>
          <w:color w:val="000039"/>
        </w:rPr>
        <w:t xml:space="preserve"> number</w:t>
      </w:r>
      <w:r>
        <w:rPr>
          <w:color w:val="00005F"/>
        </w:rPr>
        <w:t xml:space="preserve"> balance</w:t>
      </w:r>
      <w:r>
        <w:br/>
      </w:r>
      <w:r>
        <w:rPr>
          <w:color w:val="390000"/>
        </w:rPr>
        <w:t xml:space="preserve"> এটা</w:t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3B"/>
        </w:rPr>
        <w:t xml:space="preserve"> আইডি</w:t>
      </w:r>
      <w:r>
        <w:rPr>
          <w:color w:val="000061"/>
        </w:rPr>
        <w:t xml:space="preserve"> নাম্বার</w:t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30"/>
        </w:rPr>
        <w:t xml:space="preserve"> পিন</w:t>
      </w:r>
      <w:r>
        <w:rPr>
          <w:color w:val="000061"/>
        </w:rPr>
        <w:t xml:space="preserve"> নাম্বার</w:t>
      </w:r>
      <w:r>
        <w:rPr>
          <w:color w:val="000047"/>
        </w:rPr>
        <w:t xml:space="preserve"> ব্লক</w:t>
      </w:r>
      <w:r>
        <w:rPr>
          <w:color w:val="450000"/>
        </w:rPr>
        <w:t xml:space="preserve"> হয়ে</w:t>
      </w:r>
      <w:r>
        <w:rPr>
          <w:color w:val="000035"/>
        </w:rPr>
        <w:t xml:space="preserve"> গেছে</w:t>
      </w:r>
      <w:r>
        <w:rPr>
          <w:color w:val="3A0000"/>
        </w:rPr>
        <w:t xml:space="preserve"> একটু</w:t>
      </w:r>
      <w:r>
        <w:rPr>
          <w:color w:val="000058"/>
        </w:rPr>
        <w:t xml:space="preserve"> সহযোগিতা</w:t>
      </w:r>
      <w:r>
        <w:rPr>
          <w:color w:val="2E0000"/>
        </w:rPr>
        <w:t xml:space="preserve"> করে</w:t>
      </w:r>
      <w:r>
        <w:rPr>
          <w:color w:val="00004E"/>
        </w:rPr>
        <w:t xml:space="preserve"> সাহায্য</w:t>
      </w:r>
      <w:r>
        <w:rPr>
          <w:color w:val="500000"/>
        </w:rPr>
        <w:t xml:space="preserve"> করেন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68"/>
        </w:rPr>
        <w:t xml:space="preserve"> পিন</w:t>
      </w:r>
      <w:r>
        <w:rPr>
          <w:color w:val="000083"/>
        </w:rPr>
        <w:t xml:space="preserve"> লক</w:t>
      </w:r>
      <w:r>
        <w:rPr>
          <w:color w:val="7B0000"/>
        </w:rPr>
        <w:t xml:space="preserve"> হয়ে</w:t>
      </w:r>
      <w:r>
        <w:rPr>
          <w:color w:val="000073"/>
        </w:rPr>
        <w:t xml:space="preserve"> গেছে</w:t>
      </w:r>
      <w:r>
        <w:br/>
      </w:r>
      <w:r>
        <w:rPr>
          <w:color w:val="000056"/>
        </w:rPr>
        <w:t xml:space="preserve"> তিনবার</w:t>
      </w:r>
      <w:r>
        <w:rPr>
          <w:color w:val="000036"/>
        </w:rPr>
        <w:t xml:space="preserve"> ভুল</w:t>
      </w:r>
      <w:r>
        <w:rPr>
          <w:color w:val="000059"/>
        </w:rPr>
        <w:t xml:space="preserve"> পিন</w:t>
      </w:r>
      <w:r>
        <w:rPr>
          <w:color w:val="00005C"/>
        </w:rPr>
        <w:t xml:space="preserve"> টাইপ</w:t>
      </w:r>
      <w:r>
        <w:rPr>
          <w:color w:val="360000"/>
        </w:rPr>
        <w:t xml:space="preserve"> করার</w:t>
      </w:r>
      <w:r>
        <w:rPr>
          <w:color w:val="480000"/>
        </w:rPr>
        <w:t xml:space="preserve"> কারনে</w:t>
      </w:r>
      <w:r>
        <w:rPr>
          <w:color w:val="00001B"/>
        </w:rPr>
        <w:t xml:space="preserve"> বিকাশ</w:t>
      </w:r>
      <w:r>
        <w:rPr>
          <w:color w:val="000059"/>
        </w:rPr>
        <w:t xml:space="preserve"> পিন</w:t>
      </w:r>
      <w:r>
        <w:rPr>
          <w:color w:val="000038"/>
        </w:rPr>
        <w:t xml:space="preserve"> লক</w:t>
      </w:r>
      <w:r>
        <w:rPr>
          <w:color w:val="340000"/>
        </w:rPr>
        <w:t xml:space="preserve"> হয়ে</w:t>
      </w:r>
      <w:r>
        <w:rPr>
          <w:color w:val="000031"/>
        </w:rPr>
        <w:t xml:space="preserve"> গেছে</w:t>
      </w:r>
      <w:r>
        <w:rPr>
          <w:color w:val="620000"/>
        </w:rPr>
        <w:t xml:space="preserve"> আমকে</w:t>
      </w:r>
      <w:r>
        <w:rPr>
          <w:color w:val="000048"/>
        </w:rPr>
        <w:t xml:space="preserve"> হেল্প</w:t>
      </w:r>
      <w:r>
        <w:rPr>
          <w:color w:val="4A0000"/>
        </w:rPr>
        <w:t xml:space="preserve"> করেন</w:t>
      </w:r>
      <w:r>
        <w:br/>
      </w:r>
      <w:r>
        <w:rPr>
          <w:color w:val="390000"/>
        </w:rPr>
        <w:t xml:space="preserve"> আমার</w:t>
      </w:r>
      <w:r>
        <w:rPr>
          <w:color w:val="00006C"/>
        </w:rPr>
        <w:t xml:space="preserve"> বিকাশের</w:t>
      </w:r>
      <w:r>
        <w:rPr>
          <w:color w:val="000099"/>
        </w:rPr>
        <w:t xml:space="preserve"> পাসওয়ার্ড</w:t>
      </w:r>
      <w:r>
        <w:rPr>
          <w:color w:val="00006C"/>
        </w:rPr>
        <w:t xml:space="preserve"> ভুলে</w:t>
      </w:r>
      <w:r>
        <w:rPr>
          <w:color w:val="000078"/>
        </w:rPr>
        <w:t xml:space="preserve"> গেছি</w:t>
      </w:r>
      <w:r>
        <w:br/>
      </w:r>
      <w:r>
        <w:rPr>
          <w:color w:val="2E0000"/>
        </w:rPr>
        <w:t xml:space="preserve"> amar</w:t>
      </w:r>
      <w:r>
        <w:rPr>
          <w:color w:val="000060"/>
        </w:rPr>
        <w:t xml:space="preserve"> namber</w:t>
      </w:r>
      <w:r>
        <w:rPr>
          <w:color w:val="00008B"/>
        </w:rPr>
        <w:t xml:space="preserve"> bikasha</w:t>
      </w:r>
      <w:r>
        <w:rPr>
          <w:color w:val="000039"/>
        </w:rPr>
        <w:t xml:space="preserve"> pin</w:t>
      </w:r>
      <w:r>
        <w:rPr>
          <w:color w:val="00004D"/>
        </w:rPr>
        <w:t xml:space="preserve"> lock</w:t>
      </w:r>
      <w:r>
        <w:rPr>
          <w:color w:val="4F0000"/>
        </w:rPr>
        <w:t xml:space="preserve"> hoy</w:t>
      </w:r>
      <w:r>
        <w:rPr>
          <w:color w:val="000087"/>
        </w:rPr>
        <w:t xml:space="preserve"> gacha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68"/>
        </w:rPr>
        <w:t xml:space="preserve"> পিন</w:t>
      </w:r>
      <w:r>
        <w:rPr>
          <w:color w:val="000083"/>
        </w:rPr>
        <w:t xml:space="preserve"> লক</w:t>
      </w:r>
      <w:r>
        <w:rPr>
          <w:color w:val="7B0000"/>
        </w:rPr>
        <w:t xml:space="preserve"> হয়ে</w:t>
      </w:r>
      <w:r>
        <w:rPr>
          <w:color w:val="000073"/>
        </w:rPr>
        <w:t xml:space="preserve"> গেছে</w:t>
      </w:r>
      <w:r>
        <w:br/>
      </w:r>
      <w:r>
        <w:rPr>
          <w:color w:val="320000"/>
        </w:rPr>
        <w:t xml:space="preserve"> আমি</w:t>
      </w:r>
      <w:r>
        <w:rPr>
          <w:color w:val="00005C"/>
        </w:rPr>
        <w:t xml:space="preserve"> বিকাশের</w:t>
      </w:r>
      <w:r>
        <w:rPr>
          <w:color w:val="0000BA"/>
        </w:rPr>
        <w:t xml:space="preserve"> পাসর্য়াড</w:t>
      </w:r>
      <w:r>
        <w:rPr>
          <w:color w:val="00005C"/>
        </w:rPr>
        <w:t xml:space="preserve"> ভুলে</w:t>
      </w:r>
      <w:r>
        <w:rPr>
          <w:color w:val="000066"/>
        </w:rPr>
        <w:t xml:space="preserve"> গেছি</w:t>
      </w:r>
      <w:r>
        <w:br/>
      </w:r>
      <w:r>
        <w:rPr>
          <w:color w:val="780000"/>
        </w:rPr>
        <w:t xml:space="preserve"> assalamu</w:t>
      </w:r>
      <w:r>
        <w:rPr>
          <w:color w:val="790000"/>
        </w:rPr>
        <w:t xml:space="preserve"> alaikum</w:t>
      </w:r>
      <w:r>
        <w:rPr>
          <w:color w:val="2F0000"/>
        </w:rPr>
        <w:t xml:space="preserve"> amar</w:t>
      </w:r>
      <w:r>
        <w:rPr>
          <w:color w:val="000042"/>
        </w:rPr>
        <w:t xml:space="preserve"> bikash</w:t>
      </w:r>
      <w:r>
        <w:rPr>
          <w:color w:val="000039"/>
        </w:rPr>
        <w:t xml:space="preserve"> pin</w:t>
      </w:r>
      <w:r>
        <w:rPr>
          <w:color w:val="000066"/>
        </w:rPr>
        <w:t xml:space="preserve"> lok</w:t>
      </w:r>
      <w:r>
        <w:rPr>
          <w:color w:val="7C0000"/>
        </w:rPr>
        <w:t xml:space="preserve"> hoiye</w:t>
      </w:r>
      <w:r>
        <w:rPr>
          <w:color w:val="000000"/>
        </w:rPr>
        <w:t xml:space="preserve"> gese</w:t>
      </w:r>
      <w:r>
        <w:br/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00003C"/>
        </w:rPr>
        <w:t xml:space="preserve"> pin</w:t>
      </w:r>
      <w:r>
        <w:rPr>
          <w:color w:val="000051"/>
        </w:rPr>
        <w:t xml:space="preserve"> lock</w:t>
      </w:r>
      <w:r>
        <w:rPr>
          <w:color w:val="000066"/>
        </w:rPr>
        <w:t xml:space="preserve"> hoyeche</w:t>
      </w:r>
      <w:r>
        <w:rPr>
          <w:color w:val="000057"/>
        </w:rPr>
        <w:t xml:space="preserve"> ekhon</w:t>
      </w:r>
      <w:r>
        <w:rPr>
          <w:color w:val="00006A"/>
        </w:rPr>
        <w:t xml:space="preserve"> kemne</w:t>
      </w:r>
      <w:r>
        <w:rPr>
          <w:color w:val="620000"/>
        </w:rPr>
        <w:t xml:space="preserve"> thik</w:t>
      </w:r>
      <w:r>
        <w:rPr>
          <w:color w:val="000046"/>
        </w:rPr>
        <w:t xml:space="preserve"> korbo</w:t>
      </w:r>
      <w:r>
        <w:rPr>
          <w:color w:val="4F0000"/>
        </w:rPr>
        <w:t xml:space="preserve"> help</w:t>
      </w:r>
      <w:r>
        <w:rPr>
          <w:color w:val="000000"/>
        </w:rPr>
        <w:t xml:space="preserve"> kren</w:t>
      </w:r>
      <w:r>
        <w:br/>
      </w:r>
      <w:r>
        <w:rPr>
          <w:color w:val="3F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4D"/>
        </w:rPr>
        <w:t xml:space="preserve"> pin</w:t>
      </w:r>
      <w:r>
        <w:rPr>
          <w:color w:val="000067"/>
        </w:rPr>
        <w:t xml:space="preserve"> lock</w:t>
      </w:r>
      <w:r>
        <w:rPr>
          <w:color w:val="000083"/>
        </w:rPr>
        <w:t xml:space="preserve"> hoyeche</w:t>
      </w:r>
      <w:r>
        <w:rPr>
          <w:color w:val="00005D"/>
        </w:rPr>
        <w:t xml:space="preserve"> kivabe</w:t>
      </w:r>
      <w:r>
        <w:rPr>
          <w:color w:val="7D0000"/>
        </w:rPr>
        <w:t xml:space="preserve"> thik</w:t>
      </w:r>
      <w:r>
        <w:rPr>
          <w:color w:val="000000"/>
        </w:rPr>
        <w:t xml:space="preserve"> korbo</w:t>
      </w:r>
      <w:r>
        <w:br/>
      </w:r>
      <w:r>
        <w:rPr>
          <w:color w:val="370000"/>
        </w:rPr>
        <w:t xml:space="preserve"> ami</w:t>
      </w:r>
      <w:r>
        <w:rPr>
          <w:color w:val="00009A"/>
        </w:rPr>
        <w:t xml:space="preserve"> bkasher</w:t>
      </w:r>
      <w:r>
        <w:rPr>
          <w:color w:val="000049"/>
        </w:rPr>
        <w:t xml:space="preserve"> pin</w:t>
      </w:r>
      <w:r>
        <w:rPr>
          <w:color w:val="00008B"/>
        </w:rPr>
        <w:t xml:space="preserve"> vhule</w:t>
      </w:r>
      <w:r>
        <w:rPr>
          <w:color w:val="730000"/>
        </w:rPr>
        <w:t xml:space="preserve"> geche</w:t>
      </w:r>
      <w:r>
        <w:br/>
      </w:r>
      <w:r>
        <w:rPr>
          <w:color w:val="2D0000"/>
        </w:rPr>
        <w:t xml:space="preserve"> আমার</w:t>
      </w:r>
      <w:r>
        <w:rPr>
          <w:color w:val="000053"/>
        </w:rPr>
        <w:t xml:space="preserve"> একটি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47"/>
        </w:rPr>
        <w:t xml:space="preserve"> পিন</w:t>
      </w:r>
      <w:r>
        <w:rPr>
          <w:color w:val="000069"/>
        </w:rPr>
        <w:t xml:space="preserve"> ব্লক</w:t>
      </w:r>
      <w:r>
        <w:rPr>
          <w:color w:val="000000"/>
        </w:rPr>
        <w:t xml:space="preserve"> হয়েগেছে</w:t>
      </w:r>
      <w:r>
        <w:rPr>
          <w:color w:val="000000"/>
        </w:rPr>
        <w:t xml:space="preserve"> এখন</w:t>
      </w:r>
      <w:r>
        <w:rPr>
          <w:color w:val="310000"/>
        </w:rPr>
        <w:t xml:space="preserve"> কি</w:t>
      </w:r>
      <w:r>
        <w:rPr>
          <w:color w:val="440000"/>
        </w:rPr>
        <w:t xml:space="preserve"> করে</w:t>
      </w:r>
      <w:r>
        <w:rPr>
          <w:color w:val="000089"/>
        </w:rPr>
        <w:t xml:space="preserve"> ফিরে</w:t>
      </w:r>
      <w:r>
        <w:rPr>
          <w:color w:val="00005D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68"/>
        </w:rPr>
        <w:t xml:space="preserve"> তিনবার</w:t>
      </w:r>
      <w:r>
        <w:rPr>
          <w:color w:val="000042"/>
        </w:rPr>
        <w:t xml:space="preserve"> ভুল</w:t>
      </w:r>
      <w:r>
        <w:rPr>
          <w:color w:val="00006C"/>
        </w:rPr>
        <w:t xml:space="preserve"> পিন</w:t>
      </w:r>
      <w:r>
        <w:rPr>
          <w:color w:val="00006F"/>
        </w:rPr>
        <w:t xml:space="preserve"> টাইপ</w:t>
      </w:r>
      <w:r>
        <w:rPr>
          <w:color w:val="410000"/>
        </w:rPr>
        <w:t xml:space="preserve"> করার</w:t>
      </w:r>
      <w:r>
        <w:rPr>
          <w:color w:val="580000"/>
        </w:rPr>
        <w:t xml:space="preserve"> কারনে</w:t>
      </w:r>
      <w:r>
        <w:rPr>
          <w:color w:val="000021"/>
        </w:rPr>
        <w:t xml:space="preserve"> বিকাশ</w:t>
      </w:r>
      <w:r>
        <w:rPr>
          <w:color w:val="00006C"/>
        </w:rPr>
        <w:t xml:space="preserve"> পিন</w:t>
      </w:r>
      <w:r>
        <w:rPr>
          <w:color w:val="000044"/>
        </w:rPr>
        <w:t xml:space="preserve"> লক</w:t>
      </w:r>
      <w:r>
        <w:rPr>
          <w:color w:val="3F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360000"/>
        </w:rPr>
        <w:t xml:space="preserve"> ami</w:t>
      </w:r>
      <w:r>
        <w:rPr>
          <w:color w:val="0000A5"/>
        </w:rPr>
        <w:t xml:space="preserve"> bikasher</w:t>
      </w:r>
      <w:r>
        <w:rPr>
          <w:color w:val="000048"/>
        </w:rPr>
        <w:t xml:space="preserve"> pin</w:t>
      </w:r>
      <w:r>
        <w:rPr>
          <w:color w:val="00006A"/>
        </w:rPr>
        <w:t xml:space="preserve"> vule</w:t>
      </w:r>
      <w:r>
        <w:rPr>
          <w:color w:val="850000"/>
        </w:rPr>
        <w:t xml:space="preserve"> gechi</w:t>
      </w:r>
      <w:r>
        <w:br/>
      </w:r>
      <w:r>
        <w:rPr>
          <w:color w:val="4E0000"/>
        </w:rPr>
        <w:t xml:space="preserve"> amr</w:t>
      </w:r>
      <w:r>
        <w:rPr>
          <w:color w:val="000058"/>
        </w:rPr>
        <w:t xml:space="preserve"> bikash</w:t>
      </w:r>
      <w:r>
        <w:rPr>
          <w:color w:val="4A0000"/>
        </w:rPr>
        <w:t xml:space="preserve"> er</w:t>
      </w:r>
      <w:r>
        <w:rPr>
          <w:color w:val="00004D"/>
        </w:rPr>
        <w:t xml:space="preserve"> pin</w:t>
      </w:r>
      <w:r>
        <w:rPr>
          <w:color w:val="000077"/>
        </w:rPr>
        <w:t xml:space="preserve"> block</w:t>
      </w:r>
      <w:r>
        <w:rPr>
          <w:color w:val="650000"/>
        </w:rPr>
        <w:t xml:space="preserve"> hoye</w:t>
      </w:r>
      <w:r>
        <w:rPr>
          <w:color w:val="790000"/>
        </w:rPr>
        <w:t xml:space="preserve"> geche</w:t>
      </w:r>
      <w:r>
        <w:br/>
      </w:r>
      <w:r>
        <w:rPr>
          <w:color w:val="310000"/>
        </w:rPr>
        <w:t xml:space="preserve"> ami</w:t>
      </w:r>
      <w:r>
        <w:rPr>
          <w:color w:val="00002C"/>
        </w:rPr>
        <w:t xml:space="preserve"> bkash</w:t>
      </w:r>
      <w:r>
        <w:rPr>
          <w:color w:val="400000"/>
        </w:rPr>
        <w:t xml:space="preserve"> er</w:t>
      </w:r>
      <w:r>
        <w:rPr>
          <w:color w:val="000064"/>
        </w:rPr>
        <w:t xml:space="preserve"> password</w:t>
      </w:r>
      <w:r>
        <w:rPr>
          <w:color w:val="000054"/>
        </w:rPr>
        <w:t xml:space="preserve"> reset</w:t>
      </w:r>
      <w:r>
        <w:rPr>
          <w:color w:val="3F0000"/>
        </w:rPr>
        <w:t xml:space="preserve"> korte</w:t>
      </w:r>
      <w:r>
        <w:rPr>
          <w:color w:val="00005B"/>
        </w:rPr>
        <w:t xml:space="preserve"> cai</w:t>
      </w:r>
      <w:r>
        <w:rPr>
          <w:color w:val="000041"/>
        </w:rPr>
        <w:t xml:space="preserve"> pin</w:t>
      </w:r>
      <w:r>
        <w:rPr>
          <w:color w:val="000066"/>
        </w:rPr>
        <w:t xml:space="preserve"> block</w:t>
      </w:r>
      <w:r>
        <w:rPr>
          <w:color w:val="00006D"/>
        </w:rPr>
        <w:t xml:space="preserve"> hoice</w:t>
      </w:r>
      <w:r>
        <w:br/>
      </w:r>
      <w:r>
        <w:rPr>
          <w:color w:val="2C0000"/>
        </w:rPr>
        <w:t xml:space="preserve"> amr</w:t>
      </w:r>
      <w:r>
        <w:rPr>
          <w:color w:val="00001D"/>
        </w:rPr>
        <w:t xml:space="preserve"> bkash</w:t>
      </w:r>
      <w:r>
        <w:rPr>
          <w:color w:val="000068"/>
        </w:rPr>
        <w:t xml:space="preserve"> pon</w:t>
      </w:r>
      <w:r>
        <w:rPr>
          <w:color w:val="0000A3"/>
        </w:rPr>
        <w:t xml:space="preserve"> bule</w:t>
      </w:r>
      <w:r>
        <w:rPr>
          <w:color w:val="000096"/>
        </w:rPr>
        <w:t xml:space="preserve"> gesi</w:t>
      </w:r>
      <w:r>
        <w:rPr>
          <w:color w:val="00002B"/>
        </w:rPr>
        <w:t xml:space="preserve"> pin</w:t>
      </w:r>
      <w:r>
        <w:rPr>
          <w:color w:val="0000A3"/>
        </w:rPr>
        <w:t xml:space="preserve"> bule</w:t>
      </w:r>
      <w:r>
        <w:rPr>
          <w:color w:val="000096"/>
        </w:rPr>
        <w:t xml:space="preserve"> gesi</w:t>
      </w:r>
      <w:r>
        <w:br/>
      </w:r>
      <w:r>
        <w:rPr>
          <w:color w:val="00004F"/>
        </w:rPr>
        <w:t xml:space="preserve"> can</w:t>
      </w:r>
      <w:r>
        <w:rPr>
          <w:color w:val="000056"/>
        </w:rPr>
        <w:t xml:space="preserve"> not</w:t>
      </w:r>
      <w:r>
        <w:rPr>
          <w:color w:val="000057"/>
        </w:rPr>
        <w:t xml:space="preserve"> reset</w:t>
      </w:r>
      <w:r>
        <w:rPr>
          <w:color w:val="000000"/>
        </w:rPr>
        <w:t xml:space="preserve"> pin</w:t>
      </w:r>
      <w:r>
        <w:rPr>
          <w:color w:val="000085"/>
        </w:rPr>
        <w:t xml:space="preserve"> forgot</w:t>
      </w:r>
      <w:r>
        <w:rPr>
          <w:color w:val="000064"/>
        </w:rPr>
        <w:t xml:space="preserve"> last</w:t>
      </w:r>
      <w:r>
        <w:rPr>
          <w:color w:val="00007D"/>
        </w:rPr>
        <w:t xml:space="preserve"> transection</w:t>
      </w:r>
      <w:r>
        <w:br/>
      </w:r>
      <w:r>
        <w:rPr>
          <w:color w:val="000049"/>
        </w:rPr>
        <w:t xml:space="preserve"> bkash</w:t>
      </w:r>
      <w:r>
        <w:rPr>
          <w:color w:val="6B0000"/>
        </w:rPr>
        <w:t xml:space="preserve"> er</w:t>
      </w:r>
      <w:r>
        <w:rPr>
          <w:color w:val="00006E"/>
        </w:rPr>
        <w:t xml:space="preserve"> pin</w:t>
      </w:r>
      <w:r>
        <w:rPr>
          <w:color w:val="000064"/>
        </w:rPr>
        <w:t xml:space="preserve"> number</w:t>
      </w:r>
      <w:r>
        <w:rPr>
          <w:color w:val="0000A1"/>
        </w:rPr>
        <w:t xml:space="preserve"> vule</w:t>
      </w:r>
      <w:r>
        <w:rPr>
          <w:color w:val="000000"/>
        </w:rPr>
        <w:t xml:space="preserve"> giesi</w:t>
      </w:r>
      <w:r>
        <w:br/>
      </w:r>
      <w:r>
        <w:rPr>
          <w:color w:val="340000"/>
        </w:rPr>
        <w:t xml:space="preserve"> amar</w:t>
      </w:r>
      <w:r>
        <w:rPr>
          <w:color w:val="000030"/>
        </w:rPr>
        <w:t xml:space="preserve"> account</w:t>
      </w:r>
      <w:r>
        <w:rPr>
          <w:color w:val="00005E"/>
        </w:rPr>
        <w:t xml:space="preserve"> r</w:t>
      </w:r>
      <w:r>
        <w:rPr>
          <w:color w:val="000092"/>
        </w:rPr>
        <w:t xml:space="preserve"> pasward</w:t>
      </w:r>
      <w:r>
        <w:rPr>
          <w:color w:val="000052"/>
        </w:rPr>
        <w:t xml:space="preserve"> reset</w:t>
      </w:r>
      <w:r>
        <w:rPr>
          <w:color w:val="3E0000"/>
        </w:rPr>
        <w:t xml:space="preserve"> korte</w:t>
      </w:r>
      <w:r>
        <w:rPr>
          <w:color w:val="00007D"/>
        </w:rPr>
        <w:t xml:space="preserve"> parteci</w:t>
      </w:r>
      <w:r>
        <w:rPr>
          <w:color w:val="000037"/>
        </w:rPr>
        <w:t xml:space="preserve"> na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62"/>
        </w:rPr>
        <w:t xml:space="preserve"> পিন</w:t>
      </w:r>
      <w:r>
        <w:rPr>
          <w:color w:val="00007B"/>
        </w:rPr>
        <w:t xml:space="preserve"> লক</w:t>
      </w:r>
      <w:r>
        <w:rPr>
          <w:color w:val="8E0000"/>
        </w:rPr>
        <w:t xml:space="preserve"> হয়ে</w:t>
      </w:r>
      <w:r>
        <w:rPr>
          <w:color w:val="00006C"/>
        </w:rPr>
        <w:t xml:space="preserve"> গেছে</w:t>
      </w:r>
      <w:r>
        <w:br/>
      </w:r>
      <w:r>
        <w:rPr>
          <w:color w:val="590000"/>
        </w:rPr>
        <w:t xml:space="preserve"> vai</w:t>
      </w:r>
      <w:r>
        <w:rPr>
          <w:color w:val="420000"/>
        </w:rPr>
        <w:t xml:space="preserve"> amr</w:t>
      </w:r>
      <w:r>
        <w:rPr>
          <w:color w:val="000031"/>
        </w:rPr>
        <w:t xml:space="preserve"> account</w:t>
      </w:r>
      <w:r>
        <w:rPr>
          <w:color w:val="000041"/>
        </w:rPr>
        <w:t xml:space="preserve"> pin</w:t>
      </w:r>
      <w:r>
        <w:rPr>
          <w:color w:val="000098"/>
        </w:rPr>
        <w:t xml:space="preserve"> bula</w:t>
      </w:r>
      <w:r>
        <w:rPr>
          <w:color w:val="950000"/>
        </w:rPr>
        <w:t xml:space="preserve"> gachi</w:t>
      </w:r>
      <w:r>
        <w:br/>
      </w:r>
      <w:r>
        <w:rPr>
          <w:color w:val="00007C"/>
        </w:rPr>
        <w:t xml:space="preserve"> পিন</w:t>
      </w:r>
      <w:r>
        <w:rPr>
          <w:color w:val="000094"/>
        </w:rPr>
        <w:t xml:space="preserve"> ভুলে</w:t>
      </w:r>
      <w:r>
        <w:rPr>
          <w:color w:val="0000A5"/>
        </w:rPr>
        <w:t xml:space="preserve"> গেছি</w:t>
      </w:r>
      <w:r>
        <w:br/>
      </w:r>
      <w:r>
        <w:rPr>
          <w:color w:val="2E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1A"/>
        </w:rPr>
        <w:t xml:space="preserve"> bkash</w:t>
      </w:r>
      <w:r>
        <w:rPr>
          <w:color w:val="000035"/>
        </w:rPr>
        <w:t xml:space="preserve"> lock</w:t>
      </w:r>
      <w:r>
        <w:rPr>
          <w:color w:val="3A0000"/>
        </w:rPr>
        <w:t xml:space="preserve"> hoi</w:t>
      </w:r>
      <w:r>
        <w:rPr>
          <w:color w:val="220000"/>
        </w:rPr>
        <w:t xml:space="preserve"> a</w:t>
      </w:r>
      <w:r>
        <w:rPr>
          <w:color w:val="490000"/>
        </w:rPr>
        <w:t xml:space="preserve"> gace</w:t>
      </w:r>
      <w:r>
        <w:rPr>
          <w:color w:val="00001E"/>
        </w:rPr>
        <w:t xml:space="preserve"> ki</w:t>
      </w:r>
      <w:r>
        <w:rPr>
          <w:color w:val="00002D"/>
        </w:rPr>
        <w:t xml:space="preserve"> korbo</w:t>
      </w:r>
      <w:r>
        <w:rPr>
          <w:color w:val="1D0000"/>
        </w:rPr>
        <w:t xml:space="preserve"> ami</w:t>
      </w:r>
      <w:r>
        <w:rPr>
          <w:color w:val="00003C"/>
        </w:rPr>
        <w:t xml:space="preserve"> password</w:t>
      </w:r>
      <w:r>
        <w:rPr>
          <w:color w:val="000049"/>
        </w:rPr>
        <w:t xml:space="preserve"> bule</w:t>
      </w:r>
      <w:r>
        <w:rPr>
          <w:color w:val="000064"/>
        </w:rPr>
        <w:t xml:space="preserve"> gacilm</w:t>
      </w:r>
      <w:r>
        <w:rPr>
          <w:color w:val="000032"/>
        </w:rPr>
        <w:t xml:space="preserve"> reset</w:t>
      </w:r>
      <w:r>
        <w:rPr>
          <w:color w:val="260000"/>
        </w:rPr>
        <w:t xml:space="preserve"> korte</w:t>
      </w:r>
      <w:r>
        <w:rPr>
          <w:color w:val="000046"/>
        </w:rPr>
        <w:t xml:space="preserve"> giye</w:t>
      </w:r>
      <w:r>
        <w:rPr>
          <w:color w:val="000059"/>
        </w:rPr>
        <w:t xml:space="preserve"> bull</w:t>
      </w:r>
      <w:r>
        <w:rPr>
          <w:color w:val="000041"/>
        </w:rPr>
        <w:t xml:space="preserve"> hoice</w:t>
      </w:r>
      <w:r>
        <w:rPr>
          <w:color w:val="000039"/>
        </w:rPr>
        <w:t xml:space="preserve"> bar</w:t>
      </w:r>
      <w:r>
        <w:br/>
      </w:r>
      <w:r>
        <w:rPr>
          <w:color w:val="360000"/>
        </w:rPr>
        <w:t xml:space="preserve"> i</w:t>
      </w:r>
      <w:r>
        <w:rPr>
          <w:color w:val="500000"/>
        </w:rPr>
        <w:t xml:space="preserve"> have</w:t>
      </w:r>
      <w:r>
        <w:rPr>
          <w:color w:val="000081"/>
        </w:rPr>
        <w:t xml:space="preserve"> forgotten</w:t>
      </w:r>
      <w:r>
        <w:rPr>
          <w:color w:val="00003A"/>
        </w:rPr>
        <w:t xml:space="preserve"> my</w:t>
      </w:r>
      <w:r>
        <w:rPr>
          <w:color w:val="000000"/>
        </w:rPr>
        <w:t xml:space="preserve"> pin</w:t>
      </w:r>
      <w:r>
        <w:rPr>
          <w:color w:val="6F0000"/>
        </w:rPr>
        <w:t xml:space="preserve"> could</w:t>
      </w:r>
      <w:r>
        <w:rPr>
          <w:color w:val="590000"/>
        </w:rPr>
        <w:t xml:space="preserve"> you</w:t>
      </w:r>
      <w:r>
        <w:rPr>
          <w:color w:val="4B0000"/>
        </w:rPr>
        <w:t xml:space="preserve"> please</w:t>
      </w:r>
      <w:r>
        <w:rPr>
          <w:color w:val="4E0000"/>
        </w:rPr>
        <w:t xml:space="preserve"> help</w:t>
      </w:r>
      <w:r>
        <w:rPr>
          <w:color w:val="000038"/>
        </w:rPr>
        <w:t xml:space="preserve"> to</w:t>
      </w:r>
      <w:r>
        <w:rPr>
          <w:color w:val="000000"/>
        </w:rPr>
        <w:t xml:space="preserve"> reset</w:t>
      </w:r>
      <w:r>
        <w:br/>
      </w:r>
      <w:r>
        <w:rPr>
          <w:color w:val="000065"/>
        </w:rPr>
        <w:t xml:space="preserve"> একটা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86"/>
        </w:rPr>
        <w:t xml:space="preserve"> রিসেট</w:t>
      </w:r>
      <w:r>
        <w:rPr>
          <w:color w:val="000078"/>
        </w:rPr>
        <w:t xml:space="preserve"> দিতে</w:t>
      </w:r>
      <w:r>
        <w:rPr>
          <w:color w:val="6E0000"/>
        </w:rPr>
        <w:t xml:space="preserve"> হবে</w:t>
      </w:r>
      <w:r>
        <w:br/>
      </w:r>
      <w:r>
        <w:rPr>
          <w:color w:val="00006F"/>
        </w:rPr>
        <w:t xml:space="preserve"> বিকাশের</w:t>
      </w:r>
      <w:r>
        <w:rPr>
          <w:color w:val="00005D"/>
        </w:rPr>
        <w:t xml:space="preserve"> পিন</w:t>
      </w:r>
      <w:r>
        <w:rPr>
          <w:color w:val="0000AE"/>
        </w:rPr>
        <w:t xml:space="preserve"> নষ্ট</w:t>
      </w:r>
      <w:r>
        <w:rPr>
          <w:color w:val="000073"/>
        </w:rPr>
        <w:t xml:space="preserve"> হয়েছে</w:t>
      </w:r>
      <w:r>
        <w:br/>
      </w:r>
      <w:r>
        <w:rPr>
          <w:color w:val="420000"/>
        </w:rPr>
        <w:t xml:space="preserve"> আমি</w:t>
      </w:r>
      <w:r>
        <w:rPr>
          <w:color w:val="00007A"/>
        </w:rPr>
        <w:t xml:space="preserve"> বিকাশের</w:t>
      </w:r>
      <w:r>
        <w:rPr>
          <w:color w:val="0000AF"/>
        </w:rPr>
        <w:t xml:space="preserve"> পাসওয়ার্ড</w:t>
      </w:r>
      <w:r>
        <w:rPr>
          <w:color w:val="00007A"/>
        </w:rPr>
        <w:t xml:space="preserve"> ভুলে</w:t>
      </w:r>
      <w:r>
        <w:rPr>
          <w:color w:val="000000"/>
        </w:rPr>
        <w:t xml:space="preserve"> গেছি</w:t>
      </w:r>
      <w:r>
        <w:br/>
      </w:r>
      <w:r>
        <w:rPr>
          <w:color w:val="370000"/>
        </w:rPr>
        <w:t xml:space="preserve"> আমার</w:t>
      </w:r>
      <w:r>
        <w:rPr>
          <w:color w:val="000069"/>
        </w:rPr>
        <w:t xml:space="preserve"> বিকাশের</w:t>
      </w:r>
      <w:r>
        <w:rPr>
          <w:color w:val="000058"/>
        </w:rPr>
        <w:t xml:space="preserve"> পিন</w:t>
      </w:r>
      <w:r>
        <w:rPr>
          <w:color w:val="00006E"/>
        </w:rPr>
        <w:t xml:space="preserve"> লক</w:t>
      </w:r>
      <w:r>
        <w:rPr>
          <w:color w:val="680000"/>
        </w:rPr>
        <w:t xml:space="preserve"> হয়ে</w:t>
      </w:r>
      <w:r>
        <w:rPr>
          <w:color w:val="00008C"/>
        </w:rPr>
        <w:t xml:space="preserve"> গিয়েছে</w:t>
      </w:r>
      <w:r>
        <w:br/>
      </w:r>
      <w:r>
        <w:rPr>
          <w:color w:val="000096"/>
        </w:rPr>
        <w:t xml:space="preserve"> বিকাশের</w:t>
      </w:r>
      <w:r>
        <w:rPr>
          <w:color w:val="00007E"/>
        </w:rPr>
        <w:t xml:space="preserve"> পিন</w:t>
      </w:r>
      <w:r>
        <w:rPr>
          <w:color w:val="0000A2"/>
        </w:rPr>
        <w:t xml:space="preserve"> সমস্যা</w:t>
      </w:r>
      <w:r>
        <w:br/>
      </w:r>
      <w:r>
        <w:rPr>
          <w:color w:val="2D0000"/>
        </w:rPr>
        <w:t xml:space="preserve"> আমার</w:t>
      </w:r>
      <w:r>
        <w:rPr>
          <w:color w:val="000048"/>
        </w:rPr>
        <w:t xml:space="preserve"> পিন</w:t>
      </w:r>
      <w:r>
        <w:rPr>
          <w:color w:val="00006A"/>
        </w:rPr>
        <w:t xml:space="preserve"> ব্লক</w:t>
      </w:r>
      <w:r>
        <w:rPr>
          <w:color w:val="55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62"/>
        </w:rPr>
        <w:t xml:space="preserve"> রিসেট</w:t>
      </w:r>
      <w:r>
        <w:rPr>
          <w:color w:val="00008C"/>
        </w:rPr>
        <w:t xml:space="preserve"> ফেল</w:t>
      </w:r>
      <w:r>
        <w:rPr>
          <w:color w:val="000062"/>
        </w:rPr>
        <w:t xml:space="preserve"> দেখাচ্ছে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A5"/>
        </w:rPr>
        <w:t xml:space="preserve"> আইডির</w:t>
      </w:r>
      <w:r>
        <w:rPr>
          <w:color w:val="00004F"/>
        </w:rPr>
        <w:t xml:space="preserve"> পিন</w:t>
      </w:r>
      <w:r>
        <w:rPr>
          <w:color w:val="000063"/>
        </w:rPr>
        <w:t xml:space="preserve"> লক</w:t>
      </w:r>
      <w:r>
        <w:rPr>
          <w:color w:val="5D0000"/>
        </w:rPr>
        <w:t xml:space="preserve"> হয়ে</w:t>
      </w:r>
      <w:r>
        <w:rPr>
          <w:color w:val="000057"/>
        </w:rPr>
        <w:t xml:space="preserve"> গেছে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590000"/>
        </w:rPr>
        <w:t xml:space="preserve"> এর</w:t>
      </w:r>
      <w:r>
        <w:rPr>
          <w:color w:val="00009B"/>
        </w:rPr>
        <w:t xml:space="preserve"> পাসওয়ার্ড</w:t>
      </w:r>
      <w:r>
        <w:rPr>
          <w:color w:val="00006C"/>
        </w:rPr>
        <w:t xml:space="preserve"> ভুলে</w:t>
      </w:r>
      <w:r>
        <w:rPr>
          <w:color w:val="000078"/>
        </w:rPr>
        <w:t xml:space="preserve"> গেছি</w:t>
      </w:r>
      <w:r>
        <w:br/>
      </w:r>
      <w:r>
        <w:rPr>
          <w:color w:val="00006A"/>
        </w:rPr>
        <w:t xml:space="preserve"> পিন</w:t>
      </w:r>
      <w:r>
        <w:rPr>
          <w:color w:val="000091"/>
        </w:rPr>
        <w:t xml:space="preserve"> রিসেট</w:t>
      </w:r>
      <w:r>
        <w:rPr>
          <w:color w:val="660000"/>
        </w:rPr>
        <w:t xml:space="preserve"> করে</w:t>
      </w:r>
      <w:r>
        <w:rPr>
          <w:color w:val="000094"/>
        </w:rPr>
        <w:t xml:space="preserve"> দেন</w:t>
      </w:r>
      <w:r>
        <w:br/>
      </w:r>
      <w:r>
        <w:rPr>
          <w:color w:val="5E0000"/>
        </w:rPr>
        <w:t xml:space="preserve"> apu</w:t>
      </w:r>
      <w:r>
        <w:rPr>
          <w:color w:val="000042"/>
        </w:rPr>
        <w:t xml:space="preserve"> bikash</w:t>
      </w:r>
      <w:r>
        <w:rPr>
          <w:color w:val="000073"/>
        </w:rPr>
        <w:t xml:space="preserve"> pin</w:t>
      </w:r>
      <w:r>
        <w:rPr>
          <w:color w:val="000059"/>
        </w:rPr>
        <w:t xml:space="preserve"> block</w:t>
      </w:r>
      <w:r>
        <w:rPr>
          <w:color w:val="000042"/>
        </w:rPr>
        <w:t xml:space="preserve"> kora</w:t>
      </w:r>
      <w:r>
        <w:rPr>
          <w:color w:val="000060"/>
        </w:rPr>
        <w:t xml:space="preserve"> hoice</w:t>
      </w:r>
      <w:r>
        <w:rPr>
          <w:color w:val="000073"/>
        </w:rPr>
        <w:t xml:space="preserve"> pin</w:t>
      </w:r>
      <w:r>
        <w:rPr>
          <w:color w:val="00004A"/>
        </w:rPr>
        <w:t xml:space="preserve"> reset</w:t>
      </w:r>
      <w:r>
        <w:rPr>
          <w:color w:val="690000"/>
        </w:rPr>
        <w:t xml:space="preserve"> dibo</w:t>
      </w:r>
      <w:r>
        <w:br/>
      </w:r>
      <w:r>
        <w:rPr>
          <w:color w:val="00007F"/>
        </w:rPr>
        <w:t xml:space="preserve"> bikash</w:t>
      </w:r>
      <w:r>
        <w:rPr>
          <w:color w:val="00006E"/>
        </w:rPr>
        <w:t xml:space="preserve"> pin</w:t>
      </w:r>
      <w:r>
        <w:rPr>
          <w:color w:val="00008E"/>
        </w:rPr>
        <w:t xml:space="preserve"> nite</w:t>
      </w:r>
      <w:r>
        <w:rPr>
          <w:color w:val="00007F"/>
        </w:rPr>
        <w:t xml:space="preserve"> chai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61"/>
        </w:rPr>
        <w:t xml:space="preserve"> পিন</w:t>
      </w:r>
      <w:r>
        <w:rPr>
          <w:color w:val="000063"/>
        </w:rPr>
        <w:t xml:space="preserve"> নাম্বার</w:t>
      </w:r>
      <w:r>
        <w:rPr>
          <w:color w:val="0000A3"/>
        </w:rPr>
        <w:t xml:space="preserve"> হারিয়ে</w:t>
      </w:r>
      <w:r>
        <w:rPr>
          <w:color w:val="00006B"/>
        </w:rPr>
        <w:t xml:space="preserve"> গেছে</w:t>
      </w:r>
      <w:r>
        <w:br/>
      </w:r>
      <w:r>
        <w:rPr>
          <w:color w:val="5A0000"/>
        </w:rPr>
        <w:t xml:space="preserve"> sir</w:t>
      </w:r>
      <w:r>
        <w:rPr>
          <w:color w:val="700000"/>
        </w:rPr>
        <w:t xml:space="preserve"> ame</w:t>
      </w:r>
      <w:r>
        <w:rPr>
          <w:color w:val="00004C"/>
        </w:rPr>
        <w:t xml:space="preserve"> pin</w:t>
      </w:r>
      <w:r>
        <w:rPr>
          <w:color w:val="00008F"/>
        </w:rPr>
        <w:t xml:space="preserve"> vula</w:t>
      </w:r>
      <w:r>
        <w:rPr>
          <w:color w:val="000084"/>
        </w:rPr>
        <w:t xml:space="preserve"> gase</w:t>
      </w:r>
      <w:r>
        <w:br/>
      </w:r>
      <w:r>
        <w:rPr>
          <w:color w:val="590000"/>
        </w:rPr>
        <w:t xml:space="preserve"> জি</w:t>
      </w:r>
      <w:r>
        <w:rPr>
          <w:color w:val="00006E"/>
        </w:rPr>
        <w:t xml:space="preserve"> ছার</w:t>
      </w:r>
      <w:r>
        <w:rPr>
          <w:color w:val="210000"/>
        </w:rPr>
        <w:t xml:space="preserve"> আমার</w:t>
      </w:r>
      <w:r>
        <w:rPr>
          <w:color w:val="310000"/>
        </w:rPr>
        <w:t xml:space="preserve"> এই</w:t>
      </w:r>
      <w:r>
        <w:rPr>
          <w:color w:val="00007C"/>
        </w:rPr>
        <w:t xml:space="preserve"> নাব্বার</w:t>
      </w:r>
      <w:r>
        <w:rPr>
          <w:color w:val="000035"/>
        </w:rPr>
        <w:t xml:space="preserve"> পিন</w:t>
      </w:r>
      <w:r>
        <w:rPr>
          <w:color w:val="000078"/>
        </w:rPr>
        <w:t xml:space="preserve"> রিছিট</w:t>
      </w:r>
      <w:r>
        <w:rPr>
          <w:color w:val="330000"/>
        </w:rPr>
        <w:t xml:space="preserve"> করে</w:t>
      </w:r>
      <w:r>
        <w:rPr>
          <w:color w:val="00004A"/>
        </w:rPr>
        <w:t xml:space="preserve"> দেন</w:t>
      </w:r>
      <w:r>
        <w:br/>
      </w:r>
      <w:r>
        <w:rPr>
          <w:color w:val="720000"/>
        </w:rPr>
        <w:t xml:space="preserve"> sir</w:t>
      </w:r>
      <w:r>
        <w:rPr>
          <w:color w:val="4F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60"/>
        </w:rPr>
        <w:t xml:space="preserve"> pin</w:t>
      </w:r>
      <w:r>
        <w:rPr>
          <w:color w:val="0000B3"/>
        </w:rPr>
        <w:t xml:space="preserve"> mone</w:t>
      </w:r>
      <w:r>
        <w:rPr>
          <w:color w:val="000000"/>
        </w:rPr>
        <w:t xml:space="preserve"> nai</w:t>
      </w:r>
      <w:r>
        <w:br/>
      </w:r>
      <w:r>
        <w:rPr>
          <w:color w:val="00004A"/>
        </w:rPr>
        <w:t xml:space="preserve"> পিন</w:t>
      </w:r>
      <w:r>
        <w:rPr>
          <w:color w:val="0000A6"/>
        </w:rPr>
        <w:t xml:space="preserve"> রিছিট</w:t>
      </w:r>
      <w:r>
        <w:rPr>
          <w:color w:val="B20000"/>
        </w:rPr>
        <w:t xml:space="preserve"> করেদেন</w:t>
      </w:r>
      <w:r>
        <w:br/>
      </w:r>
      <w:r>
        <w:rPr>
          <w:color w:val="000056"/>
        </w:rPr>
        <w:t xml:space="preserve"> my</w:t>
      </w:r>
      <w:r>
        <w:rPr>
          <w:color w:val="000072"/>
        </w:rPr>
        <w:t xml:space="preserve"> reset</w:t>
      </w:r>
      <w:r>
        <w:rPr>
          <w:color w:val="0000D2"/>
        </w:rPr>
        <w:t xml:space="preserve"> pain</w:t>
      </w:r>
      <w:r>
        <w:br/>
      </w:r>
      <w:r>
        <w:rPr>
          <w:color w:val="00004C"/>
        </w:rPr>
        <w:t xml:space="preserve"> bkash</w:t>
      </w:r>
      <w:r>
        <w:rPr>
          <w:color w:val="6F0000"/>
        </w:rPr>
        <w:t xml:space="preserve"> er</w:t>
      </w:r>
      <w:r>
        <w:rPr>
          <w:color w:val="000072"/>
        </w:rPr>
        <w:t xml:space="preserve"> pin</w:t>
      </w:r>
      <w:r>
        <w:rPr>
          <w:color w:val="000092"/>
        </w:rPr>
        <w:t xml:space="preserve"> reset</w:t>
      </w:r>
      <w:r>
        <w:rPr>
          <w:color w:val="6E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1F0000"/>
        </w:rPr>
        <w:t xml:space="preserve"> আমার</w:t>
      </w:r>
      <w:r>
        <w:rPr>
          <w:color w:val="000033"/>
        </w:rPr>
        <w:t xml:space="preserve"> একটা</w:t>
      </w:r>
      <w:r>
        <w:rPr>
          <w:color w:val="000027"/>
        </w:rPr>
        <w:t xml:space="preserve"> একাউন্ট</w:t>
      </w:r>
      <w:r>
        <w:rPr>
          <w:color w:val="000060"/>
        </w:rPr>
        <w:t xml:space="preserve"> তিনবার</w:t>
      </w:r>
      <w:r>
        <w:rPr>
          <w:color w:val="000054"/>
        </w:rPr>
        <w:t xml:space="preserve"> পাসওয়ার্ড</w:t>
      </w:r>
      <w:r>
        <w:rPr>
          <w:color w:val="00003C"/>
        </w:rPr>
        <w:t xml:space="preserve"> ভুল</w:t>
      </w:r>
      <w:r>
        <w:rPr>
          <w:color w:val="000058"/>
        </w:rPr>
        <w:t xml:space="preserve"> দেওয়ার</w:t>
      </w:r>
      <w:r>
        <w:rPr>
          <w:color w:val="550000"/>
        </w:rPr>
        <w:t xml:space="preserve"> কারণে</w:t>
      </w:r>
      <w:r>
        <w:rPr>
          <w:color w:val="00003E"/>
        </w:rPr>
        <w:t xml:space="preserve"> লক</w:t>
      </w:r>
      <w:r>
        <w:rPr>
          <w:color w:val="480000"/>
        </w:rPr>
        <w:t xml:space="preserve"> হয়ে</w:t>
      </w:r>
      <w:r>
        <w:rPr>
          <w:color w:val="000037"/>
        </w:rPr>
        <w:t xml:space="preserve"> গেছে</w:t>
      </w:r>
      <w:r>
        <w:rPr>
          <w:color w:val="220000"/>
        </w:rPr>
        <w:t xml:space="preserve"> কি</w:t>
      </w:r>
      <w:r>
        <w:rPr>
          <w:color w:val="350000"/>
        </w:rPr>
        <w:t xml:space="preserve"> করা</w:t>
      </w:r>
      <w:r>
        <w:rPr>
          <w:color w:val="00004B"/>
        </w:rPr>
        <w:t xml:space="preserve"> যায়</w:t>
      </w:r>
      <w:r>
        <w:rPr>
          <w:color w:val="000031"/>
        </w:rPr>
        <w:t xml:space="preserve"> এখন</w:t>
      </w:r>
      <w:r>
        <w:br/>
      </w:r>
      <w:r>
        <w:rPr>
          <w:color w:val="000063"/>
        </w:rPr>
        <w:t xml:space="preserve"> পিন</w:t>
      </w:r>
      <w:r>
        <w:rPr>
          <w:color w:val="00007D"/>
        </w:rPr>
        <w:t xml:space="preserve"> লক</w:t>
      </w:r>
      <w:r>
        <w:rPr>
          <w:color w:val="750000"/>
        </w:rPr>
        <w:t xml:space="preserve"> হয়ে</w:t>
      </w:r>
      <w:r>
        <w:rPr>
          <w:color w:val="00009F"/>
        </w:rPr>
        <w:t xml:space="preserve"> গিয়েছে</w:t>
      </w:r>
      <w:r>
        <w:br/>
      </w:r>
      <w:r>
        <w:rPr>
          <w:color w:val="350000"/>
        </w:rPr>
        <w:t xml:space="preserve"> আমার</w:t>
      </w:r>
      <w:r>
        <w:rPr>
          <w:color w:val="000062"/>
        </w:rPr>
        <w:t xml:space="preserve"> একটি</w:t>
      </w:r>
      <w:r>
        <w:rPr>
          <w:color w:val="000034"/>
        </w:rPr>
        <w:t xml:space="preserve"> বিকাশ</w:t>
      </w:r>
      <w:r>
        <w:rPr>
          <w:color w:val="000054"/>
        </w:rPr>
        <w:t xml:space="preserve"> পিন</w:t>
      </w:r>
      <w:r>
        <w:rPr>
          <w:color w:val="00006A"/>
        </w:rPr>
        <w:t xml:space="preserve"> লক</w:t>
      </w:r>
      <w:r>
        <w:rPr>
          <w:color w:val="B00000"/>
        </w:rPr>
        <w:t xml:space="preserve"> হছে</w:t>
      </w:r>
      <w:r>
        <w:rPr>
          <w:color w:val="000000"/>
        </w:rPr>
        <w:t xml:space="preserve"> গেশে</w:t>
      </w:r>
      <w:r>
        <w:br/>
      </w:r>
      <w:r>
        <w:rPr>
          <w:color w:val="000052"/>
        </w:rPr>
        <w:t xml:space="preserve"> pin</w:t>
      </w:r>
      <w:r>
        <w:rPr>
          <w:color w:val="000069"/>
        </w:rPr>
        <w:t xml:space="preserve"> reset</w:t>
      </w:r>
      <w:r>
        <w:rPr>
          <w:color w:val="4F0000"/>
        </w:rPr>
        <w:t xml:space="preserve"> korte</w:t>
      </w:r>
      <w:r>
        <w:rPr>
          <w:color w:val="000000"/>
        </w:rPr>
        <w:t xml:space="preserve"> hobe</w:t>
      </w:r>
      <w:r>
        <w:rPr>
          <w:color w:val="0000BF"/>
        </w:rPr>
        <w:t xml:space="preserve"> upobrittir</w:t>
      </w:r>
      <w:r>
        <w:rPr>
          <w:color w:val="00003E"/>
        </w:rPr>
        <w:t xml:space="preserve"> account</w:t>
      </w:r>
      <w:r>
        <w:br/>
      </w:r>
      <w:r>
        <w:rPr>
          <w:color w:val="500000"/>
        </w:rPr>
        <w:t xml:space="preserve"> i</w:t>
      </w:r>
      <w:r>
        <w:rPr>
          <w:color w:val="000070"/>
        </w:rPr>
        <w:t xml:space="preserve"> want</w:t>
      </w:r>
      <w:r>
        <w:rPr>
          <w:color w:val="000053"/>
        </w:rPr>
        <w:t xml:space="preserve"> to</w:t>
      </w:r>
      <w:r>
        <w:rPr>
          <w:color w:val="000072"/>
        </w:rPr>
        <w:t xml:space="preserve"> reset</w:t>
      </w:r>
      <w:r>
        <w:rPr>
          <w:color w:val="000056"/>
        </w:rPr>
        <w:t xml:space="preserve"> my</w:t>
      </w:r>
      <w:r>
        <w:rPr>
          <w:color w:val="000087"/>
        </w:rPr>
        <w:t xml:space="preserve"> password</w:t>
      </w:r>
      <w:r>
        <w:br/>
      </w:r>
      <w:r>
        <w:rPr>
          <w:color w:val="490000"/>
        </w:rPr>
        <w:t xml:space="preserve"> আমার</w:t>
      </w:r>
      <w:r>
        <w:rPr>
          <w:color w:val="000045"/>
        </w:rPr>
        <w:t xml:space="preserve"> বিকাশের</w:t>
      </w:r>
      <w:r>
        <w:rPr>
          <w:color w:val="00003A"/>
        </w:rPr>
        <w:t xml:space="preserve"> পিন</w:t>
      </w:r>
      <w:r>
        <w:rPr>
          <w:color w:val="00003B"/>
        </w:rPr>
        <w:t xml:space="preserve"> নাম্বার</w:t>
      </w:r>
      <w:r>
        <w:rPr>
          <w:color w:val="000047"/>
        </w:rPr>
        <w:t xml:space="preserve"> ভুল</w:t>
      </w:r>
      <w:r>
        <w:rPr>
          <w:color w:val="580000"/>
        </w:rPr>
        <w:t xml:space="preserve"> দেওয়ার</w:t>
      </w:r>
      <w:r>
        <w:rPr>
          <w:color w:val="5F0000"/>
        </w:rPr>
        <w:t xml:space="preserve"> কারনে</w:t>
      </w:r>
      <w:r>
        <w:rPr>
          <w:color w:val="000056"/>
        </w:rPr>
        <w:t xml:space="preserve"> ব্লক</w:t>
      </w:r>
      <w:r>
        <w:rPr>
          <w:color w:val="000048"/>
        </w:rPr>
        <w:t xml:space="preserve"> হয়েছে</w:t>
      </w:r>
      <w:r>
        <w:rPr>
          <w:color w:val="00003A"/>
        </w:rPr>
        <w:t xml:space="preserve"> এখন</w:t>
      </w:r>
      <w:r>
        <w:rPr>
          <w:color w:val="490000"/>
        </w:rPr>
        <w:t xml:space="preserve"> আমার</w:t>
      </w:r>
      <w:r>
        <w:rPr>
          <w:color w:val="000062"/>
        </w:rPr>
        <w:t xml:space="preserve"> করণীয়</w:t>
      </w:r>
      <w:r>
        <w:rPr>
          <w:color w:val="000000"/>
        </w:rPr>
        <w:t xml:space="preserve"> কী</w:t>
      </w:r>
      <w:r>
        <w:br/>
      </w:r>
      <w:r>
        <w:rPr>
          <w:color w:val="000090"/>
        </w:rPr>
        <w:t xml:space="preserve"> পিন</w:t>
      </w:r>
      <w:r>
        <w:rPr>
          <w:color w:val="0000D2"/>
        </w:rPr>
        <w:t xml:space="preserve"> কোড</w:t>
      </w:r>
      <w:r>
        <w:br/>
      </w:r>
      <w:r>
        <w:rPr>
          <w:color w:val="370000"/>
        </w:rPr>
        <w:t xml:space="preserve"> আমার</w:t>
      </w:r>
      <w:r>
        <w:rPr>
          <w:color w:val="000066"/>
        </w:rPr>
        <w:t xml:space="preserve"> একটি</w:t>
      </w:r>
      <w:r>
        <w:rPr>
          <w:color w:val="000036"/>
        </w:rPr>
        <w:t xml:space="preserve"> বিকাশ</w:t>
      </w:r>
      <w:r>
        <w:rPr>
          <w:color w:val="000059"/>
        </w:rPr>
        <w:t xml:space="preserve"> নাম্বার</w:t>
      </w:r>
      <w:r>
        <w:rPr>
          <w:color w:val="000058"/>
        </w:rPr>
        <w:t xml:space="preserve"> পিন</w:t>
      </w:r>
      <w:r>
        <w:rPr>
          <w:color w:val="00006E"/>
        </w:rPr>
        <w:t xml:space="preserve"> লক</w:t>
      </w:r>
      <w:r>
        <w:rPr>
          <w:color w:val="680000"/>
        </w:rPr>
        <w:t xml:space="preserve"> হয়ে</w:t>
      </w:r>
      <w:r>
        <w:rPr>
          <w:color w:val="000061"/>
        </w:rPr>
        <w:t xml:space="preserve"> গেছে</w:t>
      </w:r>
      <w:r>
        <w:br/>
      </w:r>
      <w:r>
        <w:rPr>
          <w:color w:val="940000"/>
        </w:rPr>
        <w:t xml:space="preserve"> good</w:t>
      </w:r>
      <w:r>
        <w:rPr>
          <w:color w:val="940000"/>
        </w:rPr>
        <w:t xml:space="preserve"> morning</w:t>
      </w:r>
      <w:r>
        <w:rPr>
          <w:color w:val="000045"/>
        </w:rPr>
        <w:t xml:space="preserve"> my</w:t>
      </w:r>
      <w:r>
        <w:rPr>
          <w:color w:val="00002F"/>
        </w:rPr>
        <w:t xml:space="preserve"> bkash</w:t>
      </w:r>
      <w:r>
        <w:rPr>
          <w:color w:val="000046"/>
        </w:rPr>
        <w:t xml:space="preserve"> pin</w:t>
      </w:r>
      <w:r>
        <w:rPr>
          <w:color w:val="00005F"/>
        </w:rPr>
        <w:t xml:space="preserve"> lock</w:t>
      </w:r>
      <w:r>
        <w:br/>
      </w:r>
      <w:r>
        <w:rPr>
          <w:color w:val="360000"/>
        </w:rPr>
        <w:t xml:space="preserve"> আমার</w:t>
      </w:r>
      <w:r>
        <w:rPr>
          <w:color w:val="0000AA"/>
        </w:rPr>
        <w:t xml:space="preserve"> পিনটা</w:t>
      </w:r>
      <w:r>
        <w:rPr>
          <w:color w:val="000056"/>
        </w:rPr>
        <w:t xml:space="preserve"> কিভাবে</w:t>
      </w:r>
      <w:r>
        <w:rPr>
          <w:color w:val="000075"/>
        </w:rPr>
        <w:t xml:space="preserve"> রিসেট</w:t>
      </w:r>
      <w:r>
        <w:rPr>
          <w:color w:val="00006C"/>
        </w:rPr>
        <w:t xml:space="preserve"> করব</w:t>
      </w:r>
      <w:r>
        <w:br/>
      </w:r>
      <w:r>
        <w:rPr>
          <w:color w:val="320000"/>
        </w:rPr>
        <w:t xml:space="preserve"> ami</w:t>
      </w:r>
      <w:r>
        <w:rPr>
          <w:color w:val="5F0000"/>
        </w:rPr>
        <w:t xml:space="preserve"> amer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400000"/>
        </w:rPr>
        <w:t xml:space="preserve"> er</w:t>
      </w:r>
      <w:r>
        <w:rPr>
          <w:color w:val="000042"/>
        </w:rPr>
        <w:t xml:space="preserve"> pin</w:t>
      </w:r>
      <w:r>
        <w:rPr>
          <w:color w:val="000055"/>
        </w:rPr>
        <w:t xml:space="preserve"> reset</w:t>
      </w:r>
      <w:r>
        <w:rPr>
          <w:color w:val="650000"/>
        </w:rPr>
        <w:t xml:space="preserve"> korta</w:t>
      </w:r>
      <w:r>
        <w:rPr>
          <w:color w:val="000095"/>
        </w:rPr>
        <w:t xml:space="preserve"> chaichi</w:t>
      </w:r>
      <w:r>
        <w:br/>
      </w:r>
      <w:r>
        <w:rPr>
          <w:color w:val="00005E"/>
        </w:rPr>
        <w:t xml:space="preserve"> একটা</w:t>
      </w:r>
      <w:r>
        <w:rPr>
          <w:color w:val="00007D"/>
        </w:rPr>
        <w:t xml:space="preserve"> রিসেট</w:t>
      </w:r>
      <w:r>
        <w:rPr>
          <w:color w:val="00005B"/>
        </w:rPr>
        <w:t xml:space="preserve"> পিন</w:t>
      </w:r>
      <w:r>
        <w:rPr>
          <w:color w:val="00007A"/>
        </w:rPr>
        <w:t xml:space="preserve"> লাগবে</w:t>
      </w:r>
      <w:r>
        <w:rPr>
          <w:color w:val="810000"/>
        </w:rPr>
        <w:t xml:space="preserve"> ভাইয়া</w:t>
      </w:r>
      <w:r>
        <w:br/>
      </w:r>
      <w:r>
        <w:rPr>
          <w:color w:val="00005D"/>
        </w:rPr>
        <w:t xml:space="preserve"> pin</w:t>
      </w:r>
      <w:r>
        <w:rPr>
          <w:color w:val="0000AE"/>
        </w:rPr>
        <w:t xml:space="preserve"> vula</w:t>
      </w:r>
      <w:r>
        <w:rPr>
          <w:color w:val="0000A0"/>
        </w:rPr>
        <w:t xml:space="preserve"> gase</w:t>
      </w:r>
      <w:r>
        <w:br/>
      </w:r>
      <w:r>
        <w:rPr>
          <w:color w:val="450000"/>
        </w:rPr>
        <w:t xml:space="preserve"> ami</w:t>
      </w:r>
      <w:r>
        <w:rPr>
          <w:color w:val="00003E"/>
        </w:rPr>
        <w:t xml:space="preserve"> bkash</w:t>
      </w:r>
      <w:r>
        <w:rPr>
          <w:color w:val="00005C"/>
        </w:rPr>
        <w:t xml:space="preserve"> pin</w:t>
      </w:r>
      <w:r>
        <w:rPr>
          <w:color w:val="000087"/>
        </w:rPr>
        <w:t xml:space="preserve"> vule</w:t>
      </w:r>
      <w:r>
        <w:rPr>
          <w:color w:val="AB0000"/>
        </w:rPr>
        <w:t xml:space="preserve"> gace</w:t>
      </w:r>
      <w:r>
        <w:br/>
      </w:r>
      <w:r>
        <w:rPr>
          <w:color w:val="43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6A"/>
        </w:rPr>
        <w:t xml:space="preserve"> পিন</w:t>
      </w:r>
      <w:r>
        <w:rPr>
          <w:color w:val="000085"/>
        </w:rPr>
        <w:t xml:space="preserve"> লক</w:t>
      </w:r>
      <w:r>
        <w:rPr>
          <w:color w:val="A40000"/>
        </w:rPr>
        <w:t xml:space="preserve"> বলছে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36"/>
        </w:rPr>
        <w:t xml:space="preserve"> টা</w:t>
      </w:r>
      <w:r>
        <w:rPr>
          <w:color w:val="000066"/>
        </w:rPr>
        <w:t xml:space="preserve"> পিন</w:t>
      </w:r>
      <w:r>
        <w:rPr>
          <w:color w:val="00004B"/>
        </w:rPr>
        <w:t xml:space="preserve"> ব্লক</w:t>
      </w:r>
      <w:r>
        <w:rPr>
          <w:color w:val="3C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আমি</w:t>
      </w:r>
      <w:r>
        <w:rPr>
          <w:color w:val="6E0000"/>
        </w:rPr>
        <w:t xml:space="preserve"> ওটার</w:t>
      </w:r>
      <w:r>
        <w:rPr>
          <w:color w:val="000066"/>
        </w:rPr>
        <w:t xml:space="preserve"> পিন</w:t>
      </w:r>
      <w:r>
        <w:rPr>
          <w:color w:val="000045"/>
        </w:rPr>
        <w:t xml:space="preserve"> রিসেট</w:t>
      </w:r>
      <w:r>
        <w:rPr>
          <w:color w:val="2A0000"/>
        </w:rPr>
        <w:t xml:space="preserve"> করতে</w:t>
      </w:r>
      <w:r>
        <w:rPr>
          <w:color w:val="00002F"/>
        </w:rPr>
        <w:t xml:space="preserve"> চাই</w:t>
      </w:r>
      <w:r>
        <w:rPr>
          <w:color w:val="3D0000"/>
        </w:rPr>
        <w:t xml:space="preserve"> আমাকে</w:t>
      </w:r>
      <w:r>
        <w:rPr>
          <w:color w:val="000053"/>
        </w:rPr>
        <w:t xml:space="preserve"> সাহায্য</w:t>
      </w:r>
      <w:r>
        <w:rPr>
          <w:color w:val="520000"/>
        </w:rPr>
        <w:t xml:space="preserve"> করুন</w:t>
      </w:r>
      <w:r>
        <w:br/>
      </w:r>
      <w:r>
        <w:rPr>
          <w:color w:val="3C0000"/>
        </w:rPr>
        <w:t xml:space="preserve"> আমার</w:t>
      </w:r>
      <w:r>
        <w:rPr>
          <w:color w:val="000072"/>
        </w:rPr>
        <w:t xml:space="preserve"> বিকাশের</w:t>
      </w:r>
      <w:r>
        <w:rPr>
          <w:color w:val="000060"/>
        </w:rPr>
        <w:t xml:space="preserve"> পিন</w:t>
      </w:r>
      <w:r>
        <w:rPr>
          <w:color w:val="000061"/>
        </w:rPr>
        <w:t xml:space="preserve"> নাম্বার</w:t>
      </w:r>
      <w:r>
        <w:rPr>
          <w:color w:val="000072"/>
        </w:rPr>
        <w:t xml:space="preserve"> ভুলে</w:t>
      </w:r>
      <w:r>
        <w:rPr>
          <w:color w:val="00007F"/>
        </w:rPr>
        <w:t xml:space="preserve"> গেছি</w:t>
      </w:r>
      <w:r>
        <w:br/>
      </w:r>
      <w:r>
        <w:rPr>
          <w:color w:val="400000"/>
        </w:rPr>
        <w:t xml:space="preserve"> amr</w:t>
      </w:r>
      <w:r>
        <w:rPr>
          <w:color w:val="4A0000"/>
        </w:rPr>
        <w:t xml:space="preserve"> ai</w:t>
      </w:r>
      <w:r>
        <w:rPr>
          <w:color w:val="00006B"/>
        </w:rPr>
        <w:t xml:space="preserve"> accunt</w:t>
      </w:r>
      <w:r>
        <w:rPr>
          <w:color w:val="000000"/>
        </w:rPr>
        <w:t xml:space="preserve"> khola</w:t>
      </w:r>
      <w:r>
        <w:rPr>
          <w:color w:val="000000"/>
        </w:rPr>
        <w:t xml:space="preserve"> but</w:t>
      </w:r>
      <w:r>
        <w:rPr>
          <w:color w:val="00003F"/>
        </w:rPr>
        <w:t xml:space="preserve"> pin</w:t>
      </w:r>
      <w:r>
        <w:rPr>
          <w:color w:val="9A0000"/>
        </w:rPr>
        <w:t xml:space="preserve"> vuila</w:t>
      </w:r>
      <w:r>
        <w:rPr>
          <w:color w:val="00007D"/>
        </w:rPr>
        <w:t xml:space="preserve"> gaci</w:t>
      </w:r>
      <w:r>
        <w:br/>
      </w:r>
      <w:r>
        <w:rPr>
          <w:color w:val="2C0000"/>
        </w:rPr>
        <w:t xml:space="preserve"> আমার</w:t>
      </w:r>
      <w:r>
        <w:rPr>
          <w:color w:val="000045"/>
        </w:rPr>
        <w:t xml:space="preserve"> পিন</w:t>
      </w:r>
      <w:r>
        <w:rPr>
          <w:color w:val="000047"/>
        </w:rPr>
        <w:t xml:space="preserve"> নাম্বার</w:t>
      </w:r>
      <w:r>
        <w:rPr>
          <w:color w:val="000053"/>
        </w:rPr>
        <w:t xml:space="preserve"> ভুলে</w:t>
      </w:r>
      <w:r>
        <w:rPr>
          <w:color w:val="00005C"/>
        </w:rPr>
        <w:t xml:space="preserve"> গেছি</w:t>
      </w:r>
      <w:r>
        <w:rPr>
          <w:color w:val="000045"/>
        </w:rPr>
        <w:t xml:space="preserve"> এখন</w:t>
      </w:r>
      <w:r>
        <w:rPr>
          <w:color w:val="000046"/>
        </w:rPr>
        <w:t xml:space="preserve"> কিভাবে</w:t>
      </w:r>
      <w:r>
        <w:rPr>
          <w:color w:val="000037"/>
        </w:rPr>
        <w:t xml:space="preserve"> একাউন্ট</w:t>
      </w:r>
      <w:r>
        <w:rPr>
          <w:color w:val="9D0000"/>
        </w:rPr>
        <w:t xml:space="preserve"> পিরে</w:t>
      </w:r>
      <w:r>
        <w:rPr>
          <w:color w:val="000000"/>
        </w:rPr>
        <w:t xml:space="preserve"> পাবো</w:t>
      </w:r>
      <w:r>
        <w:br/>
      </w:r>
      <w:r>
        <w:rPr>
          <w:color w:val="3C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5E"/>
        </w:rPr>
        <w:t xml:space="preserve"> পিন</w:t>
      </w:r>
      <w:r>
        <w:rPr>
          <w:color w:val="000077"/>
        </w:rPr>
        <w:t xml:space="preserve"> লক</w:t>
      </w:r>
      <w:r>
        <w:rPr>
          <w:color w:val="70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69"/>
        </w:rPr>
        <w:t xml:space="preserve"> খুলতে</w:t>
      </w:r>
      <w:r>
        <w:rPr>
          <w:color w:val="000069"/>
        </w:rPr>
        <w:t xml:space="preserve"> চাচ্ছি</w:t>
      </w:r>
      <w:r>
        <w:br/>
      </w:r>
      <w:r>
        <w:rPr>
          <w:color w:val="580000"/>
        </w:rPr>
        <w:t xml:space="preserve"> ami</w:t>
      </w:r>
      <w:r>
        <w:rPr>
          <w:color w:val="000027"/>
        </w:rPr>
        <w:t xml:space="preserve"> bkash</w:t>
      </w:r>
      <w:r>
        <w:rPr>
          <w:color w:val="00003A"/>
        </w:rPr>
        <w:t xml:space="preserve"> pin</w:t>
      </w:r>
      <w:r>
        <w:rPr>
          <w:color w:val="00004B"/>
        </w:rPr>
        <w:t xml:space="preserve"> reset</w:t>
      </w:r>
      <w:r>
        <w:rPr>
          <w:color w:val="380000"/>
        </w:rPr>
        <w:t xml:space="preserve"> korte</w:t>
      </w:r>
      <w:r>
        <w:rPr>
          <w:color w:val="000000"/>
        </w:rPr>
        <w:t xml:space="preserve"> chai</w:t>
      </w:r>
      <w:r>
        <w:rPr>
          <w:color w:val="580000"/>
        </w:rPr>
        <w:t xml:space="preserve"> ami</w:t>
      </w:r>
      <w:r>
        <w:rPr>
          <w:color w:val="3B0000"/>
        </w:rPr>
        <w:t xml:space="preserve"> amr</w:t>
      </w:r>
      <w:r>
        <w:rPr>
          <w:color w:val="000094"/>
        </w:rPr>
        <w:t xml:space="preserve"> paseord</w:t>
      </w:r>
      <w:r>
        <w:rPr>
          <w:color w:val="000056"/>
        </w:rPr>
        <w:t xml:space="preserve"> vule</w:t>
      </w:r>
      <w:r>
        <w:rPr>
          <w:color w:val="000064"/>
        </w:rPr>
        <w:t xml:space="preserve"> gesi</w:t>
      </w:r>
      <w:r>
        <w:br/>
      </w:r>
      <w:r>
        <w:rPr>
          <w:color w:val="790000"/>
        </w:rPr>
        <w:t xml:space="preserve"> আসসালামু</w:t>
      </w:r>
      <w:r>
        <w:rPr>
          <w:color w:val="790000"/>
        </w:rPr>
        <w:t xml:space="preserve"> আলাইকুম</w:t>
      </w:r>
      <w:r>
        <w:rPr>
          <w:color w:val="000050"/>
        </w:rPr>
        <w:t xml:space="preserve"> একটা</w:t>
      </w:r>
      <w:r>
        <w:rPr>
          <w:color w:val="00006B"/>
        </w:rPr>
        <w:t xml:space="preserve"> রিসেট</w:t>
      </w:r>
      <w:r>
        <w:rPr>
          <w:color w:val="00004E"/>
        </w:rPr>
        <w:t xml:space="preserve"> পিন</w:t>
      </w:r>
      <w:r>
        <w:rPr>
          <w:color w:val="000069"/>
        </w:rPr>
        <w:t xml:space="preserve"> লাগবে</w:t>
      </w:r>
      <w:r>
        <w:br/>
      </w:r>
      <w:r>
        <w:rPr>
          <w:color w:val="28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4B"/>
        </w:rPr>
        <w:t xml:space="preserve"> acount</w:t>
      </w:r>
      <w:r>
        <w:rPr>
          <w:color w:val="000047"/>
        </w:rPr>
        <w:t xml:space="preserve"> bar</w:t>
      </w:r>
      <w:r>
        <w:rPr>
          <w:color w:val="670000"/>
        </w:rPr>
        <w:t xml:space="preserve"> bol</w:t>
      </w:r>
      <w:r>
        <w:rPr>
          <w:color w:val="00004A"/>
        </w:rPr>
        <w:t xml:space="preserve"> password</w:t>
      </w:r>
      <w:r>
        <w:rPr>
          <w:color w:val="000066"/>
        </w:rPr>
        <w:t xml:space="preserve"> disilam</w:t>
      </w:r>
      <w:r>
        <w:rPr>
          <w:color w:val="000033"/>
        </w:rPr>
        <w:t xml:space="preserve"> এখন</w:t>
      </w:r>
      <w:r>
        <w:rPr>
          <w:color w:val="000041"/>
        </w:rPr>
        <w:t xml:space="preserve"> lock</w:t>
      </w:r>
      <w:r>
        <w:rPr>
          <w:color w:val="00002E"/>
        </w:rPr>
        <w:t xml:space="preserve"> e</w:t>
      </w:r>
      <w:r>
        <w:rPr>
          <w:color w:val="00007C"/>
        </w:rPr>
        <w:t xml:space="preserve"> পড়ছে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4A"/>
        </w:rPr>
        <w:t xml:space="preserve"> পিন</w:t>
      </w:r>
      <w:r>
        <w:rPr>
          <w:color w:val="00004B"/>
        </w:rPr>
        <w:t xml:space="preserve"> নাম্বার</w:t>
      </w:r>
      <w:r>
        <w:rPr>
          <w:color w:val="00005F"/>
        </w:rPr>
        <w:t xml:space="preserve"> টি</w:t>
      </w:r>
      <w:r>
        <w:rPr>
          <w:color w:val="00005B"/>
        </w:rPr>
        <w:t xml:space="preserve"> ভুল</w:t>
      </w:r>
      <w:r>
        <w:rPr>
          <w:color w:val="470000"/>
        </w:rPr>
        <w:t xml:space="preserve"> করে</w:t>
      </w:r>
      <w:r>
        <w:rPr>
          <w:color w:val="00006E"/>
        </w:rPr>
        <w:t xml:space="preserve"> ব্লক</w:t>
      </w:r>
      <w:r>
        <w:rPr>
          <w:color w:val="580000"/>
        </w:rPr>
        <w:t xml:space="preserve"> হয়ে</w:t>
      </w:r>
      <w:r>
        <w:rPr>
          <w:color w:val="000052"/>
        </w:rPr>
        <w:t xml:space="preserve"> গেছে</w:t>
      </w:r>
      <w:r>
        <w:br/>
      </w:r>
      <w:r>
        <w:rPr>
          <w:color w:val="4C0000"/>
        </w:rPr>
        <w:t xml:space="preserve"> amar</w:t>
      </w:r>
      <w:r>
        <w:rPr>
          <w:color w:val="00003F"/>
        </w:rPr>
        <w:t xml:space="preserve"> bkash</w:t>
      </w:r>
      <w:r>
        <w:rPr>
          <w:color w:val="5B0000"/>
        </w:rPr>
        <w:t xml:space="preserve"> er</w:t>
      </w:r>
      <w:r>
        <w:rPr>
          <w:color w:val="00005E"/>
        </w:rPr>
        <w:t xml:space="preserve"> pin</w:t>
      </w:r>
      <w:r>
        <w:rPr>
          <w:color w:val="000078"/>
        </w:rPr>
        <w:t xml:space="preserve"> reset</w:t>
      </w:r>
      <w:r>
        <w:rPr>
          <w:color w:val="5A0000"/>
        </w:rPr>
        <w:t xml:space="preserve"> korte</w:t>
      </w:r>
      <w:r>
        <w:rPr>
          <w:color w:val="00007B"/>
        </w:rPr>
        <w:t xml:space="preserve"> hobe</w:t>
      </w:r>
      <w:r>
        <w:br/>
      </w:r>
      <w:r>
        <w:rPr>
          <w:color w:val="320000"/>
        </w:rPr>
        <w:t xml:space="preserve"> আমার</w:t>
      </w:r>
      <w:r>
        <w:rPr>
          <w:color w:val="000019"/>
        </w:rPr>
        <w:t xml:space="preserve"> bkash</w:t>
      </w:r>
      <w:r>
        <w:rPr>
          <w:color w:val="00003A"/>
        </w:rPr>
        <w:t xml:space="preserve"> acount</w:t>
      </w:r>
      <w:r>
        <w:rPr>
          <w:color w:val="000032"/>
        </w:rPr>
        <w:t xml:space="preserve"> ti</w:t>
      </w:r>
      <w:r>
        <w:rPr>
          <w:color w:val="000038"/>
        </w:rPr>
        <w:t xml:space="preserve"> bar</w:t>
      </w:r>
      <w:r>
        <w:rPr>
          <w:color w:val="500000"/>
        </w:rPr>
        <w:t xml:space="preserve"> bol</w:t>
      </w:r>
      <w:r>
        <w:rPr>
          <w:color w:val="00003D"/>
        </w:rPr>
        <w:t xml:space="preserve"> পাওয়ার</w:t>
      </w:r>
      <w:r>
        <w:rPr>
          <w:color w:val="000060"/>
        </w:rPr>
        <w:t xml:space="preserve"> deate</w:t>
      </w:r>
      <w:r>
        <w:rPr>
          <w:color w:val="000033"/>
        </w:rPr>
        <w:t xml:space="preserve"> lock</w:t>
      </w:r>
      <w:r>
        <w:rPr>
          <w:color w:val="000024"/>
        </w:rPr>
        <w:t xml:space="preserve"> e</w:t>
      </w:r>
      <w:r>
        <w:rPr>
          <w:color w:val="000060"/>
        </w:rPr>
        <w:t xml:space="preserve"> porche</w:t>
      </w:r>
      <w:r>
        <w:rPr>
          <w:color w:val="000028"/>
        </w:rPr>
        <w:t xml:space="preserve"> এখন</w:t>
      </w:r>
      <w:r>
        <w:rPr>
          <w:color w:val="320000"/>
        </w:rPr>
        <w:t xml:space="preserve"> আমার</w:t>
      </w:r>
      <w:r>
        <w:rPr>
          <w:color w:val="420000"/>
        </w:rPr>
        <w:t xml:space="preserve"> কাছে</w:t>
      </w:r>
      <w:r>
        <w:rPr>
          <w:color w:val="000028"/>
        </w:rPr>
        <w:t xml:space="preserve"> নাম্বার</w:t>
      </w:r>
      <w:r>
        <w:rPr>
          <w:color w:val="380000"/>
        </w:rPr>
        <w:t xml:space="preserve"> এবং</w:t>
      </w:r>
      <w:r>
        <w:rPr>
          <w:color w:val="000044"/>
        </w:rPr>
        <w:t xml:space="preserve"> পাসওয়ার্ড</w:t>
      </w:r>
      <w:r>
        <w:rPr>
          <w:color w:val="000033"/>
        </w:rPr>
        <w:t xml:space="preserve"> টি</w:t>
      </w:r>
      <w:r>
        <w:rPr>
          <w:color w:val="000025"/>
        </w:rPr>
        <w:t xml:space="preserve"> আছে</w:t>
      </w:r>
      <w:r>
        <w:br/>
      </w:r>
      <w:r>
        <w:rPr>
          <w:color w:val="00007C"/>
        </w:rPr>
        <w:t xml:space="preserve"> পিন</w:t>
      </w:r>
      <w:r>
        <w:rPr>
          <w:color w:val="000094"/>
        </w:rPr>
        <w:t xml:space="preserve"> ভুলে</w:t>
      </w:r>
      <w:r>
        <w:rPr>
          <w:color w:val="0000A5"/>
        </w:rPr>
        <w:t xml:space="preserve"> গেছি</w:t>
      </w:r>
      <w:r>
        <w:br/>
      </w:r>
      <w:r>
        <w:rPr>
          <w:color w:val="38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59"/>
        </w:rPr>
        <w:t xml:space="preserve"> বিকাশে</w:t>
      </w:r>
      <w:r>
        <w:rPr>
          <w:color w:val="000057"/>
        </w:rPr>
        <w:t xml:space="preserve"> পিন</w:t>
      </w:r>
      <w:r>
        <w:rPr>
          <w:color w:val="00007F"/>
        </w:rPr>
        <w:t xml:space="preserve"> কোড</w:t>
      </w:r>
      <w:r>
        <w:rPr>
          <w:color w:val="00006B"/>
        </w:rPr>
        <w:t xml:space="preserve"> দিতে</w:t>
      </w:r>
      <w:r>
        <w:rPr>
          <w:color w:val="000066"/>
        </w:rPr>
        <w:t xml:space="preserve"> পারছি</w:t>
      </w:r>
      <w:r>
        <w:rPr>
          <w:color w:val="000044"/>
        </w:rPr>
        <w:t xml:space="preserve"> না</w:t>
      </w:r>
      <w:r>
        <w:br/>
      </w:r>
      <w:r>
        <w:rPr>
          <w:color w:val="480000"/>
        </w:rPr>
        <w:t xml:space="preserve"> a</w:t>
      </w:r>
      <w:r>
        <w:rPr>
          <w:color w:val="000053"/>
        </w:rPr>
        <w:t xml:space="preserve"> pin</w:t>
      </w:r>
      <w:r>
        <w:rPr>
          <w:color w:val="00007A"/>
        </w:rPr>
        <w:t xml:space="preserve"> vule</w:t>
      </w:r>
      <w:r>
        <w:rPr>
          <w:color w:val="C20000"/>
        </w:rPr>
        <w:t xml:space="preserve"> giyeci</w:t>
      </w:r>
      <w:r>
        <w:br/>
      </w:r>
      <w:r>
        <w:rPr>
          <w:color w:val="000048"/>
        </w:rPr>
        <w:t xml:space="preserve"> pin</w:t>
      </w:r>
      <w:r>
        <w:rPr>
          <w:color w:val="00005D"/>
        </w:rPr>
        <w:t xml:space="preserve"> reset</w:t>
      </w:r>
      <w:r>
        <w:rPr>
          <w:color w:val="000054"/>
        </w:rPr>
        <w:t xml:space="preserve"> korbo</w:t>
      </w:r>
      <w:r>
        <w:rPr>
          <w:color w:val="650000"/>
        </w:rPr>
        <w:t xml:space="preserve"> plz</w:t>
      </w:r>
      <w:r>
        <w:rPr>
          <w:color w:val="9E0000"/>
        </w:rPr>
        <w:t xml:space="preserve"> hlp</w:t>
      </w:r>
      <w:r>
        <w:rPr>
          <w:color w:val="5C0000"/>
        </w:rPr>
        <w:t xml:space="preserve"> me</w:t>
      </w:r>
      <w:r>
        <w:br/>
      </w:r>
      <w:r>
        <w:rPr>
          <w:color w:val="000056"/>
        </w:rPr>
        <w:t xml:space="preserve"> পিন</w:t>
      </w:r>
      <w:r>
        <w:rPr>
          <w:color w:val="0000CF"/>
        </w:rPr>
        <w:t xml:space="preserve"> রিচেট</w:t>
      </w:r>
      <w:r>
        <w:rPr>
          <w:color w:val="470000"/>
        </w:rPr>
        <w:t xml:space="preserve"> করতে</w:t>
      </w:r>
      <w:r>
        <w:rPr>
          <w:color w:val="600000"/>
        </w:rPr>
        <w:t xml:space="preserve"> হবে</w:t>
      </w:r>
      <w:r>
        <w:br/>
      </w:r>
      <w:r>
        <w:rPr>
          <w:color w:val="19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52"/>
        </w:rPr>
        <w:t xml:space="preserve"> পিন</w:t>
      </w:r>
      <w:r>
        <w:rPr>
          <w:color w:val="000031"/>
        </w:rPr>
        <w:t xml:space="preserve"> ভুলে</w:t>
      </w:r>
      <w:r>
        <w:rPr>
          <w:color w:val="000036"/>
        </w:rPr>
        <w:t xml:space="preserve"> গেছি</w:t>
      </w:r>
      <w:r>
        <w:rPr>
          <w:color w:val="000048"/>
        </w:rPr>
        <w:t xml:space="preserve"> তিন</w:t>
      </w:r>
      <w:r>
        <w:rPr>
          <w:color w:val="000037"/>
        </w:rPr>
        <w:t xml:space="preserve"> বার</w:t>
      </w:r>
      <w:r>
        <w:rPr>
          <w:color w:val="000032"/>
        </w:rPr>
        <w:t xml:space="preserve"> ভুল</w:t>
      </w:r>
      <w:r>
        <w:rPr>
          <w:color w:val="000029"/>
        </w:rPr>
        <w:t xml:space="preserve"> নাম্বার</w:t>
      </w:r>
      <w:r>
        <w:rPr>
          <w:color w:val="000055"/>
        </w:rPr>
        <w:t xml:space="preserve"> প্রবেশ</w:t>
      </w:r>
      <w:r>
        <w:rPr>
          <w:color w:val="620000"/>
        </w:rPr>
        <w:t xml:space="preserve"> কারার</w:t>
      </w:r>
      <w:r>
        <w:rPr>
          <w:color w:val="420000"/>
        </w:rPr>
        <w:t xml:space="preserve"> কারনে</w:t>
      </w:r>
      <w:r>
        <w:rPr>
          <w:color w:val="000033"/>
        </w:rPr>
        <w:t xml:space="preserve"> লক</w:t>
      </w:r>
      <w:r>
        <w:rPr>
          <w:color w:val="000032"/>
        </w:rPr>
        <w:t xml:space="preserve"> হয়েছে</w:t>
      </w:r>
      <w:r>
        <w:rPr>
          <w:color w:val="000028"/>
        </w:rPr>
        <w:t xml:space="preserve"> এখন</w:t>
      </w:r>
      <w:r>
        <w:rPr>
          <w:color w:val="1A0000"/>
        </w:rPr>
        <w:t xml:space="preserve"> আমি</w:t>
      </w:r>
      <w:r>
        <w:rPr>
          <w:color w:val="000052"/>
        </w:rPr>
        <w:t xml:space="preserve"> পিন</w:t>
      </w:r>
      <w:r>
        <w:rPr>
          <w:color w:val="1C0000"/>
        </w:rPr>
        <w:t xml:space="preserve"> কি</w:t>
      </w:r>
      <w:r>
        <w:rPr>
          <w:color w:val="000034"/>
        </w:rPr>
        <w:t xml:space="preserve"> ভাবে</w:t>
      </w:r>
      <w:r>
        <w:rPr>
          <w:color w:val="00003E"/>
        </w:rPr>
        <w:t xml:space="preserve"> সেট</w:t>
      </w:r>
      <w:r>
        <w:rPr>
          <w:color w:val="000030"/>
        </w:rPr>
        <w:t xml:space="preserve"> করবো</w:t>
      </w:r>
      <w:r>
        <w:br/>
      </w:r>
      <w:r>
        <w:rPr>
          <w:color w:val="00006D"/>
        </w:rPr>
        <w:t xml:space="preserve"> pin</w:t>
      </w:r>
      <w:r>
        <w:rPr>
          <w:color w:val="00008C"/>
        </w:rPr>
        <w:t xml:space="preserve"> reset</w:t>
      </w:r>
      <w:r>
        <w:rPr>
          <w:color w:val="0000B6"/>
        </w:rPr>
        <w:t xml:space="preserve"> request</w:t>
      </w:r>
      <w:r>
        <w:br/>
      </w:r>
      <w:r>
        <w:rPr>
          <w:color w:val="4D0000"/>
        </w:rPr>
        <w:t xml:space="preserve"> amar</w:t>
      </w:r>
      <w:r>
        <w:rPr>
          <w:color w:val="00006D"/>
        </w:rPr>
        <w:t xml:space="preserve"> bikash</w:t>
      </w:r>
      <w:r>
        <w:rPr>
          <w:color w:val="00005F"/>
        </w:rPr>
        <w:t xml:space="preserve"> pin</w:t>
      </w:r>
      <w:r>
        <w:rPr>
          <w:color w:val="00007A"/>
        </w:rPr>
        <w:t xml:space="preserve"> reset</w:t>
      </w:r>
      <w:r>
        <w:rPr>
          <w:color w:val="000097"/>
        </w:rPr>
        <w:t xml:space="preserve"> hosse</w:t>
      </w:r>
      <w:r>
        <w:rPr>
          <w:color w:val="000000"/>
        </w:rPr>
        <w:t xml:space="preserve"> na</w:t>
      </w:r>
      <w:r>
        <w:br/>
      </w:r>
      <w:r>
        <w:rPr>
          <w:color w:val="000032"/>
        </w:rPr>
        <w:t xml:space="preserve"> bkash</w:t>
      </w:r>
      <w:r>
        <w:rPr>
          <w:color w:val="00004B"/>
        </w:rPr>
        <w:t xml:space="preserve"> pin</w:t>
      </w:r>
      <w:r>
        <w:rPr>
          <w:color w:val="000061"/>
        </w:rPr>
        <w:t xml:space="preserve"> reset</w:t>
      </w:r>
      <w:r>
        <w:rPr>
          <w:color w:val="720000"/>
        </w:rPr>
        <w:t xml:space="preserve"> korta</w:t>
      </w:r>
      <w:r>
        <w:rPr>
          <w:color w:val="0000B8"/>
        </w:rPr>
        <w:t xml:space="preserve"> cei</w:t>
      </w:r>
      <w:r>
        <w:br/>
      </w:r>
      <w:r>
        <w:rPr>
          <w:color w:val="200000"/>
        </w:rPr>
        <w:t xml:space="preserve"> sir</w:t>
      </w:r>
      <w:r>
        <w:rPr>
          <w:color w:val="1B0000"/>
        </w:rPr>
        <w:t xml:space="preserve"> amr</w:t>
      </w:r>
      <w:r>
        <w:rPr>
          <w:color w:val="000049"/>
        </w:rPr>
        <w:t xml:space="preserve"> id</w:t>
      </w:r>
      <w:r>
        <w:rPr>
          <w:color w:val="000034"/>
        </w:rPr>
        <w:t xml:space="preserve"> ta</w:t>
      </w:r>
      <w:r>
        <w:rPr>
          <w:color w:val="000049"/>
        </w:rPr>
        <w:t xml:space="preserve"> lock</w:t>
      </w:r>
      <w:r>
        <w:rPr>
          <w:color w:val="000076"/>
        </w:rPr>
        <w:t xml:space="preserve"> hy</w:t>
      </w:r>
      <w:r>
        <w:rPr>
          <w:color w:val="000084"/>
        </w:rPr>
        <w:t xml:space="preserve"> gesy</w:t>
      </w:r>
      <w:r>
        <w:rPr>
          <w:color w:val="00001B"/>
        </w:rPr>
        <w:t xml:space="preserve"> pin</w:t>
      </w:r>
      <w:r>
        <w:rPr>
          <w:color w:val="00003F"/>
        </w:rPr>
        <w:t xml:space="preserve"> nambr</w:t>
      </w:r>
      <w:r>
        <w:rPr>
          <w:color w:val="000034"/>
        </w:rPr>
        <w:t xml:space="preserve"> ta</w:t>
      </w:r>
      <w:r>
        <w:rPr>
          <w:color w:val="000044"/>
        </w:rPr>
        <w:t xml:space="preserve"> hyto</w:t>
      </w:r>
      <w:r>
        <w:rPr>
          <w:color w:val="000026"/>
        </w:rPr>
        <w:t xml:space="preserve"> vul</w:t>
      </w:r>
      <w:r>
        <w:rPr>
          <w:color w:val="000044"/>
        </w:rPr>
        <w:t xml:space="preserve"> hoccilo</w:t>
      </w:r>
      <w:r>
        <w:rPr>
          <w:color w:val="300000"/>
        </w:rPr>
        <w:t xml:space="preserve"> tai</w:t>
      </w:r>
      <w:r>
        <w:rPr>
          <w:color w:val="000049"/>
        </w:rPr>
        <w:t xml:space="preserve"> id</w:t>
      </w:r>
      <w:r>
        <w:rPr>
          <w:color w:val="000049"/>
        </w:rPr>
        <w:t xml:space="preserve"> lock</w:t>
      </w:r>
      <w:r>
        <w:rPr>
          <w:color w:val="000076"/>
        </w:rPr>
        <w:t xml:space="preserve"> hy</w:t>
      </w:r>
      <w:r>
        <w:rPr>
          <w:color w:val="000084"/>
        </w:rPr>
        <w:t xml:space="preserve"> gesy</w:t>
      </w:r>
      <w:r>
        <w:br/>
      </w:r>
      <w:r>
        <w:rPr>
          <w:color w:val="00007D"/>
        </w:rPr>
        <w:t xml:space="preserve"> pin</w:t>
      </w:r>
      <w:r>
        <w:rPr>
          <w:color w:val="0000DD"/>
        </w:rPr>
        <w:t xml:space="preserve"> lok</w:t>
      </w:r>
      <w:r>
        <w:br/>
      </w:r>
      <w:r>
        <w:rPr>
          <w:color w:val="680000"/>
        </w:rPr>
        <w:t xml:space="preserve"> ভাইয়া</w:t>
      </w:r>
      <w:r>
        <w:rPr>
          <w:color w:val="2E0000"/>
        </w:rPr>
        <w:t xml:space="preserve"> আমার</w:t>
      </w:r>
      <w:r>
        <w:rPr>
          <w:color w:val="00004B"/>
        </w:rPr>
        <w:t xml:space="preserve"> বিকাশে</w:t>
      </w:r>
      <w:r>
        <w:rPr>
          <w:color w:val="000049"/>
        </w:rPr>
        <w:t xml:space="preserve"> পিন</w:t>
      </w:r>
      <w:r>
        <w:rPr>
          <w:color w:val="00005C"/>
        </w:rPr>
        <w:t xml:space="preserve"> লক</w:t>
      </w:r>
      <w:r>
        <w:rPr>
          <w:color w:val="570000"/>
        </w:rPr>
        <w:t xml:space="preserve"> হয়ে</w:t>
      </w:r>
      <w:r>
        <w:rPr>
          <w:color w:val="000051"/>
        </w:rPr>
        <w:t xml:space="preserve"> গেছে</w:t>
      </w:r>
      <w:r>
        <w:rPr>
          <w:color w:val="000049"/>
        </w:rPr>
        <w:t xml:space="preserve"> এখন</w:t>
      </w:r>
      <w:r>
        <w:rPr>
          <w:color w:val="2F0000"/>
        </w:rPr>
        <w:t xml:space="preserve"> আমি</w:t>
      </w:r>
      <w:r>
        <w:rPr>
          <w:color w:val="3D0000"/>
        </w:rPr>
        <w:t xml:space="preserve"> করতে</w:t>
      </w:r>
      <w:r>
        <w:rPr>
          <w:color w:val="000051"/>
        </w:rPr>
        <w:t xml:space="preserve"> পারি</w:t>
      </w:r>
      <w:r>
        <w:br/>
      </w:r>
      <w:r>
        <w:rPr>
          <w:color w:val="000041"/>
        </w:rPr>
        <w:t xml:space="preserve"> bkash</w:t>
      </w:r>
      <w:r>
        <w:rPr>
          <w:color w:val="000062"/>
        </w:rPr>
        <w:t xml:space="preserve"> pin</w:t>
      </w:r>
      <w:r>
        <w:rPr>
          <w:color w:val="000083"/>
        </w:rPr>
        <w:t xml:space="preserve"> lock</w:t>
      </w:r>
      <w:r>
        <w:rPr>
          <w:color w:val="0000B7"/>
        </w:rPr>
        <w:t xml:space="preserve"> hoiche</w:t>
      </w:r>
      <w:r>
        <w:br/>
      </w:r>
      <w:r>
        <w:rPr>
          <w:color w:val="370000"/>
        </w:rPr>
        <w:t xml:space="preserve"> amar</w:t>
      </w:r>
      <w:r>
        <w:rPr>
          <w:color w:val="00005C"/>
        </w:rPr>
        <w:t xml:space="preserve"> bikas</w:t>
      </w:r>
      <w:r>
        <w:rPr>
          <w:color w:val="000043"/>
        </w:rPr>
        <w:t xml:space="preserve"> pin</w:t>
      </w:r>
      <w:r>
        <w:rPr>
          <w:color w:val="000076"/>
        </w:rPr>
        <w:t xml:space="preserve"> log</w:t>
      </w:r>
      <w:r>
        <w:rPr>
          <w:color w:val="000074"/>
        </w:rPr>
        <w:t xml:space="preserve"> hoya</w:t>
      </w:r>
      <w:r>
        <w:rPr>
          <w:color w:val="000091"/>
        </w:rPr>
        <w:t xml:space="preserve"> geca</w:t>
      </w:r>
      <w:r>
        <w:br/>
      </w:r>
      <w:r>
        <w:rPr>
          <w:color w:val="000055"/>
        </w:rPr>
        <w:t xml:space="preserve"> পিন</w:t>
      </w:r>
      <w:r>
        <w:rPr>
          <w:color w:val="0000BF"/>
        </w:rPr>
        <w:t xml:space="preserve"> রিছিট</w:t>
      </w:r>
      <w:r>
        <w:rPr>
          <w:color w:val="510000"/>
        </w:rPr>
        <w:t xml:space="preserve"> করে</w:t>
      </w:r>
      <w:r>
        <w:rPr>
          <w:color w:val="000077"/>
        </w:rPr>
        <w:t xml:space="preserve"> দেন</w:t>
      </w:r>
      <w:r>
        <w:br/>
      </w:r>
      <w:r>
        <w:rPr>
          <w:color w:val="2D0000"/>
        </w:rPr>
        <w:t xml:space="preserve"> আমার</w:t>
      </w:r>
      <w:r>
        <w:rPr>
          <w:color w:val="000055"/>
        </w:rPr>
        <w:t xml:space="preserve"> বিকাশের</w:t>
      </w:r>
      <w:r>
        <w:rPr>
          <w:color w:val="000047"/>
        </w:rPr>
        <w:t xml:space="preserve"> পিন</w:t>
      </w:r>
      <w:r>
        <w:rPr>
          <w:color w:val="000066"/>
        </w:rPr>
        <w:t xml:space="preserve"> নম্বর</w:t>
      </w:r>
      <w:r>
        <w:rPr>
          <w:color w:val="00005A"/>
        </w:rPr>
        <w:t xml:space="preserve"> লক</w:t>
      </w:r>
      <w:r>
        <w:rPr>
          <w:color w:val="670000"/>
        </w:rPr>
        <w:t xml:space="preserve"> হয়ে</w:t>
      </w:r>
      <w:r>
        <w:rPr>
          <w:color w:val="00004F"/>
        </w:rPr>
        <w:t xml:space="preserve"> গেছে</w:t>
      </w:r>
      <w:r>
        <w:rPr>
          <w:color w:val="000047"/>
        </w:rPr>
        <w:t xml:space="preserve"> এখন</w:t>
      </w:r>
      <w:r>
        <w:rPr>
          <w:color w:val="320000"/>
        </w:rPr>
        <w:t xml:space="preserve"> কি</w:t>
      </w:r>
      <w:r>
        <w:rPr>
          <w:color w:val="000055"/>
        </w:rPr>
        <w:t xml:space="preserve"> করবো</w:t>
      </w:r>
      <w:r>
        <w:br/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5F0000"/>
        </w:rPr>
        <w:t xml:space="preserve"> এর</w:t>
      </w:r>
      <w:r>
        <w:rPr>
          <w:color w:val="000060"/>
        </w:rPr>
        <w:t xml:space="preserve"> পিন</w:t>
      </w:r>
      <w:r>
        <w:rPr>
          <w:color w:val="000079"/>
        </w:rPr>
        <w:t xml:space="preserve"> লক</w:t>
      </w:r>
      <w:r>
        <w:rPr>
          <w:color w:val="720000"/>
        </w:rPr>
        <w:t xml:space="preserve"> হয়ে</w:t>
      </w:r>
      <w:r>
        <w:rPr>
          <w:color w:val="00006A"/>
        </w:rPr>
        <w:t xml:space="preserve"> গেছে</w:t>
      </w:r>
      <w:r>
        <w:br/>
      </w:r>
      <w:r>
        <w:rPr>
          <w:color w:val="00005D"/>
        </w:rPr>
        <w:t xml:space="preserve"> pin</w:t>
      </w:r>
      <w:r>
        <w:rPr>
          <w:color w:val="000058"/>
        </w:rPr>
        <w:t xml:space="preserve"> to</w:t>
      </w:r>
      <w:r>
        <w:rPr>
          <w:color w:val="0000AF"/>
        </w:rPr>
        <w:t xml:space="preserve"> vula</w:t>
      </w:r>
      <w:r>
        <w:rPr>
          <w:color w:val="850000"/>
        </w:rPr>
        <w:t xml:space="preserve"> gese</w:t>
      </w:r>
      <w:r>
        <w:br/>
      </w:r>
      <w:r>
        <w:rPr>
          <w:color w:val="3C0000"/>
        </w:rPr>
        <w:t xml:space="preserve"> আমার</w:t>
      </w:r>
      <w:r>
        <w:rPr>
          <w:color w:val="000072"/>
        </w:rPr>
        <w:t xml:space="preserve"> বিকাশের</w:t>
      </w:r>
      <w:r>
        <w:rPr>
          <w:color w:val="000060"/>
        </w:rPr>
        <w:t xml:space="preserve"> পিন</w:t>
      </w:r>
      <w:r>
        <w:rPr>
          <w:color w:val="000078"/>
        </w:rPr>
        <w:t xml:space="preserve"> লক</w:t>
      </w:r>
      <w:r>
        <w:rPr>
          <w:color w:val="710000"/>
        </w:rPr>
        <w:t xml:space="preserve"> হয়ে</w:t>
      </w:r>
      <w:r>
        <w:rPr>
          <w:color w:val="00006A"/>
        </w:rPr>
        <w:t xml:space="preserve"> গেছে</w:t>
      </w:r>
      <w:r>
        <w:br/>
      </w:r>
      <w:r>
        <w:rPr>
          <w:color w:val="640000"/>
        </w:rPr>
        <w:t xml:space="preserve"> vaya</w:t>
      </w:r>
      <w:r>
        <w:rPr>
          <w:color w:val="210000"/>
        </w:rPr>
        <w:t xml:space="preserve"> ami</w:t>
      </w:r>
      <w:r>
        <w:rPr>
          <w:color w:val="550000"/>
        </w:rPr>
        <w:t xml:space="preserve"> akjon</w:t>
      </w:r>
      <w:r>
        <w:rPr>
          <w:color w:val="00005B"/>
        </w:rPr>
        <w:t xml:space="preserve"> student</w:t>
      </w:r>
      <w:r>
        <w:rPr>
          <w:color w:val="2D0000"/>
        </w:rPr>
        <w:t xml:space="preserve"> amr</w:t>
      </w:r>
      <w:r>
        <w:rPr>
          <w:color w:val="00001E"/>
        </w:rPr>
        <w:t xml:space="preserve"> bkash</w:t>
      </w:r>
      <w:r>
        <w:rPr>
          <w:color w:val="000040"/>
        </w:rPr>
        <w:t xml:space="preserve"> khola</w:t>
      </w:r>
      <w:r>
        <w:rPr>
          <w:color w:val="000054"/>
        </w:rPr>
        <w:t xml:space="preserve"> acha</w:t>
      </w:r>
      <w:r>
        <w:rPr>
          <w:color w:val="2C0000"/>
        </w:rPr>
        <w:t xml:space="preserve"> but</w:t>
      </w:r>
      <w:r>
        <w:rPr>
          <w:color w:val="00002C"/>
        </w:rPr>
        <w:t xml:space="preserve"> pin</w:t>
      </w:r>
      <w:r>
        <w:rPr>
          <w:color w:val="000054"/>
        </w:rPr>
        <w:t xml:space="preserve"> vula</w:t>
      </w:r>
      <w:r>
        <w:rPr>
          <w:color w:val="000071"/>
        </w:rPr>
        <w:t xml:space="preserve"> geachilam</w:t>
      </w:r>
      <w:r>
        <w:br/>
      </w:r>
      <w:r>
        <w:rPr>
          <w:color w:val="4D0000"/>
        </w:rPr>
        <w:t xml:space="preserve"> এই</w:t>
      </w:r>
      <w:r>
        <w:rPr>
          <w:color w:val="00008C"/>
        </w:rPr>
        <w:t xml:space="preserve"> নাম্বারের</w:t>
      </w:r>
      <w:r>
        <w:rPr>
          <w:color w:val="000034"/>
        </w:rPr>
        <w:t xml:space="preserve"> বিকাশ</w:t>
      </w:r>
      <w:r>
        <w:rPr>
          <w:color w:val="000053"/>
        </w:rPr>
        <w:t xml:space="preserve"> পিন</w:t>
      </w:r>
      <w:r>
        <w:rPr>
          <w:color w:val="000069"/>
        </w:rPr>
        <w:t xml:space="preserve"> লক</w:t>
      </w:r>
      <w:r>
        <w:rPr>
          <w:color w:val="630000"/>
        </w:rPr>
        <w:t xml:space="preserve"> হয়ে</w:t>
      </w:r>
      <w:r>
        <w:rPr>
          <w:color w:val="00005C"/>
        </w:rPr>
        <w:t xml:space="preserve"> গেছে</w:t>
      </w:r>
      <w:r>
        <w:br/>
      </w:r>
      <w:r>
        <w:rPr>
          <w:color w:val="3A0000"/>
        </w:rPr>
        <w:t xml:space="preserve"> sir</w:t>
      </w:r>
      <w:r>
        <w:rPr>
          <w:color w:val="280000"/>
        </w:rPr>
        <w:t xml:space="preserve"> amar</w:t>
      </w:r>
      <w:r>
        <w:rPr>
          <w:color w:val="000031"/>
        </w:rPr>
        <w:t xml:space="preserve"> pin</w:t>
      </w:r>
      <w:r>
        <w:rPr>
          <w:color w:val="00002F"/>
        </w:rPr>
        <w:t xml:space="preserve"> ta</w:t>
      </w:r>
      <w:r>
        <w:rPr>
          <w:color w:val="000063"/>
        </w:rPr>
        <w:t xml:space="preserve"> vol</w:t>
      </w:r>
      <w:r>
        <w:rPr>
          <w:color w:val="000059"/>
        </w:rPr>
        <w:t xml:space="preserve"> babe</w:t>
      </w:r>
      <w:r>
        <w:rPr>
          <w:color w:val="000052"/>
        </w:rPr>
        <w:t xml:space="preserve"> try</w:t>
      </w:r>
      <w:r>
        <w:rPr>
          <w:color w:val="420000"/>
        </w:rPr>
        <w:t xml:space="preserve"> korar</w:t>
      </w:r>
      <w:r>
        <w:rPr>
          <w:color w:val="3D0000"/>
        </w:rPr>
        <w:t xml:space="preserve"> jonno</w:t>
      </w:r>
      <w:r>
        <w:rPr>
          <w:color w:val="00005A"/>
        </w:rPr>
        <w:t xml:space="preserve"> somossa</w:t>
      </w:r>
      <w:r>
        <w:rPr>
          <w:color w:val="000077"/>
        </w:rPr>
        <w:t xml:space="preserve"> dekaitece</w:t>
      </w:r>
      <w:r>
        <w:br/>
      </w:r>
      <w:r>
        <w:rPr>
          <w:color w:val="430000"/>
        </w:rPr>
        <w:t xml:space="preserve"> amar</w:t>
      </w:r>
      <w:r>
        <w:rPr>
          <w:color w:val="000037"/>
        </w:rPr>
        <w:t xml:space="preserve"> bkash</w:t>
      </w:r>
      <w:r>
        <w:rPr>
          <w:color w:val="500000"/>
        </w:rPr>
        <w:t xml:space="preserve"> er</w:t>
      </w:r>
      <w:r>
        <w:rPr>
          <w:color w:val="00007E"/>
        </w:rPr>
        <w:t xml:space="preserve"> password</w:t>
      </w:r>
      <w:r>
        <w:rPr>
          <w:color w:val="000079"/>
        </w:rPr>
        <w:t xml:space="preserve"> vule</w:t>
      </w:r>
      <w:r>
        <w:rPr>
          <w:color w:val="00008D"/>
        </w:rPr>
        <w:t xml:space="preserve"> gesi</w:t>
      </w:r>
      <w:r>
        <w:br/>
      </w:r>
      <w:r>
        <w:rPr>
          <w:color w:val="420000"/>
        </w:rPr>
        <w:t xml:space="preserve"> amr</w:t>
      </w:r>
      <w:r>
        <w:rPr>
          <w:color w:val="000015"/>
        </w:rPr>
        <w:t xml:space="preserve"> bkash</w:t>
      </w:r>
      <w:r>
        <w:rPr>
          <w:color w:val="00002C"/>
        </w:rPr>
        <w:t xml:space="preserve"> lock</w:t>
      </w:r>
      <w:r>
        <w:rPr>
          <w:color w:val="000053"/>
        </w:rPr>
        <w:t xml:space="preserve"> hoiacha</w:t>
      </w:r>
      <w:r>
        <w:rPr>
          <w:color w:val="420000"/>
        </w:rPr>
        <w:t xml:space="preserve"> amr</w:t>
      </w:r>
      <w:r>
        <w:rPr>
          <w:color w:val="000084"/>
        </w:rPr>
        <w:t xml:space="preserve"> pass</w:t>
      </w:r>
      <w:r>
        <w:rPr>
          <w:color w:val="000054"/>
        </w:rPr>
        <w:t xml:space="preserve"> reset</w:t>
      </w:r>
      <w:r>
        <w:rPr>
          <w:color w:val="630000"/>
        </w:rPr>
        <w:t xml:space="preserve"> korta</w:t>
      </w:r>
      <w:r>
        <w:rPr>
          <w:color w:val="4C0000"/>
        </w:rPr>
        <w:t xml:space="preserve"> hba</w:t>
      </w:r>
      <w:r>
        <w:rPr>
          <w:color w:val="000084"/>
        </w:rPr>
        <w:t xml:space="preserve"> pass</w:t>
      </w:r>
      <w:r>
        <w:rPr>
          <w:color w:val="000054"/>
        </w:rPr>
        <w:t xml:space="preserve"> reset</w:t>
      </w:r>
      <w:r>
        <w:rPr>
          <w:color w:val="630000"/>
        </w:rPr>
        <w:t xml:space="preserve"> korta</w:t>
      </w:r>
      <w:r>
        <w:rPr>
          <w:color w:val="370000"/>
        </w:rPr>
        <w:t xml:space="preserve"> amk</w:t>
      </w:r>
      <w:r>
        <w:rPr>
          <w:color w:val="2A0000"/>
        </w:rPr>
        <w:t xml:space="preserve"> help</w:t>
      </w:r>
      <w:r>
        <w:rPr>
          <w:color w:val="4D0000"/>
        </w:rPr>
        <w:t xml:space="preserve"> korban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47"/>
        </w:rPr>
        <w:t xml:space="preserve"> পিন</w:t>
      </w:r>
      <w:r>
        <w:rPr>
          <w:color w:val="000059"/>
        </w:rPr>
        <w:t xml:space="preserve"> লক</w:t>
      </w:r>
      <w:r>
        <w:rPr>
          <w:color w:val="540000"/>
        </w:rPr>
        <w:t xml:space="preserve"> হয়ে</w:t>
      </w:r>
      <w:r>
        <w:rPr>
          <w:color w:val="00004F"/>
        </w:rPr>
        <w:t xml:space="preserve"> গেছে</w:t>
      </w:r>
      <w:r>
        <w:rPr>
          <w:color w:val="000073"/>
        </w:rPr>
        <w:t xml:space="preserve"> হেল্প</w:t>
      </w:r>
      <w:r>
        <w:rPr>
          <w:color w:val="900000"/>
        </w:rPr>
        <w:t xml:space="preserve"> মি</w:t>
      </w:r>
      <w:r>
        <w:br/>
      </w:r>
      <w:r>
        <w:rPr>
          <w:color w:val="000083"/>
        </w:rPr>
        <w:t xml:space="preserve"> my</w:t>
      </w:r>
      <w:r>
        <w:rPr>
          <w:color w:val="000086"/>
        </w:rPr>
        <w:t xml:space="preserve"> pin</w:t>
      </w:r>
      <w:r>
        <w:rPr>
          <w:color w:val="0000AC"/>
        </w:rPr>
        <w:t xml:space="preserve"> reset</w:t>
      </w:r>
      <w:r>
        <w:br/>
      </w:r>
      <w:r>
        <w:rPr>
          <w:color w:val="28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25"/>
        </w:rPr>
        <w:t xml:space="preserve"> account</w:t>
      </w:r>
      <w:r>
        <w:rPr>
          <w:color w:val="7B0000"/>
        </w:rPr>
        <w:t xml:space="preserve"> ar</w:t>
      </w:r>
      <w:r>
        <w:rPr>
          <w:color w:val="000062"/>
        </w:rPr>
        <w:t xml:space="preserve"> pin</w:t>
      </w:r>
      <w:r>
        <w:rPr>
          <w:color w:val="00002C"/>
        </w:rPr>
        <w:t xml:space="preserve"> number</w:t>
      </w:r>
      <w:r>
        <w:rPr>
          <w:color w:val="000048"/>
        </w:rPr>
        <w:t xml:space="preserve"> bar</w:t>
      </w:r>
      <w:r>
        <w:rPr>
          <w:color w:val="000044"/>
        </w:rPr>
        <w:t xml:space="preserve"> vul</w:t>
      </w:r>
      <w:r>
        <w:rPr>
          <w:color w:val="540000"/>
        </w:rPr>
        <w:t xml:space="preserve"> deyar</w:t>
      </w:r>
      <w:r>
        <w:rPr>
          <w:color w:val="000047"/>
        </w:rPr>
        <w:t xml:space="preserve"> por</w:t>
      </w:r>
      <w:r>
        <w:rPr>
          <w:color w:val="7B0000"/>
        </w:rPr>
        <w:t xml:space="preserve"> ar</w:t>
      </w:r>
      <w:r>
        <w:rPr>
          <w:color w:val="000064"/>
        </w:rPr>
        <w:t xml:space="preserve"> nisse</w:t>
      </w:r>
      <w:r>
        <w:rPr>
          <w:color w:val="00002A"/>
        </w:rPr>
        <w:t xml:space="preserve"> na</w:t>
      </w:r>
      <w:r>
        <w:rPr>
          <w:color w:val="000062"/>
        </w:rPr>
        <w:t xml:space="preserve"> pin</w:t>
      </w:r>
      <w:r>
        <w:br/>
      </w:r>
      <w:r>
        <w:rPr>
          <w:color w:val="0000B1"/>
        </w:rPr>
        <w:t xml:space="preserve"> পিক</w:t>
      </w:r>
      <w:r>
        <w:rPr>
          <w:color w:val="00007B"/>
        </w:rPr>
        <w:t xml:space="preserve"> ব্লক</w:t>
      </w:r>
      <w:r>
        <w:rPr>
          <w:color w:val="620000"/>
        </w:rPr>
        <w:t xml:space="preserve"> হয়ে</w:t>
      </w:r>
      <w:r>
        <w:rPr>
          <w:color w:val="00005C"/>
        </w:rPr>
        <w:t xml:space="preserve"> গেছে</w:t>
      </w:r>
      <w:r>
        <w:br/>
      </w:r>
      <w:r>
        <w:rPr>
          <w:color w:val="85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00004D"/>
        </w:rPr>
        <w:t xml:space="preserve"> বিকাশের</w:t>
      </w:r>
      <w:r>
        <w:rPr>
          <w:color w:val="000041"/>
        </w:rPr>
        <w:t xml:space="preserve"> পিন</w:t>
      </w:r>
      <w:r>
        <w:rPr>
          <w:color w:val="000060"/>
        </w:rPr>
        <w:t xml:space="preserve"> ব্লক</w:t>
      </w:r>
      <w:r>
        <w:rPr>
          <w:color w:val="4C0000"/>
        </w:rPr>
        <w:t xml:space="preserve"> হয়ে</w:t>
      </w:r>
      <w:r>
        <w:rPr>
          <w:color w:val="000047"/>
        </w:rPr>
        <w:t xml:space="preserve"> গেছে</w:t>
      </w:r>
      <w:r>
        <w:rPr>
          <w:color w:val="000067"/>
        </w:rPr>
        <w:t xml:space="preserve"> সমাধান</w:t>
      </w:r>
      <w:r>
        <w:rPr>
          <w:color w:val="00004D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00005D"/>
        </w:rPr>
        <w:t xml:space="preserve"> বিকাশের</w:t>
      </w:r>
      <w:r>
        <w:rPr>
          <w:color w:val="00004E"/>
        </w:rPr>
        <w:t xml:space="preserve"> পিন</w:t>
      </w:r>
      <w:r>
        <w:rPr>
          <w:color w:val="000062"/>
        </w:rPr>
        <w:t xml:space="preserve"> লক</w:t>
      </w:r>
      <w:r>
        <w:rPr>
          <w:color w:val="5C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80"/>
        </w:rPr>
        <w:t xml:space="preserve"> কীভাবে</w:t>
      </w:r>
      <w:r>
        <w:rPr>
          <w:color w:val="00006A"/>
        </w:rPr>
        <w:t xml:space="preserve"> রিসেট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48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73"/>
        </w:rPr>
        <w:t xml:space="preserve"> পিন</w:t>
      </w:r>
      <w:r>
        <w:rPr>
          <w:color w:val="000090"/>
        </w:rPr>
        <w:t xml:space="preserve"> লক</w:t>
      </w:r>
      <w:r>
        <w:rPr>
          <w:color w:val="00008E"/>
        </w:rPr>
        <w:t xml:space="preserve"> হয়েছে</w:t>
      </w:r>
      <w:r>
        <w:br/>
      </w:r>
      <w:r>
        <w:rPr>
          <w:color w:val="360000"/>
        </w:rPr>
        <w:t xml:space="preserve"> আমার</w:t>
      </w:r>
      <w:r>
        <w:rPr>
          <w:color w:val="000056"/>
        </w:rPr>
        <w:t xml:space="preserve"> পিন</w:t>
      </w:r>
      <w:r>
        <w:rPr>
          <w:color w:val="00008C"/>
        </w:rPr>
        <w:t xml:space="preserve"> নং</w:t>
      </w:r>
      <w:r>
        <w:rPr>
          <w:color w:val="000067"/>
        </w:rPr>
        <w:t xml:space="preserve"> ভুলে</w:t>
      </w:r>
      <w:r>
        <w:rPr>
          <w:color w:val="00009A"/>
        </w:rPr>
        <w:t xml:space="preserve"> গিয়েছি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54"/>
        </w:rPr>
        <w:t xml:space="preserve"> পিন</w:t>
      </w:r>
      <w:r>
        <w:rPr>
          <w:color w:val="0000B6"/>
        </w:rPr>
        <w:t xml:space="preserve"> বলক</w:t>
      </w:r>
      <w:r>
        <w:rPr>
          <w:color w:val="640000"/>
        </w:rPr>
        <w:t xml:space="preserve"> হয়ে</w:t>
      </w:r>
      <w:r>
        <w:rPr>
          <w:color w:val="00005D"/>
        </w:rPr>
        <w:t xml:space="preserve"> গেছে</w:t>
      </w:r>
      <w:r>
        <w:br/>
      </w:r>
      <w:r>
        <w:rPr>
          <w:color w:val="2E0000"/>
        </w:rPr>
        <w:t xml:space="preserve"> আমার</w:t>
      </w:r>
      <w:r>
        <w:rPr>
          <w:color w:val="000049"/>
        </w:rPr>
        <w:t xml:space="preserve"> পিন</w:t>
      </w:r>
      <w:r>
        <w:rPr>
          <w:color w:val="000091"/>
        </w:rPr>
        <w:t xml:space="preserve"> কোট</w:t>
      </w:r>
      <w:r>
        <w:rPr>
          <w:color w:val="00004E"/>
        </w:rPr>
        <w:t xml:space="preserve"> টা</w:t>
      </w:r>
      <w:r>
        <w:rPr>
          <w:color w:val="00008A"/>
        </w:rPr>
        <w:t xml:space="preserve"> বুলে</w:t>
      </w:r>
      <w:r>
        <w:rPr>
          <w:color w:val="000000"/>
        </w:rPr>
        <w:t xml:space="preserve"> গেচি</w:t>
      </w:r>
      <w:r>
        <w:rPr>
          <w:color w:val="00004F"/>
        </w:rPr>
        <w:t xml:space="preserve"> জানতে</w:t>
      </w:r>
      <w:r>
        <w:rPr>
          <w:color w:val="000044"/>
        </w:rPr>
        <w:t xml:space="preserve"> চাই</w:t>
      </w:r>
      <w:r>
        <w:br/>
      </w:r>
      <w:r>
        <w:rPr>
          <w:color w:val="0000A5"/>
        </w:rPr>
        <w:t xml:space="preserve"> ভাইয়া</w:t>
      </w:r>
      <w:r>
        <w:rPr>
          <w:color w:val="00005E"/>
        </w:rPr>
        <w:t xml:space="preserve"> পিন</w:t>
      </w:r>
      <w:r>
        <w:rPr>
          <w:color w:val="000071"/>
        </w:rPr>
        <w:t xml:space="preserve"> ভুলে</w:t>
      </w:r>
      <w:r>
        <w:rPr>
          <w:color w:val="00007D"/>
        </w:rPr>
        <w:t xml:space="preserve"> গেছি</w:t>
      </w:r>
      <w:r>
        <w:br/>
      </w:r>
      <w:r>
        <w:rPr>
          <w:color w:val="3C0000"/>
        </w:rPr>
        <w:t xml:space="preserve"> ai</w:t>
      </w:r>
      <w:r>
        <w:rPr>
          <w:color w:val="00002E"/>
        </w:rPr>
        <w:t xml:space="preserve"> number</w:t>
      </w:r>
      <w:r>
        <w:rPr>
          <w:color w:val="000033"/>
        </w:rPr>
        <w:t xml:space="preserve"> pin</w:t>
      </w:r>
      <w:r>
        <w:rPr>
          <w:color w:val="000044"/>
        </w:rPr>
        <w:t xml:space="preserve"> lock</w:t>
      </w:r>
      <w:r>
        <w:rPr>
          <w:color w:val="000081"/>
        </w:rPr>
        <w:t xml:space="preserve"> huiye</w:t>
      </w:r>
      <w:r>
        <w:rPr>
          <w:color w:val="6F0000"/>
        </w:rPr>
        <w:t xml:space="preserve"> giyese</w:t>
      </w:r>
      <w:r>
        <w:rPr>
          <w:color w:val="00004D"/>
        </w:rPr>
        <w:t xml:space="preserve"> password</w:t>
      </w:r>
      <w:r>
        <w:rPr>
          <w:color w:val="000041"/>
        </w:rPr>
        <w:t xml:space="preserve"> reset</w:t>
      </w:r>
      <w:r>
        <w:rPr>
          <w:color w:val="000037"/>
        </w:rPr>
        <w:t xml:space="preserve"> kore</w:t>
      </w:r>
      <w:r>
        <w:rPr>
          <w:color w:val="600000"/>
        </w:rPr>
        <w:t xml:space="preserve"> dan</w:t>
      </w:r>
      <w:r>
        <w:br/>
      </w:r>
      <w:r>
        <w:rPr>
          <w:color w:val="6F0000"/>
        </w:rPr>
        <w:t xml:space="preserve"> hello</w:t>
      </w:r>
      <w:r>
        <w:rPr>
          <w:color w:val="320000"/>
        </w:rPr>
        <w:t xml:space="preserve"> আমার</w:t>
      </w:r>
      <w:r>
        <w:rPr>
          <w:color w:val="000051"/>
        </w:rPr>
        <w:t xml:space="preserve"> একটা</w:t>
      </w:r>
      <w:r>
        <w:rPr>
          <w:color w:val="00003F"/>
        </w:rPr>
        <w:t xml:space="preserve"> একাউন্ট</w:t>
      </w:r>
      <w:r>
        <w:rPr>
          <w:color w:val="4E0000"/>
        </w:rPr>
        <w:t xml:space="preserve"> এর</w:t>
      </w:r>
      <w:r>
        <w:rPr>
          <w:color w:val="00004F"/>
        </w:rPr>
        <w:t xml:space="preserve"> পিন</w:t>
      </w:r>
      <w:r>
        <w:rPr>
          <w:color w:val="000051"/>
        </w:rPr>
        <w:t xml:space="preserve"> নাম্বার</w:t>
      </w:r>
      <w:r>
        <w:rPr>
          <w:color w:val="00005F"/>
        </w:rPr>
        <w:t xml:space="preserve"> ভুলে</w:t>
      </w:r>
      <w:r>
        <w:rPr>
          <w:color w:val="000069"/>
        </w:rPr>
        <w:t xml:space="preserve"> গেছি</w:t>
      </w:r>
      <w:r>
        <w:br/>
      </w:r>
      <w:r>
        <w:rPr>
          <w:color w:val="8A0000"/>
        </w:rPr>
        <w:t xml:space="preserve"> শুভ</w:t>
      </w:r>
      <w:r>
        <w:rPr>
          <w:color w:val="000000"/>
        </w:rPr>
        <w:t xml:space="preserve"> অপরাহ্ন</w:t>
      </w:r>
      <w:r>
        <w:rPr>
          <w:color w:val="000050"/>
        </w:rPr>
        <w:t xml:space="preserve"> বিকাশের</w:t>
      </w:r>
      <w:r>
        <w:rPr>
          <w:color w:val="000043"/>
        </w:rPr>
        <w:t xml:space="preserve"> পিন</w:t>
      </w:r>
      <w:r>
        <w:rPr>
          <w:color w:val="000064"/>
        </w:rPr>
        <w:t xml:space="preserve"> ব্লক</w:t>
      </w:r>
      <w:r>
        <w:rPr>
          <w:color w:val="9C0000"/>
        </w:rPr>
        <w:t xml:space="preserve"> পরেছে</w:t>
      </w:r>
      <w:r>
        <w:br/>
      </w:r>
      <w:r>
        <w:rPr>
          <w:color w:val="310000"/>
        </w:rPr>
        <w:t xml:space="preserve"> আমার</w:t>
      </w:r>
      <w:r>
        <w:rPr>
          <w:color w:val="000061"/>
        </w:rPr>
        <w:t xml:space="preserve"> বিকাশ</w:t>
      </w:r>
      <w:r>
        <w:rPr>
          <w:color w:val="4D0000"/>
        </w:rPr>
        <w:t xml:space="preserve"> এর</w:t>
      </w:r>
      <w:r>
        <w:rPr>
          <w:color w:val="00004E"/>
        </w:rPr>
        <w:t xml:space="preserve"> পিন</w:t>
      </w:r>
      <w:r>
        <w:rPr>
          <w:color w:val="000062"/>
        </w:rPr>
        <w:t xml:space="preserve"> লক</w:t>
      </w:r>
      <w:r>
        <w:rPr>
          <w:color w:val="5C0000"/>
        </w:rPr>
        <w:t xml:space="preserve"> হয়ে</w:t>
      </w:r>
      <w:r>
        <w:rPr>
          <w:color w:val="000056"/>
        </w:rPr>
        <w:t xml:space="preserve"> গেছে</w:t>
      </w:r>
      <w:r>
        <w:rPr>
          <w:color w:val="5E0000"/>
        </w:rPr>
        <w:t xml:space="preserve"> এটা</w:t>
      </w:r>
      <w:r>
        <w:rPr>
          <w:color w:val="000061"/>
        </w:rPr>
        <w:t xml:space="preserve"> বিকাশ</w:t>
      </w:r>
      <w:r>
        <w:rPr>
          <w:color w:val="00004F"/>
        </w:rPr>
        <w:t xml:space="preserve"> নাম্বার</w:t>
      </w:r>
      <w:r>
        <w:br/>
      </w:r>
      <w:r>
        <w:rPr>
          <w:color w:val="000000"/>
        </w:rPr>
        <w:t xml:space="preserve"> এই</w:t>
      </w:r>
      <w:r>
        <w:rPr>
          <w:color w:val="000076"/>
        </w:rPr>
        <w:t xml:space="preserve"> নাম্বারের</w:t>
      </w:r>
      <w:r>
        <w:rPr>
          <w:color w:val="000046"/>
        </w:rPr>
        <w:t xml:space="preserve"> পিন</w:t>
      </w:r>
      <w:r>
        <w:rPr>
          <w:color w:val="000068"/>
        </w:rPr>
        <w:t xml:space="preserve"> ব্লক</w:t>
      </w:r>
      <w:r>
        <w:rPr>
          <w:color w:val="0000AA"/>
        </w:rPr>
        <w:t xml:space="preserve"> েহয়ে</w:t>
      </w:r>
      <w:r>
        <w:rPr>
          <w:color w:val="00004E"/>
        </w:rPr>
        <w:t xml:space="preserve"> গেছে</w:t>
      </w:r>
      <w:r>
        <w:br/>
      </w:r>
      <w:r>
        <w:rPr>
          <w:color w:val="2F0000"/>
        </w:rPr>
        <w:t xml:space="preserve"> আমার</w:t>
      </w:r>
      <w:r>
        <w:rPr>
          <w:color w:val="00004B"/>
        </w:rPr>
        <w:t xml:space="preserve"> পিন</w:t>
      </w:r>
      <w:r>
        <w:rPr>
          <w:color w:val="00006E"/>
        </w:rPr>
        <w:t xml:space="preserve"> ব্লক</w:t>
      </w:r>
      <w:r>
        <w:rPr>
          <w:color w:val="580000"/>
        </w:rPr>
        <w:t xml:space="preserve"> হয়ে</w:t>
      </w:r>
      <w:r>
        <w:rPr>
          <w:color w:val="000052"/>
        </w:rPr>
        <w:t xml:space="preserve"> গেছে</w:t>
      </w:r>
      <w:r>
        <w:rPr>
          <w:color w:val="000066"/>
        </w:rPr>
        <w:t xml:space="preserve"> রিসেট</w:t>
      </w:r>
      <w:r>
        <w:rPr>
          <w:color w:val="500000"/>
        </w:rPr>
        <w:t xml:space="preserve"> করা</w:t>
      </w:r>
      <w:r>
        <w:rPr>
          <w:color w:val="000072"/>
        </w:rPr>
        <w:t xml:space="preserve"> দরকার</w:t>
      </w:r>
      <w:r>
        <w:br/>
      </w:r>
      <w:r>
        <w:rPr>
          <w:color w:val="4F0000"/>
        </w:rPr>
        <w:t xml:space="preserve"> amr</w:t>
      </w:r>
      <w:r>
        <w:rPr>
          <w:color w:val="00004E"/>
        </w:rPr>
        <w:t xml:space="preserve"> pin</w:t>
      </w:r>
      <w:r>
        <w:rPr>
          <w:color w:val="000069"/>
        </w:rPr>
        <w:t xml:space="preserve"> lock</w:t>
      </w:r>
      <w:r>
        <w:rPr>
          <w:color w:val="9D0000"/>
        </w:rPr>
        <w:t xml:space="preserve"> hoe</w:t>
      </w:r>
      <w:r>
        <w:rPr>
          <w:color w:val="810000"/>
        </w:rPr>
        <w:t xml:space="preserve"> gece</w:t>
      </w:r>
      <w:r>
        <w:br/>
      </w:r>
      <w:r>
        <w:rPr>
          <w:color w:val="530000"/>
        </w:rPr>
        <w:t xml:space="preserve"> i</w:t>
      </w:r>
      <w:r>
        <w:rPr>
          <w:color w:val="0000AD"/>
        </w:rPr>
        <w:t xml:space="preserve"> forget</w:t>
      </w:r>
      <w:r>
        <w:rPr>
          <w:color w:val="00005A"/>
        </w:rPr>
        <w:t xml:space="preserve"> my</w:t>
      </w:r>
      <w:r>
        <w:rPr>
          <w:color w:val="00003E"/>
        </w:rPr>
        <w:t xml:space="preserve"> bkash</w:t>
      </w:r>
      <w:r>
        <w:rPr>
          <w:color w:val="00005C"/>
        </w:rPr>
        <w:t xml:space="preserve"> pin</w:t>
      </w:r>
      <w:r>
        <w:rPr>
          <w:color w:val="000054"/>
        </w:rPr>
        <w:t xml:space="preserve"> number</w:t>
      </w:r>
      <w:r>
        <w:br/>
      </w:r>
      <w:r>
        <w:rPr>
          <w:color w:val="00008E"/>
        </w:rPr>
        <w:t xml:space="preserve"> কালকে</w:t>
      </w:r>
      <w:r>
        <w:rPr>
          <w:color w:val="00006A"/>
        </w:rPr>
        <w:t xml:space="preserve"> বিকাশের</w:t>
      </w:r>
      <w:r>
        <w:rPr>
          <w:color w:val="000059"/>
        </w:rPr>
        <w:t xml:space="preserve"> পিন</w:t>
      </w:r>
      <w:r>
        <w:rPr>
          <w:color w:val="00006A"/>
        </w:rPr>
        <w:t xml:space="preserve"> ভুলে</w:t>
      </w:r>
      <w:r>
        <w:rPr>
          <w:color w:val="000076"/>
        </w:rPr>
        <w:t xml:space="preserve"> গেছি</w:t>
      </w:r>
      <w:r>
        <w:br/>
      </w:r>
      <w:r>
        <w:rPr>
          <w:color w:val="420000"/>
        </w:rPr>
        <w:t xml:space="preserve"> amar</w:t>
      </w:r>
      <w:r>
        <w:rPr>
          <w:color w:val="000051"/>
        </w:rPr>
        <w:t xml:space="preserve"> pin</w:t>
      </w:r>
      <w:r>
        <w:rPr>
          <w:color w:val="0000A9"/>
        </w:rPr>
        <w:t xml:space="preserve"> look</w:t>
      </w:r>
      <w:r>
        <w:rPr>
          <w:color w:val="00009E"/>
        </w:rPr>
        <w:t xml:space="preserve"> hoyece</w:t>
      </w:r>
      <w:r>
        <w:br/>
      </w:r>
      <w:r>
        <w:rPr>
          <w:color w:val="460000"/>
        </w:rPr>
        <w:t xml:space="preserve"> i</w:t>
      </w:r>
      <w:r>
        <w:rPr>
          <w:color w:val="00006C"/>
        </w:rPr>
        <w:t xml:space="preserve"> need</w:t>
      </w:r>
      <w:r>
        <w:rPr>
          <w:color w:val="000049"/>
        </w:rPr>
        <w:t xml:space="preserve"> to</w:t>
      </w:r>
      <w:r>
        <w:rPr>
          <w:color w:val="000064"/>
        </w:rPr>
        <w:t xml:space="preserve"> reset</w:t>
      </w:r>
      <w:r>
        <w:rPr>
          <w:color w:val="7E0000"/>
        </w:rPr>
        <w:t xml:space="preserve"> by</w:t>
      </w:r>
      <w:r>
        <w:rPr>
          <w:color w:val="000034"/>
        </w:rPr>
        <w:t xml:space="preserve"> bkash</w:t>
      </w:r>
      <w:r>
        <w:rPr>
          <w:color w:val="000058"/>
        </w:rPr>
        <w:t xml:space="preserve"> app</w:t>
      </w:r>
      <w:r>
        <w:rPr>
          <w:color w:val="00004E"/>
        </w:rPr>
        <w:t xml:space="preserve"> pin</w:t>
      </w:r>
      <w:r>
        <w:br/>
      </w:r>
      <w:r>
        <w:rPr>
          <w:color w:val="000064"/>
        </w:rPr>
        <w:t xml:space="preserve"> pin</w:t>
      </w:r>
      <w:r>
        <w:rPr>
          <w:color w:val="000081"/>
        </w:rPr>
        <w:t xml:space="preserve"> reset</w:t>
      </w:r>
      <w:r>
        <w:rPr>
          <w:color w:val="0000C3"/>
        </w:rPr>
        <w:t xml:space="preserve"> hoyece</w:t>
      </w:r>
      <w:r>
        <w:br/>
      </w:r>
      <w:r>
        <w:rPr>
          <w:color w:val="00002D"/>
        </w:rPr>
        <w:t xml:space="preserve"> বিকাশ</w:t>
      </w:r>
      <w:r>
        <w:rPr>
          <w:color w:val="000062"/>
        </w:rPr>
        <w:t xml:space="preserve"> একাউন্টের</w:t>
      </w:r>
      <w:r>
        <w:rPr>
          <w:color w:val="000048"/>
        </w:rPr>
        <w:t xml:space="preserve"> পিন</w:t>
      </w:r>
      <w:r>
        <w:rPr>
          <w:color w:val="00005B"/>
        </w:rPr>
        <w:t xml:space="preserve"> লক</w:t>
      </w:r>
      <w:r>
        <w:rPr>
          <w:color w:val="690000"/>
        </w:rPr>
        <w:t xml:space="preserve"> হয়ে</w:t>
      </w:r>
      <w:r>
        <w:rPr>
          <w:color w:val="000050"/>
        </w:rPr>
        <w:t xml:space="preserve"> গেছে</w:t>
      </w:r>
      <w:r>
        <w:rPr>
          <w:color w:val="00006B"/>
        </w:rPr>
        <w:t xml:space="preserve"> ঠিক</w:t>
      </w:r>
      <w:r>
        <w:rPr>
          <w:color w:val="3C0000"/>
        </w:rPr>
        <w:t xml:space="preserve"> করতে</w:t>
      </w:r>
      <w:r>
        <w:rPr>
          <w:color w:val="510000"/>
        </w:rPr>
        <w:t xml:space="preserve"> হবে</w:t>
      </w:r>
      <w:r>
        <w:br/>
      </w:r>
      <w:r>
        <w:rPr>
          <w:color w:val="00004F"/>
        </w:rPr>
        <w:t xml:space="preserve"> password</w:t>
      </w:r>
      <w:r>
        <w:rPr>
          <w:color w:val="000049"/>
        </w:rPr>
        <w:t xml:space="preserve"> vul</w:t>
      </w:r>
      <w:r>
        <w:rPr>
          <w:color w:val="000084"/>
        </w:rPr>
        <w:t xml:space="preserve"> deyate</w:t>
      </w:r>
      <w:r>
        <w:rPr>
          <w:color w:val="000034"/>
        </w:rPr>
        <w:t xml:space="preserve"> pin</w:t>
      </w:r>
      <w:r>
        <w:rPr>
          <w:color w:val="000046"/>
        </w:rPr>
        <w:t xml:space="preserve"> lock</w:t>
      </w:r>
      <w:r>
        <w:rPr>
          <w:color w:val="440000"/>
        </w:rPr>
        <w:t xml:space="preserve"> hoye</w:t>
      </w:r>
      <w:r>
        <w:rPr>
          <w:color w:val="710000"/>
        </w:rPr>
        <w:t xml:space="preserve"> giyese</w:t>
      </w:r>
      <w:r>
        <w:rPr>
          <w:color w:val="660000"/>
        </w:rPr>
        <w:t xml:space="preserve"> bolse</w:t>
      </w:r>
      <w:r>
        <w:br/>
      </w:r>
      <w:r>
        <w:rPr>
          <w:color w:val="600000"/>
        </w:rPr>
        <w:t xml:space="preserve"> আসসালামু</w:t>
      </w:r>
      <w:r>
        <w:rPr>
          <w:color w:val="600000"/>
        </w:rPr>
        <w:t xml:space="preserve"> আলাইকুম</w:t>
      </w:r>
      <w:r>
        <w:rPr>
          <w:color w:val="490000"/>
        </w:rPr>
        <w:t xml:space="preserve"> স্যার</w:t>
      </w:r>
      <w:r>
        <w:rPr>
          <w:color w:val="270000"/>
        </w:rPr>
        <w:t xml:space="preserve"> আমার</w:t>
      </w:r>
      <w:r>
        <w:rPr>
          <w:color w:val="00003E"/>
        </w:rPr>
        <w:t xml:space="preserve"> পিন</w:t>
      </w:r>
      <w:r>
        <w:rPr>
          <w:color w:val="000065"/>
        </w:rPr>
        <w:t xml:space="preserve"> নাম্বারটা</w:t>
      </w:r>
      <w:r>
        <w:rPr>
          <w:color w:val="00004A"/>
        </w:rPr>
        <w:t xml:space="preserve"> ভুলে</w:t>
      </w:r>
      <w:r>
        <w:rPr>
          <w:color w:val="000052"/>
        </w:rPr>
        <w:t xml:space="preserve"> গেছি</w:t>
      </w:r>
      <w:r>
        <w:rPr>
          <w:color w:val="00003D"/>
        </w:rPr>
        <w:t xml:space="preserve"> এখন</w:t>
      </w:r>
      <w:r>
        <w:rPr>
          <w:color w:val="2B0000"/>
        </w:rPr>
        <w:t xml:space="preserve"> কি</w:t>
      </w:r>
      <w:r>
        <w:rPr>
          <w:color w:val="330000"/>
        </w:rPr>
        <w:t xml:space="preserve"> করতে</w:t>
      </w:r>
      <w:r>
        <w:rPr>
          <w:color w:val="000044"/>
        </w:rPr>
        <w:t xml:space="preserve"> পারি</w:t>
      </w:r>
      <w:r>
        <w:br/>
      </w:r>
      <w:r>
        <w:rPr>
          <w:color w:val="000063"/>
        </w:rPr>
        <w:t xml:space="preserve"> wrong</w:t>
      </w:r>
      <w:r>
        <w:rPr>
          <w:color w:val="00005B"/>
        </w:rPr>
        <w:t xml:space="preserve"> hocce</w:t>
      </w:r>
      <w:r>
        <w:rPr>
          <w:color w:val="000046"/>
        </w:rPr>
        <w:t xml:space="preserve"> bikash</w:t>
      </w:r>
      <w:r>
        <w:rPr>
          <w:color w:val="6D0000"/>
        </w:rPr>
        <w:t xml:space="preserve"> se</w:t>
      </w:r>
      <w:r>
        <w:rPr>
          <w:color w:val="000055"/>
        </w:rPr>
        <w:t xml:space="preserve"> vul</w:t>
      </w:r>
      <w:r>
        <w:rPr>
          <w:color w:val="00005C"/>
        </w:rPr>
        <w:t xml:space="preserve"> password</w:t>
      </w:r>
      <w:r>
        <w:rPr>
          <w:color w:val="760000"/>
        </w:rPr>
        <w:t xml:space="preserve"> bolche</w:t>
      </w:r>
      <w:r>
        <w:br/>
      </w:r>
      <w:r>
        <w:rPr>
          <w:color w:val="000031"/>
        </w:rPr>
        <w:t xml:space="preserve"> বিকাশ</w:t>
      </w:r>
      <w:r>
        <w:rPr>
          <w:color w:val="00004F"/>
        </w:rPr>
        <w:t xml:space="preserve"> পিন</w:t>
      </w:r>
      <w:r>
        <w:rPr>
          <w:color w:val="00005E"/>
        </w:rPr>
        <w:t xml:space="preserve"> ভুলে</w:t>
      </w:r>
      <w:r>
        <w:rPr>
          <w:color w:val="000068"/>
        </w:rPr>
        <w:t xml:space="preserve"> গেছি</w:t>
      </w:r>
      <w:r>
        <w:rPr>
          <w:color w:val="370000"/>
        </w:rPr>
        <w:t xml:space="preserve"> কি</w:t>
      </w:r>
      <w:r>
        <w:rPr>
          <w:color w:val="0000B6"/>
        </w:rPr>
        <w:t xml:space="preserve"> উপায</w:t>
      </w:r>
      <w:r>
        <w:br/>
      </w:r>
      <w:r>
        <w:rPr>
          <w:color w:val="540000"/>
        </w:rPr>
        <w:t xml:space="preserve"> amar</w:t>
      </w:r>
      <w:r>
        <w:rPr>
          <w:color w:val="000045"/>
        </w:rPr>
        <w:t xml:space="preserve"> bkash</w:t>
      </w:r>
      <w:r>
        <w:rPr>
          <w:color w:val="000067"/>
        </w:rPr>
        <w:t xml:space="preserve"> pin</w:t>
      </w:r>
      <w:r>
        <w:rPr>
          <w:color w:val="000085"/>
        </w:rPr>
        <w:t xml:space="preserve"> reset</w:t>
      </w:r>
      <w:r>
        <w:rPr>
          <w:color w:val="640000"/>
        </w:rPr>
        <w:t xml:space="preserve"> korte</w:t>
      </w:r>
      <w:r>
        <w:rPr>
          <w:color w:val="000077"/>
        </w:rPr>
        <w:t xml:space="preserve"> chai</w:t>
      </w:r>
      <w:r>
        <w:br/>
      </w:r>
      <w:r>
        <w:rPr>
          <w:color w:val="00004F"/>
        </w:rPr>
        <w:t xml:space="preserve"> pin</w:t>
      </w:r>
      <w:r>
        <w:rPr>
          <w:color w:val="000065"/>
        </w:rPr>
        <w:t xml:space="preserve"> reset</w:t>
      </w:r>
      <w:r>
        <w:rPr>
          <w:color w:val="00005A"/>
        </w:rPr>
        <w:t xml:space="preserve"> kora</w:t>
      </w:r>
      <w:r>
        <w:rPr>
          <w:color w:val="0000C8"/>
        </w:rPr>
        <w:t xml:space="preserve"> jagbe</w:t>
      </w:r>
      <w:r>
        <w:br/>
      </w:r>
      <w:r>
        <w:rPr>
          <w:color w:val="5C0000"/>
        </w:rPr>
        <w:t xml:space="preserve"> sir</w:t>
      </w:r>
      <w:r>
        <w:rPr>
          <w:color w:val="4F0000"/>
        </w:rPr>
        <w:t xml:space="preserve"> amr</w:t>
      </w:r>
      <w:r>
        <w:rPr>
          <w:color w:val="00004E"/>
        </w:rPr>
        <w:t xml:space="preserve"> pin</w:t>
      </w:r>
      <w:r>
        <w:rPr>
          <w:color w:val="0000A4"/>
        </w:rPr>
        <w:t xml:space="preserve"> blok</w:t>
      </w:r>
      <w:r>
        <w:rPr>
          <w:color w:val="000082"/>
        </w:rPr>
        <w:t xml:space="preserve"> hoice</w:t>
      </w:r>
      <w:r>
        <w:br/>
      </w:r>
      <w:r>
        <w:rPr>
          <w:color w:val="2D0000"/>
        </w:rPr>
        <w:t xml:space="preserve"> আমার</w:t>
      </w:r>
      <w:r>
        <w:rPr>
          <w:color w:val="000047"/>
        </w:rPr>
        <w:t xml:space="preserve"> পিন</w:t>
      </w:r>
      <w:r>
        <w:rPr>
          <w:color w:val="000075"/>
        </w:rPr>
        <w:t xml:space="preserve"> নাম্বারটা</w:t>
      </w:r>
      <w:r>
        <w:rPr>
          <w:color w:val="000055"/>
        </w:rPr>
        <w:t xml:space="preserve"> ভুলে</w:t>
      </w:r>
      <w:r>
        <w:rPr>
          <w:color w:val="00005E"/>
        </w:rPr>
        <w:t xml:space="preserve"> গেছি</w:t>
      </w:r>
      <w:r>
        <w:rPr>
          <w:color w:val="000047"/>
        </w:rPr>
        <w:t xml:space="preserve"> কিভাবে</w:t>
      </w:r>
      <w:r>
        <w:rPr>
          <w:color w:val="000071"/>
        </w:rPr>
        <w:t xml:space="preserve"> সমাধান</w:t>
      </w:r>
      <w:r>
        <w:rPr>
          <w:color w:val="3B0000"/>
        </w:rPr>
        <w:t xml:space="preserve"> করতে</w:t>
      </w:r>
      <w:r>
        <w:rPr>
          <w:color w:val="00004E"/>
        </w:rPr>
        <w:t xml:space="preserve"> পারি</w:t>
      </w:r>
      <w:r>
        <w:br/>
      </w:r>
      <w:r>
        <w:rPr>
          <w:color w:val="000068"/>
        </w:rPr>
        <w:t xml:space="preserve"> bikas</w:t>
      </w:r>
      <w:r>
        <w:rPr>
          <w:color w:val="00004C"/>
        </w:rPr>
        <w:t xml:space="preserve"> pin</w:t>
      </w:r>
      <w:r>
        <w:rPr>
          <w:color w:val="00006A"/>
        </w:rPr>
        <w:t xml:space="preserve"> vul</w:t>
      </w:r>
      <w:r>
        <w:rPr>
          <w:color w:val="410000"/>
        </w:rPr>
        <w:t xml:space="preserve"> a</w:t>
      </w:r>
      <w:r>
        <w:rPr>
          <w:color w:val="0000B4"/>
        </w:rPr>
        <w:t xml:space="preserve"> gici</w:t>
      </w:r>
      <w:r>
        <w:br/>
      </w:r>
      <w:r>
        <w:rPr>
          <w:color w:val="580000"/>
        </w:rPr>
        <w:t xml:space="preserve"> amar</w:t>
      </w:r>
      <w:r>
        <w:rPr>
          <w:color w:val="00006C"/>
        </w:rPr>
        <w:t xml:space="preserve"> pin</w:t>
      </w:r>
      <w:r>
        <w:rPr>
          <w:color w:val="00008A"/>
        </w:rPr>
        <w:t xml:space="preserve"> reset</w:t>
      </w:r>
      <w:r>
        <w:rPr>
          <w:color w:val="680000"/>
        </w:rPr>
        <w:t xml:space="preserve"> korte</w:t>
      </w:r>
      <w:r>
        <w:rPr>
          <w:color w:val="00007C"/>
        </w:rPr>
        <w:t xml:space="preserve"> chai</w:t>
      </w:r>
      <w:r>
        <w:br/>
      </w:r>
      <w:r>
        <w:rPr>
          <w:color w:val="000048"/>
        </w:rPr>
        <w:t xml:space="preserve"> my</w:t>
      </w:r>
      <w:r>
        <w:rPr>
          <w:color w:val="000031"/>
        </w:rPr>
        <w:t xml:space="preserve"> bkash</w:t>
      </w:r>
      <w:r>
        <w:rPr>
          <w:color w:val="0000A0"/>
        </w:rPr>
        <w:t xml:space="preserve"> accounter</w:t>
      </w:r>
      <w:r>
        <w:rPr>
          <w:color w:val="00004A"/>
        </w:rPr>
        <w:t xml:space="preserve"> pin</w:t>
      </w:r>
      <w:r>
        <w:rPr>
          <w:color w:val="000064"/>
        </w:rPr>
        <w:t xml:space="preserve"> lock</w:t>
      </w:r>
      <w:r>
        <w:rPr>
          <w:color w:val="00007E"/>
        </w:rPr>
        <w:t xml:space="preserve"> hoyeche</w:t>
      </w:r>
      <w:r>
        <w:br/>
      </w:r>
      <w:r>
        <w:rPr>
          <w:color w:val="00005E"/>
        </w:rPr>
        <w:t xml:space="preserve"> পিন</w:t>
      </w:r>
      <w:r>
        <w:rPr>
          <w:color w:val="000071"/>
        </w:rPr>
        <w:t xml:space="preserve"> ভুলে</w:t>
      </w:r>
      <w:r>
        <w:rPr>
          <w:color w:val="00007D"/>
        </w:rPr>
        <w:t xml:space="preserve"> গেছি</w:t>
      </w:r>
      <w:r>
        <w:rPr>
          <w:color w:val="00005E"/>
        </w:rPr>
        <w:t xml:space="preserve"> এখন</w:t>
      </w:r>
      <w:r>
        <w:rPr>
          <w:color w:val="420000"/>
        </w:rPr>
        <w:t xml:space="preserve"> কি</w:t>
      </w:r>
      <w:r>
        <w:rPr>
          <w:color w:val="000077"/>
        </w:rPr>
        <w:t xml:space="preserve"> করব</w:t>
      </w:r>
      <w:r>
        <w:br/>
      </w:r>
      <w:r>
        <w:rPr>
          <w:color w:val="00005C"/>
        </w:rPr>
        <w:t xml:space="preserve"> ভাইয়া</w:t>
      </w:r>
      <w:r>
        <w:rPr>
          <w:color w:val="210000"/>
        </w:rPr>
        <w:t xml:space="preserve"> আমার</w:t>
      </w:r>
      <w:r>
        <w:rPr>
          <w:color w:val="00003E"/>
        </w:rPr>
        <w:t xml:space="preserve"> বিকাশের</w:t>
      </w:r>
      <w:r>
        <w:rPr>
          <w:color w:val="000034"/>
        </w:rPr>
        <w:t xml:space="preserve"> পিন</w:t>
      </w:r>
      <w:r>
        <w:rPr>
          <w:color w:val="00004E"/>
        </w:rPr>
        <w:t xml:space="preserve"> ব্লক</w:t>
      </w:r>
      <w:r>
        <w:rPr>
          <w:color w:val="4C0000"/>
        </w:rPr>
        <w:t xml:space="preserve"> হয়ে</w:t>
      </w:r>
      <w:r>
        <w:rPr>
          <w:color w:val="00003A"/>
        </w:rPr>
        <w:t xml:space="preserve"> গেছে</w:t>
      </w:r>
      <w:r>
        <w:rPr>
          <w:color w:val="000074"/>
        </w:rPr>
        <w:t xml:space="preserve"> তিনটি</w:t>
      </w:r>
      <w:r>
        <w:rPr>
          <w:color w:val="00004F"/>
        </w:rPr>
        <w:t xml:space="preserve"> সেট</w:t>
      </w:r>
      <w:r>
        <w:rPr>
          <w:color w:val="320000"/>
        </w:rPr>
        <w:t xml:space="preserve"> করে</w:t>
      </w:r>
      <w:r>
        <w:rPr>
          <w:color w:val="000049"/>
        </w:rPr>
        <w:t xml:space="preserve"> দেন</w:t>
      </w:r>
      <w:r>
        <w:rPr>
          <w:color w:val="490000"/>
        </w:rPr>
        <w:t xml:space="preserve"> প্লিজ</w:t>
      </w:r>
      <w:r>
        <w:br/>
      </w:r>
      <w:r>
        <w:rPr>
          <w:color w:val="00004B"/>
        </w:rPr>
        <w:t xml:space="preserve"> akta</w:t>
      </w:r>
      <w:r>
        <w:rPr>
          <w:color w:val="000028"/>
        </w:rPr>
        <w:t xml:space="preserve"> bkash</w:t>
      </w:r>
      <w:r>
        <w:rPr>
          <w:color w:val="4B0000"/>
        </w:rPr>
        <w:t xml:space="preserve"> ar</w:t>
      </w:r>
      <w:r>
        <w:rPr>
          <w:color w:val="00003C"/>
        </w:rPr>
        <w:t xml:space="preserve"> pin</w:t>
      </w:r>
      <w:r>
        <w:rPr>
          <w:color w:val="00006A"/>
        </w:rPr>
        <w:t xml:space="preserve"> lok</w:t>
      </w:r>
      <w:r>
        <w:rPr>
          <w:color w:val="000064"/>
        </w:rPr>
        <w:t xml:space="preserve"> hoice</w:t>
      </w:r>
      <w:r>
        <w:rPr>
          <w:color w:val="00007A"/>
        </w:rPr>
        <w:t xml:space="preserve"> resat</w:t>
      </w:r>
      <w:r>
        <w:rPr>
          <w:color w:val="000041"/>
        </w:rPr>
        <w:t xml:space="preserve"> kore</w:t>
      </w:r>
      <w:r>
        <w:rPr>
          <w:color w:val="000056"/>
        </w:rPr>
        <w:t xml:space="preserve"> den</w:t>
      </w:r>
      <w:r>
        <w:br/>
      </w:r>
      <w:r>
        <w:rPr>
          <w:color w:val="210000"/>
        </w:rPr>
        <w:t xml:space="preserve"> amar</w:t>
      </w:r>
      <w:r>
        <w:rPr>
          <w:color w:val="000000"/>
        </w:rPr>
        <w:t xml:space="preserve"> ta</w:t>
      </w:r>
      <w:r>
        <w:rPr>
          <w:color w:val="00001E"/>
        </w:rPr>
        <w:t xml:space="preserve"> account</w:t>
      </w:r>
      <w:r>
        <w:rPr>
          <w:color w:val="000028"/>
        </w:rPr>
        <w:t xml:space="preserve"> pin</w:t>
      </w:r>
      <w:r>
        <w:rPr>
          <w:color w:val="000038"/>
        </w:rPr>
        <w:t xml:space="preserve"> vul</w:t>
      </w:r>
      <w:r>
        <w:rPr>
          <w:color w:val="450000"/>
        </w:rPr>
        <w:t xml:space="preserve"> deyar</w:t>
      </w:r>
      <w:r>
        <w:rPr>
          <w:color w:val="4B0000"/>
        </w:rPr>
        <w:t xml:space="preserve"> karone</w:t>
      </w:r>
      <w:r>
        <w:rPr>
          <w:color w:val="000066"/>
        </w:rPr>
        <w:t xml:space="preserve"> bklck</w:t>
      </w:r>
      <w:r>
        <w:rPr>
          <w:color w:val="00002C"/>
        </w:rPr>
        <w:t xml:space="preserve"> kore</w:t>
      </w:r>
      <w:r>
        <w:rPr>
          <w:color w:val="000042"/>
        </w:rPr>
        <w:t xml:space="preserve"> deya</w:t>
      </w:r>
      <w:r>
        <w:rPr>
          <w:color w:val="00009C"/>
        </w:rPr>
        <w:t xml:space="preserve"> hoyece</w:t>
      </w:r>
      <w:r>
        <w:rPr>
          <w:color w:val="00003E"/>
        </w:rPr>
        <w:t xml:space="preserve"> block</w:t>
      </w:r>
      <w:r>
        <w:rPr>
          <w:color w:val="00002E"/>
        </w:rPr>
        <w:t xml:space="preserve"> kora</w:t>
      </w:r>
      <w:r>
        <w:rPr>
          <w:color w:val="00009C"/>
        </w:rPr>
        <w:t xml:space="preserve"> hoyece</w:t>
      </w:r>
      <w:r>
        <w:br/>
      </w:r>
      <w:r>
        <w:rPr>
          <w:color w:val="750000"/>
        </w:rPr>
        <w:t xml:space="preserve"> apnar</w:t>
      </w:r>
      <w:r>
        <w:rPr>
          <w:color w:val="000069"/>
        </w:rPr>
        <w:t xml:space="preserve"> maddhome</w:t>
      </w:r>
      <w:r>
        <w:rPr>
          <w:color w:val="000090"/>
        </w:rPr>
        <w:t xml:space="preserve"> sohojugita</w:t>
      </w:r>
      <w:r>
        <w:rPr>
          <w:color w:val="000043"/>
        </w:rPr>
        <w:t xml:space="preserve"> chai</w:t>
      </w:r>
      <w:r>
        <w:rPr>
          <w:color w:val="000027"/>
        </w:rPr>
        <w:t xml:space="preserve"> bkash</w:t>
      </w:r>
      <w:r>
        <w:rPr>
          <w:color w:val="00003B"/>
        </w:rPr>
        <w:t xml:space="preserve"> pin</w:t>
      </w:r>
      <w:r>
        <w:rPr>
          <w:color w:val="000062"/>
        </w:rPr>
        <w:t xml:space="preserve"> locked</w:t>
      </w:r>
      <w:r>
        <w:br/>
      </w:r>
      <w:r>
        <w:rPr>
          <w:color w:val="3B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5A0000"/>
        </w:rPr>
        <w:t xml:space="preserve"> ar</w:t>
      </w:r>
      <w:r>
        <w:rPr>
          <w:color w:val="000048"/>
        </w:rPr>
        <w:t xml:space="preserve"> pin</w:t>
      </w:r>
      <w:r>
        <w:rPr>
          <w:color w:val="000061"/>
        </w:rPr>
        <w:t xml:space="preserve"> lock</w:t>
      </w:r>
      <w:r>
        <w:rPr>
          <w:color w:val="5F0000"/>
        </w:rPr>
        <w:t xml:space="preserve"> hoye</w:t>
      </w:r>
      <w:r>
        <w:rPr>
          <w:color w:val="720000"/>
        </w:rPr>
        <w:t xml:space="preserve"> geche</w:t>
      </w:r>
      <w:r>
        <w:rPr>
          <w:color w:val="000064"/>
        </w:rPr>
        <w:t xml:space="preserve"> akhon</w:t>
      </w:r>
      <w:r>
        <w:rPr>
          <w:color w:val="000038"/>
        </w:rPr>
        <w:t xml:space="preserve"> ki</w:t>
      </w:r>
      <w:r>
        <w:rPr>
          <w:color w:val="000000"/>
        </w:rPr>
        <w:t xml:space="preserve"> krbo</w:t>
      </w:r>
      <w:r>
        <w:br/>
      </w:r>
      <w:r>
        <w:rPr>
          <w:color w:val="000048"/>
        </w:rPr>
        <w:t xml:space="preserve"> বিকাশ</w:t>
      </w:r>
      <w:r>
        <w:rPr>
          <w:color w:val="000074"/>
        </w:rPr>
        <w:t xml:space="preserve"> পিন</w:t>
      </w:r>
      <w:r>
        <w:rPr>
          <w:color w:val="00009E"/>
        </w:rPr>
        <w:t xml:space="preserve"> রিসেট</w:t>
      </w:r>
      <w:r>
        <w:rPr>
          <w:color w:val="610000"/>
        </w:rPr>
        <w:t xml:space="preserve"> করতে</w:t>
      </w:r>
      <w:r>
        <w:rPr>
          <w:color w:val="00006C"/>
        </w:rPr>
        <w:t xml:space="preserve"> চাই</w:t>
      </w:r>
      <w:r>
        <w:br/>
      </w:r>
      <w:r>
        <w:rPr>
          <w:color w:val="890000"/>
        </w:rPr>
        <w:t xml:space="preserve"> hi</w:t>
      </w:r>
      <w:r>
        <w:rPr>
          <w:color w:val="4A0000"/>
        </w:rPr>
        <w:t xml:space="preserve"> amar</w:t>
      </w:r>
      <w:r>
        <w:rPr>
          <w:color w:val="00005B"/>
        </w:rPr>
        <w:t xml:space="preserve"> pin</w:t>
      </w:r>
      <w:r>
        <w:rPr>
          <w:color w:val="000074"/>
        </w:rPr>
        <w:t xml:space="preserve"> reset</w:t>
      </w:r>
      <w:r>
        <w:rPr>
          <w:color w:val="570000"/>
        </w:rPr>
        <w:t xml:space="preserve"> korte</w:t>
      </w:r>
      <w:r>
        <w:rPr>
          <w:color w:val="000068"/>
        </w:rPr>
        <w:t xml:space="preserve"> chai</w:t>
      </w:r>
      <w:r>
        <w:br/>
      </w:r>
      <w:r>
        <w:rPr>
          <w:color w:val="780000"/>
        </w:rPr>
        <w:t xml:space="preserve"> i</w:t>
      </w:r>
      <w:r>
        <w:rPr>
          <w:color w:val="000082"/>
        </w:rPr>
        <w:t xml:space="preserve"> forgot</w:t>
      </w:r>
      <w:r>
        <w:rPr>
          <w:color w:val="000041"/>
        </w:rPr>
        <w:t xml:space="preserve"> my</w:t>
      </w:r>
      <w:r>
        <w:rPr>
          <w:color w:val="00002C"/>
        </w:rPr>
        <w:t xml:space="preserve"> bkash</w:t>
      </w:r>
      <w:r>
        <w:rPr>
          <w:color w:val="000000"/>
        </w:rPr>
        <w:t xml:space="preserve"> pin</w:t>
      </w:r>
      <w:r>
        <w:rPr>
          <w:color w:val="000000"/>
        </w:rPr>
        <w:t xml:space="preserve"> and</w:t>
      </w:r>
      <w:r>
        <w:rPr>
          <w:color w:val="780000"/>
        </w:rPr>
        <w:t xml:space="preserve"> i</w:t>
      </w:r>
      <w:r>
        <w:rPr>
          <w:color w:val="000054"/>
        </w:rPr>
        <w:t xml:space="preserve"> want</w:t>
      </w:r>
      <w:r>
        <w:rPr>
          <w:color w:val="00003E"/>
        </w:rPr>
        <w:t xml:space="preserve"> to</w:t>
      </w:r>
      <w:r>
        <w:rPr>
          <w:color w:val="000055"/>
        </w:rPr>
        <w:t xml:space="preserve"> reset</w:t>
      </w:r>
      <w:r>
        <w:rPr>
          <w:color w:val="5C0000"/>
        </w:rPr>
        <w:t xml:space="preserve"> it</w:t>
      </w:r>
      <w:r>
        <w:br/>
      </w:r>
      <w:r>
        <w:rPr>
          <w:color w:val="000053"/>
        </w:rPr>
        <w:t xml:space="preserve"> পিন</w:t>
      </w:r>
      <w:r>
        <w:rPr>
          <w:color w:val="0000C7"/>
        </w:rPr>
        <w:t xml:space="preserve"> সিসেট</w:t>
      </w:r>
      <w:r>
        <w:rPr>
          <w:color w:val="4F0000"/>
        </w:rPr>
        <w:t xml:space="preserve"> করে</w:t>
      </w:r>
      <w:r>
        <w:rPr>
          <w:color w:val="00006D"/>
        </w:rPr>
        <w:t xml:space="preserve"> দিন</w:t>
      </w:r>
      <w:r>
        <w:br/>
      </w:r>
      <w:r>
        <w:rPr>
          <w:color w:val="290000"/>
        </w:rPr>
        <w:t xml:space="preserve"> আমার</w:t>
      </w:r>
      <w:r>
        <w:rPr>
          <w:color w:val="00005E"/>
        </w:rPr>
        <w:t xml:space="preserve"> বিকাস</w:t>
      </w:r>
      <w:r>
        <w:rPr>
          <w:color w:val="000041"/>
        </w:rPr>
        <w:t xml:space="preserve"> পিন</w:t>
      </w:r>
      <w:r>
        <w:rPr>
          <w:color w:val="00009C"/>
        </w:rPr>
        <w:t xml:space="preserve"> কেট</w:t>
      </w:r>
      <w:r>
        <w:rPr>
          <w:color w:val="000078"/>
        </w:rPr>
        <w:t xml:space="preserve"> লোক</w:t>
      </w:r>
      <w:r>
        <w:rPr>
          <w:color w:val="4D0000"/>
        </w:rPr>
        <w:t xml:space="preserve"> হয়ে</w:t>
      </w:r>
      <w:r>
        <w:rPr>
          <w:color w:val="000048"/>
        </w:rPr>
        <w:t xml:space="preserve"> গেছে</w:t>
      </w:r>
      <w:r>
        <w:br/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46"/>
        </w:rPr>
        <w:t xml:space="preserve"> pin</w:t>
      </w:r>
      <w:r>
        <w:rPr>
          <w:color w:val="000090"/>
        </w:rPr>
        <w:t xml:space="preserve"> resat</w:t>
      </w:r>
      <w:r>
        <w:rPr>
          <w:color w:val="6B0000"/>
        </w:rPr>
        <w:t xml:space="preserve"> korta</w:t>
      </w:r>
      <w:r>
        <w:rPr>
          <w:color w:val="000094"/>
        </w:rPr>
        <w:t xml:space="preserve"> hobo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59"/>
        </w:rPr>
        <w:t xml:space="preserve"> pin</w:t>
      </w:r>
      <w:r>
        <w:rPr>
          <w:color w:val="000072"/>
        </w:rPr>
        <w:t xml:space="preserve"> ভুল</w:t>
      </w:r>
      <w:r>
        <w:rPr>
          <w:color w:val="0000C0"/>
        </w:rPr>
        <w:t xml:space="preserve"> দেখায়</w:t>
      </w:r>
      <w:r>
        <w:br/>
      </w:r>
      <w:r>
        <w:rPr>
          <w:color w:val="000023"/>
        </w:rPr>
        <w:t xml:space="preserve"> bkash</w:t>
      </w:r>
      <w:r>
        <w:rPr>
          <w:color w:val="330000"/>
        </w:rPr>
        <w:t xml:space="preserve"> er</w:t>
      </w:r>
      <w:r>
        <w:rPr>
          <w:color w:val="000069"/>
        </w:rPr>
        <w:t xml:space="preserve"> pin</w:t>
      </w:r>
      <w:r>
        <w:rPr>
          <w:color w:val="000086"/>
        </w:rPr>
        <w:t xml:space="preserve"> reset</w:t>
      </w:r>
      <w:r>
        <w:rPr>
          <w:color w:val="4D0000"/>
        </w:rPr>
        <w:t xml:space="preserve"> hocche</w:t>
      </w:r>
      <w:r>
        <w:rPr>
          <w:color w:val="00005A"/>
        </w:rPr>
        <w:t xml:space="preserve"> na</w:t>
      </w:r>
      <w:r>
        <w:rPr>
          <w:color w:val="00004D"/>
        </w:rPr>
        <w:t xml:space="preserve"> bar</w:t>
      </w:r>
      <w:r>
        <w:rPr>
          <w:color w:val="000069"/>
        </w:rPr>
        <w:t xml:space="preserve"> pin</w:t>
      </w:r>
      <w:r>
        <w:rPr>
          <w:color w:val="000086"/>
        </w:rPr>
        <w:t xml:space="preserve"> reset</w:t>
      </w:r>
      <w:r>
        <w:rPr>
          <w:color w:val="00003C"/>
        </w:rPr>
        <w:t xml:space="preserve"> kora</w:t>
      </w:r>
      <w:r>
        <w:rPr>
          <w:color w:val="000059"/>
        </w:rPr>
        <w:t xml:space="preserve"> jacche</w:t>
      </w:r>
      <w:r>
        <w:rPr>
          <w:color w:val="00005A"/>
        </w:rPr>
        <w:t xml:space="preserve"> na</w:t>
      </w:r>
      <w:r>
        <w:br/>
      </w:r>
      <w:r>
        <w:rPr>
          <w:color w:val="800000"/>
        </w:rPr>
        <w:t xml:space="preserve"> vai</w:t>
      </w:r>
      <w:r>
        <w:rPr>
          <w:color w:val="00003F"/>
        </w:rPr>
        <w:t xml:space="preserve"> bkash</w:t>
      </w:r>
      <w:r>
        <w:rPr>
          <w:color w:val="5C0000"/>
        </w:rPr>
        <w:t xml:space="preserve"> er</w:t>
      </w:r>
      <w:r>
        <w:rPr>
          <w:color w:val="00005E"/>
        </w:rPr>
        <w:t xml:space="preserve"> pin</w:t>
      </w:r>
      <w:r>
        <w:rPr>
          <w:color w:val="000079"/>
        </w:rPr>
        <w:t xml:space="preserve"> reset</w:t>
      </w:r>
      <w:r>
        <w:rPr>
          <w:color w:val="00006E"/>
        </w:rPr>
        <w:t xml:space="preserve"> korbo</w:t>
      </w:r>
      <w:r>
        <w:br/>
      </w:r>
      <w:r>
        <w:rPr>
          <w:color w:val="2B0000"/>
        </w:rPr>
        <w:t xml:space="preserve"> amar</w:t>
      </w:r>
      <w:r>
        <w:rPr>
          <w:color w:val="000028"/>
        </w:rPr>
        <w:t xml:space="preserve"> account</w:t>
      </w:r>
      <w:r>
        <w:rPr>
          <w:color w:val="000047"/>
        </w:rPr>
        <w:t xml:space="preserve"> ti</w:t>
      </w:r>
      <w:r>
        <w:rPr>
          <w:color w:val="00004F"/>
        </w:rPr>
        <w:t xml:space="preserve"> bar</w:t>
      </w:r>
      <w:r>
        <w:rPr>
          <w:color w:val="00004B"/>
        </w:rPr>
        <w:t xml:space="preserve"> vul</w:t>
      </w:r>
      <w:r>
        <w:rPr>
          <w:color w:val="000035"/>
        </w:rPr>
        <w:t xml:space="preserve"> pin</w:t>
      </w:r>
      <w:r>
        <w:rPr>
          <w:color w:val="5C0000"/>
        </w:rPr>
        <w:t xml:space="preserve"> deyar</w:t>
      </w:r>
      <w:r>
        <w:rPr>
          <w:color w:val="640000"/>
        </w:rPr>
        <w:t xml:space="preserve"> karone</w:t>
      </w:r>
      <w:r>
        <w:rPr>
          <w:color w:val="000048"/>
        </w:rPr>
        <w:t xml:space="preserve"> lock</w:t>
      </w:r>
      <w:r>
        <w:rPr>
          <w:color w:val="6C0000"/>
        </w:rPr>
        <w:t xml:space="preserve"> hye</w:t>
      </w:r>
      <w:r>
        <w:rPr>
          <w:color w:val="4C0000"/>
        </w:rPr>
        <w:t xml:space="preserve"> gese</w:t>
      </w:r>
      <w:r>
        <w:br/>
      </w:r>
      <w:r>
        <w:rPr>
          <w:color w:val="00004C"/>
        </w:rPr>
        <w:t xml:space="preserve"> pin</w:t>
      </w:r>
      <w:r>
        <w:rPr>
          <w:color w:val="00004A"/>
        </w:rPr>
        <w:t xml:space="preserve"> ta</w:t>
      </w:r>
      <w:r>
        <w:rPr>
          <w:color w:val="00008E"/>
        </w:rPr>
        <w:t xml:space="preserve"> bule</w:t>
      </w:r>
      <w:r>
        <w:rPr>
          <w:color w:val="0000B6"/>
        </w:rPr>
        <w:t xml:space="preserve"> geshi</w:t>
      </w:r>
      <w:r>
        <w:br/>
      </w:r>
      <w:r>
        <w:rPr>
          <w:color w:val="000066"/>
        </w:rPr>
        <w:t xml:space="preserve"> পিন</w:t>
      </w:r>
      <w:r>
        <w:rPr>
          <w:color w:val="0000BD"/>
        </w:rPr>
        <w:t xml:space="preserve"> ভূলে</w:t>
      </w:r>
      <w:r>
        <w:rPr>
          <w:color w:val="000087"/>
        </w:rPr>
        <w:t xml:space="preserve"> গেছি</w:t>
      </w:r>
      <w:r>
        <w:br/>
      </w:r>
      <w:r>
        <w:rPr>
          <w:color w:val="00005D"/>
        </w:rPr>
        <w:t xml:space="preserve"> reset</w:t>
      </w:r>
      <w:r>
        <w:rPr>
          <w:color w:val="000091"/>
        </w:rPr>
        <w:t xml:space="preserve"> pin</w:t>
      </w:r>
      <w:r>
        <w:rPr>
          <w:color w:val="000091"/>
        </w:rPr>
        <w:t xml:space="preserve"> pin</w:t>
      </w:r>
      <w:r>
        <w:rPr>
          <w:color w:val="000070"/>
        </w:rPr>
        <w:t xml:space="preserve"> block</w:t>
      </w:r>
      <w:r>
        <w:rPr>
          <w:color w:val="600000"/>
        </w:rPr>
        <w:t xml:space="preserve"> hoye</w:t>
      </w:r>
      <w:r>
        <w:rPr>
          <w:color w:val="730000"/>
        </w:rPr>
        <w:t xml:space="preserve"> geche</w:t>
      </w:r>
      <w:r>
        <w:br/>
      </w:r>
      <w:r>
        <w:rPr>
          <w:color w:val="33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5D"/>
        </w:rPr>
        <w:t xml:space="preserve"> বিকাশের</w:t>
      </w:r>
      <w:r>
        <w:rPr>
          <w:color w:val="00004E"/>
        </w:rPr>
        <w:t xml:space="preserve"> পিন</w:t>
      </w:r>
      <w:r>
        <w:rPr>
          <w:color w:val="00007F"/>
        </w:rPr>
        <w:t xml:space="preserve"> নাম্বারটি</w:t>
      </w:r>
      <w:r>
        <w:rPr>
          <w:color w:val="00005E"/>
        </w:rPr>
        <w:t xml:space="preserve"> ভুলে</w:t>
      </w:r>
      <w:r>
        <w:rPr>
          <w:color w:val="00008C"/>
        </w:rPr>
        <w:t xml:space="preserve"> গিয়েছি</w:t>
      </w:r>
      <w:r>
        <w:br/>
      </w:r>
      <w:r>
        <w:rPr>
          <w:color w:val="000050"/>
        </w:rPr>
        <w:t xml:space="preserve"> pin</w:t>
      </w:r>
      <w:r>
        <w:rPr>
          <w:color w:val="00006C"/>
        </w:rPr>
        <w:t xml:space="preserve"> lock</w:t>
      </w:r>
      <w:r>
        <w:rPr>
          <w:color w:val="AE0000"/>
        </w:rPr>
        <w:t xml:space="preserve"> hoiye</w:t>
      </w:r>
      <w:r>
        <w:rPr>
          <w:color w:val="7F0000"/>
        </w:rPr>
        <w:t xml:space="preserve"> geche</w:t>
      </w:r>
      <w:r>
        <w:br/>
      </w:r>
      <w:r>
        <w:rPr>
          <w:color w:val="480000"/>
        </w:rPr>
        <w:t xml:space="preserve"> i</w:t>
      </w:r>
      <w:r>
        <w:rPr>
          <w:color w:val="6B0000"/>
        </w:rPr>
        <w:t xml:space="preserve"> have</w:t>
      </w:r>
      <w:r>
        <w:rPr>
          <w:color w:val="00009C"/>
        </w:rPr>
        <w:t xml:space="preserve"> forgot</w:t>
      </w:r>
      <w:r>
        <w:rPr>
          <w:color w:val="00004E"/>
        </w:rPr>
        <w:t xml:space="preserve"> my</w:t>
      </w:r>
      <w:r>
        <w:rPr>
          <w:color w:val="000035"/>
        </w:rPr>
        <w:t xml:space="preserve"> bkash</w:t>
      </w:r>
      <w:r>
        <w:rPr>
          <w:color w:val="000079"/>
        </w:rPr>
        <w:t xml:space="preserve"> password</w:t>
      </w:r>
      <w:r>
        <w:br/>
      </w:r>
      <w:r>
        <w:rPr>
          <w:color w:val="000049"/>
        </w:rPr>
        <w:t xml:space="preserve"> bkash</w:t>
      </w:r>
      <w:r>
        <w:rPr>
          <w:color w:val="6A0000"/>
        </w:rPr>
        <w:t xml:space="preserve"> er</w:t>
      </w:r>
      <w:r>
        <w:rPr>
          <w:color w:val="00006D"/>
        </w:rPr>
        <w:t xml:space="preserve"> pin</w:t>
      </w:r>
      <w:r>
        <w:rPr>
          <w:color w:val="00008C"/>
        </w:rPr>
        <w:t xml:space="preserve"> reset</w:t>
      </w:r>
      <w:r>
        <w:rPr>
          <w:color w:val="00007F"/>
        </w:rPr>
        <w:t xml:space="preserve"> korbo</w:t>
      </w:r>
      <w:r>
        <w:br/>
      </w:r>
      <w:r>
        <w:rPr>
          <w:color w:val="4E0000"/>
        </w:rPr>
        <w:t xml:space="preserve"> amr</w:t>
      </w:r>
      <w:r>
        <w:rPr>
          <w:color w:val="00004C"/>
        </w:rPr>
        <w:t xml:space="preserve"> pin</w:t>
      </w:r>
      <w:r>
        <w:rPr>
          <w:color w:val="00004A"/>
        </w:rPr>
        <w:t xml:space="preserve"> ta</w:t>
      </w:r>
      <w:r>
        <w:rPr>
          <w:color w:val="000073"/>
        </w:rPr>
        <w:t xml:space="preserve"> set</w:t>
      </w:r>
      <w:r>
        <w:rPr>
          <w:color w:val="AC0000"/>
        </w:rPr>
        <w:t xml:space="preserve"> hcce</w:t>
      </w:r>
      <w:r>
        <w:rPr>
          <w:color w:val="000042"/>
        </w:rPr>
        <w:t xml:space="preserve"> na</w:t>
      </w:r>
      <w:r>
        <w:br/>
      </w:r>
      <w:r>
        <w:rPr>
          <w:color w:val="210000"/>
        </w:rPr>
        <w:t xml:space="preserve"> আমার</w:t>
      </w:r>
      <w:r>
        <w:rPr>
          <w:color w:val="000080"/>
        </w:rPr>
        <w:t xml:space="preserve"> কাকিমার</w:t>
      </w:r>
      <w:r>
        <w:rPr>
          <w:color w:val="000021"/>
        </w:rPr>
        <w:t xml:space="preserve"> বিকাশ</w:t>
      </w:r>
      <w:r>
        <w:rPr>
          <w:color w:val="00006A"/>
        </w:rPr>
        <w:t xml:space="preserve"> পিন</w:t>
      </w:r>
      <w:r>
        <w:rPr>
          <w:color w:val="00004F"/>
        </w:rPr>
        <w:t xml:space="preserve"> ব্লক</w:t>
      </w:r>
      <w:r>
        <w:rPr>
          <w:color w:val="3F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580000"/>
        </w:rPr>
        <w:t xml:space="preserve"> আপনি</w:t>
      </w:r>
      <w:r>
        <w:rPr>
          <w:color w:val="00006A"/>
        </w:rPr>
        <w:t xml:space="preserve"> পিন</w:t>
      </w:r>
      <w:r>
        <w:rPr>
          <w:color w:val="000039"/>
        </w:rPr>
        <w:t xml:space="preserve"> টা</w:t>
      </w:r>
      <w:r>
        <w:rPr>
          <w:color w:val="000048"/>
        </w:rPr>
        <w:t xml:space="preserve"> রিসেট</w:t>
      </w:r>
      <w:r>
        <w:rPr>
          <w:color w:val="330000"/>
        </w:rPr>
        <w:t xml:space="preserve"> করে</w:t>
      </w:r>
      <w:r>
        <w:rPr>
          <w:color w:val="00004A"/>
        </w:rPr>
        <w:t xml:space="preserve"> দেন</w:t>
      </w:r>
      <w:r>
        <w:br/>
      </w:r>
      <w:r>
        <w:rPr>
          <w:color w:val="290000"/>
        </w:rPr>
        <w:t xml:space="preserve"> আমি</w:t>
      </w:r>
      <w:r>
        <w:rPr>
          <w:color w:val="000040"/>
        </w:rPr>
        <w:t xml:space="preserve"> পিন</w:t>
      </w:r>
      <w:r>
        <w:rPr>
          <w:color w:val="000058"/>
        </w:rPr>
        <w:t xml:space="preserve"> রিসেট</w:t>
      </w:r>
      <w:r>
        <w:rPr>
          <w:color w:val="350000"/>
        </w:rPr>
        <w:t xml:space="preserve"> করতে</w:t>
      </w:r>
      <w:r>
        <w:rPr>
          <w:color w:val="000058"/>
        </w:rPr>
        <w:t xml:space="preserve"> পারছিনা</w:t>
      </w:r>
      <w:r>
        <w:rPr>
          <w:color w:val="000087"/>
        </w:rPr>
        <w:t xml:space="preserve"> অনেকবার</w:t>
      </w:r>
      <w:r>
        <w:rPr>
          <w:color w:val="000080"/>
        </w:rPr>
        <w:t xml:space="preserve"> চেস্টা</w:t>
      </w:r>
      <w:r>
        <w:rPr>
          <w:color w:val="4D0000"/>
        </w:rPr>
        <w:t xml:space="preserve"> করছি</w:t>
      </w:r>
      <w:r>
        <w:br/>
      </w:r>
      <w:r>
        <w:rPr>
          <w:color w:val="000000"/>
        </w:rPr>
        <w:t xml:space="preserve"> madam</w:t>
      </w:r>
      <w:r>
        <w:rPr>
          <w:color w:val="2B0000"/>
        </w:rPr>
        <w:t xml:space="preserve"> ami</w:t>
      </w:r>
      <w:r>
        <w:rPr>
          <w:color w:val="2F0000"/>
        </w:rPr>
        <w:t xml:space="preserve"> amar</w:t>
      </w:r>
      <w:r>
        <w:rPr>
          <w:color w:val="000092"/>
        </w:rPr>
        <w:t xml:space="preserve"> parsinal</w:t>
      </w:r>
      <w:r>
        <w:rPr>
          <w:color w:val="00004E"/>
        </w:rPr>
        <w:t xml:space="preserve"> bikas</w:t>
      </w:r>
      <w:r>
        <w:rPr>
          <w:color w:val="00002B"/>
        </w:rPr>
        <w:t xml:space="preserve"> account</w:t>
      </w:r>
      <w:r>
        <w:rPr>
          <w:color w:val="480000"/>
        </w:rPr>
        <w:t xml:space="preserve"> ar</w:t>
      </w:r>
      <w:r>
        <w:rPr>
          <w:color w:val="000057"/>
        </w:rPr>
        <w:t xml:space="preserve"> password</w:t>
      </w:r>
      <w:r>
        <w:rPr>
          <w:color w:val="000054"/>
        </w:rPr>
        <w:t xml:space="preserve"> vule</w:t>
      </w:r>
      <w:r>
        <w:rPr>
          <w:color w:val="000000"/>
        </w:rPr>
        <w:t xml:space="preserve"> giyese</w:t>
      </w:r>
      <w:r>
        <w:rPr>
          <w:color w:val="000000"/>
        </w:rPr>
        <w:t xml:space="preserve"> pls</w:t>
      </w:r>
      <w:r>
        <w:rPr>
          <w:color w:val="4B0000"/>
        </w:rPr>
        <w:t xml:space="preserve"> help</w:t>
      </w:r>
      <w:r>
        <w:rPr>
          <w:color w:val="4A0000"/>
        </w:rPr>
        <w:t xml:space="preserve"> me</w:t>
      </w:r>
      <w:r>
        <w:br/>
      </w:r>
      <w:r>
        <w:rPr>
          <w:color w:val="2E0000"/>
        </w:rPr>
        <w:t xml:space="preserve"> amar</w:t>
      </w:r>
      <w:r>
        <w:rPr>
          <w:color w:val="000081"/>
        </w:rPr>
        <w:t xml:space="preserve"> bikah</w:t>
      </w:r>
      <w:r>
        <w:rPr>
          <w:color w:val="000039"/>
        </w:rPr>
        <w:t xml:space="preserve"> pin</w:t>
      </w:r>
      <w:r>
        <w:rPr>
          <w:color w:val="000063"/>
        </w:rPr>
        <w:t xml:space="preserve"> nambar</w:t>
      </w:r>
      <w:r>
        <w:rPr>
          <w:color w:val="000037"/>
        </w:rPr>
        <w:t xml:space="preserve"> ta</w:t>
      </w:r>
      <w:r>
        <w:rPr>
          <w:color w:val="5D0000"/>
        </w:rPr>
        <w:t xml:space="preserve"> bole</w:t>
      </w:r>
      <w:r>
        <w:rPr>
          <w:color w:val="000090"/>
        </w:rPr>
        <w:t xml:space="preserve"> geyecilam</w:t>
      </w:r>
      <w:r>
        <w:br/>
      </w:r>
      <w:r>
        <w:rPr>
          <w:color w:val="4B0000"/>
        </w:rPr>
        <w:t xml:space="preserve"> amr</w:t>
      </w:r>
      <w:r>
        <w:rPr>
          <w:color w:val="000031"/>
        </w:rPr>
        <w:t xml:space="preserve"> bkash</w:t>
      </w:r>
      <w:r>
        <w:rPr>
          <w:color w:val="000049"/>
        </w:rPr>
        <w:t xml:space="preserve"> pin</w:t>
      </w:r>
      <w:r>
        <w:rPr>
          <w:color w:val="000043"/>
        </w:rPr>
        <w:t xml:space="preserve"> number</w:t>
      </w:r>
      <w:r>
        <w:rPr>
          <w:color w:val="000088"/>
        </w:rPr>
        <w:t xml:space="preserve"> mone</w:t>
      </w:r>
      <w:r>
        <w:rPr>
          <w:color w:val="000055"/>
        </w:rPr>
        <w:t xml:space="preserve"> nai</w:t>
      </w:r>
      <w:r>
        <w:rPr>
          <w:color w:val="000066"/>
        </w:rPr>
        <w:t xml:space="preserve"> akhon</w:t>
      </w:r>
      <w:r>
        <w:rPr>
          <w:color w:val="000039"/>
        </w:rPr>
        <w:t xml:space="preserve"> ki</w:t>
      </w:r>
      <w:r>
        <w:rPr>
          <w:color w:val="000055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300000"/>
        </w:rPr>
        <w:t xml:space="preserve"> i</w:t>
      </w:r>
      <w:r>
        <w:rPr>
          <w:color w:val="00004A"/>
        </w:rPr>
        <w:t xml:space="preserve"> need</w:t>
      </w:r>
      <w:r>
        <w:rPr>
          <w:color w:val="000032"/>
        </w:rPr>
        <w:t xml:space="preserve"> to</w:t>
      </w:r>
      <w:r>
        <w:rPr>
          <w:color w:val="000044"/>
        </w:rPr>
        <w:t xml:space="preserve"> reset</w:t>
      </w:r>
      <w:r>
        <w:rPr>
          <w:color w:val="000034"/>
        </w:rPr>
        <w:t xml:space="preserve"> my</w:t>
      </w:r>
      <w:r>
        <w:rPr>
          <w:color w:val="000035"/>
        </w:rPr>
        <w:t xml:space="preserve"> pin</w:t>
      </w:r>
      <w:r>
        <w:rPr>
          <w:color w:val="000030"/>
        </w:rPr>
        <w:t xml:space="preserve"> number</w:t>
      </w:r>
      <w:r>
        <w:rPr>
          <w:color w:val="360000"/>
        </w:rPr>
        <w:t xml:space="preserve"> amr</w:t>
      </w:r>
      <w:r>
        <w:rPr>
          <w:color w:val="00005B"/>
        </w:rPr>
        <w:t xml:space="preserve"> bksh</w:t>
      </w:r>
      <w:r>
        <w:rPr>
          <w:color w:val="000028"/>
        </w:rPr>
        <w:t xml:space="preserve"> account</w:t>
      </w:r>
      <w:r>
        <w:rPr>
          <w:color w:val="000046"/>
        </w:rPr>
        <w:t xml:space="preserve"> ti</w:t>
      </w:r>
      <w:r>
        <w:rPr>
          <w:color w:val="000048"/>
        </w:rPr>
        <w:t xml:space="preserve"> lock</w:t>
      </w:r>
      <w:r>
        <w:rPr>
          <w:color w:val="000088"/>
        </w:rPr>
        <w:t xml:space="preserve"> hoiease</w:t>
      </w:r>
      <w:r>
        <w:br/>
      </w:r>
      <w:r>
        <w:rPr>
          <w:color w:val="0000CD"/>
        </w:rPr>
        <w:t xml:space="preserve"> pinn</w:t>
      </w:r>
      <w:r>
        <w:rPr>
          <w:color w:val="00006F"/>
        </w:rPr>
        <w:t xml:space="preserve"> reset</w:t>
      </w:r>
      <w:r>
        <w:rPr>
          <w:color w:val="000064"/>
        </w:rPr>
        <w:t xml:space="preserve"> korbo</w:t>
      </w:r>
      <w:r>
        <w:br/>
      </w:r>
      <w:r>
        <w:rPr>
          <w:color w:val="4F0000"/>
        </w:rPr>
        <w:t xml:space="preserve"> amar</w:t>
      </w:r>
      <w:r>
        <w:rPr>
          <w:color w:val="000079"/>
        </w:rPr>
        <w:t xml:space="preserve"> akta</w:t>
      </w:r>
      <w:r>
        <w:rPr>
          <w:color w:val="000041"/>
        </w:rPr>
        <w:t xml:space="preserve"> bkash</w:t>
      </w:r>
      <w:r>
        <w:rPr>
          <w:color w:val="000061"/>
        </w:rPr>
        <w:t xml:space="preserve"> pin</w:t>
      </w:r>
      <w:r>
        <w:rPr>
          <w:color w:val="000096"/>
        </w:rPr>
        <w:t xml:space="preserve"> block</w:t>
      </w:r>
      <w:r>
        <w:rPr>
          <w:color w:val="000058"/>
        </w:rPr>
        <w:t xml:space="preserve"> number</w:t>
      </w:r>
      <w:r>
        <w:br/>
      </w:r>
      <w:r>
        <w:rPr>
          <w:color w:val="800000"/>
        </w:rPr>
        <w:t xml:space="preserve"> জি</w:t>
      </w:r>
      <w:r>
        <w:rPr>
          <w:color w:val="00007D"/>
        </w:rPr>
        <w:t xml:space="preserve"> সার</w:t>
      </w:r>
      <w:r>
        <w:rPr>
          <w:color w:val="300000"/>
        </w:rPr>
        <w:t xml:space="preserve"> আমার</w:t>
      </w:r>
      <w:r>
        <w:rPr>
          <w:color w:val="00004C"/>
        </w:rPr>
        <w:t xml:space="preserve"> পিন</w:t>
      </w:r>
      <w:r>
        <w:rPr>
          <w:color w:val="000060"/>
        </w:rPr>
        <w:t xml:space="preserve"> লক</w:t>
      </w:r>
      <w:r>
        <w:rPr>
          <w:color w:val="5A0000"/>
        </w:rPr>
        <w:t xml:space="preserve"> হয়ে</w:t>
      </w:r>
      <w:r>
        <w:rPr>
          <w:color w:val="000054"/>
        </w:rPr>
        <w:t xml:space="preserve"> গেছে</w:t>
      </w:r>
      <w:r>
        <w:br/>
      </w:r>
      <w:r>
        <w:rPr>
          <w:color w:val="00007F"/>
        </w:rPr>
        <w:t xml:space="preserve"> pin</w:t>
      </w:r>
      <w:r>
        <w:rPr>
          <w:color w:val="0000A3"/>
        </w:rPr>
        <w:t xml:space="preserve"> reset</w:t>
      </w:r>
      <w:r>
        <w:rPr>
          <w:color w:val="000094"/>
        </w:rPr>
        <w:t xml:space="preserve"> korbo</w:t>
      </w:r>
      <w:r>
        <w:br/>
      </w:r>
      <w:r>
        <w:rPr>
          <w:color w:val="340000"/>
        </w:rPr>
        <w:t xml:space="preserve"> আমার</w:t>
      </w:r>
      <w:r>
        <w:rPr>
          <w:color w:val="000071"/>
        </w:rPr>
        <w:t xml:space="preserve"> অন্য</w:t>
      </w:r>
      <w:r>
        <w:rPr>
          <w:color w:val="000054"/>
        </w:rPr>
        <w:t xml:space="preserve"> একটা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52"/>
        </w:rPr>
        <w:t xml:space="preserve"> পিন</w:t>
      </w:r>
      <w:r>
        <w:rPr>
          <w:color w:val="000067"/>
        </w:rPr>
        <w:t xml:space="preserve"> লক</w:t>
      </w:r>
      <w:r>
        <w:rPr>
          <w:color w:val="610000"/>
        </w:rPr>
        <w:t xml:space="preserve"> হয়ে</w:t>
      </w:r>
      <w:r>
        <w:rPr>
          <w:color w:val="00005B"/>
        </w:rPr>
        <w:t xml:space="preserve"> গেছে</w:t>
      </w:r>
      <w:r>
        <w:br/>
      </w:r>
      <w:r>
        <w:rPr>
          <w:color w:val="000096"/>
        </w:rPr>
        <w:t xml:space="preserve"> পিন</w:t>
      </w:r>
      <w:r>
        <w:rPr>
          <w:color w:val="0000CD"/>
        </w:rPr>
        <w:t xml:space="preserve"> রিসেট</w:t>
      </w:r>
      <w:r>
        <w:br/>
      </w:r>
      <w:r>
        <w:rPr>
          <w:color w:val="440000"/>
        </w:rPr>
        <w:t xml:space="preserve"> আমার</w:t>
      </w:r>
      <w:r>
        <w:rPr>
          <w:color w:val="00006B"/>
        </w:rPr>
        <w:t xml:space="preserve"> পিন</w:t>
      </w:r>
      <w:r>
        <w:rPr>
          <w:color w:val="000087"/>
        </w:rPr>
        <w:t xml:space="preserve"> লক</w:t>
      </w:r>
      <w:r>
        <w:rPr>
          <w:color w:val="7F0000"/>
        </w:rPr>
        <w:t xml:space="preserve"> হয়ে</w:t>
      </w:r>
      <w:r>
        <w:rPr>
          <w:color w:val="000077"/>
        </w:rPr>
        <w:t xml:space="preserve"> গেছে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68"/>
        </w:rPr>
        <w:t xml:space="preserve"> পিন</w:t>
      </w:r>
      <w:r>
        <w:rPr>
          <w:color w:val="000069"/>
        </w:rPr>
        <w:t xml:space="preserve"> নাম্বার</w:t>
      </w:r>
      <w:r>
        <w:rPr>
          <w:color w:val="00007C"/>
        </w:rPr>
        <w:t xml:space="preserve"> ভুলে</w:t>
      </w:r>
      <w:r>
        <w:rPr>
          <w:color w:val="000089"/>
        </w:rPr>
        <w:t xml:space="preserve"> গেছি</w:t>
      </w:r>
      <w:r>
        <w:br/>
      </w:r>
      <w:r>
        <w:rPr>
          <w:color w:val="380000"/>
        </w:rPr>
        <w:t xml:space="preserve"> আমার</w:t>
      </w:r>
      <w:r>
        <w:rPr>
          <w:color w:val="000058"/>
        </w:rPr>
        <w:t xml:space="preserve"> পিন</w:t>
      </w:r>
      <w:r>
        <w:rPr>
          <w:color w:val="00006F"/>
        </w:rPr>
        <w:t xml:space="preserve"> লক</w:t>
      </w:r>
      <w:r>
        <w:rPr>
          <w:color w:val="680000"/>
        </w:rPr>
        <w:t xml:space="preserve"> হয়ে</w:t>
      </w:r>
      <w:r>
        <w:rPr>
          <w:color w:val="000061"/>
        </w:rPr>
        <w:t xml:space="preserve"> গেছে</w:t>
      </w:r>
      <w:r>
        <w:rPr>
          <w:color w:val="000091"/>
        </w:rPr>
        <w:t xml:space="preserve"> সার</w:t>
      </w:r>
      <w:r>
        <w:br/>
      </w:r>
      <w:r>
        <w:rPr>
          <w:color w:val="2F0000"/>
        </w:rPr>
        <w:t xml:space="preserve"> আমার</w:t>
      </w:r>
      <w:r>
        <w:rPr>
          <w:color w:val="00006D"/>
        </w:rPr>
        <w:t xml:space="preserve"> বিকাস</w:t>
      </w:r>
      <w:r>
        <w:rPr>
          <w:color w:val="00004B"/>
        </w:rPr>
        <w:t xml:space="preserve"> পিন</w:t>
      </w:r>
      <w:r>
        <w:rPr>
          <w:color w:val="000069"/>
        </w:rPr>
        <w:t xml:space="preserve"> আবার</w:t>
      </w:r>
      <w:r>
        <w:rPr>
          <w:color w:val="00008A"/>
        </w:rPr>
        <w:t xml:space="preserve"> লোক</w:t>
      </w:r>
      <w:r>
        <w:rPr>
          <w:color w:val="580000"/>
        </w:rPr>
        <w:t xml:space="preserve"> হয়ে</w:t>
      </w:r>
      <w:r>
        <w:rPr>
          <w:color w:val="000053"/>
        </w:rPr>
        <w:t xml:space="preserve"> গেছে</w:t>
      </w:r>
      <w:r>
        <w:br/>
      </w:r>
      <w:r>
        <w:rPr>
          <w:color w:val="3A0000"/>
        </w:rPr>
        <w:t xml:space="preserve"> amr</w:t>
      </w:r>
      <w:r>
        <w:rPr>
          <w:color w:val="000039"/>
        </w:rPr>
        <w:t xml:space="preserve"> pin</w:t>
      </w:r>
      <w:r>
        <w:rPr>
          <w:color w:val="000037"/>
        </w:rPr>
        <w:t xml:space="preserve"> ta</w:t>
      </w:r>
      <w:r>
        <w:rPr>
          <w:color w:val="000053"/>
        </w:rPr>
        <w:t xml:space="preserve"> vule</w:t>
      </w:r>
      <w:r>
        <w:rPr>
          <w:color w:val="000000"/>
        </w:rPr>
        <w:t xml:space="preserve"> gaci</w:t>
      </w:r>
      <w:r>
        <w:rPr>
          <w:color w:val="00005C"/>
        </w:rPr>
        <w:t xml:space="preserve"> phone</w:t>
      </w:r>
      <w:r>
        <w:rPr>
          <w:color w:val="000056"/>
        </w:rPr>
        <w:t xml:space="preserve"> thake</w:t>
      </w:r>
      <w:r>
        <w:rPr>
          <w:color w:val="000049"/>
        </w:rPr>
        <w:t xml:space="preserve"> reset</w:t>
      </w:r>
      <w:r>
        <w:rPr>
          <w:color w:val="000075"/>
        </w:rPr>
        <w:t xml:space="preserve"> korteci</w:t>
      </w:r>
      <w:r>
        <w:rPr>
          <w:color w:val="380000"/>
        </w:rPr>
        <w:t xml:space="preserve"> but</w:t>
      </w:r>
      <w:r>
        <w:rPr>
          <w:color w:val="000056"/>
        </w:rPr>
        <w:t xml:space="preserve"> hocce</w:t>
      </w:r>
      <w:r>
        <w:rPr>
          <w:color w:val="000031"/>
        </w:rPr>
        <w:t xml:space="preserve"> na</w:t>
      </w:r>
      <w:r>
        <w:br/>
      </w:r>
      <w:r>
        <w:rPr>
          <w:color w:val="560000"/>
        </w:rPr>
        <w:t xml:space="preserve"> amr</w:t>
      </w:r>
      <w:r>
        <w:rPr>
          <w:color w:val="000039"/>
        </w:rPr>
        <w:t xml:space="preserve"> bkash</w:t>
      </w:r>
      <w:r>
        <w:rPr>
          <w:color w:val="530000"/>
        </w:rPr>
        <w:t xml:space="preserve"> er</w:t>
      </w:r>
      <w:r>
        <w:rPr>
          <w:color w:val="000055"/>
        </w:rPr>
        <w:t xml:space="preserve"> pin</w:t>
      </w:r>
      <w:r>
        <w:rPr>
          <w:color w:val="00007D"/>
        </w:rPr>
        <w:t xml:space="preserve"> vule</w:t>
      </w:r>
      <w:r>
        <w:rPr>
          <w:color w:val="9C0000"/>
        </w:rPr>
        <w:t xml:space="preserve"> geci</w:t>
      </w:r>
      <w:r>
        <w:br/>
      </w:r>
      <w:r>
        <w:rPr>
          <w:color w:val="000066"/>
        </w:rPr>
        <w:t xml:space="preserve"> ekta</w:t>
      </w:r>
      <w:r>
        <w:rPr>
          <w:color w:val="00003B"/>
        </w:rPr>
        <w:t xml:space="preserve"> account</w:t>
      </w:r>
      <w:r>
        <w:rPr>
          <w:color w:val="4C0000"/>
        </w:rPr>
        <w:t xml:space="preserve"> er</w:t>
      </w:r>
      <w:r>
        <w:rPr>
          <w:color w:val="00004E"/>
        </w:rPr>
        <w:t xml:space="preserve"> pin</w:t>
      </w:r>
      <w:r>
        <w:rPr>
          <w:color w:val="000064"/>
        </w:rPr>
        <w:t xml:space="preserve"> reset</w:t>
      </w:r>
      <w:r>
        <w:rPr>
          <w:color w:val="000055"/>
        </w:rPr>
        <w:t xml:space="preserve"> kore</w:t>
      </w:r>
      <w:r>
        <w:rPr>
          <w:color w:val="000092"/>
        </w:rPr>
        <w:t xml:space="preserve"> diben</w:t>
      </w:r>
      <w:r>
        <w:br/>
      </w:r>
      <w:r>
        <w:rPr>
          <w:color w:val="000049"/>
        </w:rPr>
        <w:t xml:space="preserve"> bkash</w:t>
      </w:r>
      <w:r>
        <w:rPr>
          <w:color w:val="00006E"/>
        </w:rPr>
        <w:t xml:space="preserve"> pin</w:t>
      </w:r>
      <w:r>
        <w:rPr>
          <w:color w:val="00008D"/>
        </w:rPr>
        <w:t xml:space="preserve"> reset</w:t>
      </w:r>
      <w:r>
        <w:rPr>
          <w:color w:val="6A0000"/>
        </w:rPr>
        <w:t xml:space="preserve"> korte</w:t>
      </w:r>
      <w:r>
        <w:rPr>
          <w:color w:val="00007E"/>
        </w:rPr>
        <w:t xml:space="preserve"> chai</w:t>
      </w:r>
      <w:r>
        <w:br/>
      </w:r>
      <w:r>
        <w:rPr>
          <w:color w:val="330000"/>
        </w:rPr>
        <w:t xml:space="preserve"> আমার</w:t>
      </w:r>
      <w:r>
        <w:rPr>
          <w:color w:val="000051"/>
        </w:rPr>
        <w:t xml:space="preserve"> পিন</w:t>
      </w:r>
      <w:r>
        <w:rPr>
          <w:color w:val="000085"/>
        </w:rPr>
        <w:t xml:space="preserve"> নাম্বারটা</w:t>
      </w:r>
      <w:r>
        <w:rPr>
          <w:color w:val="0000C3"/>
        </w:rPr>
        <w:t xml:space="preserve"> ভুলেগেসি</w:t>
      </w:r>
      <w:r>
        <w:br/>
      </w:r>
      <w:r>
        <w:rPr>
          <w:color w:val="00002F"/>
        </w:rPr>
        <w:t xml:space="preserve"> বিকাশ</w:t>
      </w:r>
      <w:r>
        <w:rPr>
          <w:color w:val="00005F"/>
        </w:rPr>
        <w:t xml:space="preserve"> আইডি</w:t>
      </w:r>
      <w:r>
        <w:rPr>
          <w:color w:val="000081"/>
        </w:rPr>
        <w:t xml:space="preserve"> পাসওয়ার্ড</w:t>
      </w:r>
      <w:r>
        <w:rPr>
          <w:color w:val="00008E"/>
        </w:rPr>
        <w:t xml:space="preserve"> হারিয়ে</w:t>
      </w:r>
      <w:r>
        <w:rPr>
          <w:color w:val="00007F"/>
        </w:rPr>
        <w:t xml:space="preserve"> ফেলেছি</w:t>
      </w:r>
      <w:r>
        <w:br/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310000"/>
        </w:rPr>
        <w:t xml:space="preserve"> এর</w:t>
      </w:r>
      <w:r>
        <w:rPr>
          <w:color w:val="000063"/>
        </w:rPr>
        <w:t xml:space="preserve"> পিন</w:t>
      </w:r>
      <w:r>
        <w:rPr>
          <w:color w:val="00003E"/>
        </w:rPr>
        <w:t xml:space="preserve"> লক</w:t>
      </w:r>
      <w:r>
        <w:rPr>
          <w:color w:val="000077"/>
        </w:rPr>
        <w:t xml:space="preserve"> খাইসে</w:t>
      </w:r>
      <w:r>
        <w:rPr>
          <w:color w:val="000058"/>
        </w:rPr>
        <w:t xml:space="preserve"> তিন</w:t>
      </w:r>
      <w:r>
        <w:rPr>
          <w:color w:val="000043"/>
        </w:rPr>
        <w:t xml:space="preserve"> বার</w:t>
      </w:r>
      <w:r>
        <w:rPr>
          <w:color w:val="00003C"/>
        </w:rPr>
        <w:t xml:space="preserve"> ভুল</w:t>
      </w:r>
      <w:r>
        <w:rPr>
          <w:color w:val="000063"/>
        </w:rPr>
        <w:t xml:space="preserve"> পিন</w:t>
      </w:r>
      <w:r>
        <w:rPr>
          <w:color w:val="000058"/>
        </w:rPr>
        <w:t xml:space="preserve"> দেওয়ার</w:t>
      </w:r>
      <w:r>
        <w:rPr>
          <w:color w:val="550000"/>
        </w:rPr>
        <w:t xml:space="preserve"> কারণে</w:t>
      </w:r>
      <w:r>
        <w:br/>
      </w:r>
      <w:r>
        <w:rPr>
          <w:color w:val="580000"/>
        </w:rPr>
        <w:t xml:space="preserve"> sir</w:t>
      </w:r>
      <w:r>
        <w:rPr>
          <w:color w:val="4C0000"/>
        </w:rPr>
        <w:t xml:space="preserve"> amr</w:t>
      </w:r>
      <w:r>
        <w:rPr>
          <w:color w:val="00005D"/>
        </w:rPr>
        <w:t xml:space="preserve"> akta</w:t>
      </w:r>
      <w:r>
        <w:rPr>
          <w:color w:val="000032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4B"/>
        </w:rPr>
        <w:t xml:space="preserve"> pin</w:t>
      </w:r>
      <w:r>
        <w:rPr>
          <w:color w:val="00006D"/>
        </w:rPr>
        <w:t xml:space="preserve"> vule</w:t>
      </w:r>
      <w:r>
        <w:rPr>
          <w:color w:val="890000"/>
        </w:rPr>
        <w:t xml:space="preserve"> gechi</w:t>
      </w:r>
      <w:r>
        <w:br/>
      </w:r>
      <w:r>
        <w:rPr>
          <w:color w:val="2D0000"/>
        </w:rPr>
        <w:t xml:space="preserve"> amr</w:t>
      </w:r>
      <w:r>
        <w:rPr>
          <w:color w:val="000059"/>
        </w:rPr>
        <w:t xml:space="preserve"> pin</w:t>
      </w:r>
      <w:r>
        <w:rPr>
          <w:color w:val="00002B"/>
        </w:rPr>
        <w:t xml:space="preserve"> ta</w:t>
      </w:r>
      <w:r>
        <w:rPr>
          <w:color w:val="000072"/>
        </w:rPr>
        <w:t xml:space="preserve"> reset</w:t>
      </w:r>
      <w:r>
        <w:rPr>
          <w:color w:val="000030"/>
        </w:rPr>
        <w:t xml:space="preserve"> kore</w:t>
      </w:r>
      <w:r>
        <w:rPr>
          <w:color w:val="540000"/>
        </w:rPr>
        <w:t xml:space="preserve"> dan</w:t>
      </w:r>
      <w:r>
        <w:rPr>
          <w:color w:val="00002A"/>
        </w:rPr>
        <w:t xml:space="preserve"> to</w:t>
      </w:r>
      <w:r>
        <w:rPr>
          <w:color w:val="000059"/>
        </w:rPr>
        <w:t xml:space="preserve"> pin</w:t>
      </w:r>
      <w:r>
        <w:rPr>
          <w:color w:val="000041"/>
        </w:rPr>
        <w:t xml:space="preserve"> vule</w:t>
      </w:r>
      <w:r>
        <w:rPr>
          <w:color w:val="000058"/>
        </w:rPr>
        <w:t xml:space="preserve"> gaci</w:t>
      </w:r>
      <w:r>
        <w:rPr>
          <w:color w:val="000072"/>
        </w:rPr>
        <w:t xml:space="preserve"> reset</w:t>
      </w:r>
      <w:r>
        <w:rPr>
          <w:color w:val="00005B"/>
        </w:rPr>
        <w:t xml:space="preserve"> korteci</w:t>
      </w:r>
      <w:r>
        <w:rPr>
          <w:color w:val="2C0000"/>
        </w:rPr>
        <w:t xml:space="preserve"> but</w:t>
      </w:r>
      <w:r>
        <w:rPr>
          <w:color w:val="000043"/>
        </w:rPr>
        <w:t xml:space="preserve"> hocce</w:t>
      </w:r>
      <w:r>
        <w:rPr>
          <w:color w:val="000026"/>
        </w:rPr>
        <w:t xml:space="preserve"> na</w:t>
      </w:r>
      <w:r>
        <w:br/>
      </w:r>
      <w:r>
        <w:rPr>
          <w:color w:val="410000"/>
        </w:rPr>
        <w:t xml:space="preserve"> আমার</w:t>
      </w:r>
      <w:r>
        <w:rPr>
          <w:color w:val="00007D"/>
        </w:rPr>
        <w:t xml:space="preserve"> একাউন্টে</w:t>
      </w:r>
      <w:r>
        <w:rPr>
          <w:color w:val="000067"/>
        </w:rPr>
        <w:t xml:space="preserve"> পিন</w:t>
      </w:r>
      <w:r>
        <w:rPr>
          <w:color w:val="00007B"/>
        </w:rPr>
        <w:t xml:space="preserve"> ভুলে</w:t>
      </w:r>
      <w:r>
        <w:rPr>
          <w:color w:val="000089"/>
        </w:rPr>
        <w:t xml:space="preserve"> গেছি</w:t>
      </w:r>
      <w:r>
        <w:br/>
      </w:r>
      <w:r>
        <w:rPr>
          <w:color w:val="000085"/>
        </w:rPr>
        <w:t xml:space="preserve"> password</w:t>
      </w:r>
      <w:r>
        <w:rPr>
          <w:color w:val="000087"/>
        </w:rPr>
        <w:t xml:space="preserve"> block</w:t>
      </w:r>
      <w:r>
        <w:rPr>
          <w:color w:val="730000"/>
        </w:rPr>
        <w:t xml:space="preserve"> hoye</w:t>
      </w:r>
      <w:r>
        <w:rPr>
          <w:color w:val="7C0000"/>
        </w:rPr>
        <w:t xml:space="preserve"> gese</w:t>
      </w:r>
      <w:r>
        <w:br/>
      </w:r>
      <w:r>
        <w:rPr>
          <w:color w:val="580000"/>
        </w:rPr>
        <w:t xml:space="preserve"> amr</w:t>
      </w:r>
      <w:r>
        <w:rPr>
          <w:color w:val="000057"/>
        </w:rPr>
        <w:t xml:space="preserve"> pin</w:t>
      </w:r>
      <w:r>
        <w:rPr>
          <w:color w:val="000075"/>
        </w:rPr>
        <w:t xml:space="preserve"> lock</w:t>
      </w:r>
      <w:r>
        <w:rPr>
          <w:color w:val="730000"/>
        </w:rPr>
        <w:t xml:space="preserve"> hoye</w:t>
      </w:r>
      <w:r>
        <w:rPr>
          <w:color w:val="000096"/>
        </w:rPr>
        <w:t xml:space="preserve"> gase</w:t>
      </w:r>
      <w:r>
        <w:br/>
      </w:r>
      <w:r>
        <w:rPr>
          <w:color w:val="290000"/>
        </w:rPr>
        <w:t xml:space="preserve"> amar</w:t>
      </w:r>
      <w:r>
        <w:rPr>
          <w:color w:val="3C0000"/>
        </w:rPr>
        <w:t xml:space="preserve"> ai</w:t>
      </w:r>
      <w:r>
        <w:rPr>
          <w:color w:val="000061"/>
        </w:rPr>
        <w:t xml:space="preserve"> numbar</w:t>
      </w:r>
      <w:r>
        <w:rPr>
          <w:color w:val="3E0000"/>
        </w:rPr>
        <w:t xml:space="preserve"> diye</w:t>
      </w:r>
      <w:r>
        <w:rPr>
          <w:color w:val="00005F"/>
        </w:rPr>
        <w:t xml:space="preserve"> bekash</w:t>
      </w:r>
      <w:r>
        <w:rPr>
          <w:color w:val="00005F"/>
        </w:rPr>
        <w:t xml:space="preserve"> kula</w:t>
      </w:r>
      <w:r>
        <w:rPr>
          <w:color w:val="000039"/>
        </w:rPr>
        <w:t xml:space="preserve"> ase</w:t>
      </w:r>
      <w:r>
        <w:rPr>
          <w:color w:val="510000"/>
        </w:rPr>
        <w:t xml:space="preserve"> kinto</w:t>
      </w:r>
      <w:r>
        <w:rPr>
          <w:color w:val="000033"/>
        </w:rPr>
        <w:t xml:space="preserve"> pin</w:t>
      </w:r>
      <w:r>
        <w:rPr>
          <w:color w:val="00002E"/>
        </w:rPr>
        <w:t xml:space="preserve"> number</w:t>
      </w:r>
      <w:r>
        <w:rPr>
          <w:color w:val="690000"/>
        </w:rPr>
        <w:t xml:space="preserve"> jani</w:t>
      </w:r>
      <w:r>
        <w:rPr>
          <w:color w:val="00002C"/>
        </w:rPr>
        <w:t xml:space="preserve"> na</w:t>
      </w:r>
      <w:r>
        <w:br/>
      </w:r>
      <w:r>
        <w:rPr>
          <w:color w:val="1E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25"/>
        </w:rPr>
        <w:t xml:space="preserve"> pin</w:t>
      </w:r>
      <w:r>
        <w:rPr>
          <w:color w:val="000022"/>
        </w:rPr>
        <w:t xml:space="preserve"> number</w:t>
      </w:r>
      <w:r>
        <w:rPr>
          <w:color w:val="000032"/>
        </w:rPr>
        <w:t xml:space="preserve"> ti</w:t>
      </w:r>
      <w:r>
        <w:rPr>
          <w:color w:val="00005C"/>
        </w:rPr>
        <w:t xml:space="preserve"> konobhabe</w:t>
      </w:r>
      <w:r>
        <w:rPr>
          <w:color w:val="000030"/>
        </w:rPr>
        <w:t xml:space="preserve"> reset</w:t>
      </w:r>
      <w:r>
        <w:rPr>
          <w:color w:val="240000"/>
        </w:rPr>
        <w:t xml:space="preserve"> korte</w:t>
      </w:r>
      <w:r>
        <w:rPr>
          <w:color w:val="000041"/>
        </w:rPr>
        <w:t xml:space="preserve"> parchina</w:t>
      </w:r>
      <w:r>
        <w:rPr>
          <w:color w:val="2E0000"/>
        </w:rPr>
        <w:t xml:space="preserve"> diye</w:t>
      </w:r>
      <w:r>
        <w:rPr>
          <w:color w:val="000060"/>
        </w:rPr>
        <w:t xml:space="preserve"> infos</w:t>
      </w:r>
      <w:r>
        <w:rPr>
          <w:color w:val="000056"/>
        </w:rPr>
        <w:t xml:space="preserve"> dileo</w:t>
      </w:r>
      <w:r>
        <w:rPr>
          <w:color w:val="4A0000"/>
        </w:rPr>
        <w:t xml:space="preserve"> bolche</w:t>
      </w:r>
      <w:r>
        <w:rPr>
          <w:color w:val="00003D"/>
        </w:rPr>
        <w:t xml:space="preserve"> wrong</w:t>
      </w:r>
      <w:r>
        <w:rPr>
          <w:color w:val="000040"/>
        </w:rPr>
        <w:t xml:space="preserve"> info</w:t>
      </w:r>
      <w:r>
        <w:rPr>
          <w:color w:val="370000"/>
        </w:rPr>
        <w:t xml:space="preserve"> what</w:t>
      </w:r>
      <w:r>
        <w:rPr>
          <w:color w:val="00002C"/>
        </w:rPr>
        <w:t xml:space="preserve"> can</w:t>
      </w:r>
      <w:r>
        <w:rPr>
          <w:color w:val="220000"/>
        </w:rPr>
        <w:t xml:space="preserve"> i</w:t>
      </w:r>
      <w:r>
        <w:rPr>
          <w:color w:val="380000"/>
        </w:rPr>
        <w:t xml:space="preserve"> do</w:t>
      </w:r>
      <w:r>
        <w:rPr>
          <w:color w:val="000000"/>
        </w:rPr>
        <w:t xml:space="preserve"> now</w:t>
      </w:r>
      <w:r>
        <w:br/>
      </w:r>
      <w:r>
        <w:rPr>
          <w:color w:val="580000"/>
        </w:rPr>
        <w:t xml:space="preserve"> vai</w:t>
      </w:r>
      <w:r>
        <w:rPr>
          <w:color w:val="350000"/>
        </w:rPr>
        <w:t xml:space="preserve"> amar</w:t>
      </w:r>
      <w:r>
        <w:rPr>
          <w:color w:val="000031"/>
        </w:rPr>
        <w:t xml:space="preserve"> account</w:t>
      </w:r>
      <w:r>
        <w:rPr>
          <w:color w:val="3F0000"/>
        </w:rPr>
        <w:t xml:space="preserve"> er</w:t>
      </w:r>
      <w:r>
        <w:rPr>
          <w:color w:val="000062"/>
        </w:rPr>
        <w:t xml:space="preserve"> password</w:t>
      </w:r>
      <w:r>
        <w:rPr>
          <w:color w:val="00007C"/>
        </w:rPr>
        <w:t xml:space="preserve"> vhule</w:t>
      </w:r>
      <w:r>
        <w:rPr>
          <w:color w:val="960000"/>
        </w:rPr>
        <w:t xml:space="preserve"> giyeci</w:t>
      </w:r>
      <w:r>
        <w:br/>
      </w:r>
      <w:r>
        <w:rPr>
          <w:color w:val="000051"/>
        </w:rPr>
        <w:t xml:space="preserve"> pin</w:t>
      </w:r>
      <w:r>
        <w:rPr>
          <w:color w:val="0000B7"/>
        </w:rPr>
        <w:t xml:space="preserve"> loked</w:t>
      </w:r>
      <w:r>
        <w:rPr>
          <w:color w:val="7C0000"/>
        </w:rPr>
        <w:t xml:space="preserve"> হয়ে</w:t>
      </w:r>
      <w:r>
        <w:rPr>
          <w:color w:val="00005F"/>
        </w:rPr>
        <w:t xml:space="preserve"> গেছে</w:t>
      </w:r>
      <w:r>
        <w:br/>
      </w:r>
      <w:r>
        <w:rPr>
          <w:color w:val="00003A"/>
        </w:rPr>
        <w:t xml:space="preserve"> bkash</w:t>
      </w:r>
      <w:r>
        <w:rPr>
          <w:color w:val="000057"/>
        </w:rPr>
        <w:t xml:space="preserve"> pin</w:t>
      </w:r>
      <w:r>
        <w:rPr>
          <w:color w:val="000075"/>
        </w:rPr>
        <w:t xml:space="preserve"> lock</w:t>
      </w:r>
      <w:r>
        <w:rPr>
          <w:color w:val="730000"/>
        </w:rPr>
        <w:t xml:space="preserve"> hoye</w:t>
      </w:r>
      <w:r>
        <w:rPr>
          <w:color w:val="A20000"/>
        </w:rPr>
        <w:t xml:space="preserve"> gace</w:t>
      </w:r>
      <w:r>
        <w:br/>
      </w:r>
      <w:r>
        <w:rPr>
          <w:color w:val="440000"/>
        </w:rPr>
        <w:t xml:space="preserve"> আমার</w:t>
      </w:r>
      <w:r>
        <w:rPr>
          <w:color w:val="00006B"/>
        </w:rPr>
        <w:t xml:space="preserve"> পিন</w:t>
      </w:r>
      <w:r>
        <w:rPr>
          <w:color w:val="000087"/>
        </w:rPr>
        <w:t xml:space="preserve"> লক</w:t>
      </w:r>
      <w:r>
        <w:rPr>
          <w:color w:val="7F0000"/>
        </w:rPr>
        <w:t xml:space="preserve"> হয়ে</w:t>
      </w:r>
      <w:r>
        <w:rPr>
          <w:color w:val="000077"/>
        </w:rPr>
        <w:t xml:space="preserve"> গেছে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58"/>
        </w:rPr>
        <w:t xml:space="preserve"> লক</w:t>
      </w:r>
      <w:r>
        <w:rPr>
          <w:color w:val="530000"/>
        </w:rPr>
        <w:t xml:space="preserve"> হয়ে</w:t>
      </w:r>
      <w:r>
        <w:rPr>
          <w:color w:val="00004E"/>
        </w:rPr>
        <w:t xml:space="preserve"> গেছে</w:t>
      </w:r>
      <w:r>
        <w:rPr>
          <w:color w:val="000046"/>
        </w:rPr>
        <w:t xml:space="preserve"> পিন</w:t>
      </w:r>
      <w:r>
        <w:rPr>
          <w:color w:val="00009F"/>
        </w:rPr>
        <w:t xml:space="preserve"> রেস্ট</w:t>
      </w:r>
      <w:r>
        <w:rPr>
          <w:color w:val="3A0000"/>
        </w:rPr>
        <w:t xml:space="preserve"> করতে</w:t>
      </w:r>
      <w:r>
        <w:rPr>
          <w:color w:val="4F0000"/>
        </w:rPr>
        <w:t xml:space="preserve"> হবে</w:t>
      </w:r>
      <w:r>
        <w:br/>
      </w:r>
      <w:r>
        <w:rPr>
          <w:color w:val="34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8B"/>
        </w:rPr>
        <w:t xml:space="preserve"> পাসওয়ার্ড</w:t>
      </w:r>
      <w:r>
        <w:rPr>
          <w:color w:val="0000A0"/>
        </w:rPr>
        <w:t xml:space="preserve"> ভূল</w:t>
      </w:r>
      <w:r>
        <w:rPr>
          <w:color w:val="780000"/>
        </w:rPr>
        <w:t xml:space="preserve"> দিয়েছি</w:t>
      </w:r>
      <w:r>
        <w:rPr>
          <w:color w:val="000000"/>
        </w:rPr>
        <w:t xml:space="preserve"> কয়েকবার</w:t>
      </w:r>
      <w:r>
        <w:br/>
      </w:r>
      <w:r>
        <w:rPr>
          <w:color w:val="000053"/>
        </w:rPr>
        <w:t xml:space="preserve"> pin</w:t>
      </w:r>
      <w:r>
        <w:rPr>
          <w:color w:val="0000A9"/>
        </w:rPr>
        <w:t xml:space="preserve"> resat</w:t>
      </w:r>
      <w:r>
        <w:rPr>
          <w:color w:val="7E0000"/>
        </w:rPr>
        <w:t xml:space="preserve"> korta</w:t>
      </w:r>
      <w:r>
        <w:rPr>
          <w:color w:val="000073"/>
        </w:rPr>
        <w:t xml:space="preserve"> cai</w:t>
      </w:r>
      <w:r>
        <w:br/>
      </w:r>
      <w:r>
        <w:rPr>
          <w:color w:val="3A0000"/>
        </w:rPr>
        <w:t xml:space="preserve"> amr</w:t>
      </w:r>
      <w:r>
        <w:rPr>
          <w:color w:val="000039"/>
        </w:rPr>
        <w:t xml:space="preserve"> pin</w:t>
      </w:r>
      <w:r>
        <w:rPr>
          <w:color w:val="000037"/>
        </w:rPr>
        <w:t xml:space="preserve"> ta</w:t>
      </w:r>
      <w:r>
        <w:rPr>
          <w:color w:val="000053"/>
        </w:rPr>
        <w:t xml:space="preserve"> vule</w:t>
      </w:r>
      <w:r>
        <w:rPr>
          <w:color w:val="000000"/>
        </w:rPr>
        <w:t xml:space="preserve"> gaci</w:t>
      </w:r>
      <w:r>
        <w:rPr>
          <w:color w:val="00005C"/>
        </w:rPr>
        <w:t xml:space="preserve"> phone</w:t>
      </w:r>
      <w:r>
        <w:rPr>
          <w:color w:val="000056"/>
        </w:rPr>
        <w:t xml:space="preserve"> thake</w:t>
      </w:r>
      <w:r>
        <w:rPr>
          <w:color w:val="000049"/>
        </w:rPr>
        <w:t xml:space="preserve"> reset</w:t>
      </w:r>
      <w:r>
        <w:rPr>
          <w:color w:val="000075"/>
        </w:rPr>
        <w:t xml:space="preserve"> korteci</w:t>
      </w:r>
      <w:r>
        <w:rPr>
          <w:color w:val="380000"/>
        </w:rPr>
        <w:t xml:space="preserve"> but</w:t>
      </w:r>
      <w:r>
        <w:rPr>
          <w:color w:val="000056"/>
        </w:rPr>
        <w:t xml:space="preserve"> hocce</w:t>
      </w:r>
      <w:r>
        <w:rPr>
          <w:color w:val="000031"/>
        </w:rPr>
        <w:t xml:space="preserve"> na</w:t>
      </w:r>
      <w:r>
        <w:br/>
      </w:r>
      <w:r>
        <w:rPr>
          <w:color w:val="300000"/>
        </w:rPr>
        <w:t xml:space="preserve"> আমার</w:t>
      </w:r>
      <w:r>
        <w:rPr>
          <w:color w:val="00004B"/>
        </w:rPr>
        <w:t xml:space="preserve"> পিন</w:t>
      </w:r>
      <w:r>
        <w:rPr>
          <w:color w:val="000095"/>
        </w:rPr>
        <w:t xml:space="preserve"> কোট</w:t>
      </w:r>
      <w:r>
        <w:rPr>
          <w:color w:val="00008B"/>
        </w:rPr>
        <w:t xml:space="preserve"> লোক</w:t>
      </w:r>
      <w:r>
        <w:rPr>
          <w:color w:val="590000"/>
        </w:rPr>
        <w:t xml:space="preserve"> হয়ে</w:t>
      </w:r>
      <w:r>
        <w:rPr>
          <w:color w:val="000053"/>
        </w:rPr>
        <w:t xml:space="preserve"> গেছে</w:t>
      </w:r>
      <w:r>
        <w:br/>
      </w:r>
      <w:r>
        <w:rPr>
          <w:color w:val="1A0000"/>
        </w:rPr>
        <w:t xml:space="preserve"> আমার</w:t>
      </w:r>
      <w:r>
        <w:rPr>
          <w:color w:val="260000"/>
        </w:rPr>
        <w:t xml:space="preserve"> এই</w:t>
      </w:r>
      <w:r>
        <w:rPr>
          <w:color w:val="000028"/>
        </w:rPr>
        <w:t xml:space="preserve"> নাম্বারে</w:t>
      </w:r>
      <w:r>
        <w:rPr>
          <w:color w:val="000019"/>
        </w:rPr>
        <w:t xml:space="preserve"> বিকাশ</w:t>
      </w:r>
      <w:r>
        <w:rPr>
          <w:color w:val="000029"/>
        </w:rPr>
        <w:t xml:space="preserve"> পিন</w:t>
      </w:r>
      <w:r>
        <w:rPr>
          <w:color w:val="00003D"/>
        </w:rPr>
        <w:t xml:space="preserve"> ব্লক</w:t>
      </w:r>
      <w:r>
        <w:rPr>
          <w:color w:val="3C0000"/>
        </w:rPr>
        <w:t xml:space="preserve"> হয়ে</w:t>
      </w:r>
      <w:r>
        <w:rPr>
          <w:color w:val="00002E"/>
        </w:rPr>
        <w:t xml:space="preserve"> গেছে</w:t>
      </w:r>
      <w:r>
        <w:rPr>
          <w:color w:val="00003F"/>
        </w:rPr>
        <w:t xml:space="preserve"> এনআইডি</w:t>
      </w:r>
      <w:r>
        <w:rPr>
          <w:color w:val="00002A"/>
        </w:rPr>
        <w:t xml:space="preserve"> নাম্বার</w:t>
      </w:r>
      <w:r>
        <w:rPr>
          <w:color w:val="0000A2"/>
        </w:rPr>
        <w:t xml:space="preserve"> জন্ম</w:t>
      </w:r>
      <w:r>
        <w:rPr>
          <w:color w:val="640000"/>
        </w:rPr>
        <w:t xml:space="preserve"> apr</w:t>
      </w:r>
      <w:r>
        <w:rPr>
          <w:color w:val="0000A2"/>
        </w:rPr>
        <w:t xml:space="preserve"> জন্ম</w:t>
      </w:r>
      <w:r>
        <w:rPr>
          <w:color w:val="530000"/>
        </w:rPr>
        <w:t xml:space="preserve"> সাল</w:t>
      </w:r>
      <w:r>
        <w:br/>
      </w:r>
      <w:r>
        <w:rPr>
          <w:color w:val="000000"/>
        </w:rPr>
        <w:t xml:space="preserve"> ai</w:t>
      </w:r>
      <w:r>
        <w:rPr>
          <w:color w:val="2C0000"/>
        </w:rPr>
        <w:t xml:space="preserve"> amar</w:t>
      </w:r>
      <w:r>
        <w:rPr>
          <w:color w:val="00003E"/>
        </w:rPr>
        <w:t xml:space="preserve"> bikash</w:t>
      </w:r>
      <w:r>
        <w:rPr>
          <w:color w:val="00005E"/>
        </w:rPr>
        <w:t xml:space="preserve"> nambar</w:t>
      </w:r>
      <w:r>
        <w:rPr>
          <w:color w:val="000084"/>
        </w:rPr>
        <w:t xml:space="preserve"> pinti</w:t>
      </w:r>
      <w:r>
        <w:rPr>
          <w:color w:val="00005F"/>
        </w:rPr>
        <w:t xml:space="preserve"> lok</w:t>
      </w:r>
      <w:r>
        <w:rPr>
          <w:color w:val="000089"/>
        </w:rPr>
        <w:t xml:space="preserve"> heye</w:t>
      </w:r>
      <w:r>
        <w:rPr>
          <w:color w:val="000044"/>
        </w:rPr>
        <w:t xml:space="preserve"> ache</w:t>
      </w:r>
      <w:r>
        <w:br/>
      </w:r>
      <w:r>
        <w:rPr>
          <w:color w:val="00005E"/>
        </w:rPr>
        <w:t xml:space="preserve"> my</w:t>
      </w:r>
      <w:r>
        <w:rPr>
          <w:color w:val="000041"/>
        </w:rPr>
        <w:t xml:space="preserve"> bkash</w:t>
      </w:r>
      <w:r>
        <w:rPr>
          <w:color w:val="00006E"/>
        </w:rPr>
        <w:t xml:space="preserve"> app</w:t>
      </w:r>
      <w:r>
        <w:rPr>
          <w:color w:val="000060"/>
        </w:rPr>
        <w:t xml:space="preserve"> pin</w:t>
      </w:r>
      <w:r>
        <w:rPr>
          <w:color w:val="730000"/>
        </w:rPr>
        <w:t xml:space="preserve"> is</w:t>
      </w:r>
      <w:r>
        <w:rPr>
          <w:color w:val="000082"/>
        </w:rPr>
        <w:t xml:space="preserve"> lock</w:t>
      </w:r>
      <w:r>
        <w:br/>
      </w:r>
      <w:r>
        <w:rPr>
          <w:color w:val="00004D"/>
        </w:rPr>
        <w:t xml:space="preserve"> পিন</w:t>
      </w:r>
      <w:r>
        <w:rPr>
          <w:color w:val="000061"/>
        </w:rPr>
        <w:t xml:space="preserve"> লক</w:t>
      </w:r>
      <w:r>
        <w:rPr>
          <w:color w:val="00003A"/>
        </w:rPr>
        <w:t xml:space="preserve"> হলো</w:t>
      </w:r>
      <w:r>
        <w:rPr>
          <w:color w:val="000000"/>
        </w:rPr>
        <w:t xml:space="preserve"> কিভাবে</w:t>
      </w:r>
      <w:r>
        <w:rPr>
          <w:color w:val="000057"/>
        </w:rPr>
        <w:t xml:space="preserve"> আজকেই</w:t>
      </w:r>
      <w:r>
        <w:rPr>
          <w:color w:val="000034"/>
        </w:rPr>
        <w:t xml:space="preserve"> সিম</w:t>
      </w:r>
      <w:r>
        <w:rPr>
          <w:color w:val="000059"/>
        </w:rPr>
        <w:t xml:space="preserve"> তুলেছি</w:t>
      </w:r>
      <w:r>
        <w:rPr>
          <w:color w:val="190000"/>
        </w:rPr>
        <w:t xml:space="preserve"> আমি</w:t>
      </w:r>
      <w:r>
        <w:rPr>
          <w:color w:val="000057"/>
        </w:rPr>
        <w:t xml:space="preserve"> ইনএকটিভ</w:t>
      </w:r>
      <w:r>
        <w:rPr>
          <w:color w:val="00004D"/>
        </w:rPr>
        <w:t xml:space="preserve"> থাকার</w:t>
      </w:r>
      <w:r>
        <w:rPr>
          <w:color w:val="000000"/>
        </w:rPr>
        <w:t xml:space="preserve"> কথা</w:t>
      </w:r>
      <w:r>
        <w:rPr>
          <w:color w:val="3E0000"/>
        </w:rPr>
        <w:t xml:space="preserve"> আপনারা</w:t>
      </w:r>
      <w:r>
        <w:rPr>
          <w:color w:val="00004D"/>
        </w:rPr>
        <w:t xml:space="preserve"> পিন</w:t>
      </w:r>
      <w:r>
        <w:rPr>
          <w:color w:val="000061"/>
        </w:rPr>
        <w:t xml:space="preserve"> লক</w:t>
      </w:r>
      <w:r>
        <w:rPr>
          <w:color w:val="250000"/>
        </w:rPr>
        <w:t xml:space="preserve"> করে</w:t>
      </w:r>
      <w:r>
        <w:rPr>
          <w:color w:val="510000"/>
        </w:rPr>
        <w:t xml:space="preserve"> দিলেন</w:t>
      </w:r>
      <w:r>
        <w:rPr>
          <w:color w:val="000024"/>
        </w:rPr>
        <w:t xml:space="preserve"> কেন</w:t>
      </w:r>
      <w:r>
        <w:br/>
      </w:r>
      <w:r>
        <w:rPr>
          <w:color w:val="2F0000"/>
        </w:rPr>
        <w:t xml:space="preserve"> এই</w:t>
      </w:r>
      <w:r>
        <w:rPr>
          <w:color w:val="00007C"/>
        </w:rPr>
        <w:t xml:space="preserve"> নামব্বারে</w:t>
      </w:r>
      <w:r>
        <w:rPr>
          <w:color w:val="200000"/>
        </w:rPr>
        <w:t xml:space="preserve"> আমার</w:t>
      </w:r>
      <w:r>
        <w:rPr>
          <w:color w:val="00003C"/>
        </w:rPr>
        <w:t xml:space="preserve"> একটি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30"/>
        </w:rPr>
        <w:t xml:space="preserve"> আছে</w:t>
      </w:r>
      <w:r>
        <w:rPr>
          <w:color w:val="2E0000"/>
        </w:rPr>
        <w:t xml:space="preserve"> কিন্তু</w:t>
      </w:r>
      <w:r>
        <w:rPr>
          <w:color w:val="000033"/>
        </w:rPr>
        <w:t xml:space="preserve"> পিন</w:t>
      </w:r>
      <w:r>
        <w:rPr>
          <w:color w:val="00007C"/>
        </w:rPr>
        <w:t xml:space="preserve"> নামব্বার</w:t>
      </w:r>
      <w:r>
        <w:rPr>
          <w:color w:val="00003E"/>
        </w:rPr>
        <w:t xml:space="preserve"> ভুলে</w:t>
      </w:r>
      <w:r>
        <w:rPr>
          <w:color w:val="000044"/>
        </w:rPr>
        <w:t xml:space="preserve"> গেছি</w:t>
      </w:r>
      <w:r>
        <w:rPr>
          <w:color w:val="000033"/>
        </w:rPr>
        <w:t xml:space="preserve"> এখন</w:t>
      </w:r>
      <w:r>
        <w:rPr>
          <w:color w:val="240000"/>
        </w:rPr>
        <w:t xml:space="preserve"> কি</w:t>
      </w:r>
      <w:r>
        <w:rPr>
          <w:color w:val="000041"/>
        </w:rPr>
        <w:t xml:space="preserve"> করব</w:t>
      </w:r>
      <w:r>
        <w:br/>
      </w:r>
      <w:r>
        <w:rPr>
          <w:color w:val="4F0000"/>
        </w:rPr>
        <w:t xml:space="preserve"> please</w:t>
      </w:r>
      <w:r>
        <w:rPr>
          <w:color w:val="510000"/>
        </w:rPr>
        <w:t xml:space="preserve"> help</w:t>
      </w:r>
      <w:r>
        <w:rPr>
          <w:color w:val="4F0000"/>
        </w:rPr>
        <w:t xml:space="preserve"> me</w:t>
      </w:r>
      <w:r>
        <w:rPr>
          <w:color w:val="650000"/>
        </w:rPr>
        <w:t xml:space="preserve"> by</w:t>
      </w:r>
      <w:r>
        <w:rPr>
          <w:color w:val="00003E"/>
        </w:rPr>
        <w:t xml:space="preserve"> pin</w:t>
      </w:r>
      <w:r>
        <w:rPr>
          <w:color w:val="000050"/>
        </w:rPr>
        <w:t xml:space="preserve"> reset</w:t>
      </w:r>
      <w:r>
        <w:rPr>
          <w:color w:val="00009E"/>
        </w:rPr>
        <w:t xml:space="preserve"> mob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76"/>
        </w:rPr>
        <w:t xml:space="preserve"> একাউন্টের</w:t>
      </w:r>
      <w:r>
        <w:rPr>
          <w:color w:val="000057"/>
        </w:rPr>
        <w:t xml:space="preserve"> পিন</w:t>
      </w:r>
      <w:r>
        <w:rPr>
          <w:color w:val="00006D"/>
        </w:rPr>
        <w:t xml:space="preserve"> লক</w:t>
      </w:r>
      <w:r>
        <w:rPr>
          <w:color w:val="7E0000"/>
        </w:rPr>
        <w:t xml:space="preserve"> হয়ে</w:t>
      </w:r>
      <w:r>
        <w:rPr>
          <w:color w:val="000060"/>
        </w:rPr>
        <w:t xml:space="preserve"> গেছে</w:t>
      </w:r>
      <w:r>
        <w:rPr>
          <w:color w:val="000000"/>
        </w:rPr>
        <w:t xml:space="preserve"> number</w:t>
      </w:r>
      <w:r>
        <w:br/>
      </w:r>
      <w:r>
        <w:rPr>
          <w:color w:val="3E0000"/>
        </w:rPr>
        <w:t xml:space="preserve"> ami</w:t>
      </w:r>
      <w:r>
        <w:rPr>
          <w:color w:val="000053"/>
        </w:rPr>
        <w:t xml:space="preserve"> pin</w:t>
      </w:r>
      <w:r>
        <w:rPr>
          <w:color w:val="0000B7"/>
        </w:rPr>
        <w:t xml:space="preserve"> vola</w:t>
      </w:r>
      <w:r>
        <w:rPr>
          <w:color w:val="00008F"/>
        </w:rPr>
        <w:t xml:space="preserve"> gase</w:t>
      </w:r>
      <w:r>
        <w:br/>
      </w:r>
      <w:r>
        <w:rPr>
          <w:color w:val="00008A"/>
        </w:rPr>
        <w:t xml:space="preserve"> actually</w:t>
      </w:r>
      <w:r>
        <w:rPr>
          <w:color w:val="340000"/>
        </w:rPr>
        <w:t xml:space="preserve"> ami</w:t>
      </w:r>
      <w:r>
        <w:rPr>
          <w:color w:val="460000"/>
        </w:rPr>
        <w:t xml:space="preserve"> amr</w:t>
      </w:r>
      <w:r>
        <w:rPr>
          <w:color w:val="000045"/>
        </w:rPr>
        <w:t xml:space="preserve"> pin</w:t>
      </w:r>
      <w:r>
        <w:rPr>
          <w:color w:val="00003F"/>
        </w:rPr>
        <w:t xml:space="preserve"> number</w:t>
      </w:r>
      <w:r>
        <w:rPr>
          <w:color w:val="000043"/>
        </w:rPr>
        <w:t xml:space="preserve"> ta</w:t>
      </w:r>
      <w:r>
        <w:rPr>
          <w:color w:val="000066"/>
        </w:rPr>
        <w:t xml:space="preserve"> vule</w:t>
      </w:r>
      <w:r>
        <w:rPr>
          <w:color w:val="000077"/>
        </w:rPr>
        <w:t xml:space="preserve"> gesi</w:t>
      </w:r>
      <w:r>
        <w:br/>
      </w:r>
      <w:r>
        <w:rPr>
          <w:color w:val="000061"/>
        </w:rPr>
        <w:t xml:space="preserve"> pin</w:t>
      </w:r>
      <w:r>
        <w:rPr>
          <w:color w:val="00005D"/>
        </w:rPr>
        <w:t xml:space="preserve"> bhule</w:t>
      </w:r>
      <w:r>
        <w:rPr>
          <w:color w:val="000053"/>
        </w:rPr>
        <w:t xml:space="preserve"> gesi</w:t>
      </w:r>
      <w:r>
        <w:rPr>
          <w:color w:val="00006F"/>
        </w:rPr>
        <w:t xml:space="preserve"> shuvo</w:t>
      </w:r>
      <w:r>
        <w:rPr>
          <w:color w:val="00007B"/>
        </w:rPr>
        <w:t xml:space="preserve"> oporanho</w:t>
      </w:r>
      <w:r>
        <w:rPr>
          <w:color w:val="000061"/>
        </w:rPr>
        <w:t xml:space="preserve"> pin</w:t>
      </w:r>
      <w:r>
        <w:rPr>
          <w:color w:val="00003E"/>
        </w:rPr>
        <w:t xml:space="preserve"> reset</w:t>
      </w:r>
      <w:r>
        <w:rPr>
          <w:color w:val="2F0000"/>
        </w:rPr>
        <w:t xml:space="preserve"> korte</w:t>
      </w:r>
      <w:r>
        <w:rPr>
          <w:color w:val="00004C"/>
        </w:rPr>
        <w:t xml:space="preserve"> chacchi</w:t>
      </w:r>
      <w:r>
        <w:br/>
      </w:r>
      <w:r>
        <w:rPr>
          <w:color w:val="460000"/>
        </w:rPr>
        <w:t xml:space="preserve"> আমার</w:t>
      </w:r>
      <w:r>
        <w:rPr>
          <w:color w:val="000045"/>
        </w:rPr>
        <w:t xml:space="preserve"> বিকাশ</w:t>
      </w:r>
      <w:r>
        <w:rPr>
          <w:color w:val="000070"/>
        </w:rPr>
        <w:t xml:space="preserve"> পিন</w:t>
      </w:r>
      <w:r>
        <w:rPr>
          <w:color w:val="000086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000000"/>
        </w:rPr>
        <w:t xml:space="preserve"> রিসেট</w:t>
      </w:r>
      <w:r>
        <w:rPr>
          <w:color w:val="5D0000"/>
        </w:rPr>
        <w:t xml:space="preserve"> করতে</w:t>
      </w:r>
      <w:r>
        <w:rPr>
          <w:color w:val="7D0000"/>
        </w:rPr>
        <w:t xml:space="preserve"> হবে</w:t>
      </w:r>
      <w:r>
        <w:br/>
      </w:r>
      <w:r>
        <w:rPr>
          <w:color w:val="000063"/>
        </w:rPr>
        <w:t xml:space="preserve"> pin</w:t>
      </w:r>
      <w:r>
        <w:rPr>
          <w:color w:val="000085"/>
        </w:rPr>
        <w:t xml:space="preserve"> lock</w:t>
      </w:r>
      <w:r>
        <w:rPr>
          <w:color w:val="C10000"/>
        </w:rPr>
        <w:t xml:space="preserve"> hoyse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42"/>
        </w:rPr>
        <w:t xml:space="preserve"> পিন</w:t>
      </w:r>
      <w:r>
        <w:rPr>
          <w:color w:val="000054"/>
        </w:rPr>
        <w:t xml:space="preserve"> লক</w:t>
      </w:r>
      <w:r>
        <w:rPr>
          <w:color w:val="4F0000"/>
        </w:rPr>
        <w:t xml:space="preserve"> হয়ে</w:t>
      </w:r>
      <w:r>
        <w:rPr>
          <w:color w:val="00006A"/>
        </w:rPr>
        <w:t xml:space="preserve"> গিয়েছে</w:t>
      </w:r>
      <w:r>
        <w:rPr>
          <w:color w:val="000090"/>
        </w:rPr>
        <w:t xml:space="preserve"> পুনরুদ্ধার</w:t>
      </w:r>
      <w:r>
        <w:rPr>
          <w:color w:val="370000"/>
        </w:rPr>
        <w:t xml:space="preserve"> করতে</w:t>
      </w:r>
      <w:r>
        <w:rPr>
          <w:color w:val="00004D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2E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360000"/>
        </w:rPr>
        <w:t xml:space="preserve"> আমার</w:t>
      </w:r>
      <w:r>
        <w:rPr>
          <w:color w:val="000056"/>
        </w:rPr>
        <w:t xml:space="preserve"> পিন</w:t>
      </w:r>
      <w:r>
        <w:rPr>
          <w:color w:val="0000AA"/>
        </w:rPr>
        <w:t xml:space="preserve"> কোট</w:t>
      </w:r>
      <w:r>
        <w:rPr>
          <w:color w:val="00009F"/>
        </w:rPr>
        <w:t xml:space="preserve"> লোক</w:t>
      </w:r>
      <w:r>
        <w:br/>
      </w:r>
      <w:r>
        <w:rPr>
          <w:color w:val="4F0000"/>
        </w:rPr>
        <w:t xml:space="preserve"> amar</w:t>
      </w:r>
      <w:r>
        <w:rPr>
          <w:color w:val="0000B2"/>
        </w:rPr>
        <w:t xml:space="preserve"> accounts</w:t>
      </w:r>
      <w:r>
        <w:rPr>
          <w:color w:val="000061"/>
        </w:rPr>
        <w:t xml:space="preserve"> pin</w:t>
      </w:r>
      <w:r>
        <w:rPr>
          <w:color w:val="000082"/>
        </w:rPr>
        <w:t xml:space="preserve"> lock</w:t>
      </w:r>
      <w:r>
        <w:br/>
      </w:r>
      <w:r>
        <w:rPr>
          <w:color w:val="00007D"/>
        </w:rPr>
        <w:t xml:space="preserve"> বিকাশের</w:t>
      </w:r>
      <w:r>
        <w:rPr>
          <w:color w:val="000069"/>
        </w:rPr>
        <w:t xml:space="preserve"> পিন</w:t>
      </w:r>
      <w:r>
        <w:rPr>
          <w:color w:val="00008F"/>
        </w:rPr>
        <w:t xml:space="preserve"> রিসেট</w:t>
      </w:r>
      <w:r>
        <w:rPr>
          <w:color w:val="570000"/>
        </w:rPr>
        <w:t xml:space="preserve"> করতে</w:t>
      </w:r>
      <w:r>
        <w:rPr>
          <w:color w:val="000062"/>
        </w:rPr>
        <w:t xml:space="preserve"> চাই</w:t>
      </w:r>
      <w:r>
        <w:br/>
      </w:r>
      <w:r>
        <w:rPr>
          <w:color w:val="420000"/>
        </w:rPr>
        <w:t xml:space="preserve"> amar</w:t>
      </w:r>
      <w:r>
        <w:rPr>
          <w:color w:val="00006F"/>
        </w:rPr>
        <w:t xml:space="preserve"> bikas</w:t>
      </w:r>
      <w:r>
        <w:rPr>
          <w:color w:val="00003E"/>
        </w:rPr>
        <w:t xml:space="preserve"> account</w:t>
      </w:r>
      <w:r>
        <w:rPr>
          <w:color w:val="000051"/>
        </w:rPr>
        <w:t xml:space="preserve"> pin</w:t>
      </w:r>
      <w:r>
        <w:rPr>
          <w:color w:val="00006E"/>
        </w:rPr>
        <w:t xml:space="preserve"> lock</w:t>
      </w:r>
      <w:r>
        <w:rPr>
          <w:color w:val="6C0000"/>
        </w:rPr>
        <w:t xml:space="preserve"> hoye</w:t>
      </w:r>
      <w:r>
        <w:rPr>
          <w:color w:val="740000"/>
        </w:rPr>
        <w:t xml:space="preserve"> gese</w:t>
      </w:r>
      <w:r>
        <w:br/>
      </w:r>
      <w:r>
        <w:rPr>
          <w:color w:val="710000"/>
        </w:rPr>
        <w:t xml:space="preserve"> ভাই</w:t>
      </w:r>
      <w:r>
        <w:rPr>
          <w:color w:val="3B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5D"/>
        </w:rPr>
        <w:t xml:space="preserve"> পিন</w:t>
      </w:r>
      <w:r>
        <w:rPr>
          <w:color w:val="000075"/>
        </w:rPr>
        <w:t xml:space="preserve"> লক</w:t>
      </w:r>
      <w:r>
        <w:rPr>
          <w:color w:val="6E0000"/>
        </w:rPr>
        <w:t xml:space="preserve"> হয়ে</w:t>
      </w:r>
      <w:r>
        <w:rPr>
          <w:color w:val="000067"/>
        </w:rPr>
        <w:t xml:space="preserve"> গেছে</w:t>
      </w:r>
      <w:r>
        <w:br/>
      </w:r>
      <w:r>
        <w:rPr>
          <w:color w:val="000048"/>
        </w:rPr>
        <w:t xml:space="preserve"> pin</w:t>
      </w:r>
      <w:r>
        <w:rPr>
          <w:color w:val="000094"/>
        </w:rPr>
        <w:t xml:space="preserve"> resat</w:t>
      </w:r>
      <w:r>
        <w:rPr>
          <w:color w:val="A50000"/>
        </w:rPr>
        <w:t xml:space="preserve"> korata</w:t>
      </w:r>
      <w:r>
        <w:rPr>
          <w:color w:val="000065"/>
        </w:rPr>
        <w:t xml:space="preserve"> cai</w:t>
      </w:r>
      <w:r>
        <w:br/>
      </w:r>
      <w:r>
        <w:rPr>
          <w:color w:val="3C0000"/>
        </w:rPr>
        <w:t xml:space="preserve"> amar</w:t>
      </w:r>
      <w:r>
        <w:rPr>
          <w:color w:val="0000A9"/>
        </w:rPr>
        <w:t xml:space="preserve"> pasward</w:t>
      </w:r>
      <w:r>
        <w:rPr>
          <w:color w:val="0000B5"/>
        </w:rPr>
        <w:t xml:space="preserve"> vulegesi</w:t>
      </w:r>
      <w:r>
        <w:br/>
      </w:r>
      <w:r>
        <w:rPr>
          <w:color w:val="7C0000"/>
        </w:rPr>
        <w:t xml:space="preserve"> পরপর</w:t>
      </w:r>
      <w:r>
        <w:rPr>
          <w:color w:val="00004B"/>
        </w:rPr>
        <w:t xml:space="preserve"> ভুল</w:t>
      </w:r>
      <w:r>
        <w:rPr>
          <w:color w:val="00003D"/>
        </w:rPr>
        <w:t xml:space="preserve"> পিন</w:t>
      </w:r>
      <w:r>
        <w:rPr>
          <w:color w:val="00008E"/>
        </w:rPr>
        <w:t xml:space="preserve"> দেয়ায়</w:t>
      </w:r>
      <w:r>
        <w:rPr>
          <w:color w:val="000063"/>
        </w:rPr>
        <w:t xml:space="preserve"> লগইন</w:t>
      </w:r>
      <w:r>
        <w:rPr>
          <w:color w:val="330000"/>
        </w:rPr>
        <w:t xml:space="preserve"> করতে</w:t>
      </w:r>
      <w:r>
        <w:rPr>
          <w:color w:val="000054"/>
        </w:rPr>
        <w:t xml:space="preserve"> পারছিনা</w:t>
      </w:r>
      <w:r>
        <w:br/>
      </w:r>
      <w:r>
        <w:rPr>
          <w:color w:val="540000"/>
        </w:rPr>
        <w:t xml:space="preserve"> amar</w:t>
      </w:r>
      <w:r>
        <w:rPr>
          <w:color w:val="000045"/>
        </w:rPr>
        <w:t xml:space="preserve"> bkash</w:t>
      </w:r>
      <w:r>
        <w:rPr>
          <w:color w:val="640000"/>
        </w:rPr>
        <w:t xml:space="preserve"> er</w:t>
      </w:r>
      <w:r>
        <w:rPr>
          <w:color w:val="000067"/>
        </w:rPr>
        <w:t xml:space="preserve"> pin</w:t>
      </w:r>
      <w:r>
        <w:rPr>
          <w:color w:val="000084"/>
        </w:rPr>
        <w:t xml:space="preserve"> reset</w:t>
      </w:r>
      <w:r>
        <w:rPr>
          <w:color w:val="000078"/>
        </w:rPr>
        <w:t xml:space="preserve"> korbo</w:t>
      </w:r>
      <w:r>
        <w:br/>
      </w:r>
      <w:r>
        <w:rPr>
          <w:color w:val="3D0000"/>
        </w:rPr>
        <w:t xml:space="preserve"> আমি</w:t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5D0000"/>
        </w:rPr>
        <w:t xml:space="preserve"> এর</w:t>
      </w:r>
      <w:r>
        <w:rPr>
          <w:color w:val="00005E"/>
        </w:rPr>
        <w:t xml:space="preserve"> পিন</w:t>
      </w:r>
      <w:r>
        <w:rPr>
          <w:color w:val="000081"/>
        </w:rPr>
        <w:t xml:space="preserve"> রিসেট</w:t>
      </w:r>
      <w:r>
        <w:rPr>
          <w:color w:val="4F0000"/>
        </w:rPr>
        <w:t xml:space="preserve"> করতে</w:t>
      </w:r>
      <w:r>
        <w:rPr>
          <w:color w:val="000058"/>
        </w:rPr>
        <w:t xml:space="preserve"> চাই</w:t>
      </w:r>
      <w:r>
        <w:br/>
      </w:r>
      <w:r>
        <w:rPr>
          <w:color w:val="3F0000"/>
        </w:rPr>
        <w:t xml:space="preserve"> আমি</w:t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61"/>
        </w:rPr>
        <w:t xml:space="preserve"> পিন</w:t>
      </w:r>
      <w:r>
        <w:rPr>
          <w:color w:val="000074"/>
        </w:rPr>
        <w:t xml:space="preserve"> ভুলে</w:t>
      </w:r>
      <w:r>
        <w:rPr>
          <w:color w:val="0000AE"/>
        </w:rPr>
        <w:t xml:space="preserve"> গিয়েছি</w:t>
      </w:r>
      <w:r>
        <w:br/>
      </w:r>
      <w:r>
        <w:rPr>
          <w:color w:val="00009A"/>
        </w:rPr>
        <w:t xml:space="preserve"> imran</w:t>
      </w:r>
      <w:r>
        <w:rPr>
          <w:color w:val="000000"/>
        </w:rPr>
        <w:t xml:space="preserve"> sir</w:t>
      </w:r>
      <w:r>
        <w:rPr>
          <w:color w:val="3D0000"/>
        </w:rPr>
        <w:t xml:space="preserve"> amr</w:t>
      </w:r>
      <w:r>
        <w:rPr>
          <w:color w:val="000037"/>
        </w:rPr>
        <w:t xml:space="preserve"> number</w:t>
      </w:r>
      <w:r>
        <w:rPr>
          <w:color w:val="000028"/>
        </w:rPr>
        <w:t xml:space="preserve"> bkash</w:t>
      </w:r>
      <w:r>
        <w:rPr>
          <w:color w:val="00003C"/>
        </w:rPr>
        <w:t xml:space="preserve"> pin</w:t>
      </w:r>
      <w:r>
        <w:rPr>
          <w:color w:val="000051"/>
        </w:rPr>
        <w:t xml:space="preserve"> lock</w:t>
      </w:r>
      <w:r>
        <w:rPr>
          <w:color w:val="7A0000"/>
        </w:rPr>
        <w:t xml:space="preserve"> hye</w:t>
      </w:r>
      <w:r>
        <w:rPr>
          <w:color w:val="000000"/>
        </w:rPr>
        <w:t xml:space="preserve"> gese</w:t>
      </w:r>
      <w:r>
        <w:rPr>
          <w:color w:val="000000"/>
        </w:rPr>
        <w:t xml:space="preserve"> help</w:t>
      </w:r>
      <w:r>
        <w:rPr>
          <w:color w:val="550000"/>
        </w:rPr>
        <w:t xml:space="preserve"> plz</w:t>
      </w:r>
      <w:r>
        <w:br/>
      </w:r>
      <w:r>
        <w:rPr>
          <w:color w:val="3A0000"/>
        </w:rPr>
        <w:t xml:space="preserve"> amar</w:t>
      </w:r>
      <w:r>
        <w:rPr>
          <w:color w:val="000052"/>
        </w:rPr>
        <w:t xml:space="preserve"> bikash</w:t>
      </w:r>
      <w:r>
        <w:rPr>
          <w:color w:val="450000"/>
        </w:rPr>
        <w:t xml:space="preserve"> er</w:t>
      </w:r>
      <w:r>
        <w:rPr>
          <w:color w:val="000047"/>
        </w:rPr>
        <w:t xml:space="preserve"> pin</w:t>
      </w:r>
      <w:r>
        <w:rPr>
          <w:color w:val="000045"/>
        </w:rPr>
        <w:t xml:space="preserve"> ta</w:t>
      </w:r>
      <w:r>
        <w:rPr>
          <w:color w:val="000085"/>
        </w:rPr>
        <w:t xml:space="preserve"> bule</w:t>
      </w:r>
      <w:r>
        <w:rPr>
          <w:color w:val="00007A"/>
        </w:rPr>
        <w:t xml:space="preserve"> gesi</w:t>
      </w:r>
      <w:r>
        <w:rPr>
          <w:color w:val="540000"/>
        </w:rPr>
        <w:t xml:space="preserve"> sir</w:t>
      </w:r>
      <w:r>
        <w:br/>
      </w:r>
      <w:r>
        <w:rPr>
          <w:color w:val="00003E"/>
        </w:rPr>
        <w:t xml:space="preserve"> pin</w:t>
      </w:r>
      <w:r>
        <w:rPr>
          <w:color w:val="0000A9"/>
        </w:rPr>
        <w:t xml:space="preserve"> lock</w:t>
      </w:r>
      <w:r>
        <w:rPr>
          <w:color w:val="530000"/>
        </w:rPr>
        <w:t xml:space="preserve"> hoye</w:t>
      </w:r>
      <w:r>
        <w:rPr>
          <w:color w:val="670000"/>
        </w:rPr>
        <w:t xml:space="preserve"> gece</w:t>
      </w:r>
      <w:r>
        <w:rPr>
          <w:color w:val="0000A9"/>
        </w:rPr>
        <w:t xml:space="preserve"> lock</w:t>
      </w:r>
      <w:r>
        <w:rPr>
          <w:color w:val="000054"/>
        </w:rPr>
        <w:t xml:space="preserve"> khulte</w:t>
      </w:r>
      <w:r>
        <w:rPr>
          <w:color w:val="000057"/>
        </w:rPr>
        <w:t xml:space="preserve"> cai</w:t>
      </w:r>
      <w:r>
        <w:br/>
      </w:r>
      <w:r>
        <w:rPr>
          <w:color w:val="000045"/>
        </w:rPr>
        <w:t xml:space="preserve"> pin</w:t>
      </w:r>
      <w:r>
        <w:rPr>
          <w:color w:val="00008D"/>
        </w:rPr>
        <w:t xml:space="preserve"> resat</w:t>
      </w:r>
      <w:r>
        <w:rPr>
          <w:color w:val="0000B0"/>
        </w:rPr>
        <w:t xml:space="preserve"> rorta</w:t>
      </w:r>
      <w:r>
        <w:rPr>
          <w:color w:val="000060"/>
        </w:rPr>
        <w:t xml:space="preserve"> cai</w:t>
      </w:r>
      <w:r>
        <w:br/>
      </w:r>
      <w:r>
        <w:rPr>
          <w:color w:val="000073"/>
        </w:rPr>
        <w:t xml:space="preserve"> pin</w:t>
      </w:r>
      <w:r>
        <w:rPr>
          <w:color w:val="000093"/>
        </w:rPr>
        <w:t xml:space="preserve"> reset</w:t>
      </w:r>
      <w:r>
        <w:rPr>
          <w:color w:val="6F0000"/>
        </w:rPr>
        <w:t xml:space="preserve"> korte</w:t>
      </w:r>
      <w:r>
        <w:rPr>
          <w:color w:val="000084"/>
        </w:rPr>
        <w:t xml:space="preserve"> chai</w:t>
      </w:r>
      <w:r>
        <w:br/>
      </w:r>
      <w:r>
        <w:rPr>
          <w:color w:val="390000"/>
        </w:rPr>
        <w:t xml:space="preserve"> amar</w:t>
      </w:r>
      <w:r>
        <w:rPr>
          <w:color w:val="00002E"/>
        </w:rPr>
        <w:t xml:space="preserve"> bkash</w:t>
      </w:r>
      <w:r>
        <w:rPr>
          <w:color w:val="570000"/>
        </w:rPr>
        <w:t xml:space="preserve"> ar</w:t>
      </w:r>
      <w:r>
        <w:rPr>
          <w:color w:val="000046"/>
        </w:rPr>
        <w:t xml:space="preserve"> pin</w:t>
      </w:r>
      <w:r>
        <w:rPr>
          <w:color w:val="A60000"/>
        </w:rPr>
        <w:t xml:space="preserve"> vulay</w:t>
      </w:r>
      <w:r>
        <w:rPr>
          <w:color w:val="00008A"/>
        </w:rPr>
        <w:t xml:space="preserve"> gaci</w:t>
      </w:r>
      <w:r>
        <w:br/>
      </w:r>
      <w:r>
        <w:rPr>
          <w:color w:val="280000"/>
        </w:rPr>
        <w:t xml:space="preserve"> amar</w:t>
      </w:r>
      <w:r>
        <w:rPr>
          <w:color w:val="000021"/>
        </w:rPr>
        <w:t xml:space="preserve"> bkash</w:t>
      </w:r>
      <w:r>
        <w:rPr>
          <w:color w:val="300000"/>
        </w:rPr>
        <w:t xml:space="preserve"> er</w:t>
      </w:r>
      <w:r>
        <w:rPr>
          <w:color w:val="000063"/>
        </w:rPr>
        <w:t xml:space="preserve"> pin</w:t>
      </w:r>
      <w:r>
        <w:rPr>
          <w:color w:val="500000"/>
        </w:rPr>
        <w:t xml:space="preserve"> abar</w:t>
      </w:r>
      <w:r>
        <w:rPr>
          <w:color w:val="000042"/>
        </w:rPr>
        <w:t xml:space="preserve"> lock</w:t>
      </w:r>
      <w:r>
        <w:rPr>
          <w:color w:val="630000"/>
        </w:rPr>
        <w:t xml:space="preserve"> hye</w:t>
      </w:r>
      <w:r>
        <w:rPr>
          <w:color w:val="5F0000"/>
        </w:rPr>
        <w:t xml:space="preserve"> giyeche</w:t>
      </w:r>
      <w:r>
        <w:rPr>
          <w:color w:val="000053"/>
        </w:rPr>
        <w:t xml:space="preserve"> akhn</w:t>
      </w:r>
      <w:r>
        <w:rPr>
          <w:color w:val="000063"/>
        </w:rPr>
        <w:t xml:space="preserve"> pin</w:t>
      </w:r>
      <w:r>
        <w:rPr>
          <w:color w:val="00003F"/>
        </w:rPr>
        <w:t xml:space="preserve"> reset</w:t>
      </w:r>
      <w:r>
        <w:rPr>
          <w:color w:val="2F0000"/>
        </w:rPr>
        <w:t xml:space="preserve"> korte</w:t>
      </w:r>
      <w:r>
        <w:rPr>
          <w:color w:val="000054"/>
        </w:rPr>
        <w:t xml:space="preserve"> cacchi</w:t>
      </w:r>
      <w:r>
        <w:br/>
      </w:r>
      <w:r>
        <w:rPr>
          <w:color w:val="00007C"/>
        </w:rPr>
        <w:t xml:space="preserve"> পিন</w:t>
      </w:r>
      <w:r>
        <w:rPr>
          <w:color w:val="000094"/>
        </w:rPr>
        <w:t xml:space="preserve"> ভুলে</w:t>
      </w:r>
      <w:r>
        <w:rPr>
          <w:color w:val="0000A5"/>
        </w:rPr>
        <w:t xml:space="preserve"> গেছি</w:t>
      </w:r>
      <w:r>
        <w:br/>
      </w:r>
      <w:r>
        <w:rPr>
          <w:color w:val="000066"/>
        </w:rPr>
        <w:t xml:space="preserve"> বিকাশের</w:t>
      </w:r>
      <w:r>
        <w:rPr>
          <w:color w:val="000091"/>
        </w:rPr>
        <w:t xml:space="preserve"> পাসওয়ার্ড</w:t>
      </w:r>
      <w:r>
        <w:rPr>
          <w:color w:val="000075"/>
        </w:rPr>
        <w:t xml:space="preserve"> রিসেট</w:t>
      </w:r>
      <w:r>
        <w:rPr>
          <w:color w:val="00008B"/>
        </w:rPr>
        <w:t xml:space="preserve"> দিলাম</w:t>
      </w:r>
      <w:r>
        <w:br/>
      </w:r>
      <w:r>
        <w:rPr>
          <w:color w:val="410000"/>
        </w:rPr>
        <w:t xml:space="preserve"> আমার</w:t>
      </w:r>
      <w:r>
        <w:rPr>
          <w:color w:val="000067"/>
        </w:rPr>
        <w:t xml:space="preserve"> পিন</w:t>
      </w:r>
      <w:r>
        <w:rPr>
          <w:color w:val="000069"/>
        </w:rPr>
        <w:t xml:space="preserve"> নাম্বার</w:t>
      </w:r>
      <w:r>
        <w:rPr>
          <w:color w:val="000099"/>
        </w:rPr>
        <w:t xml:space="preserve"> ব্লক</w:t>
      </w:r>
      <w:r>
        <w:rPr>
          <w:color w:val="7A0000"/>
        </w:rPr>
        <w:t xml:space="preserve"> হয়ে</w:t>
      </w:r>
      <w:r>
        <w:rPr>
          <w:color w:val="000000"/>
        </w:rPr>
        <w:t xml:space="preserve"> গিয়েছে</w:t>
      </w:r>
      <w:r>
        <w:br/>
      </w:r>
      <w:r>
        <w:rPr>
          <w:color w:val="510000"/>
        </w:rPr>
        <w:t xml:space="preserve"> ভাই</w:t>
      </w:r>
      <w:r>
        <w:rPr>
          <w:color w:val="2A0000"/>
        </w:rPr>
        <w:t xml:space="preserve"> আমার</w:t>
      </w:r>
      <w:r>
        <w:rPr>
          <w:color w:val="000085"/>
        </w:rPr>
        <w:t xml:space="preserve"> পিন</w:t>
      </w:r>
      <w:r>
        <w:rPr>
          <w:color w:val="000053"/>
        </w:rPr>
        <w:t xml:space="preserve"> লক</w:t>
      </w:r>
      <w:r>
        <w:rPr>
          <w:color w:val="600000"/>
        </w:rPr>
        <w:t xml:space="preserve"> হয়ে</w:t>
      </w:r>
      <w:r>
        <w:rPr>
          <w:color w:val="000049"/>
        </w:rPr>
        <w:t xml:space="preserve"> গেছে</w:t>
      </w:r>
      <w:r>
        <w:rPr>
          <w:color w:val="2B0000"/>
        </w:rPr>
        <w:t xml:space="preserve"> আমি</w:t>
      </w:r>
      <w:r>
        <w:rPr>
          <w:color w:val="000085"/>
        </w:rPr>
        <w:t xml:space="preserve"> পিন</w:t>
      </w:r>
      <w:r>
        <w:rPr>
          <w:color w:val="00005A"/>
        </w:rPr>
        <w:t xml:space="preserve"> রিসেট</w:t>
      </w:r>
      <w:r>
        <w:rPr>
          <w:color w:val="000054"/>
        </w:rPr>
        <w:t xml:space="preserve"> করব</w:t>
      </w:r>
      <w:r>
        <w:br/>
      </w:r>
      <w:r>
        <w:rPr>
          <w:color w:val="000092"/>
        </w:rPr>
        <w:t xml:space="preserve"> need</w:t>
      </w:r>
      <w:r>
        <w:rPr>
          <w:color w:val="000062"/>
        </w:rPr>
        <w:t xml:space="preserve"> to</w:t>
      </w:r>
      <w:r>
        <w:rPr>
          <w:color w:val="000086"/>
        </w:rPr>
        <w:t xml:space="preserve"> reset</w:t>
      </w:r>
      <w:r>
        <w:rPr>
          <w:color w:val="000046"/>
        </w:rPr>
        <w:t xml:space="preserve"> bkash</w:t>
      </w:r>
      <w:r>
        <w:rPr>
          <w:color w:val="000068"/>
        </w:rPr>
        <w:t xml:space="preserve"> pin</w:t>
      </w:r>
      <w:r>
        <w:br/>
      </w:r>
      <w:r>
        <w:rPr>
          <w:color w:val="000078"/>
        </w:rPr>
        <w:t xml:space="preserve"> pin</w:t>
      </w:r>
      <w:r>
        <w:rPr>
          <w:color w:val="0000E0"/>
        </w:rPr>
        <w:t xml:space="preserve"> rest</w:t>
      </w:r>
      <w:r>
        <w:br/>
      </w:r>
      <w:r>
        <w:rPr>
          <w:color w:val="3E0000"/>
        </w:rPr>
        <w:t xml:space="preserve"> আমি</w:t>
      </w:r>
      <w:r>
        <w:rPr>
          <w:color w:val="3C0000"/>
        </w:rPr>
        <w:t xml:space="preserve"> আমার</w:t>
      </w:r>
      <w:r>
        <w:rPr>
          <w:color w:val="00008A"/>
        </w:rPr>
        <w:t xml:space="preserve"> বিকাস</w:t>
      </w:r>
      <w:r>
        <w:rPr>
          <w:color w:val="00005F"/>
        </w:rPr>
        <w:t xml:space="preserve"> পিন</w:t>
      </w:r>
      <w:r>
        <w:rPr>
          <w:color w:val="000072"/>
        </w:rPr>
        <w:t xml:space="preserve"> ভুলে</w:t>
      </w:r>
      <w:r>
        <w:rPr>
          <w:color w:val="00007E"/>
        </w:rPr>
        <w:t xml:space="preserve"> গেছি</w:t>
      </w:r>
      <w:r>
        <w:br/>
      </w:r>
      <w:r>
        <w:rPr>
          <w:color w:val="3E0000"/>
        </w:rPr>
        <w:t xml:space="preserve"> আমার</w:t>
      </w:r>
      <w:r>
        <w:rPr>
          <w:color w:val="00008F"/>
        </w:rPr>
        <w:t xml:space="preserve"> বিকাস</w:t>
      </w:r>
      <w:r>
        <w:rPr>
          <w:color w:val="000062"/>
        </w:rPr>
        <w:t xml:space="preserve"> পিন</w:t>
      </w:r>
      <w:r>
        <w:rPr>
          <w:color w:val="000075"/>
        </w:rPr>
        <w:t xml:space="preserve"> ভুলে</w:t>
      </w:r>
      <w:r>
        <w:rPr>
          <w:color w:val="000082"/>
        </w:rPr>
        <w:t xml:space="preserve"> গেছি</w:t>
      </w:r>
      <w:r>
        <w:br/>
      </w:r>
      <w:r>
        <w:rPr>
          <w:color w:val="2A0000"/>
        </w:rPr>
        <w:t xml:space="preserve"> আমি</w:t>
      </w:r>
      <w:r>
        <w:rPr>
          <w:color w:val="290000"/>
        </w:rPr>
        <w:t xml:space="preserve"> আমার</w:t>
      </w:r>
      <w:r>
        <w:rPr>
          <w:color w:val="000082"/>
        </w:rPr>
        <w:t xml:space="preserve"> বিকশ</w:t>
      </w:r>
      <w:r>
        <w:rPr>
          <w:color w:val="00009D"/>
        </w:rPr>
        <w:t xml:space="preserve"> অ্যাকান্টের</w:t>
      </w:r>
      <w:r>
        <w:rPr>
          <w:color w:val="000041"/>
        </w:rPr>
        <w:t xml:space="preserve"> পিন</w:t>
      </w:r>
      <w:r>
        <w:rPr>
          <w:color w:val="00005F"/>
        </w:rPr>
        <w:t xml:space="preserve"> কোড</w:t>
      </w:r>
      <w:r>
        <w:rPr>
          <w:color w:val="00004E"/>
        </w:rPr>
        <w:t xml:space="preserve"> ভুলে</w:t>
      </w:r>
      <w:r>
        <w:rPr>
          <w:color w:val="000000"/>
        </w:rPr>
        <w:t xml:space="preserve"> গেছি</w:t>
      </w:r>
      <w:r>
        <w:br/>
      </w:r>
      <w:r>
        <w:rPr>
          <w:color w:val="000046"/>
        </w:rPr>
        <w:t xml:space="preserve"> পিন</w:t>
      </w:r>
      <w:r>
        <w:rPr>
          <w:color w:val="000053"/>
        </w:rPr>
        <w:t xml:space="preserve"> ভুলে</w:t>
      </w:r>
      <w:r>
        <w:rPr>
          <w:color w:val="840000"/>
        </w:rPr>
        <w:t xml:space="preserve"> র</w:t>
      </w:r>
      <w:r>
        <w:rPr>
          <w:color w:val="720000"/>
        </w:rPr>
        <w:t xml:space="preserve"> কারনে</w:t>
      </w:r>
      <w:r>
        <w:rPr>
          <w:color w:val="000037"/>
        </w:rPr>
        <w:t xml:space="preserve"> একাউন্ট</w:t>
      </w:r>
      <w:r>
        <w:rPr>
          <w:color w:val="000050"/>
        </w:rPr>
        <w:t xml:space="preserve"> বন্ধ</w:t>
      </w:r>
      <w:r>
        <w:rPr>
          <w:color w:val="710000"/>
        </w:rPr>
        <w:t xml:space="preserve"> হইছে</w:t>
      </w:r>
      <w:r>
        <w:br/>
      </w:r>
      <w:r>
        <w:rPr>
          <w:color w:val="000093"/>
        </w:rPr>
        <w:t xml:space="preserve"> baksh</w:t>
      </w:r>
      <w:r>
        <w:rPr>
          <w:color w:val="0000D0"/>
        </w:rPr>
        <w:t xml:space="preserve"> pawsod</w:t>
      </w:r>
      <w:r>
        <w:br/>
      </w:r>
      <w:r>
        <w:rPr>
          <w:color w:val="2B0000"/>
        </w:rPr>
        <w:t xml:space="preserve"> amar</w:t>
      </w:r>
      <w:r>
        <w:rPr>
          <w:color w:val="000064"/>
        </w:rPr>
        <w:t xml:space="preserve"> bekas</w:t>
      </w:r>
      <w:r>
        <w:rPr>
          <w:color w:val="000028"/>
        </w:rPr>
        <w:t xml:space="preserve"> account</w:t>
      </w:r>
      <w:r>
        <w:rPr>
          <w:color w:val="440000"/>
        </w:rPr>
        <w:t xml:space="preserve"> te</w:t>
      </w:r>
      <w:r>
        <w:rPr>
          <w:color w:val="000035"/>
        </w:rPr>
        <w:t xml:space="preserve"> pin</w:t>
      </w:r>
      <w:r>
        <w:rPr>
          <w:color w:val="000047"/>
        </w:rPr>
        <w:t xml:space="preserve"> lock</w:t>
      </w:r>
      <w:r>
        <w:rPr>
          <w:color w:val="000087"/>
        </w:rPr>
        <w:t xml:space="preserve"> lagca</w:t>
      </w:r>
      <w:r>
        <w:rPr>
          <w:color w:val="280000"/>
        </w:rPr>
        <w:t xml:space="preserve"> ami</w:t>
      </w:r>
      <w:r>
        <w:rPr>
          <w:color w:val="540000"/>
        </w:rPr>
        <w:t xml:space="preserve"> ke</w:t>
      </w:r>
      <w:r>
        <w:rPr>
          <w:color w:val="510000"/>
        </w:rPr>
        <w:t xml:space="preserve"> korta</w:t>
      </w:r>
      <w:r>
        <w:rPr>
          <w:color w:val="000046"/>
        </w:rPr>
        <w:t xml:space="preserve"> pari</w:t>
      </w:r>
      <w:r>
        <w:br/>
      </w:r>
      <w:r>
        <w:rPr>
          <w:color w:val="4C0000"/>
        </w:rPr>
        <w:t xml:space="preserve"> আমার</w:t>
      </w:r>
      <w:r>
        <w:rPr>
          <w:color w:val="000078"/>
        </w:rPr>
        <w:t xml:space="preserve"> পিন</w:t>
      </w:r>
      <w:r>
        <w:rPr>
          <w:color w:val="0000A4"/>
        </w:rPr>
        <w:t xml:space="preserve"> রিসেট</w:t>
      </w:r>
      <w:r>
        <w:rPr>
          <w:color w:val="640000"/>
        </w:rPr>
        <w:t xml:space="preserve"> করতে</w:t>
      </w:r>
      <w:r>
        <w:rPr>
          <w:color w:val="000000"/>
        </w:rPr>
        <w:t xml:space="preserve"> বলতেছে</w:t>
      </w:r>
      <w:r>
        <w:rPr>
          <w:color w:val="54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510000"/>
        </w:rPr>
        <w:t xml:space="preserve"> amr</w:t>
      </w:r>
      <w:r>
        <w:rPr>
          <w:color w:val="000050"/>
        </w:rPr>
        <w:t xml:space="preserve"> pin</w:t>
      </w:r>
      <w:r>
        <w:rPr>
          <w:color w:val="000086"/>
        </w:rPr>
        <w:t xml:space="preserve"> locked</w:t>
      </w:r>
      <w:r>
        <w:rPr>
          <w:color w:val="6A0000"/>
        </w:rPr>
        <w:t xml:space="preserve"> hoye</w:t>
      </w:r>
      <w:r>
        <w:rPr>
          <w:color w:val="950000"/>
        </w:rPr>
        <w:t xml:space="preserve"> gace</w:t>
      </w:r>
      <w:r>
        <w:br/>
      </w:r>
      <w:r>
        <w:rPr>
          <w:color w:val="0000C2"/>
        </w:rPr>
        <w:t xml:space="preserve"> password</w:t>
      </w:r>
      <w:r>
        <w:rPr>
          <w:color w:val="0000A4"/>
        </w:rPr>
        <w:t xml:space="preserve"> reset</w:t>
      </w:r>
      <w:r>
        <w:br/>
      </w:r>
      <w:r>
        <w:rPr>
          <w:color w:val="000061"/>
        </w:rPr>
        <w:t xml:space="preserve"> বিকাশের</w:t>
      </w:r>
      <w:r>
        <w:rPr>
          <w:color w:val="000051"/>
        </w:rPr>
        <w:t xml:space="preserve"> পিন</w:t>
      </w:r>
      <w:r>
        <w:rPr>
          <w:color w:val="000066"/>
        </w:rPr>
        <w:t xml:space="preserve"> লক</w:t>
      </w:r>
      <w:r>
        <w:rPr>
          <w:color w:val="0000C3"/>
        </w:rPr>
        <w:t xml:space="preserve"> পড়চে</w:t>
      </w:r>
      <w:r>
        <w:br/>
      </w:r>
      <w:r>
        <w:rPr>
          <w:color w:val="4E0000"/>
        </w:rPr>
        <w:t xml:space="preserve"> amr</w:t>
      </w:r>
      <w:r>
        <w:rPr>
          <w:color w:val="00004D"/>
        </w:rPr>
        <w:t xml:space="preserve"> pin</w:t>
      </w:r>
      <w:r>
        <w:rPr>
          <w:color w:val="000063"/>
        </w:rPr>
        <w:t xml:space="preserve"> reset</w:t>
      </w:r>
      <w:r>
        <w:rPr>
          <w:color w:val="0000C4"/>
        </w:rPr>
        <w:t xml:space="preserve"> hocchy</w:t>
      </w:r>
      <w:r>
        <w:rPr>
          <w:color w:val="000043"/>
        </w:rPr>
        <w:t xml:space="preserve"> na</w:t>
      </w:r>
      <w:r>
        <w:br/>
      </w:r>
      <w:r>
        <w:rPr>
          <w:color w:val="780000"/>
        </w:rPr>
        <w:t xml:space="preserve"> পর</w:t>
      </w:r>
      <w:r>
        <w:rPr>
          <w:color w:val="780000"/>
        </w:rPr>
        <w:t xml:space="preserve"> পর</w:t>
      </w:r>
      <w:r>
        <w:rPr>
          <w:color w:val="000000"/>
        </w:rPr>
        <w:t xml:space="preserve"> বার</w:t>
      </w:r>
      <w:r>
        <w:rPr>
          <w:color w:val="000037"/>
        </w:rPr>
        <w:t xml:space="preserve"> ভুল</w:t>
      </w:r>
      <w:r>
        <w:rPr>
          <w:color w:val="00002D"/>
        </w:rPr>
        <w:t xml:space="preserve"> পিন</w:t>
      </w:r>
      <w:r>
        <w:rPr>
          <w:color w:val="00004C"/>
        </w:rPr>
        <w:t xml:space="preserve"> ব্যাবহার</w:t>
      </w:r>
      <w:r>
        <w:rPr>
          <w:color w:val="600000"/>
        </w:rPr>
        <w:t xml:space="preserve"> করায়</w:t>
      </w:r>
      <w:r>
        <w:rPr>
          <w:color w:val="480000"/>
        </w:rPr>
        <w:t xml:space="preserve"> আপনার</w:t>
      </w:r>
      <w:r>
        <w:rPr>
          <w:color w:val="00005C"/>
        </w:rPr>
        <w:t xml:space="preserve"> পিনটি</w:t>
      </w:r>
      <w:r>
        <w:rPr>
          <w:color w:val="000065"/>
        </w:rPr>
        <w:t xml:space="preserve"> সাময়িকভাবে</w:t>
      </w:r>
      <w:r>
        <w:rPr>
          <w:color w:val="000038"/>
        </w:rPr>
        <w:t xml:space="preserve"> লক</w:t>
      </w:r>
      <w:r>
        <w:rPr>
          <w:color w:val="35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000080"/>
        </w:rPr>
        <w:t xml:space="preserve"> বিকাশের</w:t>
      </w:r>
      <w:r>
        <w:rPr>
          <w:color w:val="00006B"/>
        </w:rPr>
        <w:t xml:space="preserve"> পিন</w:t>
      </w:r>
      <w:r>
        <w:rPr>
          <w:color w:val="000080"/>
        </w:rPr>
        <w:t xml:space="preserve"> ভুলে</w:t>
      </w:r>
      <w:r>
        <w:rPr>
          <w:color w:val="00008E"/>
        </w:rPr>
        <w:t xml:space="preserve"> গেছি</w:t>
      </w:r>
      <w:r>
        <w:br/>
      </w:r>
      <w:r>
        <w:rPr>
          <w:color w:val="3D0000"/>
        </w:rPr>
        <w:t xml:space="preserve"> আমার</w:t>
      </w:r>
      <w:r>
        <w:rPr>
          <w:color w:val="000060"/>
        </w:rPr>
        <w:t xml:space="preserve"> পিন</w:t>
      </w:r>
      <w:r>
        <w:rPr>
          <w:color w:val="00008E"/>
        </w:rPr>
        <w:t xml:space="preserve"> ব্লক</w:t>
      </w:r>
      <w:r>
        <w:rPr>
          <w:color w:val="000060"/>
        </w:rPr>
        <w:t xml:space="preserve"> এখন</w:t>
      </w:r>
      <w:r>
        <w:rPr>
          <w:color w:val="430000"/>
        </w:rPr>
        <w:t xml:space="preserve"> কি</w:t>
      </w:r>
      <w:r>
        <w:rPr>
          <w:color w:val="500000"/>
        </w:rPr>
        <w:t xml:space="preserve"> করতে</w:t>
      </w:r>
      <w:r>
        <w:rPr>
          <w:color w:val="00006A"/>
        </w:rPr>
        <w:t xml:space="preserve"> পারি</w:t>
      </w:r>
      <w:r>
        <w:br/>
      </w:r>
      <w:r>
        <w:rPr>
          <w:color w:val="550000"/>
        </w:rPr>
        <w:t xml:space="preserve"> amar</w:t>
      </w:r>
      <w:r>
        <w:rPr>
          <w:color w:val="000045"/>
        </w:rPr>
        <w:t xml:space="preserve"> bkash</w:t>
      </w:r>
      <w:r>
        <w:rPr>
          <w:color w:val="000090"/>
        </w:rPr>
        <w:t xml:space="preserve"> no</w:t>
      </w:r>
      <w:r>
        <w:rPr>
          <w:color w:val="000068"/>
        </w:rPr>
        <w:t xml:space="preserve"> pin</w:t>
      </w:r>
      <w:r>
        <w:rPr>
          <w:color w:val="000091"/>
        </w:rPr>
        <w:t xml:space="preserve"> problem</w:t>
      </w:r>
      <w:r>
        <w:br/>
      </w:r>
      <w:r>
        <w:rPr>
          <w:color w:val="4E0000"/>
        </w:rPr>
        <w:t xml:space="preserve"> vaiya</w:t>
      </w:r>
      <w:r>
        <w:rPr>
          <w:color w:val="280000"/>
        </w:rPr>
        <w:t xml:space="preserve"> amar</w:t>
      </w:r>
      <w:r>
        <w:rPr>
          <w:color w:val="000020"/>
        </w:rPr>
        <w:t xml:space="preserve"> bkash</w:t>
      </w:r>
      <w:r>
        <w:rPr>
          <w:color w:val="2F0000"/>
        </w:rPr>
        <w:t xml:space="preserve"> er</w:t>
      </w:r>
      <w:r>
        <w:rPr>
          <w:color w:val="000031"/>
        </w:rPr>
        <w:t xml:space="preserve"> pin</w:t>
      </w:r>
      <w:r>
        <w:rPr>
          <w:color w:val="000040"/>
        </w:rPr>
        <w:t xml:space="preserve"> ti</w:t>
      </w:r>
      <w:r>
        <w:rPr>
          <w:color w:val="00005B"/>
        </w:rPr>
        <w:t xml:space="preserve"> bule</w:t>
      </w:r>
      <w:r>
        <w:rPr>
          <w:color w:val="000000"/>
        </w:rPr>
        <w:t xml:space="preserve"> giyechi</w:t>
      </w:r>
      <w:r>
        <w:rPr>
          <w:color w:val="000000"/>
        </w:rPr>
        <w:t xml:space="preserve"> akhon</w:t>
      </w:r>
      <w:r>
        <w:rPr>
          <w:color w:val="00007C"/>
        </w:rPr>
        <w:t xml:space="preserve"> sheila</w:t>
      </w:r>
      <w:r>
        <w:rPr>
          <w:color w:val="00007C"/>
        </w:rPr>
        <w:t xml:space="preserve"> recoger</w:t>
      </w:r>
      <w:r>
        <w:rPr>
          <w:color w:val="2F0000"/>
        </w:rPr>
        <w:t xml:space="preserve"> korte</w:t>
      </w:r>
      <w:r>
        <w:rPr>
          <w:color w:val="00004C"/>
        </w:rPr>
        <w:t xml:space="preserve"> chacchi</w:t>
      </w:r>
      <w:r>
        <w:br/>
      </w:r>
      <w:r>
        <w:rPr>
          <w:color w:val="000053"/>
        </w:rPr>
        <w:t xml:space="preserve"> bkash</w:t>
      </w:r>
      <w:r>
        <w:rPr>
          <w:color w:val="00007D"/>
        </w:rPr>
        <w:t xml:space="preserve"> pin</w:t>
      </w:r>
      <w:r>
        <w:rPr>
          <w:color w:val="0000A0"/>
        </w:rPr>
        <w:t xml:space="preserve"> reset</w:t>
      </w:r>
      <w:r>
        <w:rPr>
          <w:color w:val="380000"/>
        </w:rPr>
        <w:t xml:space="preserve"> i</w:t>
      </w:r>
      <w:r>
        <w:rPr>
          <w:color w:val="00004E"/>
        </w:rPr>
        <w:t xml:space="preserve"> want</w:t>
      </w:r>
      <w:r>
        <w:rPr>
          <w:color w:val="00003A"/>
        </w:rPr>
        <w:t xml:space="preserve"> to</w:t>
      </w:r>
      <w:r>
        <w:rPr>
          <w:color w:val="0000A0"/>
        </w:rPr>
        <w:t xml:space="preserve"> reset</w:t>
      </w:r>
      <w:r>
        <w:rPr>
          <w:color w:val="00003D"/>
        </w:rPr>
        <w:t xml:space="preserve"> my</w:t>
      </w:r>
      <w:r>
        <w:rPr>
          <w:color w:val="000053"/>
        </w:rPr>
        <w:t xml:space="preserve"> bkash</w:t>
      </w:r>
      <w:r>
        <w:rPr>
          <w:color w:val="00007D"/>
        </w:rPr>
        <w:t xml:space="preserve"> pin</w:t>
      </w:r>
      <w:r>
        <w:br/>
      </w:r>
      <w:r>
        <w:rPr>
          <w:color w:val="21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6D"/>
        </w:rPr>
        <w:t xml:space="preserve"> পিনটি</w:t>
      </w:r>
      <w:r>
        <w:rPr>
          <w:color w:val="000043"/>
        </w:rPr>
        <w:t xml:space="preserve"> লক</w:t>
      </w:r>
      <w:r>
        <w:rPr>
          <w:color w:val="3F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67"/>
        </w:rPr>
        <w:t xml:space="preserve"> লাইভ</w:t>
      </w:r>
      <w:r>
        <w:rPr>
          <w:color w:val="000070"/>
        </w:rPr>
        <w:t xml:space="preserve"> চ্যাট</w:t>
      </w:r>
      <w:r>
        <w:rPr>
          <w:color w:val="00002A"/>
        </w:rPr>
        <w:t xml:space="preserve"> থেকে</w:t>
      </w:r>
      <w:r>
        <w:rPr>
          <w:color w:val="250000"/>
        </w:rPr>
        <w:t xml:space="preserve"> কি</w:t>
      </w:r>
      <w:r>
        <w:rPr>
          <w:color w:val="000035"/>
        </w:rPr>
        <w:t xml:space="preserve"> পিন</w:t>
      </w:r>
      <w:r>
        <w:rPr>
          <w:color w:val="000049"/>
        </w:rPr>
        <w:t xml:space="preserve"> রিসেট</w:t>
      </w:r>
      <w:r>
        <w:rPr>
          <w:color w:val="390000"/>
        </w:rPr>
        <w:t xml:space="preserve"> করা</w:t>
      </w:r>
      <w:r>
        <w:rPr>
          <w:color w:val="00003E"/>
        </w:rPr>
        <w:t xml:space="preserve"> যাবে</w:t>
      </w:r>
      <w:r>
        <w:br/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26"/>
        </w:rPr>
        <w:t xml:space="preserve"> number</w:t>
      </w:r>
      <w:r>
        <w:rPr>
          <w:color w:val="520000"/>
        </w:rPr>
        <w:t xml:space="preserve"> er</w:t>
      </w:r>
      <w:r>
        <w:rPr>
          <w:color w:val="520000"/>
        </w:rPr>
        <w:t xml:space="preserve"> er</w:t>
      </w:r>
      <w:r>
        <w:rPr>
          <w:color w:val="000040"/>
        </w:rPr>
        <w:t xml:space="preserve"> password</w:t>
      </w:r>
      <w:r>
        <w:rPr>
          <w:color w:val="000050"/>
        </w:rPr>
        <w:t xml:space="preserve"> vhule</w:t>
      </w:r>
      <w:r>
        <w:rPr>
          <w:color w:val="000048"/>
        </w:rPr>
        <w:t xml:space="preserve"> gesi</w:t>
      </w:r>
      <w:r>
        <w:rPr>
          <w:color w:val="00003A"/>
        </w:rPr>
        <w:t xml:space="preserve"> akhon</w:t>
      </w:r>
      <w:r>
        <w:rPr>
          <w:color w:val="000033"/>
        </w:rPr>
        <w:t xml:space="preserve"> kivabe</w:t>
      </w:r>
      <w:r>
        <w:rPr>
          <w:color w:val="5D0000"/>
        </w:rPr>
        <w:t xml:space="preserve"> eti</w:t>
      </w:r>
      <w:r>
        <w:rPr>
          <w:color w:val="00006B"/>
        </w:rPr>
        <w:t xml:space="preserve"> uddar</w:t>
      </w:r>
      <w:r>
        <w:rPr>
          <w:color w:val="600000"/>
        </w:rPr>
        <w:t xml:space="preserve"> korthe</w:t>
      </w:r>
      <w:r>
        <w:rPr>
          <w:color w:val="000037"/>
        </w:rPr>
        <w:t xml:space="preserve"> pari</w:t>
      </w:r>
      <w:r>
        <w:br/>
      </w:r>
      <w:r>
        <w:rPr>
          <w:color w:val="000064"/>
        </w:rPr>
        <w:t xml:space="preserve"> বিকাশের</w:t>
      </w:r>
      <w:r>
        <w:rPr>
          <w:color w:val="000053"/>
        </w:rPr>
        <w:t xml:space="preserve"> পিন</w:t>
      </w:r>
      <w:r>
        <w:rPr>
          <w:color w:val="000069"/>
        </w:rPr>
        <w:t xml:space="preserve"> লক</w:t>
      </w:r>
      <w:r>
        <w:rPr>
          <w:color w:val="63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740000"/>
        </w:rPr>
        <w:t xml:space="preserve"> কী</w:t>
      </w:r>
      <w:r>
        <w:rPr>
          <w:color w:val="450000"/>
        </w:rPr>
        <w:t xml:space="preserve"> করতে</w:t>
      </w:r>
      <w:r>
        <w:rPr>
          <w:color w:val="00005C"/>
        </w:rPr>
        <w:t xml:space="preserve"> পারি</w:t>
      </w:r>
      <w:r>
        <w:br/>
      </w:r>
      <w:r>
        <w:rPr>
          <w:color w:val="400000"/>
        </w:rPr>
        <w:t xml:space="preserve"> amar</w:t>
      </w:r>
      <w:r>
        <w:rPr>
          <w:color w:val="000062"/>
        </w:rPr>
        <w:t xml:space="preserve"> akta</w:t>
      </w:r>
      <w:r>
        <w:rPr>
          <w:color w:val="00003B"/>
        </w:rPr>
        <w:t xml:space="preserve"> account</w:t>
      </w:r>
      <w:r>
        <w:rPr>
          <w:color w:val="620000"/>
        </w:rPr>
        <w:t xml:space="preserve"> ar</w:t>
      </w:r>
      <w:r>
        <w:rPr>
          <w:color w:val="00004E"/>
        </w:rPr>
        <w:t xml:space="preserve"> pin</w:t>
      </w:r>
      <w:r>
        <w:rPr>
          <w:color w:val="000073"/>
        </w:rPr>
        <w:t xml:space="preserve"> vule</w:t>
      </w:r>
      <w:r>
        <w:rPr>
          <w:color w:val="000086"/>
        </w:rPr>
        <w:t xml:space="preserve"> gesi</w:t>
      </w:r>
      <w:r>
        <w:br/>
      </w:r>
      <w:r>
        <w:rPr>
          <w:color w:val="310000"/>
        </w:rPr>
        <w:t xml:space="preserve"> আমার</w:t>
      </w:r>
      <w:r>
        <w:rPr>
          <w:color w:val="00004E"/>
        </w:rPr>
        <w:t xml:space="preserve"> পিন</w:t>
      </w:r>
      <w:r>
        <w:rPr>
          <w:color w:val="00005E"/>
        </w:rPr>
        <w:t xml:space="preserve"> ভুলে</w:t>
      </w:r>
      <w:r>
        <w:rPr>
          <w:color w:val="00009A"/>
        </w:rPr>
        <w:t xml:space="preserve"> গিয়েছি</w:t>
      </w:r>
      <w:r>
        <w:rPr>
          <w:color w:val="00006B"/>
        </w:rPr>
        <w:t xml:space="preserve"> রিসেট</w:t>
      </w:r>
      <w:r>
        <w:rPr>
          <w:color w:val="410000"/>
        </w:rPr>
        <w:t xml:space="preserve"> করতে</w:t>
      </w:r>
      <w:r>
        <w:rPr>
          <w:color w:val="580000"/>
        </w:rPr>
        <w:t xml:space="preserve"> হবে</w:t>
      </w:r>
      <w:r>
        <w:br/>
      </w:r>
      <w:r>
        <w:rPr>
          <w:color w:val="640000"/>
        </w:rPr>
        <w:t xml:space="preserve"> আসসালামু</w:t>
      </w:r>
      <w:r>
        <w:rPr>
          <w:color w:val="640000"/>
        </w:rPr>
        <w:t xml:space="preserve"> আলাইকুম</w:t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61"/>
        </w:rPr>
        <w:t xml:space="preserve"> একাউন্টটি</w:t>
      </w:r>
      <w:r>
        <w:rPr>
          <w:color w:val="000041"/>
        </w:rPr>
        <w:t xml:space="preserve"> পিন</w:t>
      </w:r>
      <w:r>
        <w:rPr>
          <w:color w:val="000042"/>
        </w:rPr>
        <w:t xml:space="preserve"> নাম্বার</w:t>
      </w:r>
      <w:r>
        <w:rPr>
          <w:color w:val="000051"/>
        </w:rPr>
        <w:t xml:space="preserve"> লক</w:t>
      </w:r>
      <w:r>
        <w:rPr>
          <w:color w:val="4C0000"/>
        </w:rPr>
        <w:t xml:space="preserve"> হয়ে</w:t>
      </w:r>
      <w:r>
        <w:rPr>
          <w:color w:val="000067"/>
        </w:rPr>
        <w:t xml:space="preserve"> গিয়েছে</w:t>
      </w:r>
      <w:r>
        <w:br/>
      </w:r>
      <w:r>
        <w:rPr>
          <w:color w:val="440000"/>
        </w:rPr>
        <w:t xml:space="preserve"> amar</w:t>
      </w:r>
      <w:r>
        <w:rPr>
          <w:color w:val="000075"/>
        </w:rPr>
        <w:t xml:space="preserve"> mobile</w:t>
      </w:r>
      <w:r>
        <w:rPr>
          <w:color w:val="000074"/>
        </w:rPr>
        <w:t xml:space="preserve"> no</w:t>
      </w:r>
      <w:r>
        <w:rPr>
          <w:color w:val="000054"/>
        </w:rPr>
        <w:t xml:space="preserve"> pin</w:t>
      </w:r>
      <w:r>
        <w:rPr>
          <w:color w:val="00006C"/>
        </w:rPr>
        <w:t xml:space="preserve"> reset</w:t>
      </w:r>
      <w:r>
        <w:rPr>
          <w:color w:val="000075"/>
        </w:rPr>
        <w:t xml:space="preserve"> problem</w:t>
      </w:r>
      <w:r>
        <w:br/>
      </w:r>
      <w:r>
        <w:rPr>
          <w:color w:val="7A0000"/>
        </w:rPr>
        <w:t xml:space="preserve"> hi</w:t>
      </w:r>
      <w:r>
        <w:rPr>
          <w:color w:val="490000"/>
        </w:rPr>
        <w:t xml:space="preserve"> i</w:t>
      </w:r>
      <w:r>
        <w:rPr>
          <w:color w:val="000098"/>
        </w:rPr>
        <w:t xml:space="preserve"> forget</w:t>
      </w:r>
      <w:r>
        <w:rPr>
          <w:color w:val="00004F"/>
        </w:rPr>
        <w:t xml:space="preserve"> my</w:t>
      </w:r>
      <w:r>
        <w:rPr>
          <w:color w:val="00005D"/>
        </w:rPr>
        <w:t xml:space="preserve"> bikash</w:t>
      </w:r>
      <w:r>
        <w:rPr>
          <w:color w:val="000051"/>
        </w:rPr>
        <w:t xml:space="preserve"> pin</w:t>
      </w:r>
      <w:r>
        <w:br/>
      </w:r>
      <w:r>
        <w:rPr>
          <w:color w:val="380000"/>
        </w:rPr>
        <w:t xml:space="preserve"> আমার</w:t>
      </w:r>
      <w:r>
        <w:rPr>
          <w:color w:val="00006A"/>
        </w:rPr>
        <w:t xml:space="preserve"> বিকাশের</w:t>
      </w:r>
      <w:r>
        <w:rPr>
          <w:color w:val="000059"/>
        </w:rPr>
        <w:t xml:space="preserve"> পিন</w:t>
      </w:r>
      <w:r>
        <w:rPr>
          <w:color w:val="00006B"/>
        </w:rPr>
        <w:t xml:space="preserve"> ভুলে</w:t>
      </w:r>
      <w:r>
        <w:rPr>
          <w:color w:val="000076"/>
        </w:rPr>
        <w:t xml:space="preserve"> গেছি</w:t>
      </w:r>
      <w:r>
        <w:rPr>
          <w:color w:val="3E0000"/>
        </w:rPr>
        <w:t xml:space="preserve"> কি</w:t>
      </w:r>
      <w:r>
        <w:rPr>
          <w:color w:val="000071"/>
        </w:rPr>
        <w:t xml:space="preserve"> করব</w:t>
      </w:r>
      <w:r>
        <w:br/>
      </w:r>
      <w:r>
        <w:rPr>
          <w:color w:val="0000A4"/>
        </w:rPr>
        <w:t xml:space="preserve"> আইডির</w:t>
      </w:r>
      <w:r>
        <w:rPr>
          <w:color w:val="00004E"/>
        </w:rPr>
        <w:t xml:space="preserve"> পিন</w:t>
      </w:r>
      <w:r>
        <w:rPr>
          <w:color w:val="000074"/>
        </w:rPr>
        <w:t xml:space="preserve"> ব্লক</w:t>
      </w:r>
      <w:r>
        <w:rPr>
          <w:color w:val="000061"/>
        </w:rPr>
        <w:t xml:space="preserve"> হয়েছে</w:t>
      </w:r>
      <w:r>
        <w:rPr>
          <w:color w:val="5D0000"/>
        </w:rPr>
        <w:t xml:space="preserve"> স্যার</w:t>
      </w:r>
      <w:r>
        <w:br/>
      </w:r>
      <w:r>
        <w:rPr>
          <w:color w:val="000071"/>
        </w:rPr>
        <w:t xml:space="preserve"> passward</w:t>
      </w:r>
      <w:r>
        <w:rPr>
          <w:color w:val="000033"/>
        </w:rPr>
        <w:t xml:space="preserve"> ta</w:t>
      </w:r>
      <w:r>
        <w:rPr>
          <w:color w:val="00007C"/>
        </w:rPr>
        <w:t xml:space="preserve"> voila</w:t>
      </w:r>
      <w:r>
        <w:rPr>
          <w:color w:val="600000"/>
        </w:rPr>
        <w:t xml:space="preserve"> geci</w:t>
      </w:r>
      <w:r>
        <w:rPr>
          <w:color w:val="000048"/>
        </w:rPr>
        <w:t xml:space="preserve"> akhon</w:t>
      </w:r>
      <w:r>
        <w:rPr>
          <w:color w:val="000028"/>
        </w:rPr>
        <w:t xml:space="preserve"> ki</w:t>
      </w:r>
      <w:r>
        <w:rPr>
          <w:color w:val="000085"/>
        </w:rPr>
        <w:t xml:space="preserve"> kortehoybo</w:t>
      </w:r>
      <w:r>
        <w:br/>
      </w:r>
      <w:r>
        <w:rPr>
          <w:color w:val="00008E"/>
        </w:rPr>
        <w:t xml:space="preserve"> পিন</w:t>
      </w:r>
      <w:r>
        <w:rPr>
          <w:color w:val="0000D3"/>
        </w:rPr>
        <w:t xml:space="preserve"> ব্লক</w:t>
      </w:r>
      <w:r>
        <w:br/>
      </w:r>
      <w:r>
        <w:rPr>
          <w:color w:val="4B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1F0000"/>
        </w:rPr>
        <w:t xml:space="preserve"> আমার</w:t>
      </w:r>
      <w:r>
        <w:rPr>
          <w:color w:val="000032"/>
        </w:rPr>
        <w:t xml:space="preserve"> বিকাশে</w:t>
      </w:r>
      <w:r>
        <w:rPr>
          <w:color w:val="00003F"/>
        </w:rPr>
        <w:t xml:space="preserve"> সমস্যা</w:t>
      </w:r>
      <w:r>
        <w:rPr>
          <w:color w:val="00003C"/>
        </w:rPr>
        <w:t xml:space="preserve"> হয়েছে</w:t>
      </w:r>
      <w:r>
        <w:rPr>
          <w:color w:val="000031"/>
        </w:rPr>
        <w:t xml:space="preserve"> পিন</w:t>
      </w:r>
      <w:r>
        <w:rPr>
          <w:color w:val="000047"/>
        </w:rPr>
        <w:t xml:space="preserve"> কোড</w:t>
      </w:r>
      <w:r>
        <w:rPr>
          <w:color w:val="000034"/>
        </w:rPr>
        <w:t xml:space="preserve"> টা</w:t>
      </w:r>
      <w:r>
        <w:rPr>
          <w:color w:val="00003A"/>
        </w:rPr>
        <w:t xml:space="preserve"> ভুলে</w:t>
      </w:r>
      <w:r>
        <w:rPr>
          <w:color w:val="000040"/>
        </w:rPr>
        <w:t xml:space="preserve"> গেছি</w:t>
      </w:r>
      <w:r>
        <w:rPr>
          <w:color w:val="000030"/>
        </w:rPr>
        <w:t xml:space="preserve"> এখন</w:t>
      </w:r>
      <w:r>
        <w:rPr>
          <w:color w:val="1F0000"/>
        </w:rPr>
        <w:t xml:space="preserve"> আমি</w:t>
      </w:r>
      <w:r>
        <w:rPr>
          <w:color w:val="3F0000"/>
        </w:rPr>
        <w:t xml:space="preserve"> আপনাদের</w:t>
      </w:r>
      <w:r>
        <w:rPr>
          <w:color w:val="00004F"/>
        </w:rPr>
        <w:t xml:space="preserve"> সাহায্য</w:t>
      </w:r>
      <w:r>
        <w:rPr>
          <w:color w:val="000071"/>
        </w:rPr>
        <w:t xml:space="preserve"> কামনা</w:t>
      </w:r>
      <w:r>
        <w:rPr>
          <w:color w:val="3A0000"/>
        </w:rPr>
        <w:t xml:space="preserve"> করছি</w:t>
      </w:r>
      <w:r>
        <w:br/>
      </w:r>
      <w:r>
        <w:rPr>
          <w:color w:val="00004C"/>
        </w:rPr>
        <w:t xml:space="preserve"> pin</w:t>
      </w:r>
      <w:r>
        <w:rPr>
          <w:color w:val="0000C1"/>
        </w:rPr>
        <w:t xml:space="preserve"> vuly</w:t>
      </w:r>
      <w:r>
        <w:rPr>
          <w:color w:val="930000"/>
        </w:rPr>
        <w:t xml:space="preserve"> gasi</w:t>
      </w:r>
      <w:r>
        <w:br/>
      </w:r>
      <w:r>
        <w:rPr>
          <w:color w:val="410000"/>
        </w:rPr>
        <w:t xml:space="preserve"> help</w:t>
      </w:r>
      <w:r>
        <w:rPr>
          <w:color w:val="280000"/>
        </w:rPr>
        <w:t xml:space="preserve"> amar</w:t>
      </w:r>
      <w:r>
        <w:rPr>
          <w:color w:val="000032"/>
        </w:rPr>
        <w:t xml:space="preserve"> pin</w:t>
      </w:r>
      <w:r>
        <w:rPr>
          <w:color w:val="00007E"/>
        </w:rPr>
        <w:t xml:space="preserve"> lokd</w:t>
      </w:r>
      <w:r>
        <w:rPr>
          <w:color w:val="420000"/>
        </w:rPr>
        <w:t xml:space="preserve"> hoye</w:t>
      </w:r>
      <w:r>
        <w:rPr>
          <w:color w:val="470000"/>
        </w:rPr>
        <w:t xml:space="preserve"> gese</w:t>
      </w:r>
      <w:r>
        <w:rPr>
          <w:color w:val="530000"/>
        </w:rPr>
        <w:t xml:space="preserve"> akn</w:t>
      </w:r>
      <w:r>
        <w:rPr>
          <w:color w:val="7E0000"/>
        </w:rPr>
        <w:t xml:space="preserve"> amay</w:t>
      </w:r>
      <w:r>
        <w:rPr>
          <w:color w:val="000026"/>
        </w:rPr>
        <w:t xml:space="preserve"> ki</w:t>
      </w:r>
      <w:r>
        <w:rPr>
          <w:color w:val="300000"/>
        </w:rPr>
        <w:t xml:space="preserve"> korte</w:t>
      </w:r>
      <w:r>
        <w:rPr>
          <w:color w:val="000041"/>
        </w:rPr>
        <w:t xml:space="preserve"> hobe</w:t>
      </w:r>
      <w:r>
        <w:br/>
      </w:r>
      <w:r>
        <w:rPr>
          <w:color w:val="000040"/>
        </w:rPr>
        <w:t xml:space="preserve"> bkash</w:t>
      </w:r>
      <w:r>
        <w:rPr>
          <w:color w:val="000060"/>
        </w:rPr>
        <w:t xml:space="preserve"> pin</w:t>
      </w:r>
      <w:r>
        <w:rPr>
          <w:color w:val="00007C"/>
        </w:rPr>
        <w:t xml:space="preserve"> reset</w:t>
      </w:r>
      <w:r>
        <w:rPr>
          <w:color w:val="5D0000"/>
        </w:rPr>
        <w:t xml:space="preserve"> korte</w:t>
      </w:r>
      <w:r>
        <w:rPr>
          <w:color w:val="0000A4"/>
        </w:rPr>
        <w:t xml:space="preserve"> cacchi</w:t>
      </w:r>
      <w:r>
        <w:br/>
      </w:r>
      <w:r>
        <w:rPr>
          <w:color w:val="000052"/>
        </w:rPr>
        <w:t xml:space="preserve"> বিকাশের</w:t>
      </w:r>
      <w:r>
        <w:rPr>
          <w:color w:val="000044"/>
        </w:rPr>
        <w:t xml:space="preserve"> পিন</w:t>
      </w:r>
      <w:r>
        <w:rPr>
          <w:color w:val="000046"/>
        </w:rPr>
        <w:t xml:space="preserve"> নাম্বার</w:t>
      </w:r>
      <w:r>
        <w:rPr>
          <w:color w:val="000052"/>
        </w:rPr>
        <w:t xml:space="preserve"> ভুলে</w:t>
      </w:r>
      <w:r>
        <w:rPr>
          <w:color w:val="00005B"/>
        </w:rPr>
        <w:t xml:space="preserve"> গেছি</w:t>
      </w:r>
      <w:r>
        <w:rPr>
          <w:color w:val="000045"/>
        </w:rPr>
        <w:t xml:space="preserve"> কিভাবে</w:t>
      </w:r>
      <w:r>
        <w:rPr>
          <w:color w:val="000094"/>
        </w:rPr>
        <w:t xml:space="preserve"> পুনরুদ্ধার</w:t>
      </w:r>
      <w:r>
        <w:rPr>
          <w:color w:val="000051"/>
        </w:rPr>
        <w:t xml:space="preserve"> করবো</w:t>
      </w:r>
      <w:r>
        <w:br/>
      </w:r>
      <w:r>
        <w:rPr>
          <w:color w:val="000043"/>
        </w:rPr>
        <w:t xml:space="preserve"> বিকাশ</w:t>
      </w:r>
      <w:r>
        <w:rPr>
          <w:color w:val="6A0000"/>
        </w:rPr>
        <w:t xml:space="preserve"> এর</w:t>
      </w:r>
      <w:r>
        <w:rPr>
          <w:color w:val="00006C"/>
        </w:rPr>
        <w:t xml:space="preserve"> পিন</w:t>
      </w:r>
      <w:r>
        <w:rPr>
          <w:color w:val="000081"/>
        </w:rPr>
        <w:t xml:space="preserve"> ভুলে</w:t>
      </w:r>
      <w:r>
        <w:rPr>
          <w:color w:val="00008F"/>
        </w:rPr>
        <w:t xml:space="preserve"> গেছি</w:t>
      </w:r>
      <w:r>
        <w:br/>
      </w:r>
      <w:r>
        <w:rPr>
          <w:color w:val="3E0000"/>
        </w:rPr>
        <w:t xml:space="preserve"> amr</w:t>
      </w:r>
      <w:r>
        <w:rPr>
          <w:color w:val="00002E"/>
        </w:rPr>
        <w:t xml:space="preserve"> account</w:t>
      </w:r>
      <w:r>
        <w:rPr>
          <w:color w:val="00003D"/>
        </w:rPr>
        <w:t xml:space="preserve"> pin</w:t>
      </w:r>
      <w:r>
        <w:rPr>
          <w:color w:val="00009B"/>
        </w:rPr>
        <w:t xml:space="preserve"> blockd</w:t>
      </w:r>
      <w:r>
        <w:rPr>
          <w:color w:val="510000"/>
        </w:rPr>
        <w:t xml:space="preserve"> hoye</w:t>
      </w:r>
      <w:r>
        <w:rPr>
          <w:color w:val="9B0000"/>
        </w:rPr>
        <w:t xml:space="preserve"> gce</w:t>
      </w:r>
      <w:r>
        <w:br/>
      </w:r>
      <w:r>
        <w:rPr>
          <w:color w:val="00006F"/>
        </w:rPr>
        <w:t xml:space="preserve"> পিন</w:t>
      </w:r>
      <w:r>
        <w:rPr>
          <w:color w:val="000097"/>
        </w:rPr>
        <w:t xml:space="preserve"> রিসেট</w:t>
      </w:r>
      <w:r>
        <w:rPr>
          <w:color w:val="0000AC"/>
        </w:rPr>
        <w:t xml:space="preserve"> নিচ্ছে</w:t>
      </w:r>
      <w:r>
        <w:rPr>
          <w:color w:val="000000"/>
        </w:rPr>
        <w:t xml:space="preserve"> না</w:t>
      </w:r>
      <w:r>
        <w:br/>
      </w:r>
      <w:r>
        <w:rPr>
          <w:color w:val="510000"/>
        </w:rPr>
        <w:t xml:space="preserve"> vaiya</w:t>
      </w:r>
      <w:r>
        <w:rPr>
          <w:color w:val="290000"/>
        </w:rPr>
        <w:t xml:space="preserve"> amar</w:t>
      </w:r>
      <w:r>
        <w:rPr>
          <w:color w:val="00004D"/>
        </w:rPr>
        <w:t xml:space="preserve"> password</w:t>
      </w:r>
      <w:r>
        <w:rPr>
          <w:color w:val="000078"/>
        </w:rPr>
        <w:t xml:space="preserve"> boila</w:t>
      </w:r>
      <w:r>
        <w:rPr>
          <w:color w:val="000000"/>
        </w:rPr>
        <w:t xml:space="preserve"> gasi</w:t>
      </w:r>
      <w:r>
        <w:rPr>
          <w:color w:val="000063"/>
        </w:rPr>
        <w:t xml:space="preserve"> i'd</w:t>
      </w:r>
      <w:r>
        <w:rPr>
          <w:color w:val="000080"/>
        </w:rPr>
        <w:t xml:space="preserve"> logged</w:t>
      </w:r>
      <w:r>
        <w:rPr>
          <w:color w:val="430000"/>
        </w:rPr>
        <w:t xml:space="preserve"> hoye</w:t>
      </w:r>
      <w:r>
        <w:rPr>
          <w:color w:val="480000"/>
        </w:rPr>
        <w:t xml:space="preserve"> gese</w:t>
      </w:r>
      <w:r>
        <w:br/>
      </w:r>
      <w:r>
        <w:rPr>
          <w:color w:val="000055"/>
        </w:rPr>
        <w:t xml:space="preserve"> pin</w:t>
      </w:r>
      <w:r>
        <w:rPr>
          <w:color w:val="0000C3"/>
        </w:rPr>
        <w:t xml:space="preserve"> recent</w:t>
      </w:r>
      <w:r>
        <w:rPr>
          <w:color w:val="520000"/>
        </w:rPr>
        <w:t xml:space="preserve"> korte</w:t>
      </w:r>
      <w:r>
        <w:rPr>
          <w:color w:val="000070"/>
        </w:rPr>
        <w:t xml:space="preserve"> hobe</w:t>
      </w:r>
      <w:r>
        <w:br/>
      </w:r>
      <w:r>
        <w:rPr>
          <w:color w:val="800000"/>
        </w:rPr>
        <w:t xml:space="preserve"> hlw</w:t>
      </w:r>
      <w:r>
        <w:rPr>
          <w:color w:val="000050"/>
        </w:rPr>
        <w:t xml:space="preserve"> পিন</w:t>
      </w:r>
      <w:r>
        <w:rPr>
          <w:color w:val="00005F"/>
        </w:rPr>
        <w:t xml:space="preserve"> ভুলে</w:t>
      </w:r>
      <w:r>
        <w:rPr>
          <w:color w:val="000069"/>
        </w:rPr>
        <w:t xml:space="preserve"> গেছি</w:t>
      </w:r>
      <w:r>
        <w:rPr>
          <w:color w:val="00006D"/>
        </w:rPr>
        <w:t xml:space="preserve"> রিসেট</w:t>
      </w:r>
      <w:r>
        <w:rPr>
          <w:color w:val="420000"/>
        </w:rPr>
        <w:t xml:space="preserve"> করতে</w:t>
      </w:r>
      <w:r>
        <w:rPr>
          <w:color w:val="00004A"/>
        </w:rPr>
        <w:t xml:space="preserve"> চাই</w:t>
      </w:r>
      <w:r>
        <w:br/>
      </w:r>
      <w:r>
        <w:rPr>
          <w:color w:val="000045"/>
        </w:rPr>
        <w:t xml:space="preserve"> বিকাশ</w:t>
      </w:r>
      <w:r>
        <w:rPr>
          <w:color w:val="00006F"/>
        </w:rPr>
        <w:t xml:space="preserve"> পিন</w:t>
      </w:r>
      <w:r>
        <w:rPr>
          <w:color w:val="000098"/>
        </w:rPr>
        <w:t xml:space="preserve"> রিসেট</w:t>
      </w:r>
      <w:r>
        <w:rPr>
          <w:color w:val="5D0000"/>
        </w:rPr>
        <w:t xml:space="preserve"> করতে</w:t>
      </w:r>
      <w:r>
        <w:rPr>
          <w:color w:val="7D0000"/>
        </w:rPr>
        <w:t xml:space="preserve"> হবে</w:t>
      </w:r>
      <w:r>
        <w:br/>
      </w:r>
      <w:r>
        <w:rPr>
          <w:color w:val="00007C"/>
        </w:rPr>
        <w:t xml:space="preserve"> pin</w:t>
      </w:r>
      <w:r>
        <w:rPr>
          <w:color w:val="00009F"/>
        </w:rPr>
        <w:t xml:space="preserve"> reset</w:t>
      </w:r>
      <w:r>
        <w:rPr>
          <w:color w:val="00009B"/>
        </w:rPr>
        <w:t xml:space="preserve"> করবো</w:t>
      </w:r>
      <w:r>
        <w:br/>
      </w:r>
      <w:r>
        <w:rPr>
          <w:color w:val="00005C"/>
        </w:rPr>
        <w:t xml:space="preserve"> pin</w:t>
      </w:r>
      <w:r>
        <w:rPr>
          <w:color w:val="000076"/>
        </w:rPr>
        <w:t xml:space="preserve"> reset</w:t>
      </w:r>
      <w:r>
        <w:rPr>
          <w:color w:val="000069"/>
        </w:rPr>
        <w:t xml:space="preserve"> kora</w:t>
      </w:r>
      <w:r>
        <w:rPr>
          <w:color w:val="00009D"/>
        </w:rPr>
        <w:t xml:space="preserve"> jacche</w:t>
      </w:r>
      <w:r>
        <w:rPr>
          <w:color w:val="00004F"/>
        </w:rPr>
        <w:t xml:space="preserve"> na</w:t>
      </w:r>
      <w:r>
        <w:br/>
      </w:r>
      <w:r>
        <w:rPr>
          <w:color w:val="530000"/>
        </w:rPr>
        <w:t xml:space="preserve"> আমার</w:t>
      </w:r>
      <w:r>
        <w:rPr>
          <w:color w:val="000041"/>
        </w:rPr>
        <w:t xml:space="preserve"> পিন</w:t>
      </w:r>
      <w:r>
        <w:rPr>
          <w:color w:val="00005F"/>
        </w:rPr>
        <w:t xml:space="preserve"> কোড</w:t>
      </w:r>
      <w:r>
        <w:rPr>
          <w:color w:val="000045"/>
        </w:rPr>
        <w:t xml:space="preserve"> টা</w:t>
      </w:r>
      <w:r>
        <w:rPr>
          <w:color w:val="00004E"/>
        </w:rPr>
        <w:t xml:space="preserve"> ভুলে</w:t>
      </w:r>
      <w:r>
        <w:rPr>
          <w:color w:val="000056"/>
        </w:rPr>
        <w:t xml:space="preserve"> গেছি</w:t>
      </w:r>
      <w:r>
        <w:rPr>
          <w:color w:val="000041"/>
        </w:rPr>
        <w:t xml:space="preserve"> এখন</w:t>
      </w:r>
      <w:r>
        <w:rPr>
          <w:color w:val="530000"/>
        </w:rPr>
        <w:t xml:space="preserve"> আমার</w:t>
      </w:r>
      <w:r>
        <w:rPr>
          <w:color w:val="000093"/>
        </w:rPr>
        <w:t xml:space="preserve"> করোনিয়</w:t>
      </w:r>
      <w:r>
        <w:rPr>
          <w:color w:val="000000"/>
        </w:rPr>
        <w:t xml:space="preserve"> কি</w:t>
      </w:r>
      <w:r>
        <w:br/>
      </w:r>
      <w:r>
        <w:rPr>
          <w:color w:val="5B0000"/>
        </w:rPr>
        <w:t xml:space="preserve"> amr</w:t>
      </w:r>
      <w:r>
        <w:rPr>
          <w:color w:val="000059"/>
        </w:rPr>
        <w:t xml:space="preserve"> pin</w:t>
      </w:r>
      <w:r>
        <w:rPr>
          <w:color w:val="000083"/>
        </w:rPr>
        <w:t xml:space="preserve"> vule</w:t>
      </w:r>
      <w:r>
        <w:rPr>
          <w:color w:val="A30000"/>
        </w:rPr>
        <w:t xml:space="preserve"> geci</w:t>
      </w:r>
      <w:r>
        <w:rPr>
          <w:color w:val="430000"/>
        </w:rPr>
        <w:t xml:space="preserve"> ami</w:t>
      </w:r>
      <w:r>
        <w:br/>
      </w:r>
      <w:r>
        <w:rPr>
          <w:color w:val="000056"/>
        </w:rPr>
        <w:t xml:space="preserve"> পিন</w:t>
      </w:r>
      <w:r>
        <w:rPr>
          <w:color w:val="0000CF"/>
        </w:rPr>
        <w:t xml:space="preserve"> রিচেন্ট</w:t>
      </w:r>
      <w:r>
        <w:rPr>
          <w:color w:val="470000"/>
        </w:rPr>
        <w:t xml:space="preserve"> করতে</w:t>
      </w:r>
      <w:r>
        <w:rPr>
          <w:color w:val="600000"/>
        </w:rPr>
        <w:t xml:space="preserve"> হবে</w:t>
      </w:r>
      <w:r>
        <w:br/>
      </w:r>
      <w:r>
        <w:rPr>
          <w:color w:val="2A0000"/>
        </w:rPr>
        <w:t xml:space="preserve"> i</w:t>
      </w:r>
      <w:r>
        <w:rPr>
          <w:color w:val="00005C"/>
        </w:rPr>
        <w:t xml:space="preserve"> forgot</w:t>
      </w:r>
      <w:r>
        <w:rPr>
          <w:color w:val="00005B"/>
        </w:rPr>
        <w:t xml:space="preserve"> my</w:t>
      </w:r>
      <w:r>
        <w:rPr>
          <w:color w:val="00001F"/>
        </w:rPr>
        <w:t xml:space="preserve"> bkash</w:t>
      </w:r>
      <w:r>
        <w:rPr>
          <w:color w:val="00002E"/>
        </w:rPr>
        <w:t xml:space="preserve"> pin</w:t>
      </w:r>
      <w:r>
        <w:rPr>
          <w:color w:val="000076"/>
        </w:rPr>
        <w:t xml:space="preserve"> od</w:t>
      </w:r>
      <w:r>
        <w:rPr>
          <w:color w:val="00005B"/>
        </w:rPr>
        <w:t xml:space="preserve"> my</w:t>
      </w:r>
      <w:r>
        <w:rPr>
          <w:color w:val="000023"/>
        </w:rPr>
        <w:t xml:space="preserve"> account</w:t>
      </w:r>
      <w:r>
        <w:rPr>
          <w:color w:val="3D0000"/>
        </w:rPr>
        <w:t xml:space="preserve"> help</w:t>
      </w:r>
      <w:r>
        <w:rPr>
          <w:color w:val="3C0000"/>
        </w:rPr>
        <w:t xml:space="preserve"> me</w:t>
      </w:r>
      <w:r>
        <w:rPr>
          <w:color w:val="00002C"/>
        </w:rPr>
        <w:t xml:space="preserve"> to</w:t>
      </w:r>
      <w:r>
        <w:rPr>
          <w:color w:val="000076"/>
        </w:rPr>
        <w:t xml:space="preserve"> restore</w:t>
      </w:r>
      <w:r>
        <w:rPr>
          <w:color w:val="410000"/>
        </w:rPr>
        <w:t xml:space="preserve"> it</w:t>
      </w:r>
      <w:r>
        <w:br/>
      </w:r>
      <w:r>
        <w:rPr>
          <w:color w:val="4F0000"/>
        </w:rPr>
        <w:t xml:space="preserve"> ji</w:t>
      </w:r>
      <w:r>
        <w:rPr>
          <w:color w:val="420000"/>
        </w:rPr>
        <w:t xml:space="preserve"> ektu</w:t>
      </w:r>
      <w:r>
        <w:rPr>
          <w:color w:val="3F0000"/>
        </w:rPr>
        <w:t xml:space="preserve"> age</w:t>
      </w:r>
      <w:r>
        <w:rPr>
          <w:color w:val="400000"/>
        </w:rPr>
        <w:t xml:space="preserve"> amake</w:t>
      </w:r>
      <w:r>
        <w:rPr>
          <w:color w:val="00002C"/>
        </w:rPr>
        <w:t xml:space="preserve"> pin</w:t>
      </w:r>
      <w:r>
        <w:rPr>
          <w:color w:val="000039"/>
        </w:rPr>
        <w:t xml:space="preserve"> reset</w:t>
      </w:r>
      <w:r>
        <w:rPr>
          <w:color w:val="00006D"/>
        </w:rPr>
        <w:t xml:space="preserve"> sommondhe</w:t>
      </w:r>
      <w:r>
        <w:rPr>
          <w:color w:val="000071"/>
        </w:rPr>
        <w:t xml:space="preserve"> bolecilen</w:t>
      </w:r>
      <w:r>
        <w:rPr>
          <w:color w:val="2C0000"/>
        </w:rPr>
        <w:t xml:space="preserve"> but</w:t>
      </w:r>
      <w:r>
        <w:rPr>
          <w:color w:val="3E0000"/>
        </w:rPr>
        <w:t xml:space="preserve"> hoy</w:t>
      </w:r>
      <w:r>
        <w:rPr>
          <w:color w:val="00003C"/>
        </w:rPr>
        <w:t xml:space="preserve"> ni</w:t>
      </w:r>
      <w:r>
        <w:rPr>
          <w:color w:val="000022"/>
        </w:rPr>
        <w:t xml:space="preserve"> ki</w:t>
      </w:r>
      <w:r>
        <w:rPr>
          <w:color w:val="2B0000"/>
        </w:rPr>
        <w:t xml:space="preserve"> korte</w:t>
      </w:r>
      <w:r>
        <w:rPr>
          <w:color w:val="00003A"/>
        </w:rPr>
        <w:t xml:space="preserve"> pari</w:t>
      </w:r>
      <w:r>
        <w:br/>
      </w:r>
      <w:r>
        <w:rPr>
          <w:color w:val="3D0000"/>
        </w:rPr>
        <w:t xml:space="preserve"> amar</w:t>
      </w:r>
      <w:r>
        <w:rPr>
          <w:color w:val="000067"/>
        </w:rPr>
        <w:t xml:space="preserve"> bikas</w:t>
      </w:r>
      <w:r>
        <w:rPr>
          <w:color w:val="490000"/>
        </w:rPr>
        <w:t xml:space="preserve"> er</w:t>
      </w:r>
      <w:r>
        <w:rPr>
          <w:color w:val="00004B"/>
        </w:rPr>
        <w:t xml:space="preserve"> pin</w:t>
      </w:r>
      <w:r>
        <w:rPr>
          <w:color w:val="000044"/>
        </w:rPr>
        <w:t xml:space="preserve"> number</w:t>
      </w:r>
      <w:r>
        <w:rPr>
          <w:color w:val="000049"/>
        </w:rPr>
        <w:t xml:space="preserve"> ta</w:t>
      </w:r>
      <w:r>
        <w:rPr>
          <w:color w:val="00006F"/>
        </w:rPr>
        <w:t xml:space="preserve"> vule</w:t>
      </w:r>
      <w:r>
        <w:rPr>
          <w:color w:val="000081"/>
        </w:rPr>
        <w:t xml:space="preserve"> gesi</w:t>
      </w:r>
      <w:r>
        <w:br/>
      </w:r>
      <w:r>
        <w:rPr>
          <w:color w:val="000035"/>
        </w:rPr>
        <w:t xml:space="preserve"> বিকাশ</w:t>
      </w:r>
      <w:r>
        <w:rPr>
          <w:color w:val="0000C8"/>
        </w:rPr>
        <w:t xml:space="preserve"> পিনলক</w:t>
      </w:r>
      <w:r>
        <w:rPr>
          <w:color w:val="00006A"/>
        </w:rPr>
        <w:t xml:space="preserve"> হয়েছে</w:t>
      </w:r>
      <w:r>
        <w:rPr>
          <w:color w:val="660000"/>
        </w:rPr>
        <w:t xml:space="preserve"> স্যার</w:t>
      </w:r>
      <w:r>
        <w:br/>
      </w:r>
      <w:r>
        <w:rPr>
          <w:color w:val="000073"/>
        </w:rPr>
        <w:t xml:space="preserve"> password</w:t>
      </w:r>
      <w:r>
        <w:rPr>
          <w:color w:val="0000B4"/>
        </w:rPr>
        <w:t xml:space="preserve"> voila</w:t>
      </w:r>
      <w:r>
        <w:rPr>
          <w:color w:val="8A0000"/>
        </w:rPr>
        <w:t xml:space="preserve"> geci</w:t>
      </w:r>
      <w:r>
        <w:br/>
      </w:r>
      <w:r>
        <w:rPr>
          <w:color w:val="0000B5"/>
        </w:rPr>
        <w:t xml:space="preserve"> bikasha</w:t>
      </w:r>
      <w:r>
        <w:rPr>
          <w:color w:val="00004A"/>
        </w:rPr>
        <w:t xml:space="preserve"> pin</w:t>
      </w:r>
      <w:r>
        <w:rPr>
          <w:color w:val="000089"/>
        </w:rPr>
        <w:t xml:space="preserve"> mone</w:t>
      </w:r>
      <w:r>
        <w:rPr>
          <w:color w:val="000055"/>
        </w:rPr>
        <w:t xml:space="preserve"> nai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50"/>
        </w:rPr>
        <w:t xml:space="preserve"> পিন</w:t>
      </w:r>
      <w:r>
        <w:rPr>
          <w:color w:val="000064"/>
        </w:rPr>
        <w:t xml:space="preserve"> লক</w:t>
      </w:r>
      <w:r>
        <w:rPr>
          <w:color w:val="740000"/>
        </w:rPr>
        <w:t xml:space="preserve"> হয়ে</w:t>
      </w:r>
      <w:r>
        <w:rPr>
          <w:color w:val="000058"/>
        </w:rPr>
        <w:t xml:space="preserve"> গেছে</w:t>
      </w:r>
      <w:r>
        <w:rPr>
          <w:color w:val="00004F"/>
        </w:rPr>
        <w:t xml:space="preserve"> এখন</w:t>
      </w:r>
      <w:r>
        <w:rPr>
          <w:color w:val="380000"/>
        </w:rPr>
        <w:t xml:space="preserve"> কি</w:t>
      </w:r>
      <w:r>
        <w:rPr>
          <w:color w:val="430000"/>
        </w:rPr>
        <w:t xml:space="preserve"> করতে</w:t>
      </w:r>
      <w:r>
        <w:rPr>
          <w:color w:val="000058"/>
        </w:rPr>
        <w:t xml:space="preserve"> পারি</w:t>
      </w:r>
      <w:r>
        <w:br/>
      </w:r>
      <w:r>
        <w:rPr>
          <w:color w:val="5F0000"/>
        </w:rPr>
        <w:t xml:space="preserve"> amer</w:t>
      </w:r>
      <w:r>
        <w:rPr>
          <w:color w:val="000065"/>
        </w:rPr>
        <w:t xml:space="preserve"> password</w:t>
      </w:r>
      <w:r>
        <w:rPr>
          <w:color w:val="000059"/>
        </w:rPr>
        <w:t xml:space="preserve"> lock</w:t>
      </w:r>
      <w:r>
        <w:rPr>
          <w:color w:val="7F0000"/>
        </w:rPr>
        <w:t xml:space="preserve"> hoia</w:t>
      </w:r>
      <w:r>
        <w:rPr>
          <w:color w:val="000092"/>
        </w:rPr>
        <w:t xml:space="preserve"> gesa</w:t>
      </w:r>
      <w:r>
        <w:br/>
      </w:r>
      <w:r>
        <w:rPr>
          <w:color w:val="000066"/>
        </w:rPr>
        <w:t xml:space="preserve"> একটি</w:t>
      </w:r>
      <w:r>
        <w:rPr>
          <w:color w:val="000076"/>
        </w:rPr>
        <w:t xml:space="preserve"> একাউন্টের</w:t>
      </w:r>
      <w:r>
        <w:rPr>
          <w:color w:val="000058"/>
        </w:rPr>
        <w:t xml:space="preserve"> পিন</w:t>
      </w:r>
      <w:r>
        <w:rPr>
          <w:color w:val="00006E"/>
        </w:rPr>
        <w:t xml:space="preserve"> লক</w:t>
      </w:r>
      <w:r>
        <w:rPr>
          <w:color w:val="680000"/>
        </w:rPr>
        <w:t xml:space="preserve"> হয়ে</w:t>
      </w:r>
      <w:r>
        <w:rPr>
          <w:color w:val="000061"/>
        </w:rPr>
        <w:t xml:space="preserve"> গেছে</w:t>
      </w:r>
      <w:r>
        <w:br/>
      </w:r>
      <w:r>
        <w:rPr>
          <w:color w:val="4D0000"/>
        </w:rPr>
        <w:t xml:space="preserve"> amr</w:t>
      </w:r>
      <w:r>
        <w:rPr>
          <w:color w:val="000039"/>
        </w:rPr>
        <w:t xml:space="preserve"> account</w:t>
      </w:r>
      <w:r>
        <w:rPr>
          <w:color w:val="00007E"/>
        </w:rPr>
        <w:t xml:space="preserve"> locked</w:t>
      </w:r>
      <w:r>
        <w:rPr>
          <w:color w:val="000000"/>
        </w:rPr>
        <w:t xml:space="preserve"> hoyece</w:t>
      </w:r>
      <w:r>
        <w:rPr>
          <w:color w:val="000000"/>
        </w:rPr>
        <w:t xml:space="preserve"> ami</w:t>
      </w:r>
      <w:r>
        <w:rPr>
          <w:color w:val="000069"/>
        </w:rPr>
        <w:t xml:space="preserve"> akhon</w:t>
      </w:r>
      <w:r>
        <w:rPr>
          <w:color w:val="00004C"/>
        </w:rPr>
        <w:t xml:space="preserve"> pin</w:t>
      </w:r>
      <w:r>
        <w:rPr>
          <w:color w:val="000061"/>
        </w:rPr>
        <w:t xml:space="preserve"> reset</w:t>
      </w:r>
      <w:r>
        <w:rPr>
          <w:color w:val="490000"/>
        </w:rPr>
        <w:t xml:space="preserve"> korte</w:t>
      </w:r>
      <w:r>
        <w:rPr>
          <w:color w:val="000057"/>
        </w:rPr>
        <w:t xml:space="preserve"> chai</w:t>
      </w:r>
      <w:r>
        <w:br/>
      </w:r>
      <w:r>
        <w:rPr>
          <w:color w:val="44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6C"/>
        </w:rPr>
        <w:t xml:space="preserve"> পিন</w:t>
      </w:r>
      <w:r>
        <w:rPr>
          <w:color w:val="0000A0"/>
        </w:rPr>
        <w:t xml:space="preserve"> ব্লক</w:t>
      </w:r>
      <w:r>
        <w:rPr>
          <w:color w:val="000086"/>
        </w:rPr>
        <w:t xml:space="preserve"> হয়েছে</w:t>
      </w:r>
      <w:r>
        <w:br/>
      </w:r>
      <w:r>
        <w:rPr>
          <w:color w:val="A80000"/>
        </w:rPr>
        <w:t xml:space="preserve"> amer</w:t>
      </w:r>
      <w:r>
        <w:rPr>
          <w:color w:val="000075"/>
        </w:rPr>
        <w:t xml:space="preserve"> pin</w:t>
      </w:r>
      <w:r>
        <w:rPr>
          <w:color w:val="000096"/>
        </w:rPr>
        <w:t xml:space="preserve"> reset</w:t>
      </w:r>
      <w:r>
        <w:rPr>
          <w:color w:val="000000"/>
        </w:rPr>
        <w:t xml:space="preserve"> hoena</w:t>
      </w:r>
      <w:r>
        <w:br/>
      </w:r>
      <w:r>
        <w:rPr>
          <w:color w:val="40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4F"/>
        </w:rPr>
        <w:t xml:space="preserve"> pin</w:t>
      </w:r>
      <w:r>
        <w:rPr>
          <w:color w:val="820000"/>
        </w:rPr>
        <w:t xml:space="preserve"> bole</w:t>
      </w:r>
      <w:r>
        <w:rPr>
          <w:color w:val="900000"/>
        </w:rPr>
        <w:t xml:space="preserve"> geci</w:t>
      </w:r>
      <w:r>
        <w:rPr>
          <w:color w:val="740000"/>
        </w:rPr>
        <w:t xml:space="preserve"> hello</w:t>
      </w:r>
      <w:r>
        <w:br/>
      </w:r>
      <w:r>
        <w:rPr>
          <w:color w:val="000072"/>
        </w:rPr>
        <w:t xml:space="preserve"> সার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45"/>
        </w:rPr>
        <w:t xml:space="preserve"> পিন</w:t>
      </w:r>
      <w:r>
        <w:rPr>
          <w:color w:val="0000A7"/>
        </w:rPr>
        <w:t xml:space="preserve"> বোলেগিয়েছি</w:t>
      </w:r>
      <w:r>
        <w:rPr>
          <w:color w:val="2D0000"/>
        </w:rPr>
        <w:t xml:space="preserve"> আমি</w:t>
      </w:r>
      <w:r>
        <w:rPr>
          <w:color w:val="300000"/>
        </w:rPr>
        <w:t xml:space="preserve"> কি</w:t>
      </w:r>
      <w:r>
        <w:rPr>
          <w:color w:val="000058"/>
        </w:rPr>
        <w:t xml:space="preserve"> করব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59"/>
        </w:rPr>
        <w:t xml:space="preserve"> পিন</w:t>
      </w:r>
      <w:r>
        <w:rPr>
          <w:color w:val="0000D6"/>
        </w:rPr>
        <w:t xml:space="preserve"> পচ্ছি</w:t>
      </w:r>
      <w:r>
        <w:rPr>
          <w:color w:val="000045"/>
        </w:rPr>
        <w:t xml:space="preserve"> না</w:t>
      </w:r>
      <w:r>
        <w:br/>
      </w:r>
      <w:r>
        <w:rPr>
          <w:color w:val="930000"/>
        </w:rPr>
        <w:t xml:space="preserve"> আমরা</w:t>
      </w:r>
      <w:r>
        <w:rPr>
          <w:color w:val="000060"/>
        </w:rPr>
        <w:t xml:space="preserve"> বিকাশের</w:t>
      </w:r>
      <w:r>
        <w:rPr>
          <w:color w:val="000050"/>
        </w:rPr>
        <w:t xml:space="preserve"> পিন</w:t>
      </w:r>
      <w:r>
        <w:rPr>
          <w:color w:val="000065"/>
        </w:rPr>
        <w:t xml:space="preserve"> লক</w:t>
      </w:r>
      <w:r>
        <w:rPr>
          <w:color w:val="5F0000"/>
        </w:rPr>
        <w:t xml:space="preserve"> হয়ে</w:t>
      </w:r>
      <w:r>
        <w:rPr>
          <w:color w:val="000059"/>
        </w:rPr>
        <w:t xml:space="preserve"> গেছে</w:t>
      </w:r>
      <w:r>
        <w:br/>
      </w:r>
      <w:r>
        <w:rPr>
          <w:color w:val="00006E"/>
        </w:rPr>
        <w:t xml:space="preserve"> bikash</w:t>
      </w:r>
      <w:r>
        <w:rPr>
          <w:color w:val="00005F"/>
        </w:rPr>
        <w:t xml:space="preserve"> pin</w:t>
      </w:r>
      <w:r>
        <w:rPr>
          <w:color w:val="0000B1"/>
        </w:rPr>
        <w:t xml:space="preserve"> mone</w:t>
      </w:r>
      <w:r>
        <w:rPr>
          <w:color w:val="00006E"/>
        </w:rPr>
        <w:t xml:space="preserve"> nai</w:t>
      </w:r>
      <w:r>
        <w:br/>
      </w:r>
      <w:r>
        <w:rPr>
          <w:color w:val="00003B"/>
        </w:rPr>
        <w:t xml:space="preserve"> bkash</w:t>
      </w:r>
      <w:r>
        <w:rPr>
          <w:color w:val="000086"/>
        </w:rPr>
        <w:t xml:space="preserve"> password</w:t>
      </w:r>
      <w:r>
        <w:rPr>
          <w:color w:val="000081"/>
        </w:rPr>
        <w:t xml:space="preserve"> vule</w:t>
      </w:r>
      <w:r>
        <w:rPr>
          <w:color w:val="A20000"/>
        </w:rPr>
        <w:t xml:space="preserve"> gechi</w:t>
      </w:r>
      <w:r>
        <w:br/>
      </w:r>
      <w:r>
        <w:rPr>
          <w:color w:val="00004B"/>
        </w:rPr>
        <w:t xml:space="preserve"> pin</w:t>
      </w:r>
      <w:r>
        <w:rPr>
          <w:color w:val="00006E"/>
        </w:rPr>
        <w:t xml:space="preserve"> vule</w:t>
      </w:r>
      <w:r>
        <w:rPr>
          <w:color w:val="8A0000"/>
        </w:rPr>
        <w:t xml:space="preserve"> gechi</w:t>
      </w:r>
      <w:r>
        <w:rPr>
          <w:color w:val="000060"/>
        </w:rPr>
        <w:t xml:space="preserve"> reset</w:t>
      </w:r>
      <w:r>
        <w:rPr>
          <w:color w:val="000052"/>
        </w:rPr>
        <w:t xml:space="preserve"> kore</w:t>
      </w:r>
      <w:r>
        <w:rPr>
          <w:color w:val="00006B"/>
        </w:rPr>
        <w:t xml:space="preserve"> den</w:t>
      </w:r>
      <w:r>
        <w:br/>
      </w:r>
      <w:r>
        <w:rPr>
          <w:color w:val="2B0000"/>
        </w:rPr>
        <w:t xml:space="preserve"> আমি</w:t>
      </w:r>
      <w:r>
        <w:rPr>
          <w:color w:val="000042"/>
        </w:rPr>
        <w:t xml:space="preserve"> পিন</w:t>
      </w:r>
      <w:r>
        <w:rPr>
          <w:color w:val="00004F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000065"/>
        </w:rPr>
        <w:t xml:space="preserve"> শেষ</w:t>
      </w:r>
      <w:r>
        <w:rPr>
          <w:color w:val="000055"/>
        </w:rPr>
        <w:t xml:space="preserve"> লেনদেন</w:t>
      </w:r>
      <w:r>
        <w:rPr>
          <w:color w:val="00004A"/>
        </w:rPr>
        <w:t xml:space="preserve"> কত</w:t>
      </w:r>
      <w:r>
        <w:rPr>
          <w:color w:val="00002B"/>
        </w:rPr>
        <w:t xml:space="preserve"> টাকা</w:t>
      </w:r>
      <w:r>
        <w:rPr>
          <w:color w:val="490000"/>
        </w:rPr>
        <w:t xml:space="preserve"> করেছি</w:t>
      </w:r>
      <w:r>
        <w:rPr>
          <w:color w:val="000070"/>
        </w:rPr>
        <w:t xml:space="preserve"> মনে</w:t>
      </w:r>
      <w:r>
        <w:rPr>
          <w:color w:val="00005F"/>
        </w:rPr>
        <w:t xml:space="preserve"> নেই</w:t>
      </w:r>
      <w:r>
        <w:br/>
      </w:r>
      <w:r>
        <w:rPr>
          <w:color w:val="00006B"/>
        </w:rPr>
        <w:t xml:space="preserve"> পিন</w:t>
      </w:r>
      <w:r>
        <w:rPr>
          <w:color w:val="000092"/>
        </w:rPr>
        <w:t xml:space="preserve"> রিসেট</w:t>
      </w:r>
      <w:r>
        <w:rPr>
          <w:color w:val="B30000"/>
        </w:rPr>
        <w:t xml:space="preserve"> করেন</w:t>
      </w:r>
      <w:r>
        <w:br/>
      </w:r>
      <w:r>
        <w:rPr>
          <w:color w:val="630000"/>
        </w:rPr>
        <w:t xml:space="preserve"> ভাই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52"/>
        </w:rPr>
        <w:t xml:space="preserve"> পিন</w:t>
      </w:r>
      <w:r>
        <w:rPr>
          <w:color w:val="000057"/>
        </w:rPr>
        <w:t xml:space="preserve"> টা</w:t>
      </w:r>
      <w:r>
        <w:rPr>
          <w:color w:val="000099"/>
        </w:rPr>
        <w:t xml:space="preserve"> বুলে</w:t>
      </w:r>
      <w:r>
        <w:rPr>
          <w:color w:val="00006C"/>
        </w:rPr>
        <w:t xml:space="preserve"> গেছি</w:t>
      </w:r>
      <w:r>
        <w:br/>
      </w:r>
      <w:r>
        <w:rPr>
          <w:color w:val="000000"/>
        </w:rPr>
        <w:t xml:space="preserve"> স‍্যার</w:t>
      </w:r>
      <w:r>
        <w:rPr>
          <w:color w:val="000000"/>
        </w:rPr>
        <w:t xml:space="preserve"> আমার</w:t>
      </w:r>
      <w:r>
        <w:rPr>
          <w:color w:val="000042"/>
        </w:rPr>
        <w:t xml:space="preserve"> বিকাশের</w:t>
      </w:r>
      <w:r>
        <w:rPr>
          <w:color w:val="000037"/>
        </w:rPr>
        <w:t xml:space="preserve"> পিন</w:t>
      </w:r>
      <w:r>
        <w:rPr>
          <w:color w:val="000086"/>
        </w:rPr>
        <w:t xml:space="preserve"> কোর্ড</w:t>
      </w:r>
      <w:r>
        <w:rPr>
          <w:color w:val="00003B"/>
        </w:rPr>
        <w:t xml:space="preserve"> টা</w:t>
      </w:r>
      <w:r>
        <w:rPr>
          <w:color w:val="000076"/>
        </w:rPr>
        <w:t xml:space="preserve"> বল্ক</w:t>
      </w:r>
      <w:r>
        <w:rPr>
          <w:color w:val="000086"/>
        </w:rPr>
        <w:t xml:space="preserve"> হোইয়া</w:t>
      </w:r>
      <w:r>
        <w:rPr>
          <w:color w:val="00003D"/>
        </w:rPr>
        <w:t xml:space="preserve"> গেছে</w:t>
      </w:r>
      <w:r>
        <w:br/>
      </w:r>
      <w:r>
        <w:rPr>
          <w:color w:val="00009C"/>
        </w:rPr>
        <w:t xml:space="preserve"> pin</w:t>
      </w:r>
      <w:r>
        <w:rPr>
          <w:color w:val="0000C9"/>
        </w:rPr>
        <w:t xml:space="preserve"> reset</w:t>
      </w:r>
      <w:r>
        <w:br/>
      </w:r>
      <w:r>
        <w:rPr>
          <w:color w:val="00004E"/>
        </w:rPr>
        <w:t xml:space="preserve"> pin</w:t>
      </w:r>
      <w:r>
        <w:rPr>
          <w:color w:val="000069"/>
        </w:rPr>
        <w:t xml:space="preserve"> lock</w:t>
      </w:r>
      <w:r>
        <w:rPr>
          <w:color w:val="000000"/>
        </w:rPr>
        <w:t xml:space="preserve"> hoice</w:t>
      </w:r>
      <w:r>
        <w:rPr>
          <w:color w:val="000043"/>
        </w:rPr>
        <w:t xml:space="preserve"> tk</w:t>
      </w:r>
      <w:r>
        <w:rPr>
          <w:color w:val="00009A"/>
        </w:rPr>
        <w:t xml:space="preserve"> tulte</w:t>
      </w:r>
      <w:r>
        <w:rPr>
          <w:color w:val="000078"/>
        </w:rPr>
        <w:t xml:space="preserve"> parci</w:t>
      </w:r>
      <w:r>
        <w:rPr>
          <w:color w:val="000043"/>
        </w:rPr>
        <w:t xml:space="preserve"> na</w:t>
      </w:r>
      <w:r>
        <w:br/>
      </w:r>
      <w:r>
        <w:rPr>
          <w:color w:val="000078"/>
        </w:rPr>
        <w:t xml:space="preserve"> password</w:t>
      </w:r>
      <w:r>
        <w:rPr>
          <w:color w:val="000073"/>
        </w:rPr>
        <w:t xml:space="preserve"> vule</w:t>
      </w:r>
      <w:r>
        <w:rPr>
          <w:color w:val="0000C0"/>
        </w:rPr>
        <w:t xml:space="preserve"> giyesi</w:t>
      </w:r>
      <w:r>
        <w:br/>
      </w:r>
      <w:r>
        <w:rPr>
          <w:color w:val="00003C"/>
        </w:rPr>
        <w:t xml:space="preserve"> বিকাশ</w:t>
      </w:r>
      <w:r>
        <w:rPr>
          <w:color w:val="000061"/>
        </w:rPr>
        <w:t xml:space="preserve"> পিন</w:t>
      </w:r>
      <w:r>
        <w:rPr>
          <w:color w:val="000079"/>
        </w:rPr>
        <w:t xml:space="preserve"> লক</w:t>
      </w:r>
      <w:r>
        <w:rPr>
          <w:color w:val="720000"/>
        </w:rPr>
        <w:t xml:space="preserve"> হয়ে</w:t>
      </w:r>
      <w:r>
        <w:rPr>
          <w:color w:val="00009A"/>
        </w:rPr>
        <w:t xml:space="preserve"> গিয়েছে</w:t>
      </w:r>
      <w:r>
        <w:br/>
      </w:r>
      <w:r>
        <w:rPr>
          <w:color w:val="000028"/>
        </w:rPr>
        <w:t xml:space="preserve"> বিকাশ</w:t>
      </w:r>
      <w:r>
        <w:rPr>
          <w:color w:val="000056"/>
        </w:rPr>
        <w:t xml:space="preserve"> অ্যাকাউন্ট</w:t>
      </w:r>
      <w:r>
        <w:rPr>
          <w:color w:val="000050"/>
        </w:rPr>
        <w:t xml:space="preserve"> ভুল</w:t>
      </w:r>
      <w:r>
        <w:rPr>
          <w:color w:val="000041"/>
        </w:rPr>
        <w:t xml:space="preserve"> পিন</w:t>
      </w:r>
      <w:r>
        <w:rPr>
          <w:color w:val="000075"/>
        </w:rPr>
        <w:t xml:space="preserve"> দেওয়ার</w:t>
      </w:r>
      <w:r>
        <w:rPr>
          <w:color w:val="710000"/>
        </w:rPr>
        <w:t xml:space="preserve"> কারণে</w:t>
      </w:r>
      <w:r>
        <w:rPr>
          <w:color w:val="000061"/>
        </w:rPr>
        <w:t xml:space="preserve"> ব্লক</w:t>
      </w:r>
      <w:r>
        <w:rPr>
          <w:color w:val="5F0000"/>
        </w:rPr>
        <w:t xml:space="preserve"> হয়ে</w:t>
      </w:r>
      <w:r>
        <w:rPr>
          <w:color w:val="000000"/>
        </w:rPr>
        <w:t xml:space="preserve"> গিয়েছিলো</w:t>
      </w:r>
      <w:r>
        <w:br/>
      </w:r>
      <w:r>
        <w:rPr>
          <w:color w:val="00004A"/>
        </w:rPr>
        <w:t xml:space="preserve"> পিন</w:t>
      </w:r>
      <w:r>
        <w:rPr>
          <w:color w:val="000092"/>
        </w:rPr>
        <w:t xml:space="preserve"> কোট</w:t>
      </w:r>
      <w:r>
        <w:rPr>
          <w:color w:val="0000A7"/>
        </w:rPr>
        <w:t xml:space="preserve"> ভুলো</w:t>
      </w:r>
      <w:r>
        <w:rPr>
          <w:color w:val="000062"/>
        </w:rPr>
        <w:t xml:space="preserve"> গেছি</w:t>
      </w:r>
      <w:r>
        <w:br/>
      </w:r>
      <w:r>
        <w:rPr>
          <w:color w:val="390000"/>
        </w:rPr>
        <w:t xml:space="preserve"> amar</w:t>
      </w:r>
      <w:r>
        <w:rPr>
          <w:color w:val="000035"/>
        </w:rPr>
        <w:t xml:space="preserve"> account</w:t>
      </w:r>
      <w:r>
        <w:rPr>
          <w:color w:val="000046"/>
        </w:rPr>
        <w:t xml:space="preserve"> pin</w:t>
      </w:r>
      <w:r>
        <w:rPr>
          <w:color w:val="00005F"/>
        </w:rPr>
        <w:t xml:space="preserve"> lock</w:t>
      </w:r>
      <w:r>
        <w:rPr>
          <w:color w:val="000070"/>
        </w:rPr>
        <w:t xml:space="preserve"> hoise</w:t>
      </w:r>
      <w:r>
        <w:rPr>
          <w:color w:val="B30000"/>
        </w:rPr>
        <w:t xml:space="preserve"> asen</w:t>
      </w:r>
      <w:r>
        <w:br/>
      </w:r>
      <w:r>
        <w:rPr>
          <w:color w:val="2C0000"/>
        </w:rPr>
        <w:t xml:space="preserve"> amar</w:t>
      </w:r>
      <w:r>
        <w:rPr>
          <w:color w:val="000036"/>
        </w:rPr>
        <w:t xml:space="preserve"> pin</w:t>
      </w:r>
      <w:r>
        <w:rPr>
          <w:color w:val="000031"/>
        </w:rPr>
        <w:t xml:space="preserve"> number</w:t>
      </w:r>
      <w:r>
        <w:rPr>
          <w:color w:val="000048"/>
        </w:rPr>
        <w:t xml:space="preserve"> ti</w:t>
      </w:r>
      <w:r>
        <w:rPr>
          <w:color w:val="000082"/>
        </w:rPr>
        <w:t xml:space="preserve"> loged</w:t>
      </w:r>
      <w:r>
        <w:rPr>
          <w:color w:val="6E0000"/>
        </w:rPr>
        <w:t xml:space="preserve"> hoe</w:t>
      </w:r>
      <w:r>
        <w:rPr>
          <w:color w:val="000000"/>
        </w:rPr>
        <w:t xml:space="preserve"> gese</w:t>
      </w:r>
      <w:r>
        <w:rPr>
          <w:color w:val="5B0000"/>
        </w:rPr>
        <w:t xml:space="preserve"> kindly</w:t>
      </w:r>
      <w:r>
        <w:rPr>
          <w:color w:val="470000"/>
        </w:rPr>
        <w:t xml:space="preserve"> help</w:t>
      </w:r>
      <w:r>
        <w:rPr>
          <w:color w:val="000062"/>
        </w:rPr>
        <w:t xml:space="preserve"> koren</w:t>
      </w:r>
      <w:r>
        <w:br/>
      </w:r>
      <w:r>
        <w:rPr>
          <w:color w:val="300000"/>
        </w:rPr>
        <w:t xml:space="preserve"> আমার</w:t>
      </w:r>
      <w:r>
        <w:rPr>
          <w:color w:val="460000"/>
        </w:rPr>
        <w:t xml:space="preserve"> এই</w:t>
      </w:r>
      <w:r>
        <w:rPr>
          <w:color w:val="00009E"/>
        </w:rPr>
        <w:t xml:space="preserve"> নম্বরের</w:t>
      </w:r>
      <w:r>
        <w:rPr>
          <w:color w:val="00004C"/>
        </w:rPr>
        <w:t xml:space="preserve"> পিন</w:t>
      </w:r>
      <w:r>
        <w:rPr>
          <w:color w:val="0000A2"/>
        </w:rPr>
        <w:t xml:space="preserve"> বল্ক</w:t>
      </w:r>
      <w:r>
        <w:br/>
      </w:r>
      <w:r>
        <w:rPr>
          <w:color w:val="4B0000"/>
        </w:rPr>
        <w:t xml:space="preserve"> vai</w:t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360000"/>
        </w:rPr>
        <w:t xml:space="preserve"> er</w:t>
      </w:r>
      <w:r>
        <w:rPr>
          <w:color w:val="000037"/>
        </w:rPr>
        <w:t xml:space="preserve"> pin</w:t>
      </w:r>
      <w:r>
        <w:rPr>
          <w:color w:val="000051"/>
        </w:rPr>
        <w:t xml:space="preserve"> vule</w:t>
      </w:r>
      <w:r>
        <w:rPr>
          <w:color w:val="000000"/>
        </w:rPr>
        <w:t xml:space="preserve"> geci</w:t>
      </w:r>
      <w:r>
        <w:rPr>
          <w:color w:val="000037"/>
        </w:rPr>
        <w:t xml:space="preserve"> pin</w:t>
      </w:r>
      <w:r>
        <w:rPr>
          <w:color w:val="000047"/>
        </w:rPr>
        <w:t xml:space="preserve"> reset</w:t>
      </w:r>
      <w:r>
        <w:rPr>
          <w:color w:val="350000"/>
        </w:rPr>
        <w:t xml:space="preserve"> korte</w:t>
      </w:r>
      <w:r>
        <w:rPr>
          <w:color w:val="000087"/>
        </w:rPr>
        <w:t xml:space="preserve"> chayteci</w:t>
      </w:r>
      <w:r>
        <w:rPr>
          <w:color w:val="000000"/>
        </w:rPr>
        <w:t xml:space="preserve"> akhon</w:t>
      </w:r>
      <w:r>
        <w:rPr>
          <w:color w:val="000000"/>
        </w:rPr>
        <w:t xml:space="preserve"> plz</w:t>
      </w:r>
      <w:r>
        <w:rPr>
          <w:color w:val="790000"/>
        </w:rPr>
        <w:t xml:space="preserve"> hlp</w:t>
      </w:r>
      <w:r>
        <w:br/>
      </w:r>
      <w:r>
        <w:rPr>
          <w:color w:val="3E0000"/>
        </w:rPr>
        <w:t xml:space="preserve"> amar</w:t>
      </w:r>
      <w:r>
        <w:rPr>
          <w:color w:val="00004C"/>
        </w:rPr>
        <w:t xml:space="preserve"> pin</w:t>
      </w:r>
      <w:r>
        <w:rPr>
          <w:color w:val="0000C2"/>
        </w:rPr>
        <w:t xml:space="preserve"> buli</w:t>
      </w:r>
      <w:r>
        <w:rPr>
          <w:color w:val="000084"/>
        </w:rPr>
        <w:t xml:space="preserve"> gase</w:t>
      </w:r>
      <w:r>
        <w:br/>
      </w:r>
      <w:r>
        <w:rPr>
          <w:color w:val="700000"/>
        </w:rPr>
        <w:t xml:space="preserve"> vi</w:t>
      </w:r>
      <w:r>
        <w:rPr>
          <w:color w:val="310000"/>
        </w:rPr>
        <w:t xml:space="preserve"> amar</w:t>
      </w:r>
      <w:r>
        <w:rPr>
          <w:color w:val="000072"/>
        </w:rPr>
        <w:t xml:space="preserve"> bekas</w:t>
      </w:r>
      <w:r>
        <w:rPr>
          <w:color w:val="00005D"/>
        </w:rPr>
        <w:t xml:space="preserve"> password</w:t>
      </w:r>
      <w:r>
        <w:rPr>
          <w:color w:val="000072"/>
        </w:rPr>
        <w:t xml:space="preserve"> vula</w:t>
      </w:r>
      <w:r>
        <w:rPr>
          <w:color w:val="000079"/>
        </w:rPr>
        <w:t xml:space="preserve"> gaci</w:t>
      </w:r>
      <w:r>
        <w:br/>
      </w:r>
      <w:r>
        <w:rPr>
          <w:color w:val="340000"/>
        </w:rPr>
        <w:t xml:space="preserve"> আমার</w:t>
      </w:r>
      <w:r>
        <w:rPr>
          <w:color w:val="000053"/>
        </w:rPr>
        <w:t xml:space="preserve"> পিন</w:t>
      </w:r>
      <w:r>
        <w:rPr>
          <w:color w:val="000063"/>
        </w:rPr>
        <w:t xml:space="preserve"> ভুলে</w:t>
      </w:r>
      <w:r>
        <w:rPr>
          <w:color w:val="00006E"/>
        </w:rPr>
        <w:t xml:space="preserve"> গেছি</w:t>
      </w:r>
      <w:r>
        <w:rPr>
          <w:color w:val="000053"/>
        </w:rPr>
        <w:t xml:space="preserve"> কিভাবে</w:t>
      </w:r>
      <w:r>
        <w:rPr>
          <w:color w:val="00007A"/>
        </w:rPr>
        <w:t xml:space="preserve"> ঠিক</w:t>
      </w:r>
      <w:r>
        <w:rPr>
          <w:color w:val="000069"/>
        </w:rPr>
        <w:t xml:space="preserve"> করব</w:t>
      </w:r>
      <w:r>
        <w:br/>
      </w:r>
      <w:r>
        <w:rPr>
          <w:color w:val="420000"/>
        </w:rPr>
        <w:t xml:space="preserve"> i</w:t>
      </w:r>
      <w:r>
        <w:rPr>
          <w:color w:val="00008B"/>
        </w:rPr>
        <w:t xml:space="preserve"> forget</w:t>
      </w:r>
      <w:r>
        <w:rPr>
          <w:color w:val="000090"/>
        </w:rPr>
        <w:t xml:space="preserve"> my</w:t>
      </w:r>
      <w:r>
        <w:rPr>
          <w:color w:val="00004A"/>
        </w:rPr>
        <w:t xml:space="preserve"> pin</w:t>
      </w:r>
      <w:r>
        <w:rPr>
          <w:color w:val="000090"/>
        </w:rPr>
        <w:t xml:space="preserve"> my</w:t>
      </w:r>
      <w:r>
        <w:rPr>
          <w:color w:val="000031"/>
        </w:rPr>
        <w:t xml:space="preserve"> bkash</w:t>
      </w:r>
      <w:r>
        <w:rPr>
          <w:color w:val="000043"/>
        </w:rPr>
        <w:t xml:space="preserve"> number</w:t>
      </w:r>
      <w:r>
        <w:rPr>
          <w:color w:val="580000"/>
        </w:rPr>
        <w:t xml:space="preserve"> is</w:t>
      </w:r>
      <w:r>
        <w:br/>
      </w:r>
      <w:r>
        <w:rPr>
          <w:color w:val="000000"/>
        </w:rPr>
        <w:t xml:space="preserve"> hii</w:t>
      </w:r>
      <w:r>
        <w:rPr>
          <w:color w:val="000039"/>
        </w:rPr>
        <w:t xml:space="preserve"> my</w:t>
      </w:r>
      <w:r>
        <w:rPr>
          <w:color w:val="00002C"/>
        </w:rPr>
        <w:t xml:space="preserve"> account</w:t>
      </w:r>
      <w:r>
        <w:rPr>
          <w:color w:val="00006A"/>
        </w:rPr>
        <w:t xml:space="preserve"> showing</w:t>
      </w:r>
      <w:r>
        <w:rPr>
          <w:color w:val="00003A"/>
        </w:rPr>
        <w:t xml:space="preserve"> pin</w:t>
      </w:r>
      <w:r>
        <w:rPr>
          <w:color w:val="00004F"/>
        </w:rPr>
        <w:t xml:space="preserve"> lock</w:t>
      </w:r>
      <w:r>
        <w:rPr>
          <w:color w:val="000047"/>
        </w:rPr>
        <w:t xml:space="preserve"> how</w:t>
      </w:r>
      <w:r>
        <w:rPr>
          <w:color w:val="000044"/>
        </w:rPr>
        <w:t xml:space="preserve"> can</w:t>
      </w:r>
      <w:r>
        <w:rPr>
          <w:color w:val="000094"/>
        </w:rPr>
        <w:t xml:space="preserve"> insolve</w:t>
      </w:r>
      <w:r>
        <w:rPr>
          <w:color w:val="510000"/>
        </w:rPr>
        <w:t xml:space="preserve"> it</w:t>
      </w:r>
      <w:r>
        <w:br/>
      </w:r>
      <w:r>
        <w:rPr>
          <w:color w:val="00006D"/>
        </w:rPr>
        <w:t xml:space="preserve"> pin</w:t>
      </w:r>
      <w:r>
        <w:rPr>
          <w:color w:val="00008C"/>
        </w:rPr>
        <w:t xml:space="preserve"> reset</w:t>
      </w:r>
      <w:r>
        <w:rPr>
          <w:color w:val="B60000"/>
        </w:rPr>
        <w:t xml:space="preserve"> pls</w:t>
      </w:r>
      <w:r>
        <w:br/>
      </w:r>
      <w:r>
        <w:rPr>
          <w:color w:val="000061"/>
        </w:rPr>
        <w:t xml:space="preserve"> নিচে</w:t>
      </w:r>
      <w:r>
        <w:rPr>
          <w:color w:val="410000"/>
        </w:rPr>
        <w:t xml:space="preserve"> তো</w:t>
      </w:r>
      <w:r>
        <w:rPr>
          <w:color w:val="200000"/>
        </w:rPr>
        <w:t xml:space="preserve"> আমার</w:t>
      </w:r>
      <w:r>
        <w:rPr>
          <w:color w:val="00003C"/>
        </w:rPr>
        <w:t xml:space="preserve"> বিকাশের</w:t>
      </w:r>
      <w:r>
        <w:rPr>
          <w:color w:val="000065"/>
        </w:rPr>
        <w:t xml:space="preserve"> পিন</w:t>
      </w:r>
      <w:r>
        <w:rPr>
          <w:color w:val="000052"/>
        </w:rPr>
        <w:t xml:space="preserve"> নাম্বারটি</w:t>
      </w:r>
      <w:r>
        <w:rPr>
          <w:color w:val="00003C"/>
        </w:rPr>
        <w:t xml:space="preserve"> ভুলে</w:t>
      </w:r>
      <w:r>
        <w:rPr>
          <w:color w:val="000043"/>
        </w:rPr>
        <w:t xml:space="preserve"> গেছি</w:t>
      </w:r>
      <w:r>
        <w:rPr>
          <w:color w:val="000065"/>
        </w:rPr>
        <w:t xml:space="preserve"> পিন</w:t>
      </w:r>
      <w:r>
        <w:rPr>
          <w:color w:val="000033"/>
        </w:rPr>
        <w:t xml:space="preserve"> নাম্বার</w:t>
      </w:r>
      <w:r>
        <w:rPr>
          <w:color w:val="000036"/>
        </w:rPr>
        <w:t xml:space="preserve"> টা</w:t>
      </w:r>
      <w:r>
        <w:rPr>
          <w:color w:val="00005D"/>
        </w:rPr>
        <w:t xml:space="preserve"> রিসিভ</w:t>
      </w:r>
      <w:r>
        <w:rPr>
          <w:color w:val="300000"/>
        </w:rPr>
        <w:t xml:space="preserve"> করে</w:t>
      </w:r>
      <w:r>
        <w:rPr>
          <w:color w:val="000042"/>
        </w:rPr>
        <w:t xml:space="preserve"> দিন</w:t>
      </w:r>
      <w:r>
        <w:br/>
      </w:r>
      <w:r>
        <w:rPr>
          <w:color w:val="2A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41"/>
        </w:rPr>
        <w:t xml:space="preserve"> পিন</w:t>
      </w:r>
      <w:r>
        <w:rPr>
          <w:color w:val="00007A"/>
        </w:rPr>
        <w:t xml:space="preserve"> বুলে</w:t>
      </w:r>
      <w:r>
        <w:rPr>
          <w:color w:val="000056"/>
        </w:rPr>
        <w:t xml:space="preserve"> গেছি</w:t>
      </w:r>
      <w:r>
        <w:rPr>
          <w:color w:val="290000"/>
        </w:rPr>
        <w:t xml:space="preserve"> আমার</w:t>
      </w:r>
      <w:r>
        <w:rPr>
          <w:color w:val="00005F"/>
        </w:rPr>
        <w:t xml:space="preserve"> বিকাস</w:t>
      </w:r>
      <w:r>
        <w:rPr>
          <w:color w:val="00006F"/>
        </w:rPr>
        <w:t xml:space="preserve"> লগ</w:t>
      </w:r>
      <w:r>
        <w:rPr>
          <w:color w:val="4D0000"/>
        </w:rPr>
        <w:t xml:space="preserve"> হয়ে</w:t>
      </w:r>
      <w:r>
        <w:rPr>
          <w:color w:val="000048"/>
        </w:rPr>
        <w:t xml:space="preserve"> গেছে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550000"/>
        </w:rPr>
        <w:t xml:space="preserve"> এর</w:t>
      </w:r>
      <w:r>
        <w:rPr>
          <w:color w:val="000056"/>
        </w:rPr>
        <w:t xml:space="preserve"> পিন</w:t>
      </w:r>
      <w:r>
        <w:rPr>
          <w:color w:val="000057"/>
        </w:rPr>
        <w:t xml:space="preserve"> নাম্বার</w:t>
      </w:r>
      <w:r>
        <w:rPr>
          <w:color w:val="00005B"/>
        </w:rPr>
        <w:t xml:space="preserve"> টা</w:t>
      </w:r>
      <w:r>
        <w:rPr>
          <w:color w:val="000067"/>
        </w:rPr>
        <w:t xml:space="preserve"> ভুলে</w:t>
      </w:r>
      <w:r>
        <w:rPr>
          <w:color w:val="000072"/>
        </w:rPr>
        <w:t xml:space="preserve"> গেছি</w:t>
      </w:r>
      <w:r>
        <w:br/>
      </w:r>
      <w:r>
        <w:rPr>
          <w:color w:val="5A0000"/>
        </w:rPr>
        <w:t xml:space="preserve"> ai</w:t>
      </w:r>
      <w:r>
        <w:rPr>
          <w:color w:val="000046"/>
        </w:rPr>
        <w:t xml:space="preserve"> number</w:t>
      </w:r>
      <w:r>
        <w:rPr>
          <w:color w:val="000048"/>
        </w:rPr>
        <w:t xml:space="preserve"> e</w:t>
      </w:r>
      <w:r>
        <w:rPr>
          <w:color w:val="00004D"/>
        </w:rPr>
        <w:t xml:space="preserve"> pin</w:t>
      </w:r>
      <w:r>
        <w:rPr>
          <w:color w:val="000062"/>
        </w:rPr>
        <w:t xml:space="preserve"> reset</w:t>
      </w:r>
      <w:r>
        <w:rPr>
          <w:color w:val="000054"/>
        </w:rPr>
        <w:t xml:space="preserve"> kore</w:t>
      </w:r>
      <w:r>
        <w:rPr>
          <w:color w:val="00006D"/>
        </w:rPr>
        <w:t xml:space="preserve"> den</w:t>
      </w:r>
      <w:r>
        <w:rPr>
          <w:color w:val="6B0000"/>
        </w:rPr>
        <w:t xml:space="preserve"> plz</w:t>
      </w:r>
      <w:r>
        <w:br/>
      </w:r>
      <w:r>
        <w:rPr>
          <w:color w:val="3F0000"/>
        </w:rPr>
        <w:t xml:space="preserve"> amr</w:t>
      </w:r>
      <w:r>
        <w:rPr>
          <w:color w:val="00002A"/>
        </w:rPr>
        <w:t xml:space="preserve"> bkash</w:t>
      </w:r>
      <w:r>
        <w:rPr>
          <w:color w:val="3C0000"/>
        </w:rPr>
        <w:t xml:space="preserve"> er</w:t>
      </w:r>
      <w:r>
        <w:rPr>
          <w:color w:val="00009E"/>
        </w:rPr>
        <w:t xml:space="preserve"> pinned</w:t>
      </w:r>
      <w:r>
        <w:rPr>
          <w:color w:val="000054"/>
        </w:rPr>
        <w:t xml:space="preserve"> lock</w:t>
      </w:r>
      <w:r>
        <w:rPr>
          <w:color w:val="7B0000"/>
        </w:rPr>
        <w:t xml:space="preserve"> hoiya</w:t>
      </w:r>
      <w:r>
        <w:rPr>
          <w:color w:val="590000"/>
        </w:rPr>
        <w:t xml:space="preserve"> gese</w:t>
      </w:r>
      <w:r>
        <w:br/>
      </w:r>
      <w:r>
        <w:rPr>
          <w:color w:val="000000"/>
        </w:rPr>
        <w:t xml:space="preserve"> স্যার</w:t>
      </w:r>
      <w:r>
        <w:rPr>
          <w:color w:val="3D0000"/>
        </w:rPr>
        <w:t xml:space="preserve"> আমি</w:t>
      </w:r>
      <w:r>
        <w:rPr>
          <w:color w:val="3C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80"/>
        </w:rPr>
        <w:t xml:space="preserve"> একাউন্টের</w:t>
      </w:r>
      <w:r>
        <w:rPr>
          <w:color w:val="00005E"/>
        </w:rPr>
        <w:t xml:space="preserve"> পিন</w:t>
      </w:r>
      <w:r>
        <w:rPr>
          <w:color w:val="000071"/>
        </w:rPr>
        <w:t xml:space="preserve"> ভুলে</w:t>
      </w:r>
      <w:r>
        <w:rPr>
          <w:color w:val="00007D"/>
        </w:rPr>
        <w:t xml:space="preserve"> গেছি</w:t>
      </w:r>
      <w:r>
        <w:br/>
      </w:r>
      <w:r>
        <w:rPr>
          <w:color w:val="3E0000"/>
        </w:rPr>
        <w:t xml:space="preserve"> amr</w:t>
      </w:r>
      <w:r>
        <w:rPr>
          <w:color w:val="000017"/>
        </w:rPr>
        <w:t xml:space="preserve"> account</w:t>
      </w:r>
      <w:r>
        <w:rPr>
          <w:color w:val="000029"/>
        </w:rPr>
        <w:t xml:space="preserve"> lock</w:t>
      </w:r>
      <w:r>
        <w:rPr>
          <w:color w:val="3A0000"/>
        </w:rPr>
        <w:t xml:space="preserve"> hoia</w:t>
      </w:r>
      <w:r>
        <w:rPr>
          <w:color w:val="000034"/>
        </w:rPr>
        <w:t xml:space="preserve"> gase</w:t>
      </w:r>
      <w:r>
        <w:rPr>
          <w:color w:val="460000"/>
        </w:rPr>
        <w:t xml:space="preserve"> br</w:t>
      </w:r>
      <w:r>
        <w:rPr>
          <w:color w:val="00005B"/>
        </w:rPr>
        <w:t xml:space="preserve"> pin</w:t>
      </w:r>
      <w:r>
        <w:rPr>
          <w:color w:val="00009E"/>
        </w:rPr>
        <w:t xml:space="preserve"> nmbr</w:t>
      </w:r>
      <w:r>
        <w:rPr>
          <w:color w:val="00002A"/>
        </w:rPr>
        <w:t xml:space="preserve"> vul</w:t>
      </w:r>
      <w:r>
        <w:rPr>
          <w:color w:val="00004A"/>
        </w:rPr>
        <w:t xml:space="preserve"> hou</w:t>
      </w:r>
      <w:r>
        <w:rPr>
          <w:color w:val="000000"/>
        </w:rPr>
        <w:t xml:space="preserve"> ai</w:t>
      </w:r>
      <w:r>
        <w:rPr>
          <w:color w:val="3E0000"/>
        </w:rPr>
        <w:t xml:space="preserve"> amr</w:t>
      </w:r>
      <w:r>
        <w:rPr>
          <w:color w:val="00005B"/>
        </w:rPr>
        <w:t xml:space="preserve"> pin</w:t>
      </w:r>
      <w:r>
        <w:rPr>
          <w:color w:val="00009E"/>
        </w:rPr>
        <w:t xml:space="preserve"> nmbr</w:t>
      </w:r>
      <w:r>
        <w:rPr>
          <w:color w:val="170000"/>
        </w:rPr>
        <w:t xml:space="preserve"> ami</w:t>
      </w:r>
      <w:r>
        <w:rPr>
          <w:color w:val="00002C"/>
        </w:rPr>
        <w:t xml:space="preserve"> vule</w:t>
      </w:r>
      <w:r>
        <w:rPr>
          <w:color w:val="000000"/>
        </w:rPr>
        <w:t xml:space="preserve"> gasi</w:t>
      </w:r>
      <w:r>
        <w:rPr>
          <w:color w:val="170000"/>
        </w:rPr>
        <w:t xml:space="preserve"> ami</w:t>
      </w:r>
      <w:r>
        <w:rPr>
          <w:color w:val="00005B"/>
        </w:rPr>
        <w:t xml:space="preserve"> pin</w:t>
      </w:r>
      <w:r>
        <w:rPr>
          <w:color w:val="00009E"/>
        </w:rPr>
        <w:t xml:space="preserve"> nmbr</w:t>
      </w:r>
      <w:r>
        <w:rPr>
          <w:color w:val="000027"/>
        </w:rPr>
        <w:t xml:space="preserve"> reset</w:t>
      </w:r>
      <w:r>
        <w:rPr>
          <w:color w:val="000033"/>
        </w:rPr>
        <w:t xml:space="preserve"> krte</w:t>
      </w:r>
      <w:r>
        <w:rPr>
          <w:color w:val="000000"/>
        </w:rPr>
        <w:t xml:space="preserve"> cai</w:t>
      </w:r>
      <w:r>
        <w:br/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60"/>
        </w:rPr>
        <w:t xml:space="preserve"> পিন</w:t>
      </w:r>
      <w:r>
        <w:rPr>
          <w:color w:val="000079"/>
        </w:rPr>
        <w:t xml:space="preserve"> লক</w:t>
      </w:r>
      <w:r>
        <w:rPr>
          <w:color w:val="720000"/>
        </w:rPr>
        <w:t xml:space="preserve"> হয়ে</w:t>
      </w:r>
      <w:r>
        <w:rPr>
          <w:color w:val="00006A"/>
        </w:rPr>
        <w:t xml:space="preserve"> গেছে</w:t>
      </w:r>
      <w:r>
        <w:rPr>
          <w:color w:val="000060"/>
        </w:rPr>
        <w:t xml:space="preserve"> এখন</w:t>
      </w:r>
      <w:r>
        <w:br/>
      </w:r>
      <w:r>
        <w:rPr>
          <w:color w:val="3A0000"/>
        </w:rPr>
        <w:t xml:space="preserve"> আমার</w:t>
      </w:r>
      <w:r>
        <w:rPr>
          <w:color w:val="000049"/>
        </w:rPr>
        <w:t xml:space="preserve"> একাউন্ট</w:t>
      </w:r>
      <w:r>
        <w:rPr>
          <w:color w:val="5B0000"/>
        </w:rPr>
        <w:t xml:space="preserve"> এর</w:t>
      </w:r>
      <w:r>
        <w:rPr>
          <w:color w:val="00005C"/>
        </w:rPr>
        <w:t xml:space="preserve"> পিন</w:t>
      </w:r>
      <w:r>
        <w:rPr>
          <w:color w:val="000083"/>
        </w:rPr>
        <w:t xml:space="preserve"> নম্বর</w:t>
      </w:r>
      <w:r>
        <w:rPr>
          <w:color w:val="00007E"/>
        </w:rPr>
        <w:t xml:space="preserve"> রিসেট</w:t>
      </w:r>
      <w:r>
        <w:rPr>
          <w:color w:val="4D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90000"/>
        </w:rPr>
        <w:t xml:space="preserve"> ami</w:t>
      </w:r>
      <w:r>
        <w:rPr>
          <w:color w:val="00003E"/>
        </w:rPr>
        <w:t xml:space="preserve"> bikash</w:t>
      </w:r>
      <w:r>
        <w:rPr>
          <w:color w:val="000036"/>
        </w:rPr>
        <w:t xml:space="preserve"> pin</w:t>
      </w:r>
      <w:r>
        <w:rPr>
          <w:color w:val="000049"/>
        </w:rPr>
        <w:t xml:space="preserve"> lock</w:t>
      </w:r>
      <w:r>
        <w:rPr>
          <w:color w:val="00003B"/>
        </w:rPr>
        <w:t xml:space="preserve"> kore</w:t>
      </w:r>
      <w:r>
        <w:rPr>
          <w:color w:val="000089"/>
        </w:rPr>
        <w:t xml:space="preserve"> falechi</w:t>
      </w:r>
      <w:r>
        <w:rPr>
          <w:color w:val="670000"/>
        </w:rPr>
        <w:t xml:space="preserve"> ekon</w:t>
      </w:r>
      <w:r>
        <w:rPr>
          <w:color w:val="00002A"/>
        </w:rPr>
        <w:t xml:space="preserve"> ki</w:t>
      </w:r>
      <w:r>
        <w:rPr>
          <w:color w:val="00007E"/>
        </w:rPr>
        <w:t xml:space="preserve"> korboo</w:t>
      </w:r>
      <w:r>
        <w:br/>
      </w:r>
      <w:r>
        <w:rPr>
          <w:color w:val="00002A"/>
        </w:rPr>
        <w:t xml:space="preserve"> বিকাশ</w:t>
      </w:r>
      <w:r>
        <w:rPr>
          <w:color w:val="000045"/>
        </w:rPr>
        <w:t xml:space="preserve"> পিন</w:t>
      </w:r>
      <w:r>
        <w:rPr>
          <w:color w:val="000066"/>
        </w:rPr>
        <w:t xml:space="preserve"> ব্লক</w:t>
      </w:r>
      <w:r>
        <w:rPr>
          <w:color w:val="640000"/>
        </w:rPr>
        <w:t xml:space="preserve"> হয়ে</w:t>
      </w:r>
      <w:r>
        <w:rPr>
          <w:color w:val="00004C"/>
        </w:rPr>
        <w:t xml:space="preserve"> গেছে</w:t>
      </w:r>
      <w:r>
        <w:rPr>
          <w:color w:val="600000"/>
        </w:rPr>
        <w:t xml:space="preserve"> প্লিজ</w:t>
      </w:r>
      <w:r>
        <w:rPr>
          <w:color w:val="00005E"/>
        </w:rPr>
        <w:t xml:space="preserve"> রিসেট</w:t>
      </w:r>
      <w:r>
        <w:rPr>
          <w:color w:val="420000"/>
        </w:rPr>
        <w:t xml:space="preserve"> করে</w:t>
      </w:r>
      <w:r>
        <w:rPr>
          <w:color w:val="000060"/>
        </w:rPr>
        <w:t xml:space="preserve"> দেন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9C"/>
        </w:rPr>
        <w:t xml:space="preserve"> এক্কাউনট</w:t>
      </w:r>
      <w:r>
        <w:rPr>
          <w:color w:val="000041"/>
        </w:rPr>
        <w:t xml:space="preserve"> পিন</w:t>
      </w:r>
      <w:r>
        <w:rPr>
          <w:color w:val="000052"/>
        </w:rPr>
        <w:t xml:space="preserve"> লক</w:t>
      </w:r>
      <w:r>
        <w:rPr>
          <w:color w:val="4D0000"/>
        </w:rPr>
        <w:t xml:space="preserve"> হয়ে</w:t>
      </w:r>
      <w:r>
        <w:rPr>
          <w:color w:val="000048"/>
        </w:rPr>
        <w:t xml:space="preserve"> গেছে</w:t>
      </w:r>
      <w:r>
        <w:rPr>
          <w:color w:val="000040"/>
        </w:rPr>
        <w:t xml:space="preserve"> এখন</w:t>
      </w:r>
      <w:r>
        <w:rPr>
          <w:color w:val="2A0000"/>
        </w:rPr>
        <w:t xml:space="preserve"> আমি</w:t>
      </w:r>
      <w:r>
        <w:rPr>
          <w:color w:val="2D0000"/>
        </w:rPr>
        <w:t xml:space="preserve"> কি</w:t>
      </w:r>
      <w:r>
        <w:rPr>
          <w:color w:val="000052"/>
        </w:rPr>
        <w:t xml:space="preserve"> করব</w:t>
      </w:r>
      <w:r>
        <w:br/>
      </w:r>
      <w:r>
        <w:rPr>
          <w:color w:val="310000"/>
        </w:rPr>
        <w:t xml:space="preserve"> আমার</w:t>
      </w:r>
      <w:r>
        <w:rPr>
          <w:color w:val="00002E"/>
        </w:rPr>
        <w:t xml:space="preserve"> বিকাশের</w:t>
      </w:r>
      <w:r>
        <w:rPr>
          <w:color w:val="000075"/>
        </w:rPr>
        <w:t xml:space="preserve"> পিন</w:t>
      </w:r>
      <w:r>
        <w:rPr>
          <w:color w:val="000031"/>
        </w:rPr>
        <w:t xml:space="preserve"> লক</w:t>
      </w:r>
      <w:r>
        <w:rPr>
          <w:color w:val="2E0000"/>
        </w:rPr>
        <w:t xml:space="preserve"> হয়ে</w:t>
      </w:r>
      <w:r>
        <w:rPr>
          <w:color w:val="00005A"/>
        </w:rPr>
        <w:t xml:space="preserve"> গেছেল</w:t>
      </w:r>
      <w:r>
        <w:rPr>
          <w:color w:val="2E0000"/>
        </w:rPr>
        <w:t xml:space="preserve"> আমাকে</w:t>
      </w:r>
      <w:r>
        <w:rPr>
          <w:color w:val="000075"/>
        </w:rPr>
        <w:t xml:space="preserve"> পিন</w:t>
      </w:r>
      <w:r>
        <w:rPr>
          <w:color w:val="00006A"/>
        </w:rPr>
        <w:t xml:space="preserve"> রিসেট</w:t>
      </w:r>
      <w:r>
        <w:rPr>
          <w:color w:val="250000"/>
        </w:rPr>
        <w:t xml:space="preserve"> করে</w:t>
      </w:r>
      <w:r>
        <w:rPr>
          <w:color w:val="00005E"/>
        </w:rPr>
        <w:t xml:space="preserve"> দিছিল</w:t>
      </w:r>
      <w:r>
        <w:rPr>
          <w:color w:val="220000"/>
        </w:rPr>
        <w:t xml:space="preserve"> কিন্তু</w:t>
      </w:r>
      <w:r>
        <w:rPr>
          <w:color w:val="310000"/>
        </w:rPr>
        <w:t xml:space="preserve"> আমার</w:t>
      </w:r>
      <w:r>
        <w:rPr>
          <w:color w:val="400000"/>
        </w:rPr>
        <w:t xml:space="preserve"> কাছে</w:t>
      </w:r>
      <w:r>
        <w:rPr>
          <w:color w:val="00006A"/>
        </w:rPr>
        <w:t xml:space="preserve"> রিসেট</w:t>
      </w:r>
      <w:r>
        <w:rPr>
          <w:color w:val="000075"/>
        </w:rPr>
        <w:t xml:space="preserve"> পিন</w:t>
      </w:r>
      <w:r>
        <w:rPr>
          <w:color w:val="000032"/>
        </w:rPr>
        <w:t xml:space="preserve"> আসে</w:t>
      </w:r>
      <w:r>
        <w:rPr>
          <w:color w:val="00002C"/>
        </w:rPr>
        <w:t xml:space="preserve"> নাই</w:t>
      </w:r>
      <w:r>
        <w:br/>
      </w:r>
      <w:r>
        <w:rPr>
          <w:color w:val="3A0000"/>
        </w:rPr>
        <w:t xml:space="preserve"> amr</w:t>
      </w:r>
      <w:r>
        <w:rPr>
          <w:color w:val="00005F"/>
        </w:rPr>
        <w:t xml:space="preserve"> akti</w:t>
      </w:r>
      <w:r>
        <w:rPr>
          <w:color w:val="000081"/>
        </w:rPr>
        <w:t xml:space="preserve"> bkaser</w:t>
      </w:r>
      <w:r>
        <w:rPr>
          <w:color w:val="00003A"/>
        </w:rPr>
        <w:t xml:space="preserve"> pin</w:t>
      </w:r>
      <w:r>
        <w:rPr>
          <w:color w:val="000054"/>
        </w:rPr>
        <w:t xml:space="preserve"> vule</w:t>
      </w:r>
      <w:r>
        <w:rPr>
          <w:color w:val="000062"/>
        </w:rPr>
        <w:t xml:space="preserve"> gesi</w:t>
      </w:r>
      <w:r>
        <w:rPr>
          <w:color w:val="600000"/>
        </w:rPr>
        <w:t xml:space="preserve"> pls</w:t>
      </w:r>
      <w:r>
        <w:rPr>
          <w:color w:val="4B0000"/>
        </w:rPr>
        <w:t xml:space="preserve"> help</w:t>
      </w:r>
      <w:r>
        <w:br/>
      </w:r>
      <w:r>
        <w:rPr>
          <w:color w:val="400000"/>
        </w:rPr>
        <w:t xml:space="preserve"> আমার</w:t>
      </w:r>
      <w:r>
        <w:rPr>
          <w:color w:val="000065"/>
        </w:rPr>
        <w:t xml:space="preserve"> পিন</w:t>
      </w:r>
      <w:r>
        <w:rPr>
          <w:color w:val="00007F"/>
        </w:rPr>
        <w:t xml:space="preserve"> লক</w:t>
      </w:r>
      <w:r>
        <w:rPr>
          <w:color w:val="78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এখন</w:t>
      </w:r>
      <w:r>
        <w:rPr>
          <w:color w:val="470000"/>
        </w:rPr>
        <w:t xml:space="preserve"> কি</w:t>
      </w:r>
      <w:r>
        <w:rPr>
          <w:color w:val="000078"/>
        </w:rPr>
        <w:t xml:space="preserve"> করবো</w:t>
      </w:r>
      <w:r>
        <w:br/>
      </w:r>
      <w:r>
        <w:rPr>
          <w:color w:val="000036"/>
        </w:rPr>
        <w:t xml:space="preserve"> বিকাশ</w:t>
      </w:r>
      <w:r>
        <w:rPr>
          <w:color w:val="000058"/>
        </w:rPr>
        <w:t xml:space="preserve"> পিন</w:t>
      </w:r>
      <w:r>
        <w:rPr>
          <w:color w:val="0000C5"/>
        </w:rPr>
        <w:t xml:space="preserve"> রেস্ট</w:t>
      </w:r>
      <w:r>
        <w:rPr>
          <w:color w:val="490000"/>
        </w:rPr>
        <w:t xml:space="preserve"> করতে</w:t>
      </w:r>
      <w:r>
        <w:rPr>
          <w:color w:val="620000"/>
        </w:rPr>
        <w:t xml:space="preserve"> হবে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61"/>
        </w:rPr>
        <w:t xml:space="preserve"> পিন</w:t>
      </w:r>
      <w:r>
        <w:rPr>
          <w:color w:val="000062"/>
        </w:rPr>
        <w:t xml:space="preserve"> নাম্বার</w:t>
      </w:r>
      <w:r>
        <w:rPr>
          <w:color w:val="000074"/>
        </w:rPr>
        <w:t xml:space="preserve"> ভুলে</w:t>
      </w:r>
      <w:r>
        <w:rPr>
          <w:color w:val="00006B"/>
        </w:rPr>
        <w:t xml:space="preserve"> গেছে</w:t>
      </w:r>
      <w:r>
        <w:rPr>
          <w:color w:val="730000"/>
        </w:rPr>
        <w:t xml:space="preserve"> স্যার</w:t>
      </w:r>
      <w:r>
        <w:br/>
      </w:r>
      <w:r>
        <w:rPr>
          <w:color w:val="BF0000"/>
        </w:rPr>
        <w:t xml:space="preserve"> we</w:t>
      </w:r>
      <w:r>
        <w:rPr>
          <w:color w:val="BF0000"/>
        </w:rPr>
        <w:t xml:space="preserve"> we</w:t>
      </w:r>
      <w:r>
        <w:rPr>
          <w:color w:val="000039"/>
        </w:rPr>
        <w:t xml:space="preserve"> bikash</w:t>
      </w:r>
      <w:r>
        <w:rPr>
          <w:color w:val="000032"/>
        </w:rPr>
        <w:t xml:space="preserve"> pin</w:t>
      </w:r>
      <w:r>
        <w:rPr>
          <w:color w:val="000058"/>
        </w:rPr>
        <w:t xml:space="preserve"> kaj</w:t>
      </w:r>
      <w:r>
        <w:rPr>
          <w:color w:val="000070"/>
        </w:rPr>
        <w:t xml:space="preserve"> house</w:t>
      </w:r>
      <w:r>
        <w:rPr>
          <w:color w:val="00002B"/>
        </w:rPr>
        <w:t xml:space="preserve"> na</w:t>
      </w:r>
      <w:r>
        <w:br/>
      </w:r>
      <w:r>
        <w:rPr>
          <w:color w:val="2B0000"/>
        </w:rPr>
        <w:t xml:space="preserve"> আমার</w:t>
      </w:r>
      <w:r>
        <w:rPr>
          <w:color w:val="00008A"/>
        </w:rPr>
        <w:t xml:space="preserve"> পিন</w:t>
      </w:r>
      <w:r>
        <w:rPr>
          <w:color w:val="000066"/>
        </w:rPr>
        <w:t xml:space="preserve"> ব্লক</w:t>
      </w:r>
      <w:r>
        <w:rPr>
          <w:color w:val="510000"/>
        </w:rPr>
        <w:t xml:space="preserve"> হয়ে</w:t>
      </w:r>
      <w:r>
        <w:rPr>
          <w:color w:val="00007C"/>
        </w:rPr>
        <w:t xml:space="preserve"> গেসে</w:t>
      </w:r>
      <w:r>
        <w:rPr>
          <w:color w:val="000054"/>
        </w:rPr>
        <w:t xml:space="preserve"> নতুন</w:t>
      </w:r>
      <w:r>
        <w:rPr>
          <w:color w:val="00008A"/>
        </w:rPr>
        <w:t xml:space="preserve"> পিন</w:t>
      </w:r>
      <w:r>
        <w:rPr>
          <w:color w:val="000040"/>
        </w:rPr>
        <w:t xml:space="preserve"> চাই</w:t>
      </w:r>
      <w:r>
        <w:br/>
      </w:r>
      <w:r>
        <w:rPr>
          <w:color w:val="00007E"/>
        </w:rPr>
        <w:t xml:space="preserve"> reset</w:t>
      </w:r>
      <w:r>
        <w:rPr>
          <w:color w:val="000062"/>
        </w:rPr>
        <w:t xml:space="preserve"> pin</w:t>
      </w:r>
      <w:r>
        <w:rPr>
          <w:color w:val="00004C"/>
        </w:rPr>
        <w:t xml:space="preserve"> ki</w:t>
      </w:r>
      <w:r>
        <w:rPr>
          <w:color w:val="00008F"/>
        </w:rPr>
        <w:t xml:space="preserve"> vabe</w:t>
      </w:r>
      <w:r>
        <w:rPr>
          <w:color w:val="000072"/>
        </w:rPr>
        <w:t xml:space="preserve"> korbo</w:t>
      </w:r>
      <w:r>
        <w:br/>
      </w:r>
      <w:r>
        <w:rPr>
          <w:color w:val="43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35"/>
        </w:rPr>
        <w:t xml:space="preserve"> পিন</w:t>
      </w:r>
      <w:r>
        <w:rPr>
          <w:color w:val="000043"/>
        </w:rPr>
        <w:t xml:space="preserve"> লক</w:t>
      </w:r>
      <w:r>
        <w:rPr>
          <w:color w:val="3F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4A0000"/>
        </w:rPr>
        <w:t xml:space="preserve"> এবং</w:t>
      </w:r>
      <w:r>
        <w:rPr>
          <w:color w:val="000042"/>
        </w:rPr>
        <w:t xml:space="preserve"> বিকাশ</w:t>
      </w:r>
      <w:r>
        <w:rPr>
          <w:color w:val="000066"/>
        </w:rPr>
        <w:t xml:space="preserve"> এক্টিভ</w:t>
      </w:r>
      <w:r>
        <w:rPr>
          <w:color w:val="000000"/>
        </w:rPr>
        <w:t xml:space="preserve"> নয়</w:t>
      </w:r>
      <w:r>
        <w:rPr>
          <w:color w:val="570000"/>
        </w:rPr>
        <w:t xml:space="preserve"> এমন</w:t>
      </w:r>
      <w:r>
        <w:rPr>
          <w:color w:val="000053"/>
        </w:rPr>
        <w:t xml:space="preserve"> লেখা</w:t>
      </w:r>
      <w:r>
        <w:rPr>
          <w:color w:val="000000"/>
        </w:rPr>
        <w:t xml:space="preserve"> আসছে</w:t>
      </w:r>
      <w:r>
        <w:rPr>
          <w:color w:val="000035"/>
        </w:rPr>
        <w:t xml:space="preserve"> এখন</w:t>
      </w:r>
      <w:r>
        <w:rPr>
          <w:color w:val="430000"/>
        </w:rPr>
        <w:t xml:space="preserve"> আমার</w:t>
      </w:r>
      <w:r>
        <w:rPr>
          <w:color w:val="000068"/>
        </w:rPr>
        <w:t xml:space="preserve"> করনিয়</w:t>
      </w:r>
      <w:r>
        <w:rPr>
          <w:color w:val="000000"/>
        </w:rPr>
        <w:t xml:space="preserve"> কি</w:t>
      </w:r>
      <w:r>
        <w:br/>
      </w:r>
      <w:r>
        <w:rPr>
          <w:color w:val="3D0000"/>
        </w:rPr>
        <w:t xml:space="preserve"> amar</w:t>
      </w:r>
      <w:r>
        <w:rPr>
          <w:color w:val="00004B"/>
        </w:rPr>
        <w:t xml:space="preserve"> pin</w:t>
      </w:r>
      <w:r>
        <w:rPr>
          <w:color w:val="940000"/>
        </w:rPr>
        <w:t xml:space="preserve"> t</w:t>
      </w:r>
      <w:r>
        <w:rPr>
          <w:color w:val="000060"/>
        </w:rPr>
        <w:t xml:space="preserve"> reset</w:t>
      </w:r>
      <w:r>
        <w:rPr>
          <w:color w:val="720000"/>
        </w:rPr>
        <w:t xml:space="preserve"> korta</w:t>
      </w:r>
      <w:r>
        <w:rPr>
          <w:color w:val="000068"/>
        </w:rPr>
        <w:t xml:space="preserve"> cai</w:t>
      </w:r>
      <w:r>
        <w:br/>
      </w:r>
      <w:r>
        <w:rPr>
          <w:color w:val="00003C"/>
        </w:rPr>
        <w:t xml:space="preserve"> পিন</w:t>
      </w:r>
      <w:r>
        <w:rPr>
          <w:color w:val="000049"/>
        </w:rPr>
        <w:t xml:space="preserve"> ভুল</w:t>
      </w:r>
      <w:r>
        <w:rPr>
          <w:color w:val="00007D"/>
        </w:rPr>
        <w:t xml:space="preserve"> দেবার</w:t>
      </w:r>
      <w:r>
        <w:rPr>
          <w:color w:val="620000"/>
        </w:rPr>
        <w:t xml:space="preserve"> কারনে</w:t>
      </w:r>
      <w:r>
        <w:rPr>
          <w:color w:val="000080"/>
        </w:rPr>
        <w:t xml:space="preserve"> বল্ক</w:t>
      </w:r>
      <w:r>
        <w:rPr>
          <w:color w:val="390000"/>
        </w:rPr>
        <w:t xml:space="preserve"> করে</w:t>
      </w:r>
      <w:r>
        <w:rPr>
          <w:color w:val="000067"/>
        </w:rPr>
        <w:t xml:space="preserve"> দিছে</w:t>
      </w:r>
      <w:r>
        <w:br/>
      </w:r>
      <w:r>
        <w:rPr>
          <w:color w:val="1D0000"/>
        </w:rPr>
        <w:t xml:space="preserve"> আমি</w:t>
      </w:r>
      <w:r>
        <w:rPr>
          <w:color w:val="1C0000"/>
        </w:rPr>
        <w:t xml:space="preserve"> আমার</w:t>
      </w:r>
      <w:r>
        <w:rPr>
          <w:color w:val="00002E"/>
        </w:rPr>
        <w:t xml:space="preserve"> একটা</w:t>
      </w:r>
      <w:r>
        <w:rPr>
          <w:color w:val="00002E"/>
        </w:rPr>
        <w:t xml:space="preserve"> নাম্বার</w:t>
      </w:r>
      <w:r>
        <w:rPr>
          <w:color w:val="2E0000"/>
        </w:rPr>
        <w:t xml:space="preserve"> এ</w:t>
      </w:r>
      <w:r>
        <w:rPr>
          <w:color w:val="00002D"/>
        </w:rPr>
        <w:t xml:space="preserve"> পিন</w:t>
      </w:r>
      <w:r>
        <w:rPr>
          <w:color w:val="000036"/>
        </w:rPr>
        <w:t xml:space="preserve"> ভুলে</w:t>
      </w:r>
      <w:r>
        <w:rPr>
          <w:color w:val="600000"/>
        </w:rPr>
        <w:t xml:space="preserve"> গিয়েছিলাম</w:t>
      </w:r>
      <w:r>
        <w:rPr>
          <w:color w:val="00002D"/>
        </w:rPr>
        <w:t xml:space="preserve"> এখন</w:t>
      </w:r>
      <w:r>
        <w:rPr>
          <w:color w:val="00004D"/>
        </w:rPr>
        <w:t xml:space="preserve"> মনে</w:t>
      </w:r>
      <w:r>
        <w:rPr>
          <w:color w:val="640000"/>
        </w:rPr>
        <w:t xml:space="preserve"> পরছে</w:t>
      </w:r>
      <w:r>
        <w:rPr>
          <w:color w:val="280000"/>
        </w:rPr>
        <w:t xml:space="preserve"> কিন্তু</w:t>
      </w:r>
      <w:r>
        <w:rPr>
          <w:color w:val="440000"/>
        </w:rPr>
        <w:t xml:space="preserve"> তার</w:t>
      </w:r>
      <w:r>
        <w:rPr>
          <w:color w:val="390000"/>
        </w:rPr>
        <w:t xml:space="preserve"> আগে</w:t>
      </w:r>
      <w:r>
        <w:rPr>
          <w:color w:val="000039"/>
        </w:rPr>
        <w:t xml:space="preserve"> লক</w:t>
      </w:r>
      <w:r>
        <w:rPr>
          <w:color w:val="00005E"/>
        </w:rPr>
        <w:t xml:space="preserve"> লেগে</w:t>
      </w:r>
      <w:r>
        <w:rPr>
          <w:color w:val="000032"/>
        </w:rPr>
        <w:t xml:space="preserve"> গেছে</w:t>
      </w:r>
      <w:r>
        <w:br/>
      </w:r>
      <w:r>
        <w:rPr>
          <w:color w:val="220000"/>
        </w:rPr>
        <w:t xml:space="preserve"> amar</w:t>
      </w:r>
      <w:r>
        <w:rPr>
          <w:color w:val="000054"/>
        </w:rPr>
        <w:t xml:space="preserve"> pin</w:t>
      </w:r>
      <w:r>
        <w:rPr>
          <w:color w:val="00007D"/>
        </w:rPr>
        <w:t xml:space="preserve"> code</w:t>
      </w:r>
      <w:r>
        <w:rPr>
          <w:color w:val="00004F"/>
        </w:rPr>
        <w:t xml:space="preserve"> bule</w:t>
      </w:r>
      <w:r>
        <w:rPr>
          <w:color w:val="4D0000"/>
        </w:rPr>
        <w:t xml:space="preserve"> geci</w:t>
      </w:r>
      <w:r>
        <w:rPr>
          <w:color w:val="460000"/>
        </w:rPr>
        <w:t xml:space="preserve"> akn</w:t>
      </w:r>
      <w:r>
        <w:rPr>
          <w:color w:val="000036"/>
        </w:rPr>
        <w:t xml:space="preserve"> reset</w:t>
      </w:r>
      <w:r>
        <w:rPr>
          <w:color w:val="000054"/>
        </w:rPr>
        <w:t xml:space="preserve"> pin</w:t>
      </w:r>
      <w:r>
        <w:rPr>
          <w:color w:val="00007D"/>
        </w:rPr>
        <w:t xml:space="preserve"> code</w:t>
      </w:r>
      <w:r>
        <w:rPr>
          <w:color w:val="000033"/>
        </w:rPr>
        <w:t xml:space="preserve"> kivabe</w:t>
      </w:r>
      <w:r>
        <w:rPr>
          <w:color w:val="00004F"/>
        </w:rPr>
        <w:t xml:space="preserve"> krbo</w:t>
      </w:r>
      <w:r>
        <w:rPr>
          <w:color w:val="000064"/>
        </w:rPr>
        <w:t xml:space="preserve"> bujteci</w:t>
      </w:r>
      <w:r>
        <w:rPr>
          <w:color w:val="000024"/>
        </w:rPr>
        <w:t xml:space="preserve"> na</w:t>
      </w:r>
      <w:r>
        <w:br/>
      </w:r>
      <w:r>
        <w:rPr>
          <w:color w:val="000050"/>
        </w:rPr>
        <w:t xml:space="preserve"> pin</w:t>
      </w:r>
      <w:r>
        <w:rPr>
          <w:color w:val="0000B2"/>
        </w:rPr>
        <w:t xml:space="preserve"> riset</w:t>
      </w:r>
      <w:r>
        <w:rPr>
          <w:color w:val="4E0000"/>
        </w:rPr>
        <w:t xml:space="preserve"> korte</w:t>
      </w:r>
      <w:r>
        <w:rPr>
          <w:color w:val="00006A"/>
        </w:rPr>
        <w:t xml:space="preserve"> hobe</w:t>
      </w:r>
      <w:r>
        <w:rPr>
          <w:color w:val="5F0000"/>
        </w:rPr>
        <w:t xml:space="preserve"> sir</w:t>
      </w:r>
      <w:r>
        <w:br/>
      </w:r>
      <w:r>
        <w:rPr>
          <w:color w:val="490000"/>
        </w:rPr>
        <w:t xml:space="preserve"> আমার</w:t>
      </w:r>
      <w:r>
        <w:rPr>
          <w:color w:val="000048"/>
        </w:rPr>
        <w:t xml:space="preserve"> বিকাশ</w:t>
      </w:r>
      <w:r>
        <w:rPr>
          <w:color w:val="000074"/>
        </w:rPr>
        <w:t xml:space="preserve"> পিন</w:t>
      </w:r>
      <w:r>
        <w:rPr>
          <w:color w:val="000092"/>
        </w:rPr>
        <w:t xml:space="preserve"> লক</w:t>
      </w:r>
      <w:r>
        <w:rPr>
          <w:color w:val="8A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00007A"/>
        </w:rPr>
        <w:t xml:space="preserve"> বিকাশের</w:t>
      </w:r>
      <w:r>
        <w:rPr>
          <w:color w:val="000066"/>
        </w:rPr>
        <w:t xml:space="preserve"> পিন</w:t>
      </w:r>
      <w:r>
        <w:rPr>
          <w:color w:val="000098"/>
        </w:rPr>
        <w:t xml:space="preserve"> ব্লক</w:t>
      </w:r>
      <w:r>
        <w:rPr>
          <w:color w:val="00007F"/>
        </w:rPr>
        <w:t xml:space="preserve"> হয়েছে</w:t>
      </w:r>
      <w:r>
        <w:br/>
      </w:r>
      <w:r>
        <w:rPr>
          <w:color w:val="290000"/>
        </w:rPr>
        <w:t xml:space="preserve"> আমার</w:t>
      </w:r>
      <w:r>
        <w:rPr>
          <w:color w:val="000042"/>
        </w:rPr>
        <w:t xml:space="preserve"> একটা</w:t>
      </w:r>
      <w:r>
        <w:rPr>
          <w:color w:val="000028"/>
        </w:rPr>
        <w:t xml:space="preserve"> বিকাশ</w:t>
      </w:r>
      <w:r>
        <w:rPr>
          <w:color w:val="00009C"/>
        </w:rPr>
        <w:t xml:space="preserve"> একাউন্টর</w:t>
      </w:r>
      <w:r>
        <w:rPr>
          <w:color w:val="00003D"/>
        </w:rPr>
        <w:t xml:space="preserve"> আছে</w:t>
      </w:r>
      <w:r>
        <w:rPr>
          <w:color w:val="390000"/>
        </w:rPr>
        <w:t xml:space="preserve"> কিন্তু</w:t>
      </w:r>
      <w:r>
        <w:rPr>
          <w:color w:val="000041"/>
        </w:rPr>
        <w:t xml:space="preserve"> পিন</w:t>
      </w:r>
      <w:r>
        <w:rPr>
          <w:color w:val="00004D"/>
        </w:rPr>
        <w:t xml:space="preserve"> ভুলে</w:t>
      </w:r>
      <w:r>
        <w:rPr>
          <w:color w:val="000056"/>
        </w:rPr>
        <w:t xml:space="preserve"> গেছি</w:t>
      </w:r>
      <w:r>
        <w:rPr>
          <w:color w:val="2D0000"/>
        </w:rPr>
        <w:t xml:space="preserve"> কি</w:t>
      </w:r>
      <w:r>
        <w:rPr>
          <w:color w:val="00004D"/>
        </w:rPr>
        <w:t xml:space="preserve"> করবো</w:t>
      </w:r>
      <w:r>
        <w:br/>
      </w:r>
      <w:r>
        <w:rPr>
          <w:color w:val="000060"/>
        </w:rPr>
        <w:t xml:space="preserve"> pin</w:t>
      </w:r>
      <w:r>
        <w:rPr>
          <w:color w:val="0000EB"/>
        </w:rPr>
        <w:t xml:space="preserve"> vulegesi</w:t>
      </w:r>
      <w:r>
        <w:br/>
      </w:r>
      <w:r>
        <w:rPr>
          <w:color w:val="000080"/>
        </w:rPr>
        <w:t xml:space="preserve"> বিকাস</w:t>
      </w:r>
      <w:r>
        <w:rPr>
          <w:color w:val="000058"/>
        </w:rPr>
        <w:t xml:space="preserve"> পিন</w:t>
      </w:r>
      <w:r>
        <w:rPr>
          <w:color w:val="0000A4"/>
        </w:rPr>
        <w:t xml:space="preserve"> বুলে</w:t>
      </w:r>
      <w:r>
        <w:rPr>
          <w:color w:val="000074"/>
        </w:rPr>
        <w:t xml:space="preserve"> গেছি</w:t>
      </w:r>
      <w:r>
        <w:br/>
      </w:r>
      <w:r>
        <w:rPr>
          <w:color w:val="00008F"/>
        </w:rPr>
        <w:t xml:space="preserve"> বস্</w:t>
      </w:r>
      <w:r>
        <w:rPr>
          <w:color w:val="270000"/>
        </w:rPr>
        <w:t xml:space="preserve"> আমার</w:t>
      </w:r>
      <w:r>
        <w:rPr>
          <w:color w:val="00003F"/>
        </w:rPr>
        <w:t xml:space="preserve"> একটা</w:t>
      </w:r>
      <w:r>
        <w:rPr>
          <w:color w:val="000026"/>
        </w:rPr>
        <w:t xml:space="preserve"> বিকাশ</w:t>
      </w:r>
      <w:r>
        <w:rPr>
          <w:color w:val="000054"/>
        </w:rPr>
        <w:t xml:space="preserve"> একাউন্টের</w:t>
      </w:r>
      <w:r>
        <w:rPr>
          <w:color w:val="00003E"/>
        </w:rPr>
        <w:t xml:space="preserve"> পিন</w:t>
      </w:r>
      <w:r>
        <w:rPr>
          <w:color w:val="00003F"/>
        </w:rPr>
        <w:t xml:space="preserve"> নাম্বার</w:t>
      </w:r>
      <w:r>
        <w:rPr>
          <w:color w:val="00004B"/>
        </w:rPr>
        <w:t xml:space="preserve"> ভুল</w:t>
      </w:r>
      <w:r>
        <w:rPr>
          <w:color w:val="000054"/>
        </w:rPr>
        <w:t xml:space="preserve"> দেখাচ্ছে</w:t>
      </w:r>
      <w:r>
        <w:rPr>
          <w:color w:val="2B0000"/>
        </w:rPr>
        <w:t xml:space="preserve"> কি</w:t>
      </w:r>
      <w:r>
        <w:rPr>
          <w:color w:val="330000"/>
        </w:rPr>
        <w:t xml:space="preserve"> করতে</w:t>
      </w:r>
      <w:r>
        <w:rPr>
          <w:color w:val="000044"/>
        </w:rPr>
        <w:t xml:space="preserve"> পারি</w:t>
      </w:r>
      <w:r>
        <w:br/>
      </w:r>
      <w:r>
        <w:rPr>
          <w:color w:val="3E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62"/>
        </w:rPr>
        <w:t xml:space="preserve"> পিন</w:t>
      </w:r>
      <w:r>
        <w:rPr>
          <w:color w:val="000068"/>
        </w:rPr>
        <w:t xml:space="preserve"> টা</w:t>
      </w:r>
      <w:r>
        <w:rPr>
          <w:color w:val="000085"/>
        </w:rPr>
        <w:t xml:space="preserve"> রিসেট</w:t>
      </w:r>
      <w:r>
        <w:rPr>
          <w:color w:val="510000"/>
        </w:rPr>
        <w:t xml:space="preserve"> করতে</w:t>
      </w:r>
      <w:r>
        <w:rPr>
          <w:color w:val="6E0000"/>
        </w:rPr>
        <w:t xml:space="preserve"> হবে</w:t>
      </w:r>
      <w:r>
        <w:br/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2C"/>
        </w:rPr>
        <w:t xml:space="preserve"> পিন</w:t>
      </w:r>
      <w:r>
        <w:rPr>
          <w:color w:val="00002F"/>
        </w:rPr>
        <w:t xml:space="preserve"> টা</w:t>
      </w:r>
      <w:r>
        <w:rPr>
          <w:color w:val="000038"/>
        </w:rPr>
        <w:t xml:space="preserve"> লক</w:t>
      </w:r>
      <w:r>
        <w:rPr>
          <w:color w:val="480000"/>
        </w:rPr>
        <w:t xml:space="preserve"> হইছে</w:t>
      </w:r>
      <w:r>
        <w:rPr>
          <w:color w:val="360000"/>
        </w:rPr>
        <w:t xml:space="preserve"> একটু</w:t>
      </w:r>
      <w:r>
        <w:rPr>
          <w:color w:val="380000"/>
        </w:rPr>
        <w:t xml:space="preserve"> আগে</w:t>
      </w:r>
      <w:r>
        <w:rPr>
          <w:color w:val="5C0000"/>
        </w:rPr>
        <w:t xml:space="preserve"> একজনের</w:t>
      </w:r>
      <w:r>
        <w:rPr>
          <w:color w:val="00003E"/>
        </w:rPr>
        <w:t xml:space="preserve"> সাথে</w:t>
      </w:r>
      <w:r>
        <w:rPr>
          <w:color w:val="00003B"/>
        </w:rPr>
        <w:t xml:space="preserve"> কথা</w:t>
      </w:r>
      <w:r>
        <w:rPr>
          <w:color w:val="600000"/>
        </w:rPr>
        <w:t xml:space="preserve"> বললাম</w:t>
      </w:r>
      <w:r>
        <w:rPr>
          <w:color w:val="00006B"/>
        </w:rPr>
        <w:t xml:space="preserve"> অনি</w:t>
      </w:r>
      <w:r>
        <w:rPr>
          <w:color w:val="000056"/>
        </w:rPr>
        <w:t xml:space="preserve"> কোথায়</w:t>
      </w:r>
      <w:r>
        <w:br/>
      </w:r>
      <w:r>
        <w:rPr>
          <w:color w:val="000051"/>
        </w:rPr>
        <w:t xml:space="preserve"> ভুল</w:t>
      </w:r>
      <w:r>
        <w:rPr>
          <w:color w:val="00009F"/>
        </w:rPr>
        <w:t xml:space="preserve"> চাপাচাপি</w:t>
      </w:r>
      <w:r>
        <w:rPr>
          <w:color w:val="3F0000"/>
        </w:rPr>
        <w:t xml:space="preserve"> করে</w:t>
      </w:r>
      <w:r>
        <w:rPr>
          <w:color w:val="000042"/>
        </w:rPr>
        <w:t xml:space="preserve"> পিন</w:t>
      </w:r>
      <w:r>
        <w:rPr>
          <w:color w:val="000053"/>
        </w:rPr>
        <w:t xml:space="preserve"> লক</w:t>
      </w:r>
      <w:r>
        <w:rPr>
          <w:color w:val="4E0000"/>
        </w:rPr>
        <w:t xml:space="preserve"> হয়ে</w:t>
      </w:r>
      <w:r>
        <w:rPr>
          <w:color w:val="00006A"/>
        </w:rPr>
        <w:t xml:space="preserve"> গিয়েছে</w:t>
      </w:r>
      <w:r>
        <w:br/>
      </w:r>
      <w:r>
        <w:rPr>
          <w:color w:val="3A0000"/>
        </w:rPr>
        <w:t xml:space="preserve"> স্যার</w:t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40"/>
        </w:rPr>
        <w:t xml:space="preserve"> অ্যাকাউন্ট</w:t>
      </w:r>
      <w:r>
        <w:rPr>
          <w:color w:val="000031"/>
        </w:rPr>
        <w:t xml:space="preserve"> পিন</w:t>
      </w:r>
      <w:r>
        <w:rPr>
          <w:color w:val="000045"/>
        </w:rPr>
        <w:t xml:space="preserve"> নম্বর</w:t>
      </w:r>
      <w:r>
        <w:rPr>
          <w:color w:val="00005A"/>
        </w:rPr>
        <w:t xml:space="preserve"> ভূলে</w:t>
      </w:r>
      <w:r>
        <w:rPr>
          <w:color w:val="00006C"/>
        </w:rPr>
        <w:t xml:space="preserve"> যাওয়ার</w:t>
      </w:r>
      <w:r>
        <w:rPr>
          <w:color w:val="540000"/>
        </w:rPr>
        <w:t xml:space="preserve"> কারণে</w:t>
      </w:r>
      <w:r>
        <w:rPr>
          <w:color w:val="000048"/>
        </w:rPr>
        <w:t xml:space="preserve"> ব্লক</w:t>
      </w:r>
      <w:r>
        <w:rPr>
          <w:color w:val="2F0000"/>
        </w:rPr>
        <w:t xml:space="preserve"> করে</w:t>
      </w:r>
      <w:r>
        <w:rPr>
          <w:color w:val="00005B"/>
        </w:rPr>
        <w:t xml:space="preserve"> দেয়া</w:t>
      </w:r>
      <w:r>
        <w:rPr>
          <w:color w:val="480000"/>
        </w:rPr>
        <w:t xml:space="preserve"> হয়েছে</w:t>
      </w:r>
      <w:r>
        <w:br/>
      </w:r>
      <w:r>
        <w:rPr>
          <w:color w:val="000000"/>
        </w:rPr>
        <w:t xml:space="preserve"> vaiya</w:t>
      </w:r>
      <w:r>
        <w:rPr>
          <w:color w:val="200000"/>
        </w:rPr>
        <w:t xml:space="preserve"> amar</w:t>
      </w:r>
      <w:r>
        <w:rPr>
          <w:color w:val="000050"/>
        </w:rPr>
        <w:t xml:space="preserve"> besi</w:t>
      </w:r>
      <w:r>
        <w:rPr>
          <w:color w:val="000038"/>
        </w:rPr>
        <w:t xml:space="preserve"> vul</w:t>
      </w:r>
      <w:r>
        <w:rPr>
          <w:color w:val="000028"/>
        </w:rPr>
        <w:t xml:space="preserve"> pin</w:t>
      </w:r>
      <w:r>
        <w:rPr>
          <w:color w:val="000056"/>
        </w:rPr>
        <w:t xml:space="preserve"> dawar</w:t>
      </w:r>
      <w:r>
        <w:rPr>
          <w:color w:val="000065"/>
        </w:rPr>
        <w:t xml:space="preserve"> jnw</w:t>
      </w:r>
      <w:r>
        <w:rPr>
          <w:color w:val="000036"/>
        </w:rPr>
        <w:t xml:space="preserve"> lock</w:t>
      </w:r>
      <w:r>
        <w:rPr>
          <w:color w:val="4F0000"/>
        </w:rPr>
        <w:t xml:space="preserve"> hoiya</w:t>
      </w:r>
      <w:r>
        <w:rPr>
          <w:color w:val="3F0000"/>
        </w:rPr>
        <w:t xml:space="preserve"> geche</w:t>
      </w:r>
      <w:r>
        <w:rPr>
          <w:color w:val="440000"/>
        </w:rPr>
        <w:t xml:space="preserve"> amk</w:t>
      </w:r>
      <w:r>
        <w:rPr>
          <w:color w:val="00004B"/>
        </w:rPr>
        <w:t xml:space="preserve"> rest</w:t>
      </w:r>
      <w:r>
        <w:rPr>
          <w:color w:val="000038"/>
        </w:rPr>
        <w:t xml:space="preserve"> dite</w:t>
      </w:r>
      <w:r>
        <w:rPr>
          <w:color w:val="340000"/>
        </w:rPr>
        <w:t xml:space="preserve"> help</w:t>
      </w:r>
      <w:r>
        <w:rPr>
          <w:color w:val="000047"/>
        </w:rPr>
        <w:t xml:space="preserve"> koren</w:t>
      </w:r>
      <w:r>
        <w:br/>
      </w:r>
      <w:r>
        <w:rPr>
          <w:color w:val="000042"/>
        </w:rPr>
        <w:t xml:space="preserve"> বিকাশ</w:t>
      </w:r>
      <w:r>
        <w:rPr>
          <w:color w:val="00006B"/>
        </w:rPr>
        <w:t xml:space="preserve"> পিন</w:t>
      </w:r>
      <w:r>
        <w:rPr>
          <w:color w:val="00006D"/>
        </w:rPr>
        <w:t xml:space="preserve"> নাম্বার</w:t>
      </w:r>
      <w:r>
        <w:rPr>
          <w:color w:val="000080"/>
        </w:rPr>
        <w:t xml:space="preserve"> ভুলে</w:t>
      </w:r>
      <w:r>
        <w:rPr>
          <w:color w:val="00008E"/>
        </w:rPr>
        <w:t xml:space="preserve"> গেছি</w:t>
      </w:r>
      <w:r>
        <w:br/>
      </w:r>
      <w:r>
        <w:rPr>
          <w:color w:val="7E0000"/>
        </w:rPr>
        <w:t xml:space="preserve"> ভাই</w:t>
      </w:r>
      <w:r>
        <w:rPr>
          <w:color w:val="5E0000"/>
        </w:rPr>
        <w:t xml:space="preserve"> বলছি</w:t>
      </w:r>
      <w:r>
        <w:rPr>
          <w:color w:val="200000"/>
        </w:rPr>
        <w:t xml:space="preserve"> আমার</w:t>
      </w:r>
      <w:r>
        <w:rPr>
          <w:color w:val="000034"/>
        </w:rPr>
        <w:t xml:space="preserve"> পিন</w:t>
      </w:r>
      <w:r>
        <w:rPr>
          <w:color w:val="000041"/>
        </w:rPr>
        <w:t xml:space="preserve"> লক</w:t>
      </w:r>
      <w:r>
        <w:rPr>
          <w:color w:val="000040"/>
        </w:rPr>
        <w:t xml:space="preserve"> হয়েছে</w:t>
      </w:r>
      <w:r>
        <w:rPr>
          <w:color w:val="7E0000"/>
        </w:rPr>
        <w:t xml:space="preserve"> ভাই</w:t>
      </w:r>
      <w:r>
        <w:rPr>
          <w:color w:val="000070"/>
        </w:rPr>
        <w:t xml:space="preserve"> তাড়াতাড়ি</w:t>
      </w:r>
      <w:r>
        <w:rPr>
          <w:color w:val="000056"/>
        </w:rPr>
        <w:t xml:space="preserve"> কাজ</w:t>
      </w:r>
      <w:r>
        <w:rPr>
          <w:color w:val="570000"/>
        </w:rPr>
        <w:t xml:space="preserve"> করেন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54"/>
        </w:rPr>
        <w:t xml:space="preserve"> পিন</w:t>
      </w:r>
      <w:r>
        <w:rPr>
          <w:color w:val="00006A"/>
        </w:rPr>
        <w:t xml:space="preserve"> লক</w:t>
      </w:r>
      <w:r>
        <w:rPr>
          <w:color w:val="7A0000"/>
        </w:rPr>
        <w:t xml:space="preserve"> হয়ে</w:t>
      </w:r>
      <w:r>
        <w:rPr>
          <w:color w:val="0000A0"/>
        </w:rPr>
        <w:t xml:space="preserve"> গিয়েছে</w:t>
      </w:r>
      <w:r>
        <w:br/>
      </w:r>
      <w:r>
        <w:rPr>
          <w:color w:val="460000"/>
        </w:rPr>
        <w:t xml:space="preserve"> amr</w:t>
      </w:r>
      <w:r>
        <w:rPr>
          <w:color w:val="000045"/>
        </w:rPr>
        <w:t xml:space="preserve"> pin</w:t>
      </w:r>
      <w:r>
        <w:rPr>
          <w:color w:val="00005C"/>
        </w:rPr>
        <w:t xml:space="preserve"> lock</w:t>
      </w:r>
      <w:r>
        <w:rPr>
          <w:color w:val="5B0000"/>
        </w:rPr>
        <w:t xml:space="preserve"> hoye</w:t>
      </w:r>
      <w:r>
        <w:rPr>
          <w:color w:val="960000"/>
        </w:rPr>
        <w:t xml:space="preserve"> giyese</w:t>
      </w:r>
      <w:r>
        <w:rPr>
          <w:color w:val="000035"/>
        </w:rPr>
        <w:t xml:space="preserve"> ki</w:t>
      </w:r>
      <w:r>
        <w:rPr>
          <w:color w:val="420000"/>
        </w:rPr>
        <w:t xml:space="preserve"> korte</w:t>
      </w:r>
      <w:r>
        <w:rPr>
          <w:color w:val="00005A"/>
        </w:rPr>
        <w:t xml:space="preserve"> pari</w:t>
      </w:r>
      <w:r>
        <w:rPr>
          <w:color w:val="000000"/>
        </w:rPr>
        <w:t xml:space="preserve"> ekhon</w:t>
      </w:r>
      <w:r>
        <w:br/>
      </w:r>
      <w:r>
        <w:rPr>
          <w:color w:val="320000"/>
        </w:rPr>
        <w:t xml:space="preserve"> ami</w:t>
      </w:r>
      <w:r>
        <w:rPr>
          <w:color w:val="0000A9"/>
        </w:rPr>
        <w:t xml:space="preserve"> kibab</w:t>
      </w:r>
      <w:r>
        <w:rPr>
          <w:color w:val="440000"/>
        </w:rPr>
        <w:t xml:space="preserve"> amr</w:t>
      </w:r>
      <w:r>
        <w:rPr>
          <w:color w:val="000043"/>
        </w:rPr>
        <w:t xml:space="preserve"> pin</w:t>
      </w:r>
      <w:r>
        <w:rPr>
          <w:color w:val="000088"/>
        </w:rPr>
        <w:t xml:space="preserve"> resat</w:t>
      </w:r>
      <w:r>
        <w:rPr>
          <w:color w:val="00004D"/>
        </w:rPr>
        <w:t xml:space="preserve"> korbo</w:t>
      </w:r>
      <w:r>
        <w:br/>
      </w:r>
      <w:r>
        <w:rPr>
          <w:color w:val="390000"/>
        </w:rPr>
        <w:t xml:space="preserve"> আমার</w:t>
      </w:r>
      <w:r>
        <w:rPr>
          <w:color w:val="00006B"/>
        </w:rPr>
        <w:t xml:space="preserve"> একটি</w:t>
      </w:r>
      <w:r>
        <w:rPr>
          <w:color w:val="000059"/>
        </w:rPr>
        <w:t xml:space="preserve"> নাম্বারে</w:t>
      </w:r>
      <w:r>
        <w:rPr>
          <w:color w:val="000038"/>
        </w:rPr>
        <w:t xml:space="preserve"> বিকাশ</w:t>
      </w:r>
      <w:r>
        <w:rPr>
          <w:color w:val="00005B"/>
        </w:rPr>
        <w:t xml:space="preserve"> পিন</w:t>
      </w:r>
      <w:r>
        <w:rPr>
          <w:color w:val="00007C"/>
        </w:rPr>
        <w:t xml:space="preserve"> রিসেট</w:t>
      </w:r>
      <w:r>
        <w:rPr>
          <w:color w:val="00007A"/>
        </w:rPr>
        <w:t xml:space="preserve"> লাগবে</w:t>
      </w:r>
      <w:r>
        <w:br/>
      </w:r>
      <w:r>
        <w:rPr>
          <w:color w:val="480000"/>
        </w:rPr>
        <w:t xml:space="preserve"> এই</w:t>
      </w:r>
      <w:r>
        <w:rPr>
          <w:color w:val="00004C"/>
        </w:rPr>
        <w:t xml:space="preserve"> নাম্বারে</w:t>
      </w:r>
      <w:r>
        <w:rPr>
          <w:color w:val="00004E"/>
        </w:rPr>
        <w:t xml:space="preserve"> পিন</w:t>
      </w:r>
      <w:r>
        <w:rPr>
          <w:color w:val="000073"/>
        </w:rPr>
        <w:t xml:space="preserve"> ব্লক</w:t>
      </w:r>
      <w:r>
        <w:rPr>
          <w:color w:val="710000"/>
        </w:rPr>
        <w:t xml:space="preserve"> হয়ে</w:t>
      </w:r>
      <w:r>
        <w:rPr>
          <w:color w:val="000093"/>
        </w:rPr>
        <w:t xml:space="preserve"> গিয়েছে</w:t>
      </w:r>
      <w:r>
        <w:br/>
      </w:r>
      <w:r>
        <w:rPr>
          <w:color w:val="00002D"/>
        </w:rPr>
        <w:t xml:space="preserve"> bkash</w:t>
      </w:r>
      <w:r>
        <w:rPr>
          <w:color w:val="000044"/>
        </w:rPr>
        <w:t xml:space="preserve"> pin</w:t>
      </w:r>
      <w:r>
        <w:rPr>
          <w:color w:val="0000AC"/>
        </w:rPr>
        <w:t xml:space="preserve"> reaset</w:t>
      </w:r>
      <w:r>
        <w:rPr>
          <w:color w:val="670000"/>
        </w:rPr>
        <w:t xml:space="preserve"> korta</w:t>
      </w:r>
      <w:r>
        <w:rPr>
          <w:color w:val="000085"/>
        </w:rPr>
        <w:t xml:space="preserve"> hoba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46"/>
        </w:rPr>
        <w:t xml:space="preserve"> পিন</w:t>
      </w:r>
      <w:r>
        <w:rPr>
          <w:color w:val="000054"/>
        </w:rPr>
        <w:t xml:space="preserve"> ভুলে</w:t>
      </w:r>
      <w:r>
        <w:rPr>
          <w:color w:val="0000A9"/>
        </w:rPr>
        <w:t xml:space="preserve"> গেয়ে</w:t>
      </w:r>
      <w:r>
        <w:rPr>
          <w:color w:val="8D0000"/>
        </w:rPr>
        <w:t xml:space="preserve"> ছি</w:t>
      </w:r>
      <w:r>
        <w:br/>
      </w:r>
      <w:r>
        <w:rPr>
          <w:color w:val="00007D"/>
        </w:rPr>
        <w:t xml:space="preserve"> নতুন</w:t>
      </w:r>
      <w:r>
        <w:rPr>
          <w:color w:val="000066"/>
        </w:rPr>
        <w:t xml:space="preserve"> পিন</w:t>
      </w:r>
      <w:r>
        <w:rPr>
          <w:color w:val="00005F"/>
        </w:rPr>
        <w:t xml:space="preserve"> চাই</w:t>
      </w:r>
      <w:r>
        <w:rPr>
          <w:color w:val="00008F"/>
        </w:rPr>
        <w:t xml:space="preserve"> সাথে</w:t>
      </w:r>
      <w:r>
        <w:rPr>
          <w:color w:val="000060"/>
        </w:rPr>
        <w:t xml:space="preserve"> আছে</w:t>
      </w:r>
      <w:r>
        <w:br/>
      </w:r>
      <w:r>
        <w:rPr>
          <w:color w:val="400000"/>
        </w:rPr>
        <w:t xml:space="preserve"> sir</w:t>
      </w:r>
      <w:r>
        <w:rPr>
          <w:color w:val="2C0000"/>
        </w:rPr>
        <w:t xml:space="preserve"> amar</w:t>
      </w:r>
      <w:r>
        <w:rPr>
          <w:color w:val="00004A"/>
        </w:rPr>
        <w:t xml:space="preserve"> bikas</w:t>
      </w:r>
      <w:r>
        <w:rPr>
          <w:color w:val="000036"/>
        </w:rPr>
        <w:t xml:space="preserve"> pin</w:t>
      </w:r>
      <w:r>
        <w:rPr>
          <w:color w:val="000045"/>
        </w:rPr>
        <w:t xml:space="preserve"> reset</w:t>
      </w:r>
      <w:r>
        <w:rPr>
          <w:color w:val="760000"/>
        </w:rPr>
        <w:t xml:space="preserve"> diyeci</w:t>
      </w:r>
      <w:r>
        <w:rPr>
          <w:color w:val="3F0000"/>
        </w:rPr>
        <w:t xml:space="preserve"> kintu</w:t>
      </w:r>
      <w:r>
        <w:rPr>
          <w:color w:val="00005F"/>
        </w:rPr>
        <w:t xml:space="preserve"> kaj</w:t>
      </w:r>
      <w:r>
        <w:rPr>
          <w:color w:val="000051"/>
        </w:rPr>
        <w:t xml:space="preserve"> hocce</w:t>
      </w:r>
      <w:r>
        <w:rPr>
          <w:color w:val="00002F"/>
        </w:rPr>
        <w:t xml:space="preserve"> na</w:t>
      </w:r>
      <w:r>
        <w:rPr>
          <w:color w:val="00002A"/>
        </w:rPr>
        <w:t xml:space="preserve"> ki</w:t>
      </w:r>
      <w:r>
        <w:rPr>
          <w:color w:val="340000"/>
        </w:rPr>
        <w:t xml:space="preserve"> korte</w:t>
      </w:r>
      <w:r>
        <w:rPr>
          <w:color w:val="000047"/>
        </w:rPr>
        <w:t xml:space="preserve"> pari</w:t>
      </w:r>
      <w:r>
        <w:br/>
      </w:r>
      <w:r>
        <w:rPr>
          <w:color w:val="000053"/>
        </w:rPr>
        <w:t xml:space="preserve"> bkash</w:t>
      </w:r>
      <w:r>
        <w:rPr>
          <w:color w:val="00007C"/>
        </w:rPr>
        <w:t xml:space="preserve"> pin</w:t>
      </w:r>
      <w:r>
        <w:rPr>
          <w:color w:val="0000AD"/>
        </w:rPr>
        <w:t xml:space="preserve"> problem</w:t>
      </w:r>
      <w:r>
        <w:rPr>
          <w:color w:val="000070"/>
        </w:rPr>
        <w:t xml:space="preserve"> number</w:t>
      </w:r>
      <w:r>
        <w:br/>
      </w:r>
      <w:r>
        <w:rPr>
          <w:color w:val="400000"/>
        </w:rPr>
        <w:t xml:space="preserve"> আমার</w:t>
      </w:r>
      <w:r>
        <w:rPr>
          <w:color w:val="000065"/>
        </w:rPr>
        <w:t xml:space="preserve"> পিন</w:t>
      </w:r>
      <w:r>
        <w:rPr>
          <w:color w:val="00007F"/>
        </w:rPr>
        <w:t xml:space="preserve"> লক</w:t>
      </w:r>
      <w:r>
        <w:rPr>
          <w:color w:val="930000"/>
        </w:rPr>
        <w:t xml:space="preserve"> হয়ে</w:t>
      </w:r>
      <w:r>
        <w:rPr>
          <w:color w:val="000070"/>
        </w:rPr>
        <w:t xml:space="preserve"> গেছে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A3"/>
        </w:rPr>
        <w:t xml:space="preserve"> পিন‌‌</w:t>
      </w:r>
      <w:r>
        <w:rPr>
          <w:color w:val="00008C"/>
        </w:rPr>
        <w:t xml:space="preserve"> কোডটি</w:t>
      </w:r>
      <w:r>
        <w:rPr>
          <w:color w:val="000051"/>
        </w:rPr>
        <w:t xml:space="preserve"> ভুলে</w:t>
      </w:r>
      <w:r>
        <w:rPr>
          <w:color w:val="00005A"/>
        </w:rPr>
        <w:t xml:space="preserve"> গেছি</w:t>
      </w:r>
      <w:r>
        <w:br/>
      </w:r>
      <w:r>
        <w:rPr>
          <w:color w:val="000095"/>
        </w:rPr>
        <w:t xml:space="preserve"> can't</w:t>
      </w:r>
      <w:r>
        <w:rPr>
          <w:color w:val="000077"/>
        </w:rPr>
        <w:t xml:space="preserve"> reset</w:t>
      </w:r>
      <w:r>
        <w:rPr>
          <w:color w:val="00005B"/>
        </w:rPr>
        <w:t xml:space="preserve"> my</w:t>
      </w:r>
      <w:r>
        <w:rPr>
          <w:color w:val="00008D"/>
        </w:rPr>
        <w:t xml:space="preserve"> password</w:t>
      </w:r>
      <w:r>
        <w:br/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3B"/>
        </w:rPr>
        <w:t xml:space="preserve"> পিন</w:t>
      </w:r>
      <w:r>
        <w:rPr>
          <w:color w:val="000054"/>
        </w:rPr>
        <w:t xml:space="preserve"> নম্বর</w:t>
      </w:r>
      <w:r>
        <w:rPr>
          <w:color w:val="00003F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4E"/>
        </w:rPr>
        <w:t xml:space="preserve"> গেছি</w:t>
      </w:r>
      <w:r>
        <w:rPr>
          <w:color w:val="530000"/>
        </w:rPr>
        <w:t xml:space="preserve"> প্লিজ</w:t>
      </w:r>
      <w:r>
        <w:rPr>
          <w:color w:val="470000"/>
        </w:rPr>
        <w:t xml:space="preserve"> আমাকে</w:t>
      </w:r>
      <w:r>
        <w:rPr>
          <w:color w:val="490000"/>
        </w:rPr>
        <w:t xml:space="preserve"> একটু</w:t>
      </w:r>
      <w:r>
        <w:rPr>
          <w:color w:val="000061"/>
        </w:rPr>
        <w:t xml:space="preserve"> সাহায্য</w:t>
      </w:r>
      <w:r>
        <w:rPr>
          <w:color w:val="5F0000"/>
        </w:rPr>
        <w:t xml:space="preserve"> করুন</w:t>
      </w:r>
      <w:r>
        <w:br/>
      </w:r>
      <w:r>
        <w:rPr>
          <w:color w:val="360000"/>
        </w:rPr>
        <w:t xml:space="preserve"> আমার</w:t>
      </w:r>
      <w:r>
        <w:rPr>
          <w:color w:val="000055"/>
        </w:rPr>
        <w:t xml:space="preserve"> পিন</w:t>
      </w:r>
      <w:r>
        <w:rPr>
          <w:color w:val="00006B"/>
        </w:rPr>
        <w:t xml:space="preserve"> লক</w:t>
      </w:r>
      <w:r>
        <w:rPr>
          <w:color w:val="650000"/>
        </w:rPr>
        <w:t xml:space="preserve"> হয়ে</w:t>
      </w:r>
      <w:r>
        <w:rPr>
          <w:color w:val="0000B5"/>
        </w:rPr>
        <w:t xml:space="preserve"> গেছিল</w:t>
      </w:r>
      <w:r>
        <w:br/>
      </w:r>
      <w:r>
        <w:rPr>
          <w:color w:val="430000"/>
        </w:rPr>
        <w:t xml:space="preserve"> আমি</w:t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68"/>
        </w:rPr>
        <w:t xml:space="preserve"> পিন</w:t>
      </w:r>
      <w:r>
        <w:rPr>
          <w:color w:val="00008E"/>
        </w:rPr>
        <w:t xml:space="preserve"> রিসেট</w:t>
      </w:r>
      <w:r>
        <w:rPr>
          <w:color w:val="560000"/>
        </w:rPr>
        <w:t xml:space="preserve"> করতে</w:t>
      </w:r>
      <w:r>
        <w:rPr>
          <w:color w:val="000073"/>
        </w:rPr>
        <w:t xml:space="preserve"> চাচ্ছি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50"/>
        </w:rPr>
        <w:t xml:space="preserve"> পিন</w:t>
      </w:r>
      <w:r>
        <w:rPr>
          <w:color w:val="000051"/>
        </w:rPr>
        <w:t xml:space="preserve"> নাম্বার</w:t>
      </w:r>
      <w:r>
        <w:rPr>
          <w:color w:val="000055"/>
        </w:rPr>
        <w:t xml:space="preserve"> টা</w:t>
      </w:r>
      <w:r>
        <w:rPr>
          <w:color w:val="000060"/>
        </w:rPr>
        <w:t xml:space="preserve"> ভুলে</w:t>
      </w:r>
      <w:r>
        <w:rPr>
          <w:color w:val="0000AD"/>
        </w:rPr>
        <w:t xml:space="preserve"> গেসি</w:t>
      </w:r>
      <w:r>
        <w:br/>
      </w:r>
      <w:r>
        <w:rPr>
          <w:color w:val="490000"/>
        </w:rPr>
        <w:t xml:space="preserve"> আমার</w:t>
      </w:r>
      <w:r>
        <w:rPr>
          <w:color w:val="000048"/>
        </w:rPr>
        <w:t xml:space="preserve"> বিকাশ</w:t>
      </w:r>
      <w:r>
        <w:rPr>
          <w:color w:val="000074"/>
        </w:rPr>
        <w:t xml:space="preserve"> পিন</w:t>
      </w:r>
      <w:r>
        <w:rPr>
          <w:color w:val="000092"/>
        </w:rPr>
        <w:t xml:space="preserve"> লক</w:t>
      </w:r>
      <w:r>
        <w:rPr>
          <w:color w:val="8A0000"/>
        </w:rPr>
        <w:t xml:space="preserve"> হয়ে</w:t>
      </w:r>
      <w:r>
        <w:rPr>
          <w:color w:val="000000"/>
        </w:rPr>
        <w:t xml:space="preserve"> গিয়েছে</w:t>
      </w:r>
      <w:r>
        <w:rPr>
          <w:color w:val="000000"/>
        </w:rPr>
        <w:t xml:space="preserve"> হেল্প</w:t>
      </w:r>
      <w:r>
        <w:br/>
      </w:r>
      <w:r>
        <w:rPr>
          <w:color w:val="00003E"/>
        </w:rPr>
        <w:t xml:space="preserve"> pin</w:t>
      </w:r>
      <w:r>
        <w:rPr>
          <w:color w:val="00005B"/>
        </w:rPr>
        <w:t xml:space="preserve"> vule</w:t>
      </w:r>
      <w:r>
        <w:rPr>
          <w:color w:val="720000"/>
        </w:rPr>
        <w:t xml:space="preserve"> geci</w:t>
      </w:r>
      <w:r>
        <w:rPr>
          <w:color w:val="000050"/>
        </w:rPr>
        <w:t xml:space="preserve"> reset</w:t>
      </w:r>
      <w:r>
        <w:rPr>
          <w:color w:val="00009E"/>
        </w:rPr>
        <w:t xml:space="preserve"> koiere</w:t>
      </w:r>
      <w:r>
        <w:rPr>
          <w:color w:val="000059"/>
        </w:rPr>
        <w:t xml:space="preserve"> den</w:t>
      </w:r>
      <w:r>
        <w:br/>
      </w:r>
      <w:r>
        <w:rPr>
          <w:color w:val="320000"/>
        </w:rPr>
        <w:t xml:space="preserve"> আমার</w:t>
      </w:r>
      <w:r>
        <w:rPr>
          <w:color w:val="0000AC"/>
        </w:rPr>
        <w:t xml:space="preserve"> একাউন্ট্</w:t>
      </w:r>
      <w:r>
        <w:rPr>
          <w:color w:val="000064"/>
        </w:rPr>
        <w:t xml:space="preserve"> লক</w:t>
      </w:r>
      <w:r>
        <w:rPr>
          <w:color w:val="000081"/>
        </w:rPr>
        <w:t xml:space="preserve"> দেখায়</w:t>
      </w:r>
      <w:r>
        <w:rPr>
          <w:color w:val="00004A"/>
        </w:rPr>
        <w:t xml:space="preserve"> কেন</w:t>
      </w:r>
      <w:r>
        <w:br/>
      </w:r>
      <w:r>
        <w:rPr>
          <w:color w:val="420000"/>
        </w:rPr>
        <w:t xml:space="preserve"> amar</w:t>
      </w:r>
      <w:r>
        <w:rPr>
          <w:color w:val="000051"/>
        </w:rPr>
        <w:t xml:space="preserve"> pin</w:t>
      </w:r>
      <w:r>
        <w:rPr>
          <w:color w:val="000068"/>
        </w:rPr>
        <w:t xml:space="preserve"> reset</w:t>
      </w:r>
      <w:r>
        <w:rPr>
          <w:color w:val="00004C"/>
        </w:rPr>
        <w:t xml:space="preserve"> e</w:t>
      </w:r>
      <w:r>
        <w:rPr>
          <w:color w:val="000095"/>
        </w:rPr>
        <w:t xml:space="preserve"> somossa</w:t>
      </w:r>
      <w:r>
        <w:rPr>
          <w:color w:val="00007A"/>
        </w:rPr>
        <w:t xml:space="preserve"> hocce</w:t>
      </w:r>
      <w:r>
        <w:br/>
      </w:r>
      <w:r>
        <w:rPr>
          <w:color w:val="390000"/>
        </w:rPr>
        <w:t xml:space="preserve"> sir</w:t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75"/>
        </w:rPr>
        <w:t xml:space="preserve"> acounter</w:t>
      </w:r>
      <w:r>
        <w:rPr>
          <w:color w:val="000049"/>
        </w:rPr>
        <w:t xml:space="preserve"> password</w:t>
      </w:r>
      <w:r>
        <w:rPr>
          <w:color w:val="000050"/>
        </w:rPr>
        <w:t xml:space="preserve"> locked</w:t>
      </w:r>
      <w:r>
        <w:rPr>
          <w:color w:val="000075"/>
        </w:rPr>
        <w:t xml:space="preserve"> lege</w:t>
      </w:r>
      <w:r>
        <w:rPr>
          <w:color w:val="4F0000"/>
        </w:rPr>
        <w:t xml:space="preserve"> gece</w:t>
      </w:r>
      <w:r>
        <w:rPr>
          <w:color w:val="00005B"/>
        </w:rPr>
        <w:t xml:space="preserve"> khule</w:t>
      </w:r>
      <w:r>
        <w:rPr>
          <w:color w:val="000044"/>
        </w:rPr>
        <w:t xml:space="preserve"> den</w:t>
      </w:r>
      <w:r>
        <w:br/>
      </w:r>
      <w:r>
        <w:rPr>
          <w:color w:val="29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7C"/>
        </w:rPr>
        <w:t xml:space="preserve"> acounter</w:t>
      </w:r>
      <w:r>
        <w:rPr>
          <w:color w:val="00004D"/>
        </w:rPr>
        <w:t xml:space="preserve"> password</w:t>
      </w:r>
      <w:r>
        <w:rPr>
          <w:color w:val="000054"/>
        </w:rPr>
        <w:t xml:space="preserve"> locked</w:t>
      </w:r>
      <w:r>
        <w:rPr>
          <w:color w:val="000058"/>
        </w:rPr>
        <w:t xml:space="preserve"> lage</w:t>
      </w:r>
      <w:r>
        <w:rPr>
          <w:color w:val="540000"/>
        </w:rPr>
        <w:t xml:space="preserve"> gece</w:t>
      </w:r>
      <w:r>
        <w:rPr>
          <w:color w:val="3C0000"/>
        </w:rPr>
        <w:t xml:space="preserve"> sir</w:t>
      </w:r>
      <w:r>
        <w:rPr>
          <w:color w:val="000060"/>
        </w:rPr>
        <w:t xml:space="preserve"> khule</w:t>
      </w:r>
      <w:r>
        <w:rPr>
          <w:color w:val="000048"/>
        </w:rPr>
        <w:t xml:space="preserve"> den</w:t>
      </w:r>
      <w:r>
        <w:br/>
      </w:r>
      <w:r>
        <w:rPr>
          <w:color w:val="640000"/>
        </w:rPr>
        <w:t xml:space="preserve"> ভাই</w:t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52"/>
        </w:rPr>
        <w:t xml:space="preserve"> পিন</w:t>
      </w:r>
      <w:r>
        <w:rPr>
          <w:color w:val="000062"/>
        </w:rPr>
        <w:t xml:space="preserve"> ভুলে</w:t>
      </w:r>
      <w:r>
        <w:rPr>
          <w:color w:val="00006D"/>
        </w:rPr>
        <w:t xml:space="preserve"> গেছি</w:t>
      </w:r>
      <w:r>
        <w:rPr>
          <w:color w:val="000052"/>
        </w:rPr>
        <w:t xml:space="preserve"> এখন</w:t>
      </w:r>
      <w:r>
        <w:rPr>
          <w:color w:val="390000"/>
        </w:rPr>
        <w:t xml:space="preserve"> কি</w:t>
      </w:r>
      <w:r>
        <w:rPr>
          <w:color w:val="000068"/>
        </w:rPr>
        <w:t xml:space="preserve"> করব</w:t>
      </w:r>
      <w:r>
        <w:br/>
      </w:r>
      <w:r>
        <w:rPr>
          <w:color w:val="000079"/>
        </w:rPr>
        <w:t xml:space="preserve"> পিন</w:t>
      </w:r>
      <w:r>
        <w:rPr>
          <w:color w:val="0000A5"/>
        </w:rPr>
        <w:t xml:space="preserve"> রিসেট</w:t>
      </w:r>
      <w:r>
        <w:rPr>
          <w:color w:val="650000"/>
        </w:rPr>
        <w:t xml:space="preserve"> করতে</w:t>
      </w:r>
      <w:r>
        <w:rPr>
          <w:color w:val="000070"/>
        </w:rPr>
        <w:t xml:space="preserve"> চাই</w:t>
      </w:r>
      <w:r>
        <w:br/>
      </w:r>
      <w:r>
        <w:rPr>
          <w:color w:val="400000"/>
        </w:rPr>
        <w:t xml:space="preserve"> i</w:t>
      </w:r>
      <w:r>
        <w:rPr>
          <w:color w:val="000086"/>
        </w:rPr>
        <w:t xml:space="preserve"> forget</w:t>
      </w:r>
      <w:r>
        <w:rPr>
          <w:color w:val="000030"/>
        </w:rPr>
        <w:t xml:space="preserve"> bkash</w:t>
      </w:r>
      <w:r>
        <w:rPr>
          <w:color w:val="000047"/>
        </w:rPr>
        <w:t xml:space="preserve"> pin</w:t>
      </w:r>
      <w:r>
        <w:rPr>
          <w:color w:val="000000"/>
        </w:rPr>
        <w:t xml:space="preserve"> number</w:t>
      </w:r>
      <w:r>
        <w:rPr>
          <w:color w:val="A30000"/>
        </w:rPr>
        <w:t xml:space="preserve"> plesse</w:t>
      </w:r>
      <w:r>
        <w:rPr>
          <w:color w:val="5D0000"/>
        </w:rPr>
        <w:t xml:space="preserve"> help</w:t>
      </w:r>
      <w:r>
        <w:br/>
      </w:r>
      <w:r>
        <w:rPr>
          <w:color w:val="00007C"/>
        </w:rPr>
        <w:t xml:space="preserve"> পিন</w:t>
      </w:r>
      <w:r>
        <w:rPr>
          <w:color w:val="000094"/>
        </w:rPr>
        <w:t xml:space="preserve"> ভুলে</w:t>
      </w:r>
      <w:r>
        <w:rPr>
          <w:color w:val="0000A5"/>
        </w:rPr>
        <w:t xml:space="preserve"> গেছি</w:t>
      </w:r>
      <w:r>
        <w:br/>
      </w:r>
      <w:r>
        <w:rPr>
          <w:color w:val="610000"/>
        </w:rPr>
        <w:t xml:space="preserve"> স্যার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68"/>
        </w:rPr>
        <w:t xml:space="preserve"> টি</w:t>
      </w:r>
      <w:r>
        <w:rPr>
          <w:color w:val="000052"/>
        </w:rPr>
        <w:t xml:space="preserve"> পিন</w:t>
      </w:r>
      <w:r>
        <w:rPr>
          <w:color w:val="000067"/>
        </w:rPr>
        <w:t xml:space="preserve"> লক</w:t>
      </w:r>
      <w:r>
        <w:rPr>
          <w:color w:val="610000"/>
        </w:rPr>
        <w:t xml:space="preserve"> হয়ে</w:t>
      </w:r>
      <w:r>
        <w:rPr>
          <w:color w:val="00005A"/>
        </w:rPr>
        <w:t xml:space="preserve"> গেছে</w:t>
      </w:r>
      <w:r>
        <w:br/>
      </w:r>
      <w:r>
        <w:rPr>
          <w:color w:val="3D0000"/>
        </w:rPr>
        <w:t xml:space="preserve"> amar</w:t>
      </w:r>
      <w:r>
        <w:rPr>
          <w:color w:val="000031"/>
        </w:rPr>
        <w:t xml:space="preserve"> বিকাশ</w:t>
      </w:r>
      <w:r>
        <w:rPr>
          <w:color w:val="00004F"/>
        </w:rPr>
        <w:t xml:space="preserve"> পিন</w:t>
      </w:r>
      <w:r>
        <w:rPr>
          <w:color w:val="000064"/>
        </w:rPr>
        <w:t xml:space="preserve"> লক</w:t>
      </w:r>
      <w:r>
        <w:rPr>
          <w:color w:val="5E0000"/>
        </w:rPr>
        <w:t xml:space="preserve"> হয়ে</w:t>
      </w:r>
      <w:r>
        <w:rPr>
          <w:color w:val="000000"/>
        </w:rPr>
        <w:t xml:space="preserve"> গেছে😭😭</w:t>
      </w:r>
      <w:r>
        <w:rPr>
          <w:color w:val="000082"/>
        </w:rPr>
        <w:t xml:space="preserve"> সাহায্য</w:t>
      </w:r>
      <w:r>
        <w:rPr>
          <w:color w:val="800000"/>
        </w:rPr>
        <w:t xml:space="preserve"> করুন</w:t>
      </w:r>
      <w:r>
        <w:br/>
      </w:r>
      <w:r>
        <w:rPr>
          <w:color w:val="00002F"/>
        </w:rPr>
        <w:t xml:space="preserve"> bkash</w:t>
      </w:r>
      <w:r>
        <w:rPr>
          <w:color w:val="0000A8"/>
        </w:rPr>
        <w:t xml:space="preserve"> pen</w:t>
      </w:r>
      <w:r>
        <w:rPr>
          <w:color w:val="00005B"/>
        </w:rPr>
        <w:t xml:space="preserve"> reset</w:t>
      </w:r>
      <w:r>
        <w:rPr>
          <w:color w:val="A10000"/>
        </w:rPr>
        <w:t xml:space="preserve"> hlo</w:t>
      </w:r>
      <w:r>
        <w:br/>
      </w:r>
      <w:r>
        <w:rPr>
          <w:color w:val="290000"/>
        </w:rPr>
        <w:t xml:space="preserve"> আমার</w:t>
      </w:r>
      <w:r>
        <w:rPr>
          <w:color w:val="000043"/>
        </w:rPr>
        <w:t xml:space="preserve"> একটা</w:t>
      </w:r>
      <w:r>
        <w:rPr>
          <w:color w:val="000028"/>
        </w:rPr>
        <w:t xml:space="preserve"> বিকাশ</w:t>
      </w:r>
      <w:r>
        <w:rPr>
          <w:color w:val="410000"/>
        </w:rPr>
        <w:t xml:space="preserve"> এর</w:t>
      </w:r>
      <w:r>
        <w:rPr>
          <w:color w:val="000042"/>
        </w:rPr>
        <w:t xml:space="preserve"> পিন</w:t>
      </w:r>
      <w:r>
        <w:rPr>
          <w:color w:val="000091"/>
        </w:rPr>
        <w:t xml:space="preserve"> ভুলেগেছি</w:t>
      </w:r>
      <w:r>
        <w:rPr>
          <w:color w:val="00009E"/>
        </w:rPr>
        <w:t xml:space="preserve"> ওফাই</w:t>
      </w:r>
      <w:r>
        <w:rPr>
          <w:color w:val="2E0000"/>
        </w:rPr>
        <w:t xml:space="preserve"> কি</w:t>
      </w:r>
      <w:r>
        <w:br/>
      </w:r>
      <w:r>
        <w:rPr>
          <w:color w:val="000059"/>
        </w:rPr>
        <w:t xml:space="preserve"> পিন</w:t>
      </w:r>
      <w:r>
        <w:rPr>
          <w:color w:val="0000B0"/>
        </w:rPr>
        <w:t xml:space="preserve"> কোট</w:t>
      </w:r>
      <w:r>
        <w:rPr>
          <w:color w:val="00006B"/>
        </w:rPr>
        <w:t xml:space="preserve"> ভুলে</w:t>
      </w:r>
      <w:r>
        <w:rPr>
          <w:color w:val="000076"/>
        </w:rPr>
        <w:t xml:space="preserve"> গেছি</w:t>
      </w:r>
      <w:r>
        <w:br/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B9"/>
        </w:rPr>
        <w:t xml:space="preserve"> pnin</w:t>
      </w:r>
      <w:r>
        <w:rPr>
          <w:color w:val="00006A"/>
        </w:rPr>
        <w:t xml:space="preserve"> vule</w:t>
      </w:r>
      <w:r>
        <w:rPr>
          <w:color w:val="730000"/>
        </w:rPr>
        <w:t xml:space="preserve"> geche</w:t>
      </w:r>
      <w:r>
        <w:br/>
      </w:r>
      <w:r>
        <w:rPr>
          <w:color w:val="5D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6E"/>
        </w:rPr>
        <w:t xml:space="preserve"> একাউন্টটি</w:t>
      </w:r>
      <w:r>
        <w:rPr>
          <w:color w:val="000064"/>
        </w:rPr>
        <w:t xml:space="preserve"> রিসেট</w:t>
      </w:r>
      <w:r>
        <w:rPr>
          <w:color w:val="460000"/>
        </w:rPr>
        <w:t xml:space="preserve"> করে</w:t>
      </w:r>
      <w:r>
        <w:rPr>
          <w:color w:val="000000"/>
        </w:rPr>
        <w:t xml:space="preserve"> দেন</w:t>
      </w:r>
      <w:r>
        <w:rPr>
          <w:color w:val="000000"/>
        </w:rPr>
        <w:t xml:space="preserve"> কারন</w:t>
      </w:r>
      <w:r>
        <w:rPr>
          <w:color w:val="5D0000"/>
        </w:rPr>
        <w:t xml:space="preserve"> আমার</w:t>
      </w:r>
      <w:r>
        <w:rPr>
          <w:color w:val="000049"/>
        </w:rPr>
        <w:t xml:space="preserve"> পিন</w:t>
      </w:r>
      <w:r>
        <w:rPr>
          <w:color w:val="00007C"/>
        </w:rPr>
        <w:t xml:space="preserve"> মনে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এটা</w:t>
      </w:r>
      <w:r>
        <w:rPr>
          <w:color w:val="00004B"/>
        </w:rPr>
        <w:t xml:space="preserve"> নাম্বার</w:t>
      </w:r>
      <w:r>
        <w:rPr>
          <w:color w:val="5D0000"/>
        </w:rPr>
        <w:t xml:space="preserve"> আমার</w:t>
      </w:r>
      <w:r>
        <w:br/>
      </w:r>
      <w:r>
        <w:rPr>
          <w:color w:val="530000"/>
        </w:rPr>
        <w:t xml:space="preserve"> plz</w:t>
      </w:r>
      <w:r>
        <w:rPr>
          <w:color w:val="4D0000"/>
        </w:rPr>
        <w:t xml:space="preserve"> help</w:t>
      </w:r>
      <w:r>
        <w:rPr>
          <w:color w:val="4B0000"/>
        </w:rPr>
        <w:t xml:space="preserve"> me</w:t>
      </w:r>
      <w:r>
        <w:rPr>
          <w:color w:val="00002E"/>
        </w:rPr>
        <w:t xml:space="preserve"> ki</w:t>
      </w:r>
      <w:r>
        <w:rPr>
          <w:color w:val="000075"/>
        </w:rPr>
        <w:t xml:space="preserve"> vaba</w:t>
      </w:r>
      <w:r>
        <w:rPr>
          <w:color w:val="2C0000"/>
        </w:rPr>
        <w:t xml:space="preserve"> ami</w:t>
      </w:r>
      <w:r>
        <w:rPr>
          <w:color w:val="3C0000"/>
        </w:rPr>
        <w:t xml:space="preserve"> amr</w:t>
      </w:r>
      <w:r>
        <w:rPr>
          <w:color w:val="000027"/>
        </w:rPr>
        <w:t xml:space="preserve"> bkash</w:t>
      </w:r>
      <w:r>
        <w:rPr>
          <w:color w:val="00003B"/>
        </w:rPr>
        <w:t xml:space="preserve"> pin</w:t>
      </w:r>
      <w:r>
        <w:rPr>
          <w:color w:val="00004C"/>
        </w:rPr>
        <w:t xml:space="preserve"> reset</w:t>
      </w:r>
      <w:r>
        <w:rPr>
          <w:color w:val="590000"/>
        </w:rPr>
        <w:t xml:space="preserve"> korta</w:t>
      </w:r>
      <w:r>
        <w:rPr>
          <w:color w:val="00004B"/>
        </w:rPr>
        <w:t xml:space="preserve"> parbo</w:t>
      </w:r>
      <w:r>
        <w:br/>
      </w:r>
      <w:r>
        <w:rPr>
          <w:color w:val="1F0000"/>
        </w:rPr>
        <w:t xml:space="preserve"> আমার</w:t>
      </w:r>
      <w:r>
        <w:rPr>
          <w:color w:val="2E0000"/>
        </w:rPr>
        <w:t xml:space="preserve"> এই</w:t>
      </w:r>
      <w:r>
        <w:rPr>
          <w:color w:val="000031"/>
        </w:rPr>
        <w:t xml:space="preserve"> নাম্বারে</w:t>
      </w:r>
      <w:r>
        <w:rPr>
          <w:color w:val="000032"/>
        </w:rPr>
        <w:t xml:space="preserve"> পিন</w:t>
      </w:r>
      <w:r>
        <w:rPr>
          <w:color w:val="00003D"/>
        </w:rPr>
        <w:t xml:space="preserve"> ভুল</w:t>
      </w:r>
      <w:r>
        <w:rPr>
          <w:color w:val="000078"/>
        </w:rPr>
        <w:t xml:space="preserve"> দেওয়াতে</w:t>
      </w:r>
      <w:r>
        <w:rPr>
          <w:color w:val="00003E"/>
        </w:rPr>
        <w:t xml:space="preserve"> লক</w:t>
      </w:r>
      <w:r>
        <w:rPr>
          <w:color w:val="3B0000"/>
        </w:rPr>
        <w:t xml:space="preserve"> হয়ে</w:t>
      </w:r>
      <w:r>
        <w:rPr>
          <w:color w:val="000037"/>
        </w:rPr>
        <w:t xml:space="preserve"> গেছে</w:t>
      </w:r>
      <w:r>
        <w:rPr>
          <w:color w:val="000000"/>
        </w:rPr>
        <w:t xml:space="preserve"> বিকাশে</w:t>
      </w:r>
      <w:r>
        <w:rPr>
          <w:color w:val="000078"/>
        </w:rPr>
        <w:t xml:space="preserve"> ডোকা</w:t>
      </w:r>
      <w:r>
        <w:rPr>
          <w:color w:val="00006E"/>
        </w:rPr>
        <w:t xml:space="preserve"> জাচ্চে</w:t>
      </w:r>
      <w:r>
        <w:rPr>
          <w:color w:val="000027"/>
        </w:rPr>
        <w:t xml:space="preserve"> না</w:t>
      </w:r>
      <w:r>
        <w:br/>
      </w:r>
      <w:r>
        <w:rPr>
          <w:color w:val="660000"/>
        </w:rPr>
        <w:t xml:space="preserve"> amer</w:t>
      </w:r>
      <w:r>
        <w:rPr>
          <w:color w:val="00002F"/>
        </w:rPr>
        <w:t xml:space="preserve"> bkash</w:t>
      </w:r>
      <w:r>
        <w:rPr>
          <w:color w:val="000047"/>
        </w:rPr>
        <w:t xml:space="preserve"> pin</w:t>
      </w:r>
      <w:r>
        <w:rPr>
          <w:color w:val="00005B"/>
        </w:rPr>
        <w:t xml:space="preserve"> reset</w:t>
      </w:r>
      <w:r>
        <w:rPr>
          <w:color w:val="6B0000"/>
        </w:rPr>
        <w:t xml:space="preserve"> korta</w:t>
      </w:r>
      <w:r>
        <w:rPr>
          <w:color w:val="A50000"/>
        </w:rPr>
        <w:t xml:space="preserve"> hba</w:t>
      </w:r>
      <w:r>
        <w:br/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36"/>
        </w:rPr>
        <w:t xml:space="preserve"> পিন</w:t>
      </w:r>
      <w:r>
        <w:rPr>
          <w:color w:val="000064"/>
        </w:rPr>
        <w:t xml:space="preserve"> নম্বরটি</w:t>
      </w:r>
      <w:r>
        <w:rPr>
          <w:color w:val="000075"/>
        </w:rPr>
        <w:t xml:space="preserve"> পুনরুদ্ধার</w:t>
      </w:r>
      <w:r>
        <w:rPr>
          <w:color w:val="2D0000"/>
        </w:rPr>
        <w:t xml:space="preserve"> করতে</w:t>
      </w:r>
      <w:r>
        <w:rPr>
          <w:color w:val="00003C"/>
        </w:rPr>
        <w:t xml:space="preserve"> চাচ্ছি</w:t>
      </w:r>
      <w:r>
        <w:rPr>
          <w:color w:val="410000"/>
        </w:rPr>
        <w:t xml:space="preserve"> আমাকে</w:t>
      </w:r>
      <w:r>
        <w:rPr>
          <w:color w:val="000064"/>
        </w:rPr>
        <w:t xml:space="preserve"> সহযোগিতা</w:t>
      </w:r>
      <w:r>
        <w:rPr>
          <w:color w:val="620000"/>
        </w:rPr>
        <w:t xml:space="preserve"> করবেন</w:t>
      </w:r>
      <w:r>
        <w:rPr>
          <w:color w:val="4C0000"/>
        </w:rPr>
        <w:t xml:space="preserve"> প্লিজ</w:t>
      </w:r>
      <w:r>
        <w:br/>
      </w:r>
      <w:r>
        <w:rPr>
          <w:color w:val="000096"/>
        </w:rPr>
        <w:t xml:space="preserve"> reset</w:t>
      </w:r>
      <w:r>
        <w:rPr>
          <w:color w:val="000072"/>
        </w:rPr>
        <w:t xml:space="preserve"> my</w:t>
      </w:r>
      <w:r>
        <w:rPr>
          <w:color w:val="000075"/>
        </w:rPr>
        <w:t xml:space="preserve"> pin</w:t>
      </w:r>
      <w:r>
        <w:rPr>
          <w:color w:val="000047"/>
        </w:rPr>
        <w:t xml:space="preserve"> how</w:t>
      </w:r>
      <w:r>
        <w:rPr>
          <w:color w:val="000037"/>
        </w:rPr>
        <w:t xml:space="preserve"> to</w:t>
      </w:r>
      <w:r>
        <w:rPr>
          <w:color w:val="000096"/>
        </w:rPr>
        <w:t xml:space="preserve"> reset</w:t>
      </w:r>
      <w:r>
        <w:rPr>
          <w:color w:val="000072"/>
        </w:rPr>
        <w:t xml:space="preserve"> my</w:t>
      </w:r>
      <w:r>
        <w:rPr>
          <w:color w:val="000075"/>
        </w:rPr>
        <w:t xml:space="preserve"> pin</w:t>
      </w:r>
      <w:r>
        <w:rPr>
          <w:color w:val="000056"/>
        </w:rPr>
        <w:t xml:space="preserve"> code</w:t>
      </w:r>
      <w:r>
        <w:br/>
      </w:r>
      <w:r>
        <w:rPr>
          <w:color w:val="3E0000"/>
        </w:rPr>
        <w:t xml:space="preserve"> আমার</w:t>
      </w:r>
      <w:r>
        <w:rPr>
          <w:color w:val="000063"/>
        </w:rPr>
        <w:t xml:space="preserve"> পিন</w:t>
      </w:r>
      <w:r>
        <w:rPr>
          <w:color w:val="000076"/>
        </w:rPr>
        <w:t xml:space="preserve"> ভুলে</w:t>
      </w:r>
      <w:r>
        <w:rPr>
          <w:color w:val="000000"/>
        </w:rPr>
        <w:t xml:space="preserve"> গেছে</w:t>
      </w:r>
      <w:r>
        <w:rPr>
          <w:color w:val="00004F"/>
        </w:rPr>
        <w:t xml:space="preserve"> একাউন্ট</w:t>
      </w:r>
      <w:r>
        <w:rPr>
          <w:color w:val="000064"/>
        </w:rPr>
        <w:t xml:space="preserve"> নাম্বার</w:t>
      </w:r>
      <w:r>
        <w:rPr>
          <w:color w:val="00008F"/>
        </w:rPr>
        <w:t xml:space="preserve"> -</w:t>
      </w:r>
      <w:r>
        <w:br/>
      </w:r>
      <w:r>
        <w:rPr>
          <w:color w:val="660000"/>
        </w:rPr>
        <w:t xml:space="preserve"> আপু</w:t>
      </w:r>
      <w:r>
        <w:rPr>
          <w:color w:val="270000"/>
        </w:rPr>
        <w:t xml:space="preserve"> আমার</w:t>
      </w:r>
      <w:r>
        <w:rPr>
          <w:color w:val="540000"/>
        </w:rPr>
        <w:t xml:space="preserve"> কিছু</w:t>
      </w:r>
      <w:r>
        <w:rPr>
          <w:color w:val="000052"/>
        </w:rPr>
        <w:t xml:space="preserve"> দিন</w:t>
      </w:r>
      <w:r>
        <w:rPr>
          <w:color w:val="4E0000"/>
        </w:rPr>
        <w:t xml:space="preserve"> আগে</w:t>
      </w:r>
      <w:r>
        <w:rPr>
          <w:color w:val="00003E"/>
        </w:rPr>
        <w:t xml:space="preserve"> পিন</w:t>
      </w:r>
      <w:r>
        <w:rPr>
          <w:color w:val="00004E"/>
        </w:rPr>
        <w:t xml:space="preserve"> লক</w:t>
      </w:r>
      <w:r>
        <w:rPr>
          <w:color w:val="000096"/>
        </w:rPr>
        <w:t xml:space="preserve"> হয়েগিয়েছিলো</w:t>
      </w:r>
      <w:r>
        <w:br/>
      </w:r>
      <w:r>
        <w:rPr>
          <w:color w:val="1D0000"/>
        </w:rPr>
        <w:t xml:space="preserve"> আমার</w:t>
      </w:r>
      <w:r>
        <w:rPr>
          <w:color w:val="00005C"/>
        </w:rPr>
        <w:t xml:space="preserve"> পিন</w:t>
      </w:r>
      <w:r>
        <w:rPr>
          <w:color w:val="00007E"/>
        </w:rPr>
        <w:t xml:space="preserve"> রিসেট</w:t>
      </w:r>
      <w:r>
        <w:rPr>
          <w:color w:val="260000"/>
        </w:rPr>
        <w:t xml:space="preserve"> করতে</w:t>
      </w:r>
      <w:r>
        <w:rPr>
          <w:color w:val="330000"/>
        </w:rPr>
        <w:t xml:space="preserve"> হবে</w:t>
      </w:r>
      <w:r>
        <w:rPr>
          <w:color w:val="000021"/>
        </w:rPr>
        <w:t xml:space="preserve"> account</w:t>
      </w:r>
      <w:r>
        <w:rPr>
          <w:color w:val="000000"/>
        </w:rPr>
        <w:t xml:space="preserve"> no</w:t>
      </w:r>
      <w:r>
        <w:rPr>
          <w:color w:val="1E0000"/>
        </w:rPr>
        <w:t xml:space="preserve"> আমি</w:t>
      </w:r>
      <w:r>
        <w:rPr>
          <w:color w:val="00003E"/>
        </w:rPr>
        <w:t xml:space="preserve"> বার</w:t>
      </w:r>
      <w:r>
        <w:rPr>
          <w:color w:val="000044"/>
        </w:rPr>
        <w:t xml:space="preserve"> চেষ্টা</w:t>
      </w:r>
      <w:r>
        <w:rPr>
          <w:color w:val="2C0000"/>
        </w:rPr>
        <w:t xml:space="preserve"> করে</w:t>
      </w:r>
      <w:r>
        <w:rPr>
          <w:color w:val="000038"/>
        </w:rPr>
        <w:t xml:space="preserve"> ভুল</w:t>
      </w:r>
      <w:r>
        <w:rPr>
          <w:color w:val="320000"/>
        </w:rPr>
        <w:t xml:space="preserve"> করেছি</w:t>
      </w:r>
      <w:r>
        <w:rPr>
          <w:color w:val="00002E"/>
        </w:rPr>
        <w:t xml:space="preserve"> এখন</w:t>
      </w:r>
      <w:r>
        <w:rPr>
          <w:color w:val="000060"/>
        </w:rPr>
        <w:t xml:space="preserve"> কোনোভাবে</w:t>
      </w:r>
      <w:r>
        <w:rPr>
          <w:color w:val="00005C"/>
        </w:rPr>
        <w:t xml:space="preserve"> পিন</w:t>
      </w:r>
      <w:r>
        <w:rPr>
          <w:color w:val="00007E"/>
        </w:rPr>
        <w:t xml:space="preserve"> রিসেট</w:t>
      </w:r>
      <w:r>
        <w:rPr>
          <w:color w:val="310000"/>
        </w:rPr>
        <w:t xml:space="preserve"> করা</w:t>
      </w:r>
      <w:r>
        <w:rPr>
          <w:color w:val="37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5F"/>
        </w:rPr>
        <w:t xml:space="preserve"> পিন</w:t>
      </w:r>
      <w:r>
        <w:rPr>
          <w:color w:val="00009D"/>
        </w:rPr>
        <w:t xml:space="preserve"> কল</w:t>
      </w:r>
      <w:r>
        <w:rPr>
          <w:color w:val="710000"/>
        </w:rPr>
        <w:t xml:space="preserve"> হয়ে</w:t>
      </w:r>
      <w:r>
        <w:rPr>
          <w:color w:val="000069"/>
        </w:rPr>
        <w:t xml:space="preserve"> গেছে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8E"/>
        </w:rPr>
        <w:t xml:space="preserve"> পিন</w:t>
      </w:r>
      <w:r>
        <w:rPr>
          <w:color w:val="000059"/>
        </w:rPr>
        <w:t xml:space="preserve"> লক</w:t>
      </w:r>
      <w:r>
        <w:rPr>
          <w:color w:val="540000"/>
        </w:rPr>
        <w:t xml:space="preserve"> হয়ে</w:t>
      </w:r>
      <w:r>
        <w:rPr>
          <w:color w:val="00004E"/>
        </w:rPr>
        <w:t xml:space="preserve"> গেছে</w:t>
      </w:r>
      <w:r>
        <w:rPr>
          <w:color w:val="2E0000"/>
        </w:rPr>
        <w:t xml:space="preserve"> আমি</w:t>
      </w:r>
      <w:r>
        <w:rPr>
          <w:color w:val="00008E"/>
        </w:rPr>
        <w:t xml:space="preserve"> পিন</w:t>
      </w:r>
      <w:r>
        <w:rPr>
          <w:color w:val="000061"/>
        </w:rPr>
        <w:t xml:space="preserve"> রিসেট</w:t>
      </w:r>
      <w:r>
        <w:rPr>
          <w:color w:val="3B0000"/>
        </w:rPr>
        <w:t xml:space="preserve"> করতে</w:t>
      </w:r>
      <w:r>
        <w:rPr>
          <w:color w:val="000042"/>
        </w:rPr>
        <w:t xml:space="preserve"> চাই</w:t>
      </w:r>
      <w:r>
        <w:br/>
      </w:r>
      <w:r>
        <w:rPr>
          <w:color w:val="00003C"/>
        </w:rPr>
        <w:t xml:space="preserve"> bkash</w:t>
      </w:r>
      <w:r>
        <w:rPr>
          <w:color w:val="000059"/>
        </w:rPr>
        <w:t xml:space="preserve"> pin</w:t>
      </w:r>
      <w:r>
        <w:rPr>
          <w:color w:val="000073"/>
        </w:rPr>
        <w:t xml:space="preserve"> reset</w:t>
      </w:r>
      <w:r>
        <w:rPr>
          <w:color w:val="710000"/>
        </w:rPr>
        <w:t xml:space="preserve"> please</w:t>
      </w:r>
      <w:r>
        <w:rPr>
          <w:color w:val="750000"/>
        </w:rPr>
        <w:t xml:space="preserve"> help</w:t>
      </w:r>
      <w:r>
        <w:rPr>
          <w:color w:val="730000"/>
        </w:rPr>
        <w:t xml:space="preserve"> me</w:t>
      </w:r>
      <w:r>
        <w:br/>
      </w:r>
      <w:r>
        <w:rPr>
          <w:color w:val="150000"/>
        </w:rPr>
        <w:t xml:space="preserve"> ami</w:t>
      </w:r>
      <w:r>
        <w:rPr>
          <w:color w:val="00001C"/>
        </w:rPr>
        <w:t xml:space="preserve"> pin</w:t>
      </w:r>
      <w:r>
        <w:rPr>
          <w:color w:val="000032"/>
        </w:rPr>
        <w:t xml:space="preserve"> bola</w:t>
      </w:r>
      <w:r>
        <w:rPr>
          <w:color w:val="000038"/>
        </w:rPr>
        <w:t xml:space="preserve"> gaci</w:t>
      </w:r>
      <w:r>
        <w:rPr>
          <w:color w:val="000049"/>
        </w:rPr>
        <w:t xml:space="preserve"> reset</w:t>
      </w:r>
      <w:r>
        <w:rPr>
          <w:color w:val="3B0000"/>
        </w:rPr>
        <w:t xml:space="preserve"> dao</w:t>
      </w:r>
      <w:r>
        <w:rPr>
          <w:color w:val="000029"/>
        </w:rPr>
        <w:t xml:space="preserve"> r</w:t>
      </w:r>
      <w:r>
        <w:rPr>
          <w:color w:val="410000"/>
        </w:rPr>
        <w:t xml:space="preserve"> pora</w:t>
      </w:r>
      <w:r>
        <w:rPr>
          <w:color w:val="280000"/>
        </w:rPr>
        <w:t xml:space="preserve"> o</w:t>
      </w:r>
      <w:r>
        <w:rPr>
          <w:color w:val="000049"/>
        </w:rPr>
        <w:t xml:space="preserve"> reset</w:t>
      </w:r>
      <w:r>
        <w:rPr>
          <w:color w:val="000048"/>
        </w:rPr>
        <w:t xml:space="preserve"> failled</w:t>
      </w:r>
      <w:r>
        <w:rPr>
          <w:color w:val="000045"/>
        </w:rPr>
        <w:t xml:space="preserve"> astace</w:t>
      </w:r>
      <w:r>
        <w:rPr>
          <w:color w:val="00002A"/>
        </w:rPr>
        <w:t xml:space="preserve"> last</w:t>
      </w:r>
      <w:r>
        <w:rPr>
          <w:color w:val="000018"/>
        </w:rPr>
        <w:t xml:space="preserve"> tk</w:t>
      </w:r>
      <w:r>
        <w:rPr>
          <w:color w:val="000045"/>
        </w:rPr>
        <w:t xml:space="preserve"> jaita</w:t>
      </w:r>
      <w:r>
        <w:rPr>
          <w:color w:val="000038"/>
        </w:rPr>
        <w:t xml:space="preserve"> dice</w:t>
      </w:r>
      <w:r>
        <w:rPr>
          <w:color w:val="000048"/>
        </w:rPr>
        <w:t xml:space="preserve"> oitao</w:t>
      </w:r>
      <w:r>
        <w:rPr>
          <w:color w:val="000032"/>
        </w:rPr>
        <w:t xml:space="preserve"> show</w:t>
      </w:r>
      <w:r>
        <w:rPr>
          <w:color w:val="480000"/>
        </w:rPr>
        <w:t xml:space="preserve"> korice</w:t>
      </w:r>
      <w:r>
        <w:rPr>
          <w:color w:val="2C0000"/>
        </w:rPr>
        <w:t xml:space="preserve"> bt</w:t>
      </w:r>
      <w:r>
        <w:rPr>
          <w:color w:val="370000"/>
        </w:rPr>
        <w:t xml:space="preserve"> hocca</w:t>
      </w:r>
      <w:r>
        <w:rPr>
          <w:color w:val="000032"/>
        </w:rPr>
        <w:t xml:space="preserve"> nh</w:t>
      </w:r>
      <w:r>
        <w:br/>
      </w:r>
      <w:r>
        <w:rPr>
          <w:color w:val="40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00"/>
        </w:rPr>
        <w:t xml:space="preserve"> ‌‌বিকাশ</w:t>
      </w:r>
      <w:r>
        <w:rPr>
          <w:color w:val="00004F"/>
        </w:rPr>
        <w:t xml:space="preserve"> একাউন্ট</w:t>
      </w:r>
      <w:r>
        <w:rPr>
          <w:color w:val="610000"/>
        </w:rPr>
        <w:t xml:space="preserve"> এর</w:t>
      </w:r>
      <w:r>
        <w:rPr>
          <w:color w:val="000063"/>
        </w:rPr>
        <w:t xml:space="preserve"> পিন</w:t>
      </w:r>
      <w:r>
        <w:rPr>
          <w:color w:val="000076"/>
        </w:rPr>
        <w:t xml:space="preserve"> ভুলে</w:t>
      </w:r>
      <w:r>
        <w:rPr>
          <w:color w:val="000083"/>
        </w:rPr>
        <w:t xml:space="preserve"> গেছি</w:t>
      </w:r>
      <w:r>
        <w:br/>
      </w:r>
      <w:r>
        <w:rPr>
          <w:color w:val="000086"/>
        </w:rPr>
        <w:t xml:space="preserve"> via</w:t>
      </w:r>
      <w:r>
        <w:rPr>
          <w:color w:val="380000"/>
        </w:rPr>
        <w:t xml:space="preserve"> amar</w:t>
      </w:r>
      <w:r>
        <w:rPr>
          <w:color w:val="000045"/>
        </w:rPr>
        <w:t xml:space="preserve"> pin</w:t>
      </w:r>
      <w:r>
        <w:rPr>
          <w:color w:val="00005C"/>
        </w:rPr>
        <w:t xml:space="preserve"> lock</w:t>
      </w:r>
      <w:r>
        <w:rPr>
          <w:color w:val="000077"/>
        </w:rPr>
        <w:t xml:space="preserve"> hoya</w:t>
      </w:r>
      <w:r>
        <w:rPr>
          <w:color w:val="7E0000"/>
        </w:rPr>
        <w:t xml:space="preserve"> gasa</w:t>
      </w:r>
      <w:r>
        <w:br/>
      </w:r>
      <w:r>
        <w:rPr>
          <w:color w:val="000044"/>
        </w:rPr>
        <w:t xml:space="preserve"> pin</w:t>
      </w:r>
      <w:r>
        <w:rPr>
          <w:color w:val="0000AD"/>
        </w:rPr>
        <w:t xml:space="preserve"> cood</w:t>
      </w:r>
      <w:r>
        <w:rPr>
          <w:color w:val="0000AD"/>
        </w:rPr>
        <w:t xml:space="preserve"> recet</w:t>
      </w:r>
      <w:r>
        <w:br/>
      </w:r>
      <w:r>
        <w:rPr>
          <w:color w:val="340000"/>
        </w:rPr>
        <w:t xml:space="preserve"> আমার</w:t>
      </w:r>
      <w:r>
        <w:rPr>
          <w:color w:val="000062"/>
        </w:rPr>
        <w:t xml:space="preserve"> বিকাশের</w:t>
      </w:r>
      <w:r>
        <w:rPr>
          <w:color w:val="00008B"/>
        </w:rPr>
        <w:t xml:space="preserve"> পাসওয়ার্ড</w:t>
      </w:r>
      <w:r>
        <w:rPr>
          <w:color w:val="000062"/>
        </w:rPr>
        <w:t xml:space="preserve"> ভুলে</w:t>
      </w:r>
      <w:r>
        <w:rPr>
          <w:color w:val="00006D"/>
        </w:rPr>
        <w:t xml:space="preserve"> গেছি</w:t>
      </w:r>
      <w:r>
        <w:rPr>
          <w:color w:val="390000"/>
        </w:rPr>
        <w:t xml:space="preserve"> কি</w:t>
      </w:r>
      <w:r>
        <w:rPr>
          <w:color w:val="58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370000"/>
        </w:rPr>
        <w:t xml:space="preserve"> ami</w:t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37"/>
        </w:rPr>
        <w:t xml:space="preserve"> account</w:t>
      </w:r>
      <w:r>
        <w:rPr>
          <w:color w:val="5C0000"/>
        </w:rPr>
        <w:t xml:space="preserve"> ar</w:t>
      </w:r>
      <w:r>
        <w:rPr>
          <w:color w:val="000049"/>
        </w:rPr>
        <w:t xml:space="preserve"> pin</w:t>
      </w:r>
      <w:r>
        <w:rPr>
          <w:color w:val="000089"/>
        </w:rPr>
        <w:t xml:space="preserve"> vula</w:t>
      </w:r>
      <w:r>
        <w:rPr>
          <w:color w:val="8D0000"/>
        </w:rPr>
        <w:t xml:space="preserve"> gasi</w:t>
      </w:r>
      <w:r>
        <w:br/>
      </w:r>
      <w:r>
        <w:rPr>
          <w:color w:val="360000"/>
        </w:rPr>
        <w:t xml:space="preserve"> আমার</w:t>
      </w:r>
      <w:r>
        <w:rPr>
          <w:color w:val="500000"/>
        </w:rPr>
        <w:t xml:space="preserve"> এই</w:t>
      </w:r>
      <w:r>
        <w:rPr>
          <w:color w:val="000055"/>
        </w:rPr>
        <w:t xml:space="preserve"> নাম্বারে</w:t>
      </w:r>
      <w:r>
        <w:rPr>
          <w:color w:val="000035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000067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4D0000"/>
        </w:rPr>
        <w:t xml:space="preserve"> কিন্তু</w:t>
      </w:r>
      <w:r>
        <w:rPr>
          <w:color w:val="000056"/>
        </w:rPr>
        <w:t xml:space="preserve"> পিন</w:t>
      </w:r>
      <w:r>
        <w:rPr>
          <w:color w:val="000080"/>
        </w:rPr>
        <w:t xml:space="preserve"> ব্লক</w:t>
      </w:r>
      <w:r>
        <w:rPr>
          <w:color w:val="000000"/>
        </w:rPr>
        <w:t xml:space="preserve"> দেখাচ্ছে</w:t>
      </w:r>
      <w:r>
        <w:br/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4F"/>
        </w:rPr>
        <w:t xml:space="preserve"> pin</w:t>
      </w:r>
      <w:r>
        <w:rPr>
          <w:color w:val="00006B"/>
        </w:rPr>
        <w:t xml:space="preserve"> lock</w:t>
      </w:r>
      <w:r>
        <w:rPr>
          <w:color w:val="000089"/>
        </w:rPr>
        <w:t xml:space="preserve"> hoya</w:t>
      </w:r>
      <w:r>
        <w:rPr>
          <w:color w:val="910000"/>
        </w:rPr>
        <w:t xml:space="preserve"> gasa</w:t>
      </w:r>
      <w:r>
        <w:br/>
      </w:r>
      <w:r>
        <w:rPr>
          <w:color w:val="4D0000"/>
        </w:rPr>
        <w:t xml:space="preserve"> i</w:t>
      </w:r>
      <w:r>
        <w:rPr>
          <w:color w:val="0000A1"/>
        </w:rPr>
        <w:t xml:space="preserve"> forget</w:t>
      </w:r>
      <w:r>
        <w:rPr>
          <w:color w:val="00008B"/>
        </w:rPr>
        <w:t xml:space="preserve"> bkas</w:t>
      </w:r>
      <w:r>
        <w:rPr>
          <w:color w:val="000055"/>
        </w:rPr>
        <w:t xml:space="preserve"> pin</w:t>
      </w:r>
      <w:r>
        <w:rPr>
          <w:color w:val="00004E"/>
        </w:rPr>
        <w:t xml:space="preserve"> number</w:t>
      </w:r>
      <w:r>
        <w:br/>
      </w:r>
      <w:r>
        <w:rPr>
          <w:color w:val="3B0000"/>
        </w:rPr>
        <w:t xml:space="preserve"> amar</w:t>
      </w:r>
      <w:r>
        <w:rPr>
          <w:color w:val="00006F"/>
        </w:rPr>
        <w:t xml:space="preserve"> acount</w:t>
      </w:r>
      <w:r>
        <w:rPr>
          <w:color w:val="460000"/>
        </w:rPr>
        <w:t xml:space="preserve"> er</w:t>
      </w:r>
      <w:r>
        <w:rPr>
          <w:color w:val="000048"/>
        </w:rPr>
        <w:t xml:space="preserve"> pin</w:t>
      </w:r>
      <w:r>
        <w:rPr>
          <w:color w:val="00006A"/>
        </w:rPr>
        <w:t xml:space="preserve"> vule</w:t>
      </w:r>
      <w:r>
        <w:rPr>
          <w:color w:val="A50000"/>
        </w:rPr>
        <w:t xml:space="preserve"> gachi</w:t>
      </w:r>
      <w:r>
        <w:br/>
      </w:r>
      <w:r>
        <w:rPr>
          <w:color w:val="770000"/>
        </w:rPr>
        <w:t xml:space="preserve"> ভাইয়া</w:t>
      </w:r>
      <w:r>
        <w:rPr>
          <w:color w:val="0000A7"/>
        </w:rPr>
        <w:t xml:space="preserve"> পিনটা</w:t>
      </w:r>
      <w:r>
        <w:rPr>
          <w:color w:val="000064"/>
        </w:rPr>
        <w:t xml:space="preserve"> ভুলে</w:t>
      </w:r>
      <w:r>
        <w:rPr>
          <w:color w:val="00006F"/>
        </w:rPr>
        <w:t xml:space="preserve"> গেছি</w:t>
      </w:r>
      <w:r>
        <w:br/>
      </w:r>
      <w:r>
        <w:rPr>
          <w:color w:val="370000"/>
        </w:rPr>
        <w:t xml:space="preserve"> amar</w:t>
      </w:r>
      <w:r>
        <w:rPr>
          <w:color w:val="000096"/>
        </w:rPr>
        <w:t xml:space="preserve"> bash</w:t>
      </w:r>
      <w:r>
        <w:rPr>
          <w:color w:val="000044"/>
        </w:rPr>
        <w:t xml:space="preserve"> pin</w:t>
      </w:r>
      <w:r>
        <w:rPr>
          <w:color w:val="00005B"/>
        </w:rPr>
        <w:t xml:space="preserve"> lock</w:t>
      </w:r>
      <w:r>
        <w:rPr>
          <w:color w:val="0000A1"/>
        </w:rPr>
        <w:t xml:space="preserve"> hoicha</w:t>
      </w:r>
      <w:r>
        <w:br/>
      </w:r>
      <w:r>
        <w:rPr>
          <w:color w:val="260000"/>
        </w:rPr>
        <w:t xml:space="preserve"> amr</w:t>
      </w:r>
      <w:r>
        <w:rPr>
          <w:color w:val="000019"/>
        </w:rPr>
        <w:t xml:space="preserve"> bkash</w:t>
      </w:r>
      <w:r>
        <w:rPr>
          <w:color w:val="000049"/>
        </w:rPr>
        <w:t xml:space="preserve"> ta</w:t>
      </w:r>
      <w:r>
        <w:rPr>
          <w:color w:val="000046"/>
        </w:rPr>
        <w:t xml:space="preserve"> bhul</w:t>
      </w:r>
      <w:r>
        <w:rPr>
          <w:color w:val="000025"/>
        </w:rPr>
        <w:t xml:space="preserve"> pin</w:t>
      </w:r>
      <w:r>
        <w:rPr>
          <w:color w:val="000057"/>
        </w:rPr>
        <w:t xml:space="preserve"> daw</w:t>
      </w:r>
      <w:r>
        <w:rPr>
          <w:color w:val="410000"/>
        </w:rPr>
        <w:t xml:space="preserve"> a</w:t>
      </w:r>
      <w:r>
        <w:rPr>
          <w:color w:val="000049"/>
        </w:rPr>
        <w:t xml:space="preserve"> ta</w:t>
      </w:r>
      <w:r>
        <w:rPr>
          <w:color w:val="000032"/>
        </w:rPr>
        <w:t xml:space="preserve"> lock</w:t>
      </w:r>
      <w:r>
        <w:rPr>
          <w:color w:val="380000"/>
        </w:rPr>
        <w:t xml:space="preserve"> hoi</w:t>
      </w:r>
      <w:r>
        <w:rPr>
          <w:color w:val="410000"/>
        </w:rPr>
        <w:t xml:space="preserve"> a</w:t>
      </w:r>
      <w:r>
        <w:rPr>
          <w:color w:val="000059"/>
        </w:rPr>
        <w:t xml:space="preserve"> gacha</w:t>
      </w:r>
      <w:r>
        <w:rPr>
          <w:color w:val="370000"/>
        </w:rPr>
        <w:t xml:space="preserve"> ektu</w:t>
      </w:r>
      <w:r>
        <w:rPr>
          <w:color w:val="310000"/>
        </w:rPr>
        <w:t xml:space="preserve"> help</w:t>
      </w:r>
      <w:r>
        <w:rPr>
          <w:color w:val="530000"/>
        </w:rPr>
        <w:t xml:space="preserve"> koran</w:t>
      </w:r>
      <w:r>
        <w:rPr>
          <w:color w:val="3A0000"/>
        </w:rPr>
        <w:t xml:space="preserve"> jodi</w:t>
      </w:r>
      <w:r>
        <w:rPr>
          <w:color w:val="000060"/>
        </w:rPr>
        <w:t xml:space="preserve"> bhia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50"/>
        </w:rPr>
        <w:t xml:space="preserve"> পিন</w:t>
      </w:r>
      <w:r>
        <w:rPr>
          <w:color w:val="00006D"/>
        </w:rPr>
        <w:t xml:space="preserve"> রিসেট</w:t>
      </w:r>
      <w:r>
        <w:rPr>
          <w:color w:val="430000"/>
        </w:rPr>
        <w:t xml:space="preserve"> করতে</w:t>
      </w:r>
      <w:r>
        <w:rPr>
          <w:color w:val="00004A"/>
        </w:rPr>
        <w:t xml:space="preserve"> চাই</w:t>
      </w:r>
      <w:r>
        <w:rPr>
          <w:color w:val="000065"/>
        </w:rPr>
        <w:t xml:space="preserve"> লক</w:t>
      </w:r>
      <w:r>
        <w:rPr>
          <w:color w:val="5F0000"/>
        </w:rPr>
        <w:t xml:space="preserve"> হয়ে</w:t>
      </w:r>
      <w:r>
        <w:rPr>
          <w:color w:val="000058"/>
        </w:rPr>
        <w:t xml:space="preserve"> গেছে</w:t>
      </w:r>
      <w:r>
        <w:br/>
      </w:r>
      <w:r>
        <w:rPr>
          <w:color w:val="420000"/>
        </w:rPr>
        <w:t xml:space="preserve"> amar</w:t>
      </w:r>
      <w:r>
        <w:rPr>
          <w:color w:val="000051"/>
        </w:rPr>
        <w:t xml:space="preserve"> pin</w:t>
      </w:r>
      <w:r>
        <w:rPr>
          <w:color w:val="00006C"/>
        </w:rPr>
        <w:t xml:space="preserve"> lock</w:t>
      </w:r>
      <w:r>
        <w:rPr>
          <w:color w:val="0000CD"/>
        </w:rPr>
        <w:t xml:space="preserve"> hohicasa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4C0000"/>
        </w:rPr>
        <w:t xml:space="preserve"> এর</w:t>
      </w:r>
      <w:r>
        <w:rPr>
          <w:color w:val="00004D"/>
        </w:rPr>
        <w:t xml:space="preserve"> পিন</w:t>
      </w:r>
      <w:r>
        <w:rPr>
          <w:color w:val="000072"/>
        </w:rPr>
        <w:t xml:space="preserve"> ব্লক</w:t>
      </w:r>
      <w:r>
        <w:rPr>
          <w:color w:val="5B0000"/>
        </w:rPr>
        <w:t xml:space="preserve"> হয়ে</w:t>
      </w:r>
      <w:r>
        <w:rPr>
          <w:color w:val="000055"/>
        </w:rPr>
        <w:t xml:space="preserve"> গেছে</w:t>
      </w:r>
      <w:r>
        <w:rPr>
          <w:color w:val="00004C"/>
        </w:rPr>
        <w:t xml:space="preserve"> এখন</w:t>
      </w:r>
      <w:r>
        <w:rPr>
          <w:color w:val="320000"/>
        </w:rPr>
        <w:t xml:space="preserve"> আমি</w:t>
      </w:r>
      <w:r>
        <w:rPr>
          <w:color w:val="360000"/>
        </w:rPr>
        <w:t xml:space="preserve"> কি</w:t>
      </w:r>
      <w:r>
        <w:rPr>
          <w:color w:val="00005B"/>
        </w:rPr>
        <w:t xml:space="preserve"> করবো</w:t>
      </w:r>
      <w:r>
        <w:br/>
      </w:r>
      <w:r>
        <w:rPr>
          <w:color w:val="00006F"/>
        </w:rPr>
        <w:t xml:space="preserve"> pin</w:t>
      </w:r>
      <w:r>
        <w:rPr>
          <w:color w:val="0000A0"/>
        </w:rPr>
        <w:t xml:space="preserve"> রিসেট</w:t>
      </w:r>
      <w:r>
        <w:rPr>
          <w:color w:val="620000"/>
        </w:rPr>
        <w:t xml:space="preserve"> করতে</w:t>
      </w:r>
      <w:r>
        <w:rPr>
          <w:color w:val="000082"/>
        </w:rPr>
        <w:t xml:space="preserve"> চাচ্ছি</w:t>
      </w:r>
      <w:r>
        <w:br/>
      </w:r>
      <w:r>
        <w:rPr>
          <w:color w:val="4E0000"/>
        </w:rPr>
        <w:t xml:space="preserve"> apu</w:t>
      </w:r>
      <w:r>
        <w:rPr>
          <w:color w:val="440000"/>
        </w:rPr>
        <w:t xml:space="preserve"> amer</w:t>
      </w:r>
      <w:r>
        <w:rPr>
          <w:color w:val="000020"/>
        </w:rPr>
        <w:t xml:space="preserve"> bkash</w:t>
      </w:r>
      <w:r>
        <w:rPr>
          <w:color w:val="00002F"/>
        </w:rPr>
        <w:t xml:space="preserve"> pin</w:t>
      </w:r>
      <w:r>
        <w:rPr>
          <w:color w:val="000059"/>
        </w:rPr>
        <w:t xml:space="preserve"> rest</w:t>
      </w:r>
      <w:r>
        <w:rPr>
          <w:color w:val="000068"/>
        </w:rPr>
        <w:t xml:space="preserve"> dece</w:t>
      </w:r>
      <w:r>
        <w:rPr>
          <w:color w:val="2F0000"/>
        </w:rPr>
        <w:t xml:space="preserve"> but</w:t>
      </w:r>
      <w:r>
        <w:rPr>
          <w:color w:val="000056"/>
        </w:rPr>
        <w:t xml:space="preserve"> fail</w:t>
      </w:r>
      <w:r>
        <w:rPr>
          <w:color w:val="000079"/>
        </w:rPr>
        <w:t xml:space="preserve"> dak</w:t>
      </w:r>
      <w:r>
        <w:rPr>
          <w:color w:val="550000"/>
        </w:rPr>
        <w:t xml:space="preserve"> se</w:t>
      </w:r>
      <w:r>
        <w:br/>
      </w:r>
      <w:r>
        <w:rPr>
          <w:color w:val="00004A"/>
        </w:rPr>
        <w:t xml:space="preserve"> বিকাশ</w:t>
      </w:r>
      <w:r>
        <w:rPr>
          <w:color w:val="000078"/>
        </w:rPr>
        <w:t xml:space="preserve"> পিন</w:t>
      </w:r>
      <w:r>
        <w:rPr>
          <w:color w:val="000097"/>
        </w:rPr>
        <w:t xml:space="preserve"> লক</w:t>
      </w:r>
      <w:r>
        <w:rPr>
          <w:color w:val="000094"/>
        </w:rPr>
        <w:t xml:space="preserve"> হয়েছে</w:t>
      </w:r>
      <w:r>
        <w:br/>
      </w:r>
      <w:r>
        <w:rPr>
          <w:color w:val="59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46"/>
        </w:rPr>
        <w:t xml:space="preserve"> পিন</w:t>
      </w:r>
      <w:r>
        <w:rPr>
          <w:color w:val="000047"/>
        </w:rPr>
        <w:t xml:space="preserve"> নাম্বার</w:t>
      </w:r>
      <w:r>
        <w:rPr>
          <w:color w:val="000054"/>
        </w:rPr>
        <w:t xml:space="preserve"> ভুলে</w:t>
      </w:r>
      <w:r>
        <w:rPr>
          <w:color w:val="000000"/>
        </w:rPr>
        <w:t xml:space="preserve"> গিয়েছি</w:t>
      </w:r>
      <w:r>
        <w:rPr>
          <w:color w:val="620000"/>
        </w:rPr>
        <w:t xml:space="preserve"> প্লিজ</w:t>
      </w:r>
      <w:r>
        <w:rPr>
          <w:color w:val="590000"/>
        </w:rPr>
        <w:t xml:space="preserve"> আমার</w:t>
      </w:r>
      <w:r>
        <w:rPr>
          <w:color w:val="000073"/>
        </w:rPr>
        <w:t xml:space="preserve"> সাহায্য</w:t>
      </w:r>
      <w:r>
        <w:rPr>
          <w:color w:val="00006B"/>
        </w:rPr>
        <w:t xml:space="preserve"> দরকার</w:t>
      </w:r>
      <w:r>
        <w:br/>
      </w:r>
      <w:r>
        <w:rPr>
          <w:color w:val="560000"/>
        </w:rPr>
        <w:t xml:space="preserve"> যে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54"/>
        </w:rPr>
        <w:t xml:space="preserve"> একাউন্টে</w:t>
      </w:r>
      <w:r>
        <w:rPr>
          <w:color w:val="000046"/>
        </w:rPr>
        <w:t xml:space="preserve"> পিন</w:t>
      </w:r>
      <w:r>
        <w:rPr>
          <w:color w:val="000057"/>
        </w:rPr>
        <w:t xml:space="preserve"> লক</w:t>
      </w:r>
      <w:r>
        <w:rPr>
          <w:color w:val="650000"/>
        </w:rPr>
        <w:t xml:space="preserve"> হয়ে</w:t>
      </w:r>
      <w:r>
        <w:rPr>
          <w:color w:val="00004D"/>
        </w:rPr>
        <w:t xml:space="preserve"> গেছে</w:t>
      </w:r>
      <w:r>
        <w:rPr>
          <w:color w:val="000046"/>
        </w:rPr>
        <w:t xml:space="preserve"> কিভাবে</w:t>
      </w:r>
      <w:r>
        <w:rPr>
          <w:color w:val="000070"/>
        </w:rPr>
        <w:t xml:space="preserve"> খুলবো</w:t>
      </w:r>
      <w:r>
        <w:br/>
      </w:r>
      <w:r>
        <w:rPr>
          <w:color w:val="390000"/>
        </w:rPr>
        <w:t xml:space="preserve"> amr</w:t>
      </w:r>
      <w:r>
        <w:rPr>
          <w:color w:val="000049"/>
        </w:rPr>
        <w:t xml:space="preserve"> ekta</w:t>
      </w:r>
      <w:r>
        <w:rPr>
          <w:color w:val="00006C"/>
        </w:rPr>
        <w:t xml:space="preserve"> bkashe</w:t>
      </w:r>
      <w:r>
        <w:rPr>
          <w:color w:val="00002A"/>
        </w:rPr>
        <w:t xml:space="preserve"> account</w:t>
      </w:r>
      <w:r>
        <w:rPr>
          <w:color w:val="000038"/>
        </w:rPr>
        <w:t xml:space="preserve"> pin</w:t>
      </w:r>
      <w:r>
        <w:rPr>
          <w:color w:val="000056"/>
        </w:rPr>
        <w:t xml:space="preserve"> block</w:t>
      </w:r>
      <w:r>
        <w:rPr>
          <w:color w:val="4A0000"/>
        </w:rPr>
        <w:t xml:space="preserve"> hoye</w:t>
      </w:r>
      <w:r>
        <w:rPr>
          <w:color w:val="00008E"/>
        </w:rPr>
        <w:t xml:space="preserve"> grse</w:t>
      </w:r>
      <w:r>
        <w:rPr>
          <w:color w:val="4F0000"/>
        </w:rPr>
        <w:t xml:space="preserve"> gese</w:t>
      </w:r>
      <w:r>
        <w:br/>
      </w:r>
      <w:r>
        <w:rPr>
          <w:color w:val="6F0000"/>
        </w:rPr>
        <w:t xml:space="preserve"> hi</w:t>
      </w:r>
      <w:r>
        <w:rPr>
          <w:color w:val="600000"/>
        </w:rPr>
        <w:t xml:space="preserve"> help</w:t>
      </w:r>
      <w:r>
        <w:rPr>
          <w:color w:val="5E0000"/>
        </w:rPr>
        <w:t xml:space="preserve"> me</w:t>
      </w:r>
      <w:r>
        <w:rPr>
          <w:color w:val="000045"/>
        </w:rPr>
        <w:t xml:space="preserve"> to</w:t>
      </w:r>
      <w:r>
        <w:rPr>
          <w:color w:val="00005E"/>
        </w:rPr>
        <w:t xml:space="preserve"> reset</w:t>
      </w:r>
      <w:r>
        <w:rPr>
          <w:color w:val="000048"/>
        </w:rPr>
        <w:t xml:space="preserve"> my</w:t>
      </w:r>
      <w:r>
        <w:rPr>
          <w:color w:val="000031"/>
        </w:rPr>
        <w:t xml:space="preserve"> bkash</w:t>
      </w:r>
      <w:r>
        <w:rPr>
          <w:color w:val="000070"/>
        </w:rPr>
        <w:t xml:space="preserve"> password</w:t>
      </w:r>
      <w:r>
        <w:br/>
      </w:r>
      <w:r>
        <w:rPr>
          <w:color w:val="2A0000"/>
        </w:rPr>
        <w:t xml:space="preserve"> amar</w:t>
      </w:r>
      <w:r>
        <w:rPr>
          <w:color w:val="00005C"/>
        </w:rPr>
        <w:t xml:space="preserve"> baksh</w:t>
      </w:r>
      <w:r>
        <w:rPr>
          <w:color w:val="00003A"/>
        </w:rPr>
        <w:t xml:space="preserve"> app</w:t>
      </w:r>
      <w:r>
        <w:rPr>
          <w:color w:val="320000"/>
        </w:rPr>
        <w:t xml:space="preserve"> er</w:t>
      </w:r>
      <w:r>
        <w:rPr>
          <w:color w:val="000033"/>
        </w:rPr>
        <w:t xml:space="preserve"> pin</w:t>
      </w:r>
      <w:r>
        <w:rPr>
          <w:color w:val="000067"/>
        </w:rPr>
        <w:t xml:space="preserve"> vole</w:t>
      </w:r>
      <w:r>
        <w:rPr>
          <w:color w:val="000058"/>
        </w:rPr>
        <w:t xml:space="preserve"> gesi</w:t>
      </w:r>
      <w:r>
        <w:rPr>
          <w:color w:val="000028"/>
        </w:rPr>
        <w:t xml:space="preserve"> ki</w:t>
      </w:r>
      <w:r>
        <w:rPr>
          <w:color w:val="00003B"/>
        </w:rPr>
        <w:t xml:space="preserve"> kora</w:t>
      </w:r>
      <w:r>
        <w:rPr>
          <w:color w:val="000082"/>
        </w:rPr>
        <w:t xml:space="preserve"> kay</w:t>
      </w:r>
      <w:r>
        <w:rPr>
          <w:color w:val="490000"/>
        </w:rPr>
        <w:t xml:space="preserve"> jay</w:t>
      </w:r>
      <w:r>
        <w:br/>
      </w:r>
      <w:r>
        <w:rPr>
          <w:color w:val="A60000"/>
        </w:rPr>
        <w:t xml:space="preserve"> plz</w:t>
      </w:r>
      <w:r>
        <w:rPr>
          <w:color w:val="000076"/>
        </w:rPr>
        <w:t xml:space="preserve"> pin</w:t>
      </w:r>
      <w:r>
        <w:rPr>
          <w:color w:val="000098"/>
        </w:rPr>
        <w:t xml:space="preserve"> reset</w:t>
      </w:r>
      <w:r>
        <w:br/>
      </w:r>
      <w:r>
        <w:rPr>
          <w:color w:val="0000A8"/>
        </w:rPr>
        <w:t xml:space="preserve"> সার</w:t>
      </w:r>
      <w:r>
        <w:rPr>
          <w:color w:val="41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66"/>
        </w:rPr>
        <w:t xml:space="preserve"> পিন</w:t>
      </w:r>
      <w:r>
        <w:rPr>
          <w:color w:val="000085"/>
        </w:rPr>
        <w:t xml:space="preserve"> সমস্যা</w:t>
      </w:r>
      <w:r>
        <w:br/>
      </w:r>
      <w:r>
        <w:rPr>
          <w:color w:val="4A0000"/>
        </w:rPr>
        <w:t xml:space="preserve"> i</w:t>
      </w:r>
      <w:r>
        <w:rPr>
          <w:color w:val="00004D"/>
        </w:rPr>
        <w:t xml:space="preserve"> forget</w:t>
      </w:r>
      <w:r>
        <w:rPr>
          <w:color w:val="000050"/>
        </w:rPr>
        <w:t xml:space="preserve"> my</w:t>
      </w:r>
      <w:r>
        <w:rPr>
          <w:color w:val="0000A6"/>
        </w:rPr>
        <w:t xml:space="preserve"> bcash</w:t>
      </w:r>
      <w:r>
        <w:rPr>
          <w:color w:val="000052"/>
        </w:rPr>
        <w:t xml:space="preserve"> pin</w:t>
      </w:r>
      <w:r>
        <w:rPr>
          <w:color w:val="000025"/>
        </w:rPr>
        <w:t xml:space="preserve"> number</w:t>
      </w:r>
      <w:r>
        <w:rPr>
          <w:color w:val="000032"/>
        </w:rPr>
        <w:t xml:space="preserve"> how</w:t>
      </w:r>
      <w:r>
        <w:rPr>
          <w:color w:val="000030"/>
        </w:rPr>
        <w:t xml:space="preserve"> can</w:t>
      </w:r>
      <w:r>
        <w:rPr>
          <w:color w:val="4A0000"/>
        </w:rPr>
        <w:t xml:space="preserve"> i</w:t>
      </w:r>
      <w:r>
        <w:rPr>
          <w:color w:val="4D0000"/>
        </w:rPr>
        <w:t xml:space="preserve"> got</w:t>
      </w:r>
      <w:r>
        <w:rPr>
          <w:color w:val="000050"/>
        </w:rPr>
        <w:t xml:space="preserve"> my</w:t>
      </w:r>
      <w:r>
        <w:rPr>
          <w:color w:val="0000A6"/>
        </w:rPr>
        <w:t xml:space="preserve"> bcash</w:t>
      </w:r>
      <w:r>
        <w:rPr>
          <w:color w:val="000052"/>
        </w:rPr>
        <w:t xml:space="preserve"> pin</w:t>
      </w:r>
      <w:r>
        <w:rPr>
          <w:color w:val="000025"/>
        </w:rPr>
        <w:t xml:space="preserve"> number</w:t>
      </w:r>
      <w:r>
        <w:br/>
      </w:r>
      <w:r>
        <w:rPr>
          <w:color w:val="1C0000"/>
        </w:rPr>
        <w:t xml:space="preserve"> amar</w:t>
      </w:r>
      <w:r>
        <w:rPr>
          <w:color w:val="00003E"/>
        </w:rPr>
        <w:t xml:space="preserve"> baksh</w:t>
      </w:r>
      <w:r>
        <w:rPr>
          <w:color w:val="000045"/>
        </w:rPr>
        <w:t xml:space="preserve"> pin</w:t>
      </w:r>
      <w:r>
        <w:rPr>
          <w:color w:val="00002C"/>
        </w:rPr>
        <w:t xml:space="preserve"> reset</w:t>
      </w:r>
      <w:r>
        <w:rPr>
          <w:color w:val="430000"/>
        </w:rPr>
        <w:t xml:space="preserve"> korte</w:t>
      </w:r>
      <w:r>
        <w:rPr>
          <w:color w:val="000088"/>
        </w:rPr>
        <w:t xml:space="preserve"> cassi</w:t>
      </w:r>
      <w:r>
        <w:rPr>
          <w:color w:val="000052"/>
        </w:rPr>
        <w:t xml:space="preserve"> pinta</w:t>
      </w:r>
      <w:r>
        <w:rPr>
          <w:color w:val="000057"/>
        </w:rPr>
        <w:t xml:space="preserve"> bhole</w:t>
      </w:r>
      <w:r>
        <w:rPr>
          <w:color w:val="000057"/>
        </w:rPr>
        <w:t xml:space="preserve"> jawyar</w:t>
      </w:r>
      <w:r>
        <w:rPr>
          <w:color w:val="400000"/>
        </w:rPr>
        <w:t xml:space="preserve"> karone</w:t>
      </w:r>
      <w:r>
        <w:rPr>
          <w:color w:val="000045"/>
        </w:rPr>
        <w:t xml:space="preserve"> pin</w:t>
      </w:r>
      <w:r>
        <w:rPr>
          <w:color w:val="000040"/>
        </w:rPr>
        <w:t xml:space="preserve"> rest</w:t>
      </w:r>
      <w:r>
        <w:rPr>
          <w:color w:val="430000"/>
        </w:rPr>
        <w:t xml:space="preserve"> korte</w:t>
      </w:r>
      <w:r>
        <w:rPr>
          <w:color w:val="000088"/>
        </w:rPr>
        <w:t xml:space="preserve"> cassi</w:t>
      </w:r>
      <w:r>
        <w:br/>
      </w:r>
      <w:r>
        <w:rPr>
          <w:color w:val="00007B"/>
        </w:rPr>
        <w:t xml:space="preserve"> password</w:t>
      </w:r>
      <w:r>
        <w:rPr>
          <w:color w:val="000087"/>
        </w:rPr>
        <w:t xml:space="preserve"> locked</w:t>
      </w:r>
      <w:r>
        <w:rPr>
          <w:color w:val="6B0000"/>
        </w:rPr>
        <w:t xml:space="preserve"> hoye</w:t>
      </w:r>
      <w:r>
        <w:rPr>
          <w:color w:val="00008C"/>
        </w:rPr>
        <w:t xml:space="preserve"> gase</w:t>
      </w:r>
      <w:r>
        <w:br/>
      </w:r>
      <w:r>
        <w:rPr>
          <w:color w:val="460000"/>
        </w:rPr>
        <w:t xml:space="preserve"> i</w:t>
      </w:r>
      <w:r>
        <w:rPr>
          <w:color w:val="00009A"/>
        </w:rPr>
        <w:t xml:space="preserve"> actually</w:t>
      </w:r>
      <w:r>
        <w:rPr>
          <w:color w:val="000092"/>
        </w:rPr>
        <w:t xml:space="preserve"> forget</w:t>
      </w:r>
      <w:r>
        <w:rPr>
          <w:color w:val="00004C"/>
        </w:rPr>
        <w:t xml:space="preserve"> my</w:t>
      </w:r>
      <w:r>
        <w:rPr>
          <w:color w:val="000034"/>
        </w:rPr>
        <w:t xml:space="preserve"> bkash</w:t>
      </w:r>
      <w:r>
        <w:rPr>
          <w:color w:val="00004E"/>
        </w:rPr>
        <w:t xml:space="preserve"> pin</w:t>
      </w:r>
      <w:r>
        <w:br/>
      </w:r>
      <w:r>
        <w:rPr>
          <w:color w:val="00005A"/>
        </w:rPr>
        <w:t xml:space="preserve"> pin</w:t>
      </w:r>
      <w:r>
        <w:rPr>
          <w:color w:val="000073"/>
        </w:rPr>
        <w:t xml:space="preserve"> reset</w:t>
      </w:r>
      <w:r>
        <w:rPr>
          <w:color w:val="570000"/>
        </w:rPr>
        <w:t xml:space="preserve"> korte</w:t>
      </w:r>
      <w:r>
        <w:rPr>
          <w:color w:val="0000BD"/>
        </w:rPr>
        <w:t xml:space="preserve"> cacchilam</w:t>
      </w:r>
      <w:r>
        <w:br/>
      </w:r>
      <w:r>
        <w:rPr>
          <w:color w:val="000075"/>
        </w:rPr>
        <w:t xml:space="preserve"> pin</w:t>
      </w:r>
      <w:r>
        <w:rPr>
          <w:color w:val="00008B"/>
        </w:rPr>
        <w:t xml:space="preserve"> bosanor</w:t>
      </w:r>
      <w:r>
        <w:rPr>
          <w:color w:val="000067"/>
        </w:rPr>
        <w:t xml:space="preserve"> pore</w:t>
      </w:r>
      <w:r>
        <w:rPr>
          <w:color w:val="000075"/>
        </w:rPr>
        <w:t xml:space="preserve"> pin</w:t>
      </w:r>
      <w:r>
        <w:rPr>
          <w:color w:val="00004B"/>
        </w:rPr>
        <w:t xml:space="preserve"> reset</w:t>
      </w:r>
      <w:r>
        <w:rPr>
          <w:color w:val="00007B"/>
        </w:rPr>
        <w:t xml:space="preserve"> chasse</w:t>
      </w:r>
      <w:r>
        <w:br/>
      </w:r>
      <w:r>
        <w:rPr>
          <w:color w:val="2F0000"/>
        </w:rPr>
        <w:t xml:space="preserve"> আমার</w:t>
      </w:r>
      <w:r>
        <w:rPr>
          <w:color w:val="00004A"/>
        </w:rPr>
        <w:t xml:space="preserve"> পিন</w:t>
      </w:r>
      <w:r>
        <w:rPr>
          <w:color w:val="00004F"/>
        </w:rPr>
        <w:t xml:space="preserve"> টা</w:t>
      </w:r>
      <w:r>
        <w:rPr>
          <w:color w:val="00006E"/>
        </w:rPr>
        <w:t xml:space="preserve"> ব্লক</w:t>
      </w:r>
      <w:r>
        <w:rPr>
          <w:color w:val="500000"/>
        </w:rPr>
        <w:t xml:space="preserve"> করা</w:t>
      </w:r>
      <w:r>
        <w:rPr>
          <w:color w:val="0000B3"/>
        </w:rPr>
        <w:t xml:space="preserve"> হয়ঠে</w:t>
      </w:r>
      <w:r>
        <w:br/>
      </w:r>
      <w:r>
        <w:rPr>
          <w:color w:val="450000"/>
        </w:rPr>
        <w:t xml:space="preserve"> আমি</w:t>
      </w:r>
      <w:r>
        <w:rPr>
          <w:color w:val="44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6B"/>
        </w:rPr>
        <w:t xml:space="preserve"> পিন</w:t>
      </w:r>
      <w:r>
        <w:rPr>
          <w:color w:val="000092"/>
        </w:rPr>
        <w:t xml:space="preserve"> রিসেট</w:t>
      </w:r>
      <w:r>
        <w:rPr>
          <w:color w:val="590000"/>
        </w:rPr>
        <w:t xml:space="preserve"> করতে</w:t>
      </w:r>
      <w:r>
        <w:rPr>
          <w:color w:val="000063"/>
        </w:rPr>
        <w:t xml:space="preserve"> চাই</w:t>
      </w:r>
      <w:r>
        <w:br/>
      </w:r>
      <w:r>
        <w:rPr>
          <w:color w:val="440000"/>
        </w:rPr>
        <w:t xml:space="preserve"> amr</w:t>
      </w:r>
      <w:r>
        <w:rPr>
          <w:color w:val="00005C"/>
        </w:rPr>
        <w:t xml:space="preserve"> bikas</w:t>
      </w:r>
      <w:r>
        <w:rPr>
          <w:color w:val="00003D"/>
        </w:rPr>
        <w:t xml:space="preserve"> number</w:t>
      </w:r>
      <w:r>
        <w:rPr>
          <w:color w:val="540000"/>
        </w:rPr>
        <w:t xml:space="preserve"> ar</w:t>
      </w:r>
      <w:r>
        <w:rPr>
          <w:color w:val="000067"/>
        </w:rPr>
        <w:t xml:space="preserve"> password</w:t>
      </w:r>
      <w:r>
        <w:rPr>
          <w:color w:val="00005B"/>
        </w:rPr>
        <w:t xml:space="preserve"> lock</w:t>
      </w:r>
      <w:r>
        <w:rPr>
          <w:color w:val="590000"/>
        </w:rPr>
        <w:t xml:space="preserve"> hoye</w:t>
      </w:r>
      <w:r>
        <w:rPr>
          <w:color w:val="000075"/>
        </w:rPr>
        <w:t xml:space="preserve"> gase</w:t>
      </w:r>
      <w:r>
        <w:br/>
      </w:r>
      <w:r>
        <w:rPr>
          <w:color w:val="000089"/>
        </w:rPr>
        <w:t xml:space="preserve"> আস</w:t>
      </w:r>
      <w:r>
        <w:rPr>
          <w:color w:val="8E0000"/>
        </w:rPr>
        <w:t xml:space="preserve"> সালামু</w:t>
      </w:r>
      <w:r>
        <w:rPr>
          <w:color w:val="5B0000"/>
        </w:rPr>
        <w:t xml:space="preserve"> আলাইকুম</w:t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3B"/>
        </w:rPr>
        <w:t xml:space="preserve"> পিন</w:t>
      </w:r>
      <w:r>
        <w:rPr>
          <w:color w:val="000046"/>
        </w:rPr>
        <w:t xml:space="preserve"> ভুলে</w:t>
      </w:r>
      <w:r>
        <w:rPr>
          <w:color w:val="00004E"/>
        </w:rPr>
        <w:t xml:space="preserve"> গেছি</w:t>
      </w:r>
      <w:r>
        <w:br/>
      </w:r>
      <w:r>
        <w:rPr>
          <w:color w:val="000052"/>
        </w:rPr>
        <w:t xml:space="preserve"> pin</w:t>
      </w:r>
      <w:r>
        <w:rPr>
          <w:color w:val="000069"/>
        </w:rPr>
        <w:t xml:space="preserve"> reset</w:t>
      </w:r>
      <w:r>
        <w:rPr>
          <w:color w:val="8B0000"/>
        </w:rPr>
        <w:t xml:space="preserve"> through</w:t>
      </w:r>
      <w:r>
        <w:rPr>
          <w:color w:val="A60000"/>
        </w:rPr>
        <w:t xml:space="preserve"> u</w:t>
      </w:r>
      <w:r>
        <w:br/>
      </w:r>
      <w:r>
        <w:rPr>
          <w:color w:val="670000"/>
        </w:rPr>
        <w:t xml:space="preserve"> vai</w:t>
      </w:r>
      <w:r>
        <w:rPr>
          <w:color w:val="3E0000"/>
        </w:rPr>
        <w:t xml:space="preserve"> amar</w:t>
      </w:r>
      <w:r>
        <w:rPr>
          <w:color w:val="00004C"/>
        </w:rPr>
        <w:t xml:space="preserve"> pin</w:t>
      </w:r>
      <w:r>
        <w:rPr>
          <w:color w:val="000066"/>
        </w:rPr>
        <w:t xml:space="preserve"> lock</w:t>
      </w:r>
      <w:r>
        <w:rPr>
          <w:color w:val="950000"/>
        </w:rPr>
        <w:t xml:space="preserve"> hoiya</w:t>
      </w:r>
      <w:r>
        <w:rPr>
          <w:color w:val="6C0000"/>
        </w:rPr>
        <w:t xml:space="preserve"> gese</w:t>
      </w:r>
      <w:r>
        <w:br/>
      </w:r>
      <w:r>
        <w:rPr>
          <w:color w:val="780000"/>
        </w:rPr>
        <w:t xml:space="preserve"> amr</w:t>
      </w:r>
      <w:r>
        <w:rPr>
          <w:color w:val="00004F"/>
        </w:rPr>
        <w:t xml:space="preserve"> bkash</w:t>
      </w:r>
      <w:r>
        <w:rPr>
          <w:color w:val="000076"/>
        </w:rPr>
        <w:t xml:space="preserve"> pin</w:t>
      </w:r>
      <w:r>
        <w:rPr>
          <w:color w:val="0000AD"/>
        </w:rPr>
        <w:t xml:space="preserve"> vule</w:t>
      </w:r>
      <w:r>
        <w:rPr>
          <w:color w:val="000000"/>
        </w:rPr>
        <w:t xml:space="preserve"> gesi</w:t>
      </w:r>
      <w:r>
        <w:br/>
      </w:r>
      <w:r>
        <w:rPr>
          <w:color w:val="000029"/>
        </w:rPr>
        <w:t xml:space="preserve"> bkash</w:t>
      </w:r>
      <w:r>
        <w:rPr>
          <w:color w:val="000093"/>
        </w:rPr>
        <w:t xml:space="preserve"> pen</w:t>
      </w:r>
      <w:r>
        <w:rPr>
          <w:color w:val="000098"/>
        </w:rPr>
        <w:t xml:space="preserve"> resit</w:t>
      </w:r>
      <w:r>
        <w:rPr>
          <w:color w:val="650000"/>
        </w:rPr>
        <w:t xml:space="preserve"> diya</w:t>
      </w:r>
      <w:r>
        <w:rPr>
          <w:color w:val="000058"/>
        </w:rPr>
        <w:t xml:space="preserve"> den</w:t>
      </w:r>
      <w:r>
        <w:br/>
      </w:r>
      <w:r>
        <w:rPr>
          <w:color w:val="00007C"/>
        </w:rPr>
        <w:t xml:space="preserve"> bhaiya</w:t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46"/>
        </w:rPr>
        <w:t xml:space="preserve"> pin</w:t>
      </w:r>
      <w:r>
        <w:rPr>
          <w:color w:val="00005F"/>
        </w:rPr>
        <w:t xml:space="preserve"> lock</w:t>
      </w:r>
      <w:r>
        <w:rPr>
          <w:color w:val="00007A"/>
        </w:rPr>
        <w:t xml:space="preserve"> hoya</w:t>
      </w:r>
      <w:r>
        <w:rPr>
          <w:color w:val="00007A"/>
        </w:rPr>
        <w:t xml:space="preserve"> gase</w:t>
      </w:r>
      <w:r>
        <w:br/>
      </w:r>
      <w:r>
        <w:rPr>
          <w:color w:val="840000"/>
        </w:rPr>
        <w:t xml:space="preserve"> স‍্যার</w:t>
      </w:r>
      <w:r>
        <w:rPr>
          <w:color w:val="2A0000"/>
        </w:rPr>
        <w:t xml:space="preserve"> আমার</w:t>
      </w:r>
      <w:r>
        <w:rPr>
          <w:color w:val="000063"/>
        </w:rPr>
        <w:t xml:space="preserve"> সিমে</w:t>
      </w:r>
      <w:r>
        <w:rPr>
          <w:color w:val="000029"/>
        </w:rPr>
        <w:t xml:space="preserve"> বিকাশ</w:t>
      </w:r>
      <w:r>
        <w:rPr>
          <w:color w:val="000042"/>
        </w:rPr>
        <w:t xml:space="preserve"> পিন</w:t>
      </w:r>
      <w:r>
        <w:rPr>
          <w:color w:val="000053"/>
        </w:rPr>
        <w:t xml:space="preserve"> লক</w:t>
      </w:r>
      <w:r>
        <w:rPr>
          <w:color w:val="960000"/>
        </w:rPr>
        <w:t xml:space="preserve"> হয়েছ</w:t>
      </w:r>
      <w:r>
        <w:br/>
      </w:r>
      <w:r>
        <w:rPr>
          <w:color w:val="380000"/>
        </w:rPr>
        <w:t xml:space="preserve"> i</w:t>
      </w:r>
      <w:r>
        <w:rPr>
          <w:color w:val="510000"/>
        </w:rPr>
        <w:t xml:space="preserve"> for</w:t>
      </w:r>
      <w:r>
        <w:rPr>
          <w:color w:val="000097"/>
        </w:rPr>
        <w:t xml:space="preserve"> gate</w:t>
      </w:r>
      <w:r>
        <w:rPr>
          <w:color w:val="000079"/>
        </w:rPr>
        <w:t xml:space="preserve"> my</w:t>
      </w:r>
      <w:r>
        <w:rPr>
          <w:color w:val="00005E"/>
        </w:rPr>
        <w:t xml:space="preserve"> password</w:t>
      </w:r>
      <w:r>
        <w:rPr>
          <w:color w:val="000079"/>
        </w:rPr>
        <w:t xml:space="preserve"> my</w:t>
      </w:r>
      <w:r>
        <w:rPr>
          <w:color w:val="000038"/>
        </w:rPr>
        <w:t xml:space="preserve"> number</w:t>
      </w:r>
      <w:r>
        <w:rPr>
          <w:color w:val="490000"/>
        </w:rPr>
        <w:t xml:space="preserve"> is</w:t>
      </w:r>
      <w:r>
        <w:br/>
      </w:r>
      <w:r>
        <w:rPr>
          <w:color w:val="00006E"/>
        </w:rPr>
        <w:t xml:space="preserve"> pin</w:t>
      </w:r>
      <w:r>
        <w:rPr>
          <w:color w:val="00008E"/>
        </w:rPr>
        <w:t xml:space="preserve"> reset</w:t>
      </w:r>
      <w:r>
        <w:rPr>
          <w:color w:val="6B0000"/>
        </w:rPr>
        <w:t xml:space="preserve"> korte</w:t>
      </w:r>
      <w:r>
        <w:rPr>
          <w:color w:val="000091"/>
        </w:rPr>
        <w:t xml:space="preserve"> hobe</w:t>
      </w:r>
      <w:r>
        <w:br/>
      </w:r>
      <w:r>
        <w:rPr>
          <w:color w:val="960000"/>
        </w:rPr>
        <w:t xml:space="preserve"> পাস</w:t>
      </w:r>
      <w:r>
        <w:rPr>
          <w:color w:val="000096"/>
        </w:rPr>
        <w:t xml:space="preserve"> ওয়াড</w:t>
      </w:r>
      <w:r>
        <w:rPr>
          <w:color w:val="00004D"/>
        </w:rPr>
        <w:t xml:space="preserve"> ভুলে</w:t>
      </w:r>
      <w:r>
        <w:rPr>
          <w:color w:val="000074"/>
        </w:rPr>
        <w:t xml:space="preserve"> গিয়েছি</w:t>
      </w:r>
      <w:r>
        <w:br/>
      </w:r>
      <w:r>
        <w:rPr>
          <w:color w:val="000081"/>
        </w:rPr>
        <w:t xml:space="preserve"> অৃামার</w:t>
      </w:r>
      <w:r>
        <w:rPr>
          <w:color w:val="000037"/>
        </w:rPr>
        <w:t xml:space="preserve"> বিকাশে</w:t>
      </w:r>
      <w:r>
        <w:rPr>
          <w:color w:val="000036"/>
        </w:rPr>
        <w:t xml:space="preserve"> পিন</w:t>
      </w:r>
      <w:r>
        <w:rPr>
          <w:color w:val="000041"/>
        </w:rPr>
        <w:t xml:space="preserve"> ভুল</w:t>
      </w:r>
      <w:r>
        <w:rPr>
          <w:color w:val="00006F"/>
        </w:rPr>
        <w:t xml:space="preserve"> দেবার</w:t>
      </w:r>
      <w:r>
        <w:rPr>
          <w:color w:val="570000"/>
        </w:rPr>
        <w:t xml:space="preserve"> কারনে</w:t>
      </w:r>
      <w:r>
        <w:rPr>
          <w:color w:val="00002B"/>
        </w:rPr>
        <w:t xml:space="preserve"> একাউন্ট</w:t>
      </w:r>
      <w:r>
        <w:rPr>
          <w:color w:val="000072"/>
        </w:rPr>
        <w:t xml:space="preserve"> বল্ক</w:t>
      </w:r>
      <w:r>
        <w:rPr>
          <w:color w:val="330000"/>
        </w:rPr>
        <w:t xml:space="preserve"> করে</w:t>
      </w:r>
      <w:r>
        <w:rPr>
          <w:color w:val="000000"/>
        </w:rPr>
        <w:t xml:space="preserve"> দিছে</w:t>
      </w:r>
      <w:r>
        <w:br/>
      </w:r>
      <w:r>
        <w:rPr>
          <w:color w:val="520000"/>
        </w:rPr>
        <w:t xml:space="preserve"> amar</w:t>
      </w:r>
      <w:r>
        <w:rPr>
          <w:color w:val="000043"/>
        </w:rPr>
        <w:t xml:space="preserve"> bkash</w:t>
      </w:r>
      <w:r>
        <w:rPr>
          <w:color w:val="000064"/>
        </w:rPr>
        <w:t xml:space="preserve"> pin</w:t>
      </w:r>
      <w:r>
        <w:rPr>
          <w:color w:val="000087"/>
        </w:rPr>
        <w:t xml:space="preserve"> lock</w:t>
      </w:r>
      <w:r>
        <w:rPr>
          <w:color w:val="00009F"/>
        </w:rPr>
        <w:t xml:space="preserve"> hoise</w:t>
      </w:r>
      <w:r>
        <w:br/>
      </w:r>
      <w:r>
        <w:rPr>
          <w:color w:val="4A0000"/>
        </w:rPr>
        <w:t xml:space="preserve"> i</w:t>
      </w:r>
      <w:r>
        <w:rPr>
          <w:color w:val="000067"/>
        </w:rPr>
        <w:t xml:space="preserve"> want</w:t>
      </w:r>
      <w:r>
        <w:rPr>
          <w:color w:val="00004D"/>
        </w:rPr>
        <w:t xml:space="preserve"> to</w:t>
      </w:r>
      <w:r>
        <w:rPr>
          <w:color w:val="000069"/>
        </w:rPr>
        <w:t xml:space="preserve"> reset</w:t>
      </w:r>
      <w:r>
        <w:rPr>
          <w:color w:val="000050"/>
        </w:rPr>
        <w:t xml:space="preserve"> my</w:t>
      </w:r>
      <w:r>
        <w:rPr>
          <w:color w:val="000037"/>
        </w:rPr>
        <w:t xml:space="preserve"> bkash</w:t>
      </w:r>
      <w:r>
        <w:rPr>
          <w:color w:val="00007C"/>
        </w:rPr>
        <w:t xml:space="preserve"> password</w:t>
      </w:r>
      <w:r>
        <w:rPr>
          <w:color w:val="000052"/>
        </w:rPr>
        <w:t xml:space="preserve"> pin</w:t>
      </w:r>
      <w:r>
        <w:rPr>
          <w:color w:val="000000"/>
        </w:rPr>
        <w:t xml:space="preserve"> number</w:t>
      </w:r>
      <w:r>
        <w:br/>
      </w:r>
      <w:r>
        <w:rPr>
          <w:color w:val="48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73"/>
        </w:rPr>
        <w:t xml:space="preserve"> পিন</w:t>
      </w:r>
      <w:r>
        <w:rPr>
          <w:color w:val="000090"/>
        </w:rPr>
        <w:t xml:space="preserve"> লক</w:t>
      </w:r>
      <w:r>
        <w:rPr>
          <w:color w:val="00008E"/>
        </w:rPr>
        <w:t xml:space="preserve"> হয়েছে</w:t>
      </w:r>
      <w:r>
        <w:br/>
      </w:r>
      <w:r>
        <w:rPr>
          <w:color w:val="6A0000"/>
        </w:rPr>
        <w:t xml:space="preserve"> vai</w:t>
      </w:r>
      <w:r>
        <w:rPr>
          <w:color w:val="00004E"/>
        </w:rPr>
        <w:t xml:space="preserve"> pin</w:t>
      </w:r>
      <w:r>
        <w:rPr>
          <w:color w:val="000069"/>
        </w:rPr>
        <w:t xml:space="preserve"> lock</w:t>
      </w:r>
      <w:r>
        <w:rPr>
          <w:color w:val="9A0000"/>
        </w:rPr>
        <w:t xml:space="preserve"> hoiya</w:t>
      </w:r>
      <w:r>
        <w:rPr>
          <w:color w:val="6F0000"/>
        </w:rPr>
        <w:t xml:space="preserve"> gese</w:t>
      </w:r>
      <w:r>
        <w:br/>
      </w:r>
      <w:r>
        <w:rPr>
          <w:color w:val="200000"/>
        </w:rPr>
        <w:t xml:space="preserve"> আমার</w:t>
      </w:r>
      <w:r>
        <w:rPr>
          <w:color w:val="00003D"/>
        </w:rPr>
        <w:t xml:space="preserve"> বিকাশের</w:t>
      </w:r>
      <w:r>
        <w:rPr>
          <w:color w:val="000067"/>
        </w:rPr>
        <w:t xml:space="preserve"> পিন</w:t>
      </w:r>
      <w:r>
        <w:rPr>
          <w:color w:val="000049"/>
        </w:rPr>
        <w:t xml:space="preserve"> নম্বর</w:t>
      </w:r>
      <w:r>
        <w:rPr>
          <w:color w:val="00005F"/>
        </w:rPr>
        <w:t xml:space="preserve"> ভূলে</w:t>
      </w:r>
      <w:r>
        <w:rPr>
          <w:color w:val="000044"/>
        </w:rPr>
        <w:t xml:space="preserve"> গেছি</w:t>
      </w:r>
      <w:r>
        <w:rPr>
          <w:color w:val="430000"/>
        </w:rPr>
        <w:t xml:space="preserve"> আপনাদের</w:t>
      </w:r>
      <w:r>
        <w:rPr>
          <w:color w:val="450000"/>
        </w:rPr>
        <w:t xml:space="preserve"> মাধ্যমে</w:t>
      </w:r>
      <w:r>
        <w:rPr>
          <w:color w:val="000067"/>
        </w:rPr>
        <w:t xml:space="preserve"> পিন</w:t>
      </w:r>
      <w:r>
        <w:rPr>
          <w:color w:val="000046"/>
        </w:rPr>
        <w:t xml:space="preserve"> রিসেট</w:t>
      </w:r>
      <w:r>
        <w:rPr>
          <w:color w:val="740000"/>
        </w:rPr>
        <w:t xml:space="preserve"> করত</w:t>
      </w:r>
      <w:r>
        <w:rPr>
          <w:color w:val="000030"/>
        </w:rPr>
        <w:t xml:space="preserve"> চাই</w:t>
      </w:r>
      <w:r>
        <w:br/>
      </w:r>
      <w:r>
        <w:rPr>
          <w:color w:val="B30000"/>
        </w:rPr>
        <w:t xml:space="preserve"> আামার</w:t>
      </w:r>
      <w:r>
        <w:rPr>
          <w:color w:val="000059"/>
        </w:rPr>
        <w:t xml:space="preserve"> পিন</w:t>
      </w:r>
      <w:r>
        <w:rPr>
          <w:color w:val="000070"/>
        </w:rPr>
        <w:t xml:space="preserve"> লক</w:t>
      </w:r>
      <w:r>
        <w:rPr>
          <w:color w:val="00006E"/>
        </w:rPr>
        <w:t xml:space="preserve"> হয়েছে</w:t>
      </w:r>
      <w:r>
        <w:br/>
      </w:r>
      <w:r>
        <w:rPr>
          <w:color w:val="000054"/>
        </w:rPr>
        <w:t xml:space="preserve"> বিকাশ</w:t>
      </w:r>
      <w:r>
        <w:rPr>
          <w:color w:val="000054"/>
        </w:rPr>
        <w:t xml:space="preserve"> বিকাশ</w:t>
      </w:r>
      <w:r>
        <w:rPr>
          <w:color w:val="0000A4"/>
        </w:rPr>
        <w:t xml:space="preserve"> নাম্বারটির</w:t>
      </w:r>
      <w:r>
        <w:rPr>
          <w:color w:val="000044"/>
        </w:rPr>
        <w:t xml:space="preserve"> পিন</w:t>
      </w:r>
      <w:r>
        <w:rPr>
          <w:color w:val="00005D"/>
        </w:rPr>
        <w:t xml:space="preserve"> রিসেট</w:t>
      </w:r>
      <w:r>
        <w:rPr>
          <w:color w:val="490000"/>
        </w:rPr>
        <w:t xml:space="preserve"> করা</w:t>
      </w:r>
      <w:r>
        <w:rPr>
          <w:color w:val="6E0000"/>
        </w:rPr>
        <w:t xml:space="preserve"> প্রয়োজন</w:t>
      </w:r>
      <w:r>
        <w:br/>
      </w:r>
      <w:r>
        <w:rPr>
          <w:color w:val="000000"/>
        </w:rPr>
        <w:t xml:space="preserve"> এই</w:t>
      </w:r>
      <w:r>
        <w:rPr>
          <w:color w:val="000071"/>
        </w:rPr>
        <w:t xml:space="preserve"> নাম্বারটা</w:t>
      </w:r>
      <w:r>
        <w:rPr>
          <w:color w:val="2B0000"/>
        </w:rPr>
        <w:t xml:space="preserve"> আমার</w:t>
      </w:r>
      <w:r>
        <w:rPr>
          <w:color w:val="000075"/>
        </w:rPr>
        <w:t xml:space="preserve"> মোবাইলে</w:t>
      </w:r>
      <w:r>
        <w:rPr>
          <w:color w:val="000045"/>
        </w:rPr>
        <w:t xml:space="preserve"> পিন</w:t>
      </w:r>
      <w:r>
        <w:rPr>
          <w:color w:val="00006B"/>
        </w:rPr>
        <w:t xml:space="preserve"> নিচ্ছে</w:t>
      </w:r>
      <w:r>
        <w:rPr>
          <w:color w:val="000036"/>
        </w:rPr>
        <w:t xml:space="preserve"> না</w:t>
      </w:r>
      <w:r>
        <w:rPr>
          <w:color w:val="2D0000"/>
        </w:rPr>
        <w:t xml:space="preserve"> আমি</w:t>
      </w:r>
      <w:r>
        <w:rPr>
          <w:color w:val="000045"/>
        </w:rPr>
        <w:t xml:space="preserve"> এখন</w:t>
      </w:r>
      <w:r>
        <w:rPr>
          <w:color w:val="300000"/>
        </w:rPr>
        <w:t xml:space="preserve"> কি</w:t>
      </w:r>
      <w:r>
        <w:rPr>
          <w:color w:val="000057"/>
        </w:rPr>
        <w:t xml:space="preserve"> করব</w:t>
      </w:r>
      <w:r>
        <w:br/>
      </w:r>
      <w:r>
        <w:rPr>
          <w:color w:val="1D0000"/>
        </w:rPr>
        <w:t xml:space="preserve"> আমি</w:t>
      </w:r>
      <w:r>
        <w:rPr>
          <w:color w:val="000058"/>
        </w:rPr>
        <w:t xml:space="preserve"> তিনবার</w:t>
      </w:r>
      <w:r>
        <w:rPr>
          <w:color w:val="00005C"/>
        </w:rPr>
        <w:t xml:space="preserve"> পিন</w:t>
      </w:r>
      <w:r>
        <w:rPr>
          <w:color w:val="000038"/>
        </w:rPr>
        <w:t xml:space="preserve"> ভুল</w:t>
      </w:r>
      <w:r>
        <w:rPr>
          <w:color w:val="450000"/>
        </w:rPr>
        <w:t xml:space="preserve"> দেওয়ার</w:t>
      </w:r>
      <w:r>
        <w:rPr>
          <w:color w:val="320000"/>
        </w:rPr>
        <w:t xml:space="preserve"> জন্য</w:t>
      </w:r>
      <w:r>
        <w:rPr>
          <w:color w:val="00005C"/>
        </w:rPr>
        <w:t xml:space="preserve"> পিন</w:t>
      </w:r>
      <w:r>
        <w:rPr>
          <w:color w:val="000039"/>
        </w:rPr>
        <w:t xml:space="preserve"> লক</w:t>
      </w:r>
      <w:r>
        <w:rPr>
          <w:color w:val="420000"/>
        </w:rPr>
        <w:t xml:space="preserve"> হয়ে</w:t>
      </w:r>
      <w:r>
        <w:rPr>
          <w:color w:val="000032"/>
        </w:rPr>
        <w:t xml:space="preserve"> গেছে</w:t>
      </w:r>
      <w:r>
        <w:rPr>
          <w:color w:val="370000"/>
        </w:rPr>
        <w:t xml:space="preserve"> এটা</w:t>
      </w:r>
      <w:r>
        <w:rPr>
          <w:color w:val="00003E"/>
        </w:rPr>
        <w:t xml:space="preserve"> রিসেট</w:t>
      </w:r>
      <w:r>
        <w:rPr>
          <w:color w:val="580000"/>
        </w:rPr>
        <w:t xml:space="preserve"> করে</w:t>
      </w:r>
      <w:r>
        <w:rPr>
          <w:color w:val="00003C"/>
        </w:rPr>
        <w:t xml:space="preserve"> দিন</w:t>
      </w:r>
      <w:r>
        <w:rPr>
          <w:color w:val="000052"/>
        </w:rPr>
        <w:t xml:space="preserve"> দয়া</w:t>
      </w:r>
      <w:r>
        <w:rPr>
          <w:color w:val="580000"/>
        </w:rPr>
        <w:t xml:space="preserve"> করে</w:t>
      </w:r>
      <w:r>
        <w:rPr>
          <w:color w:val="000027"/>
        </w:rPr>
        <w:t xml:space="preserve"> number</w:t>
      </w:r>
      <w:r>
        <w:br/>
      </w:r>
      <w:r>
        <w:rPr>
          <w:color w:val="00005D"/>
        </w:rPr>
        <w:t xml:space="preserve"> pin</w:t>
      </w:r>
      <w:r>
        <w:rPr>
          <w:color w:val="0000AE"/>
        </w:rPr>
        <w:t xml:space="preserve"> vula</w:t>
      </w:r>
      <w:r>
        <w:rPr>
          <w:color w:val="0000A0"/>
        </w:rPr>
        <w:t xml:space="preserve"> gase</w:t>
      </w:r>
      <w:r>
        <w:br/>
      </w:r>
      <w:r>
        <w:rPr>
          <w:color w:val="340000"/>
        </w:rPr>
        <w:t xml:space="preserve"> এই</w:t>
      </w:r>
      <w:r>
        <w:rPr>
          <w:color w:val="000037"/>
        </w:rPr>
        <w:t xml:space="preserve"> নাম্বারে</w:t>
      </w:r>
      <w:r>
        <w:rPr>
          <w:color w:val="000038"/>
        </w:rPr>
        <w:t xml:space="preserve"> পিন</w:t>
      </w:r>
      <w:r>
        <w:rPr>
          <w:color w:val="000054"/>
        </w:rPr>
        <w:t xml:space="preserve"> ব্লক</w:t>
      </w:r>
      <w:r>
        <w:rPr>
          <w:color w:val="000088"/>
        </w:rPr>
        <w:t xml:space="preserve"> খেয়েছি</w:t>
      </w:r>
      <w:r>
        <w:rPr>
          <w:color w:val="000065"/>
        </w:rPr>
        <w:t xml:space="preserve"> দয়া</w:t>
      </w:r>
      <w:r>
        <w:rPr>
          <w:color w:val="360000"/>
        </w:rPr>
        <w:t xml:space="preserve"> করে</w:t>
      </w:r>
      <w:r>
        <w:rPr>
          <w:color w:val="00005C"/>
        </w:rPr>
        <w:t xml:space="preserve"> সাহায্য</w:t>
      </w:r>
      <w:r>
        <w:rPr>
          <w:color w:val="5B0000"/>
        </w:rPr>
        <w:t xml:space="preserve"> করুন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4C"/>
        </w:rPr>
        <w:t xml:space="preserve"> নাম্বার</w:t>
      </w:r>
      <w:r>
        <w:rPr>
          <w:color w:val="00004F"/>
        </w:rPr>
        <w:t xml:space="preserve"> টা</w:t>
      </w:r>
      <w:r>
        <w:rPr>
          <w:color w:val="00005E"/>
        </w:rPr>
        <w:t xml:space="preserve"> লক</w:t>
      </w:r>
      <w:r>
        <w:rPr>
          <w:color w:val="00005C"/>
        </w:rPr>
        <w:t xml:space="preserve"> হয়েছে</w:t>
      </w:r>
      <w:r>
        <w:rPr>
          <w:color w:val="000052"/>
        </w:rPr>
        <w:t xml:space="preserve"> গেছে</w:t>
      </w:r>
      <w:r>
        <w:rPr>
          <w:color w:val="340000"/>
        </w:rPr>
        <w:t xml:space="preserve"> কি</w:t>
      </w:r>
      <w:r>
        <w:rPr>
          <w:color w:val="920000"/>
        </w:rPr>
        <w:t xml:space="preserve"> করবে</w:t>
      </w:r>
      <w:r>
        <w:br/>
      </w:r>
      <w:r>
        <w:rPr>
          <w:color w:val="3B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rPr>
          <w:color w:val="460000"/>
        </w:rPr>
        <w:t xml:space="preserve"> er</w:t>
      </w:r>
      <w:r>
        <w:rPr>
          <w:color w:val="000048"/>
        </w:rPr>
        <w:t xml:space="preserve"> pin</w:t>
      </w:r>
      <w:r>
        <w:rPr>
          <w:color w:val="000060"/>
        </w:rPr>
        <w:t xml:space="preserve"> ti</w:t>
      </w:r>
      <w:r>
        <w:rPr>
          <w:color w:val="000087"/>
        </w:rPr>
        <w:t xml:space="preserve"> bule</w:t>
      </w:r>
      <w:r>
        <w:rPr>
          <w:color w:val="000000"/>
        </w:rPr>
        <w:t xml:space="preserve"> geci</w:t>
      </w:r>
      <w:r>
        <w:rPr>
          <w:color w:val="000000"/>
        </w:rPr>
        <w:t xml:space="preserve"> reset</w:t>
      </w:r>
      <w:r>
        <w:rPr>
          <w:color w:val="460000"/>
        </w:rPr>
        <w:t xml:space="preserve"> korte</w:t>
      </w:r>
      <w:r>
        <w:rPr>
          <w:color w:val="000072"/>
        </w:rPr>
        <w:t xml:space="preserve"> chacchi</w:t>
      </w:r>
      <w:r>
        <w:br/>
      </w:r>
      <w:r>
        <w:rPr>
          <w:color w:val="310000"/>
        </w:rPr>
        <w:t xml:space="preserve"> আমার</w:t>
      </w:r>
      <w:r>
        <w:rPr>
          <w:color w:val="00004E"/>
        </w:rPr>
        <w:t xml:space="preserve"> পিন</w:t>
      </w:r>
      <w:r>
        <w:rPr>
          <w:color w:val="000090"/>
        </w:rPr>
        <w:t xml:space="preserve"> লোক</w:t>
      </w:r>
      <w:r>
        <w:rPr>
          <w:color w:val="0000BC"/>
        </w:rPr>
        <w:t xml:space="preserve"> হয়েগিয়েছে</w:t>
      </w:r>
      <w:r>
        <w:br/>
      </w:r>
      <w:r>
        <w:rPr>
          <w:color w:val="1F0000"/>
        </w:rPr>
        <w:t xml:space="preserve"> amar</w:t>
      </w:r>
      <w:r>
        <w:rPr>
          <w:color w:val="000033"/>
        </w:rPr>
        <w:t xml:space="preserve"> ekta</w:t>
      </w:r>
      <w:r>
        <w:rPr>
          <w:color w:val="00001A"/>
        </w:rPr>
        <w:t xml:space="preserve"> bkash</w:t>
      </w:r>
      <w:r>
        <w:rPr>
          <w:color w:val="000047"/>
        </w:rPr>
        <w:t xml:space="preserve"> accout</w:t>
      </w:r>
      <w:r>
        <w:rPr>
          <w:color w:val="00002B"/>
        </w:rPr>
        <w:t xml:space="preserve"> ase</w:t>
      </w:r>
      <w:r>
        <w:rPr>
          <w:color w:val="B40000"/>
        </w:rPr>
        <w:t xml:space="preserve"> otar</w:t>
      </w:r>
      <w:r>
        <w:rPr>
          <w:color w:val="000026"/>
        </w:rPr>
        <w:t xml:space="preserve"> pin</w:t>
      </w:r>
      <w:r>
        <w:rPr>
          <w:color w:val="000031"/>
        </w:rPr>
        <w:t xml:space="preserve"> reset</w:t>
      </w:r>
      <w:r>
        <w:rPr>
          <w:color w:val="00005C"/>
        </w:rPr>
        <w:t xml:space="preserve"> chaise</w:t>
      </w:r>
      <w:r>
        <w:rPr>
          <w:color w:val="B40000"/>
        </w:rPr>
        <w:t xml:space="preserve"> otar</w:t>
      </w:r>
      <w:r>
        <w:rPr>
          <w:color w:val="000051"/>
        </w:rPr>
        <w:t xml:space="preserve"> somadhan</w:t>
      </w:r>
      <w:r>
        <w:rPr>
          <w:color w:val="00002F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230000"/>
        </w:rPr>
        <w:t xml:space="preserve"> amar</w:t>
      </w:r>
      <w:r>
        <w:rPr>
          <w:color w:val="00004E"/>
        </w:rPr>
        <w:t xml:space="preserve"> ager</w:t>
      </w:r>
      <w:r>
        <w:rPr>
          <w:color w:val="000039"/>
        </w:rPr>
        <w:t xml:space="preserve"> ekta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44"/>
        </w:rPr>
        <w:t xml:space="preserve"> chilo</w:t>
      </w:r>
      <w:r>
        <w:rPr>
          <w:color w:val="00006F"/>
        </w:rPr>
        <w:t xml:space="preserve"> oar</w:t>
      </w:r>
      <w:r>
        <w:rPr>
          <w:color w:val="00002B"/>
        </w:rPr>
        <w:t xml:space="preserve"> pin</w:t>
      </w:r>
      <w:r>
        <w:rPr>
          <w:color w:val="000038"/>
        </w:rPr>
        <w:t xml:space="preserve"> reset</w:t>
      </w:r>
      <w:r>
        <w:rPr>
          <w:color w:val="000068"/>
        </w:rPr>
        <w:t xml:space="preserve"> chaise</w:t>
      </w:r>
      <w:r>
        <w:rPr>
          <w:color w:val="000035"/>
        </w:rPr>
        <w:t xml:space="preserve"> kivabe</w:t>
      </w:r>
      <w:r>
        <w:rPr>
          <w:color w:val="00005B"/>
        </w:rPr>
        <w:t xml:space="preserve"> somadhan</w:t>
      </w:r>
      <w:r>
        <w:rPr>
          <w:color w:val="000044"/>
        </w:rPr>
        <w:t xml:space="preserve"> pete</w:t>
      </w:r>
      <w:r>
        <w:rPr>
          <w:color w:val="000039"/>
        </w:rPr>
        <w:t xml:space="preserve"> pari</w:t>
      </w:r>
      <w:r>
        <w:br/>
      </w:r>
      <w:r>
        <w:rPr>
          <w:color w:val="000000"/>
        </w:rPr>
        <w:t xml:space="preserve"> hi</w:t>
      </w:r>
      <w:r>
        <w:rPr>
          <w:color w:val="0000AE"/>
        </w:rPr>
        <w:t xml:space="preserve"> g</w:t>
      </w:r>
      <w:r>
        <w:rPr>
          <w:color w:val="7E0000"/>
        </w:rPr>
        <w:t xml:space="preserve"> vaiya</w:t>
      </w:r>
      <w:r>
        <w:rPr>
          <w:color w:val="00004F"/>
        </w:rPr>
        <w:t xml:space="preserve"> pin</w:t>
      </w:r>
      <w:r>
        <w:rPr>
          <w:color w:val="00006E"/>
        </w:rPr>
        <w:t xml:space="preserve"> problem</w:t>
      </w:r>
      <w:r>
        <w:br/>
      </w:r>
      <w:r>
        <w:rPr>
          <w:color w:val="00006D"/>
        </w:rPr>
        <w:t xml:space="preserve"> bkas</w:t>
      </w:r>
      <w:r>
        <w:rPr>
          <w:color w:val="000043"/>
        </w:rPr>
        <w:t xml:space="preserve"> pin</w:t>
      </w:r>
      <w:r>
        <w:rPr>
          <w:color w:val="000062"/>
        </w:rPr>
        <w:t xml:space="preserve"> vule</w:t>
      </w:r>
      <w:r>
        <w:rPr>
          <w:color w:val="7B0000"/>
        </w:rPr>
        <w:t xml:space="preserve"> geci</w:t>
      </w:r>
      <w:r>
        <w:rPr>
          <w:color w:val="000034"/>
        </w:rPr>
        <w:t xml:space="preserve"> ki</w:t>
      </w:r>
      <w:r>
        <w:rPr>
          <w:color w:val="000071"/>
        </w:rPr>
        <w:t xml:space="preserve"> krte</w:t>
      </w:r>
      <w:r>
        <w:rPr>
          <w:color w:val="000058"/>
        </w:rPr>
        <w:t xml:space="preserve"> hobe</w:t>
      </w:r>
      <w:r>
        <w:br/>
      </w:r>
      <w:r>
        <w:rPr>
          <w:color w:val="000059"/>
        </w:rPr>
        <w:t xml:space="preserve"> পিন</w:t>
      </w:r>
      <w:r>
        <w:rPr>
          <w:color w:val="00006A"/>
        </w:rPr>
        <w:t xml:space="preserve"> ভুলে</w:t>
      </w:r>
      <w:r>
        <w:rPr>
          <w:color w:val="0000D5"/>
        </w:rPr>
        <w:t xml:space="preserve"> গেয়েছি</w:t>
      </w:r>
      <w:r>
        <w:br/>
      </w:r>
      <w:r>
        <w:rPr>
          <w:color w:val="000078"/>
        </w:rPr>
        <w:t xml:space="preserve"> pin</w:t>
      </w:r>
      <w:r>
        <w:rPr>
          <w:color w:val="0000E0"/>
        </w:rPr>
        <w:t xml:space="preserve"> rest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sir</w:t>
      </w:r>
      <w:r>
        <w:rPr>
          <w:color w:val="2E0000"/>
        </w:rPr>
        <w:t xml:space="preserve"> amar</w:t>
      </w:r>
      <w:r>
        <w:rPr>
          <w:color w:val="000041"/>
        </w:rPr>
        <w:t xml:space="preserve"> bikash</w:t>
      </w:r>
      <w:r>
        <w:rPr>
          <w:color w:val="000038"/>
        </w:rPr>
        <w:t xml:space="preserve"> pin</w:t>
      </w:r>
      <w:r>
        <w:rPr>
          <w:color w:val="000033"/>
        </w:rPr>
        <w:t xml:space="preserve"> number</w:t>
      </w:r>
      <w:r>
        <w:rPr>
          <w:color w:val="000036"/>
        </w:rPr>
        <w:t xml:space="preserve"> ta</w:t>
      </w:r>
      <w:r>
        <w:rPr>
          <w:color w:val="00004C"/>
        </w:rPr>
        <w:t xml:space="preserve"> lock</w:t>
      </w:r>
      <w:r>
        <w:rPr>
          <w:color w:val="4A0000"/>
        </w:rPr>
        <w:t xml:space="preserve"> hoye</w:t>
      </w:r>
      <w:r>
        <w:rPr>
          <w:color w:val="7B0000"/>
        </w:rPr>
        <w:t xml:space="preserve"> giyese</w:t>
      </w:r>
      <w:r>
        <w:rPr>
          <w:color w:val="2E0000"/>
        </w:rPr>
        <w:t xml:space="preserve"> amar</w:t>
      </w:r>
      <w:r>
        <w:rPr>
          <w:color w:val="000059"/>
        </w:rPr>
        <w:t xml:space="preserve"> akon</w:t>
      </w:r>
      <w:r>
        <w:rPr>
          <w:color w:val="00007A"/>
        </w:rPr>
        <w:t xml:space="preserve"> koroniyo</w:t>
      </w:r>
      <w:r>
        <w:rPr>
          <w:color w:val="000000"/>
        </w:rPr>
        <w:t xml:space="preserve"> ki</w:t>
      </w:r>
      <w:r>
        <w:br/>
      </w:r>
      <w:r>
        <w:rPr>
          <w:color w:val="0000A5"/>
        </w:rPr>
        <w:t xml:space="preserve"> pin</w:t>
      </w:r>
      <w:r>
        <w:rPr>
          <w:color w:val="00006F"/>
        </w:rPr>
        <w:t xml:space="preserve"> lock</w:t>
      </w:r>
      <w:r>
        <w:rPr>
          <w:color w:val="0000A5"/>
        </w:rPr>
        <w:t xml:space="preserve"> pin</w:t>
      </w:r>
      <w:r>
        <w:rPr>
          <w:color w:val="00006A"/>
        </w:rPr>
        <w:t xml:space="preserve"> reset</w:t>
      </w:r>
      <w:r>
        <w:rPr>
          <w:color w:val="750000"/>
        </w:rPr>
        <w:t xml:space="preserve"> lagbe</w:t>
      </w:r>
      <w:r>
        <w:br/>
      </w:r>
      <w:r>
        <w:rPr>
          <w:color w:val="6A0000"/>
        </w:rPr>
        <w:t xml:space="preserve"> vai</w:t>
      </w:r>
      <w:r>
        <w:rPr>
          <w:color w:val="00004E"/>
        </w:rPr>
        <w:t xml:space="preserve"> pin</w:t>
      </w:r>
      <w:r>
        <w:rPr>
          <w:color w:val="000069"/>
        </w:rPr>
        <w:t xml:space="preserve"> lock</w:t>
      </w:r>
      <w:r>
        <w:rPr>
          <w:color w:val="9A0000"/>
        </w:rPr>
        <w:t xml:space="preserve"> hoiya</w:t>
      </w:r>
      <w:r>
        <w:rPr>
          <w:color w:val="6F0000"/>
        </w:rPr>
        <w:t xml:space="preserve"> gese</w:t>
      </w:r>
      <w:r>
        <w:br/>
      </w:r>
      <w:r>
        <w:rPr>
          <w:color w:val="400000"/>
        </w:rPr>
        <w:t xml:space="preserve"> আমার</w:t>
      </w:r>
      <w:r>
        <w:rPr>
          <w:color w:val="000066"/>
        </w:rPr>
        <w:t xml:space="preserve"> পিন</w:t>
      </w:r>
      <w:r>
        <w:rPr>
          <w:color w:val="000097"/>
        </w:rPr>
        <w:t xml:space="preserve"> ব্লক</w:t>
      </w:r>
      <w:r>
        <w:rPr>
          <w:color w:val="790000"/>
        </w:rPr>
        <w:t xml:space="preserve"> হয়ে</w:t>
      </w:r>
      <w:r>
        <w:rPr>
          <w:color w:val="000071"/>
        </w:rPr>
        <w:t xml:space="preserve"> গেছে</w:t>
      </w:r>
      <w:r>
        <w:br/>
      </w:r>
      <w:r>
        <w:rPr>
          <w:color w:val="000048"/>
        </w:rPr>
        <w:t xml:space="preserve"> pin</w:t>
      </w:r>
      <w:r>
        <w:rPr>
          <w:color w:val="000088"/>
        </w:rPr>
        <w:t xml:space="preserve"> rest</w:t>
      </w:r>
      <w:r>
        <w:rPr>
          <w:color w:val="000053"/>
        </w:rPr>
        <w:t xml:space="preserve"> kora</w:t>
      </w:r>
      <w:r>
        <w:rPr>
          <w:color w:val="0000B8"/>
        </w:rPr>
        <w:t xml:space="preserve"> lagbi</w:t>
      </w:r>
      <w:r>
        <w:br/>
      </w:r>
      <w:r>
        <w:rPr>
          <w:color w:val="1F0000"/>
        </w:rPr>
        <w:t xml:space="preserve"> আমার</w:t>
      </w:r>
      <w:r>
        <w:rPr>
          <w:color w:val="000043"/>
        </w:rPr>
        <w:t xml:space="preserve"> একাউন্টের</w:t>
      </w:r>
      <w:r>
        <w:rPr>
          <w:color w:val="000032"/>
        </w:rPr>
        <w:t xml:space="preserve"> পিন</w:t>
      </w:r>
      <w:r>
        <w:rPr>
          <w:color w:val="000032"/>
        </w:rPr>
        <w:t xml:space="preserve"> নাম্বার</w:t>
      </w:r>
      <w:r>
        <w:rPr>
          <w:color w:val="00003B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4A0000"/>
        </w:rPr>
        <w:t xml:space="preserve"> তা</w:t>
      </w:r>
      <w:r>
        <w:rPr>
          <w:color w:val="00003D"/>
        </w:rPr>
        <w:t xml:space="preserve"> নতুন</w:t>
      </w:r>
      <w:r>
        <w:rPr>
          <w:color w:val="300000"/>
        </w:rPr>
        <w:t xml:space="preserve"> করে</w:t>
      </w:r>
      <w:r>
        <w:rPr>
          <w:color w:val="000049"/>
        </w:rPr>
        <w:t xml:space="preserve"> ঠিক</w:t>
      </w:r>
      <w:r>
        <w:rPr>
          <w:color w:val="29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73"/>
        </w:rPr>
        <w:t xml:space="preserve"> অনুগ্রহপূর্বক</w:t>
      </w:r>
      <w:r>
        <w:rPr>
          <w:color w:val="3B0000"/>
        </w:rPr>
        <w:t xml:space="preserve"> আমাকে</w:t>
      </w:r>
      <w:r>
        <w:rPr>
          <w:color w:val="00005C"/>
        </w:rPr>
        <w:t xml:space="preserve"> সহযোগিতা</w:t>
      </w:r>
      <w:r>
        <w:rPr>
          <w:color w:val="500000"/>
        </w:rPr>
        <w:t xml:space="preserve"> করুন</w:t>
      </w:r>
      <w:r>
        <w:br/>
      </w:r>
      <w:r>
        <w:rPr>
          <w:color w:val="000056"/>
        </w:rPr>
        <w:t xml:space="preserve"> pin</w:t>
      </w:r>
      <w:r>
        <w:rPr>
          <w:color w:val="000074"/>
        </w:rPr>
        <w:t xml:space="preserve"> lock</w:t>
      </w:r>
      <w:r>
        <w:rPr>
          <w:color w:val="AA0000"/>
        </w:rPr>
        <w:t xml:space="preserve"> hoiya</w:t>
      </w:r>
      <w:r>
        <w:rPr>
          <w:color w:val="7A0000"/>
        </w:rPr>
        <w:t xml:space="preserve"> gese</w:t>
      </w:r>
      <w:r>
        <w:br/>
      </w:r>
      <w:r>
        <w:rPr>
          <w:color w:val="00007A"/>
        </w:rPr>
        <w:t xml:space="preserve"> দয়াকরে</w:t>
      </w:r>
      <w:r>
        <w:rPr>
          <w:color w:val="570000"/>
        </w:rPr>
        <w:t xml:space="preserve"> আপনি</w:t>
      </w:r>
      <w:r>
        <w:rPr>
          <w:color w:val="00007F"/>
        </w:rPr>
        <w:t xml:space="preserve"> পিনকট</w:t>
      </w:r>
      <w:r>
        <w:rPr>
          <w:color w:val="4B0000"/>
        </w:rPr>
        <w:t xml:space="preserve"> দিয়ে</w:t>
      </w:r>
      <w:r>
        <w:rPr>
          <w:color w:val="00004E"/>
        </w:rPr>
        <w:t xml:space="preserve"> ঠিক</w:t>
      </w:r>
      <w:r>
        <w:rPr>
          <w:color w:val="320000"/>
        </w:rPr>
        <w:t xml:space="preserve"> করে</w:t>
      </w:r>
      <w:r>
        <w:rPr>
          <w:color w:val="000045"/>
        </w:rPr>
        <w:t xml:space="preserve"> দিন</w:t>
      </w:r>
      <w:r>
        <w:rPr>
          <w:color w:val="220000"/>
        </w:rPr>
        <w:t xml:space="preserve"> আমি</w:t>
      </w:r>
      <w:r>
        <w:rPr>
          <w:color w:val="00003D"/>
        </w:rPr>
        <w:t xml:space="preserve"> পারছি</w:t>
      </w:r>
      <w:r>
        <w:rPr>
          <w:color w:val="000029"/>
        </w:rPr>
        <w:t xml:space="preserve"> না</w:t>
      </w:r>
      <w:r>
        <w:br/>
      </w:r>
      <w:r>
        <w:rPr>
          <w:color w:val="000087"/>
        </w:rPr>
        <w:t xml:space="preserve"> shuv</w:t>
      </w:r>
      <w:r>
        <w:rPr>
          <w:color w:val="000000"/>
        </w:rPr>
        <w:t xml:space="preserve"> sokal</w:t>
      </w:r>
      <w:r>
        <w:rPr>
          <w:color w:val="2B0000"/>
        </w:rPr>
        <w:t xml:space="preserve"> amar</w:t>
      </w:r>
      <w:r>
        <w:rPr>
          <w:color w:val="000035"/>
        </w:rPr>
        <w:t xml:space="preserve"> pin</w:t>
      </w:r>
      <w:r>
        <w:rPr>
          <w:color w:val="000030"/>
        </w:rPr>
        <w:t xml:space="preserve"> number</w:t>
      </w:r>
      <w:r>
        <w:rPr>
          <w:color w:val="000053"/>
        </w:rPr>
        <w:t xml:space="preserve"> block</w:t>
      </w:r>
      <w:r>
        <w:rPr>
          <w:color w:val="000076"/>
        </w:rPr>
        <w:t xml:space="preserve"> hoea</w:t>
      </w:r>
      <w:r>
        <w:rPr>
          <w:color w:val="000087"/>
        </w:rPr>
        <w:t xml:space="preserve"> gieache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75"/>
        </w:rPr>
        <w:t xml:space="preserve"> একাউন্টটি</w:t>
      </w:r>
      <w:r>
        <w:rPr>
          <w:color w:val="00004E"/>
        </w:rPr>
        <w:t xml:space="preserve"> পিন</w:t>
      </w:r>
      <w:r>
        <w:rPr>
          <w:color w:val="00004F"/>
        </w:rPr>
        <w:t xml:space="preserve"> নাম্বার</w:t>
      </w:r>
      <w:r>
        <w:rPr>
          <w:color w:val="000062"/>
        </w:rPr>
        <w:t xml:space="preserve"> লক</w:t>
      </w:r>
      <w:r>
        <w:rPr>
          <w:color w:val="5C0000"/>
        </w:rPr>
        <w:t xml:space="preserve"> হয়ে</w:t>
      </w:r>
      <w:r>
        <w:rPr>
          <w:color w:val="00007D"/>
        </w:rPr>
        <w:t xml:space="preserve"> গিয়েছে</w:t>
      </w:r>
      <w:r>
        <w:br/>
      </w:r>
      <w:r>
        <w:rPr>
          <w:color w:val="000034"/>
        </w:rPr>
        <w:t xml:space="preserve"> bkash</w:t>
      </w:r>
      <w:r>
        <w:rPr>
          <w:color w:val="4B0000"/>
        </w:rPr>
        <w:t xml:space="preserve"> er</w:t>
      </w:r>
      <w:r>
        <w:rPr>
          <w:color w:val="00004D"/>
        </w:rPr>
        <w:t xml:space="preserve"> pin</w:t>
      </w:r>
      <w:r>
        <w:rPr>
          <w:color w:val="000063"/>
        </w:rPr>
        <w:t xml:space="preserve"> reset</w:t>
      </w:r>
      <w:r>
        <w:rPr>
          <w:color w:val="00005A"/>
        </w:rPr>
        <w:t xml:space="preserve"> korbo</w:t>
      </w:r>
      <w:r>
        <w:rPr>
          <w:color w:val="0000B4"/>
        </w:rPr>
        <w:t xml:space="preserve"> kivaby</w:t>
      </w:r>
      <w:r>
        <w:br/>
      </w:r>
      <w:r>
        <w:rPr>
          <w:color w:val="00003E"/>
        </w:rPr>
        <w:t xml:space="preserve"> bkash</w:t>
      </w:r>
      <w:r>
        <w:rPr>
          <w:color w:val="00005C"/>
        </w:rPr>
        <w:t xml:space="preserve"> pin</w:t>
      </w:r>
      <w:r>
        <w:rPr>
          <w:color w:val="000077"/>
        </w:rPr>
        <w:t xml:space="preserve"> reset</w:t>
      </w:r>
      <w:r>
        <w:rPr>
          <w:color w:val="890000"/>
        </w:rPr>
        <w:t xml:space="preserve"> hocche</w:t>
      </w:r>
      <w:r>
        <w:rPr>
          <w:color w:val="000050"/>
        </w:rPr>
        <w:t xml:space="preserve"> na</w:t>
      </w:r>
      <w:r>
        <w:rPr>
          <w:color w:val="710000"/>
        </w:rPr>
        <w:t xml:space="preserve"> diye</w:t>
      </w:r>
      <w:r>
        <w:rPr>
          <w:color w:val="000000"/>
        </w:rPr>
        <w:t xml:space="preserve"> kore</w:t>
      </w:r>
      <w:r>
        <w:br/>
      </w:r>
      <w:r>
        <w:rPr>
          <w:color w:val="2E0000"/>
        </w:rPr>
        <w:t xml:space="preserve"> vai</w:t>
      </w:r>
      <w:r>
        <w:rPr>
          <w:color w:val="370000"/>
        </w:rPr>
        <w:t xml:space="preserve"> amar</w:t>
      </w:r>
      <w:r>
        <w:rPr>
          <w:color w:val="000021"/>
        </w:rPr>
        <w:t xml:space="preserve"> pin</w:t>
      </w:r>
      <w:r>
        <w:rPr>
          <w:color w:val="000057"/>
        </w:rPr>
        <w:t xml:space="preserve"> reset</w:t>
      </w:r>
      <w:r>
        <w:rPr>
          <w:color w:val="3A0000"/>
        </w:rPr>
        <w:t xml:space="preserve"> deyar</w:t>
      </w:r>
      <w:r>
        <w:rPr>
          <w:color w:val="2A0000"/>
        </w:rPr>
        <w:t xml:space="preserve"> jonno</w:t>
      </w:r>
      <w:r>
        <w:rPr>
          <w:color w:val="000047"/>
        </w:rPr>
        <w:t xml:space="preserve"> sokale</w:t>
      </w:r>
      <w:r>
        <w:rPr>
          <w:color w:val="370000"/>
        </w:rPr>
        <w:t xml:space="preserve"> amar</w:t>
      </w:r>
      <w:r>
        <w:rPr>
          <w:color w:val="000045"/>
        </w:rPr>
        <w:t xml:space="preserve"> ammur</w:t>
      </w:r>
      <w:r>
        <w:rPr>
          <w:color w:val="000033"/>
        </w:rPr>
        <w:t xml:space="preserve"> kotha</w:t>
      </w:r>
      <w:r>
        <w:rPr>
          <w:color w:val="000056"/>
        </w:rPr>
        <w:t xml:space="preserve"> bolai</w:t>
      </w:r>
      <w:r>
        <w:rPr>
          <w:color w:val="000047"/>
        </w:rPr>
        <w:t xml:space="preserve"> disilam</w:t>
      </w:r>
      <w:r>
        <w:rPr>
          <w:color w:val="000044"/>
        </w:rPr>
        <w:t xml:space="preserve"> tobe</w:t>
      </w:r>
      <w:r>
        <w:rPr>
          <w:color w:val="000057"/>
        </w:rPr>
        <w:t xml:space="preserve"> reset</w:t>
      </w:r>
      <w:r>
        <w:rPr>
          <w:color w:val="2E0000"/>
        </w:rPr>
        <w:t xml:space="preserve"> korar</w:t>
      </w:r>
      <w:r>
        <w:rPr>
          <w:color w:val="000049"/>
        </w:rPr>
        <w:t xml:space="preserve"> massage</w:t>
      </w:r>
      <w:r>
        <w:rPr>
          <w:color w:val="000034"/>
        </w:rPr>
        <w:t xml:space="preserve"> akhono</w:t>
      </w:r>
      <w:r>
        <w:rPr>
          <w:color w:val="00004C"/>
        </w:rPr>
        <w:t xml:space="preserve"> aslona</w:t>
      </w:r>
      <w:r>
        <w:br/>
      </w:r>
      <w:r>
        <w:rPr>
          <w:color w:val="00006E"/>
        </w:rPr>
        <w:t xml:space="preserve"> my</w:t>
      </w:r>
      <w:r>
        <w:rPr>
          <w:color w:val="000039"/>
        </w:rPr>
        <w:t xml:space="preserve"> password</w:t>
      </w:r>
      <w:r>
        <w:rPr>
          <w:color w:val="2C0000"/>
        </w:rPr>
        <w:t xml:space="preserve"> is</w:t>
      </w:r>
      <w:r>
        <w:rPr>
          <w:color w:val="00005F"/>
        </w:rPr>
        <w:t xml:space="preserve"> not</w:t>
      </w:r>
      <w:r>
        <w:rPr>
          <w:color w:val="000049"/>
        </w:rPr>
        <w:t xml:space="preserve"> working</w:t>
      </w:r>
      <w:r>
        <w:rPr>
          <w:color w:val="000023"/>
        </w:rPr>
        <w:t xml:space="preserve"> to</w:t>
      </w:r>
      <w:r>
        <w:rPr>
          <w:color w:val="00005C"/>
        </w:rPr>
        <w:t xml:space="preserve"> reseat</w:t>
      </w:r>
      <w:r>
        <w:rPr>
          <w:color w:val="00006E"/>
        </w:rPr>
        <w:t xml:space="preserve"> my</w:t>
      </w:r>
      <w:r>
        <w:rPr>
          <w:color w:val="000025"/>
        </w:rPr>
        <w:t xml:space="preserve"> pin</w:t>
      </w:r>
      <w:r>
        <w:rPr>
          <w:color w:val="220000"/>
        </w:rPr>
        <w:t xml:space="preserve"> i</w:t>
      </w:r>
      <w:r>
        <w:rPr>
          <w:color w:val="00005F"/>
        </w:rPr>
        <w:t xml:space="preserve"> mentioned</w:t>
      </w:r>
      <w:r>
        <w:rPr>
          <w:color w:val="00006E"/>
        </w:rPr>
        <w:t xml:space="preserve"> my</w:t>
      </w:r>
      <w:r>
        <w:rPr>
          <w:color w:val="000037"/>
        </w:rPr>
        <w:t xml:space="preserve"> last</w:t>
      </w:r>
      <w:r>
        <w:rPr>
          <w:color w:val="000026"/>
        </w:rPr>
        <w:t xml:space="preserve"> recharge</w:t>
      </w:r>
      <w:r>
        <w:rPr>
          <w:color w:val="000000"/>
        </w:rPr>
        <w:t xml:space="preserve"> digit</w:t>
      </w:r>
      <w:r>
        <w:rPr>
          <w:color w:val="250000"/>
        </w:rPr>
        <w:t xml:space="preserve"> but</w:t>
      </w:r>
      <w:r>
        <w:rPr>
          <w:color w:val="490000"/>
        </w:rPr>
        <w:t xml:space="preserve"> its</w:t>
      </w:r>
      <w:r>
        <w:rPr>
          <w:color w:val="00005F"/>
        </w:rPr>
        <w:t xml:space="preserve"> not</w:t>
      </w:r>
      <w:r>
        <w:rPr>
          <w:color w:val="000049"/>
        </w:rPr>
        <w:t xml:space="preserve"> working</w:t>
      </w:r>
      <w:r>
        <w:br/>
      </w:r>
      <w:r>
        <w:rPr>
          <w:color w:val="4E0000"/>
        </w:rPr>
        <w:t xml:space="preserve"> as</w:t>
      </w:r>
      <w:r>
        <w:rPr>
          <w:color w:val="4F0000"/>
        </w:rPr>
        <w:t xml:space="preserve"> i</w:t>
      </w:r>
      <w:r>
        <w:rPr>
          <w:color w:val="000063"/>
        </w:rPr>
        <w:t xml:space="preserve"> told</w:t>
      </w:r>
      <w:r>
        <w:rPr>
          <w:color w:val="4F0000"/>
        </w:rPr>
        <w:t xml:space="preserve"> i</w:t>
      </w:r>
      <w:r>
        <w:rPr>
          <w:color w:val="00005B"/>
        </w:rPr>
        <w:t xml:space="preserve"> opened</w:t>
      </w:r>
      <w:r>
        <w:rPr>
          <w:color w:val="490000"/>
        </w:rPr>
        <w:t xml:space="preserve"> an</w:t>
      </w:r>
      <w:r>
        <w:rPr>
          <w:color w:val="000021"/>
        </w:rPr>
        <w:t xml:space="preserve"> account</w:t>
      </w:r>
      <w:r>
        <w:rPr>
          <w:color w:val="000046"/>
        </w:rPr>
        <w:t xml:space="preserve"> many</w:t>
      </w:r>
      <w:r>
        <w:rPr>
          <w:color w:val="000050"/>
        </w:rPr>
        <w:t xml:space="preserve"> months</w:t>
      </w:r>
      <w:r>
        <w:rPr>
          <w:color w:val="000000"/>
        </w:rPr>
        <w:t xml:space="preserve"> ago</w:t>
      </w:r>
      <w:r>
        <w:rPr>
          <w:color w:val="000000"/>
        </w:rPr>
        <w:t xml:space="preserve"> but</w:t>
      </w:r>
      <w:r>
        <w:rPr>
          <w:color w:val="000046"/>
        </w:rPr>
        <w:t xml:space="preserve"> now</w:t>
      </w:r>
      <w:r>
        <w:rPr>
          <w:color w:val="000056"/>
        </w:rPr>
        <w:t xml:space="preserve"> forgot</w:t>
      </w:r>
      <w:r>
        <w:rPr>
          <w:color w:val="00002A"/>
        </w:rPr>
        <w:t xml:space="preserve"> my</w:t>
      </w:r>
      <w:r>
        <w:rPr>
          <w:color w:val="00002B"/>
        </w:rPr>
        <w:t xml:space="preserve"> pin</w:t>
      </w:r>
      <w:r>
        <w:br/>
      </w:r>
      <w:r>
        <w:rPr>
          <w:color w:val="700000"/>
        </w:rPr>
        <w:t xml:space="preserve"> apu</w:t>
      </w:r>
      <w:r>
        <w:rPr>
          <w:color w:val="00002D"/>
        </w:rPr>
        <w:t xml:space="preserve"> bkash</w:t>
      </w:r>
      <w:r>
        <w:rPr>
          <w:color w:val="420000"/>
        </w:rPr>
        <w:t xml:space="preserve"> er</w:t>
      </w:r>
      <w:r>
        <w:rPr>
          <w:color w:val="000068"/>
        </w:rPr>
        <w:t xml:space="preserve"> password</w:t>
      </w:r>
      <w:r>
        <w:rPr>
          <w:color w:val="000042"/>
        </w:rPr>
        <w:t xml:space="preserve"> ta</w:t>
      </w:r>
      <w:r>
        <w:rPr>
          <w:color w:val="000082"/>
        </w:rPr>
        <w:t xml:space="preserve"> vhule</w:t>
      </w:r>
      <w:r>
        <w:rPr>
          <w:color w:val="000074"/>
        </w:rPr>
        <w:t xml:space="preserve"> gesi</w:t>
      </w:r>
      <w:r>
        <w:br/>
      </w:r>
      <w:r>
        <w:rPr>
          <w:color w:val="200000"/>
        </w:rPr>
        <w:t xml:space="preserve"> আমার</w:t>
      </w:r>
      <w:r>
        <w:rPr>
          <w:color w:val="00003E"/>
        </w:rPr>
        <w:t xml:space="preserve"> বিকাশের</w:t>
      </w:r>
      <w:r>
        <w:rPr>
          <w:color w:val="0000AF"/>
        </w:rPr>
        <w:t xml:space="preserve"> পাসওয়ার্ড</w:t>
      </w:r>
      <w:r>
        <w:rPr>
          <w:color w:val="00003E"/>
        </w:rPr>
        <w:t xml:space="preserve"> ভুলে</w:t>
      </w:r>
      <w:r>
        <w:rPr>
          <w:color w:val="000044"/>
        </w:rPr>
        <w:t xml:space="preserve"> গেছি</w:t>
      </w:r>
      <w:r>
        <w:rPr>
          <w:color w:val="210000"/>
        </w:rPr>
        <w:t xml:space="preserve"> আমি</w:t>
      </w:r>
      <w:r>
        <w:rPr>
          <w:color w:val="000033"/>
        </w:rPr>
        <w:t xml:space="preserve"> এখন</w:t>
      </w:r>
      <w:r>
        <w:rPr>
          <w:color w:val="240000"/>
        </w:rPr>
        <w:t xml:space="preserve"> কি</w:t>
      </w:r>
      <w:r>
        <w:rPr>
          <w:color w:val="00003D"/>
        </w:rPr>
        <w:t xml:space="preserve"> করবো</w:t>
      </w:r>
      <w:r>
        <w:rPr>
          <w:color w:val="0000AF"/>
        </w:rPr>
        <w:t xml:space="preserve"> পাসওয়ার্ড</w:t>
      </w:r>
      <w:r>
        <w:rPr>
          <w:color w:val="000055"/>
        </w:rPr>
        <w:t xml:space="preserve"> চেঞ্জ</w:t>
      </w:r>
      <w:r>
        <w:rPr>
          <w:color w:val="2B0000"/>
        </w:rPr>
        <w:t xml:space="preserve"> করতে</w:t>
      </w:r>
      <w:r>
        <w:rPr>
          <w:color w:val="000030"/>
        </w:rPr>
        <w:t xml:space="preserve"> চাই</w:t>
      </w:r>
      <w:r>
        <w:br/>
      </w:r>
      <w:r>
        <w:rPr>
          <w:color w:val="000060"/>
        </w:rPr>
        <w:t xml:space="preserve"> pin</w:t>
      </w:r>
      <w:r>
        <w:rPr>
          <w:color w:val="00007C"/>
        </w:rPr>
        <w:t xml:space="preserve"> reset</w:t>
      </w:r>
      <w:r>
        <w:rPr>
          <w:color w:val="5D0000"/>
        </w:rPr>
        <w:t xml:space="preserve"> korte</w:t>
      </w:r>
      <w:r>
        <w:rPr>
          <w:color w:val="0000B1"/>
        </w:rPr>
        <w:t xml:space="preserve"> cacci</w:t>
      </w:r>
      <w:r>
        <w:br/>
      </w:r>
      <w:r>
        <w:rPr>
          <w:color w:val="0000AE"/>
        </w:rPr>
        <w:t xml:space="preserve"> পিন্ড</w:t>
      </w:r>
      <w:r>
        <w:rPr>
          <w:color w:val="000049"/>
        </w:rPr>
        <w:t xml:space="preserve"> নাম্বার</w:t>
      </w:r>
      <w:r>
        <w:rPr>
          <w:color w:val="00007B"/>
        </w:rPr>
        <w:t xml:space="preserve"> লগ</w:t>
      </w:r>
      <w:r>
        <w:rPr>
          <w:color w:val="550000"/>
        </w:rPr>
        <w:t xml:space="preserve"> হয়ে</w:t>
      </w:r>
      <w:r>
        <w:rPr>
          <w:color w:val="000050"/>
        </w:rPr>
        <w:t xml:space="preserve"> গেছে</w:t>
      </w:r>
      <w:r>
        <w:br/>
      </w:r>
      <w:r>
        <w:rPr>
          <w:color w:val="00008A"/>
        </w:rPr>
        <w:t xml:space="preserve"> need</w:t>
      </w:r>
      <w:r>
        <w:rPr>
          <w:color w:val="000061"/>
        </w:rPr>
        <w:t xml:space="preserve"> my</w:t>
      </w:r>
      <w:r>
        <w:rPr>
          <w:color w:val="0000A2"/>
        </w:rPr>
        <w:t xml:space="preserve"> bkas</w:t>
      </w:r>
      <w:r>
        <w:rPr>
          <w:color w:val="000063"/>
        </w:rPr>
        <w:t xml:space="preserve"> pin</w:t>
      </w:r>
      <w:r>
        <w:br/>
      </w:r>
      <w:r>
        <w:rPr>
          <w:color w:val="380000"/>
        </w:rPr>
        <w:t xml:space="preserve"> আমার</w:t>
      </w:r>
      <w:r>
        <w:rPr>
          <w:color w:val="00006A"/>
        </w:rPr>
        <w:t xml:space="preserve"> বিকাশের</w:t>
      </w:r>
      <w:r>
        <w:rPr>
          <w:color w:val="000059"/>
        </w:rPr>
        <w:t xml:space="preserve"> পিন</w:t>
      </w:r>
      <w:r>
        <w:rPr>
          <w:color w:val="0000B4"/>
        </w:rPr>
        <w:t xml:space="preserve"> আটকে</w:t>
      </w:r>
      <w:r>
        <w:rPr>
          <w:color w:val="000062"/>
        </w:rPr>
        <w:t xml:space="preserve"> গেছে</w:t>
      </w:r>
      <w:r>
        <w:br/>
      </w:r>
      <w:r>
        <w:rPr>
          <w:color w:val="290000"/>
        </w:rPr>
        <w:t xml:space="preserve"> amar</w:t>
      </w:r>
      <w:r>
        <w:rPr>
          <w:color w:val="000032"/>
        </w:rPr>
        <w:t xml:space="preserve"> pin</w:t>
      </w:r>
      <w:r>
        <w:rPr>
          <w:color w:val="00005A"/>
        </w:rPr>
        <w:t xml:space="preserve"> lok</w:t>
      </w:r>
      <w:r>
        <w:rPr>
          <w:color w:val="640000"/>
        </w:rPr>
        <w:t xml:space="preserve"> hoiya</w:t>
      </w:r>
      <w:r>
        <w:rPr>
          <w:color w:val="480000"/>
        </w:rPr>
        <w:t xml:space="preserve"> gese</w:t>
      </w:r>
      <w:r>
        <w:rPr>
          <w:color w:val="000046"/>
        </w:rPr>
        <w:t xml:space="preserve"> akhon</w:t>
      </w:r>
      <w:r>
        <w:rPr>
          <w:color w:val="000027"/>
        </w:rPr>
        <w:t xml:space="preserve"> ki</w:t>
      </w:r>
      <w:r>
        <w:rPr>
          <w:color w:val="260000"/>
        </w:rPr>
        <w:t xml:space="preserve"> ami</w:t>
      </w:r>
      <w:r>
        <w:rPr>
          <w:color w:val="00005E"/>
        </w:rPr>
        <w:t xml:space="preserve"> ad</w:t>
      </w:r>
      <w:r>
        <w:rPr>
          <w:color w:val="000031"/>
        </w:rPr>
        <w:t xml:space="preserve"> money</w:t>
      </w:r>
      <w:r>
        <w:rPr>
          <w:color w:val="310000"/>
        </w:rPr>
        <w:t xml:space="preserve"> korte</w:t>
      </w:r>
      <w:r>
        <w:rPr>
          <w:color w:val="00007C"/>
        </w:rPr>
        <w:t xml:space="preserve"> parmo</w:t>
      </w:r>
      <w:r>
        <w:br/>
      </w:r>
      <w:r>
        <w:rPr>
          <w:color w:val="5C0000"/>
        </w:rPr>
        <w:t xml:space="preserve"> ai</w:t>
      </w:r>
      <w:r>
        <w:rPr>
          <w:color w:val="000047"/>
        </w:rPr>
        <w:t xml:space="preserve"> number</w:t>
      </w:r>
      <w:r>
        <w:rPr>
          <w:color w:val="00004B"/>
        </w:rPr>
        <w:t xml:space="preserve"> ta</w:t>
      </w:r>
      <w:r>
        <w:rPr>
          <w:color w:val="000064"/>
        </w:rPr>
        <w:t xml:space="preserve"> reset</w:t>
      </w:r>
      <w:r>
        <w:rPr>
          <w:color w:val="00006E"/>
        </w:rPr>
        <w:t xml:space="preserve"> dite</w:t>
      </w:r>
      <w:r>
        <w:rPr>
          <w:color w:val="000098"/>
        </w:rPr>
        <w:t xml:space="preserve"> hoba</w:t>
      </w:r>
      <w:r>
        <w:br/>
      </w:r>
      <w:r>
        <w:rPr>
          <w:color w:val="000047"/>
        </w:rPr>
        <w:t xml:space="preserve"> pin</w:t>
      </w:r>
      <w:r>
        <w:rPr>
          <w:color w:val="000099"/>
        </w:rPr>
        <w:t xml:space="preserve"> cod</w:t>
      </w:r>
      <w:r>
        <w:rPr>
          <w:color w:val="00009D"/>
        </w:rPr>
        <w:t xml:space="preserve"> riset</w:t>
      </w:r>
      <w:r>
        <w:rPr>
          <w:color w:val="440000"/>
        </w:rPr>
        <w:t xml:space="preserve"> korte</w:t>
      </w:r>
      <w:r>
        <w:rPr>
          <w:color w:val="000052"/>
        </w:rPr>
        <w:t xml:space="preserve"> chai</w:t>
      </w:r>
      <w:r>
        <w:br/>
      </w:r>
      <w:r>
        <w:rPr>
          <w:color w:val="000041"/>
        </w:rPr>
        <w:t xml:space="preserve"> unfortunately</w:t>
      </w:r>
      <w:r>
        <w:rPr>
          <w:color w:val="000059"/>
        </w:rPr>
        <w:t xml:space="preserve"> my</w:t>
      </w:r>
      <w:r>
        <w:rPr>
          <w:color w:val="00004D"/>
        </w:rPr>
        <w:t xml:space="preserve"> children</w:t>
      </w:r>
      <w:r>
        <w:rPr>
          <w:color w:val="000031"/>
        </w:rPr>
        <w:t xml:space="preserve"> many</w:t>
      </w:r>
      <w:r>
        <w:rPr>
          <w:color w:val="00002F"/>
        </w:rPr>
        <w:t xml:space="preserve"> time</w:t>
      </w:r>
      <w:r>
        <w:rPr>
          <w:color w:val="00003F"/>
        </w:rPr>
        <w:t xml:space="preserve"> dial</w:t>
      </w:r>
      <w:r>
        <w:rPr>
          <w:color w:val="000031"/>
        </w:rPr>
        <w:t xml:space="preserve"> wrong</w:t>
      </w:r>
      <w:r>
        <w:rPr>
          <w:color w:val="00008B"/>
        </w:rPr>
        <w:t xml:space="preserve"> password</w:t>
      </w:r>
      <w:r>
        <w:rPr>
          <w:color w:val="000030"/>
        </w:rPr>
        <w:t xml:space="preserve"> now</w:t>
      </w:r>
      <w:r>
        <w:rPr>
          <w:color w:val="370000"/>
        </w:rPr>
        <w:t xml:space="preserve"> i</w:t>
      </w:r>
      <w:r>
        <w:rPr>
          <w:color w:val="000040"/>
        </w:rPr>
        <w:t xml:space="preserve"> lost</w:t>
      </w:r>
      <w:r>
        <w:rPr>
          <w:color w:val="000059"/>
        </w:rPr>
        <w:t xml:space="preserve"> my</w:t>
      </w:r>
      <w:r>
        <w:rPr>
          <w:color w:val="000014"/>
        </w:rPr>
        <w:t xml:space="preserve"> bkash</w:t>
      </w:r>
      <w:r>
        <w:rPr>
          <w:color w:val="00008B"/>
        </w:rPr>
        <w:t xml:space="preserve"> password</w:t>
      </w:r>
      <w:r>
        <w:rPr>
          <w:color w:val="1E0000"/>
        </w:rPr>
        <w:t xml:space="preserve"> but</w:t>
      </w:r>
      <w:r>
        <w:rPr>
          <w:color w:val="370000"/>
        </w:rPr>
        <w:t xml:space="preserve"> i</w:t>
      </w:r>
      <w:r>
        <w:rPr>
          <w:color w:val="00003B"/>
        </w:rPr>
        <w:t xml:space="preserve"> don't</w:t>
      </w:r>
      <w:r>
        <w:rPr>
          <w:color w:val="000027"/>
        </w:rPr>
        <w:t xml:space="preserve"> reset</w:t>
      </w:r>
      <w:r>
        <w:rPr>
          <w:color w:val="000059"/>
        </w:rPr>
        <w:t xml:space="preserve"> my</w:t>
      </w:r>
      <w:r>
        <w:rPr>
          <w:color w:val="00008B"/>
        </w:rPr>
        <w:t xml:space="preserve"> password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44"/>
        </w:rPr>
        <w:t xml:space="preserve"> পিন</w:t>
      </w:r>
      <w:r>
        <w:rPr>
          <w:color w:val="000056"/>
        </w:rPr>
        <w:t xml:space="preserve"> লক</w:t>
      </w:r>
      <w:r>
        <w:rPr>
          <w:color w:val="51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7D"/>
        </w:rPr>
        <w:t xml:space="preserve"> লাস্ট</w:t>
      </w:r>
      <w:r>
        <w:rPr>
          <w:color w:val="000057"/>
        </w:rPr>
        <w:t xml:space="preserve"> লেনদেন</w:t>
      </w:r>
      <w:r>
        <w:rPr>
          <w:color w:val="000073"/>
        </w:rPr>
        <w:t xml:space="preserve"> মনে</w:t>
      </w:r>
      <w:r>
        <w:rPr>
          <w:color w:val="00004D"/>
        </w:rPr>
        <w:t xml:space="preserve"> নাই</w:t>
      </w:r>
      <w:r>
        <w:br/>
      </w:r>
      <w:r>
        <w:rPr>
          <w:color w:val="2E0000"/>
        </w:rPr>
        <w:t xml:space="preserve"> আমার</w:t>
      </w:r>
      <w:r>
        <w:rPr>
          <w:color w:val="000056"/>
        </w:rPr>
        <w:t xml:space="preserve"> বিকাশের</w:t>
      </w:r>
      <w:r>
        <w:rPr>
          <w:color w:val="000048"/>
        </w:rPr>
        <w:t xml:space="preserve"> পিন</w:t>
      </w:r>
      <w:r>
        <w:rPr>
          <w:color w:val="00005E"/>
        </w:rPr>
        <w:t xml:space="preserve"> সমস্যা</w:t>
      </w:r>
      <w:r>
        <w:rPr>
          <w:color w:val="56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590000"/>
        </w:rPr>
        <w:t xml:space="preserve"> একটু</w:t>
      </w:r>
      <w:r>
        <w:rPr>
          <w:color w:val="00006B"/>
        </w:rPr>
        <w:t xml:space="preserve"> ঠিক</w:t>
      </w:r>
      <w:r>
        <w:rPr>
          <w:color w:val="450000"/>
        </w:rPr>
        <w:t xml:space="preserve"> করে</w:t>
      </w:r>
      <w:r>
        <w:rPr>
          <w:color w:val="00005F"/>
        </w:rPr>
        <w:t xml:space="preserve"> দিন</w:t>
      </w:r>
      <w:r>
        <w:br/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7"/>
        </w:rPr>
        <w:t xml:space="preserve"> অ্যাকাউন্ট</w:t>
      </w:r>
      <w:r>
        <w:rPr>
          <w:color w:val="350000"/>
        </w:rPr>
        <w:t xml:space="preserve"> এর</w:t>
      </w:r>
      <w:r>
        <w:rPr>
          <w:color w:val="00007A"/>
        </w:rPr>
        <w:t xml:space="preserve"> পার্সওয়ার্ড</w:t>
      </w:r>
      <w:r>
        <w:rPr>
          <w:color w:val="000040"/>
        </w:rPr>
        <w:t xml:space="preserve"> ভুলে</w:t>
      </w:r>
      <w:r>
        <w:rPr>
          <w:color w:val="00006B"/>
        </w:rPr>
        <w:t xml:space="preserve"> যাওয়ার</w:t>
      </w:r>
      <w:r>
        <w:rPr>
          <w:color w:val="5D0000"/>
        </w:rPr>
        <w:t xml:space="preserve"> কারণে</w:t>
      </w:r>
      <w:r>
        <w:rPr>
          <w:color w:val="000036"/>
        </w:rPr>
        <w:t xml:space="preserve"> পিন</w:t>
      </w:r>
      <w:r>
        <w:rPr>
          <w:color w:val="000049"/>
        </w:rPr>
        <w:t xml:space="preserve"> রিসেট</w:t>
      </w:r>
      <w:r>
        <w:rPr>
          <w:color w:val="2D0000"/>
        </w:rPr>
        <w:t xml:space="preserve"> করতে</w:t>
      </w:r>
      <w:r>
        <w:rPr>
          <w:color w:val="3C0000"/>
        </w:rPr>
        <w:t xml:space="preserve"> হবে</w:t>
      </w:r>
      <w:r>
        <w:br/>
      </w:r>
      <w:r>
        <w:rPr>
          <w:color w:val="380000"/>
        </w:rPr>
        <w:t xml:space="preserve"> আমার</w:t>
      </w:r>
      <w:r>
        <w:rPr>
          <w:color w:val="00005B"/>
        </w:rPr>
        <w:t xml:space="preserve"> একটা</w:t>
      </w:r>
      <w:r>
        <w:rPr>
          <w:color w:val="000037"/>
        </w:rPr>
        <w:t xml:space="preserve"> বিকাশ</w:t>
      </w:r>
      <w:r>
        <w:rPr>
          <w:color w:val="000047"/>
        </w:rPr>
        <w:t xml:space="preserve"> একাউন্ট</w:t>
      </w:r>
      <w:r>
        <w:rPr>
          <w:color w:val="000059"/>
        </w:rPr>
        <w:t xml:space="preserve"> পিন</w:t>
      </w:r>
      <w:r>
        <w:rPr>
          <w:color w:val="000079"/>
        </w:rPr>
        <w:t xml:space="preserve"> রিসেট</w:t>
      </w:r>
      <w:r>
        <w:rPr>
          <w:color w:val="000073"/>
        </w:rPr>
        <w:t xml:space="preserve"> সমস্যা</w:t>
      </w:r>
      <w:r>
        <w:rPr>
          <w:color w:val="000060"/>
        </w:rPr>
        <w:t xml:space="preserve"> হচ্ছে</w:t>
      </w:r>
      <w:r>
        <w:br/>
      </w:r>
      <w:r>
        <w:rPr>
          <w:color w:val="000000"/>
        </w:rPr>
        <w:t xml:space="preserve"> sir</w:t>
      </w:r>
      <w:r>
        <w:rPr>
          <w:color w:val="6A0000"/>
        </w:rPr>
        <w:t xml:space="preserve"> mam</w:t>
      </w:r>
      <w:r>
        <w:rPr>
          <w:color w:val="000035"/>
        </w:rPr>
        <w:t xml:space="preserve"> my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36"/>
        </w:rPr>
        <w:t xml:space="preserve"> pin</w:t>
      </w:r>
      <w:r>
        <w:rPr>
          <w:color w:val="000049"/>
        </w:rPr>
        <w:t xml:space="preserve"> lock</w:t>
      </w:r>
      <w:r>
        <w:rPr>
          <w:color w:val="5B0000"/>
        </w:rPr>
        <w:t xml:space="preserve"> has</w:t>
      </w:r>
      <w:r>
        <w:rPr>
          <w:color w:val="5E0000"/>
        </w:rPr>
        <w:t xml:space="preserve"> been</w:t>
      </w:r>
      <w:r>
        <w:rPr>
          <w:color w:val="000000"/>
        </w:rPr>
        <w:t xml:space="preserve"> locked</w:t>
      </w:r>
      <w:r>
        <w:rPr>
          <w:color w:val="000042"/>
        </w:rPr>
        <w:t xml:space="preserve"> how</w:t>
      </w:r>
      <w:r>
        <w:rPr>
          <w:color w:val="00003F"/>
        </w:rPr>
        <w:t xml:space="preserve"> can</w:t>
      </w:r>
      <w:r>
        <w:rPr>
          <w:color w:val="4C0000"/>
        </w:rPr>
        <w:t xml:space="preserve"> it</w:t>
      </w:r>
      <w:r>
        <w:rPr>
          <w:color w:val="570000"/>
        </w:rPr>
        <w:t xml:space="preserve"> be</w:t>
      </w:r>
      <w:r>
        <w:rPr>
          <w:color w:val="000000"/>
        </w:rPr>
        <w:t xml:space="preserve"> recover</w:t>
      </w:r>
      <w:r>
        <w:br/>
      </w:r>
      <w:r>
        <w:rPr>
          <w:color w:val="710000"/>
        </w:rPr>
        <w:t xml:space="preserve"> amr</w:t>
      </w:r>
      <w:r>
        <w:rPr>
          <w:color w:val="000070"/>
        </w:rPr>
        <w:t xml:space="preserve"> pin</w:t>
      </w:r>
      <w:r>
        <w:rPr>
          <w:color w:val="0000C6"/>
        </w:rPr>
        <w:t xml:space="preserve"> lok</w:t>
      </w:r>
      <w:r>
        <w:br/>
      </w:r>
      <w:r>
        <w:rPr>
          <w:color w:val="330000"/>
        </w:rPr>
        <w:t xml:space="preserve"> আমার</w:t>
      </w:r>
      <w:r>
        <w:rPr>
          <w:color w:val="000050"/>
        </w:rPr>
        <w:t xml:space="preserve"> পিন</w:t>
      </w:r>
      <w:r>
        <w:rPr>
          <w:color w:val="000065"/>
        </w:rPr>
        <w:t xml:space="preserve"> লক</w:t>
      </w:r>
      <w:r>
        <w:rPr>
          <w:color w:val="0000C2"/>
        </w:rPr>
        <w:t xml:space="preserve"> হশে</w:t>
      </w:r>
      <w:r>
        <w:rPr>
          <w:color w:val="000059"/>
        </w:rPr>
        <w:t xml:space="preserve"> গেছে</w:t>
      </w:r>
      <w:r>
        <w:br/>
      </w:r>
      <w:r>
        <w:rPr>
          <w:color w:val="000067"/>
        </w:rPr>
        <w:t xml:space="preserve"> how</w:t>
      </w:r>
      <w:r>
        <w:rPr>
          <w:color w:val="00006D"/>
        </w:rPr>
        <w:t xml:space="preserve"> reset</w:t>
      </w:r>
      <w:r>
        <w:rPr>
          <w:color w:val="000055"/>
        </w:rPr>
        <w:t xml:space="preserve"> pin</w:t>
      </w:r>
      <w:r>
        <w:rPr>
          <w:color w:val="0000BB"/>
        </w:rPr>
        <w:t xml:space="preserve"> others</w:t>
      </w:r>
      <w:r>
        <w:rPr>
          <w:color w:val="000000"/>
        </w:rPr>
        <w:t xml:space="preserve"> account</w:t>
      </w:r>
      <w:r>
        <w:br/>
      </w:r>
      <w:r>
        <w:rPr>
          <w:color w:val="200000"/>
        </w:rPr>
        <w:t xml:space="preserve"> amar</w:t>
      </w:r>
      <w:r>
        <w:rPr>
          <w:color w:val="000028"/>
        </w:rPr>
        <w:t xml:space="preserve"> pin</w:t>
      </w:r>
      <w:r>
        <w:rPr>
          <w:color w:val="000026"/>
        </w:rPr>
        <w:t xml:space="preserve"> ta</w:t>
      </w:r>
      <w:r>
        <w:rPr>
          <w:color w:val="760000"/>
        </w:rPr>
        <w:t xml:space="preserve"> ektu</w:t>
      </w:r>
      <w:r>
        <w:rPr>
          <w:color w:val="00004A"/>
        </w:rPr>
        <w:t xml:space="preserve"> rest</w:t>
      </w:r>
      <w:r>
        <w:rPr>
          <w:color w:val="00002E"/>
        </w:rPr>
        <w:t xml:space="preserve"> kora</w:t>
      </w:r>
      <w:r>
        <w:rPr>
          <w:color w:val="000056"/>
        </w:rPr>
        <w:t xml:space="preserve"> lagto</w:t>
      </w:r>
      <w:r>
        <w:rPr>
          <w:color w:val="000051"/>
        </w:rPr>
        <w:t xml:space="preserve"> khub</w:t>
      </w:r>
      <w:r>
        <w:rPr>
          <w:color w:val="000054"/>
        </w:rPr>
        <w:t xml:space="preserve"> emergency</w:t>
      </w:r>
      <w:r>
        <w:rPr>
          <w:color w:val="000037"/>
        </w:rPr>
        <w:t xml:space="preserve"> problem</w:t>
      </w:r>
      <w:r>
        <w:rPr>
          <w:color w:val="420000"/>
        </w:rPr>
        <w:t xml:space="preserve"> pls</w:t>
      </w:r>
      <w:r>
        <w:rPr>
          <w:color w:val="760000"/>
        </w:rPr>
        <w:t xml:space="preserve"> ektu</w:t>
      </w:r>
      <w:r>
        <w:rPr>
          <w:color w:val="650000"/>
        </w:rPr>
        <w:t xml:space="preserve"> dekhn</w:t>
      </w:r>
      <w:r>
        <w:br/>
      </w:r>
      <w:r>
        <w:rPr>
          <w:color w:val="0000CC"/>
        </w:rPr>
        <w:t xml:space="preserve"> forget</w:t>
      </w:r>
      <w:r>
        <w:rPr>
          <w:color w:val="00006A"/>
        </w:rPr>
        <w:t xml:space="preserve"> my</w:t>
      </w:r>
      <w:r>
        <w:rPr>
          <w:color w:val="00006D"/>
        </w:rPr>
        <w:t xml:space="preserve"> pin</w:t>
      </w:r>
      <w:r>
        <w:br/>
      </w:r>
      <w:r>
        <w:rPr>
          <w:color w:val="00005F"/>
        </w:rPr>
        <w:t xml:space="preserve"> পিন</w:t>
      </w:r>
      <w:r>
        <w:rPr>
          <w:color w:val="000073"/>
        </w:rPr>
        <w:t xml:space="preserve"> ভুল</w:t>
      </w:r>
      <w:r>
        <w:rPr>
          <w:color w:val="000099"/>
        </w:rPr>
        <w:t xml:space="preserve"> দেখায়</w:t>
      </w:r>
      <w:r>
        <w:rPr>
          <w:color w:val="420000"/>
        </w:rPr>
        <w:t xml:space="preserve"> কি</w:t>
      </w:r>
      <w:r>
        <w:rPr>
          <w:color w:val="000078"/>
        </w:rPr>
        <w:t xml:space="preserve"> করব</w:t>
      </w:r>
      <w:r>
        <w:br/>
      </w:r>
      <w:r>
        <w:rPr>
          <w:color w:val="450000"/>
        </w:rPr>
        <w:t xml:space="preserve"> amr</w:t>
      </w:r>
      <w:r>
        <w:rPr>
          <w:color w:val="000044"/>
        </w:rPr>
        <w:t xml:space="preserve"> pin</w:t>
      </w:r>
      <w:r>
        <w:rPr>
          <w:color w:val="00005C"/>
        </w:rPr>
        <w:t xml:space="preserve"> lock</w:t>
      </w:r>
      <w:r>
        <w:rPr>
          <w:color w:val="5A0000"/>
        </w:rPr>
        <w:t xml:space="preserve"> hoye</w:t>
      </w:r>
      <w:r>
        <w:rPr>
          <w:color w:val="00007A"/>
        </w:rPr>
        <w:t xml:space="preserve"> giye</w:t>
      </w:r>
      <w:r>
        <w:rPr>
          <w:color w:val="9A0000"/>
        </w:rPr>
        <w:t xml:space="preserve"> che</w:t>
      </w:r>
      <w:r>
        <w:br/>
      </w:r>
      <w:r>
        <w:rPr>
          <w:color w:val="300000"/>
        </w:rPr>
        <w:t xml:space="preserve"> amar</w:t>
      </w:r>
      <w:r>
        <w:rPr>
          <w:color w:val="000045"/>
        </w:rPr>
        <w:t xml:space="preserve"> bikash</w:t>
      </w:r>
      <w:r>
        <w:rPr>
          <w:color w:val="00002D"/>
        </w:rPr>
        <w:t xml:space="preserve"> account</w:t>
      </w:r>
      <w:r>
        <w:rPr>
          <w:color w:val="000068"/>
        </w:rPr>
        <w:t xml:space="preserve"> log</w:t>
      </w:r>
      <w:r>
        <w:rPr>
          <w:color w:val="00008A"/>
        </w:rPr>
        <w:t xml:space="preserve"> hyece</w:t>
      </w:r>
      <w:r>
        <w:rPr>
          <w:color w:val="2D0000"/>
        </w:rPr>
        <w:t xml:space="preserve"> ami</w:t>
      </w:r>
      <w:r>
        <w:rPr>
          <w:color w:val="00003B"/>
        </w:rPr>
        <w:t xml:space="preserve"> pin</w:t>
      </w:r>
      <w:r>
        <w:rPr>
          <w:color w:val="00004C"/>
        </w:rPr>
        <w:t xml:space="preserve"> reset</w:t>
      </w:r>
      <w:r>
        <w:rPr>
          <w:color w:val="000054"/>
        </w:rPr>
        <w:t xml:space="preserve"> dite</w:t>
      </w:r>
      <w:r>
        <w:rPr>
          <w:color w:val="000052"/>
        </w:rPr>
        <w:t xml:space="preserve"> cai</w:t>
      </w:r>
      <w:r>
        <w:br/>
      </w:r>
      <w:r>
        <w:rPr>
          <w:color w:val="370000"/>
        </w:rPr>
        <w:t xml:space="preserve"> amar</w:t>
      </w:r>
      <w:r>
        <w:rPr>
          <w:color w:val="000066"/>
        </w:rPr>
        <w:t xml:space="preserve"> onno</w:t>
      </w:r>
      <w:r>
        <w:rPr>
          <w:color w:val="000059"/>
        </w:rPr>
        <w:t xml:space="preserve"> ekta</w:t>
      </w:r>
      <w:r>
        <w:rPr>
          <w:color w:val="00003D"/>
        </w:rPr>
        <w:t xml:space="preserve"> number</w:t>
      </w:r>
      <w:r>
        <w:rPr>
          <w:color w:val="3A0000"/>
        </w:rPr>
        <w:t xml:space="preserve"> a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4E"/>
        </w:rPr>
        <w:t xml:space="preserve"> kora</w:t>
      </w:r>
      <w:r>
        <w:rPr>
          <w:color w:val="000000"/>
        </w:rPr>
        <w:t xml:space="preserve"> ache</w:t>
      </w:r>
      <w:r>
        <w:rPr>
          <w:color w:val="000000"/>
        </w:rPr>
        <w:t xml:space="preserve"> pin</w:t>
      </w:r>
      <w:r>
        <w:rPr>
          <w:color w:val="000063"/>
        </w:rPr>
        <w:t xml:space="preserve"> vule</w:t>
      </w:r>
      <w:r>
        <w:rPr>
          <w:color w:val="7C0000"/>
        </w:rPr>
        <w:t xml:space="preserve"> gechi</w:t>
      </w:r>
      <w:r>
        <w:br/>
      </w:r>
      <w:r>
        <w:rPr>
          <w:color w:val="000049"/>
        </w:rPr>
        <w:t xml:space="preserve"> ei</w:t>
      </w:r>
      <w:r>
        <w:rPr>
          <w:color w:val="000036"/>
        </w:rPr>
        <w:t xml:space="preserve"> number</w:t>
      </w:r>
      <w:r>
        <w:rPr>
          <w:color w:val="3A0000"/>
        </w:rPr>
        <w:t xml:space="preserve"> er</w:t>
      </w:r>
      <w:r>
        <w:rPr>
          <w:color w:val="00003B"/>
        </w:rPr>
        <w:t xml:space="preserve"> pin</w:t>
      </w:r>
      <w:r>
        <w:rPr>
          <w:color w:val="00005C"/>
        </w:rPr>
        <w:t xml:space="preserve"> block</w:t>
      </w:r>
      <w:r>
        <w:rPr>
          <w:color w:val="4F0000"/>
        </w:rPr>
        <w:t xml:space="preserve"> hoye</w:t>
      </w:r>
      <w:r>
        <w:rPr>
          <w:color w:val="000000"/>
        </w:rPr>
        <w:t xml:space="preserve"> gaca</w:t>
      </w:r>
      <w:r>
        <w:rPr>
          <w:color w:val="00005B"/>
        </w:rPr>
        <w:t xml:space="preserve"> acount</w:t>
      </w:r>
      <w:r>
        <w:rPr>
          <w:color w:val="00003A"/>
        </w:rPr>
        <w:t xml:space="preserve"> ta</w:t>
      </w:r>
      <w:r>
        <w:rPr>
          <w:color w:val="600000"/>
        </w:rPr>
        <w:t xml:space="preserve"> abar</w:t>
      </w:r>
      <w:r>
        <w:rPr>
          <w:color w:val="00005A"/>
        </w:rPr>
        <w:t xml:space="preserve"> active</w:t>
      </w:r>
      <w:r>
        <w:rPr>
          <w:color w:val="000048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3F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49"/>
        </w:rPr>
        <w:t xml:space="preserve"> e</w:t>
      </w:r>
      <w:r>
        <w:rPr>
          <w:color w:val="00004E"/>
        </w:rPr>
        <w:t xml:space="preserve"> pin</w:t>
      </w:r>
      <w:r>
        <w:rPr>
          <w:color w:val="00006E"/>
        </w:rPr>
        <w:t xml:space="preserve"> vul</w:t>
      </w:r>
      <w:r>
        <w:rPr>
          <w:color w:val="0000B9"/>
        </w:rPr>
        <w:t xml:space="preserve"> hoyesilo</w:t>
      </w:r>
      <w:r>
        <w:br/>
      </w:r>
      <w:r>
        <w:rPr>
          <w:color w:val="640000"/>
        </w:rPr>
        <w:t xml:space="preserve"> amer</w:t>
      </w:r>
      <w:r>
        <w:rPr>
          <w:color w:val="00002F"/>
        </w:rPr>
        <w:t xml:space="preserve"> bkash</w:t>
      </w:r>
      <w:r>
        <w:rPr>
          <w:color w:val="000046"/>
        </w:rPr>
        <w:t xml:space="preserve"> pin</w:t>
      </w:r>
      <w:r>
        <w:rPr>
          <w:color w:val="000084"/>
        </w:rPr>
        <w:t xml:space="preserve"> forget</w:t>
      </w:r>
      <w:r>
        <w:rPr>
          <w:color w:val="6A0000"/>
        </w:rPr>
        <w:t xml:space="preserve"> korta</w:t>
      </w:r>
      <w:r>
        <w:rPr>
          <w:color w:val="000089"/>
        </w:rPr>
        <w:t xml:space="preserve"> hoba</w:t>
      </w:r>
      <w:r>
        <w:br/>
      </w:r>
      <w:r>
        <w:rPr>
          <w:color w:val="0000DF"/>
        </w:rPr>
        <w:t xml:space="preserve"> পিনভূলে</w:t>
      </w:r>
      <w:r>
        <w:rPr>
          <w:color w:val="00007B"/>
        </w:rPr>
        <w:t xml:space="preserve"> গেছি</w:t>
      </w:r>
      <w:r>
        <w:br/>
      </w:r>
      <w:r>
        <w:rPr>
          <w:color w:val="000027"/>
        </w:rPr>
        <w:t xml:space="preserve"> bkash</w:t>
      </w:r>
      <w:r>
        <w:rPr>
          <w:color w:val="00003B"/>
        </w:rPr>
        <w:t xml:space="preserve"> pin</w:t>
      </w:r>
      <w:r>
        <w:rPr>
          <w:color w:val="00004B"/>
        </w:rPr>
        <w:t xml:space="preserve"> reset</w:t>
      </w:r>
      <w:r>
        <w:rPr>
          <w:color w:val="000044"/>
        </w:rPr>
        <w:t xml:space="preserve"> korbo</w:t>
      </w:r>
      <w:r>
        <w:rPr>
          <w:color w:val="3A0000"/>
        </w:rPr>
        <w:t xml:space="preserve"> but</w:t>
      </w:r>
      <w:r>
        <w:rPr>
          <w:color w:val="000057"/>
        </w:rPr>
        <w:t xml:space="preserve"> last</w:t>
      </w:r>
      <w:r>
        <w:rPr>
          <w:color w:val="000075"/>
        </w:rPr>
        <w:t xml:space="preserve"> len</w:t>
      </w:r>
      <w:r>
        <w:rPr>
          <w:color w:val="000054"/>
        </w:rPr>
        <w:t xml:space="preserve"> den</w:t>
      </w:r>
      <w:r>
        <w:rPr>
          <w:color w:val="000056"/>
        </w:rPr>
        <w:t xml:space="preserve"> vule</w:t>
      </w:r>
      <w:r>
        <w:rPr>
          <w:color w:val="000064"/>
        </w:rPr>
        <w:t xml:space="preserve"> gesi</w:t>
      </w:r>
      <w:r>
        <w:br/>
      </w:r>
      <w:r>
        <w:rPr>
          <w:color w:val="000030"/>
        </w:rPr>
        <w:t xml:space="preserve"> bkash</w:t>
      </w:r>
      <w:r>
        <w:rPr>
          <w:color w:val="000048"/>
        </w:rPr>
        <w:t xml:space="preserve"> pin</w:t>
      </w:r>
      <w:r>
        <w:rPr>
          <w:color w:val="000061"/>
        </w:rPr>
        <w:t xml:space="preserve"> lock</w:t>
      </w:r>
      <w:r>
        <w:rPr>
          <w:color w:val="0000B7"/>
        </w:rPr>
        <w:t xml:space="preserve"> hohe</w:t>
      </w:r>
      <w:r>
        <w:rPr>
          <w:color w:val="770000"/>
        </w:rPr>
        <w:t xml:space="preserve"> gece</w:t>
      </w:r>
      <w:r>
        <w:br/>
      </w:r>
      <w:r>
        <w:rPr>
          <w:color w:val="000041"/>
        </w:rPr>
        <w:t xml:space="preserve"> pin</w:t>
      </w:r>
      <w:r>
        <w:rPr>
          <w:color w:val="000091"/>
        </w:rPr>
        <w:t xml:space="preserve"> vola</w:t>
      </w:r>
      <w:r>
        <w:rPr>
          <w:color w:val="0000A0"/>
        </w:rPr>
        <w:t xml:space="preserve"> ga</w:t>
      </w:r>
      <w:r>
        <w:rPr>
          <w:color w:val="740000"/>
        </w:rPr>
        <w:t xml:space="preserve"> c</w:t>
      </w:r>
      <w:r>
        <w:br/>
      </w:r>
      <w:r>
        <w:rPr>
          <w:color w:val="000089"/>
        </w:rPr>
        <w:t xml:space="preserve"> password</w:t>
      </w:r>
      <w:r>
        <w:rPr>
          <w:color w:val="0000D6"/>
        </w:rPr>
        <w:t xml:space="preserve"> plm</w:t>
      </w:r>
      <w:r>
        <w:br/>
      </w:r>
      <w:r>
        <w:rPr>
          <w:color w:val="450000"/>
        </w:rPr>
        <w:t xml:space="preserve"> amr</w:t>
      </w:r>
      <w:r>
        <w:rPr>
          <w:color w:val="00004E"/>
        </w:rPr>
        <w:t xml:space="preserve"> bikash</w:t>
      </w:r>
      <w:r>
        <w:rPr>
          <w:color w:val="000044"/>
        </w:rPr>
        <w:t xml:space="preserve"> pin</w:t>
      </w:r>
      <w:r>
        <w:rPr>
          <w:color w:val="000071"/>
        </w:rPr>
        <w:t xml:space="preserve"> locked</w:t>
      </w:r>
      <w:r>
        <w:rPr>
          <w:color w:val="00006B"/>
        </w:rPr>
        <w:t xml:space="preserve"> hoise</w:t>
      </w:r>
      <w:r>
        <w:rPr>
          <w:color w:val="000057"/>
        </w:rPr>
        <w:t xml:space="preserve"> reset</w:t>
      </w:r>
      <w:r>
        <w:rPr>
          <w:color w:val="830000"/>
        </w:rPr>
        <w:t xml:space="preserve"> korben</w:t>
      </w:r>
      <w:r>
        <w:br/>
      </w:r>
      <w:r>
        <w:rPr>
          <w:color w:val="000042"/>
        </w:rPr>
        <w:t xml:space="preserve"> my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78"/>
        </w:rPr>
        <w:t xml:space="preserve"> show</w:t>
      </w:r>
      <w:r>
        <w:rPr>
          <w:color w:val="000084"/>
        </w:rPr>
        <w:t xml:space="preserve"> invalid</w:t>
      </w:r>
      <w:r>
        <w:rPr>
          <w:color w:val="000000"/>
        </w:rPr>
        <w:t xml:space="preserve"> password</w:t>
      </w:r>
      <w:r>
        <w:rPr>
          <w:color w:val="560000"/>
        </w:rPr>
        <w:t xml:space="preserve"> please</w:t>
      </w:r>
      <w:r>
        <w:rPr>
          <w:color w:val="00007E"/>
        </w:rPr>
        <w:t xml:space="preserve"> solve</w:t>
      </w:r>
      <w:r>
        <w:rPr>
          <w:color w:val="000000"/>
        </w:rPr>
        <w:t xml:space="preserve"> it</w:t>
      </w:r>
      <w:r>
        <w:br/>
      </w:r>
      <w:r>
        <w:rPr>
          <w:color w:val="000060"/>
        </w:rPr>
        <w:t xml:space="preserve"> pin</w:t>
      </w:r>
      <w:r>
        <w:rPr>
          <w:color w:val="0000EB"/>
        </w:rPr>
        <w:t xml:space="preserve"> bloc</w:t>
      </w:r>
      <w:r>
        <w:br/>
      </w:r>
      <w:r>
        <w:rPr>
          <w:color w:val="2A0000"/>
        </w:rPr>
        <w:t xml:space="preserve"> আমার</w:t>
      </w:r>
      <w:r>
        <w:rPr>
          <w:color w:val="000043"/>
        </w:rPr>
        <w:t xml:space="preserve"> পিন</w:t>
      </w:r>
      <w:r>
        <w:rPr>
          <w:color w:val="0000A1"/>
        </w:rPr>
        <w:t xml:space="preserve"> নক</w:t>
      </w:r>
      <w:r>
        <w:rPr>
          <w:color w:val="4F0000"/>
        </w:rPr>
        <w:t xml:space="preserve"> হয়ে</w:t>
      </w:r>
      <w:r>
        <w:rPr>
          <w:color w:val="00006B"/>
        </w:rPr>
        <w:t xml:space="preserve"> গিয়েছে</w:t>
      </w:r>
      <w:r>
        <w:rPr>
          <w:color w:val="2B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00004F"/>
        </w:rPr>
        <w:t xml:space="preserve"> করবো</w:t>
      </w:r>
      <w:r>
        <w:rPr>
          <w:color w:val="000042"/>
        </w:rPr>
        <w:t xml:space="preserve"> এখন</w:t>
      </w:r>
      <w:r>
        <w:br/>
      </w:r>
      <w:r>
        <w:rPr>
          <w:color w:val="420000"/>
        </w:rPr>
        <w:t xml:space="preserve"> ame</w:t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5C"/>
        </w:rPr>
        <w:t xml:space="preserve"> pic</w:t>
      </w:r>
      <w:r>
        <w:rPr>
          <w:color w:val="000064"/>
        </w:rPr>
        <w:t xml:space="preserve"> vola</w:t>
      </w:r>
      <w:r>
        <w:rPr>
          <w:color w:val="000000"/>
        </w:rPr>
        <w:t xml:space="preserve"> gase</w:t>
      </w:r>
      <w:r>
        <w:rPr>
          <w:color w:val="00002D"/>
        </w:rPr>
        <w:t xml:space="preserve"> pin</w:t>
      </w:r>
      <w:r>
        <w:rPr>
          <w:color w:val="00003A"/>
        </w:rPr>
        <w:t xml:space="preserve"> reset</w:t>
      </w:r>
      <w:r>
        <w:rPr>
          <w:color w:val="450000"/>
        </w:rPr>
        <w:t xml:space="preserve"> korta</w:t>
      </w:r>
      <w:r>
        <w:rPr>
          <w:color w:val="00005F"/>
        </w:rPr>
        <w:t xml:space="preserve"> chasse</w:t>
      </w:r>
      <w:r>
        <w:rPr>
          <w:color w:val="630000"/>
        </w:rPr>
        <w:t xml:space="preserve"> plese</w:t>
      </w:r>
      <w:r>
        <w:rPr>
          <w:color w:val="000064"/>
        </w:rPr>
        <w:t xml:space="preserve"> halp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93"/>
        </w:rPr>
        <w:t xml:space="preserve"> নামবার</w:t>
      </w:r>
      <w:r>
        <w:rPr>
          <w:color w:val="000055"/>
        </w:rPr>
        <w:t xml:space="preserve"> পিন</w:t>
      </w:r>
      <w:r>
        <w:rPr>
          <w:color w:val="00006B"/>
        </w:rPr>
        <w:t xml:space="preserve"> লক</w:t>
      </w:r>
      <w:r>
        <w:rPr>
          <w:color w:val="640000"/>
        </w:rPr>
        <w:t xml:space="preserve"> হয়ে</w:t>
      </w:r>
      <w:r>
        <w:rPr>
          <w:color w:val="00005E"/>
        </w:rPr>
        <w:t xml:space="preserve"> গেছে</w:t>
      </w:r>
      <w:r>
        <w:br/>
      </w:r>
      <w:r>
        <w:rPr>
          <w:color w:val="2B0000"/>
        </w:rPr>
        <w:t xml:space="preserve"> amar</w:t>
      </w:r>
      <w:r>
        <w:rPr>
          <w:color w:val="000048"/>
        </w:rPr>
        <w:t xml:space="preserve"> bkash</w:t>
      </w:r>
      <w:r>
        <w:rPr>
          <w:color w:val="430000"/>
        </w:rPr>
        <w:t xml:space="preserve"> ar</w:t>
      </w:r>
      <w:r>
        <w:rPr>
          <w:color w:val="000035"/>
        </w:rPr>
        <w:t xml:space="preserve"> pin</w:t>
      </w:r>
      <w:r>
        <w:rPr>
          <w:color w:val="000064"/>
        </w:rPr>
        <w:t xml:space="preserve"> vula</w:t>
      </w:r>
      <w:r>
        <w:rPr>
          <w:color w:val="000088"/>
        </w:rPr>
        <w:t xml:space="preserve"> gayasi</w:t>
      </w:r>
      <w:r>
        <w:rPr>
          <w:color w:val="000032"/>
        </w:rPr>
        <w:t xml:space="preserve"> to</w:t>
      </w:r>
      <w:r>
        <w:rPr>
          <w:color w:val="000048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51"/>
        </w:rPr>
        <w:t xml:space="preserve"> active</w:t>
      </w:r>
      <w:r>
        <w:rPr>
          <w:color w:val="000068"/>
        </w:rPr>
        <w:t xml:space="preserve"> nay</w:t>
      </w:r>
      <w:r>
        <w:br/>
      </w:r>
      <w:r>
        <w:rPr>
          <w:color w:val="000072"/>
        </w:rPr>
        <w:t xml:space="preserve"> bikas</w:t>
      </w:r>
      <w:r>
        <w:rPr>
          <w:color w:val="00007F"/>
        </w:rPr>
        <w:t xml:space="preserve"> password</w:t>
      </w:r>
      <w:r>
        <w:rPr>
          <w:color w:val="00007A"/>
        </w:rPr>
        <w:t xml:space="preserve"> vule</w:t>
      </w:r>
      <w:r>
        <w:rPr>
          <w:color w:val="00008F"/>
        </w:rPr>
        <w:t xml:space="preserve"> gesi</w:t>
      </w:r>
      <w:r>
        <w:br/>
      </w:r>
      <w:r>
        <w:rPr>
          <w:color w:val="330000"/>
        </w:rPr>
        <w:t xml:space="preserve"> amar</w:t>
      </w:r>
      <w:r>
        <w:rPr>
          <w:color w:val="000066"/>
        </w:rPr>
        <w:t xml:space="preserve"> bkas</w:t>
      </w:r>
      <w:r>
        <w:rPr>
          <w:color w:val="3D0000"/>
        </w:rPr>
        <w:t xml:space="preserve"> er</w:t>
      </w:r>
      <w:r>
        <w:rPr>
          <w:color w:val="00003E"/>
        </w:rPr>
        <w:t xml:space="preserve"> pin</w:t>
      </w:r>
      <w:r>
        <w:rPr>
          <w:color w:val="00009F"/>
        </w:rPr>
        <w:t xml:space="preserve"> resset</w:t>
      </w:r>
      <w:r>
        <w:rPr>
          <w:color w:val="000069"/>
        </w:rPr>
        <w:t xml:space="preserve"> krte</w:t>
      </w:r>
      <w:r>
        <w:rPr>
          <w:color w:val="000057"/>
        </w:rPr>
        <w:t xml:space="preserve"> cai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B"/>
        </w:rPr>
        <w:t xml:space="preserve"> পিন</w:t>
      </w:r>
      <w:r>
        <w:rPr>
          <w:color w:val="00007F"/>
        </w:rPr>
        <w:t xml:space="preserve"> ব্লোক</w:t>
      </w:r>
      <w:r>
        <w:rPr>
          <w:color w:val="00008F"/>
        </w:rPr>
        <w:t xml:space="preserve"> জয়ে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এখন</w:t>
      </w:r>
      <w:r>
        <w:rPr>
          <w:color w:val="5F0000"/>
        </w:rPr>
        <w:t xml:space="preserve"> আপনার</w:t>
      </w:r>
      <w:r>
        <w:rPr>
          <w:color w:val="000061"/>
        </w:rPr>
        <w:t xml:space="preserve"> সাহায্য</w:t>
      </w:r>
      <w:r>
        <w:rPr>
          <w:color w:val="000037"/>
        </w:rPr>
        <w:t xml:space="preserve"> চাই</w:t>
      </w:r>
      <w:r>
        <w:br/>
      </w:r>
      <w:r>
        <w:rPr>
          <w:color w:val="00004C"/>
        </w:rPr>
        <w:t xml:space="preserve"> my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830000"/>
        </w:rPr>
        <w:t xml:space="preserve"> has</w:t>
      </w:r>
      <w:r>
        <w:rPr>
          <w:color w:val="870000"/>
        </w:rPr>
        <w:t xml:space="preserve"> been</w:t>
      </w:r>
      <w:r>
        <w:rPr>
          <w:color w:val="000082"/>
        </w:rPr>
        <w:t xml:space="preserve"> locked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67"/>
        </w:rPr>
        <w:t xml:space="preserve"> পিন</w:t>
      </w:r>
      <w:r>
        <w:rPr>
          <w:color w:val="000081"/>
        </w:rPr>
        <w:t xml:space="preserve"> লক</w:t>
      </w:r>
      <w:r>
        <w:rPr>
          <w:color w:val="7E0000"/>
        </w:rPr>
        <w:t xml:space="preserve"> হয়</w:t>
      </w:r>
      <w:r>
        <w:rPr>
          <w:color w:val="000072"/>
        </w:rPr>
        <w:t xml:space="preserve"> গেছে</w:t>
      </w:r>
      <w:r>
        <w:br/>
      </w:r>
      <w:r>
        <w:rPr>
          <w:color w:val="000070"/>
        </w:rPr>
        <w:t xml:space="preserve"> পিন</w:t>
      </w:r>
      <w:r>
        <w:rPr>
          <w:color w:val="000089"/>
        </w:rPr>
        <w:t xml:space="preserve"> ভুল</w:t>
      </w:r>
      <w:r>
        <w:rPr>
          <w:color w:val="0000B6"/>
        </w:rPr>
        <w:t xml:space="preserve"> দেখায়</w:t>
      </w:r>
      <w:r>
        <w:br/>
      </w:r>
      <w:r>
        <w:rPr>
          <w:color w:val="3F0000"/>
        </w:rPr>
        <w:t xml:space="preserve"> ভাই</w:t>
      </w:r>
      <w:r>
        <w:rPr>
          <w:color w:val="000073"/>
        </w:rPr>
        <w:t xml:space="preserve"> হঠাত</w:t>
      </w:r>
      <w:r>
        <w:rPr>
          <w:color w:val="210000"/>
        </w:rPr>
        <w:t xml:space="preserve"> আমার</w:t>
      </w:r>
      <w:r>
        <w:rPr>
          <w:color w:val="000068"/>
        </w:rPr>
        <w:t xml:space="preserve"> বিকশ</w:t>
      </w:r>
      <w:r>
        <w:rPr>
          <w:color w:val="000034"/>
        </w:rPr>
        <w:t xml:space="preserve"> পিন</w:t>
      </w:r>
      <w:r>
        <w:rPr>
          <w:color w:val="00006C"/>
        </w:rPr>
        <w:t xml:space="preserve"> কোডটি</w:t>
      </w:r>
      <w:r>
        <w:rPr>
          <w:color w:val="000041"/>
        </w:rPr>
        <w:t xml:space="preserve"> লক</w:t>
      </w:r>
      <w:r>
        <w:rPr>
          <w:color w:val="730000"/>
        </w:rPr>
        <w:t xml:space="preserve"> হযে</w:t>
      </w:r>
      <w:r>
        <w:rPr>
          <w:color w:val="000039"/>
        </w:rPr>
        <w:t xml:space="preserve"> গেছে</w:t>
      </w:r>
      <w:r>
        <w:br/>
      </w:r>
      <w:r>
        <w:rPr>
          <w:color w:val="00003E"/>
        </w:rPr>
        <w:t xml:space="preserve"> বিকাশ</w:t>
      </w:r>
      <w:r>
        <w:rPr>
          <w:color w:val="000088"/>
        </w:rPr>
        <w:t xml:space="preserve"> একাউন্টের</w:t>
      </w:r>
      <w:r>
        <w:rPr>
          <w:color w:val="000064"/>
        </w:rPr>
        <w:t xml:space="preserve"> পিন</w:t>
      </w:r>
      <w:r>
        <w:rPr>
          <w:color w:val="000078"/>
        </w:rPr>
        <w:t xml:space="preserve"> ভুলে</w:t>
      </w:r>
      <w:r>
        <w:rPr>
          <w:color w:val="000085"/>
        </w:rPr>
        <w:t xml:space="preserve"> গেছি</w:t>
      </w:r>
      <w:r>
        <w:br/>
      </w:r>
      <w:r>
        <w:rPr>
          <w:color w:val="000069"/>
        </w:rPr>
        <w:t xml:space="preserve"> my</w:t>
      </w:r>
      <w:r>
        <w:rPr>
          <w:color w:val="000048"/>
        </w:rPr>
        <w:t xml:space="preserve"> bkash</w:t>
      </w:r>
      <w:r>
        <w:rPr>
          <w:color w:val="00006B"/>
        </w:rPr>
        <w:t xml:space="preserve"> pin</w:t>
      </w:r>
      <w:r>
        <w:rPr>
          <w:color w:val="7F0000"/>
        </w:rPr>
        <w:t xml:space="preserve"> is</w:t>
      </w:r>
      <w:r>
        <w:rPr>
          <w:color w:val="000090"/>
        </w:rPr>
        <w:t xml:space="preserve"> lock</w:t>
      </w:r>
      <w:r>
        <w:br/>
      </w:r>
      <w:r>
        <w:rPr>
          <w:color w:val="000053"/>
        </w:rPr>
        <w:t xml:space="preserve"> pin</w:t>
      </w:r>
      <w:r>
        <w:rPr>
          <w:color w:val="000050"/>
        </w:rPr>
        <w:t xml:space="preserve"> ta</w:t>
      </w:r>
      <w:r>
        <w:rPr>
          <w:color w:val="00006F"/>
        </w:rPr>
        <w:t xml:space="preserve"> lock</w:t>
      </w:r>
      <w:r>
        <w:rPr>
          <w:color w:val="6D0000"/>
        </w:rPr>
        <w:t xml:space="preserve"> hoye</w:t>
      </w:r>
      <w:r>
        <w:rPr>
          <w:color w:val="830000"/>
        </w:rPr>
        <w:t xml:space="preserve"> geche</w:t>
      </w:r>
      <w:r>
        <w:rPr>
          <w:color w:val="620000"/>
        </w:rPr>
        <w:t xml:space="preserve"> sir</w:t>
      </w:r>
      <w:r>
        <w:br/>
      </w:r>
      <w:r>
        <w:rPr>
          <w:color w:val="00004D"/>
        </w:rPr>
        <w:t xml:space="preserve"> pin</w:t>
      </w:r>
      <w:r>
        <w:rPr>
          <w:color w:val="000063"/>
        </w:rPr>
        <w:t xml:space="preserve"> reset</w:t>
      </w:r>
      <w:r>
        <w:rPr>
          <w:color w:val="A60000"/>
        </w:rPr>
        <w:t xml:space="preserve"> koray</w:t>
      </w:r>
      <w:r>
        <w:rPr>
          <w:color w:val="920000"/>
        </w:rPr>
        <w:t xml:space="preserve"> dan</w:t>
      </w:r>
      <w:r>
        <w:br/>
      </w:r>
      <w:r>
        <w:rPr>
          <w:color w:val="540000"/>
        </w:rPr>
        <w:t xml:space="preserve"> i</w:t>
      </w:r>
      <w:r>
        <w:rPr>
          <w:color w:val="000076"/>
        </w:rPr>
        <w:t xml:space="preserve"> want</w:t>
      </w:r>
      <w:r>
        <w:rPr>
          <w:color w:val="000058"/>
        </w:rPr>
        <w:t xml:space="preserve"> to</w:t>
      </w:r>
      <w:r>
        <w:rPr>
          <w:color w:val="000078"/>
        </w:rPr>
        <w:t xml:space="preserve"> reset</w:t>
      </w:r>
      <w:r>
        <w:rPr>
          <w:color w:val="00005B"/>
        </w:rPr>
        <w:t xml:space="preserve"> my</w:t>
      </w:r>
      <w:r>
        <w:rPr>
          <w:color w:val="00003F"/>
        </w:rPr>
        <w:t xml:space="preserve"> bkash</w:t>
      </w:r>
      <w:r>
        <w:rPr>
          <w:color w:val="00005E"/>
        </w:rPr>
        <w:t xml:space="preserve"> pin</w:t>
      </w:r>
      <w:r>
        <w:br/>
      </w:r>
      <w:r>
        <w:rPr>
          <w:color w:val="00003F"/>
        </w:rPr>
        <w:t xml:space="preserve"> bkash</w:t>
      </w:r>
      <w:r>
        <w:rPr>
          <w:color w:val="00005E"/>
        </w:rPr>
        <w:t xml:space="preserve"> pin</w:t>
      </w:r>
      <w:r>
        <w:rPr>
          <w:color w:val="000055"/>
        </w:rPr>
        <w:t xml:space="preserve"> number</w:t>
      </w:r>
      <w:r>
        <w:rPr>
          <w:color w:val="000089"/>
        </w:rPr>
        <w:t xml:space="preserve"> vule</w:t>
      </w:r>
      <w:r>
        <w:rPr>
          <w:color w:val="0000A0"/>
        </w:rPr>
        <w:t xml:space="preserve"> gesi</w:t>
      </w:r>
      <w:r>
        <w:br/>
      </w:r>
      <w:r>
        <w:rPr>
          <w:color w:val="670000"/>
        </w:rPr>
        <w:t xml:space="preserve"> আসসালামু</w:t>
      </w:r>
      <w:r>
        <w:rPr>
          <w:color w:val="670000"/>
        </w:rPr>
        <w:t xml:space="preserve"> আলাইকুম</w:t>
      </w:r>
      <w:r>
        <w:rPr>
          <w:color w:val="6D0000"/>
        </w:rPr>
        <w:t xml:space="preserve"> আপু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42"/>
        </w:rPr>
        <w:t xml:space="preserve"> পিন</w:t>
      </w:r>
      <w:r>
        <w:rPr>
          <w:color w:val="000047"/>
        </w:rPr>
        <w:t xml:space="preserve"> টা</w:t>
      </w:r>
      <w:r>
        <w:rPr>
          <w:color w:val="000053"/>
        </w:rPr>
        <w:t xml:space="preserve"> লক</w:t>
      </w:r>
      <w:r>
        <w:rPr>
          <w:color w:val="4E0000"/>
        </w:rPr>
        <w:t xml:space="preserve"> হয়ে</w:t>
      </w:r>
      <w:r>
        <w:rPr>
          <w:color w:val="000049"/>
        </w:rPr>
        <w:t xml:space="preserve"> গেছে</w:t>
      </w:r>
      <w:r>
        <w:br/>
      </w:r>
      <w:r>
        <w:rPr>
          <w:color w:val="320000"/>
        </w:rPr>
        <w:t xml:space="preserve"> আমার</w:t>
      </w:r>
      <w:r>
        <w:rPr>
          <w:color w:val="0000BE"/>
        </w:rPr>
        <w:t xml:space="preserve"> আকাওউন্ট</w:t>
      </w:r>
      <w:r>
        <w:rPr>
          <w:color w:val="00004F"/>
        </w:rPr>
        <w:t xml:space="preserve"> পিন</w:t>
      </w:r>
      <w:r>
        <w:rPr>
          <w:color w:val="00005E"/>
        </w:rPr>
        <w:t xml:space="preserve"> ভুলে</w:t>
      </w:r>
      <w:r>
        <w:rPr>
          <w:color w:val="000068"/>
        </w:rPr>
        <w:t xml:space="preserve"> গেছি</w:t>
      </w:r>
      <w:r>
        <w:br/>
      </w:r>
      <w:r>
        <w:rPr>
          <w:color w:val="7C0000"/>
        </w:rPr>
        <w:t xml:space="preserve"> আচ্ছা</w:t>
      </w:r>
      <w:r>
        <w:rPr>
          <w:color w:val="330000"/>
        </w:rPr>
        <w:t xml:space="preserve"> আমার</w:t>
      </w:r>
      <w:r>
        <w:rPr>
          <w:color w:val="000051"/>
        </w:rPr>
        <w:t xml:space="preserve"> পিন</w:t>
      </w:r>
      <w:r>
        <w:rPr>
          <w:color w:val="000052"/>
        </w:rPr>
        <w:t xml:space="preserve"> নাম্বার</w:t>
      </w:r>
      <w:r>
        <w:rPr>
          <w:color w:val="00006E"/>
        </w:rPr>
        <w:t xml:space="preserve"> রিসেট</w:t>
      </w:r>
      <w:r>
        <w:rPr>
          <w:color w:val="570000"/>
        </w:rPr>
        <w:t xml:space="preserve"> করা</w:t>
      </w:r>
      <w:r>
        <w:rPr>
          <w:color w:val="610000"/>
        </w:rPr>
        <w:t xml:space="preserve"> যায়</w:t>
      </w:r>
      <w:r>
        <w:rPr>
          <w:color w:val="00003F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2C0000"/>
        </w:rPr>
        <w:t xml:space="preserve"> আমার</w:t>
      </w:r>
      <w:r>
        <w:rPr>
          <w:color w:val="000052"/>
        </w:rPr>
        <w:t xml:space="preserve"> একটি</w:t>
      </w:r>
      <w:r>
        <w:rPr>
          <w:color w:val="00002B"/>
        </w:rPr>
        <w:t xml:space="preserve"> বিকাশ</w:t>
      </w:r>
      <w:r>
        <w:rPr>
          <w:color w:val="00005E"/>
        </w:rPr>
        <w:t xml:space="preserve"> একাউন্টের</w:t>
      </w:r>
      <w:r>
        <w:rPr>
          <w:color w:val="000078"/>
        </w:rPr>
        <w:t xml:space="preserve"> পাসওয়ার্ড</w:t>
      </w:r>
      <w:r>
        <w:rPr>
          <w:color w:val="000053"/>
        </w:rPr>
        <w:t xml:space="preserve"> ভুলে</w:t>
      </w:r>
      <w:r>
        <w:rPr>
          <w:color w:val="00005D"/>
        </w:rPr>
        <w:t xml:space="preserve"> গেছি</w:t>
      </w:r>
      <w:r>
        <w:rPr>
          <w:color w:val="000045"/>
        </w:rPr>
        <w:t xml:space="preserve"> এখন</w:t>
      </w:r>
      <w:r>
        <w:rPr>
          <w:color w:val="310000"/>
        </w:rPr>
        <w:t xml:space="preserve"> কি</w:t>
      </w:r>
      <w:r>
        <w:rPr>
          <w:color w:val="000058"/>
        </w:rPr>
        <w:t xml:space="preserve"> করব</w:t>
      </w:r>
      <w:r>
        <w:br/>
      </w:r>
      <w:r>
        <w:rPr>
          <w:color w:val="000067"/>
        </w:rPr>
        <w:t xml:space="preserve"> বিকাশে</w:t>
      </w:r>
      <w:r>
        <w:rPr>
          <w:color w:val="000065"/>
        </w:rPr>
        <w:t xml:space="preserve"> পিন</w:t>
      </w:r>
      <w:r>
        <w:rPr>
          <w:color w:val="00006B"/>
        </w:rPr>
        <w:t xml:space="preserve"> টা</w:t>
      </w:r>
      <w:r>
        <w:rPr>
          <w:color w:val="000078"/>
        </w:rPr>
        <w:t xml:space="preserve"> ভুলে</w:t>
      </w:r>
      <w:r>
        <w:rPr>
          <w:color w:val="000085"/>
        </w:rPr>
        <w:t xml:space="preserve"> গেছি</w:t>
      </w:r>
      <w:r>
        <w:br/>
      </w:r>
      <w:r>
        <w:rPr>
          <w:color w:val="000064"/>
        </w:rPr>
        <w:t xml:space="preserve"> my</w:t>
      </w:r>
      <w:r>
        <w:rPr>
          <w:color w:val="000044"/>
        </w:rPr>
        <w:t xml:space="preserve"> bkash</w:t>
      </w:r>
      <w:r>
        <w:rPr>
          <w:color w:val="00004E"/>
        </w:rPr>
        <w:t xml:space="preserve"> account</w:t>
      </w:r>
      <w:r>
        <w:rPr>
          <w:color w:val="7A0000"/>
        </w:rPr>
        <w:t xml:space="preserve"> is</w:t>
      </w:r>
      <w:r>
        <w:rPr>
          <w:color w:val="0000AA"/>
        </w:rPr>
        <w:t xml:space="preserve"> locked</w:t>
      </w:r>
      <w:r>
        <w:br/>
      </w:r>
      <w:r>
        <w:rPr>
          <w:color w:val="320000"/>
        </w:rPr>
        <w:t xml:space="preserve"> আমার</w:t>
      </w:r>
      <w:r>
        <w:rPr>
          <w:color w:val="00005F"/>
        </w:rPr>
        <w:t xml:space="preserve"> বিকাশের</w:t>
      </w:r>
      <w:r>
        <w:rPr>
          <w:color w:val="00004F"/>
        </w:rPr>
        <w:t xml:space="preserve"> পিন</w:t>
      </w:r>
      <w:r>
        <w:rPr>
          <w:color w:val="000064"/>
        </w:rPr>
        <w:t xml:space="preserve"> লক</w:t>
      </w:r>
      <w:r>
        <w:rPr>
          <w:color w:val="0000C0"/>
        </w:rPr>
        <w:t xml:space="preserve"> হয়েগেঠে</w:t>
      </w:r>
      <w:r>
        <w:br/>
      </w:r>
      <w:r>
        <w:rPr>
          <w:color w:val="470000"/>
        </w:rPr>
        <w:t xml:space="preserve"> ji</w:t>
      </w:r>
      <w:r>
        <w:rPr>
          <w:color w:val="1E0000"/>
        </w:rPr>
        <w:t xml:space="preserve"> ami</w:t>
      </w:r>
      <w:r>
        <w:rPr>
          <w:color w:val="000036"/>
        </w:rPr>
        <w:t xml:space="preserve"> new</w:t>
      </w:r>
      <w:r>
        <w:rPr>
          <w:color w:val="00001E"/>
        </w:rPr>
        <w:t xml:space="preserve"> account</w:t>
      </w:r>
      <w:r>
        <w:rPr>
          <w:color w:val="000033"/>
        </w:rPr>
        <w:t xml:space="preserve"> open</w:t>
      </w:r>
      <w:r>
        <w:rPr>
          <w:color w:val="00002E"/>
        </w:rPr>
        <w:t xml:space="preserve"> korbo</w:t>
      </w:r>
      <w:r>
        <w:rPr>
          <w:color w:val="270000"/>
        </w:rPr>
        <w:t xml:space="preserve"> but</w:t>
      </w:r>
      <w:r>
        <w:rPr>
          <w:color w:val="00003D"/>
        </w:rPr>
        <w:t xml:space="preserve"> password</w:t>
      </w:r>
      <w:r>
        <w:rPr>
          <w:color w:val="00003C"/>
        </w:rPr>
        <w:t xml:space="preserve"> set</w:t>
      </w:r>
      <w:r>
        <w:rPr>
          <w:color w:val="360000"/>
        </w:rPr>
        <w:t xml:space="preserve"> korar</w:t>
      </w:r>
      <w:r>
        <w:rPr>
          <w:color w:val="490000"/>
        </w:rPr>
        <w:t xml:space="preserve"> jnno</w:t>
      </w:r>
      <w:r>
        <w:rPr>
          <w:color w:val="000058"/>
        </w:rPr>
        <w:t xml:space="preserve"> customar</w:t>
      </w:r>
      <w:r>
        <w:rPr>
          <w:color w:val="00003F"/>
        </w:rPr>
        <w:t xml:space="preserve"> care</w:t>
      </w:r>
      <w:r>
        <w:rPr>
          <w:color w:val="220000"/>
        </w:rPr>
        <w:t xml:space="preserve"> a</w:t>
      </w:r>
      <w:r>
        <w:rPr>
          <w:color w:val="00003D"/>
        </w:rPr>
        <w:t xml:space="preserve"> kotha</w:t>
      </w:r>
      <w:r>
        <w:rPr>
          <w:color w:val="00004A"/>
        </w:rPr>
        <w:t xml:space="preserve"> bolte</w:t>
      </w:r>
      <w:r>
        <w:rPr>
          <w:color w:val="000066"/>
        </w:rPr>
        <w:t xml:space="preserve"> boltace</w:t>
      </w:r>
      <w:r>
        <w:br/>
      </w:r>
      <w:r>
        <w:rPr>
          <w:color w:val="000094"/>
        </w:rPr>
        <w:t xml:space="preserve"> pin</w:t>
      </w:r>
      <w:r>
        <w:rPr>
          <w:color w:val="0000CF"/>
        </w:rPr>
        <w:t xml:space="preserve"> problem</w:t>
      </w:r>
      <w:r>
        <w:br/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57"/>
        </w:rPr>
        <w:t xml:space="preserve"> পিন</w:t>
      </w:r>
      <w:r>
        <w:rPr>
          <w:color w:val="000081"/>
        </w:rPr>
        <w:t xml:space="preserve"> ব্লক</w:t>
      </w:r>
      <w:r>
        <w:rPr>
          <w:color w:val="00006C"/>
        </w:rPr>
        <w:t xml:space="preserve"> হয়েছে</w:t>
      </w:r>
      <w:r>
        <w:rPr>
          <w:color w:val="3D0000"/>
        </w:rPr>
        <w:t xml:space="preserve"> কি</w:t>
      </w:r>
      <w:r>
        <w:rPr>
          <w:color w:val="000068"/>
        </w:rPr>
        <w:t xml:space="preserve"> করবো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B6"/>
        </w:rPr>
        <w:t xml:space="preserve"> পিনটি</w:t>
      </w:r>
      <w:r>
        <w:rPr>
          <w:color w:val="00006A"/>
        </w:rPr>
        <w:t xml:space="preserve"> ভুলে</w:t>
      </w:r>
      <w:r>
        <w:rPr>
          <w:color w:val="000076"/>
        </w:rPr>
        <w:t xml:space="preserve"> গেছি</w:t>
      </w:r>
      <w:r>
        <w:br/>
      </w:r>
      <w:r>
        <w:rPr>
          <w:color w:val="000049"/>
        </w:rPr>
        <w:t xml:space="preserve"> বিকাশের</w:t>
      </w:r>
      <w:r>
        <w:rPr>
          <w:color w:val="00003D"/>
        </w:rPr>
        <w:t xml:space="preserve"> পিন</w:t>
      </w:r>
      <w:r>
        <w:rPr>
          <w:color w:val="000049"/>
        </w:rPr>
        <w:t xml:space="preserve"> ভুলে</w:t>
      </w:r>
      <w:r>
        <w:rPr>
          <w:color w:val="000051"/>
        </w:rPr>
        <w:t xml:space="preserve"> গেছি</w:t>
      </w:r>
      <w:r>
        <w:rPr>
          <w:color w:val="920000"/>
        </w:rPr>
        <w:t xml:space="preserve"> স্যার</w:t>
      </w:r>
      <w:r>
        <w:rPr>
          <w:color w:val="000094"/>
        </w:rPr>
        <w:t xml:space="preserve"> হ্যাপমি</w:t>
      </w:r>
      <w:r>
        <w:rPr>
          <w:color w:val="920000"/>
        </w:rPr>
        <w:t xml:space="preserve"> স্যার</w:t>
      </w:r>
      <w:r>
        <w:br/>
      </w:r>
      <w:r>
        <w:rPr>
          <w:color w:val="00009E"/>
        </w:rPr>
        <w:t xml:space="preserve"> bro</w:t>
      </w:r>
      <w:r>
        <w:rPr>
          <w:color w:val="460000"/>
        </w:rPr>
        <w:t xml:space="preserve"> i</w:t>
      </w:r>
      <w:r>
        <w:rPr>
          <w:color w:val="000098"/>
        </w:rPr>
        <w:t xml:space="preserve"> forgot</w:t>
      </w:r>
      <w:r>
        <w:rPr>
          <w:color w:val="00004B"/>
        </w:rPr>
        <w:t xml:space="preserve"> my</w:t>
      </w:r>
      <w:r>
        <w:rPr>
          <w:color w:val="00004D"/>
        </w:rPr>
        <w:t xml:space="preserve"> pin</w:t>
      </w:r>
      <w:r>
        <w:br/>
      </w:r>
      <w:r>
        <w:rPr>
          <w:color w:val="5B0000"/>
        </w:rPr>
        <w:t xml:space="preserve"> amr</w:t>
      </w:r>
      <w:r>
        <w:rPr>
          <w:color w:val="00003C"/>
        </w:rPr>
        <w:t xml:space="preserve"> bkash</w:t>
      </w:r>
      <w:r>
        <w:rPr>
          <w:color w:val="000059"/>
        </w:rPr>
        <w:t xml:space="preserve"> pin</w:t>
      </w:r>
      <w:r>
        <w:rPr>
          <w:color w:val="000078"/>
        </w:rPr>
        <w:t xml:space="preserve"> lock</w:t>
      </w:r>
      <w:r>
        <w:rPr>
          <w:color w:val="760000"/>
        </w:rPr>
        <w:t xml:space="preserve"> hoye</w:t>
      </w:r>
      <w:r>
        <w:rPr>
          <w:color w:val="7F0000"/>
        </w:rPr>
        <w:t xml:space="preserve"> gese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65"/>
        </w:rPr>
        <w:t xml:space="preserve"> lock</w:t>
      </w:r>
      <w:r>
        <w:rPr>
          <w:color w:val="63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5B"/>
        </w:rPr>
        <w:t xml:space="preserve"> kivabe</w:t>
      </w:r>
      <w:r>
        <w:rPr>
          <w:color w:val="00008A"/>
        </w:rPr>
        <w:t xml:space="preserve"> solve</w:t>
      </w:r>
      <w:r>
        <w:rPr>
          <w:color w:val="000057"/>
        </w:rPr>
        <w:t xml:space="preserve"> korbo</w:t>
      </w:r>
      <w:r>
        <w:br/>
      </w:r>
      <w:r>
        <w:rPr>
          <w:color w:val="000061"/>
        </w:rPr>
        <w:t xml:space="preserve"> pin</w:t>
      </w:r>
      <w:r>
        <w:rPr>
          <w:color w:val="000058"/>
        </w:rPr>
        <w:t xml:space="preserve"> number</w:t>
      </w:r>
      <w:r>
        <w:rPr>
          <w:color w:val="00008E"/>
        </w:rPr>
        <w:t xml:space="preserve"> vule</w:t>
      </w:r>
      <w:r>
        <w:rPr>
          <w:color w:val="0000A5"/>
        </w:rPr>
        <w:t xml:space="preserve"> gesi</w:t>
      </w:r>
      <w:r>
        <w:br/>
      </w:r>
      <w:r>
        <w:rPr>
          <w:color w:val="00006C"/>
        </w:rPr>
        <w:t xml:space="preserve"> পাসওয়ার্ড</w:t>
      </w:r>
      <w:r>
        <w:rPr>
          <w:color w:val="00004D"/>
        </w:rPr>
        <w:t xml:space="preserve"> ভুল</w:t>
      </w:r>
      <w:r>
        <w:rPr>
          <w:color w:val="000092"/>
        </w:rPr>
        <w:t xml:space="preserve"> দেয়ায়</w:t>
      </w:r>
      <w:r>
        <w:rPr>
          <w:color w:val="00005D"/>
        </w:rPr>
        <w:t xml:space="preserve"> ব্লক</w:t>
      </w:r>
      <w:r>
        <w:rPr>
          <w:color w:val="3C0000"/>
        </w:rPr>
        <w:t xml:space="preserve"> করে</w:t>
      </w:r>
      <w:r>
        <w:rPr>
          <w:color w:val="000055"/>
        </w:rPr>
        <w:t xml:space="preserve"> দেওয়া</w:t>
      </w:r>
      <w:r>
        <w:rPr>
          <w:color w:val="00004E"/>
        </w:rPr>
        <w:t xml:space="preserve"> হয়েছে</w:t>
      </w:r>
      <w:r>
        <w:br/>
      </w:r>
      <w:r>
        <w:rPr>
          <w:color w:val="1F0000"/>
        </w:rPr>
        <w:t xml:space="preserve"> amr</w:t>
      </w:r>
      <w:r>
        <w:rPr>
          <w:color w:val="000048"/>
        </w:rPr>
        <w:t xml:space="preserve"> bikash</w:t>
      </w:r>
      <w:r>
        <w:rPr>
          <w:color w:val="000017"/>
        </w:rPr>
        <w:t xml:space="preserve"> account</w:t>
      </w:r>
      <w:r>
        <w:rPr>
          <w:color w:val="3D0000"/>
        </w:rPr>
        <w:t xml:space="preserve"> er</w:t>
      </w:r>
      <w:r>
        <w:rPr>
          <w:color w:val="000099"/>
        </w:rPr>
        <w:t xml:space="preserve"> pink</w:t>
      </w:r>
      <w:r>
        <w:rPr>
          <w:color w:val="00005D"/>
        </w:rPr>
        <w:t xml:space="preserve"> code</w:t>
      </w:r>
      <w:r>
        <w:rPr>
          <w:color w:val="00001E"/>
        </w:rPr>
        <w:t xml:space="preserve"> ta</w:t>
      </w:r>
      <w:r>
        <w:rPr>
          <w:color w:val="00003E"/>
        </w:rPr>
        <w:t xml:space="preserve"> vole</w:t>
      </w:r>
      <w:r>
        <w:rPr>
          <w:color w:val="2C0000"/>
        </w:rPr>
        <w:t xml:space="preserve"> gese</w:t>
      </w:r>
      <w:r>
        <w:rPr>
          <w:color w:val="000000"/>
        </w:rPr>
        <w:t xml:space="preserve"> vaiya</w:t>
      </w:r>
      <w:r>
        <w:rPr>
          <w:color w:val="000000"/>
        </w:rPr>
        <w:t xml:space="preserve"> akhn</w:t>
      </w:r>
      <w:r>
        <w:rPr>
          <w:color w:val="000018"/>
        </w:rPr>
        <w:t xml:space="preserve"> ki</w:t>
      </w:r>
      <w:r>
        <w:rPr>
          <w:color w:val="000022"/>
        </w:rPr>
        <w:t xml:space="preserve"> kore</w:t>
      </w:r>
      <w:r>
        <w:rPr>
          <w:color w:val="000043"/>
        </w:rPr>
        <w:t xml:space="preserve"> paowa</w:t>
      </w:r>
      <w:r>
        <w:rPr>
          <w:color w:val="000029"/>
        </w:rPr>
        <w:t xml:space="preserve"> jabe</w:t>
      </w:r>
      <w:r>
        <w:rPr>
          <w:color w:val="000048"/>
        </w:rPr>
        <w:t xml:space="preserve"> bikash</w:t>
      </w:r>
      <w:r>
        <w:rPr>
          <w:color w:val="000040"/>
        </w:rPr>
        <w:t xml:space="preserve"> accont</w:t>
      </w:r>
      <w:r>
        <w:rPr>
          <w:color w:val="3D0000"/>
        </w:rPr>
        <w:t xml:space="preserve"> er</w:t>
      </w:r>
      <w:r>
        <w:rPr>
          <w:color w:val="000099"/>
        </w:rPr>
        <w:t xml:space="preserve"> pink</w:t>
      </w:r>
      <w:r>
        <w:rPr>
          <w:color w:val="00005D"/>
        </w:rPr>
        <w:t xml:space="preserve"> code</w:t>
      </w:r>
      <w:r>
        <w:rPr>
          <w:color w:val="00001E"/>
        </w:rPr>
        <w:t xml:space="preserve"> ta</w:t>
      </w:r>
      <w:r>
        <w:rPr>
          <w:color w:val="000000"/>
        </w:rPr>
        <w:t xml:space="preserve"> pleaswe</w:t>
      </w:r>
      <w:r>
        <w:rPr>
          <w:color w:val="290000"/>
        </w:rPr>
        <w:t xml:space="preserve"> help</w:t>
      </w:r>
      <w:r>
        <w:rPr>
          <w:color w:val="280000"/>
        </w:rPr>
        <w:t xml:space="preserve"> me</w:t>
      </w:r>
      <w:r>
        <w:rPr>
          <w:color w:val="000000"/>
        </w:rPr>
        <w:t xml:space="preserve"> vai</w:t>
      </w:r>
      <w:r>
        <w:br/>
      </w:r>
      <w:r>
        <w:rPr>
          <w:color w:val="00008A"/>
        </w:rPr>
        <w:t xml:space="preserve"> password</w:t>
      </w:r>
      <w:r>
        <w:rPr>
          <w:color w:val="000085"/>
        </w:rPr>
        <w:t xml:space="preserve"> vule</w:t>
      </w:r>
      <w:r>
        <w:rPr>
          <w:color w:val="A70000"/>
        </w:rPr>
        <w:t xml:space="preserve"> gechi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60"/>
        </w:rPr>
        <w:t xml:space="preserve"> পিন</w:t>
      </w:r>
      <w:r>
        <w:rPr>
          <w:color w:val="000089"/>
        </w:rPr>
        <w:t xml:space="preserve"> নম্বর</w:t>
      </w:r>
      <w:r>
        <w:rPr>
          <w:color w:val="000073"/>
        </w:rPr>
        <w:t xml:space="preserve"> ভুলে</w:t>
      </w:r>
      <w:r>
        <w:rPr>
          <w:color w:val="00007F"/>
        </w:rPr>
        <w:t xml:space="preserve"> গেছি</w:t>
      </w:r>
      <w:r>
        <w:br/>
      </w:r>
      <w:r>
        <w:rPr>
          <w:color w:val="000045"/>
        </w:rPr>
        <w:t xml:space="preserve"> বিকাশ</w:t>
      </w:r>
      <w:r>
        <w:rPr>
          <w:color w:val="6F0000"/>
        </w:rPr>
        <w:t xml:space="preserve"> এর</w:t>
      </w:r>
      <w:r>
        <w:rPr>
          <w:color w:val="000070"/>
        </w:rPr>
        <w:t xml:space="preserve"> পিন</w:t>
      </w:r>
      <w:r>
        <w:rPr>
          <w:color w:val="000099"/>
        </w:rPr>
        <w:t xml:space="preserve"> রিসেট</w:t>
      </w:r>
      <w:r>
        <w:rPr>
          <w:color w:val="6B0000"/>
        </w:rPr>
        <w:t xml:space="preserve"> করে</w:t>
      </w:r>
      <w:r>
        <w:rPr>
          <w:color w:val="000000"/>
        </w:rPr>
        <w:t xml:space="preserve"> কিভাবে</w:t>
      </w:r>
      <w:r>
        <w:br/>
      </w:r>
      <w:r>
        <w:rPr>
          <w:color w:val="42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68"/>
        </w:rPr>
        <w:t xml:space="preserve"> পিন</w:t>
      </w:r>
      <w:r>
        <w:rPr>
          <w:color w:val="000083"/>
        </w:rPr>
        <w:t xml:space="preserve"> লক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সাহায্য</w:t>
      </w:r>
      <w:r>
        <w:rPr>
          <w:color w:val="A80000"/>
        </w:rPr>
        <w:t xml:space="preserve"> করুন</w:t>
      </w:r>
      <w:r>
        <w:br/>
      </w:r>
      <w:r>
        <w:rPr>
          <w:color w:val="000043"/>
        </w:rPr>
        <w:t xml:space="preserve"> বিকাশ</w:t>
      </w:r>
      <w:r>
        <w:rPr>
          <w:color w:val="00006D"/>
        </w:rPr>
        <w:t xml:space="preserve"> পিন</w:t>
      </w:r>
      <w:r>
        <w:rPr>
          <w:color w:val="0000C8"/>
        </w:rPr>
        <w:t xml:space="preserve"> রিসিভ</w:t>
      </w:r>
      <w:r>
        <w:rPr>
          <w:color w:val="5B0000"/>
        </w:rPr>
        <w:t xml:space="preserve"> করতে</w:t>
      </w:r>
      <w:r>
        <w:br/>
      </w:r>
      <w:r>
        <w:rPr>
          <w:color w:val="000059"/>
        </w:rPr>
        <w:t xml:space="preserve"> বিকাশের</w:t>
      </w:r>
      <w:r>
        <w:rPr>
          <w:color w:val="00004B"/>
        </w:rPr>
        <w:t xml:space="preserve"> পিন</w:t>
      </w:r>
      <w:r>
        <w:rPr>
          <w:color w:val="00006D"/>
        </w:rPr>
        <w:t xml:space="preserve"> কোড</w:t>
      </w:r>
      <w:r>
        <w:rPr>
          <w:color w:val="0000AE"/>
        </w:rPr>
        <w:t xml:space="preserve"> রিসের্ট</w:t>
      </w:r>
      <w:r>
        <w:rPr>
          <w:color w:val="3E0000"/>
        </w:rPr>
        <w:t xml:space="preserve"> করতে</w:t>
      </w:r>
      <w:r>
        <w:rPr>
          <w:color w:val="000046"/>
        </w:rPr>
        <w:t xml:space="preserve"> চাই</w:t>
      </w:r>
      <w:r>
        <w:br/>
      </w:r>
      <w:r>
        <w:rPr>
          <w:color w:val="00005D"/>
        </w:rPr>
        <w:t xml:space="preserve"> my</w:t>
      </w:r>
      <w:r>
        <w:rPr>
          <w:color w:val="00003F"/>
        </w:rPr>
        <w:t xml:space="preserve"> bkash</w:t>
      </w:r>
      <w:r>
        <w:rPr>
          <w:color w:val="000048"/>
        </w:rPr>
        <w:t xml:space="preserve"> account</w:t>
      </w:r>
      <w:r>
        <w:rPr>
          <w:color w:val="00005F"/>
        </w:rPr>
        <w:t xml:space="preserve"> pin</w:t>
      </w:r>
      <w:r>
        <w:rPr>
          <w:color w:val="710000"/>
        </w:rPr>
        <w:t xml:space="preserve"> is</w:t>
      </w:r>
      <w:r>
        <w:rPr>
          <w:color w:val="00009E"/>
        </w:rPr>
        <w:t xml:space="preserve"> locked</w:t>
      </w:r>
      <w:r>
        <w:br/>
      </w:r>
      <w:r>
        <w:rPr>
          <w:color w:val="620000"/>
        </w:rPr>
        <w:t xml:space="preserve"> amer</w:t>
      </w:r>
      <w:r>
        <w:rPr>
          <w:color w:val="000045"/>
        </w:rPr>
        <w:t xml:space="preserve"> pin</w:t>
      </w:r>
      <w:r>
        <w:rPr>
          <w:color w:val="000058"/>
        </w:rPr>
        <w:t xml:space="preserve"> reset</w:t>
      </w:r>
      <w:r>
        <w:rPr>
          <w:color w:val="8D0000"/>
        </w:rPr>
        <w:t xml:space="preserve"> kor</w:t>
      </w:r>
      <w:r>
        <w:rPr>
          <w:color w:val="000042"/>
        </w:rPr>
        <w:t xml:space="preserve"> ta</w:t>
      </w:r>
      <w:r>
        <w:rPr>
          <w:color w:val="000086"/>
        </w:rPr>
        <w:t xml:space="preserve"> hoba</w:t>
      </w:r>
      <w:r>
        <w:br/>
      </w:r>
      <w:r>
        <w:rPr>
          <w:color w:val="410000"/>
        </w:rPr>
        <w:t xml:space="preserve"> ami</w:t>
      </w:r>
      <w:r>
        <w:rPr>
          <w:color w:val="460000"/>
        </w:rPr>
        <w:t xml:space="preserve"> amar</w:t>
      </w:r>
      <w:r>
        <w:rPr>
          <w:color w:val="000056"/>
        </w:rPr>
        <w:t xml:space="preserve"> pin</w:t>
      </w:r>
      <w:r>
        <w:rPr>
          <w:color w:val="0000DB"/>
        </w:rPr>
        <w:t xml:space="preserve"> vulegei</w:t>
      </w:r>
      <w:r>
        <w:br/>
      </w:r>
      <w:r>
        <w:rPr>
          <w:color w:val="510000"/>
        </w:rPr>
        <w:t xml:space="preserve"> i</w:t>
      </w:r>
      <w:r>
        <w:rPr>
          <w:color w:val="00007D"/>
        </w:rPr>
        <w:t xml:space="preserve"> need</w:t>
      </w:r>
      <w:r>
        <w:rPr>
          <w:color w:val="000054"/>
        </w:rPr>
        <w:t xml:space="preserve"> to</w:t>
      </w:r>
      <w:r>
        <w:rPr>
          <w:color w:val="000073"/>
        </w:rPr>
        <w:t xml:space="preserve"> reset</w:t>
      </w:r>
      <w:r>
        <w:rPr>
          <w:color w:val="000057"/>
        </w:rPr>
        <w:t xml:space="preserve"> my</w:t>
      </w:r>
      <w:r>
        <w:rPr>
          <w:color w:val="000059"/>
        </w:rPr>
        <w:t xml:space="preserve"> pin</w:t>
      </w:r>
      <w:r>
        <w:rPr>
          <w:color w:val="000051"/>
        </w:rPr>
        <w:t xml:space="preserve"> number</w:t>
      </w:r>
      <w:r>
        <w:br/>
      </w:r>
      <w:r>
        <w:rPr>
          <w:color w:val="2D0000"/>
        </w:rPr>
        <w:t xml:space="preserve"> amar</w:t>
      </w:r>
      <w:r>
        <w:rPr>
          <w:color w:val="000080"/>
        </w:rPr>
        <w:t xml:space="preserve"> bikash</w:t>
      </w:r>
      <w:r>
        <w:rPr>
          <w:color w:val="000037"/>
        </w:rPr>
        <w:t xml:space="preserve"> pin</w:t>
      </w:r>
      <w:r>
        <w:rPr>
          <w:color w:val="000051"/>
        </w:rPr>
        <w:t xml:space="preserve"> vule</w:t>
      </w:r>
      <w:r>
        <w:rPr>
          <w:color w:val="650000"/>
        </w:rPr>
        <w:t xml:space="preserve"> geci</w:t>
      </w:r>
      <w:r>
        <w:rPr>
          <w:color w:val="000080"/>
        </w:rPr>
        <w:t xml:space="preserve"> bikash</w:t>
      </w:r>
      <w:r>
        <w:rPr>
          <w:color w:val="00006C"/>
        </w:rPr>
        <w:t xml:space="preserve"> i'd</w:t>
      </w:r>
      <w:r>
        <w:rPr>
          <w:color w:val="00004B"/>
        </w:rPr>
        <w:t xml:space="preserve"> lock</w:t>
      </w:r>
      <w:r>
        <w:rPr>
          <w:color w:val="00005D"/>
        </w:rPr>
        <w:t xml:space="preserve"> hoice</w:t>
      </w:r>
      <w:r>
        <w:br/>
      </w:r>
      <w:r>
        <w:rPr>
          <w:color w:val="610000"/>
        </w:rPr>
        <w:t xml:space="preserve"> amer</w:t>
      </w:r>
      <w:r>
        <w:rPr>
          <w:color w:val="00009D"/>
        </w:rPr>
        <w:t xml:space="preserve"> pasword</w:t>
      </w:r>
      <w:r>
        <w:rPr>
          <w:color w:val="000082"/>
        </w:rPr>
        <w:t xml:space="preserve"> bhule</w:t>
      </w:r>
      <w:r>
        <w:rPr>
          <w:color w:val="000074"/>
        </w:rPr>
        <w:t xml:space="preserve"> gesi</w:t>
      </w:r>
      <w:r>
        <w:br/>
      </w:r>
      <w:r>
        <w:rPr>
          <w:color w:val="340000"/>
        </w:rPr>
        <w:t xml:space="preserve"> ami</w:t>
      </w:r>
      <w:r>
        <w:rPr>
          <w:color w:val="00002E"/>
        </w:rPr>
        <w:t xml:space="preserve"> bkash</w:t>
      </w:r>
      <w:r>
        <w:rPr>
          <w:color w:val="00006B"/>
        </w:rPr>
        <w:t xml:space="preserve"> acount</w:t>
      </w:r>
      <w:r>
        <w:rPr>
          <w:color w:val="000045"/>
        </w:rPr>
        <w:t xml:space="preserve"> pin</w:t>
      </w:r>
      <w:r>
        <w:rPr>
          <w:color w:val="00003F"/>
        </w:rPr>
        <w:t xml:space="preserve"> number</w:t>
      </w:r>
      <w:r>
        <w:rPr>
          <w:color w:val="0000A2"/>
        </w:rPr>
        <w:t xml:space="preserve"> vile</w:t>
      </w:r>
      <w:r>
        <w:rPr>
          <w:color w:val="730000"/>
        </w:rPr>
        <w:t xml:space="preserve"> gece</w:t>
      </w:r>
      <w:r>
        <w:br/>
      </w:r>
      <w:r>
        <w:rPr>
          <w:color w:val="000039"/>
        </w:rPr>
        <w:t xml:space="preserve"> বিকাশ</w:t>
      </w:r>
      <w:r>
        <w:rPr>
          <w:color w:val="00005C"/>
        </w:rPr>
        <w:t xml:space="preserve"> পিন</w:t>
      </w:r>
      <w:r>
        <w:rPr>
          <w:color w:val="00005E"/>
        </w:rPr>
        <w:t xml:space="preserve"> নাম্বার</w:t>
      </w:r>
      <w:r>
        <w:rPr>
          <w:color w:val="00007E"/>
        </w:rPr>
        <w:t xml:space="preserve"> রিসেট</w:t>
      </w:r>
      <w:r>
        <w:rPr>
          <w:color w:val="850000"/>
        </w:rPr>
        <w:t xml:space="preserve"> হয়ে</w:t>
      </w:r>
      <w:r>
        <w:rPr>
          <w:color w:val="000066"/>
        </w:rPr>
        <w:t xml:space="preserve"> গেছে</w:t>
      </w:r>
      <w:r>
        <w:br/>
      </w:r>
      <w:r>
        <w:rPr>
          <w:color w:val="5E0000"/>
        </w:rPr>
        <w:t xml:space="preserve"> sir</w:t>
      </w:r>
      <w:r>
        <w:rPr>
          <w:color w:val="20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4F"/>
        </w:rPr>
        <w:t xml:space="preserve"> pin</w:t>
      </w:r>
      <w:r>
        <w:rPr>
          <w:color w:val="000045"/>
        </w:rPr>
        <w:t xml:space="preserve"> nambar</w:t>
      </w:r>
      <w:r>
        <w:rPr>
          <w:color w:val="000069"/>
        </w:rPr>
        <w:t xml:space="preserve"> ti</w:t>
      </w:r>
      <w:r>
        <w:rPr>
          <w:color w:val="00005A"/>
        </w:rPr>
        <w:t xml:space="preserve"> vuli</w:t>
      </w:r>
      <w:r>
        <w:rPr>
          <w:color w:val="5C0000"/>
        </w:rPr>
        <w:t xml:space="preserve"> giche</w:t>
      </w:r>
      <w:r>
        <w:rPr>
          <w:color w:val="5E0000"/>
        </w:rPr>
        <w:t xml:space="preserve"> sir</w:t>
      </w:r>
      <w:r>
        <w:rPr>
          <w:color w:val="000030"/>
        </w:rPr>
        <w:t xml:space="preserve"> kivabe</w:t>
      </w:r>
      <w:r>
        <w:rPr>
          <w:color w:val="00004F"/>
        </w:rPr>
        <w:t xml:space="preserve"> pin</w:t>
      </w:r>
      <w:r>
        <w:rPr>
          <w:color w:val="000069"/>
        </w:rPr>
        <w:t xml:space="preserve"> ti</w:t>
      </w:r>
      <w:r>
        <w:rPr>
          <w:color w:val="000033"/>
        </w:rPr>
        <w:t xml:space="preserve"> reset</w:t>
      </w:r>
      <w:r>
        <w:rPr>
          <w:color w:val="650000"/>
        </w:rPr>
        <w:t xml:space="preserve"> khorbo</w:t>
      </w:r>
      <w:r>
        <w:br/>
      </w:r>
      <w:r>
        <w:rPr>
          <w:color w:val="5C0000"/>
        </w:rPr>
        <w:t xml:space="preserve"> sir</w:t>
      </w:r>
      <w:r>
        <w:rPr>
          <w:color w:val="00006A"/>
        </w:rPr>
        <w:t xml:space="preserve"> bikas</w:t>
      </w:r>
      <w:r>
        <w:rPr>
          <w:color w:val="000076"/>
        </w:rPr>
        <w:t xml:space="preserve"> password</w:t>
      </w:r>
      <w:r>
        <w:rPr>
          <w:color w:val="000072"/>
        </w:rPr>
        <w:t xml:space="preserve"> vule</w:t>
      </w:r>
      <w:r>
        <w:rPr>
          <w:color w:val="000085"/>
        </w:rPr>
        <w:t xml:space="preserve"> gesi</w:t>
      </w:r>
      <w:r>
        <w:br/>
      </w:r>
      <w:r>
        <w:rPr>
          <w:color w:val="860000"/>
        </w:rPr>
        <w:t xml:space="preserve"> hello</w:t>
      </w:r>
      <w:r>
        <w:rPr>
          <w:color w:val="000059"/>
        </w:rPr>
        <w:t xml:space="preserve"> my</w:t>
      </w:r>
      <w:r>
        <w:rPr>
          <w:color w:val="00003D"/>
        </w:rPr>
        <w:t xml:space="preserve"> bkash</w:t>
      </w:r>
      <w:r>
        <w:rPr>
          <w:color w:val="00005B"/>
        </w:rPr>
        <w:t xml:space="preserve"> pin</w:t>
      </w:r>
      <w:r>
        <w:rPr>
          <w:color w:val="6C0000"/>
        </w:rPr>
        <w:t xml:space="preserve"> is</w:t>
      </w:r>
      <w:r>
        <w:rPr>
          <w:color w:val="00007A"/>
        </w:rPr>
        <w:t xml:space="preserve"> lock</w:t>
      </w:r>
      <w:r>
        <w:br/>
      </w:r>
      <w:r>
        <w:rPr>
          <w:color w:val="2E0000"/>
        </w:rPr>
        <w:t xml:space="preserve"> আমার</w:t>
      </w:r>
      <w:r>
        <w:rPr>
          <w:color w:val="000094"/>
        </w:rPr>
        <w:t xml:space="preserve"> পিন</w:t>
      </w:r>
      <w:r>
        <w:rPr>
          <w:color w:val="00005A"/>
        </w:rPr>
        <w:t xml:space="preserve"> ভুল</w:t>
      </w:r>
      <w:r>
        <w:rPr>
          <w:color w:val="000078"/>
        </w:rPr>
        <w:t xml:space="preserve"> দেখায়</w:t>
      </w:r>
      <w:r>
        <w:rPr>
          <w:color w:val="000094"/>
        </w:rPr>
        <w:t xml:space="preserve"> পিন</w:t>
      </w:r>
      <w:r>
        <w:rPr>
          <w:color w:val="000065"/>
        </w:rPr>
        <w:t xml:space="preserve"> রিসেট</w:t>
      </w:r>
      <w:r>
        <w:rPr>
          <w:color w:val="000058"/>
        </w:rPr>
        <w:t xml:space="preserve"> করবো</w:t>
      </w:r>
      <w:r>
        <w:br/>
      </w:r>
      <w:r>
        <w:rPr>
          <w:color w:val="000061"/>
        </w:rPr>
        <w:t xml:space="preserve"> bkash</w:t>
      </w:r>
      <w:r>
        <w:rPr>
          <w:color w:val="000090"/>
        </w:rPr>
        <w:t xml:space="preserve"> pin</w:t>
      </w:r>
      <w:r>
        <w:rPr>
          <w:color w:val="0000B9"/>
        </w:rPr>
        <w:t xml:space="preserve"> reset</w:t>
      </w:r>
      <w:r>
        <w:br/>
      </w:r>
      <w:r>
        <w:rPr>
          <w:color w:val="300000"/>
        </w:rPr>
        <w:t xml:space="preserve"> ai</w:t>
      </w:r>
      <w:r>
        <w:rPr>
          <w:color w:val="0000BF"/>
        </w:rPr>
        <w:t xml:space="preserve"> nambr</w:t>
      </w:r>
      <w:r>
        <w:rPr>
          <w:color w:val="00005D"/>
        </w:rPr>
        <w:t xml:space="preserve"> bikah</w:t>
      </w:r>
      <w:r>
        <w:rPr>
          <w:color w:val="000029"/>
        </w:rPr>
        <w:t xml:space="preserve"> pin</w:t>
      </w:r>
      <w:r>
        <w:rPr>
          <w:color w:val="0000BF"/>
        </w:rPr>
        <w:t xml:space="preserve"> nambr</w:t>
      </w:r>
      <w:r>
        <w:rPr>
          <w:color w:val="430000"/>
        </w:rPr>
        <w:t xml:space="preserve"> bole</w:t>
      </w:r>
      <w:r>
        <w:rPr>
          <w:color w:val="000068"/>
        </w:rPr>
        <w:t xml:space="preserve"> gehi</w:t>
      </w:r>
      <w:r>
        <w:br/>
      </w:r>
      <w:r>
        <w:rPr>
          <w:color w:val="000086"/>
        </w:rPr>
        <w:t xml:space="preserve"> how</w:t>
      </w:r>
      <w:r>
        <w:rPr>
          <w:color w:val="000081"/>
        </w:rPr>
        <w:t xml:space="preserve"> can</w:t>
      </w:r>
      <w:r>
        <w:rPr>
          <w:color w:val="640000"/>
        </w:rPr>
        <w:t xml:space="preserve"> i</w:t>
      </w:r>
      <w:r>
        <w:rPr>
          <w:color w:val="00008E"/>
        </w:rPr>
        <w:t xml:space="preserve"> reset</w:t>
      </w:r>
      <w:r>
        <w:rPr>
          <w:color w:val="000000"/>
        </w:rPr>
        <w:t xml:space="preserve"> pin</w:t>
      </w:r>
      <w:r>
        <w:br/>
      </w:r>
      <w:r>
        <w:rPr>
          <w:color w:val="0000A2"/>
        </w:rPr>
        <w:t xml:space="preserve"> পিন</w:t>
      </w:r>
      <w:r>
        <w:rPr>
          <w:color w:val="000057"/>
        </w:rPr>
        <w:t xml:space="preserve"> হচ্ছে</w:t>
      </w:r>
      <w:r>
        <w:rPr>
          <w:color w:val="00003F"/>
        </w:rPr>
        <w:t xml:space="preserve"> না</w:t>
      </w:r>
      <w:r>
        <w:rPr>
          <w:color w:val="0000A2"/>
        </w:rPr>
        <w:t xml:space="preserve"> পিন</w:t>
      </w:r>
      <w:r>
        <w:rPr>
          <w:color w:val="000062"/>
        </w:rPr>
        <w:t xml:space="preserve"> ভুল</w:t>
      </w:r>
      <w:r>
        <w:rPr>
          <w:color w:val="000083"/>
        </w:rPr>
        <w:t xml:space="preserve"> দেখায়</w:t>
      </w:r>
      <w:r>
        <w:br/>
      </w:r>
      <w:r>
        <w:rPr>
          <w:color w:val="3A0000"/>
        </w:rPr>
        <w:t xml:space="preserve"> আমার</w:t>
      </w:r>
      <w:r>
        <w:rPr>
          <w:color w:val="000086"/>
        </w:rPr>
        <w:t xml:space="preserve"> বিকাস</w:t>
      </w:r>
      <w:r>
        <w:rPr>
          <w:color w:val="5B0000"/>
        </w:rPr>
        <w:t xml:space="preserve"> এর</w:t>
      </w:r>
      <w:r>
        <w:rPr>
          <w:color w:val="00005C"/>
        </w:rPr>
        <w:t xml:space="preserve"> পিন</w:t>
      </w:r>
      <w:r>
        <w:rPr>
          <w:color w:val="000074"/>
        </w:rPr>
        <w:t xml:space="preserve"> লক</w:t>
      </w:r>
      <w:r>
        <w:rPr>
          <w:color w:val="000072"/>
        </w:rPr>
        <w:t xml:space="preserve"> হয়েছে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76"/>
        </w:rPr>
        <w:t xml:space="preserve"> একাউন্টের</w:t>
      </w:r>
      <w:r>
        <w:rPr>
          <w:color w:val="000058"/>
        </w:rPr>
        <w:t xml:space="preserve"> পিন</w:t>
      </w:r>
      <w:r>
        <w:rPr>
          <w:color w:val="000080"/>
        </w:rPr>
        <w:t xml:space="preserve"> কোড</w:t>
      </w:r>
      <w:r>
        <w:rPr>
          <w:color w:val="000069"/>
        </w:rPr>
        <w:t xml:space="preserve"> ভুলে</w:t>
      </w:r>
      <w:r>
        <w:rPr>
          <w:color w:val="000061"/>
        </w:rPr>
        <w:t xml:space="preserve"> গেছে</w:t>
      </w:r>
      <w:r>
        <w:br/>
      </w:r>
      <w:r>
        <w:rPr>
          <w:color w:val="470000"/>
        </w:rPr>
        <w:t xml:space="preserve"> বলছি</w:t>
      </w:r>
      <w:r>
        <w:rPr>
          <w:color w:val="00005E"/>
        </w:rPr>
        <w:t xml:space="preserve"> এইমাএ</w:t>
      </w:r>
      <w:r>
        <w:rPr>
          <w:color w:val="00004C"/>
        </w:rPr>
        <w:t xml:space="preserve"> পি</w:t>
      </w:r>
      <w:r>
        <w:rPr>
          <w:color w:val="000051"/>
        </w:rPr>
        <w:t xml:space="preserve"> ন</w:t>
      </w:r>
      <w:r>
        <w:rPr>
          <w:color w:val="00005B"/>
        </w:rPr>
        <w:t xml:space="preserve"> রেসেট</w:t>
      </w:r>
      <w:r>
        <w:rPr>
          <w:color w:val="2F0000"/>
        </w:rPr>
        <w:t xml:space="preserve"> করছি</w:t>
      </w:r>
      <w:r>
        <w:rPr>
          <w:color w:val="220000"/>
        </w:rPr>
        <w:t xml:space="preserve"> কিন্তু</w:t>
      </w:r>
      <w:r>
        <w:rPr>
          <w:color w:val="00004C"/>
        </w:rPr>
        <w:t xml:space="preserve"> old</w:t>
      </w:r>
      <w:r>
        <w:rPr>
          <w:color w:val="00004A"/>
        </w:rPr>
        <w:t xml:space="preserve"> pin</w:t>
      </w:r>
      <w:r>
        <w:rPr>
          <w:color w:val="4B0000"/>
        </w:rPr>
        <w:t xml:space="preserve"> asi</w:t>
      </w:r>
      <w:r>
        <w:rPr>
          <w:color w:val="000032"/>
        </w:rPr>
        <w:t xml:space="preserve"> ni</w:t>
      </w:r>
      <w:r>
        <w:rPr>
          <w:color w:val="00004A"/>
        </w:rPr>
        <w:t xml:space="preserve"> pin</w:t>
      </w:r>
      <w:r>
        <w:rPr>
          <w:color w:val="00002F"/>
        </w:rPr>
        <w:t xml:space="preserve"> reset</w:t>
      </w:r>
      <w:r>
        <w:rPr>
          <w:color w:val="000044"/>
        </w:rPr>
        <w:t xml:space="preserve"> hoyese</w:t>
      </w:r>
      <w:r>
        <w:br/>
      </w:r>
      <w:r>
        <w:rPr>
          <w:color w:val="490000"/>
        </w:rPr>
        <w:t xml:space="preserve"> আমার</w:t>
      </w:r>
      <w:r>
        <w:rPr>
          <w:color w:val="000073"/>
        </w:rPr>
        <w:t xml:space="preserve"> পিন</w:t>
      </w:r>
      <w:r>
        <w:rPr>
          <w:color w:val="0000A4"/>
        </w:rPr>
        <w:t xml:space="preserve"> নম্বর</w:t>
      </w:r>
      <w:r>
        <w:rPr>
          <w:color w:val="00008A"/>
        </w:rPr>
        <w:t xml:space="preserve"> ভুলে</w:t>
      </w:r>
      <w:r>
        <w:rPr>
          <w:color w:val="000000"/>
        </w:rPr>
        <w:t xml:space="preserve"> গিয়েছি</w:t>
      </w:r>
      <w:r>
        <w:br/>
      </w:r>
      <w:r>
        <w:rPr>
          <w:color w:val="6C0000"/>
        </w:rPr>
        <w:t xml:space="preserve"> ভাইয়া</w:t>
      </w:r>
      <w:r>
        <w:rPr>
          <w:color w:val="300000"/>
        </w:rPr>
        <w:t xml:space="preserve"> আমার</w:t>
      </w:r>
      <w:r>
        <w:rPr>
          <w:color w:val="00004E"/>
        </w:rPr>
        <w:t xml:space="preserve"> একটা</w:t>
      </w:r>
      <w:r>
        <w:rPr>
          <w:color w:val="00002F"/>
        </w:rPr>
        <w:t xml:space="preserve"> বিকাশ</w:t>
      </w:r>
      <w:r>
        <w:rPr>
          <w:color w:val="00004C"/>
        </w:rPr>
        <w:t xml:space="preserve"> পিন</w:t>
      </w:r>
      <w:r>
        <w:rPr>
          <w:color w:val="0000B0"/>
        </w:rPr>
        <w:t xml:space="preserve"> বক্ল</w:t>
      </w:r>
      <w:r>
        <w:rPr>
          <w:color w:val="490000"/>
        </w:rPr>
        <w:t xml:space="preserve"> করে</w:t>
      </w:r>
      <w:r>
        <w:br/>
      </w:r>
      <w:r>
        <w:rPr>
          <w:color w:val="4A0000"/>
        </w:rPr>
        <w:t xml:space="preserve"> amar</w:t>
      </w:r>
      <w:r>
        <w:rPr>
          <w:color w:val="00003D"/>
        </w:rPr>
        <w:t xml:space="preserve"> bkash</w:t>
      </w:r>
      <w:r>
        <w:rPr>
          <w:color w:val="000045"/>
        </w:rPr>
        <w:t xml:space="preserve"> account</w:t>
      </w:r>
      <w:r>
        <w:rPr>
          <w:color w:val="00007B"/>
        </w:rPr>
        <w:t xml:space="preserve"> lock</w:t>
      </w:r>
      <w:r>
        <w:rPr>
          <w:color w:val="790000"/>
        </w:rPr>
        <w:t xml:space="preserve"> hoye</w:t>
      </w:r>
      <w:r>
        <w:rPr>
          <w:color w:val="900000"/>
        </w:rPr>
        <w:t xml:space="preserve"> geche</w:t>
      </w:r>
      <w:r>
        <w:br/>
      </w:r>
      <w:r>
        <w:rPr>
          <w:color w:val="000056"/>
        </w:rPr>
        <w:t xml:space="preserve"> pin</w:t>
      </w:r>
      <w:r>
        <w:rPr>
          <w:color w:val="00006E"/>
        </w:rPr>
        <w:t xml:space="preserve"> reset</w:t>
      </w:r>
      <w:r>
        <w:rPr>
          <w:color w:val="820000"/>
        </w:rPr>
        <w:t xml:space="preserve"> korta</w:t>
      </w:r>
      <w:r>
        <w:rPr>
          <w:color w:val="0000A8"/>
        </w:rPr>
        <w:t xml:space="preserve"> hoba</w:t>
      </w:r>
      <w:r>
        <w:br/>
      </w:r>
      <w:r>
        <w:rPr>
          <w:color w:val="7E0000"/>
        </w:rPr>
        <w:t xml:space="preserve"> please</w:t>
      </w:r>
      <w:r>
        <w:rPr>
          <w:color w:val="000080"/>
        </w:rPr>
        <w:t xml:space="preserve"> reset</w:t>
      </w:r>
      <w:r>
        <w:rPr>
          <w:color w:val="000061"/>
        </w:rPr>
        <w:t xml:space="preserve"> my</w:t>
      </w:r>
      <w:r>
        <w:rPr>
          <w:color w:val="000097"/>
        </w:rPr>
        <w:t xml:space="preserve"> password</w:t>
      </w:r>
      <w:r>
        <w:br/>
      </w:r>
      <w:r>
        <w:rPr>
          <w:color w:val="000060"/>
        </w:rPr>
        <w:t xml:space="preserve"> পিন</w:t>
      </w:r>
      <w:r>
        <w:rPr>
          <w:color w:val="000073"/>
        </w:rPr>
        <w:t xml:space="preserve"> ভুলে</w:t>
      </w:r>
      <w:r>
        <w:rPr>
          <w:color w:val="00007F"/>
        </w:rPr>
        <w:t xml:space="preserve"> গেছি</w:t>
      </w:r>
      <w:r>
        <w:rPr>
          <w:color w:val="720000"/>
        </w:rPr>
        <w:t xml:space="preserve"> স্যার</w:t>
      </w:r>
      <w:r>
        <w:rPr>
          <w:color w:val="000072"/>
        </w:rPr>
        <w:t xml:space="preserve"> বিকাশের</w:t>
      </w:r>
      <w:r>
        <w:br/>
      </w:r>
      <w:r>
        <w:rPr>
          <w:color w:val="550000"/>
        </w:rPr>
        <w:t xml:space="preserve"> amar</w:t>
      </w:r>
      <w:r>
        <w:rPr>
          <w:color w:val="000068"/>
        </w:rPr>
        <w:t xml:space="preserve"> pin</w:t>
      </w:r>
      <w:r>
        <w:rPr>
          <w:color w:val="000086"/>
        </w:rPr>
        <w:t xml:space="preserve"> reset</w:t>
      </w:r>
      <w:r>
        <w:rPr>
          <w:color w:val="640000"/>
        </w:rPr>
        <w:t xml:space="preserve"> korte</w:t>
      </w:r>
      <w:r>
        <w:rPr>
          <w:color w:val="000088"/>
        </w:rPr>
        <w:t xml:space="preserve"> hobe</w:t>
      </w:r>
      <w:r>
        <w:br/>
      </w:r>
      <w:r>
        <w:rPr>
          <w:color w:val="300000"/>
        </w:rPr>
        <w:t xml:space="preserve"> amr</w:t>
      </w:r>
      <w:r>
        <w:rPr>
          <w:color w:val="000037"/>
        </w:rPr>
        <w:t xml:space="preserve"> bikash</w:t>
      </w:r>
      <w:r>
        <w:rPr>
          <w:color w:val="290000"/>
        </w:rPr>
        <w:t xml:space="preserve"> a</w:t>
      </w:r>
      <w:r>
        <w:rPr>
          <w:color w:val="000060"/>
        </w:rPr>
        <w:t xml:space="preserve"> pin</w:t>
      </w:r>
      <w:r>
        <w:rPr>
          <w:color w:val="000040"/>
        </w:rPr>
        <w:t xml:space="preserve"> lock</w:t>
      </w:r>
      <w:r>
        <w:rPr>
          <w:color w:val="000053"/>
        </w:rPr>
        <w:t xml:space="preserve"> lage</w:t>
      </w:r>
      <w:r>
        <w:rPr>
          <w:color w:val="000052"/>
        </w:rPr>
        <w:t xml:space="preserve"> gase</w:t>
      </w:r>
      <w:r>
        <w:rPr>
          <w:color w:val="650000"/>
        </w:rPr>
        <w:t xml:space="preserve"> bol</w:t>
      </w:r>
      <w:r>
        <w:rPr>
          <w:color w:val="000060"/>
        </w:rPr>
        <w:t xml:space="preserve"> pin</w:t>
      </w:r>
      <w:r>
        <w:rPr>
          <w:color w:val="000071"/>
        </w:rPr>
        <w:t xml:space="preserve"> diselam</w:t>
      </w:r>
      <w:r>
        <w:rPr>
          <w:color w:val="560000"/>
        </w:rPr>
        <w:t xml:space="preserve"> tai</w:t>
      </w:r>
      <w:r>
        <w:br/>
      </w:r>
      <w:r>
        <w:rPr>
          <w:color w:val="3F0000"/>
        </w:rPr>
        <w:t xml:space="preserve"> আমার</w:t>
      </w:r>
      <w:r>
        <w:rPr>
          <w:color w:val="0000A9"/>
        </w:rPr>
        <w:t xml:space="preserve"> পাসওয়ার্ড</w:t>
      </w:r>
      <w:r>
        <w:rPr>
          <w:color w:val="000078"/>
        </w:rPr>
        <w:t xml:space="preserve"> ভুলে</w:t>
      </w:r>
      <w:r>
        <w:rPr>
          <w:color w:val="000085"/>
        </w:rPr>
        <w:t xml:space="preserve"> গেছি</w:t>
      </w:r>
      <w:r>
        <w:br/>
      </w:r>
      <w:r>
        <w:rPr>
          <w:color w:val="7B0000"/>
        </w:rPr>
        <w:t xml:space="preserve"> আমরা</w:t>
      </w:r>
      <w:r>
        <w:rPr>
          <w:color w:val="000029"/>
        </w:rPr>
        <w:t xml:space="preserve"> বিকাশ</w:t>
      </w:r>
      <w:r>
        <w:rPr>
          <w:color w:val="00009C"/>
        </w:rPr>
        <w:t xml:space="preserve"> অ্যকাউনটের</w:t>
      </w:r>
      <w:r>
        <w:rPr>
          <w:color w:val="000043"/>
        </w:rPr>
        <w:t xml:space="preserve"> পিন</w:t>
      </w:r>
      <w:r>
        <w:rPr>
          <w:color w:val="000054"/>
        </w:rPr>
        <w:t xml:space="preserve"> লক</w:t>
      </w:r>
      <w:r>
        <w:rPr>
          <w:color w:val="4F0000"/>
        </w:rPr>
        <w:t xml:space="preserve"> হয়ে</w:t>
      </w:r>
      <w:r>
        <w:rPr>
          <w:color w:val="00004A"/>
        </w:rPr>
        <w:t xml:space="preserve"> গেছে</w:t>
      </w:r>
      <w:r>
        <w:br/>
      </w:r>
      <w:r>
        <w:rPr>
          <w:color w:val="5C0000"/>
        </w:rPr>
        <w:t xml:space="preserve"> এই</w:t>
      </w:r>
      <w:r>
        <w:rPr>
          <w:color w:val="000062"/>
        </w:rPr>
        <w:t xml:space="preserve"> নাম্বারে</w:t>
      </w:r>
      <w:r>
        <w:rPr>
          <w:color w:val="00003E"/>
        </w:rPr>
        <w:t xml:space="preserve"> বিকাশ</w:t>
      </w:r>
      <w:r>
        <w:rPr>
          <w:color w:val="000064"/>
        </w:rPr>
        <w:t xml:space="preserve"> পিন</w:t>
      </w:r>
      <w:r>
        <w:rPr>
          <w:color w:val="000088"/>
        </w:rPr>
        <w:t xml:space="preserve"> রিসেট</w:t>
      </w:r>
      <w:r>
        <w:rPr>
          <w:color w:val="000077"/>
        </w:rPr>
        <w:t xml:space="preserve"> করবো</w:t>
      </w:r>
      <w:r>
        <w:br/>
      </w:r>
      <w:r>
        <w:rPr>
          <w:color w:val="3F0000"/>
        </w:rPr>
        <w:t xml:space="preserve"> amar</w:t>
      </w:r>
      <w:r>
        <w:rPr>
          <w:color w:val="000060"/>
        </w:rPr>
        <w:t xml:space="preserve"> akta</w:t>
      </w:r>
      <w:r>
        <w:rPr>
          <w:color w:val="00004D"/>
        </w:rPr>
        <w:t xml:space="preserve"> pin</w:t>
      </w:r>
      <w:r>
        <w:rPr>
          <w:color w:val="000063"/>
        </w:rPr>
        <w:t xml:space="preserve"> reset</w:t>
      </w:r>
      <w:r>
        <w:rPr>
          <w:color w:val="0000BC"/>
        </w:rPr>
        <w:t xml:space="preserve"> projon</w:t>
      </w:r>
      <w:r>
        <w:br/>
      </w:r>
      <w:r>
        <w:rPr>
          <w:color w:val="000072"/>
        </w:rPr>
        <w:t xml:space="preserve"> how</w:t>
      </w:r>
      <w:r>
        <w:rPr>
          <w:color w:val="00006E"/>
        </w:rPr>
        <w:t xml:space="preserve"> can</w:t>
      </w:r>
      <w:r>
        <w:rPr>
          <w:color w:val="550000"/>
        </w:rPr>
        <w:t xml:space="preserve"> i</w:t>
      </w:r>
      <w:r>
        <w:rPr>
          <w:color w:val="000079"/>
        </w:rPr>
        <w:t xml:space="preserve"> reset</w:t>
      </w:r>
      <w:r>
        <w:rPr>
          <w:color w:val="00005C"/>
        </w:rPr>
        <w:t xml:space="preserve"> my</w:t>
      </w:r>
      <w:r>
        <w:rPr>
          <w:color w:val="00005E"/>
        </w:rPr>
        <w:t xml:space="preserve"> pin</w:t>
      </w:r>
      <w:r>
        <w:br/>
      </w:r>
      <w:r>
        <w:rPr>
          <w:color w:val="370000"/>
        </w:rPr>
        <w:t xml:space="preserve"> আমার</w:t>
      </w:r>
      <w:r>
        <w:rPr>
          <w:color w:val="000058"/>
        </w:rPr>
        <w:t xml:space="preserve"> পিন</w:t>
      </w:r>
      <w:r>
        <w:rPr>
          <w:color w:val="000080"/>
        </w:rPr>
        <w:t xml:space="preserve"> কোড</w:t>
      </w:r>
      <w:r>
        <w:rPr>
          <w:color w:val="0000C1"/>
        </w:rPr>
        <w:t xml:space="preserve"> ভুলেগেছি</w:t>
      </w:r>
      <w:r>
        <w:br/>
      </w:r>
      <w:r>
        <w:rPr>
          <w:color w:val="000050"/>
        </w:rPr>
        <w:t xml:space="preserve"> pin</w:t>
      </w:r>
      <w:r>
        <w:rPr>
          <w:color w:val="000077"/>
        </w:rPr>
        <w:t xml:space="preserve"> code</w:t>
      </w:r>
      <w:r>
        <w:rPr>
          <w:color w:val="000096"/>
        </w:rPr>
        <w:t xml:space="preserve"> bule</w:t>
      </w:r>
      <w:r>
        <w:rPr>
          <w:color w:val="930000"/>
        </w:rPr>
        <w:t xml:space="preserve"> geci</w:t>
      </w:r>
      <w:r>
        <w:br/>
      </w:r>
      <w:r>
        <w:rPr>
          <w:color w:val="490000"/>
        </w:rPr>
        <w:t xml:space="preserve"> i</w:t>
      </w:r>
      <w:r>
        <w:rPr>
          <w:color w:val="6D0000"/>
        </w:rPr>
        <w:t xml:space="preserve"> have</w:t>
      </w:r>
      <w:r>
        <w:rPr>
          <w:color w:val="00004C"/>
        </w:rPr>
        <w:t xml:space="preserve"> to</w:t>
      </w:r>
      <w:r>
        <w:rPr>
          <w:color w:val="000068"/>
        </w:rPr>
        <w:t xml:space="preserve"> reset</w:t>
      </w:r>
      <w:r>
        <w:rPr>
          <w:color w:val="00004F"/>
        </w:rPr>
        <w:t xml:space="preserve"> my</w:t>
      </w:r>
      <w:r>
        <w:rPr>
          <w:color w:val="000084"/>
        </w:rPr>
        <w:t xml:space="preserve"> bkas</w:t>
      </w:r>
      <w:r>
        <w:rPr>
          <w:color w:val="000051"/>
        </w:rPr>
        <w:t xml:space="preserve"> pin</w:t>
      </w:r>
      <w:r>
        <w:br/>
      </w:r>
      <w:r>
        <w:rPr>
          <w:color w:val="440000"/>
        </w:rPr>
        <w:t xml:space="preserve"> এই</w:t>
      </w:r>
      <w:r>
        <w:rPr>
          <w:color w:val="000078"/>
        </w:rPr>
        <w:t xml:space="preserve"> নং</w:t>
      </w:r>
      <w:r>
        <w:rPr>
          <w:color w:val="00004F"/>
        </w:rPr>
        <w:t xml:space="preserve"> টা</w:t>
      </w:r>
      <w:r>
        <w:rPr>
          <w:color w:val="00004A"/>
        </w:rPr>
        <w:t xml:space="preserve"> পিন</w:t>
      </w:r>
      <w:r>
        <w:rPr>
          <w:color w:val="00005D"/>
        </w:rPr>
        <w:t xml:space="preserve"> লক</w:t>
      </w:r>
      <w:r>
        <w:rPr>
          <w:color w:val="570000"/>
        </w:rPr>
        <w:t xml:space="preserve"> হয়ে</w:t>
      </w:r>
      <w:r>
        <w:rPr>
          <w:color w:val="000085"/>
        </w:rPr>
        <w:t xml:space="preserve"> গেসে</w:t>
      </w:r>
      <w:r>
        <w:br/>
      </w:r>
      <w:r>
        <w:rPr>
          <w:color w:val="740000"/>
        </w:rPr>
        <w:t xml:space="preserve"> ভাই</w:t>
      </w:r>
      <w:r>
        <w:rPr>
          <w:color w:val="00003B"/>
        </w:rPr>
        <w:t xml:space="preserve"> বিকাশ</w:t>
      </w:r>
      <w:r>
        <w:rPr>
          <w:color w:val="00005F"/>
        </w:rPr>
        <w:t xml:space="preserve"> পিন</w:t>
      </w:r>
      <w:r>
        <w:rPr>
          <w:color w:val="000061"/>
        </w:rPr>
        <w:t xml:space="preserve"> নাম্বার</w:t>
      </w:r>
      <w:r>
        <w:rPr>
          <w:color w:val="000072"/>
        </w:rPr>
        <w:t xml:space="preserve"> ভুলে</w:t>
      </w:r>
      <w:r>
        <w:rPr>
          <w:color w:val="00007E"/>
        </w:rPr>
        <w:t xml:space="preserve"> গেছি</w:t>
      </w:r>
      <w:r>
        <w:br/>
      </w:r>
      <w:r>
        <w:rPr>
          <w:color w:val="440000"/>
        </w:rPr>
        <w:t xml:space="preserve"> amar</w:t>
      </w:r>
      <w:r>
        <w:rPr>
          <w:color w:val="000053"/>
        </w:rPr>
        <w:t xml:space="preserve"> pin</w:t>
      </w:r>
      <w:r>
        <w:rPr>
          <w:color w:val="00006B"/>
        </w:rPr>
        <w:t xml:space="preserve"> reset</w:t>
      </w:r>
      <w:r>
        <w:rPr>
          <w:color w:val="CC0000"/>
        </w:rPr>
        <w:t xml:space="preserve"> korb</w:t>
      </w:r>
      <w:r>
        <w:br/>
      </w:r>
      <w:r>
        <w:rPr>
          <w:color w:val="1F0000"/>
        </w:rPr>
        <w:t xml:space="preserve"> ami</w:t>
      </w:r>
      <w:r>
        <w:rPr>
          <w:color w:val="000058"/>
        </w:rPr>
        <w:t xml:space="preserve"> asole</w:t>
      </w:r>
      <w:r>
        <w:rPr>
          <w:color w:val="000067"/>
        </w:rPr>
        <w:t xml:space="preserve"> koyekbar</w:t>
      </w:r>
      <w:r>
        <w:rPr>
          <w:color w:val="00003B"/>
        </w:rPr>
        <w:t xml:space="preserve"> vul</w:t>
      </w:r>
      <w:r>
        <w:rPr>
          <w:color w:val="000054"/>
        </w:rPr>
        <w:t xml:space="preserve"> pin</w:t>
      </w:r>
      <w:r>
        <w:rPr>
          <w:color w:val="000046"/>
        </w:rPr>
        <w:t xml:space="preserve"> try</w:t>
      </w:r>
      <w:r>
        <w:rPr>
          <w:color w:val="390000"/>
        </w:rPr>
        <w:t xml:space="preserve"> korar</w:t>
      </w:r>
      <w:r>
        <w:rPr>
          <w:color w:val="000067"/>
        </w:rPr>
        <w:t xml:space="preserve"> fole</w:t>
      </w:r>
      <w:r>
        <w:rPr>
          <w:color w:val="000054"/>
        </w:rPr>
        <w:t xml:space="preserve"> pin</w:t>
      </w:r>
      <w:r>
        <w:rPr>
          <w:color w:val="000039"/>
        </w:rPr>
        <w:t xml:space="preserve"> lock</w:t>
      </w:r>
      <w:r>
        <w:rPr>
          <w:color w:val="380000"/>
        </w:rPr>
        <w:t xml:space="preserve"> hoye</w:t>
      </w:r>
      <w:r>
        <w:rPr>
          <w:color w:val="430000"/>
        </w:rPr>
        <w:t xml:space="preserve"> geche</w:t>
      </w:r>
      <w:r>
        <w:rPr>
          <w:color w:val="00003D"/>
        </w:rPr>
        <w:t xml:space="preserve"> ekhon</w:t>
      </w:r>
      <w:r>
        <w:rPr>
          <w:color w:val="000021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63"/>
        </w:rPr>
        <w:t xml:space="preserve"> pin</w:t>
      </w:r>
      <w:r>
        <w:rPr>
          <w:color w:val="000085"/>
        </w:rPr>
        <w:t xml:space="preserve"> lock</w:t>
      </w:r>
      <w:r>
        <w:rPr>
          <w:color w:val="830000"/>
        </w:rPr>
        <w:t xml:space="preserve"> hoye</w:t>
      </w:r>
      <w:r>
        <w:rPr>
          <w:color w:val="8D0000"/>
        </w:rPr>
        <w:t xml:space="preserve"> gese</w:t>
      </w:r>
      <w:r>
        <w:br/>
      </w:r>
      <w:r>
        <w:rPr>
          <w:color w:val="000041"/>
        </w:rPr>
        <w:t xml:space="preserve"> pin</w:t>
      </w:r>
      <w:r>
        <w:rPr>
          <w:color w:val="00007F"/>
        </w:rPr>
        <w:t xml:space="preserve"> blocked</w:t>
      </w:r>
      <w:r>
        <w:rPr>
          <w:color w:val="810000"/>
        </w:rPr>
        <w:t xml:space="preserve"> hoiya</w:t>
      </w:r>
      <w:r>
        <w:rPr>
          <w:color w:val="A60000"/>
        </w:rPr>
        <w:t xml:space="preserve"> geshe</w:t>
      </w:r>
      <w:r>
        <w:br/>
      </w:r>
      <w:r>
        <w:rPr>
          <w:color w:val="470000"/>
        </w:rPr>
        <w:t xml:space="preserve"> আমার</w:t>
      </w:r>
      <w:r>
        <w:rPr>
          <w:color w:val="000071"/>
        </w:rPr>
        <w:t xml:space="preserve"> পিন</w:t>
      </w:r>
      <w:r>
        <w:rPr>
          <w:color w:val="00009A"/>
        </w:rPr>
        <w:t xml:space="preserve"> রিসেট</w:t>
      </w:r>
      <w:r>
        <w:rPr>
          <w:color w:val="000097"/>
        </w:rPr>
        <w:t xml:space="preserve"> লাগবে</w:t>
      </w:r>
      <w:r>
        <w:br/>
      </w:r>
      <w:r>
        <w:rPr>
          <w:color w:val="00006C"/>
        </w:rPr>
        <w:t xml:space="preserve"> পিন</w:t>
      </w:r>
      <w:r>
        <w:rPr>
          <w:color w:val="000088"/>
        </w:rPr>
        <w:t xml:space="preserve"> লক</w:t>
      </w:r>
      <w:r>
        <w:rPr>
          <w:color w:val="000086"/>
        </w:rPr>
        <w:t xml:space="preserve"> হয়েছে</w:t>
      </w:r>
      <w:r>
        <w:rPr>
          <w:color w:val="810000"/>
        </w:rPr>
        <w:t xml:space="preserve"> স্যার</w:t>
      </w:r>
      <w:r>
        <w:br/>
      </w:r>
      <w:r>
        <w:rPr>
          <w:color w:val="540000"/>
        </w:rPr>
        <w:t xml:space="preserve"> amr</w:t>
      </w:r>
      <w:r>
        <w:rPr>
          <w:color w:val="00003F"/>
        </w:rPr>
        <w:t xml:space="preserve"> account</w:t>
      </w:r>
      <w:r>
        <w:rPr>
          <w:color w:val="510000"/>
        </w:rPr>
        <w:t xml:space="preserve"> er</w:t>
      </w:r>
      <w:r>
        <w:rPr>
          <w:color w:val="00007E"/>
        </w:rPr>
        <w:t xml:space="preserve"> password</w:t>
      </w:r>
      <w:r>
        <w:rPr>
          <w:color w:val="00006A"/>
        </w:rPr>
        <w:t xml:space="preserve"> reset</w:t>
      </w:r>
      <w:r>
        <w:rPr>
          <w:color w:val="500000"/>
        </w:rPr>
        <w:t xml:space="preserve"> korte</w:t>
      </w:r>
      <w:r>
        <w:rPr>
          <w:color w:val="000073"/>
        </w:rPr>
        <w:t xml:space="preserve"> cai</w:t>
      </w:r>
      <w:r>
        <w:br/>
      </w:r>
      <w:r>
        <w:rPr>
          <w:color w:val="370000"/>
        </w:rPr>
        <w:t xml:space="preserve"> amar</w:t>
      </w:r>
      <w:r>
        <w:rPr>
          <w:color w:val="000043"/>
        </w:rPr>
        <w:t xml:space="preserve"> pin</w:t>
      </w:r>
      <w:r>
        <w:rPr>
          <w:color w:val="000068"/>
        </w:rPr>
        <w:t xml:space="preserve"> block</w:t>
      </w:r>
      <w:r>
        <w:rPr>
          <w:color w:val="590000"/>
        </w:rPr>
        <w:t xml:space="preserve"> hoye</w:t>
      </w:r>
      <w:r>
        <w:rPr>
          <w:color w:val="6A0000"/>
        </w:rPr>
        <w:t xml:space="preserve"> geche</w:t>
      </w:r>
      <w:r>
        <w:rPr>
          <w:color w:val="000077"/>
        </w:rPr>
        <w:t xml:space="preserve"> kemne</w:t>
      </w:r>
      <w:r>
        <w:rPr>
          <w:color w:val="000071"/>
        </w:rPr>
        <w:t xml:space="preserve"> khulbo</w:t>
      </w:r>
      <w:r>
        <w:br/>
      </w:r>
      <w:r>
        <w:rPr>
          <w:color w:val="000069"/>
        </w:rPr>
        <w:t xml:space="preserve"> birth</w:t>
      </w:r>
      <w:r>
        <w:rPr>
          <w:color w:val="00005C"/>
        </w:rPr>
        <w:t xml:space="preserve"> certificate</w:t>
      </w:r>
      <w:r>
        <w:rPr>
          <w:color w:val="00004F"/>
        </w:rPr>
        <w:t xml:space="preserve"> dia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63"/>
        </w:rPr>
        <w:t xml:space="preserve"> reg</w:t>
      </w:r>
      <w:r>
        <w:rPr>
          <w:color w:val="000038"/>
        </w:rPr>
        <w:t xml:space="preserve"> kora</w:t>
      </w:r>
      <w:r>
        <w:rPr>
          <w:color w:val="000071"/>
        </w:rPr>
        <w:t xml:space="preserve"> self</w:t>
      </w:r>
      <w:r>
        <w:rPr>
          <w:color w:val="000030"/>
        </w:rPr>
        <w:t xml:space="preserve"> pin</w:t>
      </w:r>
      <w:r>
        <w:rPr>
          <w:color w:val="00003B"/>
        </w:rPr>
        <w:t xml:space="preserve"> kivabe</w:t>
      </w:r>
      <w:r>
        <w:rPr>
          <w:color w:val="00003E"/>
        </w:rPr>
        <w:t xml:space="preserve"> reset</w:t>
      </w:r>
      <w:r>
        <w:rPr>
          <w:color w:val="000038"/>
        </w:rPr>
        <w:t xml:space="preserve"> korbo</w:t>
      </w:r>
      <w:r>
        <w:br/>
      </w:r>
      <w:r>
        <w:rPr>
          <w:color w:val="370000"/>
        </w:rPr>
        <w:t xml:space="preserve"> amr</w:t>
      </w:r>
      <w:r>
        <w:rPr>
          <w:color w:val="000043"/>
        </w:rPr>
        <w:t xml:space="preserve"> akta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36"/>
        </w:rPr>
        <w:t xml:space="preserve"> pin</w:t>
      </w:r>
      <w:r>
        <w:rPr>
          <w:color w:val="000048"/>
        </w:rPr>
        <w:t xml:space="preserve"> lock</w:t>
      </w:r>
      <w:r>
        <w:rPr>
          <w:color w:val="6A0000"/>
        </w:rPr>
        <w:t xml:space="preserve"> hoiya</w:t>
      </w:r>
      <w:r>
        <w:rPr>
          <w:color w:val="4D0000"/>
        </w:rPr>
        <w:t xml:space="preserve"> gese</w:t>
      </w:r>
      <w:r>
        <w:rPr>
          <w:color w:val="6F0000"/>
        </w:rPr>
        <w:t xml:space="preserve"> atar</w:t>
      </w:r>
      <w:r>
        <w:rPr>
          <w:color w:val="430000"/>
        </w:rPr>
        <w:t xml:space="preserve"> jonno</w:t>
      </w:r>
      <w:r>
        <w:rPr>
          <w:color w:val="00002A"/>
        </w:rPr>
        <w:t xml:space="preserve"> ki</w:t>
      </w:r>
      <w:r>
        <w:rPr>
          <w:color w:val="00003E"/>
        </w:rPr>
        <w:t xml:space="preserve"> kora</w:t>
      </w:r>
      <w:r>
        <w:rPr>
          <w:color w:val="4C0000"/>
        </w:rPr>
        <w:t xml:space="preserve"> jay</w:t>
      </w:r>
      <w:r>
        <w:br/>
      </w:r>
      <w:r>
        <w:rPr>
          <w:color w:val="00003A"/>
        </w:rPr>
        <w:t xml:space="preserve"> pin</w:t>
      </w:r>
      <w:r>
        <w:rPr>
          <w:color w:val="000035"/>
        </w:rPr>
        <w:t xml:space="preserve"> number</w:t>
      </w:r>
      <w:r>
        <w:rPr>
          <w:color w:val="000071"/>
        </w:rPr>
        <w:t xml:space="preserve"> ta</w:t>
      </w:r>
      <w:r>
        <w:rPr>
          <w:color w:val="00008A"/>
        </w:rPr>
        <w:t xml:space="preserve"> voila</w:t>
      </w:r>
      <w:r>
        <w:rPr>
          <w:color w:val="000073"/>
        </w:rPr>
        <w:t xml:space="preserve"> gaci</w:t>
      </w:r>
      <w:r>
        <w:rPr>
          <w:color w:val="00006A"/>
        </w:rPr>
        <w:t xml:space="preserve"> bks</w:t>
      </w:r>
      <w:r>
        <w:rPr>
          <w:color w:val="000071"/>
        </w:rPr>
        <w:t xml:space="preserve"> ta</w:t>
      </w:r>
      <w:r>
        <w:rPr>
          <w:color w:val="2F0000"/>
        </w:rPr>
        <w:t xml:space="preserve"> amar</w:t>
      </w:r>
      <w:r>
        <w:br/>
      </w:r>
      <w:r>
        <w:rPr>
          <w:color w:val="00006C"/>
        </w:rPr>
        <w:t xml:space="preserve"> পিন</w:t>
      </w:r>
      <w:r>
        <w:rPr>
          <w:color w:val="000093"/>
        </w:rPr>
        <w:t xml:space="preserve"> রিসেট</w:t>
      </w:r>
      <w:r>
        <w:rPr>
          <w:color w:val="6D0000"/>
        </w:rPr>
        <w:t xml:space="preserve"> এ</w:t>
      </w:r>
      <w:r>
        <w:rPr>
          <w:color w:val="00008B"/>
        </w:rPr>
        <w:t xml:space="preserve"> সমস্যা</w:t>
      </w:r>
      <w:r>
        <w:br/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89"/>
        </w:rPr>
        <w:t xml:space="preserve"> look</w:t>
      </w:r>
      <w:r>
        <w:rPr>
          <w:color w:val="000072"/>
        </w:rPr>
        <w:t xml:space="preserve"> hoya</w:t>
      </w:r>
      <w:r>
        <w:rPr>
          <w:color w:val="0000A7"/>
        </w:rPr>
        <w:t xml:space="preserve"> gesr</w:t>
      </w:r>
      <w:r>
        <w:br/>
      </w:r>
      <w:r>
        <w:rPr>
          <w:color w:val="4F0000"/>
        </w:rPr>
        <w:t xml:space="preserve"> amar</w:t>
      </w:r>
      <w:r>
        <w:rPr>
          <w:color w:val="000041"/>
        </w:rPr>
        <w:t xml:space="preserve"> bkash</w:t>
      </w:r>
      <w:r>
        <w:rPr>
          <w:color w:val="000083"/>
        </w:rPr>
        <w:t xml:space="preserve"> lock</w:t>
      </w:r>
      <w:r>
        <w:rPr>
          <w:color w:val="000000"/>
        </w:rPr>
        <w:t xml:space="preserve"> hoyche</w:t>
      </w:r>
      <w:r>
        <w:rPr>
          <w:color w:val="000087"/>
        </w:rPr>
        <w:t xml:space="preserve"> akhon</w:t>
      </w:r>
      <w:r>
        <w:rPr>
          <w:color w:val="00004C"/>
        </w:rPr>
        <w:t xml:space="preserve"> ki</w:t>
      </w:r>
      <w:r>
        <w:rPr>
          <w:color w:val="000071"/>
        </w:rPr>
        <w:t xml:space="preserve"> korbo</w:t>
      </w:r>
      <w:r>
        <w:br/>
      </w:r>
      <w:r>
        <w:rPr>
          <w:color w:val="00005B"/>
        </w:rPr>
        <w:t xml:space="preserve"> pin</w:t>
      </w:r>
      <w:r>
        <w:rPr>
          <w:color w:val="0000A9"/>
        </w:rPr>
        <w:t xml:space="preserve"> bule</w:t>
      </w:r>
      <w:r>
        <w:rPr>
          <w:color w:val="A70000"/>
        </w:rPr>
        <w:t xml:space="preserve"> gechi</w:t>
      </w:r>
      <w:r>
        <w:br/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490000"/>
        </w:rPr>
        <w:t xml:space="preserve"> ar</w:t>
      </w:r>
      <w:r>
        <w:rPr>
          <w:color w:val="00003B"/>
        </w:rPr>
        <w:t xml:space="preserve"> pin</w:t>
      </w:r>
      <w:r>
        <w:rPr>
          <w:color w:val="000035"/>
        </w:rPr>
        <w:t xml:space="preserve"> number</w:t>
      </w:r>
      <w:r>
        <w:rPr>
          <w:color w:val="00008F"/>
        </w:rPr>
        <w:t xml:space="preserve"> validity</w:t>
      </w:r>
      <w:r>
        <w:rPr>
          <w:color w:val="00007C"/>
        </w:rPr>
        <w:t xml:space="preserve"> expired</w:t>
      </w:r>
      <w:r>
        <w:rPr>
          <w:color w:val="4D0000"/>
        </w:rPr>
        <w:t xml:space="preserve"> hoye</w:t>
      </w:r>
      <w:r>
        <w:rPr>
          <w:color w:val="530000"/>
        </w:rPr>
        <w:t xml:space="preserve"> gese</w:t>
      </w:r>
      <w:r>
        <w:br/>
      </w:r>
      <w:r>
        <w:rPr>
          <w:color w:val="7D0000"/>
        </w:rPr>
        <w:t xml:space="preserve"> sir</w:t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35"/>
        </w:rPr>
        <w:t xml:space="preserve"> pin</w:t>
      </w:r>
      <w:r>
        <w:rPr>
          <w:color w:val="00005C"/>
        </w:rPr>
        <w:t xml:space="preserve"> nambar</w:t>
      </w:r>
      <w:r>
        <w:rPr>
          <w:color w:val="000046"/>
        </w:rPr>
        <w:t xml:space="preserve"> ti</w:t>
      </w:r>
      <w:r>
        <w:rPr>
          <w:color w:val="000078"/>
        </w:rPr>
        <w:t xml:space="preserve"> vuli</w:t>
      </w:r>
      <w:r>
        <w:rPr>
          <w:color w:val="7B0000"/>
        </w:rPr>
        <w:t xml:space="preserve"> giche</w:t>
      </w:r>
      <w:r>
        <w:rPr>
          <w:color w:val="7D0000"/>
        </w:rPr>
        <w:t xml:space="preserve"> sir</w:t>
      </w:r>
      <w:r>
        <w:br/>
      </w:r>
      <w:r>
        <w:rPr>
          <w:color w:val="1B0000"/>
        </w:rPr>
        <w:t xml:space="preserve"> আমি</w:t>
      </w:r>
      <w:r>
        <w:rPr>
          <w:color w:val="1A0000"/>
        </w:rPr>
        <w:t xml:space="preserve"> আমার</w:t>
      </w:r>
      <w:r>
        <w:rPr>
          <w:color w:val="000032"/>
        </w:rPr>
        <w:t xml:space="preserve"> বিকাশের</w:t>
      </w:r>
      <w:r>
        <w:rPr>
          <w:color w:val="0000A7"/>
        </w:rPr>
        <w:t xml:space="preserve"> পিনটা</w:t>
      </w:r>
      <w:r>
        <w:rPr>
          <w:color w:val="000032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0000A7"/>
        </w:rPr>
        <w:t xml:space="preserve"> পিনটা</w:t>
      </w:r>
      <w:r>
        <w:rPr>
          <w:color w:val="000039"/>
        </w:rPr>
        <w:t xml:space="preserve"> রিসেট</w:t>
      </w:r>
      <w:r>
        <w:rPr>
          <w:color w:val="230000"/>
        </w:rPr>
        <w:t xml:space="preserve"> করতে</w:t>
      </w:r>
      <w:r>
        <w:rPr>
          <w:color w:val="00002E"/>
        </w:rPr>
        <w:t xml:space="preserve"> চাচ্ছি</w:t>
      </w:r>
      <w:r>
        <w:rPr>
          <w:color w:val="420000"/>
        </w:rPr>
        <w:t xml:space="preserve"> দয়া</w:t>
      </w:r>
      <w:r>
        <w:rPr>
          <w:color w:val="280000"/>
        </w:rPr>
        <w:t xml:space="preserve"> করে</w:t>
      </w:r>
      <w:r>
        <w:rPr>
          <w:color w:val="330000"/>
        </w:rPr>
        <w:t xml:space="preserve"> একটু</w:t>
      </w:r>
      <w:r>
        <w:rPr>
          <w:color w:val="000065"/>
        </w:rPr>
        <w:t xml:space="preserve"> সহয়তা</w:t>
      </w:r>
      <w:r>
        <w:rPr>
          <w:color w:val="430000"/>
        </w:rPr>
        <w:t xml:space="preserve"> করুন</w:t>
      </w:r>
      <w:r>
        <w:br/>
      </w:r>
      <w:r>
        <w:rPr>
          <w:color w:val="0000E1"/>
        </w:rPr>
        <w:t xml:space="preserve"> forget</w:t>
      </w:r>
      <w:r>
        <w:rPr>
          <w:color w:val="000077"/>
        </w:rPr>
        <w:t xml:space="preserve"> pin</w:t>
      </w:r>
      <w:r>
        <w:br/>
      </w:r>
      <w:r>
        <w:rPr>
          <w:color w:val="470000"/>
        </w:rPr>
        <w:t xml:space="preserve"> amar</w:t>
      </w:r>
      <w:r>
        <w:rPr>
          <w:color w:val="000064"/>
        </w:rPr>
        <w:t xml:space="preserve"> bikash</w:t>
      </w:r>
      <w:r>
        <w:rPr>
          <w:color w:val="000057"/>
        </w:rPr>
        <w:t xml:space="preserve"> pin</w:t>
      </w:r>
      <w:r>
        <w:rPr>
          <w:color w:val="000075"/>
        </w:rPr>
        <w:t xml:space="preserve"> lock</w:t>
      </w:r>
      <w:r>
        <w:rPr>
          <w:color w:val="730000"/>
        </w:rPr>
        <w:t xml:space="preserve"> hoye</w:t>
      </w:r>
      <w:r>
        <w:rPr>
          <w:color w:val="7B0000"/>
        </w:rPr>
        <w:t xml:space="preserve"> gese</w:t>
      </w:r>
      <w:r>
        <w:br/>
      </w:r>
      <w:r>
        <w:rPr>
          <w:color w:val="000063"/>
        </w:rPr>
        <w:t xml:space="preserve"> pin</w:t>
      </w:r>
      <w:r>
        <w:rPr>
          <w:color w:val="0000EA"/>
        </w:rPr>
        <w:t xml:space="preserve"> resert</w:t>
      </w:r>
      <w:r>
        <w:br/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90"/>
        </w:rPr>
        <w:t xml:space="preserve"> accounter</w:t>
      </w:r>
      <w:r>
        <w:rPr>
          <w:color w:val="000043"/>
        </w:rPr>
        <w:t xml:space="preserve"> pin</w:t>
      </w:r>
      <w:r>
        <w:rPr>
          <w:color w:val="00005A"/>
        </w:rPr>
        <w:t xml:space="preserve"> lock</w:t>
      </w:r>
      <w:r>
        <w:rPr>
          <w:color w:val="00006F"/>
        </w:rPr>
        <w:t xml:space="preserve"> hoice</w:t>
      </w:r>
      <w:r>
        <w:rPr>
          <w:color w:val="760000"/>
        </w:rPr>
        <w:t xml:space="preserve"> vaia</w:t>
      </w:r>
      <w:r>
        <w:br/>
      </w:r>
      <w:r>
        <w:rPr>
          <w:color w:val="430000"/>
        </w:rPr>
        <w:t xml:space="preserve"> আমার</w:t>
      </w:r>
      <w:r>
        <w:rPr>
          <w:color w:val="00006E"/>
        </w:rPr>
        <w:t xml:space="preserve"> বিকাশে</w:t>
      </w:r>
      <w:r>
        <w:rPr>
          <w:color w:val="00006B"/>
        </w:rPr>
        <w:t xml:space="preserve"> পিন</w:t>
      </w:r>
      <w:r>
        <w:rPr>
          <w:color w:val="000080"/>
        </w:rPr>
        <w:t xml:space="preserve"> ভুলে</w:t>
      </w:r>
      <w:r>
        <w:rPr>
          <w:color w:val="00008E"/>
        </w:rPr>
        <w:t xml:space="preserve"> গেছি</w:t>
      </w:r>
      <w:r>
        <w:br/>
      </w:r>
      <w:r>
        <w:rPr>
          <w:color w:val="530000"/>
        </w:rPr>
        <w:t xml:space="preserve"> amr</w:t>
      </w:r>
      <w:r>
        <w:rPr>
          <w:color w:val="000052"/>
        </w:rPr>
        <w:t xml:space="preserve"> pin</w:t>
      </w:r>
      <w:r>
        <w:rPr>
          <w:color w:val="00009C"/>
        </w:rPr>
        <w:t xml:space="preserve"> vhule</w:t>
      </w:r>
      <w:r>
        <w:rPr>
          <w:color w:val="0000A3"/>
        </w:rPr>
        <w:t xml:space="preserve"> gaci</w:t>
      </w:r>
      <w:r>
        <w:br/>
      </w:r>
      <w:r>
        <w:rPr>
          <w:color w:val="370000"/>
        </w:rPr>
        <w:t xml:space="preserve"> আমার</w:t>
      </w:r>
      <w:r>
        <w:rPr>
          <w:color w:val="000058"/>
        </w:rPr>
        <w:t xml:space="preserve"> পিন</w:t>
      </w:r>
      <w:r>
        <w:rPr>
          <w:color w:val="000069"/>
        </w:rPr>
        <w:t xml:space="preserve"> ভুলে</w:t>
      </w:r>
      <w:r>
        <w:rPr>
          <w:color w:val="00009C"/>
        </w:rPr>
        <w:t xml:space="preserve"> গিয়েছি</w:t>
      </w:r>
      <w:r>
        <w:rPr>
          <w:color w:val="3D0000"/>
        </w:rPr>
        <w:t xml:space="preserve"> কি</w:t>
      </w:r>
      <w:r>
        <w:rPr>
          <w:color w:val="490000"/>
        </w:rPr>
        <w:t xml:space="preserve"> করতে</w:t>
      </w:r>
      <w:r>
        <w:rPr>
          <w:color w:val="000060"/>
        </w:rPr>
        <w:t xml:space="preserve"> পারি</w:t>
      </w:r>
      <w:r>
        <w:br/>
      </w:r>
      <w:r>
        <w:rPr>
          <w:color w:val="300000"/>
        </w:rPr>
        <w:t xml:space="preserve"> amar</w:t>
      </w:r>
      <w:r>
        <w:rPr>
          <w:color w:val="000044"/>
        </w:rPr>
        <w:t xml:space="preserve"> bikash</w:t>
      </w:r>
      <w:r>
        <w:rPr>
          <w:color w:val="000064"/>
        </w:rPr>
        <w:t xml:space="preserve"> accunt</w:t>
      </w:r>
      <w:r>
        <w:rPr>
          <w:color w:val="7D0000"/>
        </w:rPr>
        <w:t xml:space="preserve"> tir</w:t>
      </w:r>
      <w:r>
        <w:rPr>
          <w:color w:val="00003B"/>
        </w:rPr>
        <w:t xml:space="preserve"> pin</w:t>
      </w:r>
      <w:r>
        <w:rPr>
          <w:color w:val="00004F"/>
        </w:rPr>
        <w:t xml:space="preserve"> lock</w:t>
      </w:r>
      <w:r>
        <w:rPr>
          <w:color w:val="000095"/>
        </w:rPr>
        <w:t xml:space="preserve"> legeche</w:t>
      </w:r>
      <w:r>
        <w:br/>
      </w:r>
      <w:r>
        <w:rPr>
          <w:color w:val="000073"/>
        </w:rPr>
        <w:t xml:space="preserve"> বিকাশের</w:t>
      </w:r>
      <w:r>
        <w:rPr>
          <w:color w:val="000060"/>
        </w:rPr>
        <w:t xml:space="preserve"> পিন</w:t>
      </w:r>
      <w:r>
        <w:rPr>
          <w:color w:val="000083"/>
        </w:rPr>
        <w:t xml:space="preserve"> রিসেট</w:t>
      </w:r>
      <w:r>
        <w:rPr>
          <w:color w:val="500000"/>
        </w:rPr>
        <w:t xml:space="preserve"> করতে</w:t>
      </w:r>
      <w:r>
        <w:rPr>
          <w:color w:val="000070"/>
        </w:rPr>
        <w:t xml:space="preserve"> পারছি</w:t>
      </w:r>
      <w:r>
        <w:rPr>
          <w:color w:val="00004B"/>
        </w:rPr>
        <w:t xml:space="preserve"> না</w:t>
      </w:r>
      <w:r>
        <w:br/>
      </w:r>
      <w:r>
        <w:rPr>
          <w:color w:val="000041"/>
        </w:rPr>
        <w:t xml:space="preserve"> my</w:t>
      </w:r>
      <w:r>
        <w:rPr>
          <w:color w:val="00002D"/>
        </w:rPr>
        <w:t xml:space="preserve"> bkash</w:t>
      </w:r>
      <w:r>
        <w:rPr>
          <w:color w:val="000043"/>
        </w:rPr>
        <w:t xml:space="preserve"> pin</w:t>
      </w:r>
      <w:r>
        <w:rPr>
          <w:color w:val="500000"/>
        </w:rPr>
        <w:t xml:space="preserve"> is</w:t>
      </w:r>
      <w:r>
        <w:rPr>
          <w:color w:val="000070"/>
        </w:rPr>
        <w:t xml:space="preserve"> locked</w:t>
      </w:r>
      <w:r>
        <w:rPr>
          <w:color w:val="000051"/>
        </w:rPr>
        <w:t xml:space="preserve"> how</w:t>
      </w:r>
      <w:r>
        <w:rPr>
          <w:color w:val="00003F"/>
        </w:rPr>
        <w:t xml:space="preserve"> to</w:t>
      </w:r>
      <w:r>
        <w:rPr>
          <w:color w:val="00007C"/>
        </w:rPr>
        <w:t xml:space="preserve"> solve</w:t>
      </w:r>
      <w:r>
        <w:rPr>
          <w:color w:val="5D0000"/>
        </w:rPr>
        <w:t xml:space="preserve"> it</w:t>
      </w:r>
      <w:r>
        <w:br/>
      </w:r>
      <w:r>
        <w:rPr>
          <w:color w:val="000037"/>
        </w:rPr>
        <w:t xml:space="preserve"> my</w:t>
      </w:r>
      <w:r>
        <w:rPr>
          <w:color w:val="00002B"/>
        </w:rPr>
        <w:t xml:space="preserve"> account</w:t>
      </w:r>
      <w:r>
        <w:rPr>
          <w:color w:val="5E0000"/>
        </w:rPr>
        <w:t xml:space="preserve"> was</w:t>
      </w:r>
      <w:r>
        <w:rPr>
          <w:color w:val="00005E"/>
        </w:rPr>
        <w:t xml:space="preserve"> locked</w:t>
      </w:r>
      <w:r>
        <w:rPr>
          <w:color w:val="00006D"/>
        </w:rPr>
        <w:t xml:space="preserve"> due</w:t>
      </w:r>
      <w:r>
        <w:rPr>
          <w:color w:val="000035"/>
        </w:rPr>
        <w:t xml:space="preserve"> to</w:t>
      </w:r>
      <w:r>
        <w:rPr>
          <w:color w:val="00007D"/>
        </w:rPr>
        <w:t xml:space="preserve"> input</w:t>
      </w:r>
      <w:r>
        <w:rPr>
          <w:color w:val="00005C"/>
        </w:rPr>
        <w:t xml:space="preserve"> wrong</w:t>
      </w:r>
      <w:r>
        <w:rPr>
          <w:color w:val="000038"/>
        </w:rPr>
        <w:t xml:space="preserve"> pin</w:t>
      </w:r>
      <w:r>
        <w:br/>
      </w:r>
      <w:r>
        <w:rPr>
          <w:color w:val="5A0000"/>
        </w:rPr>
        <w:t xml:space="preserve"> আপু</w:t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360000"/>
        </w:rPr>
        <w:t xml:space="preserve"> এর</w:t>
      </w:r>
      <w:r>
        <w:rPr>
          <w:color w:val="000037"/>
        </w:rPr>
        <w:t xml:space="preserve"> পিন</w:t>
      </w:r>
      <w:r>
        <w:rPr>
          <w:color w:val="00004E"/>
        </w:rPr>
        <w:t xml:space="preserve"> পরিবর্তন</w:t>
      </w:r>
      <w:r>
        <w:rPr>
          <w:color w:val="2E0000"/>
        </w:rPr>
        <w:t xml:space="preserve"> করতে</w:t>
      </w:r>
      <w:r>
        <w:rPr>
          <w:color w:val="000040"/>
        </w:rPr>
        <w:t xml:space="preserve"> পারছি</w:t>
      </w:r>
      <w:r>
        <w:rPr>
          <w:color w:val="000060"/>
        </w:rPr>
        <w:t xml:space="preserve"> নাহ</w:t>
      </w:r>
      <w:r>
        <w:rPr>
          <w:color w:val="000045"/>
        </w:rPr>
        <w:t xml:space="preserve"> লক</w:t>
      </w:r>
      <w:r>
        <w:rPr>
          <w:color w:val="410000"/>
        </w:rPr>
        <w:t xml:space="preserve"> হয়ে</w:t>
      </w:r>
      <w:r>
        <w:rPr>
          <w:color w:val="00003D"/>
        </w:rPr>
        <w:t xml:space="preserve"> গেছে</w:t>
      </w:r>
      <w:r>
        <w:rPr>
          <w:color w:val="00005D"/>
        </w:rPr>
        <w:t xml:space="preserve"> মনে</w:t>
      </w:r>
      <w:r>
        <w:rPr>
          <w:color w:val="430000"/>
        </w:rPr>
        <w:t xml:space="preserve"> হয়</w:t>
      </w:r>
      <w:r>
        <w:br/>
      </w:r>
      <w:r>
        <w:rPr>
          <w:color w:val="550000"/>
        </w:rPr>
        <w:t xml:space="preserve"> amr</w:t>
      </w:r>
      <w:r>
        <w:rPr>
          <w:color w:val="000060"/>
        </w:rPr>
        <w:t xml:space="preserve"> bikash</w:t>
      </w:r>
      <w:r>
        <w:rPr>
          <w:color w:val="510000"/>
        </w:rPr>
        <w:t xml:space="preserve"> er</w:t>
      </w:r>
      <w:r>
        <w:rPr>
          <w:color w:val="000053"/>
        </w:rPr>
        <w:t xml:space="preserve"> pin</w:t>
      </w:r>
      <w:r>
        <w:rPr>
          <w:color w:val="00006B"/>
        </w:rPr>
        <w:t xml:space="preserve"> reset</w:t>
      </w:r>
      <w:r>
        <w:rPr>
          <w:color w:val="000085"/>
        </w:rPr>
        <w:t xml:space="preserve"> hosse</w:t>
      </w:r>
      <w:r>
        <w:rPr>
          <w:color w:val="000048"/>
        </w:rPr>
        <w:t xml:space="preserve"> na</w:t>
      </w:r>
      <w:r>
        <w:br/>
      </w:r>
      <w:r>
        <w:rPr>
          <w:color w:val="340000"/>
        </w:rPr>
        <w:t xml:space="preserve"> sir</w:t>
      </w:r>
      <w:r>
        <w:rPr>
          <w:color w:val="2D0000"/>
        </w:rPr>
        <w:t xml:space="preserve"> amr</w:t>
      </w:r>
      <w:r>
        <w:rPr>
          <w:color w:val="000061"/>
        </w:rPr>
        <w:t xml:space="preserve"> vikas</w:t>
      </w:r>
      <w:r>
        <w:rPr>
          <w:color w:val="2B0000"/>
        </w:rPr>
        <w:t xml:space="preserve"> er</w:t>
      </w:r>
      <w:r>
        <w:rPr>
          <w:color w:val="00002C"/>
        </w:rPr>
        <w:t xml:space="preserve"> pin</w:t>
      </w:r>
      <w:r>
        <w:rPr>
          <w:color w:val="000044"/>
        </w:rPr>
        <w:t xml:space="preserve"> block</w:t>
      </w:r>
      <w:r>
        <w:rPr>
          <w:color w:val="5F0000"/>
        </w:rPr>
        <w:t xml:space="preserve"> hoiye</w:t>
      </w:r>
      <w:r>
        <w:rPr>
          <w:color w:val="490000"/>
        </w:rPr>
        <w:t xml:space="preserve"> gece</w:t>
      </w:r>
      <w:r>
        <w:rPr>
          <w:color w:val="000000"/>
        </w:rPr>
        <w:t xml:space="preserve"> bar</w:t>
      </w:r>
      <w:r>
        <w:rPr>
          <w:color w:val="000059"/>
        </w:rPr>
        <w:t xml:space="preserve"> vol</w:t>
      </w:r>
      <w:r>
        <w:rPr>
          <w:color w:val="000070"/>
        </w:rPr>
        <w:t xml:space="preserve"> marar</w:t>
      </w:r>
      <w:r>
        <w:rPr>
          <w:color w:val="520000"/>
        </w:rPr>
        <w:t xml:space="preserve"> karone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4F0000"/>
        </w:rPr>
        <w:t xml:space="preserve"> এর</w:t>
      </w:r>
      <w:r>
        <w:rPr>
          <w:color w:val="00008A"/>
        </w:rPr>
        <w:t xml:space="preserve"> পাসওয়ার্ড</w:t>
      </w:r>
      <w:r>
        <w:rPr>
          <w:color w:val="000097"/>
        </w:rPr>
        <w:t xml:space="preserve"> বুলে</w:t>
      </w:r>
      <w:r>
        <w:rPr>
          <w:color w:val="00006B"/>
        </w:rPr>
        <w:t xml:space="preserve"> গেছি</w:t>
      </w:r>
      <w:r>
        <w:br/>
      </w:r>
      <w:r>
        <w:rPr>
          <w:color w:val="000050"/>
        </w:rPr>
        <w:t xml:space="preserve"> বিকাশে</w:t>
      </w:r>
      <w:r>
        <w:rPr>
          <w:color w:val="00004E"/>
        </w:rPr>
        <w:t xml:space="preserve"> পিন</w:t>
      </w:r>
      <w:r>
        <w:rPr>
          <w:color w:val="000092"/>
        </w:rPr>
        <w:t xml:space="preserve"> বুলে</w:t>
      </w:r>
      <w:r>
        <w:rPr>
          <w:color w:val="0000B0"/>
        </w:rPr>
        <w:t xml:space="preserve"> গেচি</w:t>
      </w:r>
      <w:r>
        <w:br/>
      </w:r>
      <w:r>
        <w:rPr>
          <w:color w:val="370000"/>
        </w:rPr>
        <w:t xml:space="preserve"> আমার</w:t>
      </w:r>
      <w:r>
        <w:rPr>
          <w:color w:val="000055"/>
        </w:rPr>
        <w:t xml:space="preserve"> বাবার</w:t>
      </w:r>
      <w:r>
        <w:rPr>
          <w:color w:val="000033"/>
        </w:rPr>
        <w:t xml:space="preserve"> একটি</w:t>
      </w:r>
      <w:r>
        <w:rPr>
          <w:color w:val="00003B"/>
        </w:rPr>
        <w:t xml:space="preserve"> একাউন্টের</w:t>
      </w:r>
      <w:r>
        <w:rPr>
          <w:color w:val="00002C"/>
        </w:rPr>
        <w:t xml:space="preserve"> পিন</w:t>
      </w:r>
      <w:r>
        <w:rPr>
          <w:color w:val="00002C"/>
        </w:rPr>
        <w:t xml:space="preserve"> নাম্বার</w:t>
      </w:r>
      <w:r>
        <w:rPr>
          <w:color w:val="000034"/>
        </w:rPr>
        <w:t xml:space="preserve"> ভুলে</w:t>
      </w:r>
      <w:r>
        <w:rPr>
          <w:color w:val="000060"/>
        </w:rPr>
        <w:t xml:space="preserve"> গেছেন</w:t>
      </w:r>
      <w:r>
        <w:rPr>
          <w:color w:val="540000"/>
        </w:rPr>
        <w:t xml:space="preserve"> উনি</w:t>
      </w:r>
      <w:r>
        <w:rPr>
          <w:color w:val="370000"/>
        </w:rPr>
        <w:t xml:space="preserve"> আমার</w:t>
      </w:r>
      <w:r>
        <w:rPr>
          <w:color w:val="00003D"/>
        </w:rPr>
        <w:t xml:space="preserve"> সাথে</w:t>
      </w:r>
      <w:r>
        <w:rPr>
          <w:color w:val="530000"/>
        </w:rPr>
        <w:t xml:space="preserve"> আছেন</w:t>
      </w:r>
      <w:r>
        <w:rPr>
          <w:color w:val="00002B"/>
        </w:rPr>
        <w:t xml:space="preserve"> এখন</w:t>
      </w:r>
      <w:r>
        <w:rPr>
          <w:color w:val="1E0000"/>
        </w:rPr>
        <w:t xml:space="preserve"> কি</w:t>
      </w:r>
      <w:r>
        <w:rPr>
          <w:color w:val="240000"/>
        </w:rPr>
        <w:t xml:space="preserve"> করতে</w:t>
      </w:r>
      <w:r>
        <w:rPr>
          <w:color w:val="310000"/>
        </w:rPr>
        <w:t xml:space="preserve"> হবে</w:t>
      </w:r>
      <w:r>
        <w:rPr>
          <w:color w:val="580000"/>
        </w:rPr>
        <w:t xml:space="preserve"> আমাদের</w:t>
      </w:r>
      <w:r>
        <w:rPr>
          <w:color w:val="000000"/>
        </w:rPr>
        <w:t xml:space="preserve"> কে</w:t>
      </w:r>
      <w:r>
        <w:br/>
      </w:r>
      <w:r>
        <w:rPr>
          <w:color w:val="8F0000"/>
        </w:rPr>
        <w:t xml:space="preserve"> ama</w:t>
      </w:r>
      <w:r>
        <w:rPr>
          <w:color w:val="000085"/>
        </w:rPr>
        <w:t xml:space="preserve"> bash</w:t>
      </w:r>
      <w:r>
        <w:rPr>
          <w:color w:val="00003C"/>
        </w:rPr>
        <w:t xml:space="preserve"> pin</w:t>
      </w:r>
      <w:r>
        <w:rPr>
          <w:color w:val="00004D"/>
        </w:rPr>
        <w:t xml:space="preserve"> reset</w:t>
      </w:r>
      <w:r>
        <w:rPr>
          <w:color w:val="3A0000"/>
        </w:rPr>
        <w:t xml:space="preserve"> korte</w:t>
      </w:r>
      <w:r>
        <w:rPr>
          <w:color w:val="000074"/>
        </w:rPr>
        <w:t xml:space="preserve"> sai</w:t>
      </w:r>
      <w:r>
        <w:br/>
      </w:r>
      <w:r>
        <w:rPr>
          <w:color w:val="42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69"/>
        </w:rPr>
        <w:t xml:space="preserve"> পিন</w:t>
      </w:r>
      <w:r>
        <w:rPr>
          <w:color w:val="00006B"/>
        </w:rPr>
        <w:t xml:space="preserve"> নাম্বার</w:t>
      </w:r>
      <w:r>
        <w:rPr>
          <w:color w:val="0000A3"/>
        </w:rPr>
        <w:t xml:space="preserve"> নিচ্ছে</w:t>
      </w:r>
      <w:r>
        <w:rPr>
          <w:color w:val="000052"/>
        </w:rPr>
        <w:t xml:space="preserve"> না</w:t>
      </w:r>
      <w:r>
        <w:br/>
      </w:r>
      <w:r>
        <w:rPr>
          <w:color w:val="2D0000"/>
        </w:rPr>
        <w:t xml:space="preserve"> amar</w:t>
      </w:r>
      <w:r>
        <w:rPr>
          <w:color w:val="000037"/>
        </w:rPr>
        <w:t xml:space="preserve"> pin</w:t>
      </w:r>
      <w:r>
        <w:rPr>
          <w:color w:val="00004C"/>
        </w:rPr>
        <w:t xml:space="preserve"> no</w:t>
      </w:r>
      <w:r>
        <w:rPr>
          <w:color w:val="000035"/>
        </w:rPr>
        <w:t xml:space="preserve"> money</w:t>
      </w:r>
      <w:r>
        <w:rPr>
          <w:color w:val="000000"/>
        </w:rPr>
        <w:t xml:space="preserve"> nei</w:t>
      </w:r>
      <w:r>
        <w:rPr>
          <w:color w:val="00006F"/>
        </w:rPr>
        <w:t xml:space="preserve"> diner</w:t>
      </w:r>
      <w:r>
        <w:rPr>
          <w:color w:val="00008C"/>
        </w:rPr>
        <w:t xml:space="preserve"> moddye</w:t>
      </w:r>
      <w:r>
        <w:rPr>
          <w:color w:val="000059"/>
        </w:rPr>
        <w:t xml:space="preserve"> kon</w:t>
      </w:r>
      <w:r>
        <w:rPr>
          <w:color w:val="000052"/>
        </w:rPr>
        <w:t xml:space="preserve"> lenden</w:t>
      </w:r>
      <w:r>
        <w:rPr>
          <w:color w:val="00003F"/>
        </w:rPr>
        <w:t xml:space="preserve"> nai</w:t>
      </w:r>
      <w:r>
        <w:br/>
      </w:r>
      <w:r>
        <w:rPr>
          <w:color w:val="740000"/>
        </w:rPr>
        <w:t xml:space="preserve"> vai</w:t>
      </w:r>
      <w:r>
        <w:rPr>
          <w:color w:val="000039"/>
        </w:rPr>
        <w:t xml:space="preserve"> bkash</w:t>
      </w:r>
      <w:r>
        <w:rPr>
          <w:color w:val="530000"/>
        </w:rPr>
        <w:t xml:space="preserve"> er</w:t>
      </w:r>
      <w:r>
        <w:rPr>
          <w:color w:val="000055"/>
        </w:rPr>
        <w:t xml:space="preserve"> pin</w:t>
      </w:r>
      <w:r>
        <w:rPr>
          <w:color w:val="000073"/>
        </w:rPr>
        <w:t xml:space="preserve"> lock</w:t>
      </w:r>
      <w:r>
        <w:rPr>
          <w:color w:val="00008E"/>
        </w:rPr>
        <w:t xml:space="preserve"> hoice</w:t>
      </w:r>
      <w:r>
        <w:br/>
      </w:r>
      <w:r>
        <w:rPr>
          <w:color w:val="000055"/>
        </w:rPr>
        <w:t xml:space="preserve"> bkash</w:t>
      </w:r>
      <w:r>
        <w:rPr>
          <w:color w:val="00007F"/>
        </w:rPr>
        <w:t xml:space="preserve"> pin</w:t>
      </w:r>
      <w:r>
        <w:rPr>
          <w:color w:val="0000A2"/>
        </w:rPr>
        <w:t xml:space="preserve"> reset</w:t>
      </w:r>
      <w:r>
        <w:rPr>
          <w:color w:val="7A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680000"/>
        </w:rPr>
        <w:t xml:space="preserve"> স্যার</w:t>
      </w:r>
      <w:r>
        <w:rPr>
          <w:color w:val="510000"/>
        </w:rPr>
        <w:t xml:space="preserve"> এই</w:t>
      </w:r>
      <w:r>
        <w:rPr>
          <w:color w:val="000056"/>
        </w:rPr>
        <w:t xml:space="preserve"> নাম্বারে</w:t>
      </w:r>
      <w:r>
        <w:rPr>
          <w:color w:val="000057"/>
        </w:rPr>
        <w:t xml:space="preserve"> পিন</w:t>
      </w:r>
      <w:r>
        <w:rPr>
          <w:color w:val="00006E"/>
        </w:rPr>
        <w:t xml:space="preserve"> লক</w:t>
      </w:r>
      <w:r>
        <w:rPr>
          <w:color w:val="670000"/>
        </w:rPr>
        <w:t xml:space="preserve"> হয়ে</w:t>
      </w:r>
      <w:r>
        <w:rPr>
          <w:color w:val="000061"/>
        </w:rPr>
        <w:t xml:space="preserve"> গেছে</w:t>
      </w:r>
      <w:r>
        <w:br/>
      </w:r>
      <w:r>
        <w:rPr>
          <w:color w:val="260000"/>
        </w:rPr>
        <w:t xml:space="preserve"> আমার</w:t>
      </w:r>
      <w:r>
        <w:rPr>
          <w:color w:val="00003D"/>
        </w:rPr>
        <w:t xml:space="preserve"> একটা</w:t>
      </w:r>
      <w:r>
        <w:rPr>
          <w:color w:val="000025"/>
        </w:rPr>
        <w:t xml:space="preserve"> বিকাশ</w:t>
      </w:r>
      <w:r>
        <w:rPr>
          <w:color w:val="3C0000"/>
        </w:rPr>
        <w:t xml:space="preserve"> এ</w:t>
      </w:r>
      <w:r>
        <w:rPr>
          <w:color w:val="00003C"/>
        </w:rPr>
        <w:t xml:space="preserve"> পিন</w:t>
      </w:r>
      <w:r>
        <w:rPr>
          <w:color w:val="000065"/>
        </w:rPr>
        <w:t xml:space="preserve"> মনে</w:t>
      </w:r>
      <w:r>
        <w:rPr>
          <w:color w:val="840000"/>
        </w:rPr>
        <w:t xml:space="preserve"> পরছে</w:t>
      </w:r>
      <w:r>
        <w:rPr>
          <w:color w:val="00002E"/>
        </w:rPr>
        <w:t xml:space="preserve"> না</w:t>
      </w:r>
      <w:r>
        <w:rPr>
          <w:color w:val="700000"/>
        </w:rPr>
        <w:t xml:space="preserve"> সেক্ষেত্রে</w:t>
      </w:r>
      <w:r>
        <w:rPr>
          <w:color w:val="26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000047"/>
        </w:rPr>
        <w:t xml:space="preserve"> করবো</w:t>
      </w:r>
      <w:r>
        <w:br/>
      </w:r>
      <w:r>
        <w:rPr>
          <w:color w:val="470000"/>
        </w:rPr>
        <w:t xml:space="preserve"> আমার</w:t>
      </w:r>
      <w:r>
        <w:rPr>
          <w:color w:val="000071"/>
        </w:rPr>
        <w:t xml:space="preserve"> পিন</w:t>
      </w:r>
      <w:r>
        <w:rPr>
          <w:color w:val="00009A"/>
        </w:rPr>
        <w:t xml:space="preserve"> রিসেট</w:t>
      </w:r>
      <w:r>
        <w:rPr>
          <w:color w:val="00007A"/>
        </w:rPr>
        <w:t xml:space="preserve"> হচ্ছে</w:t>
      </w:r>
      <w:r>
        <w:rPr>
          <w:color w:val="000058"/>
        </w:rPr>
        <w:t xml:space="preserve"> না</w:t>
      </w:r>
      <w:r>
        <w:br/>
      </w:r>
      <w:r>
        <w:rPr>
          <w:color w:val="810000"/>
        </w:rPr>
        <w:t xml:space="preserve"> ভাইয়া</w:t>
      </w:r>
      <w:r>
        <w:rPr>
          <w:color w:val="00005E"/>
        </w:rPr>
        <w:t xml:space="preserve"> একটা</w:t>
      </w:r>
      <w:r>
        <w:rPr>
          <w:color w:val="00007D"/>
        </w:rPr>
        <w:t xml:space="preserve"> রিসেট</w:t>
      </w:r>
      <w:r>
        <w:rPr>
          <w:color w:val="00005B"/>
        </w:rPr>
        <w:t xml:space="preserve"> পিন</w:t>
      </w:r>
      <w:r>
        <w:rPr>
          <w:color w:val="00007A"/>
        </w:rPr>
        <w:t xml:space="preserve"> লাগবে</w:t>
      </w:r>
      <w:r>
        <w:br/>
      </w:r>
      <w:r>
        <w:rPr>
          <w:color w:val="680000"/>
        </w:rPr>
        <w:t xml:space="preserve"> vai</w:t>
      </w:r>
      <w:r>
        <w:rPr>
          <w:color w:val="00004C"/>
        </w:rPr>
        <w:t xml:space="preserve"> pin</w:t>
      </w:r>
      <w:r>
        <w:rPr>
          <w:color w:val="000066"/>
        </w:rPr>
        <w:t xml:space="preserve"> lock</w:t>
      </w:r>
      <w:r>
        <w:rPr>
          <w:color w:val="000084"/>
        </w:rPr>
        <w:t xml:space="preserve"> hoya</w:t>
      </w:r>
      <w:r>
        <w:rPr>
          <w:color w:val="8E0000"/>
        </w:rPr>
        <w:t xml:space="preserve"> gace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55"/>
        </w:rPr>
        <w:t xml:space="preserve"> পিন</w:t>
      </w:r>
      <w:r>
        <w:rPr>
          <w:color w:val="00007D"/>
        </w:rPr>
        <w:t xml:space="preserve"> কোড</w:t>
      </w:r>
      <w:r>
        <w:rPr>
          <w:color w:val="000091"/>
        </w:rPr>
        <w:t xml:space="preserve"> মনে</w:t>
      </w:r>
      <w:r>
        <w:rPr>
          <w:color w:val="00007A"/>
        </w:rPr>
        <w:t xml:space="preserve"> নেই</w:t>
      </w:r>
      <w:r>
        <w:br/>
      </w:r>
      <w:r>
        <w:rPr>
          <w:color w:val="000058"/>
        </w:rPr>
        <w:t xml:space="preserve"> pin</w:t>
      </w:r>
      <w:r>
        <w:rPr>
          <w:color w:val="000055"/>
        </w:rPr>
        <w:t xml:space="preserve"> ta</w:t>
      </w:r>
      <w:r>
        <w:rPr>
          <w:color w:val="000076"/>
        </w:rPr>
        <w:t xml:space="preserve"> lock</w:t>
      </w:r>
      <w:r>
        <w:rPr>
          <w:color w:val="BC0000"/>
        </w:rPr>
        <w:t xml:space="preserve"> hoyca</w:t>
      </w:r>
      <w:r>
        <w:br/>
      </w:r>
      <w:r>
        <w:rPr>
          <w:color w:val="00009E"/>
        </w:rPr>
        <w:t xml:space="preserve"> পাসওয়ার্ড</w:t>
      </w:r>
      <w:r>
        <w:rPr>
          <w:color w:val="00007E"/>
        </w:rPr>
        <w:t xml:space="preserve"> রিসেট</w:t>
      </w:r>
      <w:r>
        <w:rPr>
          <w:color w:val="000071"/>
        </w:rPr>
        <w:t xml:space="preserve"> দিতে</w:t>
      </w:r>
      <w:r>
        <w:rPr>
          <w:color w:val="680000"/>
        </w:rPr>
        <w:t xml:space="preserve"> হবে</w:t>
      </w:r>
      <w:r>
        <w:br/>
      </w:r>
      <w:r>
        <w:rPr>
          <w:color w:val="000078"/>
        </w:rPr>
        <w:t xml:space="preserve"> pin</w:t>
      </w:r>
      <w:r>
        <w:rPr>
          <w:color w:val="00004D"/>
        </w:rPr>
        <w:t xml:space="preserve"> reset</w:t>
      </w:r>
      <w:r>
        <w:rPr>
          <w:color w:val="00006B"/>
        </w:rPr>
        <w:t xml:space="preserve"> koren</w:t>
      </w:r>
      <w:r>
        <w:rPr>
          <w:color w:val="540000"/>
        </w:rPr>
        <w:t xml:space="preserve"> plz</w:t>
      </w:r>
      <w:r>
        <w:rPr>
          <w:color w:val="000078"/>
        </w:rPr>
        <w:t xml:space="preserve"> pin</w:t>
      </w:r>
      <w:r>
        <w:rPr>
          <w:color w:val="000070"/>
        </w:rPr>
        <w:t xml:space="preserve"> vula</w:t>
      </w:r>
      <w:r>
        <w:rPr>
          <w:color w:val="730000"/>
        </w:rPr>
        <w:t xml:space="preserve"> gasi</w:t>
      </w:r>
      <w:r>
        <w:br/>
      </w:r>
      <w:r>
        <w:rPr>
          <w:color w:val="00004B"/>
        </w:rPr>
        <w:t xml:space="preserve"> pin</w:t>
      </w:r>
      <w:r>
        <w:rPr>
          <w:color w:val="000060"/>
        </w:rPr>
        <w:t xml:space="preserve"> reset</w:t>
      </w:r>
      <w:r>
        <w:rPr>
          <w:color w:val="000094"/>
        </w:rPr>
        <w:t xml:space="preserve"> hossena</w:t>
      </w:r>
      <w:r>
        <w:rPr>
          <w:color w:val="5F0000"/>
        </w:rPr>
        <w:t xml:space="preserve"> please</w:t>
      </w:r>
      <w:r>
        <w:rPr>
          <w:color w:val="620000"/>
        </w:rPr>
        <w:t xml:space="preserve"> help</w:t>
      </w:r>
      <w:r>
        <w:rPr>
          <w:color w:val="600000"/>
        </w:rPr>
        <w:t xml:space="preserve"> me</w:t>
      </w:r>
      <w:r>
        <w:br/>
      </w:r>
      <w:r>
        <w:rPr>
          <w:color w:val="34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40"/>
        </w:rPr>
        <w:t xml:space="preserve"> pin</w:t>
      </w:r>
      <w:r>
        <w:rPr>
          <w:color w:val="00008F"/>
        </w:rPr>
        <w:t xml:space="preserve"> nbr</w:t>
      </w:r>
      <w:r>
        <w:rPr>
          <w:color w:val="980000"/>
        </w:rPr>
        <w:t xml:space="preserve"> vulay</w:t>
      </w:r>
      <w:r>
        <w:rPr>
          <w:color w:val="00006F"/>
        </w:rPr>
        <w:t xml:space="preserve"> gase</w:t>
      </w:r>
      <w:r>
        <w:br/>
      </w:r>
      <w:r>
        <w:rPr>
          <w:color w:val="000000"/>
        </w:rPr>
        <w:t xml:space="preserve"> আমারর</w:t>
      </w:r>
      <w:r>
        <w:rPr>
          <w:color w:val="000076"/>
        </w:rPr>
        <w:t xml:space="preserve"> পিন</w:t>
      </w:r>
      <w:r>
        <w:rPr>
          <w:color w:val="0000A1"/>
        </w:rPr>
        <w:t xml:space="preserve"> রিসেট</w:t>
      </w:r>
      <w:r>
        <w:rPr>
          <w:color w:val="00007F"/>
        </w:rPr>
        <w:t xml:space="preserve"> হচ্ছে</w:t>
      </w:r>
      <w:r>
        <w:rPr>
          <w:color w:val="00005C"/>
        </w:rPr>
        <w:t xml:space="preserve"> না</w:t>
      </w:r>
      <w:r>
        <w:br/>
      </w:r>
      <w:r>
        <w:rPr>
          <w:color w:val="00006A"/>
        </w:rPr>
        <w:t xml:space="preserve"> পিন</w:t>
      </w:r>
      <w:r>
        <w:rPr>
          <w:color w:val="000091"/>
        </w:rPr>
        <w:t xml:space="preserve"> রিসেট</w:t>
      </w:r>
      <w:r>
        <w:rPr>
          <w:color w:val="660000"/>
        </w:rPr>
        <w:t xml:space="preserve"> করে</w:t>
      </w:r>
      <w:r>
        <w:rPr>
          <w:color w:val="000094"/>
        </w:rPr>
        <w:t xml:space="preserve"> দেন</w:t>
      </w:r>
      <w:r>
        <w:br/>
      </w:r>
      <w:r>
        <w:rPr>
          <w:color w:val="3A0000"/>
        </w:rPr>
        <w:t xml:space="preserve"> amar</w:t>
      </w:r>
      <w:r>
        <w:rPr>
          <w:color w:val="00006D"/>
        </w:rPr>
        <w:t xml:space="preserve"> acount</w:t>
      </w:r>
      <w:r>
        <w:rPr>
          <w:color w:val="590000"/>
        </w:rPr>
        <w:t xml:space="preserve"> ar</w:t>
      </w:r>
      <w:r>
        <w:rPr>
          <w:color w:val="000047"/>
        </w:rPr>
        <w:t xml:space="preserve"> pin</w:t>
      </w:r>
      <w:r>
        <w:rPr>
          <w:color w:val="000085"/>
        </w:rPr>
        <w:t xml:space="preserve"> vula</w:t>
      </w:r>
      <w:r>
        <w:rPr>
          <w:color w:val="880000"/>
        </w:rPr>
        <w:t xml:space="preserve"> gasi</w:t>
      </w:r>
      <w:r>
        <w:br/>
      </w:r>
      <w:r>
        <w:rPr>
          <w:color w:val="00004E"/>
        </w:rPr>
        <w:t xml:space="preserve"> pin</w:t>
      </w:r>
      <w:r>
        <w:rPr>
          <w:color w:val="000089"/>
        </w:rPr>
        <w:t xml:space="preserve"> kaj</w:t>
      </w:r>
      <w:r>
        <w:rPr>
          <w:color w:val="C70000"/>
        </w:rPr>
        <w:t xml:space="preserve"> korsena</w:t>
      </w:r>
      <w:r>
        <w:br/>
      </w:r>
      <w:r>
        <w:rPr>
          <w:color w:val="41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000077"/>
        </w:rPr>
        <w:t xml:space="preserve"> বিকাশের</w:t>
      </w:r>
      <w:r>
        <w:rPr>
          <w:color w:val="000064"/>
        </w:rPr>
        <w:t xml:space="preserve"> পিন</w:t>
      </w:r>
      <w:r>
        <w:rPr>
          <w:color w:val="000078"/>
        </w:rPr>
        <w:t xml:space="preserve"> ভুলে</w:t>
      </w:r>
      <w:r>
        <w:rPr>
          <w:color w:val="000085"/>
        </w:rPr>
        <w:t xml:space="preserve"> গেছি</w:t>
      </w:r>
      <w:r>
        <w:br/>
      </w:r>
      <w:r>
        <w:rPr>
          <w:color w:val="000033"/>
        </w:rPr>
        <w:t xml:space="preserve"> bkash</w:t>
      </w:r>
      <w:r>
        <w:rPr>
          <w:color w:val="00004C"/>
        </w:rPr>
        <w:t xml:space="preserve"> pin</w:t>
      </w:r>
      <w:r>
        <w:rPr>
          <w:color w:val="000062"/>
        </w:rPr>
        <w:t xml:space="preserve"> reset</w:t>
      </w:r>
      <w:r>
        <w:rPr>
          <w:color w:val="00009C"/>
        </w:rPr>
        <w:t xml:space="preserve"> kota</w:t>
      </w:r>
      <w:r>
        <w:rPr>
          <w:color w:val="000095"/>
        </w:rPr>
        <w:t xml:space="preserve"> hoba</w:t>
      </w:r>
      <w:r>
        <w:br/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5A"/>
        </w:rPr>
        <w:t xml:space="preserve"> pin</w:t>
      </w:r>
      <w:r>
        <w:rPr>
          <w:color w:val="000065"/>
        </w:rPr>
        <w:t xml:space="preserve"> nbr</w:t>
      </w:r>
      <w:r>
        <w:rPr>
          <w:color w:val="6B0000"/>
        </w:rPr>
        <w:t xml:space="preserve"> vulay</w:t>
      </w:r>
      <w:r>
        <w:rPr>
          <w:color w:val="00004E"/>
        </w:rPr>
        <w:t xml:space="preserve"> gase</w:t>
      </w:r>
      <w:r>
        <w:rPr>
          <w:color w:val="000067"/>
        </w:rPr>
        <w:t xml:space="preserve"> kivabay</w:t>
      </w:r>
      <w:r>
        <w:rPr>
          <w:color w:val="00005A"/>
        </w:rPr>
        <w:t xml:space="preserve"> pin</w:t>
      </w:r>
      <w:r>
        <w:rPr>
          <w:color w:val="000072"/>
        </w:rPr>
        <w:t xml:space="preserve"> nbrvta</w:t>
      </w:r>
      <w:r>
        <w:rPr>
          <w:color w:val="000032"/>
        </w:rPr>
        <w:t xml:space="preserve"> pabo</w:t>
      </w:r>
      <w:r>
        <w:br/>
      </w:r>
      <w:r>
        <w:rPr>
          <w:color w:val="00005B"/>
        </w:rPr>
        <w:t xml:space="preserve"> bikas</w:t>
      </w:r>
      <w:r>
        <w:rPr>
          <w:color w:val="000042"/>
        </w:rPr>
        <w:t xml:space="preserve"> pin</w:t>
      </w:r>
      <w:r>
        <w:rPr>
          <w:color w:val="000040"/>
        </w:rPr>
        <w:t xml:space="preserve"> ta</w:t>
      </w:r>
      <w:r>
        <w:rPr>
          <w:color w:val="000085"/>
        </w:rPr>
        <w:t xml:space="preserve"> vole</w:t>
      </w:r>
      <w:r>
        <w:rPr>
          <w:color w:val="000071"/>
        </w:rPr>
        <w:t xml:space="preserve"> gesi</w:t>
      </w:r>
      <w:r>
        <w:rPr>
          <w:color w:val="000055"/>
        </w:rPr>
        <w:t xml:space="preserve"> reset</w:t>
      </w:r>
      <w:r>
        <w:rPr>
          <w:color w:val="400000"/>
        </w:rPr>
        <w:t xml:space="preserve"> korte</w:t>
      </w:r>
      <w:r>
        <w:rPr>
          <w:color w:val="00004C"/>
        </w:rPr>
        <w:t xml:space="preserve"> chai</w:t>
      </w:r>
      <w:r>
        <w:br/>
      </w:r>
      <w:r>
        <w:rPr>
          <w:color w:val="390000"/>
        </w:rPr>
        <w:t xml:space="preserve"> amr</w:t>
      </w:r>
      <w:r>
        <w:rPr>
          <w:color w:val="000025"/>
        </w:rPr>
        <w:t xml:space="preserve"> bkash</w:t>
      </w:r>
      <w:r>
        <w:rPr>
          <w:color w:val="000038"/>
        </w:rPr>
        <w:t xml:space="preserve"> pin</w:t>
      </w:r>
      <w:r>
        <w:rPr>
          <w:color w:val="000036"/>
        </w:rPr>
        <w:t xml:space="preserve"> ta</w:t>
      </w:r>
      <w:r>
        <w:rPr>
          <w:color w:val="880000"/>
        </w:rPr>
        <w:t xml:space="preserve"> ble</w:t>
      </w:r>
      <w:r>
        <w:rPr>
          <w:color w:val="660000"/>
        </w:rPr>
        <w:t xml:space="preserve"> geci</w:t>
      </w:r>
      <w:r>
        <w:rPr>
          <w:color w:val="5D0000"/>
        </w:rPr>
        <w:t xml:space="preserve"> akn</w:t>
      </w:r>
      <w:r>
        <w:rPr>
          <w:color w:val="00002B"/>
        </w:rPr>
        <w:t xml:space="preserve"> ki</w:t>
      </w:r>
      <w:r>
        <w:rPr>
          <w:color w:val="00005E"/>
        </w:rPr>
        <w:t xml:space="preserve"> krte</w:t>
      </w:r>
      <w:r>
        <w:rPr>
          <w:color w:val="000049"/>
        </w:rPr>
        <w:t xml:space="preserve"> pari</w:t>
      </w:r>
      <w:r>
        <w:br/>
      </w:r>
      <w:r>
        <w:rPr>
          <w:color w:val="000075"/>
        </w:rPr>
        <w:t xml:space="preserve"> পিন</w:t>
      </w:r>
      <w:r>
        <w:rPr>
          <w:color w:val="000077"/>
        </w:rPr>
        <w:t xml:space="preserve"> নাম্বার</w:t>
      </w:r>
      <w:r>
        <w:rPr>
          <w:color w:val="00008C"/>
        </w:rPr>
        <w:t xml:space="preserve"> ভুলে</w:t>
      </w:r>
      <w:r>
        <w:rPr>
          <w:color w:val="000082"/>
        </w:rPr>
        <w:t xml:space="preserve"> গেছে</w:t>
      </w:r>
      <w:r>
        <w:br/>
      </w:r>
      <w:r>
        <w:rPr>
          <w:color w:val="000060"/>
        </w:rPr>
        <w:t xml:space="preserve"> pin</w:t>
      </w:r>
      <w:r>
        <w:rPr>
          <w:color w:val="000081"/>
        </w:rPr>
        <w:t xml:space="preserve"> lock</w:t>
      </w:r>
      <w:r>
        <w:rPr>
          <w:color w:val="7E0000"/>
        </w:rPr>
        <w:t xml:space="preserve"> hoye</w:t>
      </w:r>
      <w:r>
        <w:rPr>
          <w:color w:val="970000"/>
        </w:rPr>
        <w:t xml:space="preserve"> geche</w:t>
      </w:r>
      <w:r>
        <w:br/>
      </w:r>
      <w:r>
        <w:rPr>
          <w:color w:val="2A0000"/>
        </w:rPr>
        <w:t xml:space="preserve"> আমি</w:t>
      </w:r>
      <w:r>
        <w:rPr>
          <w:color w:val="52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41"/>
        </w:rPr>
        <w:t xml:space="preserve"> পিন</w:t>
      </w:r>
      <w:r>
        <w:rPr>
          <w:color w:val="00004D"/>
        </w:rPr>
        <w:t xml:space="preserve"> ভুলে</w:t>
      </w:r>
      <w:r>
        <w:rPr>
          <w:color w:val="000056"/>
        </w:rPr>
        <w:t xml:space="preserve"> গেছি</w:t>
      </w:r>
      <w:r>
        <w:rPr>
          <w:color w:val="610000"/>
        </w:rPr>
        <w:t xml:space="preserve"> সে</w:t>
      </w:r>
      <w:r>
        <w:rPr>
          <w:color w:val="6A0000"/>
        </w:rPr>
        <w:t xml:space="preserve"> ক্ষেত্রে</w:t>
      </w:r>
      <w:r>
        <w:rPr>
          <w:color w:val="520000"/>
        </w:rPr>
        <w:t xml:space="preserve"> আমার</w:t>
      </w:r>
      <w:r>
        <w:rPr>
          <w:color w:val="000040"/>
        </w:rPr>
        <w:t xml:space="preserve"> এখন</w:t>
      </w:r>
      <w:r>
        <w:rPr>
          <w:color w:val="00006D"/>
        </w:rPr>
        <w:t xml:space="preserve"> করণীয়</w:t>
      </w:r>
      <w:r>
        <w:rPr>
          <w:color w:val="000000"/>
        </w:rPr>
        <w:t xml:space="preserve"> কী</w:t>
      </w:r>
      <w:r>
        <w:br/>
      </w:r>
      <w:r>
        <w:rPr>
          <w:color w:val="430000"/>
        </w:rPr>
        <w:t xml:space="preserve"> amar</w:t>
      </w:r>
      <w:r>
        <w:rPr>
          <w:color w:val="000053"/>
        </w:rPr>
        <w:t xml:space="preserve"> pin</w:t>
      </w:r>
      <w:r>
        <w:rPr>
          <w:color w:val="00006F"/>
        </w:rPr>
        <w:t xml:space="preserve"> lock</w:t>
      </w:r>
      <w:r>
        <w:rPr>
          <w:color w:val="0000CA"/>
        </w:rPr>
        <w:t xml:space="preserve"> hoyegese</w:t>
      </w:r>
      <w:r>
        <w:br/>
      </w:r>
      <w:r>
        <w:rPr>
          <w:color w:val="770000"/>
        </w:rPr>
        <w:t xml:space="preserve"> স্যার</w:t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3D"/>
        </w:rPr>
        <w:t xml:space="preserve"> ভুল</w:t>
      </w:r>
      <w:r>
        <w:rPr>
          <w:color w:val="000032"/>
        </w:rPr>
        <w:t xml:space="preserve"> পিন</w:t>
      </w:r>
      <w:r>
        <w:rPr>
          <w:color w:val="000054"/>
        </w:rPr>
        <w:t xml:space="preserve"> দেয়ার</w:t>
      </w:r>
      <w:r>
        <w:rPr>
          <w:color w:val="510000"/>
        </w:rPr>
        <w:t xml:space="preserve"> কারনে</w:t>
      </w:r>
      <w:r>
        <w:rPr>
          <w:color w:val="00003F"/>
        </w:rPr>
        <w:t xml:space="preserve"> লক</w:t>
      </w:r>
      <w:r>
        <w:rPr>
          <w:color w:val="000070"/>
        </w:rPr>
        <w:t xml:space="preserve"> হইয়া</w:t>
      </w:r>
      <w:r>
        <w:rPr>
          <w:color w:val="000000"/>
        </w:rPr>
        <w:t xml:space="preserve"> গেসে</w:t>
      </w:r>
      <w:r>
        <w:rPr>
          <w:color w:val="00004A"/>
        </w:rPr>
        <w:t xml:space="preserve"> ঠিক</w:t>
      </w:r>
      <w:r>
        <w:rPr>
          <w:color w:val="300000"/>
        </w:rPr>
        <w:t xml:space="preserve"> করে</w:t>
      </w:r>
      <w:r>
        <w:rPr>
          <w:color w:val="000041"/>
        </w:rPr>
        <w:t xml:space="preserve"> দিন</w:t>
      </w:r>
      <w:r>
        <w:rPr>
          <w:color w:val="770000"/>
        </w:rPr>
        <w:t xml:space="preserve"> স্যার</w:t>
      </w:r>
      <w:r>
        <w:br/>
      </w:r>
      <w:r>
        <w:rPr>
          <w:color w:val="00006B"/>
        </w:rPr>
        <w:t xml:space="preserve"> pin</w:t>
      </w:r>
      <w:r>
        <w:rPr>
          <w:color w:val="00009F"/>
        </w:rPr>
        <w:t xml:space="preserve"> code</w:t>
      </w:r>
      <w:r>
        <w:rPr>
          <w:color w:val="0000A6"/>
        </w:rPr>
        <w:t xml:space="preserve"> block</w:t>
      </w:r>
      <w:r>
        <w:br/>
      </w:r>
      <w:r>
        <w:rPr>
          <w:color w:val="330000"/>
        </w:rPr>
        <w:t xml:space="preserve"> আমার</w:t>
      </w:r>
      <w:r>
        <w:rPr>
          <w:color w:val="000052"/>
        </w:rPr>
        <w:t xml:space="preserve"> পিন</w:t>
      </w:r>
      <w:r>
        <w:rPr>
          <w:color w:val="000079"/>
        </w:rPr>
        <w:t xml:space="preserve"> ব্লক</w:t>
      </w:r>
      <w:r>
        <w:rPr>
          <w:color w:val="600000"/>
        </w:rPr>
        <w:t xml:space="preserve"> হয়ে</w:t>
      </w:r>
      <w:r>
        <w:rPr>
          <w:color w:val="00005A"/>
        </w:rPr>
        <w:t xml:space="preserve"> গেছে</w:t>
      </w:r>
      <w:r>
        <w:rPr>
          <w:color w:val="000052"/>
        </w:rPr>
        <w:t xml:space="preserve"> কিভাবে</w:t>
      </w:r>
      <w:r>
        <w:rPr>
          <w:color w:val="00005B"/>
        </w:rPr>
        <w:t xml:space="preserve"> খুলতে</w:t>
      </w:r>
      <w:r>
        <w:rPr>
          <w:color w:val="00005A"/>
        </w:rPr>
        <w:t xml:space="preserve"> পারি</w:t>
      </w:r>
      <w:r>
        <w:br/>
      </w:r>
      <w:r>
        <w:rPr>
          <w:color w:val="000070"/>
        </w:rPr>
        <w:t xml:space="preserve"> পিন</w:t>
      </w:r>
      <w:r>
        <w:rPr>
          <w:color w:val="0000E4"/>
        </w:rPr>
        <w:t xml:space="preserve"> রিসেন্ট</w:t>
      </w:r>
      <w:r>
        <w:br/>
      </w:r>
      <w:r>
        <w:rPr>
          <w:color w:val="000063"/>
        </w:rPr>
        <w:t xml:space="preserve"> বিকাশের</w:t>
      </w:r>
      <w:r>
        <w:rPr>
          <w:color w:val="000053"/>
        </w:rPr>
        <w:t xml:space="preserve"> পিন</w:t>
      </w:r>
      <w:r>
        <w:rPr>
          <w:color w:val="0000C1"/>
        </w:rPr>
        <w:t xml:space="preserve"> রিসের্ট</w:t>
      </w:r>
      <w:r>
        <w:rPr>
          <w:color w:val="450000"/>
        </w:rPr>
        <w:t xml:space="preserve"> করতে</w:t>
      </w:r>
      <w:r>
        <w:rPr>
          <w:color w:val="00004D"/>
        </w:rPr>
        <w:t xml:space="preserve"> চাই</w:t>
      </w:r>
      <w:r>
        <w:br/>
      </w:r>
      <w:r>
        <w:rPr>
          <w:color w:val="520000"/>
        </w:rPr>
        <w:t xml:space="preserve"> ami</w:t>
      </w:r>
      <w:r>
        <w:rPr>
          <w:color w:val="00006D"/>
        </w:rPr>
        <w:t xml:space="preserve"> pin</w:t>
      </w:r>
      <w:r>
        <w:rPr>
          <w:color w:val="00008B"/>
        </w:rPr>
        <w:t xml:space="preserve"> reset</w:t>
      </w:r>
      <w:r>
        <w:rPr>
          <w:color w:val="690000"/>
        </w:rPr>
        <w:t xml:space="preserve"> korte</w:t>
      </w:r>
      <w:r>
        <w:rPr>
          <w:color w:val="00007D"/>
        </w:rPr>
        <w:t xml:space="preserve"> chai</w:t>
      </w:r>
      <w:r>
        <w:br/>
      </w:r>
      <w:r>
        <w:rPr>
          <w:color w:val="00005D"/>
        </w:rPr>
        <w:t xml:space="preserve"> pin</w:t>
      </w:r>
      <w:r>
        <w:rPr>
          <w:color w:val="0000ED"/>
        </w:rPr>
        <w:t xml:space="preserve"> rrset</w:t>
      </w:r>
      <w:r>
        <w:br/>
      </w:r>
      <w:r>
        <w:rPr>
          <w:color w:val="2E0000"/>
        </w:rPr>
        <w:t xml:space="preserve"> amar</w:t>
      </w:r>
      <w:r>
        <w:rPr>
          <w:color w:val="000041"/>
        </w:rPr>
        <w:t xml:space="preserve"> bikash</w:t>
      </w:r>
      <w:r>
        <w:rPr>
          <w:color w:val="000071"/>
        </w:rPr>
        <w:t xml:space="preserve"> pin</w:t>
      </w:r>
      <w:r>
        <w:rPr>
          <w:color w:val="000052"/>
        </w:rPr>
        <w:t xml:space="preserve"> vule</w:t>
      </w:r>
      <w:r>
        <w:rPr>
          <w:color w:val="680000"/>
        </w:rPr>
        <w:t xml:space="preserve"> gechi</w:t>
      </w:r>
      <w:r>
        <w:rPr>
          <w:color w:val="650000"/>
        </w:rPr>
        <w:t xml:space="preserve"> tai</w:t>
      </w:r>
      <w:r>
        <w:rPr>
          <w:color w:val="00005B"/>
        </w:rPr>
        <w:t xml:space="preserve"> notun</w:t>
      </w:r>
      <w:r>
        <w:rPr>
          <w:color w:val="000071"/>
        </w:rPr>
        <w:t xml:space="preserve"> pin</w:t>
      </w:r>
      <w:r>
        <w:rPr>
          <w:color w:val="000060"/>
        </w:rPr>
        <w:t xml:space="preserve"> cacchi</w:t>
      </w:r>
      <w:r>
        <w:br/>
      </w:r>
      <w:r>
        <w:rPr>
          <w:color w:val="6C0000"/>
        </w:rPr>
        <w:t xml:space="preserve"> what</w:t>
      </w:r>
      <w:r>
        <w:rPr>
          <w:color w:val="00008B"/>
        </w:rPr>
        <w:t xml:space="preserve"> to</w:t>
      </w:r>
      <w:r>
        <w:rPr>
          <w:color w:val="6D0000"/>
        </w:rPr>
        <w:t xml:space="preserve"> do</w:t>
      </w:r>
      <w:r>
        <w:rPr>
          <w:color w:val="00008B"/>
        </w:rPr>
        <w:t xml:space="preserve"> to</w:t>
      </w:r>
      <w:r>
        <w:rPr>
          <w:color w:val="00005F"/>
        </w:rPr>
        <w:t xml:space="preserve"> reset</w:t>
      </w:r>
      <w:r>
        <w:rPr>
          <w:color w:val="000070"/>
        </w:rPr>
        <w:t xml:space="preserve"> password</w:t>
      </w:r>
      <w:r>
        <w:br/>
      </w:r>
      <w:r>
        <w:rPr>
          <w:color w:val="000063"/>
        </w:rPr>
        <w:t xml:space="preserve"> পিন</w:t>
      </w:r>
      <w:r>
        <w:rPr>
          <w:color w:val="000065"/>
        </w:rPr>
        <w:t xml:space="preserve"> নাম্বার</w:t>
      </w:r>
      <w:r>
        <w:rPr>
          <w:color w:val="000087"/>
        </w:rPr>
        <w:t xml:space="preserve"> রিসেট</w:t>
      </w:r>
      <w:r>
        <w:rPr>
          <w:color w:val="5F0000"/>
        </w:rPr>
        <w:t xml:space="preserve"> করে</w:t>
      </w:r>
      <w:r>
        <w:rPr>
          <w:color w:val="000083"/>
        </w:rPr>
        <w:t xml:space="preserve"> দিন</w:t>
      </w:r>
      <w:r>
        <w:br/>
      </w:r>
      <w:r>
        <w:rPr>
          <w:color w:val="000096"/>
        </w:rPr>
        <w:t xml:space="preserve"> bekash</w:t>
      </w:r>
      <w:r>
        <w:rPr>
          <w:color w:val="000050"/>
        </w:rPr>
        <w:t xml:space="preserve"> pin</w:t>
      </w:r>
      <w:r>
        <w:rPr>
          <w:color w:val="000097"/>
        </w:rPr>
        <w:t xml:space="preserve"> vula</w:t>
      </w:r>
      <w:r>
        <w:rPr>
          <w:color w:val="720000"/>
        </w:rPr>
        <w:t xml:space="preserve"> gese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460000"/>
        </w:rPr>
        <w:t xml:space="preserve"> এর</w:t>
      </w:r>
      <w:r>
        <w:rPr>
          <w:color w:val="000047"/>
        </w:rPr>
        <w:t xml:space="preserve"> পিন</w:t>
      </w:r>
      <w:r>
        <w:rPr>
          <w:color w:val="00006A"/>
        </w:rPr>
        <w:t xml:space="preserve"> ব্লক</w:t>
      </w:r>
      <w:r>
        <w:rPr>
          <w:color w:val="AC0000"/>
        </w:rPr>
        <w:t xml:space="preserve"> হিয়ে</w:t>
      </w:r>
      <w:r>
        <w:rPr>
          <w:color w:val="00004F"/>
        </w:rPr>
        <w:t xml:space="preserve"> গেছে</w:t>
      </w:r>
      <w:r>
        <w:br/>
      </w:r>
      <w:r>
        <w:rPr>
          <w:color w:val="2D0000"/>
        </w:rPr>
        <w:t xml:space="preserve"> আমার</w:t>
      </w:r>
      <w:r>
        <w:rPr>
          <w:color w:val="000054"/>
        </w:rPr>
        <w:t xml:space="preserve"> বিকাশের</w:t>
      </w:r>
      <w:r>
        <w:rPr>
          <w:color w:val="000047"/>
        </w:rPr>
        <w:t xml:space="preserve"> পিন</w:t>
      </w:r>
      <w:r>
        <w:rPr>
          <w:color w:val="000097"/>
        </w:rPr>
        <w:t xml:space="preserve"> ব্লোক</w:t>
      </w:r>
      <w:r>
        <w:rPr>
          <w:color w:val="540000"/>
        </w:rPr>
        <w:t xml:space="preserve"> হয়ে</w:t>
      </w:r>
      <w:r>
        <w:rPr>
          <w:color w:val="00004E"/>
        </w:rPr>
        <w:t xml:space="preserve"> গেছে</w:t>
      </w:r>
      <w:r>
        <w:rPr>
          <w:color w:val="000046"/>
        </w:rPr>
        <w:t xml:space="preserve"> এখন</w:t>
      </w:r>
      <w:r>
        <w:rPr>
          <w:color w:val="310000"/>
        </w:rPr>
        <w:t xml:space="preserve"> কি</w:t>
      </w:r>
      <w:r>
        <w:rPr>
          <w:color w:val="000054"/>
        </w:rPr>
        <w:t xml:space="preserve"> করবো</w:t>
      </w:r>
      <w:r>
        <w:br/>
      </w:r>
      <w:r>
        <w:rPr>
          <w:color w:val="400000"/>
        </w:rPr>
        <w:t xml:space="preserve"> amr</w:t>
      </w:r>
      <w:r>
        <w:rPr>
          <w:color w:val="000049"/>
        </w:rPr>
        <w:t xml:space="preserve"> bikash</w:t>
      </w:r>
      <w:r>
        <w:rPr>
          <w:color w:val="4F0000"/>
        </w:rPr>
        <w:t xml:space="preserve"> ar</w:t>
      </w:r>
      <w:r>
        <w:rPr>
          <w:color w:val="0000A0"/>
        </w:rPr>
        <w:t xml:space="preserve"> pjn</w:t>
      </w:r>
      <w:r>
        <w:rPr>
          <w:color w:val="000055"/>
        </w:rPr>
        <w:t xml:space="preserve"> lock</w:t>
      </w:r>
      <w:r>
        <w:rPr>
          <w:color w:val="7F0000"/>
        </w:rPr>
        <w:t xml:space="preserve"> hye</w:t>
      </w:r>
      <w:r>
        <w:rPr>
          <w:color w:val="000000"/>
        </w:rPr>
        <w:t xml:space="preserve"> gase</w:t>
      </w:r>
      <w:r>
        <w:br/>
      </w:r>
      <w:r>
        <w:rPr>
          <w:color w:val="000051"/>
        </w:rPr>
        <w:t xml:space="preserve"> pin</w:t>
      </w:r>
      <w:r>
        <w:rPr>
          <w:color w:val="0000A8"/>
        </w:rPr>
        <w:t xml:space="preserve"> nosto</w:t>
      </w:r>
      <w:r>
        <w:rPr>
          <w:color w:val="6C0000"/>
        </w:rPr>
        <w:t xml:space="preserve"> hoye</w:t>
      </w:r>
      <w:r>
        <w:rPr>
          <w:color w:val="870000"/>
        </w:rPr>
        <w:t xml:space="preserve"> gece</w:t>
      </w:r>
      <w:r>
        <w:br/>
      </w:r>
      <w:r>
        <w:rPr>
          <w:color w:val="430000"/>
        </w:rPr>
        <w:t xml:space="preserve"> আমি</w:t>
      </w:r>
      <w:r>
        <w:rPr>
          <w:color w:val="00007B"/>
        </w:rPr>
        <w:t xml:space="preserve"> বিকাশের</w:t>
      </w:r>
      <w:r>
        <w:rPr>
          <w:color w:val="000067"/>
        </w:rPr>
        <w:t xml:space="preserve"> পিন</w:t>
      </w:r>
      <w:r>
        <w:rPr>
          <w:color w:val="00007C"/>
        </w:rPr>
        <w:t xml:space="preserve"> ভুলে</w:t>
      </w:r>
      <w:r>
        <w:rPr>
          <w:color w:val="000089"/>
        </w:rPr>
        <w:t xml:space="preserve"> গেছি</w:t>
      </w:r>
      <w:r>
        <w:br/>
      </w:r>
      <w:r>
        <w:rPr>
          <w:color w:val="6F0000"/>
        </w:rPr>
        <w:t xml:space="preserve"> vaia</w:t>
      </w:r>
      <w:r>
        <w:rPr>
          <w:color w:val="400000"/>
        </w:rPr>
        <w:t xml:space="preserve"> amr</w:t>
      </w:r>
      <w:r>
        <w:rPr>
          <w:color w:val="00002A"/>
        </w:rPr>
        <w:t xml:space="preserve"> bkash</w:t>
      </w:r>
      <w:r>
        <w:rPr>
          <w:color w:val="360000"/>
        </w:rPr>
        <w:t xml:space="preserve"> a</w:t>
      </w:r>
      <w:r>
        <w:rPr>
          <w:color w:val="00003F"/>
        </w:rPr>
        <w:t xml:space="preserve"> pin</w:t>
      </w:r>
      <w:r>
        <w:rPr>
          <w:color w:val="000054"/>
        </w:rPr>
        <w:t xml:space="preserve"> lock</w:t>
      </w:r>
      <w:r>
        <w:rPr>
          <w:color w:val="00006C"/>
        </w:rPr>
        <w:t xml:space="preserve"> hoya</w:t>
      </w:r>
      <w:r>
        <w:rPr>
          <w:color w:val="8F0000"/>
        </w:rPr>
        <w:t xml:space="preserve"> gse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51"/>
        </w:rPr>
        <w:t xml:space="preserve"> পিন</w:t>
      </w:r>
      <w:r>
        <w:rPr>
          <w:color w:val="00006E"/>
        </w:rPr>
        <w:t xml:space="preserve"> রিসেট</w:t>
      </w:r>
      <w:r>
        <w:rPr>
          <w:color w:val="4D0000"/>
        </w:rPr>
        <w:t xml:space="preserve"> করে</w:t>
      </w:r>
      <w:r>
        <w:rPr>
          <w:color w:val="0000BB"/>
        </w:rPr>
        <w:t xml:space="preserve"> দাও</w:t>
      </w:r>
      <w:r>
        <w:br/>
      </w:r>
      <w:r>
        <w:rPr>
          <w:color w:val="000072"/>
        </w:rPr>
        <w:t xml:space="preserve"> pin</w:t>
      </w:r>
      <w:r>
        <w:rPr>
          <w:color w:val="00009A"/>
        </w:rPr>
        <w:t xml:space="preserve"> lock</w:t>
      </w:r>
      <w:r>
        <w:rPr>
          <w:color w:val="540000"/>
        </w:rPr>
        <w:t xml:space="preserve"> কি</w:t>
      </w:r>
      <w:r>
        <w:rPr>
          <w:color w:val="00008F"/>
        </w:rPr>
        <w:t xml:space="preserve"> করবো</w:t>
      </w:r>
      <w:r>
        <w:br/>
      </w:r>
      <w:r>
        <w:rPr>
          <w:color w:val="00006F"/>
        </w:rPr>
        <w:t xml:space="preserve"> পিন</w:t>
      </w:r>
      <w:r>
        <w:rPr>
          <w:color w:val="000032"/>
        </w:rPr>
        <w:t xml:space="preserve"> রিসেট</w:t>
      </w:r>
      <w:r>
        <w:rPr>
          <w:color w:val="280000"/>
        </w:rPr>
        <w:t xml:space="preserve"> করেছি</w:t>
      </w:r>
      <w:r>
        <w:rPr>
          <w:color w:val="0000B1"/>
        </w:rPr>
        <w:t xml:space="preserve"> ওলড</w:t>
      </w:r>
      <w:r>
        <w:rPr>
          <w:color w:val="00006F"/>
        </w:rPr>
        <w:t xml:space="preserve"> পিন</w:t>
      </w:r>
      <w:r>
        <w:rPr>
          <w:color w:val="00002E"/>
        </w:rPr>
        <w:t xml:space="preserve"> পাইনি</w:t>
      </w:r>
      <w:r>
        <w:rPr>
          <w:color w:val="3D0000"/>
        </w:rPr>
        <w:t xml:space="preserve"> আপনি</w:t>
      </w:r>
      <w:r>
        <w:rPr>
          <w:color w:val="2D0000"/>
        </w:rPr>
        <w:t xml:space="preserve"> একটু</w:t>
      </w:r>
      <w:r>
        <w:rPr>
          <w:color w:val="000053"/>
        </w:rPr>
        <w:t xml:space="preserve"> জানবেন</w:t>
      </w:r>
      <w:r>
        <w:rPr>
          <w:color w:val="0000B1"/>
        </w:rPr>
        <w:t xml:space="preserve"> ওলড</w:t>
      </w:r>
      <w:r>
        <w:rPr>
          <w:color w:val="00006F"/>
        </w:rPr>
        <w:t xml:space="preserve"> পিন</w:t>
      </w:r>
      <w:r>
        <w:rPr>
          <w:color w:val="2C0000"/>
        </w:rPr>
        <w:t xml:space="preserve"> স্যার</w:t>
      </w:r>
      <w:r>
        <w:br/>
      </w:r>
      <w:r>
        <w:rPr>
          <w:color w:val="00005E"/>
        </w:rPr>
        <w:t xml:space="preserve"> pin</w:t>
      </w:r>
      <w:r>
        <w:rPr>
          <w:color w:val="00007F"/>
        </w:rPr>
        <w:t xml:space="preserve"> lock</w:t>
      </w:r>
      <w:r>
        <w:rPr>
          <w:color w:val="7C0000"/>
        </w:rPr>
        <w:t xml:space="preserve"> hoye</w:t>
      </w:r>
      <w:r>
        <w:rPr>
          <w:color w:val="9C0000"/>
        </w:rPr>
        <w:t xml:space="preserve"> gece</w:t>
      </w:r>
      <w:r>
        <w:br/>
      </w:r>
      <w:r>
        <w:rPr>
          <w:color w:val="310000"/>
        </w:rPr>
        <w:t xml:space="preserve"> amar</w:t>
      </w:r>
      <w:r>
        <w:rPr>
          <w:color w:val="000063"/>
        </w:rPr>
        <w:t xml:space="preserve"> ekti</w:t>
      </w:r>
      <w:r>
        <w:rPr>
          <w:color w:val="000028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3C"/>
        </w:rPr>
        <w:t xml:space="preserve"> pin</w:t>
      </w:r>
      <w:r>
        <w:rPr>
          <w:color w:val="000051"/>
        </w:rPr>
        <w:t xml:space="preserve"> lock</w:t>
      </w:r>
      <w:r>
        <w:rPr>
          <w:color w:val="770000"/>
        </w:rPr>
        <w:t xml:space="preserve"> hoiya</w:t>
      </w:r>
      <w:r>
        <w:rPr>
          <w:color w:val="600000"/>
        </w:rPr>
        <w:t xml:space="preserve"> geche</w:t>
      </w:r>
      <w:r>
        <w:rPr>
          <w:color w:val="000058"/>
        </w:rPr>
        <w:t xml:space="preserve"> ekhon</w:t>
      </w:r>
      <w:r>
        <w:rPr>
          <w:color w:val="00002F"/>
        </w:rPr>
        <w:t xml:space="preserve"> ki</w:t>
      </w:r>
      <w:r>
        <w:rPr>
          <w:color w:val="000046"/>
        </w:rPr>
        <w:t xml:space="preserve"> korbo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48"/>
        </w:rPr>
        <w:t xml:space="preserve"> টা</w:t>
      </w:r>
      <w:r>
        <w:rPr>
          <w:color w:val="000044"/>
        </w:rPr>
        <w:t xml:space="preserve"> পিন</w:t>
      </w:r>
      <w:r>
        <w:rPr>
          <w:color w:val="000064"/>
        </w:rPr>
        <w:t xml:space="preserve"> ব্লক</w:t>
      </w:r>
      <w:r>
        <w:rPr>
          <w:color w:val="500000"/>
        </w:rPr>
        <w:t xml:space="preserve"> হয়ে</w:t>
      </w:r>
      <w:r>
        <w:rPr>
          <w:color w:val="00004B"/>
        </w:rPr>
        <w:t xml:space="preserve"> গেছে</w:t>
      </w:r>
      <w:r>
        <w:rPr>
          <w:color w:val="00005C"/>
        </w:rPr>
        <w:t xml:space="preserve"> সেটা</w:t>
      </w:r>
      <w:r>
        <w:rPr>
          <w:color w:val="000064"/>
        </w:rPr>
        <w:t xml:space="preserve"> ঠিক</w:t>
      </w:r>
      <w:r>
        <w:rPr>
          <w:color w:val="380000"/>
        </w:rPr>
        <w:t xml:space="preserve"> করতে</w:t>
      </w:r>
      <w:r>
        <w:rPr>
          <w:color w:val="00003F"/>
        </w:rPr>
        <w:t xml:space="preserve"> চাই</w:t>
      </w:r>
      <w:r>
        <w:br/>
      </w:r>
      <w:r>
        <w:rPr>
          <w:color w:val="350000"/>
        </w:rPr>
        <w:t xml:space="preserve"> আমার</w:t>
      </w:r>
      <w:r>
        <w:rPr>
          <w:color w:val="000064"/>
        </w:rPr>
        <w:t xml:space="preserve"> বিকাশের</w:t>
      </w:r>
      <w:r>
        <w:rPr>
          <w:color w:val="000054"/>
        </w:rPr>
        <w:t xml:space="preserve"> পিন</w:t>
      </w:r>
      <w:r>
        <w:rPr>
          <w:color w:val="00007C"/>
        </w:rPr>
        <w:t xml:space="preserve"> ব্লক</w:t>
      </w:r>
      <w:r>
        <w:rPr>
          <w:color w:val="630000"/>
        </w:rPr>
        <w:t xml:space="preserve"> হয়ে</w:t>
      </w:r>
      <w:r>
        <w:rPr>
          <w:color w:val="00005D"/>
        </w:rPr>
        <w:t xml:space="preserve"> গেছে</w:t>
      </w:r>
      <w:r>
        <w:rPr>
          <w:color w:val="000054"/>
        </w:rPr>
        <w:t xml:space="preserve"> এখন</w:t>
      </w:r>
      <w:r>
        <w:rPr>
          <w:color w:val="3B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3C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4A"/>
        </w:rPr>
        <w:t xml:space="preserve"> pin</w:t>
      </w:r>
      <w:r>
        <w:rPr>
          <w:color w:val="000084"/>
        </w:rPr>
        <w:t xml:space="preserve"> lok</w:t>
      </w:r>
      <w:r>
        <w:rPr>
          <w:color w:val="0000BD"/>
        </w:rPr>
        <w:t xml:space="preserve"> horece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56"/>
        </w:rPr>
        <w:t xml:space="preserve"> পিন</w:t>
      </w:r>
      <w:r>
        <w:rPr>
          <w:color w:val="0000A6"/>
        </w:rPr>
        <w:t xml:space="preserve"> রিসিট</w:t>
      </w:r>
      <w:r>
        <w:rPr>
          <w:color w:val="480000"/>
        </w:rPr>
        <w:t xml:space="preserve"> করতে</w:t>
      </w:r>
      <w:r>
        <w:rPr>
          <w:color w:val="000088"/>
        </w:rPr>
        <w:t xml:space="preserve"> চায়</w:t>
      </w:r>
      <w:r>
        <w:br/>
      </w:r>
      <w:r>
        <w:rPr>
          <w:color w:val="720000"/>
        </w:rPr>
        <w:t xml:space="preserve"> vaia</w:t>
      </w:r>
      <w:r>
        <w:rPr>
          <w:color w:val="41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40"/>
        </w:rPr>
        <w:t xml:space="preserve"> pin</w:t>
      </w:r>
      <w:r>
        <w:rPr>
          <w:color w:val="000056"/>
        </w:rPr>
        <w:t xml:space="preserve"> lock</w:t>
      </w:r>
      <w:r>
        <w:rPr>
          <w:color w:val="00006F"/>
        </w:rPr>
        <w:t xml:space="preserve"> hoya</w:t>
      </w:r>
      <w:r>
        <w:rPr>
          <w:color w:val="920000"/>
        </w:rPr>
        <w:t xml:space="preserve"> gse</w:t>
      </w:r>
      <w:r>
        <w:br/>
      </w:r>
      <w:r>
        <w:rPr>
          <w:color w:val="00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850000"/>
        </w:rPr>
        <w:t xml:space="preserve"> টার</w:t>
      </w:r>
      <w:r>
        <w:rPr>
          <w:color w:val="000046"/>
        </w:rPr>
        <w:t xml:space="preserve"> পিন</w:t>
      </w:r>
      <w:r>
        <w:rPr>
          <w:color w:val="000047"/>
        </w:rPr>
        <w:t xml:space="preserve"> নাম্বার</w:t>
      </w:r>
      <w:r>
        <w:rPr>
          <w:color w:val="00004B"/>
        </w:rPr>
        <w:t xml:space="preserve"> টা</w:t>
      </w:r>
      <w:r>
        <w:rPr>
          <w:color w:val="000054"/>
        </w:rPr>
        <w:t xml:space="preserve"> ভুলে</w:t>
      </w:r>
      <w:r>
        <w:rPr>
          <w:color w:val="00005D"/>
        </w:rPr>
        <w:t xml:space="preserve"> গেছি</w:t>
      </w:r>
      <w:r>
        <w:rPr>
          <w:color w:val="000073"/>
        </w:rPr>
        <w:t xml:space="preserve"> সার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36"/>
        </w:rPr>
        <w:t xml:space="preserve"> টা</w:t>
      </w:r>
      <w:r>
        <w:rPr>
          <w:color w:val="000065"/>
        </w:rPr>
        <w:t xml:space="preserve"> পিন</w:t>
      </w:r>
      <w:r>
        <w:rPr>
          <w:color w:val="00004B"/>
        </w:rPr>
        <w:t xml:space="preserve"> ব্লক</w:t>
      </w:r>
      <w:r>
        <w:rPr>
          <w:color w:val="3C0000"/>
        </w:rPr>
        <w:t xml:space="preserve"> হয়ে</w:t>
      </w:r>
      <w:r>
        <w:rPr>
          <w:color w:val="000038"/>
        </w:rPr>
        <w:t xml:space="preserve"> গেছে</w:t>
      </w:r>
      <w:r>
        <w:rPr>
          <w:color w:val="210000"/>
        </w:rPr>
        <w:t xml:space="preserve"> আমি</w:t>
      </w:r>
      <w:r>
        <w:rPr>
          <w:color w:val="6D0000"/>
        </w:rPr>
        <w:t xml:space="preserve"> ওটার</w:t>
      </w:r>
      <w:r>
        <w:rPr>
          <w:color w:val="000065"/>
        </w:rPr>
        <w:t xml:space="preserve"> পিন</w:t>
      </w:r>
      <w:r>
        <w:rPr>
          <w:color w:val="000045"/>
        </w:rPr>
        <w:t xml:space="preserve"> রিসেট</w:t>
      </w:r>
      <w:r>
        <w:rPr>
          <w:color w:val="2A0000"/>
        </w:rPr>
        <w:t xml:space="preserve"> করতে</w:t>
      </w:r>
      <w:r>
        <w:rPr>
          <w:color w:val="00002F"/>
        </w:rPr>
        <w:t xml:space="preserve"> চাই</w:t>
      </w:r>
      <w:r>
        <w:rPr>
          <w:color w:val="000052"/>
        </w:rPr>
        <w:t xml:space="preserve"> সাহায্য</w:t>
      </w:r>
      <w:r>
        <w:rPr>
          <w:color w:val="510000"/>
        </w:rPr>
        <w:t xml:space="preserve"> করুন</w:t>
      </w:r>
      <w:r>
        <w:br/>
      </w:r>
      <w:r>
        <w:rPr>
          <w:color w:val="330000"/>
        </w:rPr>
        <w:t xml:space="preserve"> amr</w:t>
      </w:r>
      <w:r>
        <w:rPr>
          <w:color w:val="00005F"/>
        </w:rPr>
        <w:t xml:space="preserve"> accaunt</w:t>
      </w:r>
      <w:r>
        <w:rPr>
          <w:color w:val="400000"/>
        </w:rPr>
        <w:t xml:space="preserve"> ar</w:t>
      </w:r>
      <w:r>
        <w:rPr>
          <w:color w:val="000033"/>
        </w:rPr>
        <w:t xml:space="preserve"> pin</w:t>
      </w:r>
      <w:r>
        <w:rPr>
          <w:color w:val="000031"/>
        </w:rPr>
        <w:t xml:space="preserve"> ta</w:t>
      </w:r>
      <w:r>
        <w:rPr>
          <w:color w:val="000081"/>
        </w:rPr>
        <w:t xml:space="preserve"> risent</w:t>
      </w:r>
      <w:r>
        <w:rPr>
          <w:color w:val="000037"/>
        </w:rPr>
        <w:t xml:space="preserve"> kore</w:t>
      </w:r>
      <w:r>
        <w:rPr>
          <w:color w:val="600000"/>
        </w:rPr>
        <w:t xml:space="preserve"> dan</w:t>
      </w:r>
      <w:r>
        <w:rPr>
          <w:color w:val="000079"/>
        </w:rPr>
        <w:t xml:space="preserve"> piz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58"/>
        </w:rPr>
        <w:t xml:space="preserve"> আইডি</w:t>
      </w:r>
      <w:r>
        <w:rPr>
          <w:color w:val="000046"/>
        </w:rPr>
        <w:t xml:space="preserve"> পিন</w:t>
      </w:r>
      <w:r>
        <w:rPr>
          <w:color w:val="000090"/>
        </w:rPr>
        <w:t xml:space="preserve"> টিক</w:t>
      </w:r>
      <w:r>
        <w:rPr>
          <w:color w:val="560000"/>
        </w:rPr>
        <w:t xml:space="preserve"> করার</w:t>
      </w:r>
      <w:r>
        <w:rPr>
          <w:color w:val="00008C"/>
        </w:rPr>
        <w:t xml:space="preserve"> উপায়</w:t>
      </w:r>
      <w:r>
        <w:br/>
      </w:r>
      <w:r>
        <w:rPr>
          <w:color w:val="330000"/>
        </w:rPr>
        <w:t xml:space="preserve"> amar</w:t>
      </w:r>
      <w:r>
        <w:rPr>
          <w:color w:val="000052"/>
        </w:rPr>
        <w:t xml:space="preserve"> ekta</w:t>
      </w:r>
      <w:r>
        <w:rPr>
          <w:color w:val="000029"/>
        </w:rPr>
        <w:t xml:space="preserve"> bkash</w:t>
      </w:r>
      <w:r>
        <w:rPr>
          <w:color w:val="3C0000"/>
        </w:rPr>
        <w:t xml:space="preserve"> er</w:t>
      </w:r>
      <w:r>
        <w:rPr>
          <w:color w:val="00003E"/>
        </w:rPr>
        <w:t xml:space="preserve"> pin</w:t>
      </w:r>
      <w:r>
        <w:rPr>
          <w:color w:val="5E0000"/>
        </w:rPr>
        <w:t xml:space="preserve"> ami</w:t>
      </w:r>
      <w:r>
        <w:rPr>
          <w:color w:val="00005B"/>
        </w:rPr>
        <w:t xml:space="preserve"> vule</w:t>
      </w:r>
      <w:r>
        <w:rPr>
          <w:color w:val="720000"/>
        </w:rPr>
        <w:t xml:space="preserve"> gechi</w:t>
      </w:r>
      <w:r>
        <w:rPr>
          <w:color w:val="5E0000"/>
        </w:rPr>
        <w:t xml:space="preserve"> ami</w:t>
      </w:r>
      <w:r>
        <w:rPr>
          <w:color w:val="000030"/>
        </w:rPr>
        <w:t xml:space="preserve"> ki</w:t>
      </w:r>
      <w:r>
        <w:rPr>
          <w:color w:val="000048"/>
        </w:rPr>
        <w:t xml:space="preserve"> korbo</w:t>
      </w:r>
      <w:r>
        <w:rPr>
          <w:color w:val="00005A"/>
        </w:rPr>
        <w:t xml:space="preserve"> ekhon</w:t>
      </w:r>
      <w:r>
        <w:br/>
      </w:r>
      <w:r>
        <w:rPr>
          <w:color w:val="3C0000"/>
        </w:rPr>
        <w:t xml:space="preserve"> আমার</w:t>
      </w:r>
      <w:r>
        <w:rPr>
          <w:color w:val="000072"/>
        </w:rPr>
        <w:t xml:space="preserve"> বিকাশের</w:t>
      </w:r>
      <w:r>
        <w:rPr>
          <w:color w:val="000060"/>
        </w:rPr>
        <w:t xml:space="preserve"> পিন</w:t>
      </w:r>
      <w:r>
        <w:rPr>
          <w:color w:val="000061"/>
        </w:rPr>
        <w:t xml:space="preserve"> নাম্বার</w:t>
      </w:r>
      <w:r>
        <w:rPr>
          <w:color w:val="000072"/>
        </w:rPr>
        <w:t xml:space="preserve"> ভুলে</w:t>
      </w:r>
      <w:r>
        <w:rPr>
          <w:color w:val="00007F"/>
        </w:rPr>
        <w:t xml:space="preserve"> গেছি</w:t>
      </w:r>
      <w:r>
        <w:br/>
      </w:r>
      <w:r>
        <w:rPr>
          <w:color w:val="3B0000"/>
        </w:rPr>
        <w:t xml:space="preserve"> আমার</w:t>
      </w:r>
      <w:r>
        <w:rPr>
          <w:color w:val="00006F"/>
        </w:rPr>
        <w:t xml:space="preserve"> বিকাশের</w:t>
      </w:r>
      <w:r>
        <w:rPr>
          <w:color w:val="00005D"/>
        </w:rPr>
        <w:t xml:space="preserve"> পিন</w:t>
      </w:r>
      <w:r>
        <w:rPr>
          <w:color w:val="00006F"/>
        </w:rPr>
        <w:t xml:space="preserve"> ভুলে</w:t>
      </w:r>
      <w:r>
        <w:rPr>
          <w:color w:val="0000A6"/>
        </w:rPr>
        <w:t xml:space="preserve"> গিয়েছি</w:t>
      </w:r>
      <w:r>
        <w:br/>
      </w:r>
      <w:r>
        <w:rPr>
          <w:color w:val="00007A"/>
        </w:rPr>
        <w:t xml:space="preserve"> পিন</w:t>
      </w:r>
      <w:r>
        <w:rPr>
          <w:color w:val="00009E"/>
        </w:rPr>
        <w:t xml:space="preserve"> সমস্যা</w:t>
      </w:r>
      <w:r>
        <w:rPr>
          <w:color w:val="00009D"/>
        </w:rPr>
        <w:t xml:space="preserve"> id</w:t>
      </w:r>
      <w:r>
        <w:br/>
      </w:r>
      <w:r>
        <w:rPr>
          <w:color w:val="000000"/>
        </w:rPr>
        <w:t xml:space="preserve"> hi</w:t>
      </w:r>
      <w:r>
        <w:rPr>
          <w:color w:val="000041"/>
        </w:rPr>
        <w:t xml:space="preserve"> my</w:t>
      </w:r>
      <w:r>
        <w:rPr>
          <w:color w:val="000042"/>
        </w:rPr>
        <w:t xml:space="preserve"> pin</w:t>
      </w:r>
      <w:r>
        <w:rPr>
          <w:color w:val="6F0000"/>
        </w:rPr>
        <w:t xml:space="preserve"> has</w:t>
      </w:r>
      <w:r>
        <w:rPr>
          <w:color w:val="720000"/>
        </w:rPr>
        <w:t xml:space="preserve"> been</w:t>
      </w:r>
      <w:r>
        <w:rPr>
          <w:color w:val="000000"/>
        </w:rPr>
        <w:t xml:space="preserve"> blocked</w:t>
      </w:r>
      <w:r>
        <w:rPr>
          <w:color w:val="3C0000"/>
        </w:rPr>
        <w:t xml:space="preserve"> i</w:t>
      </w:r>
      <w:r>
        <w:rPr>
          <w:color w:val="000054"/>
        </w:rPr>
        <w:t xml:space="preserve"> want</w:t>
      </w:r>
      <w:r>
        <w:rPr>
          <w:color w:val="00003E"/>
        </w:rPr>
        <w:t xml:space="preserve"> to</w:t>
      </w:r>
      <w:r>
        <w:rPr>
          <w:color w:val="000055"/>
        </w:rPr>
        <w:t xml:space="preserve"> reset</w:t>
      </w:r>
      <w:r>
        <w:rPr>
          <w:color w:val="5C0000"/>
        </w:rPr>
        <w:t xml:space="preserve"> it</w:t>
      </w:r>
      <w:r>
        <w:br/>
      </w:r>
      <w:r>
        <w:rPr>
          <w:color w:val="00005E"/>
        </w:rPr>
        <w:t xml:space="preserve"> pin</w:t>
      </w:r>
      <w:r>
        <w:rPr>
          <w:color w:val="00007F"/>
        </w:rPr>
        <w:t xml:space="preserve"> lock</w:t>
      </w:r>
      <w:r>
        <w:rPr>
          <w:color w:val="7C0000"/>
        </w:rPr>
        <w:t xml:space="preserve"> hoye</w:t>
      </w:r>
      <w:r>
        <w:rPr>
          <w:color w:val="9C0000"/>
        </w:rPr>
        <w:t xml:space="preserve"> gece</w:t>
      </w:r>
      <w:r>
        <w:br/>
      </w:r>
      <w:r>
        <w:rPr>
          <w:color w:val="3C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4A"/>
        </w:rPr>
        <w:t xml:space="preserve"> pin</w:t>
      </w:r>
      <w:r>
        <w:rPr>
          <w:color w:val="000084"/>
        </w:rPr>
        <w:t xml:space="preserve"> lok</w:t>
      </w:r>
      <w:r>
        <w:rPr>
          <w:color w:val="0000BD"/>
        </w:rPr>
        <w:t xml:space="preserve"> horec</w:t>
      </w:r>
      <w:r>
        <w:br/>
      </w:r>
      <w:r>
        <w:rPr>
          <w:color w:val="000083"/>
        </w:rPr>
        <w:t xml:space="preserve"> pin</w:t>
      </w:r>
      <w:r>
        <w:rPr>
          <w:color w:val="000077"/>
        </w:rPr>
        <w:t xml:space="preserve"> number</w:t>
      </w:r>
      <w:r>
        <w:rPr>
          <w:color w:val="B70000"/>
        </w:rPr>
        <w:t xml:space="preserve"> plz</w:t>
      </w:r>
      <w:r>
        <w:br/>
      </w:r>
      <w:r>
        <w:rPr>
          <w:color w:val="000077"/>
        </w:rPr>
        <w:t xml:space="preserve"> my</w:t>
      </w:r>
      <w:r>
        <w:rPr>
          <w:color w:val="000052"/>
        </w:rPr>
        <w:t xml:space="preserve"> bkash</w:t>
      </w:r>
      <w:r>
        <w:rPr>
          <w:color w:val="00007A"/>
        </w:rPr>
        <w:t xml:space="preserve"> pin</w:t>
      </w:r>
      <w:r>
        <w:rPr>
          <w:color w:val="0000AA"/>
        </w:rPr>
        <w:t xml:space="preserve"> problem</w:t>
      </w:r>
      <w:r>
        <w:br/>
      </w:r>
      <w:r>
        <w:rPr>
          <w:color w:val="330000"/>
        </w:rPr>
        <w:t xml:space="preserve"> আমার</w:t>
      </w:r>
      <w:r>
        <w:rPr>
          <w:color w:val="000061"/>
        </w:rPr>
        <w:t xml:space="preserve"> বিকাশের</w:t>
      </w:r>
      <w:r>
        <w:rPr>
          <w:color w:val="000051"/>
        </w:rPr>
        <w:t xml:space="preserve"> পিন</w:t>
      </w:r>
      <w:r>
        <w:rPr>
          <w:color w:val="000061"/>
        </w:rPr>
        <w:t xml:space="preserve"> ভুলে</w:t>
      </w:r>
      <w:r>
        <w:rPr>
          <w:color w:val="00006B"/>
        </w:rPr>
        <w:t xml:space="preserve"> গেছি</w:t>
      </w:r>
      <w:r>
        <w:rPr>
          <w:color w:val="00006E"/>
        </w:rPr>
        <w:t xml:space="preserve"> রিসেট</w:t>
      </w:r>
      <w:r>
        <w:rPr>
          <w:color w:val="430000"/>
        </w:rPr>
        <w:t xml:space="preserve"> করতে</w:t>
      </w:r>
      <w:r>
        <w:rPr>
          <w:color w:val="5B0000"/>
        </w:rPr>
        <w:t xml:space="preserve"> হবে</w:t>
      </w:r>
      <w:r>
        <w:br/>
      </w:r>
      <w:r>
        <w:rPr>
          <w:color w:val="2B0000"/>
        </w:rPr>
        <w:t xml:space="preserve"> আমার</w:t>
      </w:r>
      <w:r>
        <w:rPr>
          <w:color w:val="000052"/>
        </w:rPr>
        <w:t xml:space="preserve"> বিকাশের</w:t>
      </w:r>
      <w:r>
        <w:rPr>
          <w:color w:val="000044"/>
        </w:rPr>
        <w:t xml:space="preserve"> পিন</w:t>
      </w:r>
      <w:r>
        <w:rPr>
          <w:color w:val="000046"/>
        </w:rPr>
        <w:t xml:space="preserve"> নাম্বার</w:t>
      </w:r>
      <w:r>
        <w:rPr>
          <w:color w:val="000056"/>
        </w:rPr>
        <w:t xml:space="preserve"> লক</w:t>
      </w:r>
      <w:r>
        <w:rPr>
          <w:color w:val="630000"/>
        </w:rPr>
        <w:t xml:space="preserve"> হয়ে</w:t>
      </w:r>
      <w:r>
        <w:rPr>
          <w:color w:val="000082"/>
        </w:rPr>
        <w:t xml:space="preserve"> গিয়েছে</w:t>
      </w:r>
      <w:r>
        <w:rPr>
          <w:color w:val="00006F"/>
        </w:rPr>
        <w:t xml:space="preserve"> হেল্প</w:t>
      </w:r>
      <w:r>
        <w:rPr>
          <w:color w:val="000000"/>
        </w:rPr>
        <w:t xml:space="preserve"> দরকার</w:t>
      </w:r>
      <w:r>
        <w:br/>
      </w:r>
      <w:r>
        <w:rPr>
          <w:color w:val="3E0000"/>
        </w:rPr>
        <w:t xml:space="preserve"> আমার</w:t>
      </w:r>
      <w:r>
        <w:rPr>
          <w:color w:val="000063"/>
        </w:rPr>
        <w:t xml:space="preserve"> পিন</w:t>
      </w:r>
      <w:r>
        <w:rPr>
          <w:color w:val="00008D"/>
        </w:rPr>
        <w:t xml:space="preserve"> নম্বর</w:t>
      </w:r>
      <w:r>
        <w:rPr>
          <w:color w:val="000076"/>
        </w:rPr>
        <w:t xml:space="preserve"> ভুলে</w:t>
      </w:r>
      <w:r>
        <w:rPr>
          <w:color w:val="000083"/>
        </w:rPr>
        <w:t xml:space="preserve"> গেছি</w:t>
      </w:r>
      <w:r>
        <w:br/>
      </w:r>
      <w:r>
        <w:rPr>
          <w:color w:val="00009C"/>
        </w:rPr>
        <w:t xml:space="preserve"> পিন</w:t>
      </w:r>
      <w:r>
        <w:rPr>
          <w:color w:val="0000C9"/>
        </w:rPr>
        <w:t xml:space="preserve"> সমস্যা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4C"/>
        </w:rPr>
        <w:t xml:space="preserve"> পিন</w:t>
      </w:r>
      <w:r>
        <w:rPr>
          <w:color w:val="00005C"/>
        </w:rPr>
        <w:t xml:space="preserve"> ভুল</w:t>
      </w:r>
      <w:r>
        <w:rPr>
          <w:color w:val="000091"/>
        </w:rPr>
        <w:t xml:space="preserve"> দেখাছে</w:t>
      </w:r>
      <w:r>
        <w:rPr>
          <w:color w:val="350000"/>
        </w:rPr>
        <w:t xml:space="preserve"> কি</w:t>
      </w:r>
      <w:r>
        <w:rPr>
          <w:color w:val="000093"/>
        </w:rPr>
        <w:t xml:space="preserve"> করনিয়</w:t>
      </w:r>
      <w:r>
        <w:br/>
      </w:r>
      <w:r>
        <w:rPr>
          <w:color w:val="350000"/>
        </w:rPr>
        <w:t xml:space="preserve"> amar</w:t>
      </w:r>
      <w:r>
        <w:rPr>
          <w:color w:val="000041"/>
        </w:rPr>
        <w:t xml:space="preserve"> pin</w:t>
      </w:r>
      <w:r>
        <w:rPr>
          <w:color w:val="00005F"/>
        </w:rPr>
        <w:t xml:space="preserve"> vule</w:t>
      </w:r>
      <w:r>
        <w:rPr>
          <w:color w:val="770000"/>
        </w:rPr>
        <w:t xml:space="preserve"> geci</w:t>
      </w:r>
      <w:r>
        <w:rPr>
          <w:color w:val="0000A5"/>
        </w:rPr>
        <w:t xml:space="preserve"> places</w:t>
      </w:r>
      <w:r>
        <w:rPr>
          <w:color w:val="550000"/>
        </w:rPr>
        <w:t xml:space="preserve"> help</w:t>
      </w:r>
      <w:r>
        <w:br/>
      </w:r>
      <w:r>
        <w:rPr>
          <w:color w:val="550000"/>
        </w:rPr>
        <w:t xml:space="preserve"> sir</w:t>
      </w:r>
      <w:r>
        <w:rPr>
          <w:color w:val="3B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48"/>
        </w:rPr>
        <w:t xml:space="preserve"> pin</w:t>
      </w:r>
      <w:r>
        <w:rPr>
          <w:color w:val="000078"/>
        </w:rPr>
        <w:t xml:space="preserve"> locked</w:t>
      </w:r>
      <w:r>
        <w:rPr>
          <w:color w:val="5F0000"/>
        </w:rPr>
        <w:t xml:space="preserve"> hoye</w:t>
      </w:r>
      <w:r>
        <w:rPr>
          <w:color w:val="770000"/>
        </w:rPr>
        <w:t xml:space="preserve"> gece</w:t>
      </w:r>
      <w:r>
        <w:rPr>
          <w:color w:val="000000"/>
        </w:rPr>
        <w:t xml:space="preserve"> help</w:t>
      </w:r>
      <w:r>
        <w:rPr>
          <w:color w:val="5B0000"/>
        </w:rPr>
        <w:t xml:space="preserve"> please</w:t>
      </w:r>
      <w:r>
        <w:br/>
      </w:r>
      <w:r>
        <w:rPr>
          <w:color w:val="470000"/>
        </w:rPr>
        <w:t xml:space="preserve"> sir</w:t>
      </w:r>
      <w:r>
        <w:rPr>
          <w:color w:val="310000"/>
        </w:rPr>
        <w:t xml:space="preserve"> amar</w:t>
      </w:r>
      <w:r>
        <w:rPr>
          <w:color w:val="000053"/>
        </w:rPr>
        <w:t xml:space="preserve"> bikas</w:t>
      </w:r>
      <w:r>
        <w:rPr>
          <w:color w:val="3B0000"/>
        </w:rPr>
        <w:t xml:space="preserve"> er</w:t>
      </w:r>
      <w:r>
        <w:rPr>
          <w:color w:val="00008D"/>
        </w:rPr>
        <w:t xml:space="preserve"> pasword</w:t>
      </w:r>
      <w:r>
        <w:rPr>
          <w:color w:val="00003A"/>
        </w:rPr>
        <w:t xml:space="preserve"> ta</w:t>
      </w:r>
      <w:r>
        <w:rPr>
          <w:color w:val="000071"/>
        </w:rPr>
        <w:t xml:space="preserve"> bule</w:t>
      </w:r>
      <w:r>
        <w:rPr>
          <w:color w:val="000067"/>
        </w:rPr>
        <w:t xml:space="preserve"> gesi</w:t>
      </w:r>
      <w:r>
        <w:br/>
      </w:r>
      <w:r>
        <w:rPr>
          <w:color w:val="000054"/>
        </w:rPr>
        <w:t xml:space="preserve"> pin</w:t>
      </w:r>
      <w:r>
        <w:rPr>
          <w:color w:val="00006C"/>
        </w:rPr>
        <w:t xml:space="preserve"> reset</w:t>
      </w:r>
      <w:r>
        <w:rPr>
          <w:color w:val="0000D6"/>
        </w:rPr>
        <w:t xml:space="preserve"> korbobo</w:t>
      </w:r>
      <w:r>
        <w:br/>
      </w:r>
      <w:r>
        <w:rPr>
          <w:color w:val="43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69"/>
        </w:rPr>
        <w:t xml:space="preserve"> পিন</w:t>
      </w:r>
      <w:r>
        <w:rPr>
          <w:color w:val="00006B"/>
        </w:rPr>
        <w:t xml:space="preserve"> নাম্বার</w:t>
      </w:r>
      <w:r>
        <w:rPr>
          <w:color w:val="000085"/>
        </w:rPr>
        <w:t xml:space="preserve"> লক</w:t>
      </w:r>
      <w:r>
        <w:rPr>
          <w:color w:val="7D0000"/>
        </w:rPr>
        <w:t xml:space="preserve"> হয়ে</w:t>
      </w:r>
      <w:r>
        <w:rPr>
          <w:color w:val="000000"/>
        </w:rPr>
        <w:t xml:space="preserve"> গিয়েছে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5C"/>
        </w:rPr>
        <w:t xml:space="preserve"> পাসওয়ার্ড</w:t>
      </w:r>
      <w:r>
        <w:rPr>
          <w:color w:val="000040"/>
        </w:rPr>
        <w:t xml:space="preserve"> ভুলে</w:t>
      </w:r>
      <w:r>
        <w:rPr>
          <w:color w:val="7C0000"/>
        </w:rPr>
        <w:t xml:space="preserve"> গিয়াছি</w:t>
      </w:r>
      <w:r>
        <w:rPr>
          <w:color w:val="000081"/>
        </w:rPr>
        <w:t xml:space="preserve"> এাটা</w:t>
      </w:r>
      <w:r>
        <w:rPr>
          <w:color w:val="000036"/>
        </w:rPr>
        <w:t xml:space="preserve"> কিভাবে</w:t>
      </w:r>
      <w:r>
        <w:rPr>
          <w:color w:val="00004B"/>
        </w:rPr>
        <w:t xml:space="preserve"> পাওয়া</w:t>
      </w:r>
      <w:r>
        <w:rPr>
          <w:color w:val="000060"/>
        </w:rPr>
        <w:t xml:space="preserve"> জাবে</w:t>
      </w:r>
      <w:r>
        <w:br/>
      </w:r>
      <w:r>
        <w:rPr>
          <w:color w:val="3D0000"/>
        </w:rPr>
        <w:t xml:space="preserve"> আমার</w:t>
      </w:r>
      <w:r>
        <w:rPr>
          <w:color w:val="00004D"/>
        </w:rPr>
        <w:t xml:space="preserve"> একাউন্ট</w:t>
      </w:r>
      <w:r>
        <w:rPr>
          <w:color w:val="600000"/>
        </w:rPr>
        <w:t xml:space="preserve"> এর</w:t>
      </w:r>
      <w:r>
        <w:rPr>
          <w:color w:val="000061"/>
        </w:rPr>
        <w:t xml:space="preserve"> পিন</w:t>
      </w:r>
      <w:r>
        <w:rPr>
          <w:color w:val="00007A"/>
        </w:rPr>
        <w:t xml:space="preserve"> লক</w:t>
      </w:r>
      <w:r>
        <w:rPr>
          <w:color w:val="730000"/>
        </w:rPr>
        <w:t xml:space="preserve"> হয়ে</w:t>
      </w:r>
      <w:r>
        <w:rPr>
          <w:color w:val="00005B"/>
        </w:rPr>
        <w:t xml:space="preserve"> আছে</w:t>
      </w:r>
      <w:r>
        <w:rPr>
          <w:color w:val="000000"/>
        </w:rPr>
        <w:t xml:space="preserve"> কেন</w:t>
      </w:r>
      <w:r>
        <w:br/>
      </w:r>
      <w:r>
        <w:rPr>
          <w:color w:val="2E0000"/>
        </w:rPr>
        <w:t xml:space="preserve"> আমার</w:t>
      </w:r>
      <w:r>
        <w:rPr>
          <w:color w:val="000092"/>
        </w:rPr>
        <w:t xml:space="preserve"> পিনটা</w:t>
      </w:r>
      <w:r>
        <w:rPr>
          <w:color w:val="000088"/>
        </w:rPr>
        <w:t xml:space="preserve"> নষ্ট</w:t>
      </w:r>
      <w:r>
        <w:rPr>
          <w:color w:val="00005A"/>
        </w:rPr>
        <w:t xml:space="preserve"> হয়েছে</w:t>
      </w:r>
      <w:r>
        <w:rPr>
          <w:color w:val="780000"/>
        </w:rPr>
        <w:t xml:space="preserve"> আপু</w:t>
      </w:r>
      <w:r>
        <w:br/>
      </w:r>
      <w:r>
        <w:rPr>
          <w:color w:val="00008A"/>
        </w:rPr>
        <w:t xml:space="preserve"> reset</w:t>
      </w:r>
      <w:r>
        <w:rPr>
          <w:color w:val="000069"/>
        </w:rPr>
        <w:t xml:space="preserve"> my</w:t>
      </w:r>
      <w:r>
        <w:rPr>
          <w:color w:val="00006C"/>
        </w:rPr>
        <w:t xml:space="preserve"> pin</w:t>
      </w:r>
      <w:r>
        <w:rPr>
          <w:color w:val="970000"/>
        </w:rPr>
        <w:t xml:space="preserve"> plz</w:t>
      </w:r>
      <w:r>
        <w:br/>
      </w:r>
      <w:r>
        <w:rPr>
          <w:color w:val="6E0000"/>
        </w:rPr>
        <w:t xml:space="preserve"> ভাইয়া</w:t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4E"/>
        </w:rPr>
        <w:t xml:space="preserve"> পিন</w:t>
      </w:r>
      <w:r>
        <w:rPr>
          <w:color w:val="00007E"/>
        </w:rPr>
        <w:t xml:space="preserve"> নাম্বারটি</w:t>
      </w:r>
      <w:r>
        <w:rPr>
          <w:color w:val="000062"/>
        </w:rPr>
        <w:t xml:space="preserve"> লক</w:t>
      </w:r>
      <w:r>
        <w:rPr>
          <w:color w:val="5C0000"/>
        </w:rPr>
        <w:t xml:space="preserve"> হয়ে</w:t>
      </w:r>
      <w:r>
        <w:rPr>
          <w:color w:val="000056"/>
        </w:rPr>
        <w:t xml:space="preserve"> গেছে</w:t>
      </w:r>
      <w:r>
        <w:br/>
      </w:r>
      <w:r>
        <w:rPr>
          <w:color w:val="4B0000"/>
        </w:rPr>
        <w:t xml:space="preserve"> amar</w:t>
      </w:r>
      <w:r>
        <w:rPr>
          <w:color w:val="00003E"/>
        </w:rPr>
        <w:t xml:space="preserve"> bkash</w:t>
      </w:r>
      <w:r>
        <w:rPr>
          <w:color w:val="00005C"/>
        </w:rPr>
        <w:t xml:space="preserve"> pin</w:t>
      </w:r>
      <w:r>
        <w:rPr>
          <w:color w:val="000087"/>
        </w:rPr>
        <w:t xml:space="preserve"> vule</w:t>
      </w:r>
      <w:r>
        <w:rPr>
          <w:color w:val="A80000"/>
        </w:rPr>
        <w:t xml:space="preserve"> geci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50"/>
        </w:rPr>
        <w:t xml:space="preserve"> পিন</w:t>
      </w:r>
      <w:r>
        <w:rPr>
          <w:color w:val="000064"/>
        </w:rPr>
        <w:t xml:space="preserve"> লক</w:t>
      </w:r>
      <w:r>
        <w:rPr>
          <w:color w:val="000000"/>
        </w:rPr>
        <w:t xml:space="preserve"> হয়েছে</w:t>
      </w:r>
      <w:r>
        <w:rPr>
          <w:color w:val="620000"/>
        </w:rPr>
        <w:t xml:space="preserve"> একটু</w:t>
      </w:r>
      <w:r>
        <w:rPr>
          <w:color w:val="000082"/>
        </w:rPr>
        <w:t xml:space="preserve"> সাহায্য</w:t>
      </w:r>
      <w:r>
        <w:rPr>
          <w:color w:val="800000"/>
        </w:rPr>
        <w:t xml:space="preserve"> করুন</w:t>
      </w:r>
      <w:r>
        <w:br/>
      </w:r>
      <w:r>
        <w:rPr>
          <w:color w:val="000053"/>
        </w:rPr>
        <w:t xml:space="preserve"> পিন</w:t>
      </w:r>
      <w:r>
        <w:rPr>
          <w:color w:val="000068"/>
        </w:rPr>
        <w:t xml:space="preserve"> লক</w:t>
      </w:r>
      <w:r>
        <w:rPr>
          <w:color w:val="000053"/>
        </w:rPr>
        <w:t xml:space="preserve"> কিভাবে</w:t>
      </w:r>
      <w:r>
        <w:rPr>
          <w:color w:val="0000C8"/>
        </w:rPr>
        <w:t xml:space="preserve"> ছারাবো</w:t>
      </w:r>
      <w:r>
        <w:br/>
      </w:r>
      <w:r>
        <w:rPr>
          <w:color w:val="00008E"/>
        </w:rPr>
        <w:t xml:space="preserve"> want</w:t>
      </w:r>
      <w:r>
        <w:rPr>
          <w:color w:val="00006A"/>
        </w:rPr>
        <w:t xml:space="preserve"> to</w:t>
      </w:r>
      <w:r>
        <w:rPr>
          <w:color w:val="000090"/>
        </w:rPr>
        <w:t xml:space="preserve"> reset</w:t>
      </w:r>
      <w:r>
        <w:rPr>
          <w:color w:val="000070"/>
        </w:rPr>
        <w:t xml:space="preserve"> pin</w:t>
      </w:r>
      <w:r>
        <w:br/>
      </w:r>
      <w:r>
        <w:rPr>
          <w:color w:val="000000"/>
        </w:rPr>
        <w:t xml:space="preserve"> viya</w:t>
      </w:r>
      <w:r>
        <w:rPr>
          <w:color w:val="000000"/>
        </w:rPr>
        <w:t xml:space="preserve"> amar</w:t>
      </w:r>
      <w:r>
        <w:rPr>
          <w:color w:val="000000"/>
        </w:rPr>
        <w:t xml:space="preserve"> bikhas</w:t>
      </w:r>
      <w:r>
        <w:rPr>
          <w:color w:val="000000"/>
        </w:rPr>
        <w:t xml:space="preserve"> er</w:t>
      </w:r>
      <w:r>
        <w:rPr>
          <w:color w:val="000000"/>
        </w:rPr>
        <w:t xml:space="preserve"> pin</w:t>
      </w:r>
      <w:r>
        <w:rPr>
          <w:color w:val="000000"/>
        </w:rPr>
        <w:t xml:space="preserve"> bul</w:t>
      </w:r>
      <w:r>
        <w:rPr>
          <w:color w:val="000000"/>
        </w:rPr>
        <w:t xml:space="preserve"> howay</w:t>
      </w:r>
      <w:r>
        <w:rPr>
          <w:color w:val="000000"/>
        </w:rPr>
        <w:t xml:space="preserve"> akhon</w:t>
      </w:r>
      <w:r>
        <w:rPr>
          <w:color w:val="000000"/>
        </w:rPr>
        <w:t xml:space="preserve"> off</w:t>
      </w:r>
      <w:r>
        <w:rPr>
          <w:color w:val="000000"/>
        </w:rPr>
        <w:t xml:space="preserve"> ache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5D"/>
        </w:rPr>
        <w:t xml:space="preserve"> পিন</w:t>
      </w:r>
      <w:r>
        <w:rPr>
          <w:color w:val="00005F"/>
        </w:rPr>
        <w:t xml:space="preserve"> নাম্বার</w:t>
      </w:r>
      <w:r>
        <w:rPr>
          <w:color w:val="000075"/>
        </w:rPr>
        <w:t xml:space="preserve"> লক</w:t>
      </w:r>
      <w:r>
        <w:rPr>
          <w:color w:val="000073"/>
        </w:rPr>
        <w:t xml:space="preserve"> হয়েছে</w:t>
      </w:r>
      <w:r>
        <w:rPr>
          <w:color w:val="00005D"/>
        </w:rPr>
        <w:t xml:space="preserve"> এখন</w:t>
      </w:r>
      <w:r>
        <w:rPr>
          <w:color w:val="41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000030"/>
        </w:rPr>
        <w:t xml:space="preserve"> বিকাশ</w:t>
      </w:r>
      <w:r>
        <w:rPr>
          <w:color w:val="00004E"/>
        </w:rPr>
        <w:t xml:space="preserve"> পিন</w:t>
      </w:r>
      <w:r>
        <w:rPr>
          <w:color w:val="000050"/>
        </w:rPr>
        <w:t xml:space="preserve"> নাম্বার</w:t>
      </w:r>
      <w:r>
        <w:rPr>
          <w:color w:val="370000"/>
        </w:rPr>
        <w:t xml:space="preserve"> কি</w:t>
      </w:r>
      <w:r>
        <w:rPr>
          <w:color w:val="000074"/>
        </w:rPr>
        <w:t xml:space="preserve"> ঠিক</w:t>
      </w:r>
      <w:r>
        <w:rPr>
          <w:color w:val="0000B6"/>
        </w:rPr>
        <w:t xml:space="preserve"> হবেনা</w:t>
      </w:r>
      <w:r>
        <w:br/>
      </w:r>
      <w:r>
        <w:rPr>
          <w:color w:val="00005E"/>
        </w:rPr>
        <w:t xml:space="preserve"> পিন</w:t>
      </w:r>
      <w:r>
        <w:rPr>
          <w:color w:val="000089"/>
        </w:rPr>
        <w:t xml:space="preserve"> কোড</w:t>
      </w:r>
      <w:r>
        <w:rPr>
          <w:color w:val="000076"/>
        </w:rPr>
        <w:t xml:space="preserve"> লক</w:t>
      </w:r>
      <w:r>
        <w:rPr>
          <w:color w:val="6F0000"/>
        </w:rPr>
        <w:t xml:space="preserve"> হয়ে</w:t>
      </w:r>
      <w:r>
        <w:rPr>
          <w:color w:val="000068"/>
        </w:rPr>
        <w:t xml:space="preserve"> গেছে</w:t>
      </w:r>
      <w:r>
        <w:br/>
      </w:r>
      <w:r>
        <w:rPr>
          <w:color w:val="000052"/>
        </w:rPr>
        <w:t xml:space="preserve"> ei</w:t>
      </w:r>
      <w:r>
        <w:rPr>
          <w:color w:val="000081"/>
        </w:rPr>
        <w:t xml:space="preserve"> numbere</w:t>
      </w:r>
      <w:r>
        <w:rPr>
          <w:color w:val="00002C"/>
        </w:rPr>
        <w:t xml:space="preserve"> bkash</w:t>
      </w:r>
      <w:r>
        <w:rPr>
          <w:color w:val="00007D"/>
        </w:rPr>
        <w:t xml:space="preserve"> calu</w:t>
      </w:r>
      <w:r>
        <w:rPr>
          <w:color w:val="680000"/>
        </w:rPr>
        <w:t xml:space="preserve"> bt</w:t>
      </w:r>
      <w:r>
        <w:rPr>
          <w:color w:val="000042"/>
        </w:rPr>
        <w:t xml:space="preserve"> pin</w:t>
      </w:r>
      <w:r>
        <w:rPr>
          <w:color w:val="00005D"/>
        </w:rPr>
        <w:t xml:space="preserve"> vul</w:t>
      </w:r>
      <w:r>
        <w:br/>
      </w:r>
      <w:r>
        <w:rPr>
          <w:color w:val="550000"/>
        </w:rPr>
        <w:t xml:space="preserve"> amr</w:t>
      </w:r>
      <w:r>
        <w:rPr>
          <w:color w:val="000054"/>
        </w:rPr>
        <w:t xml:space="preserve"> pin</w:t>
      </w:r>
      <w:r>
        <w:rPr>
          <w:color w:val="0000C8"/>
        </w:rPr>
        <w:t xml:space="preserve"> luck</w:t>
      </w:r>
      <w:r>
        <w:rPr>
          <w:color w:val="000064"/>
        </w:rPr>
        <w:t xml:space="preserve"> keno</w:t>
      </w:r>
      <w:r>
        <w:rPr>
          <w:color w:val="000000"/>
        </w:rPr>
        <w:t xml:space="preserve"> vhai</w:t>
      </w:r>
      <w:r>
        <w:br/>
      </w:r>
      <w:r>
        <w:rPr>
          <w:color w:val="000060"/>
        </w:rPr>
        <w:t xml:space="preserve"> bikash</w:t>
      </w:r>
      <w:r>
        <w:rPr>
          <w:color w:val="000053"/>
        </w:rPr>
        <w:t xml:space="preserve"> pin</w:t>
      </w:r>
      <w:r>
        <w:rPr>
          <w:color w:val="C60000"/>
        </w:rPr>
        <w:t xml:space="preserve"> rised</w:t>
      </w:r>
      <w:r>
        <w:rPr>
          <w:color w:val="000061"/>
        </w:rPr>
        <w:t xml:space="preserve"> korbo</w:t>
      </w:r>
      <w:r>
        <w:br/>
      </w:r>
      <w:r>
        <w:rPr>
          <w:color w:val="0000B4"/>
        </w:rPr>
        <w:t xml:space="preserve"> রিসেট</w:t>
      </w:r>
      <w:r>
        <w:rPr>
          <w:color w:val="000084"/>
        </w:rPr>
        <w:t xml:space="preserve"> পিন</w:t>
      </w:r>
      <w:r>
        <w:rPr>
          <w:color w:val="00007A"/>
        </w:rPr>
        <w:t xml:space="preserve"> চাই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44"/>
        </w:rPr>
        <w:t xml:space="preserve"> ভুল</w:t>
      </w:r>
      <w:r>
        <w:rPr>
          <w:color w:val="000038"/>
        </w:rPr>
        <w:t xml:space="preserve"> পিন</w:t>
      </w:r>
      <w:r>
        <w:rPr>
          <w:color w:val="00005E"/>
        </w:rPr>
        <w:t xml:space="preserve"> দেয়ার</w:t>
      </w:r>
      <w:r>
        <w:rPr>
          <w:color w:val="000082"/>
        </w:rPr>
        <w:t xml:space="preserve"> কারলে</w:t>
      </w:r>
      <w:r>
        <w:rPr>
          <w:color w:val="000087"/>
        </w:rPr>
        <w:t xml:space="preserve"> ব্লকড</w:t>
      </w:r>
      <w:r>
        <w:rPr>
          <w:color w:val="420000"/>
        </w:rPr>
        <w:t xml:space="preserve"> হয়ে</w:t>
      </w:r>
      <w:r>
        <w:rPr>
          <w:color w:val="00003E"/>
        </w:rPr>
        <w:t xml:space="preserve"> গেছে</w:t>
      </w:r>
      <w:r>
        <w:br/>
      </w:r>
      <w:r>
        <w:rPr>
          <w:color w:val="500000"/>
        </w:rPr>
        <w:t xml:space="preserve"> amar</w:t>
      </w:r>
      <w:r>
        <w:rPr>
          <w:color w:val="000062"/>
        </w:rPr>
        <w:t xml:space="preserve"> pin</w:t>
      </w:r>
      <w:r>
        <w:rPr>
          <w:color w:val="00008F"/>
        </w:rPr>
        <w:t xml:space="preserve"> vule</w:t>
      </w:r>
      <w:r>
        <w:rPr>
          <w:color w:val="0000A7"/>
        </w:rPr>
        <w:t xml:space="preserve"> gesi</w:t>
      </w:r>
      <w:r>
        <w:br/>
      </w:r>
      <w:r>
        <w:rPr>
          <w:color w:val="470000"/>
        </w:rPr>
        <w:t xml:space="preserve"> amr</w:t>
      </w:r>
      <w:r>
        <w:rPr>
          <w:color w:val="000046"/>
        </w:rPr>
        <w:t xml:space="preserve"> pin</w:t>
      </w:r>
      <w:r>
        <w:rPr>
          <w:color w:val="0000A7"/>
        </w:rPr>
        <w:t xml:space="preserve"> luck</w:t>
      </w:r>
      <w:r>
        <w:rPr>
          <w:color w:val="000053"/>
        </w:rPr>
        <w:t xml:space="preserve"> keno</w:t>
      </w:r>
      <w:r>
        <w:rPr>
          <w:color w:val="8D0000"/>
        </w:rPr>
        <w:t xml:space="preserve"> vhai</w:t>
      </w:r>
      <w:r>
        <w:br/>
      </w:r>
      <w:r>
        <w:rPr>
          <w:color w:val="300000"/>
        </w:rPr>
        <w:t xml:space="preserve"> ami</w:t>
      </w:r>
      <w:r>
        <w:rPr>
          <w:color w:val="970000"/>
        </w:rPr>
        <w:t xml:space="preserve"> mar</w:t>
      </w:r>
      <w:r>
        <w:rPr>
          <w:color w:val="00002A"/>
        </w:rPr>
        <w:t xml:space="preserve"> bkash</w:t>
      </w:r>
      <w:r>
        <w:rPr>
          <w:color w:val="3E0000"/>
        </w:rPr>
        <w:t xml:space="preserve"> er</w:t>
      </w:r>
      <w:r>
        <w:rPr>
          <w:color w:val="00003F"/>
        </w:rPr>
        <w:t xml:space="preserve"> pin</w:t>
      </w:r>
      <w:r>
        <w:rPr>
          <w:color w:val="00005D"/>
        </w:rPr>
        <w:t xml:space="preserve"> vule</w:t>
      </w:r>
      <w:r>
        <w:rPr>
          <w:color w:val="910000"/>
        </w:rPr>
        <w:t xml:space="preserve"> giyechi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7C"/>
        </w:rPr>
        <w:t xml:space="preserve"> pin</w:t>
      </w:r>
      <w:r>
        <w:rPr>
          <w:color w:val="000053"/>
        </w:rPr>
        <w:t xml:space="preserve"> lock</w:t>
      </w:r>
      <w:r>
        <w:rPr>
          <w:color w:val="5C0000"/>
        </w:rPr>
        <w:t xml:space="preserve"> hoi</w:t>
      </w:r>
      <w:r>
        <w:rPr>
          <w:color w:val="580000"/>
        </w:rPr>
        <w:t xml:space="preserve"> gese</w:t>
      </w:r>
      <w:r>
        <w:rPr>
          <w:color w:val="00007C"/>
        </w:rPr>
        <w:t xml:space="preserve"> pin</w:t>
      </w:r>
      <w:r>
        <w:rPr>
          <w:color w:val="00004F"/>
        </w:rPr>
        <w:t xml:space="preserve"> reset</w:t>
      </w:r>
      <w:r>
        <w:rPr>
          <w:color w:val="3C0000"/>
        </w:rPr>
        <w:t xml:space="preserve"> korte</w:t>
      </w:r>
      <w:r>
        <w:rPr>
          <w:color w:val="00006C"/>
        </w:rPr>
        <w:t xml:space="preserve"> chassi</w:t>
      </w:r>
      <w:r>
        <w:br/>
      </w:r>
      <w:r>
        <w:rPr>
          <w:color w:val="000074"/>
        </w:rPr>
        <w:t xml:space="preserve"> সার</w:t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47"/>
        </w:rPr>
        <w:t xml:space="preserve"> পিন</w:t>
      </w:r>
      <w:r>
        <w:rPr>
          <w:color w:val="000083"/>
        </w:rPr>
        <w:t xml:space="preserve"> নম্বরটি</w:t>
      </w:r>
      <w:r>
        <w:rPr>
          <w:color w:val="000059"/>
        </w:rPr>
        <w:t xml:space="preserve"> লক</w:t>
      </w:r>
      <w:r>
        <w:rPr>
          <w:color w:val="670000"/>
        </w:rPr>
        <w:t xml:space="preserve"> হয়ে</w:t>
      </w:r>
      <w:r>
        <w:rPr>
          <w:color w:val="00004E"/>
        </w:rPr>
        <w:t xml:space="preserve"> গেছে</w:t>
      </w:r>
      <w:r>
        <w:br/>
      </w:r>
      <w:r>
        <w:rPr>
          <w:color w:val="000053"/>
        </w:rPr>
        <w:t xml:space="preserve"> bkash</w:t>
      </w:r>
      <w:r>
        <w:rPr>
          <w:color w:val="00007C"/>
        </w:rPr>
        <w:t xml:space="preserve"> pin</w:t>
      </w:r>
      <w:r>
        <w:rPr>
          <w:color w:val="0000CE"/>
        </w:rPr>
        <w:t xml:space="preserve"> locked</w:t>
      </w:r>
      <w:r>
        <w:br/>
      </w:r>
      <w:r>
        <w:rPr>
          <w:color w:val="000099"/>
        </w:rPr>
        <w:t xml:space="preserve"> তিন</w:t>
      </w:r>
      <w:r>
        <w:rPr>
          <w:color w:val="000058"/>
        </w:rPr>
        <w:t xml:space="preserve"> নাম্বার</w:t>
      </w:r>
      <w:r>
        <w:rPr>
          <w:color w:val="000076"/>
        </w:rPr>
        <w:t xml:space="preserve"> রিসেট</w:t>
      </w:r>
      <w:r>
        <w:rPr>
          <w:color w:val="00006D"/>
        </w:rPr>
        <w:t xml:space="preserve"> করব</w:t>
      </w:r>
      <w:r>
        <w:rPr>
          <w:color w:val="000057"/>
        </w:rPr>
        <w:t xml:space="preserve"> কিভাবে</w:t>
      </w:r>
      <w:r>
        <w:br/>
      </w:r>
      <w:r>
        <w:rPr>
          <w:color w:val="00005D"/>
        </w:rPr>
        <w:t xml:space="preserve"> pin</w:t>
      </w:r>
      <w:r>
        <w:rPr>
          <w:color w:val="0000ED"/>
        </w:rPr>
        <w:t xml:space="preserve"> samasya</w:t>
      </w:r>
      <w:r>
        <w:br/>
      </w:r>
      <w:r>
        <w:rPr>
          <w:color w:val="27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3F"/>
        </w:rPr>
        <w:t xml:space="preserve"> পিন</w:t>
      </w:r>
      <w:r>
        <w:rPr>
          <w:color w:val="00004B"/>
        </w:rPr>
        <w:t xml:space="preserve"> ভুলে</w:t>
      </w:r>
      <w:r>
        <w:rPr>
          <w:color w:val="000053"/>
        </w:rPr>
        <w:t xml:space="preserve"> গেছি</w:t>
      </w:r>
      <w:r>
        <w:rPr>
          <w:color w:val="000070"/>
        </w:rPr>
        <w:t xml:space="preserve"> দয়া</w:t>
      </w:r>
      <w:r>
        <w:rPr>
          <w:color w:val="780000"/>
        </w:rPr>
        <w:t xml:space="preserve"> করে</w:t>
      </w:r>
      <w:r>
        <w:rPr>
          <w:color w:val="00005D"/>
        </w:rPr>
        <w:t xml:space="preserve"> ঠিক</w:t>
      </w:r>
      <w:r>
        <w:rPr>
          <w:color w:val="780000"/>
        </w:rPr>
        <w:t xml:space="preserve"> করে</w:t>
      </w:r>
      <w:r>
        <w:rPr>
          <w:color w:val="000052"/>
        </w:rPr>
        <w:t xml:space="preserve"> দিন</w:t>
      </w:r>
      <w:r>
        <w:br/>
      </w:r>
      <w:r>
        <w:rPr>
          <w:color w:val="310000"/>
        </w:rPr>
        <w:t xml:space="preserve"> amar</w:t>
      </w:r>
      <w:r>
        <w:rPr>
          <w:color w:val="00002D"/>
        </w:rPr>
        <w:t xml:space="preserve"> account</w:t>
      </w:r>
      <w:r>
        <w:rPr>
          <w:color w:val="000098"/>
        </w:rPr>
        <w:t xml:space="preserve"> riesat</w:t>
      </w:r>
      <w:r>
        <w:rPr>
          <w:color w:val="000098"/>
        </w:rPr>
        <w:t xml:space="preserve"> lotta</w:t>
      </w:r>
      <w:r>
        <w:rPr>
          <w:color w:val="000076"/>
        </w:rPr>
        <w:t xml:space="preserve"> cay</w:t>
      </w:r>
      <w:r>
        <w:br/>
      </w:r>
      <w:r>
        <w:rPr>
          <w:color w:val="2E0000"/>
        </w:rPr>
        <w:t xml:space="preserve"> আমার</w:t>
      </w:r>
      <w:r>
        <w:rPr>
          <w:color w:val="000058"/>
        </w:rPr>
        <w:t xml:space="preserve"> বিকাশের</w:t>
      </w:r>
      <w:r>
        <w:rPr>
          <w:color w:val="00004A"/>
        </w:rPr>
        <w:t xml:space="preserve"> পিন</w:t>
      </w:r>
      <w:r>
        <w:rPr>
          <w:color w:val="0000A2"/>
        </w:rPr>
        <w:t xml:space="preserve"> কোডটা</w:t>
      </w:r>
      <w:r>
        <w:rPr>
          <w:color w:val="00005D"/>
        </w:rPr>
        <w:t xml:space="preserve"> লক</w:t>
      </w:r>
      <w:r>
        <w:rPr>
          <w:color w:val="570000"/>
        </w:rPr>
        <w:t xml:space="preserve"> হয়ে</w:t>
      </w:r>
      <w:r>
        <w:rPr>
          <w:color w:val="000051"/>
        </w:rPr>
        <w:t xml:space="preserve"> গেছে</w:t>
      </w:r>
      <w:r>
        <w:br/>
      </w:r>
      <w:r>
        <w:rPr>
          <w:color w:val="3A0000"/>
        </w:rPr>
        <w:t xml:space="preserve"> amar</w:t>
      </w:r>
      <w:r>
        <w:rPr>
          <w:color w:val="000047"/>
        </w:rPr>
        <w:t xml:space="preserve"> pin</w:t>
      </w:r>
      <w:r>
        <w:rPr>
          <w:color w:val="0000A9"/>
        </w:rPr>
        <w:t xml:space="preserve"> luck</w:t>
      </w:r>
      <w:r>
        <w:rPr>
          <w:color w:val="000055"/>
        </w:rPr>
        <w:t xml:space="preserve"> keno</w:t>
      </w:r>
      <w:r>
        <w:rPr>
          <w:color w:val="8F0000"/>
        </w:rPr>
        <w:t xml:space="preserve"> vhai</w:t>
      </w:r>
      <w:r>
        <w:br/>
      </w:r>
      <w:r>
        <w:rPr>
          <w:color w:val="2E0000"/>
        </w:rPr>
        <w:t xml:space="preserve"> আমার</w:t>
      </w:r>
      <w:r>
        <w:rPr>
          <w:color w:val="000057"/>
        </w:rPr>
        <w:t xml:space="preserve"> বিকাশের</w:t>
      </w:r>
      <w:r>
        <w:rPr>
          <w:color w:val="000049"/>
        </w:rPr>
        <w:t xml:space="preserve"> পিন</w:t>
      </w:r>
      <w:r>
        <w:rPr>
          <w:color w:val="00006B"/>
        </w:rPr>
        <w:t xml:space="preserve"> কোড</w:t>
      </w:r>
      <w:r>
        <w:rPr>
          <w:color w:val="000058"/>
        </w:rPr>
        <w:t xml:space="preserve"> ভুলে</w:t>
      </w:r>
      <w:r>
        <w:rPr>
          <w:color w:val="000061"/>
        </w:rPr>
        <w:t xml:space="preserve"> গেছি</w:t>
      </w:r>
      <w:r>
        <w:rPr>
          <w:color w:val="000049"/>
        </w:rPr>
        <w:t xml:space="preserve"> এখন</w:t>
      </w:r>
      <w:r>
        <w:rPr>
          <w:color w:val="2F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3D0000"/>
        </w:rPr>
        <w:t xml:space="preserve"> করতে</w:t>
      </w:r>
      <w:r>
        <w:rPr>
          <w:color w:val="000051"/>
        </w:rPr>
        <w:t xml:space="preserve"> পারি</w:t>
      </w:r>
      <w:r>
        <w:br/>
      </w:r>
      <w:r>
        <w:rPr>
          <w:color w:val="350000"/>
        </w:rPr>
        <w:t xml:space="preserve"> amr</w:t>
      </w:r>
      <w:r>
        <w:rPr>
          <w:color w:val="00005F"/>
        </w:rPr>
        <w:t xml:space="preserve"> bks</w:t>
      </w:r>
      <w:r>
        <w:rPr>
          <w:color w:val="000027"/>
        </w:rPr>
        <w:t xml:space="preserve"> account</w:t>
      </w:r>
      <w:r>
        <w:rPr>
          <w:color w:val="330000"/>
        </w:rPr>
        <w:t xml:space="preserve"> er</w:t>
      </w:r>
      <w:r>
        <w:rPr>
          <w:color w:val="00004F"/>
        </w:rPr>
        <w:t xml:space="preserve"> password</w:t>
      </w:r>
      <w:r>
        <w:rPr>
          <w:color w:val="000062"/>
        </w:rPr>
        <w:t xml:space="preserve"> vula</w:t>
      </w:r>
      <w:r>
        <w:rPr>
          <w:color w:val="00005A"/>
        </w:rPr>
        <w:t xml:space="preserve"> gase</w:t>
      </w:r>
      <w:r>
        <w:rPr>
          <w:color w:val="000058"/>
        </w:rPr>
        <w:t xml:space="preserve"> akhn</w:t>
      </w:r>
      <w:r>
        <w:rPr>
          <w:color w:val="000080"/>
        </w:rPr>
        <w:t xml:space="preserve"> kornio</w:t>
      </w:r>
      <w:r>
        <w:rPr>
          <w:color w:val="000000"/>
        </w:rPr>
        <w:t xml:space="preserve"> ki</w:t>
      </w:r>
      <w:r>
        <w:br/>
      </w:r>
      <w:r>
        <w:rPr>
          <w:color w:val="2F0000"/>
        </w:rPr>
        <w:t xml:space="preserve"> amar</w:t>
      </w:r>
      <w:r>
        <w:rPr>
          <w:color w:val="000075"/>
        </w:rPr>
        <w:t xml:space="preserve"> biksh</w:t>
      </w:r>
      <w:r>
        <w:rPr>
          <w:color w:val="320000"/>
        </w:rPr>
        <w:t xml:space="preserve"> a</w:t>
      </w:r>
      <w:r>
        <w:rPr>
          <w:color w:val="000066"/>
        </w:rPr>
        <w:t xml:space="preserve"> lok</w:t>
      </w:r>
      <w:r>
        <w:rPr>
          <w:color w:val="00008D"/>
        </w:rPr>
        <w:t xml:space="preserve"> laga</w:t>
      </w:r>
      <w:r>
        <w:rPr>
          <w:color w:val="7D0000"/>
        </w:rPr>
        <w:t xml:space="preserve"> gache</w:t>
      </w:r>
      <w:r>
        <w:br/>
      </w:r>
      <w:r>
        <w:rPr>
          <w:color w:val="84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360000"/>
        </w:rPr>
        <w:t xml:space="preserve"> আমার</w:t>
      </w:r>
      <w:r>
        <w:rPr>
          <w:color w:val="000055"/>
        </w:rPr>
        <w:t xml:space="preserve"> পিন</w:t>
      </w:r>
      <w:r>
        <w:rPr>
          <w:color w:val="00006E"/>
        </w:rPr>
        <w:t xml:space="preserve"> সমস্যা</w:t>
      </w:r>
      <w:r>
        <w:rPr>
          <w:color w:val="000000"/>
        </w:rPr>
        <w:t xml:space="preserve"> হয়েছে</w:t>
      </w:r>
      <w:r>
        <w:rPr>
          <w:color w:val="000074"/>
        </w:rPr>
        <w:t xml:space="preserve"> রিসেট</w:t>
      </w:r>
      <w:r>
        <w:rPr>
          <w:color w:val="470000"/>
        </w:rPr>
        <w:t xml:space="preserve"> করতে</w:t>
      </w:r>
      <w:r>
        <w:rPr>
          <w:color w:val="00004F"/>
        </w:rPr>
        <w:t xml:space="preserve"> চাই</w:t>
      </w:r>
      <w:r>
        <w:br/>
      </w:r>
      <w:r>
        <w:rPr>
          <w:color w:val="000067"/>
        </w:rPr>
        <w:t xml:space="preserve"> how</w:t>
      </w:r>
      <w:r>
        <w:rPr>
          <w:color w:val="000063"/>
        </w:rPr>
        <w:t xml:space="preserve"> can</w:t>
      </w:r>
      <w:r>
        <w:rPr>
          <w:color w:val="4D0000"/>
        </w:rPr>
        <w:t xml:space="preserve"> i</w:t>
      </w:r>
      <w:r>
        <w:rPr>
          <w:color w:val="00006D"/>
        </w:rPr>
        <w:t xml:space="preserve"> reset</w:t>
      </w:r>
      <w:r>
        <w:rPr>
          <w:color w:val="000053"/>
        </w:rPr>
        <w:t xml:space="preserve"> my</w:t>
      </w:r>
      <w:r>
        <w:rPr>
          <w:color w:val="00008B"/>
        </w:rPr>
        <w:t xml:space="preserve"> bkas</w:t>
      </w:r>
      <w:r>
        <w:rPr>
          <w:color w:val="000000"/>
        </w:rPr>
        <w:t xml:space="preserve"> password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60"/>
        </w:rPr>
        <w:t xml:space="preserve"> পিন</w:t>
      </w:r>
      <w:r>
        <w:rPr>
          <w:color w:val="000076"/>
        </w:rPr>
        <w:t xml:space="preserve"> ভুল</w:t>
      </w:r>
      <w:r>
        <w:rPr>
          <w:color w:val="0000B9"/>
        </w:rPr>
        <w:t xml:space="preserve"> দেখাছে</w:t>
      </w:r>
      <w:r>
        <w:br/>
      </w:r>
      <w:r>
        <w:rPr>
          <w:color w:val="350000"/>
        </w:rPr>
        <w:t xml:space="preserve"> amar</w:t>
      </w:r>
      <w:r>
        <w:rPr>
          <w:color w:val="000088"/>
        </w:rPr>
        <w:t xml:space="preserve"> accoun</w:t>
      </w:r>
      <w:r>
        <w:rPr>
          <w:color w:val="00003B"/>
        </w:rPr>
        <w:t xml:space="preserve"> number</w:t>
      </w:r>
      <w:r>
        <w:rPr>
          <w:color w:val="000057"/>
        </w:rPr>
        <w:t xml:space="preserve"> lock</w:t>
      </w:r>
      <w:r>
        <w:rPr>
          <w:color w:val="860000"/>
        </w:rPr>
        <w:t xml:space="preserve"> hoa</w:t>
      </w:r>
      <w:r>
        <w:rPr>
          <w:color w:val="770000"/>
        </w:rPr>
        <w:t xml:space="preserve"> gasa</w:t>
      </w:r>
      <w:r>
        <w:br/>
      </w:r>
      <w:r>
        <w:rPr>
          <w:color w:val="00006C"/>
        </w:rPr>
        <w:t xml:space="preserve"> ভাইয়া</w:t>
      </w:r>
      <w:r>
        <w:rPr>
          <w:color w:val="270000"/>
        </w:rPr>
        <w:t xml:space="preserve"> আমার</w:t>
      </w:r>
      <w:r>
        <w:rPr>
          <w:color w:val="00003F"/>
        </w:rPr>
        <w:t xml:space="preserve"> একটা</w:t>
      </w:r>
      <w:r>
        <w:rPr>
          <w:color w:val="000026"/>
        </w:rPr>
        <w:t xml:space="preserve"> বিকাশ</w:t>
      </w:r>
      <w:r>
        <w:rPr>
          <w:color w:val="00003E"/>
        </w:rPr>
        <w:t xml:space="preserve"> পিন</w:t>
      </w:r>
      <w:r>
        <w:rPr>
          <w:color w:val="000073"/>
        </w:rPr>
        <w:t xml:space="preserve"> নষ্ট</w:t>
      </w:r>
      <w:r>
        <w:rPr>
          <w:color w:val="590000"/>
        </w:rPr>
        <w:t xml:space="preserve"> হয়ে</w:t>
      </w:r>
      <w:r>
        <w:rPr>
          <w:color w:val="000044"/>
        </w:rPr>
        <w:t xml:space="preserve"> গেছে</w:t>
      </w:r>
      <w:r>
        <w:rPr>
          <w:color w:val="00003E"/>
        </w:rPr>
        <w:t xml:space="preserve"> কিভাবে</w:t>
      </w:r>
      <w:r>
        <w:rPr>
          <w:color w:val="00004D"/>
        </w:rPr>
        <w:t xml:space="preserve"> চালু</w:t>
      </w:r>
      <w:r>
        <w:rPr>
          <w:color w:val="00004E"/>
        </w:rPr>
        <w:t xml:space="preserve"> করব</w:t>
      </w:r>
      <w:r>
        <w:br/>
      </w:r>
      <w:r>
        <w:rPr>
          <w:color w:val="000088"/>
        </w:rPr>
        <w:t xml:space="preserve"> সার</w:t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53"/>
        </w:rPr>
        <w:t xml:space="preserve"> পিন</w:t>
      </w:r>
      <w:r>
        <w:rPr>
          <w:color w:val="000068"/>
        </w:rPr>
        <w:t xml:space="preserve"> লক</w:t>
      </w:r>
      <w:r>
        <w:rPr>
          <w:color w:val="780000"/>
        </w:rPr>
        <w:t xml:space="preserve"> হয়ে</w:t>
      </w:r>
      <w:r>
        <w:rPr>
          <w:color w:val="00005C"/>
        </w:rPr>
        <w:t xml:space="preserve"> গেছে</w:t>
      </w:r>
      <w:r>
        <w:br/>
      </w:r>
      <w:r>
        <w:rPr>
          <w:color w:val="000046"/>
        </w:rPr>
        <w:t xml:space="preserve"> পিন</w:t>
      </w:r>
      <w:r>
        <w:rPr>
          <w:color w:val="000047"/>
        </w:rPr>
        <w:t xml:space="preserve"> নাম্বার</w:t>
      </w:r>
      <w:r>
        <w:rPr>
          <w:color w:val="0000CF"/>
        </w:rPr>
        <w:t xml:space="preserve"> ঠিক</w:t>
      </w:r>
      <w:r>
        <w:rPr>
          <w:color w:val="000053"/>
        </w:rPr>
        <w:t xml:space="preserve"> করবো</w:t>
      </w:r>
      <w:r>
        <w:rPr>
          <w:color w:val="0000CF"/>
        </w:rPr>
        <w:t xml:space="preserve"> ঠিক</w:t>
      </w:r>
      <w:r>
        <w:rPr>
          <w:color w:val="000046"/>
        </w:rPr>
        <w:t xml:space="preserve"> কিভাবে</w:t>
      </w:r>
      <w:r>
        <w:br/>
      </w:r>
      <w:r>
        <w:rPr>
          <w:color w:val="43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6A"/>
        </w:rPr>
        <w:t xml:space="preserve"> পিন</w:t>
      </w:r>
      <w:r>
        <w:rPr>
          <w:color w:val="000085"/>
        </w:rPr>
        <w:t xml:space="preserve"> লক</w:t>
      </w:r>
      <w:r>
        <w:rPr>
          <w:color w:val="000083"/>
        </w:rPr>
        <w:t xml:space="preserve"> হয়েছে</w:t>
      </w:r>
      <w:r>
        <w:rPr>
          <w:color w:val="000063"/>
        </w:rPr>
        <w:t xml:space="preserve"> কেন</w:t>
      </w:r>
      <w:r>
        <w:br/>
      </w:r>
      <w:r>
        <w:rPr>
          <w:color w:val="00004D"/>
        </w:rPr>
        <w:t xml:space="preserve"> my</w:t>
      </w:r>
      <w:r>
        <w:rPr>
          <w:color w:val="00003C"/>
        </w:rPr>
        <w:t xml:space="preserve"> account</w:t>
      </w:r>
      <w:r>
        <w:rPr>
          <w:color w:val="000000"/>
        </w:rPr>
        <w:t xml:space="preserve"> is</w:t>
      </w:r>
      <w:r>
        <w:rPr>
          <w:color w:val="6E0000"/>
        </w:rPr>
        <w:t xml:space="preserve"> plz</w:t>
      </w:r>
      <w:r>
        <w:rPr>
          <w:color w:val="670000"/>
        </w:rPr>
        <w:t xml:space="preserve"> help</w:t>
      </w:r>
      <w:r>
        <w:rPr>
          <w:color w:val="650000"/>
        </w:rPr>
        <w:t xml:space="preserve"> me</w:t>
      </w:r>
      <w:r>
        <w:rPr>
          <w:color w:val="00004A"/>
        </w:rPr>
        <w:t xml:space="preserve"> to</w:t>
      </w:r>
      <w:r>
        <w:rPr>
          <w:color w:val="000065"/>
        </w:rPr>
        <w:t xml:space="preserve"> reset</w:t>
      </w:r>
      <w:r>
        <w:rPr>
          <w:color w:val="00004F"/>
        </w:rPr>
        <w:t xml:space="preserve"> pin</w:t>
      </w:r>
      <w:r>
        <w:br/>
      </w:r>
      <w:r>
        <w:rPr>
          <w:color w:val="650000"/>
        </w:rPr>
        <w:t xml:space="preserve"> স্যার</w:t>
      </w:r>
      <w:r>
        <w:rPr>
          <w:color w:val="360000"/>
        </w:rPr>
        <w:t xml:space="preserve"> আমার</w:t>
      </w:r>
      <w:r>
        <w:rPr>
          <w:color w:val="000066"/>
        </w:rPr>
        <w:t xml:space="preserve"> বিকাশের</w:t>
      </w:r>
      <w:r>
        <w:rPr>
          <w:color w:val="000055"/>
        </w:rPr>
        <w:t xml:space="preserve"> পিন</w:t>
      </w:r>
      <w:r>
        <w:rPr>
          <w:color w:val="000057"/>
        </w:rPr>
        <w:t xml:space="preserve"> নাম্বার</w:t>
      </w:r>
      <w:r>
        <w:rPr>
          <w:color w:val="370000"/>
        </w:rPr>
        <w:t xml:space="preserve"> আমি</w:t>
      </w:r>
      <w:r>
        <w:rPr>
          <w:color w:val="000066"/>
        </w:rPr>
        <w:t xml:space="preserve"> ভুলে</w:t>
      </w:r>
      <w:r>
        <w:rPr>
          <w:color w:val="000071"/>
        </w:rPr>
        <w:t xml:space="preserve"> গেছি</w:t>
      </w:r>
      <w:r>
        <w:br/>
      </w:r>
      <w:r>
        <w:rPr>
          <w:color w:val="370000"/>
        </w:rPr>
        <w:t xml:space="preserve"> amar</w:t>
      </w:r>
      <w:r>
        <w:rPr>
          <w:color w:val="000043"/>
        </w:rPr>
        <w:t xml:space="preserve"> pin</w:t>
      </w:r>
      <w:r>
        <w:rPr>
          <w:color w:val="00005B"/>
        </w:rPr>
        <w:t xml:space="preserve"> lock</w:t>
      </w:r>
      <w:r>
        <w:rPr>
          <w:color w:val="AC0000"/>
        </w:rPr>
        <w:t xml:space="preserve"> hoiea</w:t>
      </w:r>
      <w:r>
        <w:rPr>
          <w:color w:val="00008B"/>
        </w:rPr>
        <w:t xml:space="preserve"> gaca</w:t>
      </w:r>
      <w:r>
        <w:br/>
      </w:r>
      <w:r>
        <w:rPr>
          <w:color w:val="2A0000"/>
        </w:rPr>
        <w:t xml:space="preserve"> আমার</w:t>
      </w:r>
      <w:r>
        <w:rPr>
          <w:color w:val="000045"/>
        </w:rPr>
        <w:t xml:space="preserve"> বিকাশে</w:t>
      </w:r>
      <w:r>
        <w:rPr>
          <w:color w:val="00005C"/>
        </w:rPr>
        <w:t xml:space="preserve"> রিসেট</w:t>
      </w:r>
      <w:r>
        <w:rPr>
          <w:color w:val="000043"/>
        </w:rPr>
        <w:t xml:space="preserve"> পিন</w:t>
      </w:r>
      <w:r>
        <w:rPr>
          <w:color w:val="000079"/>
        </w:rPr>
        <w:t xml:space="preserve"> চাচ্ছে</w:t>
      </w:r>
      <w:r>
        <w:rPr>
          <w:color w:val="000064"/>
        </w:rPr>
        <w:t xml:space="preserve"> ঠিক</w:t>
      </w:r>
      <w:r>
        <w:rPr>
          <w:color w:val="00008E"/>
        </w:rPr>
        <w:t xml:space="preserve"> বুঝলাম</w:t>
      </w:r>
      <w:r>
        <w:rPr>
          <w:color w:val="000000"/>
        </w:rPr>
        <w:t xml:space="preserve"> না</w:t>
      </w:r>
      <w:r>
        <w:br/>
      </w:r>
      <w:r>
        <w:rPr>
          <w:color w:val="460000"/>
        </w:rPr>
        <w:t xml:space="preserve"> sir</w:t>
      </w:r>
      <w:r>
        <w:rPr>
          <w:color w:val="300000"/>
        </w:rPr>
        <w:t xml:space="preserve"> amar</w:t>
      </w:r>
      <w:r>
        <w:rPr>
          <w:color w:val="00007D"/>
        </w:rPr>
        <w:t xml:space="preserve"> bkasher</w:t>
      </w:r>
      <w:r>
        <w:rPr>
          <w:color w:val="00003B"/>
        </w:rPr>
        <w:t xml:space="preserve"> pin</w:t>
      </w:r>
      <w:r>
        <w:rPr>
          <w:color w:val="00005C"/>
        </w:rPr>
        <w:t xml:space="preserve"> block</w:t>
      </w:r>
      <w:r>
        <w:rPr>
          <w:color w:val="7F0000"/>
        </w:rPr>
        <w:t xml:space="preserve"> hoyca</w:t>
      </w:r>
      <w:r>
        <w:rPr>
          <w:color w:val="000052"/>
        </w:rPr>
        <w:t xml:space="preserve"> akhon</w:t>
      </w:r>
      <w:r>
        <w:rPr>
          <w:color w:val="00002E"/>
        </w:rPr>
        <w:t xml:space="preserve"> ki</w:t>
      </w:r>
      <w:r>
        <w:rPr>
          <w:color w:val="000045"/>
        </w:rPr>
        <w:t xml:space="preserve"> korbo</w:t>
      </w:r>
      <w:r>
        <w:br/>
      </w:r>
      <w:r>
        <w:rPr>
          <w:color w:val="00005A"/>
        </w:rPr>
        <w:t xml:space="preserve"> pin</w:t>
      </w:r>
      <w:r>
        <w:rPr>
          <w:color w:val="0000BE"/>
        </w:rPr>
        <w:t xml:space="preserve"> blok</w:t>
      </w:r>
      <w:r>
        <w:rPr>
          <w:color w:val="00008F"/>
        </w:rPr>
        <w:t xml:space="preserve"> hoise</w:t>
      </w:r>
      <w:r>
        <w:br/>
      </w:r>
      <w:r>
        <w:rPr>
          <w:color w:val="00005D"/>
        </w:rPr>
        <w:t xml:space="preserve"> pin</w:t>
      </w:r>
      <w:r>
        <w:rPr>
          <w:color w:val="000090"/>
        </w:rPr>
        <w:t xml:space="preserve"> block</w:t>
      </w:r>
      <w:r>
        <w:rPr>
          <w:color w:val="0000BC"/>
        </w:rPr>
        <w:t xml:space="preserve"> দেখাছে</w:t>
      </w:r>
      <w:r>
        <w:br/>
      </w:r>
      <w:r>
        <w:rPr>
          <w:color w:val="200000"/>
        </w:rPr>
        <w:t xml:space="preserve"> amar</w:t>
      </w:r>
      <w:r>
        <w:rPr>
          <w:color w:val="000030"/>
        </w:rPr>
        <w:t xml:space="preserve"> ei</w:t>
      </w:r>
      <w:r>
        <w:rPr>
          <w:color w:val="000042"/>
        </w:rPr>
        <w:t xml:space="preserve"> nambare</w:t>
      </w:r>
      <w:r>
        <w:rPr>
          <w:color w:val="00002D"/>
        </w:rPr>
        <w:t xml:space="preserve"> bikash</w:t>
      </w:r>
      <w:r>
        <w:rPr>
          <w:color w:val="000038"/>
        </w:rPr>
        <w:t xml:space="preserve"> khola</w:t>
      </w:r>
      <w:r>
        <w:rPr>
          <w:color w:val="0000C8"/>
        </w:rPr>
        <w:t xml:space="preserve"> paswd</w:t>
      </w:r>
      <w:r>
        <w:rPr>
          <w:color w:val="000049"/>
        </w:rPr>
        <w:t xml:space="preserve"> mone</w:t>
      </w:r>
      <w:r>
        <w:rPr>
          <w:color w:val="000000"/>
        </w:rPr>
        <w:t xml:space="preserve"> nai</w:t>
      </w:r>
      <w:r>
        <w:rPr>
          <w:color w:val="00001E"/>
        </w:rPr>
        <w:t xml:space="preserve"> ki</w:t>
      </w:r>
      <w:r>
        <w:rPr>
          <w:color w:val="000039"/>
        </w:rPr>
        <w:t xml:space="preserve"> vabe</w:t>
      </w:r>
      <w:r>
        <w:rPr>
          <w:color w:val="0000C8"/>
        </w:rPr>
        <w:t xml:space="preserve"> paswd</w:t>
      </w:r>
      <w:r>
        <w:rPr>
          <w:color w:val="00002C"/>
        </w:rPr>
        <w:t xml:space="preserve"> pabo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7E"/>
        </w:rPr>
        <w:t xml:space="preserve"> একাউন্টটি</w:t>
      </w:r>
      <w:r>
        <w:rPr>
          <w:color w:val="000090"/>
        </w:rPr>
        <w:t xml:space="preserve"> পাসওয়ার্ড</w:t>
      </w:r>
      <w:r>
        <w:rPr>
          <w:color w:val="000064"/>
        </w:rPr>
        <w:t xml:space="preserve"> ভুলে</w:t>
      </w:r>
      <w:r>
        <w:rPr>
          <w:color w:val="00006F"/>
        </w:rPr>
        <w:t xml:space="preserve"> গেছি</w:t>
      </w:r>
      <w:r>
        <w:br/>
      </w:r>
      <w:r>
        <w:rPr>
          <w:color w:val="320000"/>
        </w:rPr>
        <w:t xml:space="preserve"> আমার</w:t>
      </w:r>
      <w:r>
        <w:rPr>
          <w:color w:val="0000A8"/>
        </w:rPr>
        <w:t xml:space="preserve"> পিক</w:t>
      </w:r>
      <w:r>
        <w:rPr>
          <w:color w:val="560000"/>
        </w:rPr>
        <w:t xml:space="preserve"> কোন</w:t>
      </w:r>
      <w:r>
        <w:rPr>
          <w:color w:val="000063"/>
        </w:rPr>
        <w:t xml:space="preserve"> লক</w:t>
      </w:r>
      <w:r>
        <w:rPr>
          <w:color w:val="5D0000"/>
        </w:rPr>
        <w:t xml:space="preserve"> হয়ে</w:t>
      </w:r>
      <w:r>
        <w:rPr>
          <w:color w:val="000057"/>
        </w:rPr>
        <w:t xml:space="preserve"> গেছে</w:t>
      </w:r>
      <w:r>
        <w:br/>
      </w:r>
      <w:r>
        <w:rPr>
          <w:color w:val="3F0000"/>
        </w:rPr>
        <w:t xml:space="preserve"> আমি</w:t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61"/>
        </w:rPr>
        <w:t xml:space="preserve"> পিন</w:t>
      </w:r>
      <w:r>
        <w:rPr>
          <w:color w:val="000074"/>
        </w:rPr>
        <w:t xml:space="preserve"> ভুলে</w:t>
      </w:r>
      <w:r>
        <w:rPr>
          <w:color w:val="000080"/>
        </w:rPr>
        <w:t xml:space="preserve"> গেছি</w:t>
      </w:r>
      <w:r>
        <w:rPr>
          <w:color w:val="000060"/>
        </w:rPr>
        <w:t xml:space="preserve"> এখন</w:t>
      </w:r>
      <w:r>
        <w:rPr>
          <w:color w:val="44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340000"/>
        </w:rPr>
        <w:t xml:space="preserve"> amar</w:t>
      </w:r>
      <w:r>
        <w:rPr>
          <w:color w:val="000068"/>
        </w:rPr>
        <w:t xml:space="preserve"> bkas</w:t>
      </w:r>
      <w:r>
        <w:rPr>
          <w:color w:val="000085"/>
        </w:rPr>
        <w:t xml:space="preserve"> accoun</w:t>
      </w:r>
      <w:r>
        <w:rPr>
          <w:color w:val="000055"/>
        </w:rPr>
        <w:t xml:space="preserve"> lock</w:t>
      </w:r>
      <w:r>
        <w:rPr>
          <w:color w:val="0000A1"/>
        </w:rPr>
        <w:t xml:space="preserve"> hogasa</w:t>
      </w:r>
      <w:r>
        <w:br/>
      </w:r>
      <w:r>
        <w:rPr>
          <w:color w:val="5D0000"/>
        </w:rPr>
        <w:t xml:space="preserve"> vaia</w:t>
      </w:r>
      <w:r>
        <w:rPr>
          <w:color w:val="000034"/>
        </w:rPr>
        <w:t xml:space="preserve"> pin</w:t>
      </w:r>
      <w:r>
        <w:rPr>
          <w:color w:val="00002F"/>
        </w:rPr>
        <w:t xml:space="preserve"> number</w:t>
      </w:r>
      <w:r>
        <w:rPr>
          <w:color w:val="6E0000"/>
        </w:rPr>
        <w:t xml:space="preserve"> tah</w:t>
      </w:r>
      <w:r>
        <w:rPr>
          <w:color w:val="000043"/>
        </w:rPr>
        <w:t xml:space="preserve"> reset</w:t>
      </w:r>
      <w:r>
        <w:rPr>
          <w:color w:val="800000"/>
        </w:rPr>
        <w:t xml:space="preserve"> korteh</w:t>
      </w:r>
      <w:r>
        <w:rPr>
          <w:color w:val="000085"/>
        </w:rPr>
        <w:t xml:space="preserve"> hobeh</w:t>
      </w:r>
      <w:r>
        <w:br/>
      </w:r>
      <w:r>
        <w:rPr>
          <w:color w:val="570000"/>
        </w:rPr>
        <w:t xml:space="preserve"> amar</w:t>
      </w:r>
      <w:r>
        <w:rPr>
          <w:color w:val="000047"/>
        </w:rPr>
        <w:t xml:space="preserve"> bkash</w:t>
      </w:r>
      <w:r>
        <w:rPr>
          <w:color w:val="00006B"/>
        </w:rPr>
        <w:t xml:space="preserve"> pin</w:t>
      </w:r>
      <w:r>
        <w:rPr>
          <w:color w:val="00008F"/>
        </w:rPr>
        <w:t xml:space="preserve"> lock</w:t>
      </w:r>
      <w:r>
        <w:rPr>
          <w:color w:val="8D0000"/>
        </w:rPr>
        <w:t xml:space="preserve"> hoye</w:t>
      </w:r>
      <w:r>
        <w:rPr>
          <w:color w:val="000000"/>
        </w:rPr>
        <w:t xml:space="preserve"> gece</w:t>
      </w:r>
      <w:r>
        <w:br/>
      </w:r>
      <w:r>
        <w:rPr>
          <w:color w:val="390000"/>
        </w:rPr>
        <w:t xml:space="preserve"> ami</w:t>
      </w:r>
      <w:r>
        <w:rPr>
          <w:color w:val="00004B"/>
        </w:rPr>
        <w:t xml:space="preserve"> pin</w:t>
      </w:r>
      <w:r>
        <w:rPr>
          <w:color w:val="00006A"/>
        </w:rPr>
        <w:t xml:space="preserve"> vul</w:t>
      </w:r>
      <w:r>
        <w:rPr>
          <w:color w:val="5C0000"/>
        </w:rPr>
        <w:t xml:space="preserve"> diye</w:t>
      </w:r>
      <w:r>
        <w:rPr>
          <w:color w:val="000065"/>
        </w:rPr>
        <w:t xml:space="preserve"> lock</w:t>
      </w:r>
      <w:r>
        <w:rPr>
          <w:color w:val="000052"/>
        </w:rPr>
        <w:t xml:space="preserve"> kore</w:t>
      </w:r>
      <w:r>
        <w:rPr>
          <w:color w:val="000000"/>
        </w:rPr>
        <w:t xml:space="preserve"> felsi</w:t>
      </w:r>
      <w:r>
        <w:rPr>
          <w:color w:val="5F0000"/>
        </w:rPr>
        <w:t xml:space="preserve"> please</w:t>
      </w:r>
      <w:r>
        <w:rPr>
          <w:color w:val="620000"/>
        </w:rPr>
        <w:t xml:space="preserve"> help</w:t>
      </w:r>
      <w:r>
        <w:br/>
      </w:r>
      <w:r>
        <w:rPr>
          <w:color w:val="290000"/>
        </w:rPr>
        <w:t xml:space="preserve"> আমি</w:t>
      </w:r>
      <w:r>
        <w:rPr>
          <w:color w:val="000027"/>
        </w:rPr>
        <w:t xml:space="preserve"> বিকাশ</w:t>
      </w:r>
      <w:r>
        <w:rPr>
          <w:color w:val="000080"/>
        </w:rPr>
        <w:t xml:space="preserve"> পিন</w:t>
      </w:r>
      <w:r>
        <w:rPr>
          <w:color w:val="000082"/>
        </w:rPr>
        <w:t xml:space="preserve"> নাম্বার</w:t>
      </w:r>
      <w:r>
        <w:rPr>
          <w:color w:val="00004C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000040"/>
        </w:rPr>
        <w:t xml:space="preserve"> কিভাবে</w:t>
      </w:r>
      <w:r>
        <w:rPr>
          <w:color w:val="00004E"/>
        </w:rPr>
        <w:t xml:space="preserve"> নতুন</w:t>
      </w:r>
      <w:r>
        <w:rPr>
          <w:color w:val="000080"/>
        </w:rPr>
        <w:t xml:space="preserve"> পিন</w:t>
      </w:r>
      <w:r>
        <w:rPr>
          <w:color w:val="000082"/>
        </w:rPr>
        <w:t xml:space="preserve"> নাম্বার</w:t>
      </w:r>
      <w:r>
        <w:rPr>
          <w:color w:val="000054"/>
        </w:rPr>
        <w:t xml:space="preserve"> পেতে</w:t>
      </w:r>
      <w:r>
        <w:rPr>
          <w:color w:val="000046"/>
        </w:rPr>
        <w:t xml:space="preserve"> পারি</w:t>
      </w:r>
      <w:r>
        <w:br/>
      </w:r>
      <w:r>
        <w:rPr>
          <w:color w:val="2C0000"/>
        </w:rPr>
        <w:t xml:space="preserve"> আমার</w:t>
      </w:r>
      <w:r>
        <w:rPr>
          <w:color w:val="000057"/>
        </w:rPr>
        <w:t xml:space="preserve"> আইডি</w:t>
      </w:r>
      <w:r>
        <w:rPr>
          <w:color w:val="850000"/>
        </w:rPr>
        <w:t xml:space="preserve"> টার</w:t>
      </w:r>
      <w:r>
        <w:rPr>
          <w:color w:val="000078"/>
        </w:rPr>
        <w:t xml:space="preserve"> পাসওয়ার্ড</w:t>
      </w:r>
      <w:r>
        <w:rPr>
          <w:color w:val="000054"/>
        </w:rPr>
        <w:t xml:space="preserve"> ভুলে</w:t>
      </w:r>
      <w:r>
        <w:rPr>
          <w:color w:val="00007D"/>
        </w:rPr>
        <w:t xml:space="preserve"> গিয়েছি</w:t>
      </w:r>
      <w:r>
        <w:br/>
      </w:r>
      <w:r>
        <w:rPr>
          <w:color w:val="2F0000"/>
        </w:rPr>
        <w:t xml:space="preserve"> amar</w:t>
      </w:r>
      <w:r>
        <w:rPr>
          <w:color w:val="000043"/>
        </w:rPr>
        <w:t xml:space="preserve"> bikash</w:t>
      </w:r>
      <w:r>
        <w:rPr>
          <w:color w:val="00003A"/>
        </w:rPr>
        <w:t xml:space="preserve"> pin</w:t>
      </w:r>
      <w:r>
        <w:rPr>
          <w:color w:val="00007B"/>
        </w:rPr>
        <w:t xml:space="preserve"> hotat</w:t>
      </w:r>
      <w:r>
        <w:rPr>
          <w:color w:val="000037"/>
        </w:rPr>
        <w:t xml:space="preserve"> e</w:t>
      </w:r>
      <w:r>
        <w:rPr>
          <w:color w:val="00005A"/>
        </w:rPr>
        <w:t xml:space="preserve"> block</w:t>
      </w:r>
      <w:r>
        <w:rPr>
          <w:color w:val="4D0000"/>
        </w:rPr>
        <w:t xml:space="preserve"> hoye</w:t>
      </w:r>
      <w:r>
        <w:rPr>
          <w:color w:val="940000"/>
        </w:rPr>
        <w:t xml:space="preserve"> hai</w:t>
      </w:r>
      <w:r>
        <w:br/>
      </w:r>
      <w:r>
        <w:rPr>
          <w:color w:val="4A0000"/>
        </w:rPr>
        <w:t xml:space="preserve"> আমি</w:t>
      </w:r>
      <w:r>
        <w:rPr>
          <w:color w:val="000046"/>
        </w:rPr>
        <w:t xml:space="preserve"> বিকাশ</w:t>
      </w:r>
      <w:r>
        <w:rPr>
          <w:color w:val="000072"/>
        </w:rPr>
        <w:t xml:space="preserve"> পিন</w:t>
      </w:r>
      <w:r>
        <w:rPr>
          <w:color w:val="000088"/>
        </w:rPr>
        <w:t xml:space="preserve"> ভুলে</w:t>
      </w:r>
      <w:r>
        <w:rPr>
          <w:color w:val="000097"/>
        </w:rPr>
        <w:t xml:space="preserve"> গেছি</w:t>
      </w:r>
      <w:r>
        <w:br/>
      </w:r>
      <w:r>
        <w:rPr>
          <w:color w:val="00007E"/>
        </w:rPr>
        <w:t xml:space="preserve"> রিসেট</w:t>
      </w:r>
      <w:r>
        <w:rPr>
          <w:color w:val="00005D"/>
        </w:rPr>
        <w:t xml:space="preserve"> পিন</w:t>
      </w:r>
      <w:r>
        <w:rPr>
          <w:color w:val="0000A6"/>
        </w:rPr>
        <w:t xml:space="preserve"> চাচ্ছে</w:t>
      </w:r>
      <w:r>
        <w:rPr>
          <w:color w:val="3A0000"/>
        </w:rPr>
        <w:t xml:space="preserve"> আমার</w:t>
      </w:r>
      <w:r>
        <w:rPr>
          <w:color w:val="00005F"/>
        </w:rPr>
        <w:t xml:space="preserve"> বিকাশে</w:t>
      </w:r>
      <w:r>
        <w:br/>
      </w:r>
      <w:r>
        <w:rPr>
          <w:color w:val="00007C"/>
        </w:rPr>
        <w:t xml:space="preserve"> পিন</w:t>
      </w:r>
      <w:r>
        <w:rPr>
          <w:color w:val="00007E"/>
        </w:rPr>
        <w:t xml:space="preserve"> নাম্বার</w:t>
      </w:r>
      <w:r>
        <w:rPr>
          <w:color w:val="0000B7"/>
        </w:rPr>
        <w:t xml:space="preserve"> ঠিক</w:t>
      </w:r>
      <w:r>
        <w:rPr>
          <w:color w:val="000000"/>
        </w:rPr>
        <w:t xml:space="preserve"> করবো</w:t>
      </w:r>
      <w:r>
        <w:rPr>
          <w:color w:val="000000"/>
        </w:rPr>
        <w:t xml:space="preserve"> কীভাবে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62"/>
        </w:rPr>
        <w:t xml:space="preserve"> পিন</w:t>
      </w:r>
      <w:r>
        <w:rPr>
          <w:color w:val="00007B"/>
        </w:rPr>
        <w:t xml:space="preserve"> লক</w:t>
      </w:r>
      <w:r>
        <w:rPr>
          <w:color w:val="8E0000"/>
        </w:rPr>
        <w:t xml:space="preserve"> হয়ে</w:t>
      </w:r>
      <w:r>
        <w:rPr>
          <w:color w:val="00006C"/>
        </w:rPr>
        <w:t xml:space="preserve"> গেছে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60"/>
        </w:rPr>
        <w:t xml:space="preserve"> পিন</w:t>
      </w:r>
      <w:r>
        <w:rPr>
          <w:color w:val="000072"/>
        </w:rPr>
        <w:t xml:space="preserve"> ভুলে</w:t>
      </w:r>
      <w:r>
        <w:rPr>
          <w:color w:val="00007F"/>
        </w:rPr>
        <w:t xml:space="preserve"> গেছি</w:t>
      </w:r>
      <w:r>
        <w:rPr>
          <w:color w:val="430000"/>
        </w:rPr>
        <w:t xml:space="preserve"> কি</w:t>
      </w:r>
      <w:r>
        <w:rPr>
          <w:color w:val="000079"/>
        </w:rPr>
        <w:t xml:space="preserve"> করব</w:t>
      </w:r>
      <w:r>
        <w:br/>
      </w:r>
      <w:r>
        <w:rPr>
          <w:color w:val="000068"/>
        </w:rPr>
        <w:t xml:space="preserve"> pin</w:t>
      </w:r>
      <w:r>
        <w:rPr>
          <w:color w:val="0000A2"/>
        </w:rPr>
        <w:t xml:space="preserve"> block</w:t>
      </w:r>
      <w:r>
        <w:rPr>
          <w:color w:val="0000A6"/>
        </w:rPr>
        <w:t xml:space="preserve"> hoise</w:t>
      </w:r>
      <w:r>
        <w:br/>
      </w:r>
      <w:r>
        <w:rPr>
          <w:color w:val="700000"/>
        </w:rPr>
        <w:t xml:space="preserve"> vaiya</w:t>
      </w:r>
      <w:r>
        <w:rPr>
          <w:color w:val="390000"/>
        </w:rPr>
        <w:t xml:space="preserve"> amar</w:t>
      </w:r>
      <w:r>
        <w:rPr>
          <w:color w:val="000060"/>
        </w:rPr>
        <w:t xml:space="preserve"> bikas</w:t>
      </w:r>
      <w:r>
        <w:rPr>
          <w:color w:val="000046"/>
        </w:rPr>
        <w:t xml:space="preserve"> pin</w:t>
      </w:r>
      <w:r>
        <w:rPr>
          <w:color w:val="000061"/>
        </w:rPr>
        <w:t xml:space="preserve"> no</w:t>
      </w:r>
      <w:r>
        <w:rPr>
          <w:color w:val="000067"/>
        </w:rPr>
        <w:t xml:space="preserve"> vule</w:t>
      </w:r>
      <w:r>
        <w:rPr>
          <w:color w:val="000078"/>
        </w:rPr>
        <w:t xml:space="preserve"> gesi</w:t>
      </w:r>
      <w:r>
        <w:br/>
      </w:r>
      <w:r>
        <w:rPr>
          <w:color w:val="500000"/>
        </w:rPr>
        <w:t xml:space="preserve"> amar</w:t>
      </w:r>
      <w:r>
        <w:rPr>
          <w:color w:val="000042"/>
        </w:rPr>
        <w:t xml:space="preserve"> bkash</w:t>
      </w:r>
      <w:r>
        <w:rPr>
          <w:color w:val="000062"/>
        </w:rPr>
        <w:t xml:space="preserve"> pin</w:t>
      </w:r>
      <w:r>
        <w:rPr>
          <w:color w:val="000084"/>
        </w:rPr>
        <w:t xml:space="preserve"> lock</w:t>
      </w:r>
      <w:r>
        <w:rPr>
          <w:color w:val="0000A4"/>
        </w:rPr>
        <w:t xml:space="preserve"> hoice</w:t>
      </w:r>
      <w:r>
        <w:br/>
      </w:r>
      <w:r>
        <w:rPr>
          <w:color w:val="00009D"/>
        </w:rPr>
        <w:t xml:space="preserve"> bi</w:t>
      </w:r>
      <w:r>
        <w:rPr>
          <w:color w:val="00006E"/>
        </w:rPr>
        <w:t xml:space="preserve"> aner</w:t>
      </w:r>
      <w:r>
        <w:rPr>
          <w:color w:val="000051"/>
        </w:rPr>
        <w:t xml:space="preserve"> baksh</w:t>
      </w:r>
      <w:r>
        <w:rPr>
          <w:color w:val="000011"/>
        </w:rPr>
        <w:t xml:space="preserve"> account</w:t>
      </w:r>
      <w:r>
        <w:rPr>
          <w:color w:val="00006B"/>
        </w:rPr>
        <w:t xml:space="preserve"> pine</w:t>
      </w:r>
      <w:r>
        <w:rPr>
          <w:color w:val="000028"/>
        </w:rPr>
        <w:t xml:space="preserve"> bola</w:t>
      </w:r>
      <w:r>
        <w:rPr>
          <w:color w:val="000027"/>
        </w:rPr>
        <w:t xml:space="preserve"> gase</w:t>
      </w:r>
      <w:r>
        <w:rPr>
          <w:color w:val="00009D"/>
        </w:rPr>
        <w:t xml:space="preserve"> bi</w:t>
      </w:r>
      <w:r>
        <w:rPr>
          <w:color w:val="00009D"/>
        </w:rPr>
        <w:t xml:space="preserve"> bi</w:t>
      </w:r>
      <w:r>
        <w:rPr>
          <w:color w:val="00006E"/>
        </w:rPr>
        <w:t xml:space="preserve"> aner</w:t>
      </w:r>
      <w:r>
        <w:rPr>
          <w:color w:val="000051"/>
        </w:rPr>
        <w:t xml:space="preserve"> baksh</w:t>
      </w:r>
      <w:r>
        <w:rPr>
          <w:color w:val="00006B"/>
        </w:rPr>
        <w:t xml:space="preserve"> pine</w:t>
      </w:r>
      <w:r>
        <w:rPr>
          <w:color w:val="2D0000"/>
        </w:rPr>
        <w:t xml:space="preserve"> re</w:t>
      </w:r>
      <w:r>
        <w:rPr>
          <w:color w:val="000022"/>
        </w:rPr>
        <w:t xml:space="preserve"> set</w:t>
      </w:r>
      <w:r>
        <w:rPr>
          <w:color w:val="00001A"/>
        </w:rPr>
        <w:t xml:space="preserve"> kora</w:t>
      </w:r>
      <w:r>
        <w:rPr>
          <w:color w:val="2F0000"/>
        </w:rPr>
        <w:t xml:space="preserve"> dine</w:t>
      </w:r>
      <w:r>
        <w:br/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A7"/>
        </w:rPr>
        <w:t xml:space="preserve"> pon</w:t>
      </w:r>
      <w:r>
        <w:rPr>
          <w:color w:val="00005F"/>
        </w:rPr>
        <w:t xml:space="preserve"> lock</w:t>
      </w:r>
      <w:r>
        <w:rPr>
          <w:color w:val="5D0000"/>
        </w:rPr>
        <w:t xml:space="preserve"> hoye</w:t>
      </w:r>
      <w:r>
        <w:rPr>
          <w:color w:val="740000"/>
        </w:rPr>
        <w:t xml:space="preserve"> gece</w:t>
      </w:r>
      <w:r>
        <w:br/>
      </w:r>
      <w:r>
        <w:rPr>
          <w:color w:val="00005F"/>
        </w:rPr>
        <w:t xml:space="preserve"> pin</w:t>
      </w:r>
      <w:r>
        <w:rPr>
          <w:color w:val="00008C"/>
        </w:rPr>
        <w:t xml:space="preserve"> vule</w:t>
      </w:r>
      <w:r>
        <w:rPr>
          <w:color w:val="AF0000"/>
        </w:rPr>
        <w:t xml:space="preserve"> gechi</w:t>
      </w:r>
      <w:r>
        <w:rPr>
          <w:color w:val="480000"/>
        </w:rPr>
        <w:t xml:space="preserve"> ami</w:t>
      </w:r>
      <w:r>
        <w:br/>
      </w:r>
      <w:r>
        <w:rPr>
          <w:color w:val="000098"/>
        </w:rPr>
        <w:t xml:space="preserve"> ভাইয়া</w:t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57"/>
        </w:rPr>
        <w:t xml:space="preserve"> পিন</w:t>
      </w:r>
      <w:r>
        <w:rPr>
          <w:color w:val="00006D"/>
        </w:rPr>
        <w:t xml:space="preserve"> লক</w:t>
      </w:r>
      <w:r>
        <w:rPr>
          <w:color w:val="7F0000"/>
        </w:rPr>
        <w:t xml:space="preserve"> হয়েছে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610000"/>
        </w:rPr>
        <w:t xml:space="preserve"> এর</w:t>
      </w:r>
      <w:r>
        <w:rPr>
          <w:color w:val="000063"/>
        </w:rPr>
        <w:t xml:space="preserve"> পিন</w:t>
      </w:r>
      <w:r>
        <w:rPr>
          <w:color w:val="0000A1"/>
        </w:rPr>
        <w:t xml:space="preserve"> লাগে</w:t>
      </w:r>
      <w:r>
        <w:rPr>
          <w:color w:val="00006D"/>
        </w:rPr>
        <w:t xml:space="preserve"> গেছে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amar</w:t>
      </w:r>
      <w:r>
        <w:rPr>
          <w:color w:val="000046"/>
        </w:rPr>
        <w:t xml:space="preserve"> bikash</w:t>
      </w:r>
      <w:r>
        <w:rPr>
          <w:color w:val="00003D"/>
        </w:rPr>
        <w:t xml:space="preserve"> pin</w:t>
      </w:r>
      <w:r>
        <w:rPr>
          <w:color w:val="000037"/>
        </w:rPr>
        <w:t xml:space="preserve"> number</w:t>
      </w:r>
      <w:r>
        <w:rPr>
          <w:color w:val="00003B"/>
        </w:rPr>
        <w:t xml:space="preserve"> ta</w:t>
      </w:r>
      <w:r>
        <w:rPr>
          <w:color w:val="000052"/>
        </w:rPr>
        <w:t xml:space="preserve"> lock</w:t>
      </w:r>
      <w:r>
        <w:rPr>
          <w:color w:val="500000"/>
        </w:rPr>
        <w:t xml:space="preserve"> hoye</w:t>
      </w:r>
      <w:r>
        <w:rPr>
          <w:color w:val="560000"/>
        </w:rPr>
        <w:t xml:space="preserve"> gese</w:t>
      </w:r>
      <w:r>
        <w:rPr>
          <w:color w:val="000060"/>
        </w:rPr>
        <w:t xml:space="preserve"> akon</w:t>
      </w:r>
      <w:r>
        <w:rPr>
          <w:color w:val="000083"/>
        </w:rPr>
        <w:t xml:space="preserve"> koroniyo</w:t>
      </w:r>
      <w:r>
        <w:rPr>
          <w:color w:val="00002F"/>
        </w:rPr>
        <w:t xml:space="preserve"> ki</w:t>
      </w:r>
      <w:r>
        <w:br/>
      </w:r>
      <w:r>
        <w:rPr>
          <w:color w:val="290000"/>
        </w:rPr>
        <w:t xml:space="preserve"> amar</w:t>
      </w:r>
      <w:r>
        <w:rPr>
          <w:color w:val="000026"/>
        </w:rPr>
        <w:t xml:space="preserve"> account</w:t>
      </w:r>
      <w:r>
        <w:rPr>
          <w:color w:val="000043"/>
        </w:rPr>
        <w:t xml:space="preserve"> lock</w:t>
      </w:r>
      <w:r>
        <w:rPr>
          <w:color w:val="420000"/>
        </w:rPr>
        <w:t xml:space="preserve"> hoye</w:t>
      </w:r>
      <w:r>
        <w:rPr>
          <w:color w:val="000000"/>
        </w:rPr>
        <w:t xml:space="preserve"> giyeche</w:t>
      </w:r>
      <w:r>
        <w:rPr>
          <w:color w:val="00002F"/>
        </w:rPr>
        <w:t xml:space="preserve"> e</w:t>
      </w:r>
      <w:r>
        <w:rPr>
          <w:color w:val="000040"/>
        </w:rPr>
        <w:t xml:space="preserve"> reset</w:t>
      </w:r>
      <w:r>
        <w:rPr>
          <w:color w:val="560000"/>
        </w:rPr>
        <w:t xml:space="preserve"> deyar</w:t>
      </w:r>
      <w:r>
        <w:rPr>
          <w:color w:val="000053"/>
        </w:rPr>
        <w:t xml:space="preserve"> try</w:t>
      </w:r>
      <w:r>
        <w:rPr>
          <w:color w:val="590000"/>
        </w:rPr>
        <w:t xml:space="preserve"> korechilam</w:t>
      </w:r>
      <w:r>
        <w:rPr>
          <w:color w:val="310000"/>
        </w:rPr>
        <w:t xml:space="preserve"> but</w:t>
      </w:r>
      <w:r>
        <w:rPr>
          <w:color w:val="000056"/>
        </w:rPr>
        <w:t xml:space="preserve"> dekhacche</w:t>
      </w:r>
      <w:r>
        <w:rPr>
          <w:color w:val="000052"/>
        </w:rPr>
        <w:t xml:space="preserve"> wrong</w:t>
      </w:r>
      <w:r>
        <w:rPr>
          <w:color w:val="000054"/>
        </w:rPr>
        <w:t xml:space="preserve"> info</w:t>
      </w:r>
      <w:r>
        <w:br/>
      </w:r>
      <w:r>
        <w:rPr>
          <w:color w:val="000094"/>
        </w:rPr>
        <w:t xml:space="preserve"> pin</w:t>
      </w:r>
      <w:r>
        <w:rPr>
          <w:color w:val="0000CF"/>
        </w:rPr>
        <w:t xml:space="preserve"> problem</w:t>
      </w:r>
      <w:r>
        <w:br/>
      </w:r>
      <w:r>
        <w:rPr>
          <w:color w:val="000056"/>
        </w:rPr>
        <w:t xml:space="preserve"> পিন</w:t>
      </w:r>
      <w:r>
        <w:rPr>
          <w:color w:val="0000B2"/>
        </w:rPr>
        <w:t xml:space="preserve"> কোডটি</w:t>
      </w:r>
      <w:r>
        <w:rPr>
          <w:color w:val="000075"/>
        </w:rPr>
        <w:t xml:space="preserve"> রিসেট</w:t>
      </w:r>
      <w:r>
        <w:rPr>
          <w:color w:val="480000"/>
        </w:rPr>
        <w:t xml:space="preserve"> করতে</w:t>
      </w:r>
      <w:r>
        <w:rPr>
          <w:color w:val="000050"/>
        </w:rPr>
        <w:t xml:space="preserve"> চাই</w:t>
      </w:r>
      <w:r>
        <w:br/>
      </w:r>
      <w:r>
        <w:rPr>
          <w:color w:val="00003F"/>
        </w:rPr>
        <w:t xml:space="preserve"> বিকাশ</w:t>
      </w:r>
      <w:r>
        <w:rPr>
          <w:color w:val="000065"/>
        </w:rPr>
        <w:t xml:space="preserve"> পিন</w:t>
      </w:r>
      <w:r>
        <w:rPr>
          <w:color w:val="00007F"/>
        </w:rPr>
        <w:t xml:space="preserve"> লক</w:t>
      </w:r>
      <w:r>
        <w:rPr>
          <w:color w:val="930000"/>
        </w:rPr>
        <w:t xml:space="preserve"> হয়ে</w:t>
      </w:r>
      <w:r>
        <w:rPr>
          <w:color w:val="000070"/>
        </w:rPr>
        <w:t xml:space="preserve"> গেছে</w:t>
      </w:r>
      <w:r>
        <w:br/>
      </w:r>
      <w:r>
        <w:rPr>
          <w:color w:val="780000"/>
        </w:rPr>
        <w:t xml:space="preserve"> sir</w:t>
      </w:r>
      <w:r>
        <w:rPr>
          <w:color w:val="530000"/>
        </w:rPr>
        <w:t xml:space="preserve"> amar</w:t>
      </w:r>
      <w:r>
        <w:rPr>
          <w:color w:val="000044"/>
        </w:rPr>
        <w:t xml:space="preserve"> bkash</w:t>
      </w:r>
      <w:r>
        <w:rPr>
          <w:color w:val="000066"/>
        </w:rPr>
        <w:t xml:space="preserve"> pin</w:t>
      </w:r>
      <w:r>
        <w:rPr>
          <w:color w:val="A80000"/>
        </w:rPr>
        <w:t xml:space="preserve"> bole</w:t>
      </w:r>
      <w:r>
        <w:rPr>
          <w:color w:val="000000"/>
        </w:rPr>
        <w:t xml:space="preserve"> gase</w:t>
      </w:r>
      <w:r>
        <w:br/>
      </w:r>
      <w:r>
        <w:rPr>
          <w:color w:val="000063"/>
        </w:rPr>
        <w:t xml:space="preserve"> pin</w:t>
      </w:r>
      <w:r>
        <w:rPr>
          <w:color w:val="000092"/>
        </w:rPr>
        <w:t xml:space="preserve"> vule</w:t>
      </w:r>
      <w:r>
        <w:rPr>
          <w:color w:val="B70000"/>
        </w:rPr>
        <w:t xml:space="preserve"> gechi</w:t>
      </w:r>
      <w:r>
        <w:br/>
      </w:r>
      <w:r>
        <w:rPr>
          <w:color w:val="000000"/>
        </w:rPr>
        <w:t xml:space="preserve"> স্যার</w:t>
      </w:r>
      <w:r>
        <w:rPr>
          <w:color w:val="650000"/>
        </w:rPr>
        <w:t xml:space="preserve"> এই</w:t>
      </w:r>
      <w:r>
        <w:rPr>
          <w:color w:val="00006B"/>
        </w:rPr>
        <w:t xml:space="preserve"> নাম্বারে</w:t>
      </w:r>
      <w:r>
        <w:rPr>
          <w:color w:val="00006E"/>
        </w:rPr>
        <w:t xml:space="preserve"> পিন</w:t>
      </w:r>
      <w:r>
        <w:rPr>
          <w:color w:val="000096"/>
        </w:rPr>
        <w:t xml:space="preserve"> রিসেট</w:t>
      </w:r>
      <w:r>
        <w:rPr>
          <w:color w:val="5B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78"/>
        </w:rPr>
        <w:t xml:space="preserve"> old</w:t>
      </w:r>
      <w:r>
        <w:rPr>
          <w:color w:val="000076"/>
        </w:rPr>
        <w:t xml:space="preserve"> pin</w:t>
      </w:r>
      <w:r>
        <w:rPr>
          <w:color w:val="000084"/>
        </w:rPr>
        <w:t xml:space="preserve"> ase</w:t>
      </w:r>
      <w:r>
        <w:rPr>
          <w:color w:val="000033"/>
        </w:rPr>
        <w:t xml:space="preserve"> na</w:t>
      </w:r>
      <w:r>
        <w:rPr>
          <w:color w:val="000037"/>
        </w:rPr>
        <w:t xml:space="preserve"> to</w:t>
      </w:r>
      <w:r>
        <w:rPr>
          <w:color w:val="000050"/>
        </w:rPr>
        <w:t xml:space="preserve"> change</w:t>
      </w:r>
      <w:r>
        <w:rPr>
          <w:color w:val="000076"/>
        </w:rPr>
        <w:t xml:space="preserve"> pin</w:t>
      </w:r>
      <w:r>
        <w:rPr>
          <w:color w:val="000084"/>
        </w:rPr>
        <w:t xml:space="preserve"> ase</w:t>
      </w:r>
      <w:r>
        <w:rPr>
          <w:color w:val="00002D"/>
        </w:rPr>
        <w:t xml:space="preserve"> ki</w:t>
      </w:r>
      <w:r>
        <w:rPr>
          <w:color w:val="000044"/>
        </w:rPr>
        <w:t xml:space="preserve"> korbo</w:t>
      </w:r>
      <w:r>
        <w:br/>
      </w:r>
      <w:r>
        <w:rPr>
          <w:color w:val="3C0000"/>
        </w:rPr>
        <w:t xml:space="preserve"> just</w:t>
      </w:r>
      <w:r>
        <w:rPr>
          <w:color w:val="000051"/>
        </w:rPr>
        <w:t xml:space="preserve"> answer</w:t>
      </w:r>
      <w:r>
        <w:rPr>
          <w:color w:val="2C0000"/>
        </w:rPr>
        <w:t xml:space="preserve"> me</w:t>
      </w:r>
      <w:r>
        <w:rPr>
          <w:color w:val="000045"/>
        </w:rPr>
        <w:t xml:space="preserve"> saying</w:t>
      </w:r>
      <w:r>
        <w:rPr>
          <w:color w:val="510000"/>
        </w:rPr>
        <w:t xml:space="preserve"> yes</w:t>
      </w:r>
      <w:r>
        <w:rPr>
          <w:color w:val="3A0000"/>
        </w:rPr>
        <w:t xml:space="preserve"> or</w:t>
      </w:r>
      <w:r>
        <w:rPr>
          <w:color w:val="000000"/>
        </w:rPr>
        <w:t xml:space="preserve"> no</w:t>
      </w:r>
      <w:r>
        <w:rPr>
          <w:color w:val="000021"/>
        </w:rPr>
        <w:t xml:space="preserve"> my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000022"/>
        </w:rPr>
        <w:t xml:space="preserve"> pin</w:t>
      </w:r>
      <w:r>
        <w:rPr>
          <w:color w:val="390000"/>
        </w:rPr>
        <w:t xml:space="preserve"> was</w:t>
      </w:r>
      <w:r>
        <w:rPr>
          <w:color w:val="000043"/>
        </w:rPr>
        <w:t xml:space="preserve"> blocked</w:t>
      </w:r>
      <w:r>
        <w:rPr>
          <w:color w:val="3B0000"/>
        </w:rPr>
        <w:t xml:space="preserve"> so</w:t>
      </w:r>
      <w:r>
        <w:rPr>
          <w:color w:val="1F0000"/>
        </w:rPr>
        <w:t xml:space="preserve"> i</w:t>
      </w:r>
      <w:r>
        <w:rPr>
          <w:color w:val="00002B"/>
        </w:rPr>
        <w:t xml:space="preserve"> want</w:t>
      </w:r>
      <w:r>
        <w:rPr>
          <w:color w:val="000020"/>
        </w:rPr>
        <w:t xml:space="preserve"> to</w:t>
      </w:r>
      <w:r>
        <w:rPr>
          <w:color w:val="000034"/>
        </w:rPr>
        <w:t xml:space="preserve"> know</w:t>
      </w:r>
      <w:r>
        <w:rPr>
          <w:color w:val="350000"/>
        </w:rPr>
        <w:t xml:space="preserve"> that</w:t>
      </w:r>
      <w:r>
        <w:rPr>
          <w:color w:val="350000"/>
        </w:rPr>
        <w:t xml:space="preserve"> will</w:t>
      </w:r>
      <w:r>
        <w:rPr>
          <w:color w:val="2F0000"/>
        </w:rPr>
        <w:t xml:space="preserve"> it</w:t>
      </w:r>
      <w:r>
        <w:rPr>
          <w:color w:val="360000"/>
        </w:rPr>
        <w:t xml:space="preserve"> be</w:t>
      </w:r>
      <w:r>
        <w:rPr>
          <w:color w:val="480000"/>
        </w:rPr>
        <w:t xml:space="preserve"> ok</w:t>
      </w:r>
      <w:r>
        <w:rPr>
          <w:color w:val="000000"/>
        </w:rPr>
        <w:t xml:space="preserve"> automatically</w:t>
      </w:r>
      <w:r>
        <w:br/>
      </w:r>
      <w:r>
        <w:rPr>
          <w:color w:val="7F0000"/>
        </w:rPr>
        <w:t xml:space="preserve"> ভাই</w:t>
      </w:r>
      <w:r>
        <w:rPr>
          <w:color w:val="00007D"/>
        </w:rPr>
        <w:t xml:space="preserve"> বিকাশের</w:t>
      </w:r>
      <w:r>
        <w:rPr>
          <w:color w:val="000068"/>
        </w:rPr>
        <w:t xml:space="preserve"> পিন</w:t>
      </w:r>
      <w:r>
        <w:rPr>
          <w:color w:val="00006F"/>
        </w:rPr>
        <w:t xml:space="preserve"> টা</w:t>
      </w:r>
      <w:r>
        <w:rPr>
          <w:color w:val="000061"/>
        </w:rPr>
        <w:t xml:space="preserve"> চাই</w:t>
      </w:r>
      <w:r>
        <w:br/>
      </w:r>
      <w:r>
        <w:rPr>
          <w:color w:val="3F0000"/>
        </w:rPr>
        <w:t xml:space="preserve"> i</w:t>
      </w:r>
      <w:r>
        <w:rPr>
          <w:color w:val="000051"/>
        </w:rPr>
        <w:t xml:space="preserve"> can</w:t>
      </w:r>
      <w:r>
        <w:rPr>
          <w:color w:val="000059"/>
        </w:rPr>
        <w:t xml:space="preserve"> not</w:t>
      </w:r>
      <w:r>
        <w:rPr>
          <w:color w:val="000083"/>
        </w:rPr>
        <w:t xml:space="preserve"> rest</w:t>
      </w:r>
      <w:r>
        <w:rPr>
          <w:color w:val="000044"/>
        </w:rPr>
        <w:t xml:space="preserve"> my</w:t>
      </w:r>
      <w:r>
        <w:rPr>
          <w:color w:val="00002F"/>
        </w:rPr>
        <w:t xml:space="preserve"> bkash</w:t>
      </w:r>
      <w:r>
        <w:rPr>
          <w:color w:val="750000"/>
        </w:rPr>
        <w:t xml:space="preserve"> pls</w:t>
      </w:r>
      <w:r>
        <w:rPr>
          <w:color w:val="5B0000"/>
        </w:rPr>
        <w:t xml:space="preserve"> help</w:t>
      </w:r>
      <w:r>
        <w:br/>
      </w:r>
      <w:r>
        <w:rPr>
          <w:color w:val="000021"/>
        </w:rPr>
        <w:t xml:space="preserve"> pin</w:t>
      </w:r>
      <w:r>
        <w:rPr>
          <w:color w:val="00002D"/>
        </w:rPr>
        <w:t xml:space="preserve"> lock</w:t>
      </w:r>
      <w:r>
        <w:rPr>
          <w:color w:val="430000"/>
        </w:rPr>
        <w:t xml:space="preserve"> hye</w:t>
      </w:r>
      <w:r>
        <w:rPr>
          <w:color w:val="000000"/>
        </w:rPr>
        <w:t xml:space="preserve"> giyeche</w:t>
      </w:r>
      <w:r>
        <w:rPr>
          <w:color w:val="300000"/>
        </w:rPr>
        <w:t xml:space="preserve"> and</w:t>
      </w:r>
      <w:r>
        <w:rPr>
          <w:color w:val="490000"/>
        </w:rPr>
        <w:t xml:space="preserve"> kun</w:t>
      </w:r>
      <w:r>
        <w:rPr>
          <w:color w:val="00004D"/>
        </w:rPr>
        <w:t xml:space="preserve"> nid</w:t>
      </w:r>
      <w:r>
        <w:rPr>
          <w:color w:val="290000"/>
        </w:rPr>
        <w:t xml:space="preserve"> diye</w:t>
      </w:r>
      <w:r>
        <w:rPr>
          <w:color w:val="000019"/>
        </w:rPr>
        <w:t xml:space="preserve"> account</w:t>
      </w:r>
      <w:r>
        <w:rPr>
          <w:color w:val="000047"/>
        </w:rPr>
        <w:t xml:space="preserve"> khulechi</w:t>
      </w:r>
      <w:r>
        <w:rPr>
          <w:color w:val="320000"/>
        </w:rPr>
        <w:t xml:space="preserve"> eta</w:t>
      </w:r>
      <w:r>
        <w:rPr>
          <w:color w:val="00003E"/>
        </w:rPr>
        <w:t xml:space="preserve"> mone</w:t>
      </w:r>
      <w:r>
        <w:rPr>
          <w:color w:val="200000"/>
        </w:rPr>
        <w:t xml:space="preserve"> korte</w:t>
      </w:r>
      <w:r>
        <w:rPr>
          <w:color w:val="00003A"/>
        </w:rPr>
        <w:t xml:space="preserve"> parchina</w:t>
      </w:r>
      <w:r>
        <w:rPr>
          <w:color w:val="000042"/>
        </w:rPr>
        <w:t xml:space="preserve"> actually</w:t>
      </w:r>
      <w:r>
        <w:rPr>
          <w:color w:val="000020"/>
        </w:rPr>
        <w:t xml:space="preserve"> ta</w:t>
      </w:r>
      <w:r>
        <w:rPr>
          <w:color w:val="00004D"/>
        </w:rPr>
        <w:t xml:space="preserve"> nid</w:t>
      </w:r>
      <w:r>
        <w:rPr>
          <w:color w:val="000025"/>
        </w:rPr>
        <w:t xml:space="preserve"> ase</w:t>
      </w:r>
      <w:r>
        <w:rPr>
          <w:color w:val="200000"/>
        </w:rPr>
        <w:t xml:space="preserve"> er</w:t>
      </w:r>
      <w:r>
        <w:rPr>
          <w:color w:val="00003F"/>
        </w:rPr>
        <w:t xml:space="preserve"> moddhe</w:t>
      </w:r>
      <w:r>
        <w:rPr>
          <w:color w:val="000052"/>
        </w:rPr>
        <w:t xml:space="preserve"> kunta</w:t>
      </w:r>
      <w:r>
        <w:rPr>
          <w:color w:val="00004F"/>
        </w:rPr>
        <w:t xml:space="preserve"> bujhtesina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570000"/>
        </w:rPr>
        <w:t xml:space="preserve"> এর</w:t>
      </w:r>
      <w:r>
        <w:rPr>
          <w:color w:val="000058"/>
        </w:rPr>
        <w:t xml:space="preserve"> পিন</w:t>
      </w:r>
      <w:r>
        <w:rPr>
          <w:color w:val="0000B7"/>
        </w:rPr>
        <w:t xml:space="preserve"> লেগে</w:t>
      </w:r>
      <w:r>
        <w:rPr>
          <w:color w:val="000062"/>
        </w:rPr>
        <w:t xml:space="preserve"> গেছে</w:t>
      </w:r>
      <w:r>
        <w:br/>
      </w:r>
      <w:r>
        <w:rPr>
          <w:color w:val="000078"/>
        </w:rPr>
        <w:t xml:space="preserve"> my</w:t>
      </w:r>
      <w:r>
        <w:rPr>
          <w:color w:val="000029"/>
        </w:rPr>
        <w:t xml:space="preserve"> bkash</w:t>
      </w:r>
      <w:r>
        <w:rPr>
          <w:color w:val="00007B"/>
        </w:rPr>
        <w:t xml:space="preserve"> pin</w:t>
      </w:r>
      <w:r>
        <w:rPr>
          <w:color w:val="490000"/>
        </w:rPr>
        <w:t xml:space="preserve"> is</w:t>
      </w:r>
      <w:r>
        <w:rPr>
          <w:color w:val="00005F"/>
        </w:rPr>
        <w:t xml:space="preserve"> block</w:t>
      </w:r>
      <w:r>
        <w:rPr>
          <w:color w:val="4E0000"/>
        </w:rPr>
        <w:t xml:space="preserve"> please</w:t>
      </w:r>
      <w:r>
        <w:rPr>
          <w:color w:val="00004F"/>
        </w:rPr>
        <w:t xml:space="preserve"> reset</w:t>
      </w:r>
      <w:r>
        <w:rPr>
          <w:color w:val="000078"/>
        </w:rPr>
        <w:t xml:space="preserve"> my</w:t>
      </w:r>
      <w:r>
        <w:rPr>
          <w:color w:val="000052"/>
        </w:rPr>
        <w:t xml:space="preserve"> new</w:t>
      </w:r>
      <w:r>
        <w:rPr>
          <w:color w:val="00007B"/>
        </w:rPr>
        <w:t xml:space="preserve"> pin</w:t>
      </w:r>
      <w:r>
        <w:br/>
      </w:r>
      <w:r>
        <w:rPr>
          <w:color w:val="4D0000"/>
        </w:rPr>
        <w:t xml:space="preserve"> ami</w:t>
      </w:r>
      <w:r>
        <w:rPr>
          <w:color w:val="000066"/>
        </w:rPr>
        <w:t xml:space="preserve"> pin</w:t>
      </w:r>
      <w:r>
        <w:rPr>
          <w:color w:val="000095"/>
        </w:rPr>
        <w:t xml:space="preserve"> vule</w:t>
      </w:r>
      <w:r>
        <w:rPr>
          <w:color w:val="A10000"/>
        </w:rPr>
        <w:t xml:space="preserve"> geche</w:t>
      </w:r>
      <w:r>
        <w:br/>
      </w:r>
      <w:r>
        <w:rPr>
          <w:color w:val="360000"/>
        </w:rPr>
        <w:t xml:space="preserve"> আমার</w:t>
      </w:r>
      <w:r>
        <w:rPr>
          <w:color w:val="000055"/>
        </w:rPr>
        <w:t xml:space="preserve"> পিন</w:t>
      </w:r>
      <w:r>
        <w:rPr>
          <w:color w:val="000057"/>
        </w:rPr>
        <w:t xml:space="preserve"> নাম্বার</w:t>
      </w:r>
      <w:r>
        <w:rPr>
          <w:color w:val="00006D"/>
        </w:rPr>
        <w:t xml:space="preserve"> টি</w:t>
      </w:r>
      <w:r>
        <w:rPr>
          <w:color w:val="00007E"/>
        </w:rPr>
        <w:t xml:space="preserve"> ব্লক</w:t>
      </w:r>
      <w:r>
        <w:rPr>
          <w:color w:val="650000"/>
        </w:rPr>
        <w:t xml:space="preserve"> হয়ে</w:t>
      </w:r>
      <w:r>
        <w:rPr>
          <w:color w:val="00005E"/>
        </w:rPr>
        <w:t xml:space="preserve"> গেছে</w:t>
      </w:r>
      <w:r>
        <w:br/>
      </w:r>
      <w:r>
        <w:rPr>
          <w:color w:val="000056"/>
        </w:rPr>
        <w:t xml:space="preserve"> pin</w:t>
      </w:r>
      <w:r>
        <w:rPr>
          <w:color w:val="000085"/>
        </w:rPr>
        <w:t xml:space="preserve"> block</w:t>
      </w:r>
      <w:r>
        <w:rPr>
          <w:color w:val="0000C7"/>
        </w:rPr>
        <w:t xml:space="preserve"> usa</w:t>
      </w:r>
      <w:r>
        <w:br/>
      </w:r>
      <w:r>
        <w:rPr>
          <w:color w:val="520000"/>
        </w:rPr>
        <w:t xml:space="preserve"> এই</w:t>
      </w:r>
      <w:r>
        <w:rPr>
          <w:color w:val="000057"/>
        </w:rPr>
        <w:t xml:space="preserve"> নাম্বারে</w:t>
      </w:r>
      <w:r>
        <w:rPr>
          <w:color w:val="000037"/>
        </w:rPr>
        <w:t xml:space="preserve"> বিকাশ</w:t>
      </w:r>
      <w:r>
        <w:rPr>
          <w:color w:val="000059"/>
        </w:rPr>
        <w:t xml:space="preserve"> পিন</w:t>
      </w:r>
      <w:r>
        <w:rPr>
          <w:color w:val="000070"/>
        </w:rPr>
        <w:t xml:space="preserve"> লক</w:t>
      </w:r>
      <w:r>
        <w:rPr>
          <w:color w:val="810000"/>
        </w:rPr>
        <w:t xml:space="preserve"> হয়ে</w:t>
      </w:r>
      <w:r>
        <w:rPr>
          <w:color w:val="000063"/>
        </w:rPr>
        <w:t xml:space="preserve"> গেছে</w:t>
      </w:r>
      <w:r>
        <w:br/>
      </w:r>
      <w:r>
        <w:rPr>
          <w:color w:val="600000"/>
        </w:rPr>
        <w:t xml:space="preserve"> amer</w:t>
      </w:r>
      <w:r>
        <w:rPr>
          <w:color w:val="00008C"/>
        </w:rPr>
        <w:t xml:space="preserve"> bkah</w:t>
      </w:r>
      <w:r>
        <w:rPr>
          <w:color w:val="000043"/>
        </w:rPr>
        <w:t xml:space="preserve"> pin</w:t>
      </w:r>
      <w:r>
        <w:rPr>
          <w:color w:val="000068"/>
        </w:rPr>
        <w:t xml:space="preserve"> block</w:t>
      </w:r>
      <w:r>
        <w:rPr>
          <w:color w:val="8F0000"/>
        </w:rPr>
        <w:t xml:space="preserve"> hoyca</w:t>
      </w:r>
      <w:r>
        <w:br/>
      </w:r>
      <w:r>
        <w:rPr>
          <w:color w:val="560000"/>
        </w:rPr>
        <w:t xml:space="preserve"> i</w:t>
      </w:r>
      <w:r>
        <w:rPr>
          <w:color w:val="0000C7"/>
        </w:rPr>
        <w:t xml:space="preserve"> lost</w:t>
      </w:r>
      <w:r>
        <w:rPr>
          <w:color w:val="00005D"/>
        </w:rPr>
        <w:t xml:space="preserve"> my</w:t>
      </w:r>
      <w:r>
        <w:rPr>
          <w:color w:val="00005F"/>
        </w:rPr>
        <w:t xml:space="preserve"> pin</w:t>
      </w:r>
      <w:r>
        <w:br/>
      </w:r>
      <w:r>
        <w:rPr>
          <w:color w:val="00002E"/>
        </w:rPr>
        <w:t xml:space="preserve"> বিকাশ</w:t>
      </w:r>
      <w:r>
        <w:rPr>
          <w:color w:val="490000"/>
        </w:rPr>
        <w:t xml:space="preserve"> এর</w:t>
      </w:r>
      <w:r>
        <w:rPr>
          <w:color w:val="00004A"/>
        </w:rPr>
        <w:t xml:space="preserve"> পিন</w:t>
      </w:r>
      <w:r>
        <w:rPr>
          <w:color w:val="00009E"/>
        </w:rPr>
        <w:t xml:space="preserve"> বল্ক</w:t>
      </w:r>
      <w:r>
        <w:rPr>
          <w:color w:val="580000"/>
        </w:rPr>
        <w:t xml:space="preserve"> হয়ে</w:t>
      </w:r>
      <w:r>
        <w:rPr>
          <w:color w:val="000052"/>
        </w:rPr>
        <w:t xml:space="preserve"> গেছে</w:t>
      </w:r>
      <w:r>
        <w:rPr>
          <w:color w:val="00004A"/>
        </w:rPr>
        <w:t xml:space="preserve"> এখন</w:t>
      </w:r>
      <w:r>
        <w:rPr>
          <w:color w:val="340000"/>
        </w:rPr>
        <w:t xml:space="preserve"> কি</w:t>
      </w:r>
      <w:r>
        <w:rPr>
          <w:color w:val="3E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490000"/>
        </w:rPr>
        <w:t xml:space="preserve"> amar</w:t>
      </w:r>
      <w:r>
        <w:rPr>
          <w:color w:val="00003C"/>
        </w:rPr>
        <w:t xml:space="preserve"> bkash</w:t>
      </w:r>
      <w:r>
        <w:rPr>
          <w:color w:val="000059"/>
        </w:rPr>
        <w:t xml:space="preserve"> pin</w:t>
      </w:r>
      <w:r>
        <w:rPr>
          <w:color w:val="00008A"/>
        </w:rPr>
        <w:t xml:space="preserve"> block</w:t>
      </w:r>
      <w:r>
        <w:rPr>
          <w:color w:val="00006A"/>
        </w:rPr>
        <w:t xml:space="preserve"> keno</w:t>
      </w:r>
      <w:r>
        <w:rPr>
          <w:color w:val="830000"/>
        </w:rPr>
        <w:t xml:space="preserve"> hello</w:t>
      </w:r>
      <w:r>
        <w:br/>
      </w:r>
      <w:r>
        <w:rPr>
          <w:color w:val="5B0000"/>
        </w:rPr>
        <w:t xml:space="preserve"> i</w:t>
      </w:r>
      <w:r>
        <w:rPr>
          <w:color w:val="0000AD"/>
        </w:rPr>
        <w:t xml:space="preserve"> cant</w:t>
      </w:r>
      <w:r>
        <w:rPr>
          <w:color w:val="000081"/>
        </w:rPr>
        <w:t xml:space="preserve"> reset</w:t>
      </w:r>
      <w:r>
        <w:rPr>
          <w:color w:val="000062"/>
        </w:rPr>
        <w:t xml:space="preserve"> my</w:t>
      </w:r>
      <w:r>
        <w:rPr>
          <w:color w:val="000000"/>
        </w:rPr>
        <w:t xml:space="preserve"> pin</w:t>
      </w:r>
      <w:r>
        <w:br/>
      </w:r>
      <w:r>
        <w:rPr>
          <w:color w:val="420000"/>
        </w:rPr>
        <w:t xml:space="preserve"> আমার</w:t>
      </w:r>
      <w:r>
        <w:rPr>
          <w:color w:val="00007E"/>
        </w:rPr>
        <w:t xml:space="preserve"> বিকাশের</w:t>
      </w:r>
      <w:r>
        <w:rPr>
          <w:color w:val="000069"/>
        </w:rPr>
        <w:t xml:space="preserve"> পিন</w:t>
      </w:r>
      <w:r>
        <w:rPr>
          <w:color w:val="000000"/>
        </w:rPr>
        <w:t xml:space="preserve"> ব্লক</w:t>
      </w:r>
      <w:r>
        <w:rPr>
          <w:color w:val="000000"/>
        </w:rPr>
        <w:t xml:space="preserve"> কি</w:t>
      </w:r>
      <w:r>
        <w:rPr>
          <w:color w:val="0000B6"/>
        </w:rPr>
        <w:t xml:space="preserve"> করনীয়</w:t>
      </w:r>
      <w:r>
        <w:br/>
      </w:r>
      <w:r>
        <w:rPr>
          <w:color w:val="00002C"/>
        </w:rPr>
        <w:t xml:space="preserve"> বিকাশ</w:t>
      </w:r>
      <w:r>
        <w:rPr>
          <w:color w:val="000060"/>
        </w:rPr>
        <w:t xml:space="preserve"> একাউন্টের</w:t>
      </w:r>
      <w:r>
        <w:rPr>
          <w:color w:val="000047"/>
        </w:rPr>
        <w:t xml:space="preserve"> পিন</w:t>
      </w:r>
      <w:r>
        <w:rPr>
          <w:color w:val="000055"/>
        </w:rPr>
        <w:t xml:space="preserve"> ভুলে</w:t>
      </w:r>
      <w:r>
        <w:rPr>
          <w:color w:val="00005E"/>
        </w:rPr>
        <w:t xml:space="preserve"> গেছি</w:t>
      </w:r>
      <w:r>
        <w:rPr>
          <w:color w:val="570000"/>
        </w:rPr>
        <w:t xml:space="preserve"> একটু</w:t>
      </w:r>
      <w:r>
        <w:rPr>
          <w:color w:val="7A0000"/>
        </w:rPr>
        <w:t xml:space="preserve"> দেখবেন</w:t>
      </w:r>
      <w:r>
        <w:rPr>
          <w:color w:val="630000"/>
        </w:rPr>
        <w:t xml:space="preserve"> প্লিজ</w:t>
      </w:r>
      <w:r>
        <w:br/>
      </w:r>
      <w:r>
        <w:rPr>
          <w:color w:val="440000"/>
        </w:rPr>
        <w:t xml:space="preserve"> আমি</w:t>
      </w:r>
      <w:r>
        <w:rPr>
          <w:color w:val="00004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000000"/>
        </w:rPr>
        <w:t xml:space="preserve"> পাসওয়ার্ড</w:t>
      </w:r>
      <w:r>
        <w:rPr>
          <w:color w:val="000071"/>
        </w:rPr>
        <w:t xml:space="preserve"> টা</w:t>
      </w:r>
      <w:r>
        <w:rPr>
          <w:color w:val="00007E"/>
        </w:rPr>
        <w:t xml:space="preserve"> ভুলে</w:t>
      </w:r>
      <w:r>
        <w:rPr>
          <w:color w:val="00008C"/>
        </w:rPr>
        <w:t xml:space="preserve"> গেছি</w:t>
      </w:r>
      <w:r>
        <w:br/>
      </w:r>
      <w:r>
        <w:rPr>
          <w:color w:val="000040"/>
        </w:rPr>
        <w:t xml:space="preserve"> account</w:t>
      </w:r>
      <w:r>
        <w:rPr>
          <w:color w:val="0000B0"/>
        </w:rPr>
        <w:t xml:space="preserve"> look</w:t>
      </w:r>
      <w:r>
        <w:rPr>
          <w:color w:val="000061"/>
        </w:rPr>
        <w:t xml:space="preserve"> kora</w:t>
      </w:r>
      <w:r>
        <w:rPr>
          <w:color w:val="00008D"/>
        </w:rPr>
        <w:t xml:space="preserve"> hoice</w:t>
      </w:r>
      <w:r>
        <w:br/>
      </w:r>
      <w:r>
        <w:rPr>
          <w:color w:val="500000"/>
        </w:rPr>
        <w:t xml:space="preserve"> sir</w:t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44"/>
        </w:rPr>
        <w:t xml:space="preserve"> pin</w:t>
      </w:r>
      <w:r>
        <w:rPr>
          <w:color w:val="00009A"/>
        </w:rPr>
        <w:t xml:space="preserve"> vuli</w:t>
      </w:r>
      <w:r>
        <w:rPr>
          <w:color w:val="9D0000"/>
        </w:rPr>
        <w:t xml:space="preserve"> giche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70"/>
        </w:rPr>
        <w:t xml:space="preserve"> নং</w:t>
      </w:r>
      <w:r>
        <w:rPr>
          <w:color w:val="000045"/>
        </w:rPr>
        <w:t xml:space="preserve"> পিন</w:t>
      </w:r>
      <w:r>
        <w:rPr>
          <w:color w:val="000054"/>
        </w:rPr>
        <w:t xml:space="preserve"> ভুল</w:t>
      </w:r>
      <w:r>
        <w:rPr>
          <w:color w:val="680000"/>
        </w:rPr>
        <w:t xml:space="preserve"> দেওয়ার</w:t>
      </w:r>
      <w:r>
        <w:rPr>
          <w:color w:val="4C0000"/>
        </w:rPr>
        <w:t xml:space="preserve"> জন্য</w:t>
      </w:r>
      <w:r>
        <w:rPr>
          <w:color w:val="000056"/>
        </w:rPr>
        <w:t xml:space="preserve"> লক</w:t>
      </w:r>
      <w:r>
        <w:rPr>
          <w:color w:val="510000"/>
        </w:rPr>
        <w:t xml:space="preserve"> হয়ে</w:t>
      </w:r>
      <w:r>
        <w:rPr>
          <w:color w:val="00004C"/>
        </w:rPr>
        <w:t xml:space="preserve"> গেছে</w:t>
      </w:r>
      <w:r>
        <w:br/>
      </w:r>
      <w:r>
        <w:rPr>
          <w:color w:val="00008D"/>
        </w:rPr>
        <w:t xml:space="preserve"> জয়</w:t>
      </w:r>
      <w:r>
        <w:rPr>
          <w:color w:val="000000"/>
        </w:rPr>
        <w:t xml:space="preserve"> গুরু</w:t>
      </w:r>
      <w:r>
        <w:rPr>
          <w:color w:val="25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3E"/>
        </w:rPr>
        <w:t xml:space="preserve"> টা</w:t>
      </w:r>
      <w:r>
        <w:rPr>
          <w:color w:val="00004F"/>
        </w:rPr>
        <w:t xml:space="preserve"> বার</w:t>
      </w:r>
      <w:r>
        <w:rPr>
          <w:color w:val="000047"/>
        </w:rPr>
        <w:t xml:space="preserve"> ভুল</w:t>
      </w:r>
      <w:r>
        <w:rPr>
          <w:color w:val="00003A"/>
        </w:rPr>
        <w:t xml:space="preserve"> পিন</w:t>
      </w:r>
      <w:r>
        <w:rPr>
          <w:color w:val="590000"/>
        </w:rPr>
        <w:t xml:space="preserve"> দেওয়ার</w:t>
      </w:r>
      <w:r>
        <w:rPr>
          <w:color w:val="400000"/>
        </w:rPr>
        <w:t xml:space="preserve"> জন্য</w:t>
      </w:r>
      <w:r>
        <w:rPr>
          <w:color w:val="000049"/>
        </w:rPr>
        <w:t xml:space="preserve"> লক</w:t>
      </w:r>
      <w:r>
        <w:rPr>
          <w:color w:val="45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নাম্বার</w:t>
      </w:r>
      <w:r>
        <w:br/>
      </w:r>
      <w:r>
        <w:rPr>
          <w:color w:val="410000"/>
        </w:rPr>
        <w:t xml:space="preserve"> আমার</w:t>
      </w:r>
      <w:r>
        <w:rPr>
          <w:color w:val="00006A"/>
        </w:rPr>
        <w:t xml:space="preserve"> একটা</w:t>
      </w:r>
      <w:r>
        <w:rPr>
          <w:color w:val="000040"/>
        </w:rPr>
        <w:t xml:space="preserve"> বিকাশ</w:t>
      </w:r>
      <w:r>
        <w:rPr>
          <w:color w:val="00008B"/>
        </w:rPr>
        <w:t xml:space="preserve"> একাউন্টের</w:t>
      </w:r>
      <w:r>
        <w:rPr>
          <w:color w:val="000067"/>
        </w:rPr>
        <w:t xml:space="preserve"> পিন</w:t>
      </w:r>
      <w:r>
        <w:rPr>
          <w:color w:val="00007B"/>
        </w:rPr>
        <w:t xml:space="preserve"> ভুলে</w:t>
      </w:r>
      <w:r>
        <w:rPr>
          <w:color w:val="000000"/>
        </w:rPr>
        <w:t xml:space="preserve"> গেছি</w:t>
      </w:r>
      <w:r>
        <w:br/>
      </w:r>
      <w:r>
        <w:rPr>
          <w:color w:val="000052"/>
        </w:rPr>
        <w:t xml:space="preserve"> বিকাস</w:t>
      </w:r>
      <w:r>
        <w:rPr>
          <w:color w:val="00006E"/>
        </w:rPr>
        <w:t xml:space="preserve"> তিনবার</w:t>
      </w:r>
      <w:r>
        <w:rPr>
          <w:color w:val="000084"/>
        </w:rPr>
        <w:t xml:space="preserve"> রং</w:t>
      </w:r>
      <w:r>
        <w:rPr>
          <w:color w:val="000039"/>
        </w:rPr>
        <w:t xml:space="preserve"> পিন</w:t>
      </w:r>
      <w:r>
        <w:rPr>
          <w:color w:val="560000"/>
        </w:rPr>
        <w:t xml:space="preserve"> দেওয়ার</w:t>
      </w:r>
      <w:r>
        <w:rPr>
          <w:color w:val="5C0000"/>
        </w:rPr>
        <w:t xml:space="preserve"> কারনে</w:t>
      </w:r>
      <w:r>
        <w:rPr>
          <w:color w:val="000041"/>
        </w:rPr>
        <w:t xml:space="preserve"> বন্ধ</w:t>
      </w:r>
      <w:r>
        <w:rPr>
          <w:color w:val="000046"/>
        </w:rPr>
        <w:t xml:space="preserve"> হয়েছে</w:t>
      </w:r>
      <w:r>
        <w:br/>
      </w:r>
      <w:r>
        <w:rPr>
          <w:color w:val="220000"/>
        </w:rPr>
        <w:t xml:space="preserve"> আমার</w:t>
      </w:r>
      <w:r>
        <w:rPr>
          <w:color w:val="00004A"/>
        </w:rPr>
        <w:t xml:space="preserve"> সিম</w:t>
      </w:r>
      <w:r>
        <w:rPr>
          <w:color w:val="370000"/>
        </w:rPr>
        <w:t xml:space="preserve"> এ</w:t>
      </w:r>
      <w:r>
        <w:rPr>
          <w:color w:val="000022"/>
        </w:rPr>
        <w:t xml:space="preserve"> বিকাশ</w:t>
      </w:r>
      <w:r>
        <w:rPr>
          <w:color w:val="000096"/>
        </w:rPr>
        <w:t xml:space="preserve"> রিসেট</w:t>
      </w:r>
      <w:r>
        <w:rPr>
          <w:color w:val="3B0000"/>
        </w:rPr>
        <w:t xml:space="preserve"> করা</w:t>
      </w:r>
      <w:r>
        <w:rPr>
          <w:color w:val="000044"/>
        </w:rPr>
        <w:t xml:space="preserve"> হয়েছে</w:t>
      </w:r>
      <w:r>
        <w:rPr>
          <w:color w:val="310000"/>
        </w:rPr>
        <w:t xml:space="preserve"> কিন্তু</w:t>
      </w:r>
      <w:r>
        <w:rPr>
          <w:color w:val="430000"/>
        </w:rPr>
        <w:t xml:space="preserve"> এখনো</w:t>
      </w:r>
      <w:r>
        <w:rPr>
          <w:color w:val="410000"/>
        </w:rPr>
        <w:t xml:space="preserve"> আমাকে</w:t>
      </w:r>
      <w:r>
        <w:rPr>
          <w:color w:val="000096"/>
        </w:rPr>
        <w:t xml:space="preserve"> রিসেট</w:t>
      </w:r>
      <w:r>
        <w:rPr>
          <w:color w:val="000037"/>
        </w:rPr>
        <w:t xml:space="preserve"> পিন</w:t>
      </w:r>
      <w:r>
        <w:rPr>
          <w:color w:val="00005D"/>
        </w:rPr>
        <w:t xml:space="preserve"> পাঠানো</w:t>
      </w:r>
      <w:r>
        <w:rPr>
          <w:color w:val="000044"/>
        </w:rPr>
        <w:t xml:space="preserve"> হয়েছে</w:t>
      </w:r>
      <w:r>
        <w:br/>
      </w:r>
      <w:r>
        <w:rPr>
          <w:color w:val="6F0000"/>
        </w:rPr>
        <w:t xml:space="preserve"> স্যার</w:t>
      </w:r>
      <w:r>
        <w:rPr>
          <w:color w:val="3C0000"/>
        </w:rPr>
        <w:t xml:space="preserve"> আমি</w:t>
      </w:r>
      <w:r>
        <w:rPr>
          <w:color w:val="00006F"/>
        </w:rPr>
        <w:t xml:space="preserve"> বিকাশের</w:t>
      </w:r>
      <w:r>
        <w:rPr>
          <w:color w:val="00005D"/>
        </w:rPr>
        <w:t xml:space="preserve"> পিন</w:t>
      </w:r>
      <w:r>
        <w:rPr>
          <w:color w:val="00006F"/>
        </w:rPr>
        <w:t xml:space="preserve"> ভুলে</w:t>
      </w:r>
      <w:r>
        <w:rPr>
          <w:color w:val="00007B"/>
        </w:rPr>
        <w:t xml:space="preserve"> গেছি</w:t>
      </w:r>
      <w:r>
        <w:br/>
      </w:r>
      <w:r>
        <w:rPr>
          <w:color w:val="2B0000"/>
        </w:rPr>
        <w:t xml:space="preserve"> amar</w:t>
      </w:r>
      <w:r>
        <w:rPr>
          <w:color w:val="00004A"/>
        </w:rPr>
        <w:t xml:space="preserve"> no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380000"/>
        </w:rPr>
        <w:t xml:space="preserve"> এ</w:t>
      </w:r>
      <w:r>
        <w:rPr>
          <w:color w:val="000038"/>
        </w:rPr>
        <w:t xml:space="preserve"> পিন</w:t>
      </w:r>
      <w:r>
        <w:rPr>
          <w:color w:val="000082"/>
        </w:rPr>
        <w:t xml:space="preserve"> লক্ড</w:t>
      </w:r>
      <w:r>
        <w:rPr>
          <w:color w:val="510000"/>
        </w:rPr>
        <w:t xml:space="preserve"> হয়ে</w:t>
      </w:r>
      <w:r>
        <w:rPr>
          <w:color w:val="00003E"/>
        </w:rPr>
        <w:t xml:space="preserve"> গেছে</w:t>
      </w:r>
      <w:r>
        <w:rPr>
          <w:color w:val="430000"/>
        </w:rPr>
        <w:t xml:space="preserve"> এটা</w:t>
      </w:r>
      <w:r>
        <w:rPr>
          <w:color w:val="000053"/>
        </w:rPr>
        <w:t xml:space="preserve"> ঠিক</w:t>
      </w:r>
      <w:r>
        <w:rPr>
          <w:color w:val="350000"/>
        </w:rPr>
        <w:t xml:space="preserve"> করে</w:t>
      </w:r>
      <w:r>
        <w:rPr>
          <w:color w:val="00004E"/>
        </w:rPr>
        <w:t xml:space="preserve"> দেন</w:t>
      </w:r>
      <w:r>
        <w:br/>
      </w:r>
      <w:r>
        <w:rPr>
          <w:color w:val="350000"/>
        </w:rPr>
        <w:t xml:space="preserve"> ami</w:t>
      </w:r>
      <w:r>
        <w:rPr>
          <w:color w:val="1D0000"/>
        </w:rPr>
        <w:t xml:space="preserve"> amar</w:t>
      </w:r>
      <w:r>
        <w:rPr>
          <w:color w:val="000028"/>
        </w:rPr>
        <w:t xml:space="preserve"> bikash</w:t>
      </w:r>
      <w:r>
        <w:rPr>
          <w:color w:val="000023"/>
        </w:rPr>
        <w:t xml:space="preserve"> pin</w:t>
      </w:r>
      <w:r>
        <w:rPr>
          <w:color w:val="00002D"/>
        </w:rPr>
        <w:t xml:space="preserve"> reset</w:t>
      </w:r>
      <w:r>
        <w:rPr>
          <w:color w:val="220000"/>
        </w:rPr>
        <w:t xml:space="preserve"> korte</w:t>
      </w:r>
      <w:r>
        <w:rPr>
          <w:color w:val="000000"/>
        </w:rPr>
        <w:t xml:space="preserve"> chaisilam</w:t>
      </w:r>
      <w:r>
        <w:rPr>
          <w:color w:val="000000"/>
        </w:rPr>
        <w:t xml:space="preserve"> kintu</w:t>
      </w:r>
      <w:r>
        <w:rPr>
          <w:color w:val="390000"/>
        </w:rPr>
        <w:t xml:space="preserve"> thik</w:t>
      </w:r>
      <w:r>
        <w:rPr>
          <w:color w:val="00005A"/>
        </w:rPr>
        <w:t xml:space="preserve"> mono</w:t>
      </w:r>
      <w:r>
        <w:rPr>
          <w:color w:val="000034"/>
        </w:rPr>
        <w:t xml:space="preserve"> last</w:t>
      </w:r>
      <w:r>
        <w:rPr>
          <w:color w:val="000041"/>
        </w:rPr>
        <w:t xml:space="preserve"> transection</w:t>
      </w:r>
      <w:r>
        <w:rPr>
          <w:color w:val="000022"/>
        </w:rPr>
        <w:t xml:space="preserve"> ta</w:t>
      </w:r>
      <w:r>
        <w:rPr>
          <w:color w:val="000041"/>
        </w:rPr>
        <w:t xml:space="preserve"> mone</w:t>
      </w:r>
      <w:r>
        <w:rPr>
          <w:color w:val="00001E"/>
        </w:rPr>
        <w:t xml:space="preserve"> na</w:t>
      </w:r>
      <w:r>
        <w:rPr>
          <w:color w:val="00004B"/>
        </w:rPr>
        <w:t xml:space="preserve"> thakar</w:t>
      </w:r>
      <w:r>
        <w:rPr>
          <w:color w:val="00003C"/>
        </w:rPr>
        <w:t xml:space="preserve"> karon</w:t>
      </w:r>
      <w:r>
        <w:rPr>
          <w:color w:val="000021"/>
        </w:rPr>
        <w:t xml:space="preserve"> e</w:t>
      </w:r>
      <w:r>
        <w:rPr>
          <w:color w:val="00003C"/>
        </w:rPr>
        <w:t xml:space="preserve"> onek</w:t>
      </w:r>
      <w:r>
        <w:rPr>
          <w:color w:val="000031"/>
        </w:rPr>
        <w:t xml:space="preserve"> vul</w:t>
      </w:r>
      <w:r>
        <w:rPr>
          <w:color w:val="00005A"/>
        </w:rPr>
        <w:t xml:space="preserve"> attemp</w:t>
      </w:r>
      <w:r>
        <w:rPr>
          <w:color w:val="350000"/>
        </w:rPr>
        <w:t xml:space="preserve"> hoi</w:t>
      </w:r>
      <w:r>
        <w:rPr>
          <w:color w:val="000000"/>
        </w:rPr>
        <w:t xml:space="preserve"> gese</w:t>
      </w:r>
      <w:r>
        <w:rPr>
          <w:color w:val="000000"/>
        </w:rPr>
        <w:t xml:space="preserve"> ekhn</w:t>
      </w:r>
      <w:r>
        <w:rPr>
          <w:color w:val="350000"/>
        </w:rPr>
        <w:t xml:space="preserve"> ami</w:t>
      </w:r>
      <w:r>
        <w:rPr>
          <w:color w:val="00001B"/>
        </w:rPr>
        <w:t xml:space="preserve"> ki</w:t>
      </w:r>
      <w:r>
        <w:rPr>
          <w:color w:val="000029"/>
        </w:rPr>
        <w:t xml:space="preserve"> korbo</w:t>
      </w:r>
      <w:r>
        <w:br/>
      </w:r>
      <w:r>
        <w:rPr>
          <w:color w:val="36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63"/>
        </w:rPr>
        <w:t xml:space="preserve"> বিকাশের</w:t>
      </w:r>
      <w:r>
        <w:rPr>
          <w:color w:val="000053"/>
        </w:rPr>
        <w:t xml:space="preserve"> পিন</w:t>
      </w:r>
      <w:r>
        <w:rPr>
          <w:color w:val="00009B"/>
        </w:rPr>
        <w:t xml:space="preserve"> ভূলে</w:t>
      </w:r>
      <w:r>
        <w:rPr>
          <w:color w:val="000000"/>
        </w:rPr>
        <w:t xml:space="preserve"> গিছি</w:t>
      </w:r>
      <w:r>
        <w:rPr>
          <w:color w:val="000000"/>
        </w:rPr>
        <w:t xml:space="preserve"> কী</w:t>
      </w:r>
      <w:r>
        <w:rPr>
          <w:color w:val="00006A"/>
        </w:rPr>
        <w:t xml:space="preserve"> করব</w:t>
      </w:r>
      <w:r>
        <w:rPr>
          <w:color w:val="000053"/>
        </w:rPr>
        <w:t xml:space="preserve"> এখন</w:t>
      </w:r>
      <w:r>
        <w:br/>
      </w:r>
      <w:r>
        <w:rPr>
          <w:color w:val="2C0000"/>
        </w:rPr>
        <w:t xml:space="preserve"> আমার</w:t>
      </w:r>
      <w:r>
        <w:rPr>
          <w:color w:val="000047"/>
        </w:rPr>
        <w:t xml:space="preserve"> একটা</w:t>
      </w:r>
      <w:r>
        <w:rPr>
          <w:color w:val="00002B"/>
        </w:rPr>
        <w:t xml:space="preserve"> বিকাশ</w:t>
      </w:r>
      <w:r>
        <w:rPr>
          <w:color w:val="00005E"/>
        </w:rPr>
        <w:t xml:space="preserve"> একাউন্টের</w:t>
      </w:r>
      <w:r>
        <w:rPr>
          <w:color w:val="000045"/>
        </w:rPr>
        <w:t xml:space="preserve"> পিন</w:t>
      </w:r>
      <w:r>
        <w:rPr>
          <w:color w:val="000047"/>
        </w:rPr>
        <w:t xml:space="preserve"> নাম্বার</w:t>
      </w:r>
      <w:r>
        <w:rPr>
          <w:color w:val="00005F"/>
        </w:rPr>
        <w:t xml:space="preserve"> রিসেট</w:t>
      </w:r>
      <w:r>
        <w:rPr>
          <w:color w:val="420000"/>
        </w:rPr>
        <w:t xml:space="preserve"> করে</w:t>
      </w:r>
      <w:r>
        <w:rPr>
          <w:color w:val="000099"/>
        </w:rPr>
        <w:t xml:space="preserve"> যাচ্ছিলাম</w:t>
      </w:r>
      <w:r>
        <w:br/>
      </w:r>
      <w:r>
        <w:rPr>
          <w:color w:val="0000AC"/>
        </w:rPr>
        <w:t xml:space="preserve"> reset</w:t>
      </w:r>
      <w:r>
        <w:rPr>
          <w:color w:val="000083"/>
        </w:rPr>
        <w:t xml:space="preserve"> my</w:t>
      </w:r>
      <w:r>
        <w:rPr>
          <w:color w:val="000086"/>
        </w:rPr>
        <w:t xml:space="preserve"> pin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69"/>
        </w:rPr>
        <w:t xml:space="preserve"> accunt</w:t>
      </w:r>
      <w:r>
        <w:rPr>
          <w:color w:val="000092"/>
        </w:rPr>
        <w:t xml:space="preserve"> pon</w:t>
      </w:r>
      <w:r>
        <w:rPr>
          <w:color w:val="000073"/>
        </w:rPr>
        <w:t xml:space="preserve"> bule</w:t>
      </w:r>
      <w:r>
        <w:rPr>
          <w:color w:val="000069"/>
        </w:rPr>
        <w:t xml:space="preserve"> gesi</w:t>
      </w:r>
      <w:r>
        <w:rPr>
          <w:color w:val="00003D"/>
        </w:rPr>
        <w:t xml:space="preserve"> pin</w:t>
      </w:r>
      <w:r>
        <w:br/>
      </w:r>
      <w:r>
        <w:rPr>
          <w:color w:val="000032"/>
        </w:rPr>
        <w:t xml:space="preserve"> বিকাশ</w:t>
      </w:r>
      <w:r>
        <w:rPr>
          <w:color w:val="000050"/>
        </w:rPr>
        <w:t xml:space="preserve"> পিন</w:t>
      </w:r>
      <w:r>
        <w:rPr>
          <w:color w:val="000072"/>
        </w:rPr>
        <w:t xml:space="preserve"> নম্বর</w:t>
      </w:r>
      <w:r>
        <w:rPr>
          <w:color w:val="000060"/>
        </w:rPr>
        <w:t xml:space="preserve"> ভুলে</w:t>
      </w:r>
      <w:r>
        <w:rPr>
          <w:color w:val="00006A"/>
        </w:rPr>
        <w:t xml:space="preserve"> গেছি</w:t>
      </w:r>
      <w:r>
        <w:rPr>
          <w:color w:val="000050"/>
        </w:rPr>
        <w:t xml:space="preserve"> এখন</w:t>
      </w:r>
      <w:r>
        <w:rPr>
          <w:color w:val="380000"/>
        </w:rPr>
        <w:t xml:space="preserve"> কি</w:t>
      </w:r>
      <w:r>
        <w:rPr>
          <w:color w:val="430000"/>
        </w:rPr>
        <w:t xml:space="preserve"> করতে</w:t>
      </w:r>
      <w:r>
        <w:rPr>
          <w:color w:val="000058"/>
        </w:rPr>
        <w:t xml:space="preserve"> পারি</w:t>
      </w:r>
      <w:r>
        <w:br/>
      </w:r>
      <w:r>
        <w:rPr>
          <w:color w:val="000044"/>
        </w:rPr>
        <w:t xml:space="preserve"> pin</w:t>
      </w:r>
      <w:r>
        <w:rPr>
          <w:color w:val="00008B"/>
        </w:rPr>
        <w:t xml:space="preserve"> resat</w:t>
      </w:r>
      <w:r>
        <w:rPr>
          <w:color w:val="670000"/>
        </w:rPr>
        <w:t xml:space="preserve"> korta</w:t>
      </w:r>
      <w:r>
        <w:rPr>
          <w:color w:val="0000AD"/>
        </w:rPr>
        <w:t xml:space="preserve"> acae</w:t>
      </w:r>
      <w:r>
        <w:br/>
      </w:r>
      <w:r>
        <w:rPr>
          <w:color w:val="00003A"/>
        </w:rPr>
        <w:t xml:space="preserve"> bkash</w:t>
      </w:r>
      <w:r>
        <w:rPr>
          <w:color w:val="000057"/>
        </w:rPr>
        <w:t xml:space="preserve"> pin</w:t>
      </w:r>
      <w:r>
        <w:rPr>
          <w:color w:val="0000A7"/>
        </w:rPr>
        <w:t xml:space="preserve"> vhule</w:t>
      </w:r>
      <w:r>
        <w:rPr>
          <w:color w:val="A10000"/>
        </w:rPr>
        <w:t xml:space="preserve"> gechi</w:t>
      </w:r>
      <w:r>
        <w:br/>
      </w:r>
      <w:r>
        <w:rPr>
          <w:color w:val="00003E"/>
        </w:rPr>
        <w:t xml:space="preserve"> বিকাশ</w:t>
      </w:r>
      <w:r>
        <w:rPr>
          <w:color w:val="0000AB"/>
        </w:rPr>
        <w:t xml:space="preserve"> পাসওয়ার্ড</w:t>
      </w:r>
      <w:r>
        <w:rPr>
          <w:color w:val="000077"/>
        </w:rPr>
        <w:t xml:space="preserve"> ভুলে</w:t>
      </w:r>
      <w:r>
        <w:rPr>
          <w:color w:val="000084"/>
        </w:rPr>
        <w:t xml:space="preserve"> গেছি</w:t>
      </w:r>
      <w:r>
        <w:br/>
      </w:r>
      <w:r>
        <w:rPr>
          <w:color w:val="380000"/>
        </w:rPr>
        <w:t xml:space="preserve"> আমার</w:t>
      </w:r>
      <w:r>
        <w:rPr>
          <w:color w:val="00006A"/>
        </w:rPr>
        <w:t xml:space="preserve"> বিকাশের</w:t>
      </w:r>
      <w:r>
        <w:rPr>
          <w:color w:val="000059"/>
        </w:rPr>
        <w:t xml:space="preserve"> পিন</w:t>
      </w:r>
      <w:r>
        <w:rPr>
          <w:color w:val="000082"/>
        </w:rPr>
        <w:t xml:space="preserve"> কোড</w:t>
      </w:r>
      <w:r>
        <w:rPr>
          <w:color w:val="00009F"/>
        </w:rPr>
        <w:t xml:space="preserve"> চাচ্ছে</w:t>
      </w:r>
      <w:r>
        <w:br/>
      </w:r>
      <w:r>
        <w:rPr>
          <w:color w:val="000072"/>
        </w:rPr>
        <w:t xml:space="preserve"> পিন</w:t>
      </w:r>
      <w:r>
        <w:rPr>
          <w:color w:val="000074"/>
        </w:rPr>
        <w:t xml:space="preserve"> নাম্বার</w:t>
      </w:r>
      <w:r>
        <w:rPr>
          <w:color w:val="00008B"/>
        </w:rPr>
        <w:t xml:space="preserve"> reset</w:t>
      </w:r>
      <w:r>
        <w:rPr>
          <w:color w:val="000088"/>
        </w:rPr>
        <w:t xml:space="preserve"> করবো</w:t>
      </w:r>
      <w:r>
        <w:br/>
      </w:r>
      <w:r>
        <w:rPr>
          <w:color w:val="00004E"/>
        </w:rPr>
        <w:t xml:space="preserve"> পিন</w:t>
      </w:r>
      <w:r>
        <w:rPr>
          <w:color w:val="960000"/>
        </w:rPr>
        <w:t xml:space="preserve"> দিবো</w:t>
      </w:r>
      <w:r>
        <w:rPr>
          <w:color w:val="6D0000"/>
        </w:rPr>
        <w:t xml:space="preserve"> কি</w:t>
      </w:r>
      <w:r>
        <w:rPr>
          <w:color w:val="000064"/>
        </w:rPr>
        <w:t xml:space="preserve"> ভাবে</w:t>
      </w:r>
      <w:r>
        <w:rPr>
          <w:color w:val="6D0000"/>
        </w:rPr>
        <w:t xml:space="preserve"> কি</w:t>
      </w:r>
      <w:r>
        <w:rPr>
          <w:color w:val="000076"/>
        </w:rPr>
        <w:t xml:space="preserve"> হলো</w:t>
      </w:r>
      <w:r>
        <w:br/>
      </w:r>
      <w:r>
        <w:rPr>
          <w:color w:val="000000"/>
        </w:rPr>
        <w:t xml:space="preserve"> vaiya</w:t>
      </w:r>
      <w:r>
        <w:rPr>
          <w:color w:val="000000"/>
        </w:rPr>
        <w:t xml:space="preserve"> bkash</w:t>
      </w:r>
      <w:r>
        <w:rPr>
          <w:color w:val="000039"/>
        </w:rPr>
        <w:t xml:space="preserve"> account</w:t>
      </w:r>
      <w:r>
        <w:rPr>
          <w:color w:val="490000"/>
        </w:rPr>
        <w:t xml:space="preserve"> er</w:t>
      </w:r>
      <w:r>
        <w:rPr>
          <w:color w:val="00004C"/>
        </w:rPr>
        <w:t xml:space="preserve"> pin</w:t>
      </w:r>
      <w:r>
        <w:rPr>
          <w:color w:val="00006F"/>
        </w:rPr>
        <w:t xml:space="preserve"> vule</w:t>
      </w:r>
      <w:r>
        <w:rPr>
          <w:color w:val="8B0000"/>
        </w:rPr>
        <w:t xml:space="preserve"> gechi</w:t>
      </w:r>
      <w:r>
        <w:rPr>
          <w:color w:val="000000"/>
        </w:rPr>
        <w:t xml:space="preserve"> thik</w:t>
      </w:r>
      <w:r>
        <w:rPr>
          <w:color w:val="000052"/>
        </w:rPr>
        <w:t xml:space="preserve"> kore</w:t>
      </w:r>
      <w:r>
        <w:rPr>
          <w:color w:val="00006C"/>
        </w:rPr>
        <w:t xml:space="preserve"> den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57"/>
        </w:rPr>
        <w:t xml:space="preserve"> নাম্বার</w:t>
      </w:r>
      <w:r>
        <w:rPr>
          <w:color w:val="00006C"/>
        </w:rPr>
        <w:t xml:space="preserve"> লক</w:t>
      </w:r>
      <w:r>
        <w:rPr>
          <w:color w:val="C70000"/>
        </w:rPr>
        <w:t xml:space="preserve"> পরেছে</w:t>
      </w:r>
      <w:r>
        <w:br/>
      </w:r>
      <w:r>
        <w:rPr>
          <w:color w:val="000032"/>
        </w:rPr>
        <w:t xml:space="preserve"> বিকাশ</w:t>
      </w:r>
      <w:r>
        <w:rPr>
          <w:color w:val="000050"/>
        </w:rPr>
        <w:t xml:space="preserve"> পিন</w:t>
      </w:r>
      <w:r>
        <w:rPr>
          <w:color w:val="000072"/>
        </w:rPr>
        <w:t xml:space="preserve"> নম্বর</w:t>
      </w:r>
      <w:r>
        <w:rPr>
          <w:color w:val="000060"/>
        </w:rPr>
        <w:t xml:space="preserve"> ভুলে</w:t>
      </w:r>
      <w:r>
        <w:rPr>
          <w:color w:val="00006A"/>
        </w:rPr>
        <w:t xml:space="preserve"> গেছি</w:t>
      </w:r>
      <w:r>
        <w:rPr>
          <w:color w:val="000050"/>
        </w:rPr>
        <w:t xml:space="preserve"> এখন</w:t>
      </w:r>
      <w:r>
        <w:rPr>
          <w:color w:val="380000"/>
        </w:rPr>
        <w:t xml:space="preserve"> কি</w:t>
      </w:r>
      <w:r>
        <w:rPr>
          <w:color w:val="430000"/>
        </w:rPr>
        <w:t xml:space="preserve"> করতে</w:t>
      </w:r>
      <w:r>
        <w:rPr>
          <w:color w:val="000058"/>
        </w:rPr>
        <w:t xml:space="preserve"> পারি</w:t>
      </w:r>
      <w:r>
        <w:br/>
      </w:r>
      <w:r>
        <w:rPr>
          <w:color w:val="410000"/>
        </w:rPr>
        <w:t xml:space="preserve"> আমার</w:t>
      </w:r>
      <w:r>
        <w:rPr>
          <w:color w:val="00006A"/>
        </w:rPr>
        <w:t xml:space="preserve"> একটা</w:t>
      </w:r>
      <w:r>
        <w:rPr>
          <w:color w:val="000040"/>
        </w:rPr>
        <w:t xml:space="preserve"> বিকাশ</w:t>
      </w:r>
      <w:r>
        <w:rPr>
          <w:color w:val="000067"/>
        </w:rPr>
        <w:t xml:space="preserve"> পিন</w:t>
      </w:r>
      <w:r>
        <w:rPr>
          <w:color w:val="00007C"/>
        </w:rPr>
        <w:t xml:space="preserve"> ভুলে</w:t>
      </w:r>
      <w:r>
        <w:rPr>
          <w:color w:val="000089"/>
        </w:rPr>
        <w:t xml:space="preserve"> গেছি</w:t>
      </w:r>
      <w:r>
        <w:br/>
      </w:r>
      <w:r>
        <w:rPr>
          <w:color w:val="00005D"/>
        </w:rPr>
        <w:t xml:space="preserve"> pin</w:t>
      </w:r>
      <w:r>
        <w:rPr>
          <w:color w:val="0000AE"/>
        </w:rPr>
        <w:t xml:space="preserve"> bule</w:t>
      </w:r>
      <w:r>
        <w:rPr>
          <w:color w:val="0000A0"/>
        </w:rPr>
        <w:t xml:space="preserve"> gesi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3E"/>
        </w:rPr>
        <w:t xml:space="preserve"> pin</w:t>
      </w:r>
      <w:r>
        <w:rPr>
          <w:color w:val="000053"/>
        </w:rPr>
        <w:t xml:space="preserve"> lock</w:t>
      </w:r>
      <w:r>
        <w:rPr>
          <w:color w:val="000055"/>
        </w:rPr>
        <w:t xml:space="preserve"> out</w:t>
      </w:r>
      <w:r>
        <w:rPr>
          <w:color w:val="800000"/>
        </w:rPr>
        <w:t xml:space="preserve"> hoyche</w:t>
      </w:r>
      <w:r>
        <w:rPr>
          <w:color w:val="000066"/>
        </w:rPr>
        <w:t xml:space="preserve"> ekhn</w:t>
      </w:r>
      <w:r>
        <w:rPr>
          <w:color w:val="650000"/>
        </w:rPr>
        <w:t xml:space="preserve"> thik</w:t>
      </w:r>
      <w:r>
        <w:rPr>
          <w:color w:val="000048"/>
        </w:rPr>
        <w:t xml:space="preserve"> korbo</w:t>
      </w:r>
      <w:r>
        <w:rPr>
          <w:color w:val="000000"/>
        </w:rPr>
        <w:t xml:space="preserve"> kemne</w:t>
      </w:r>
      <w:r>
        <w:br/>
      </w:r>
      <w:r>
        <w:rPr>
          <w:color w:val="000059"/>
        </w:rPr>
        <w:t xml:space="preserve"> agent</w:t>
      </w:r>
      <w:r>
        <w:rPr>
          <w:color w:val="000043"/>
        </w:rPr>
        <w:t xml:space="preserve"> pin</w:t>
      </w:r>
      <w:r>
        <w:rPr>
          <w:color w:val="000056"/>
        </w:rPr>
        <w:t xml:space="preserve"> reset</w:t>
      </w:r>
      <w:r>
        <w:rPr>
          <w:color w:val="00004E"/>
        </w:rPr>
        <w:t xml:space="preserve"> korbo</w:t>
      </w:r>
      <w:r>
        <w:rPr>
          <w:color w:val="5E0000"/>
        </w:rPr>
        <w:t xml:space="preserve"> plz</w:t>
      </w:r>
      <w:r>
        <w:rPr>
          <w:color w:val="000095"/>
        </w:rPr>
        <w:t xml:space="preserve"> halp</w:t>
      </w:r>
      <w:r>
        <w:rPr>
          <w:color w:val="560000"/>
        </w:rPr>
        <w:t xml:space="preserve"> me</w:t>
      </w:r>
      <w:r>
        <w:br/>
      </w:r>
      <w:r>
        <w:rPr>
          <w:color w:val="4D0000"/>
        </w:rPr>
        <w:t xml:space="preserve"> আমি</w:t>
      </w:r>
      <w:r>
        <w:rPr>
          <w:color w:val="000076"/>
        </w:rPr>
        <w:t xml:space="preserve"> পিন</w:t>
      </w:r>
      <w:r>
        <w:rPr>
          <w:color w:val="00008E"/>
        </w:rPr>
        <w:t xml:space="preserve"> ভুলে</w:t>
      </w:r>
      <w:r>
        <w:rPr>
          <w:color w:val="00009D"/>
        </w:rPr>
        <w:t xml:space="preserve"> গেছি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45"/>
        </w:rPr>
        <w:t xml:space="preserve"> পিন</w:t>
      </w:r>
      <w:r>
        <w:rPr>
          <w:color w:val="000066"/>
        </w:rPr>
        <w:t xml:space="preserve"> ব্লক</w:t>
      </w:r>
      <w:r>
        <w:rPr>
          <w:color w:val="510000"/>
        </w:rPr>
        <w:t xml:space="preserve"> হয়ে</w:t>
      </w:r>
      <w:r>
        <w:rPr>
          <w:color w:val="00004C"/>
        </w:rPr>
        <w:t xml:space="preserve"> গেছে</w:t>
      </w:r>
      <w:r>
        <w:rPr>
          <w:color w:val="00008C"/>
        </w:rPr>
        <w:t xml:space="preserve"> রিসেন্ট</w:t>
      </w:r>
      <w:r>
        <w:rPr>
          <w:color w:val="420000"/>
        </w:rPr>
        <w:t xml:space="preserve"> করে</w:t>
      </w:r>
      <w:r>
        <w:rPr>
          <w:color w:val="000060"/>
        </w:rPr>
        <w:t xml:space="preserve"> দেন</w:t>
      </w:r>
      <w:r>
        <w:br/>
      </w:r>
      <w:r>
        <w:rPr>
          <w:color w:val="5E0000"/>
        </w:rPr>
        <w:t xml:space="preserve"> sir</w:t>
      </w:r>
      <w:r>
        <w:rPr>
          <w:color w:val="410000"/>
        </w:rPr>
        <w:t xml:space="preserve"> amar</w:t>
      </w:r>
      <w:r>
        <w:rPr>
          <w:color w:val="00003C"/>
        </w:rPr>
        <w:t xml:space="preserve"> account</w:t>
      </w:r>
      <w:r>
        <w:rPr>
          <w:color w:val="4D0000"/>
        </w:rPr>
        <w:t xml:space="preserve"> er</w:t>
      </w:r>
      <w:r>
        <w:rPr>
          <w:color w:val="000050"/>
        </w:rPr>
        <w:t xml:space="preserve"> pin</w:t>
      </w:r>
      <w:r>
        <w:rPr>
          <w:color w:val="00006B"/>
        </w:rPr>
        <w:t xml:space="preserve"> lock</w:t>
      </w:r>
      <w:r>
        <w:rPr>
          <w:color w:val="690000"/>
        </w:rPr>
        <w:t xml:space="preserve"> hoye</w:t>
      </w:r>
      <w:r>
        <w:rPr>
          <w:color w:val="710000"/>
        </w:rPr>
        <w:t xml:space="preserve"> gese</w:t>
      </w:r>
      <w:r>
        <w:br/>
      </w:r>
      <w:r>
        <w:rPr>
          <w:color w:val="00005C"/>
        </w:rPr>
        <w:t xml:space="preserve"> পিন</w:t>
      </w:r>
      <w:r>
        <w:rPr>
          <w:color w:val="00006E"/>
        </w:rPr>
        <w:t xml:space="preserve"> ভুলে</w:t>
      </w:r>
      <w:r>
        <w:rPr>
          <w:color w:val="00007A"/>
        </w:rPr>
        <w:t xml:space="preserve"> গেছি</w:t>
      </w:r>
      <w:r>
        <w:rPr>
          <w:color w:val="00007E"/>
        </w:rPr>
        <w:t xml:space="preserve"> রিসেট</w:t>
      </w:r>
      <w:r>
        <w:rPr>
          <w:color w:val="4D0000"/>
        </w:rPr>
        <w:t xml:space="preserve"> করতে</w:t>
      </w:r>
      <w:r>
        <w:rPr>
          <w:color w:val="000056"/>
        </w:rPr>
        <w:t xml:space="preserve"> চাই</w:t>
      </w:r>
      <w:r>
        <w:br/>
      </w:r>
      <w:r>
        <w:rPr>
          <w:color w:val="360000"/>
        </w:rPr>
        <w:t xml:space="preserve"> আমি</w:t>
      </w:r>
      <w:r>
        <w:rPr>
          <w:color w:val="000056"/>
        </w:rPr>
        <w:t xml:space="preserve"> একটা</w:t>
      </w:r>
      <w:r>
        <w:rPr>
          <w:color w:val="000034"/>
        </w:rPr>
        <w:t xml:space="preserve"> বিকাশ</w:t>
      </w:r>
      <w:r>
        <w:rPr>
          <w:color w:val="000054"/>
        </w:rPr>
        <w:t xml:space="preserve"> পিন</w:t>
      </w:r>
      <w:r>
        <w:rPr>
          <w:color w:val="00007A"/>
        </w:rPr>
        <w:t xml:space="preserve"> কোড</w:t>
      </w:r>
      <w:r>
        <w:rPr>
          <w:color w:val="000055"/>
        </w:rPr>
        <w:t xml:space="preserve"> নাম্বার</w:t>
      </w:r>
      <w:r>
        <w:rPr>
          <w:color w:val="000064"/>
        </w:rPr>
        <w:t xml:space="preserve"> ভুলে</w:t>
      </w:r>
      <w:r>
        <w:rPr>
          <w:color w:val="00006F"/>
        </w:rPr>
        <w:t xml:space="preserve"> গেছি</w:t>
      </w:r>
      <w:r>
        <w:br/>
      </w:r>
      <w:r>
        <w:rPr>
          <w:color w:val="420000"/>
        </w:rPr>
        <w:t xml:space="preserve"> ai</w:t>
      </w:r>
      <w:r>
        <w:rPr>
          <w:color w:val="00008F"/>
        </w:rPr>
        <w:t xml:space="preserve"> numba</w:t>
      </w:r>
      <w:r>
        <w:rPr>
          <w:color w:val="000038"/>
        </w:rPr>
        <w:t xml:space="preserve"> pin</w:t>
      </w:r>
      <w:r>
        <w:rPr>
          <w:color w:val="00006A"/>
        </w:rPr>
        <w:t xml:space="preserve"> vula</w:t>
      </w:r>
      <w:r>
        <w:rPr>
          <w:color w:val="000070"/>
        </w:rPr>
        <w:t xml:space="preserve"> gaci</w:t>
      </w:r>
      <w:r>
        <w:rPr>
          <w:color w:val="00002C"/>
        </w:rPr>
        <w:t xml:space="preserve"> ki</w:t>
      </w:r>
      <w:r>
        <w:rPr>
          <w:color w:val="000041"/>
        </w:rPr>
        <w:t xml:space="preserve"> kora</w:t>
      </w:r>
      <w:r>
        <w:rPr>
          <w:color w:val="000050"/>
        </w:rPr>
        <w:t xml:space="preserve"> jai</w:t>
      </w:r>
      <w:r>
        <w:br/>
      </w:r>
      <w:r>
        <w:rPr>
          <w:color w:val="000061"/>
        </w:rPr>
        <w:t xml:space="preserve"> পিন</w:t>
      </w:r>
      <w:r>
        <w:rPr>
          <w:color w:val="BB0000"/>
        </w:rPr>
        <w:t xml:space="preserve"> দিবো</w:t>
      </w:r>
      <w:r>
        <w:rPr>
          <w:color w:val="440000"/>
        </w:rPr>
        <w:t xml:space="preserve"> কি</w:t>
      </w:r>
      <w:r>
        <w:rPr>
          <w:color w:val="00007D"/>
        </w:rPr>
        <w:t xml:space="preserve"> ভাবে</w:t>
      </w:r>
      <w:r>
        <w:br/>
      </w:r>
      <w:r>
        <w:rPr>
          <w:color w:val="000000"/>
        </w:rPr>
        <w:t xml:space="preserve"> hi</w:t>
      </w:r>
      <w:r>
        <w:rPr>
          <w:color w:val="000052"/>
        </w:rPr>
        <w:t xml:space="preserve"> pin</w:t>
      </w:r>
      <w:r>
        <w:rPr>
          <w:color w:val="0000BE"/>
        </w:rPr>
        <w:t xml:space="preserve"> mona</w:t>
      </w:r>
      <w:r>
        <w:rPr>
          <w:color w:val="00005E"/>
        </w:rPr>
        <w:t xml:space="preserve"> nai</w:t>
      </w:r>
      <w:r>
        <w:rPr>
          <w:color w:val="00003F"/>
        </w:rPr>
        <w:t xml:space="preserve"> ki</w:t>
      </w:r>
      <w:r>
        <w:rPr>
          <w:color w:val="00005F"/>
        </w:rPr>
        <w:t xml:space="preserve"> korbo</w:t>
      </w:r>
      <w:r>
        <w:br/>
      </w:r>
      <w:r>
        <w:rPr>
          <w:color w:val="000054"/>
        </w:rPr>
        <w:t xml:space="preserve"> my</w:t>
      </w:r>
      <w:r>
        <w:rPr>
          <w:color w:val="000021"/>
        </w:rPr>
        <w:t xml:space="preserve"> account</w:t>
      </w:r>
      <w:r>
        <w:rPr>
          <w:color w:val="330000"/>
        </w:rPr>
        <w:t xml:space="preserve"> is</w:t>
      </w:r>
      <w:r>
        <w:rPr>
          <w:color w:val="000054"/>
        </w:rPr>
        <w:t xml:space="preserve"> blocked</w:t>
      </w:r>
      <w:r>
        <w:rPr>
          <w:color w:val="390000"/>
        </w:rPr>
        <w:t xml:space="preserve"> for</w:t>
      </w:r>
      <w:r>
        <w:rPr>
          <w:color w:val="000064"/>
        </w:rPr>
        <w:t xml:space="preserve"> giving</w:t>
      </w:r>
      <w:r>
        <w:rPr>
          <w:color w:val="000052"/>
        </w:rPr>
        <w:t xml:space="preserve"> times</w:t>
      </w:r>
      <w:r>
        <w:rPr>
          <w:color w:val="000046"/>
        </w:rPr>
        <w:t xml:space="preserve"> wrong</w:t>
      </w:r>
      <w:r>
        <w:rPr>
          <w:color w:val="000042"/>
        </w:rPr>
        <w:t xml:space="preserve"> password</w:t>
      </w:r>
      <w:r>
        <w:rPr>
          <w:color w:val="270000"/>
        </w:rPr>
        <w:t xml:space="preserve"> i</w:t>
      </w:r>
      <w:r>
        <w:rPr>
          <w:color w:val="00003C"/>
        </w:rPr>
        <w:t xml:space="preserve"> need</w:t>
      </w:r>
      <w:r>
        <w:rPr>
          <w:color w:val="000028"/>
        </w:rPr>
        <w:t xml:space="preserve"> to</w:t>
      </w:r>
      <w:r>
        <w:rPr>
          <w:color w:val="000064"/>
        </w:rPr>
        <w:t xml:space="preserve"> resent</w:t>
      </w:r>
      <w:r>
        <w:rPr>
          <w:color w:val="000054"/>
        </w:rPr>
        <w:t xml:space="preserve"> my</w:t>
      </w:r>
      <w:r>
        <w:rPr>
          <w:color w:val="000042"/>
        </w:rPr>
        <w:t xml:space="preserve"> password</w:t>
      </w:r>
      <w:r>
        <w:br/>
      </w:r>
      <w:r>
        <w:rPr>
          <w:color w:val="420000"/>
        </w:rPr>
        <w:t xml:space="preserve"> i</w:t>
      </w:r>
      <w:r>
        <w:rPr>
          <w:color w:val="0000B9"/>
        </w:rPr>
        <w:t xml:space="preserve"> needto</w:t>
      </w:r>
      <w:r>
        <w:rPr>
          <w:color w:val="00005D"/>
        </w:rPr>
        <w:t xml:space="preserve"> reset</w:t>
      </w:r>
      <w:r>
        <w:rPr>
          <w:color w:val="000047"/>
        </w:rPr>
        <w:t xml:space="preserve"> my</w:t>
      </w:r>
      <w:r>
        <w:rPr>
          <w:color w:val="00006F"/>
        </w:rPr>
        <w:t xml:space="preserve"> password</w:t>
      </w:r>
      <w:r>
        <w:br/>
      </w:r>
      <w:r>
        <w:rPr>
          <w:color w:val="00007A"/>
        </w:rPr>
        <w:t xml:space="preserve"> নাম্বার</w:t>
      </w:r>
      <w:r>
        <w:rPr>
          <w:color w:val="0000A3"/>
        </w:rPr>
        <w:t xml:space="preserve"> রিসেট</w:t>
      </w:r>
      <w:r>
        <w:rPr>
          <w:color w:val="000098"/>
        </w:rPr>
        <w:t xml:space="preserve"> করব</w:t>
      </w:r>
      <w:r>
        <w:br/>
      </w:r>
      <w:r>
        <w:rPr>
          <w:color w:val="00006E"/>
        </w:rPr>
        <w:t xml:space="preserve"> pin</w:t>
      </w:r>
      <w:r>
        <w:rPr>
          <w:color w:val="00008D"/>
        </w:rPr>
        <w:t xml:space="preserve"> reset</w:t>
      </w:r>
      <w:r>
        <w:rPr>
          <w:color w:val="990000"/>
        </w:rPr>
        <w:t xml:space="preserve"> hoy</w:t>
      </w:r>
      <w:r>
        <w:rPr>
          <w:color w:val="00005F"/>
        </w:rPr>
        <w:t xml:space="preserve"> na</w:t>
      </w:r>
      <w:r>
        <w:br/>
      </w:r>
      <w:r>
        <w:rPr>
          <w:color w:val="3E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3D"/>
        </w:rPr>
        <w:t xml:space="preserve"> pin</w:t>
      </w:r>
      <w:r>
        <w:rPr>
          <w:color w:val="000046"/>
        </w:rPr>
        <w:t xml:space="preserve"> nai</w:t>
      </w:r>
      <w:r>
        <w:rPr>
          <w:color w:val="00009B"/>
        </w:rPr>
        <w:t xml:space="preserve"> kmana</w:t>
      </w:r>
      <w:r>
        <w:rPr>
          <w:color w:val="910000"/>
        </w:rPr>
        <w:t xml:space="preserve"> thk</w:t>
      </w:r>
      <w:r>
        <w:rPr>
          <w:color w:val="000047"/>
        </w:rPr>
        <w:t xml:space="preserve"> korbo</w:t>
      </w:r>
      <w:r>
        <w:br/>
      </w:r>
      <w:r>
        <w:rPr>
          <w:color w:val="250000"/>
        </w:rPr>
        <w:t xml:space="preserve"> আমার</w:t>
      </w:r>
      <w:r>
        <w:rPr>
          <w:color w:val="00003A"/>
        </w:rPr>
        <w:t xml:space="preserve"> পিন</w:t>
      </w:r>
      <w:r>
        <w:rPr>
          <w:color w:val="00003B"/>
        </w:rPr>
        <w:t xml:space="preserve"> নাম্বার</w:t>
      </w:r>
      <w:r>
        <w:rPr>
          <w:color w:val="00006D"/>
        </w:rPr>
        <w:t xml:space="preserve"> বুলে</w:t>
      </w:r>
      <w:r>
        <w:rPr>
          <w:color w:val="000000"/>
        </w:rPr>
        <w:t xml:space="preserve"> গেছি</w:t>
      </w:r>
      <w:r>
        <w:rPr>
          <w:color w:val="8C0000"/>
        </w:rPr>
        <w:t xml:space="preserve"> চাপলে</w:t>
      </w:r>
      <w:r>
        <w:rPr>
          <w:color w:val="00005B"/>
        </w:rPr>
        <w:t xml:space="preserve"> লেখা</w:t>
      </w:r>
      <w:r>
        <w:rPr>
          <w:color w:val="000080"/>
        </w:rPr>
        <w:t xml:space="preserve"> উঠে</w:t>
      </w:r>
      <w:r>
        <w:br/>
      </w:r>
      <w:r>
        <w:rPr>
          <w:color w:val="51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E4"/>
        </w:rPr>
        <w:t xml:space="preserve"> rest</w:t>
      </w:r>
      <w:r>
        <w:br/>
      </w:r>
      <w:r>
        <w:rPr>
          <w:color w:val="000000"/>
        </w:rPr>
        <w:t xml:space="preserve"> hi</w:t>
      </w:r>
      <w:r>
        <w:rPr>
          <w:color w:val="320000"/>
        </w:rPr>
        <w:t xml:space="preserve"> ami</w:t>
      </w:r>
      <w:r>
        <w:rPr>
          <w:color w:val="370000"/>
        </w:rPr>
        <w:t xml:space="preserve"> amar</w:t>
      </w:r>
      <w:r>
        <w:rPr>
          <w:color w:val="0000A0"/>
        </w:rPr>
        <w:t xml:space="preserve"> pincode</w:t>
      </w:r>
      <w:r>
        <w:rPr>
          <w:color w:val="000041"/>
        </w:rPr>
        <w:t xml:space="preserve"> ta</w:t>
      </w:r>
      <w:r>
        <w:rPr>
          <w:color w:val="000052"/>
        </w:rPr>
        <w:t xml:space="preserve"> kivabe</w:t>
      </w:r>
      <w:r>
        <w:rPr>
          <w:color w:val="000056"/>
        </w:rPr>
        <w:t xml:space="preserve"> reset</w:t>
      </w:r>
      <w:r>
        <w:rPr>
          <w:color w:val="000000"/>
        </w:rPr>
        <w:t xml:space="preserve"> korbo</w:t>
      </w:r>
      <w:r>
        <w:rPr>
          <w:color w:val="550000"/>
        </w:rPr>
        <w:t xml:space="preserve"> please</w:t>
      </w:r>
      <w:r>
        <w:rPr>
          <w:color w:val="58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720000"/>
        </w:rPr>
        <w:t xml:space="preserve"> হা</w:t>
      </w:r>
      <w:r>
        <w:rPr>
          <w:color w:val="2D0000"/>
        </w:rPr>
        <w:t xml:space="preserve"> এই</w:t>
      </w:r>
      <w:r>
        <w:rPr>
          <w:color w:val="000030"/>
        </w:rPr>
        <w:t xml:space="preserve"> নাম্বারে</w:t>
      </w:r>
      <w:r>
        <w:rPr>
          <w:color w:val="000076"/>
        </w:rPr>
        <w:t xml:space="preserve"> বিজাশ</w:t>
      </w:r>
      <w:r>
        <w:rPr>
          <w:color w:val="00003A"/>
        </w:rPr>
        <w:t xml:space="preserve"> খোলা</w:t>
      </w:r>
      <w:r>
        <w:rPr>
          <w:color w:val="5B0000"/>
        </w:rPr>
        <w:t xml:space="preserve"> কিনতু</w:t>
      </w:r>
      <w:r>
        <w:rPr>
          <w:color w:val="000031"/>
        </w:rPr>
        <w:t xml:space="preserve"> পিন</w:t>
      </w:r>
      <w:r>
        <w:rPr>
          <w:color w:val="000053"/>
        </w:rPr>
        <w:t xml:space="preserve"> লগ</w:t>
      </w:r>
      <w:r>
        <w:rPr>
          <w:color w:val="3A0000"/>
        </w:rPr>
        <w:t xml:space="preserve"> হয়ে</w:t>
      </w:r>
      <w:r>
        <w:rPr>
          <w:color w:val="000036"/>
        </w:rPr>
        <w:t xml:space="preserve"> গেছে</w:t>
      </w:r>
      <w:r>
        <w:rPr>
          <w:color w:val="220000"/>
        </w:rPr>
        <w:t xml:space="preserve"> কি</w:t>
      </w:r>
      <w:r>
        <w:rPr>
          <w:color w:val="290000"/>
        </w:rPr>
        <w:t xml:space="preserve"> করতে</w:t>
      </w:r>
      <w:r>
        <w:rPr>
          <w:color w:val="000036"/>
        </w:rPr>
        <w:t xml:space="preserve"> পারি</w:t>
      </w:r>
      <w:r>
        <w:br/>
      </w:r>
      <w:r>
        <w:rPr>
          <w:color w:val="1C0000"/>
        </w:rPr>
        <w:t xml:space="preserve"> amar</w:t>
      </w:r>
      <w:r>
        <w:rPr>
          <w:color w:val="00004B"/>
        </w:rPr>
        <w:t xml:space="preserve"> friend</w:t>
      </w:r>
      <w:r>
        <w:rPr>
          <w:color w:val="A40000"/>
        </w:rPr>
        <w:t xml:space="preserve"> tar</w:t>
      </w:r>
      <w:r>
        <w:rPr>
          <w:color w:val="000017"/>
        </w:rPr>
        <w:t xml:space="preserve"> bkash</w:t>
      </w:r>
      <w:r>
        <w:rPr>
          <w:color w:val="00004F"/>
        </w:rPr>
        <w:t xml:space="preserve"> account</w:t>
      </w:r>
      <w:r>
        <w:rPr>
          <w:color w:val="210000"/>
        </w:rPr>
        <w:t xml:space="preserve"> er</w:t>
      </w:r>
      <w:r>
        <w:rPr>
          <w:color w:val="000035"/>
        </w:rPr>
        <w:t xml:space="preserve"> password</w:t>
      </w:r>
      <w:r>
        <w:rPr>
          <w:color w:val="000041"/>
        </w:rPr>
        <w:t xml:space="preserve"> vula</w:t>
      </w:r>
      <w:r>
        <w:rPr>
          <w:color w:val="00003C"/>
        </w:rPr>
        <w:t xml:space="preserve"> gase</w:t>
      </w:r>
      <w:r>
        <w:rPr>
          <w:color w:val="A40000"/>
        </w:rPr>
        <w:t xml:space="preserve"> tar</w:t>
      </w:r>
      <w:r>
        <w:rPr>
          <w:color w:val="00004F"/>
        </w:rPr>
        <w:t xml:space="preserve"> account</w:t>
      </w:r>
      <w:r>
        <w:rPr>
          <w:color w:val="00002E"/>
        </w:rPr>
        <w:t xml:space="preserve"> lock</w:t>
      </w:r>
      <w:r>
        <w:rPr>
          <w:color w:val="2E0000"/>
        </w:rPr>
        <w:t xml:space="preserve"> hoye</w:t>
      </w:r>
      <w:r>
        <w:rPr>
          <w:color w:val="00003C"/>
        </w:rPr>
        <w:t xml:space="preserve"> gase</w:t>
      </w:r>
      <w:r>
        <w:rPr>
          <w:color w:val="000032"/>
        </w:rPr>
        <w:t xml:space="preserve"> ekhon</w:t>
      </w:r>
      <w:r>
        <w:rPr>
          <w:color w:val="00002A"/>
        </w:rPr>
        <w:t xml:space="preserve"> kivabe</w:t>
      </w:r>
      <w:r>
        <w:rPr>
          <w:color w:val="A40000"/>
        </w:rPr>
        <w:t xml:space="preserve"> tar</w:t>
      </w:r>
      <w:r>
        <w:rPr>
          <w:color w:val="00004F"/>
        </w:rPr>
        <w:t xml:space="preserve"> account</w:t>
      </w:r>
      <w:r>
        <w:rPr>
          <w:color w:val="00003F"/>
        </w:rPr>
        <w:t xml:space="preserve"> ferot</w:t>
      </w:r>
      <w:r>
        <w:rPr>
          <w:color w:val="000000"/>
        </w:rPr>
        <w:t xml:space="preserve"> pabe</w:t>
      </w:r>
      <w:r>
        <w:br/>
      </w:r>
      <w:r>
        <w:rPr>
          <w:color w:val="650000"/>
        </w:rPr>
        <w:t xml:space="preserve"> vaiya</w:t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3F"/>
        </w:rPr>
        <w:t xml:space="preserve"> pin</w:t>
      </w:r>
      <w:r>
        <w:rPr>
          <w:color w:val="00008C"/>
        </w:rPr>
        <w:t xml:space="preserve"> atke</w:t>
      </w:r>
      <w:r>
        <w:rPr>
          <w:color w:val="7A0000"/>
        </w:rPr>
        <w:t xml:space="preserve"> giyeche</w:t>
      </w:r>
      <w:r>
        <w:rPr>
          <w:color w:val="00003B"/>
        </w:rPr>
        <w:t xml:space="preserve"> to</w:t>
      </w:r>
      <w:r>
        <w:rPr>
          <w:color w:val="000031"/>
        </w:rPr>
        <w:t xml:space="preserve"> ki</w:t>
      </w:r>
      <w:r>
        <w:rPr>
          <w:color w:val="000049"/>
        </w:rPr>
        <w:t xml:space="preserve"> korbo</w:t>
      </w:r>
      <w:r>
        <w:br/>
      </w:r>
      <w:r>
        <w:rPr>
          <w:color w:val="350000"/>
        </w:rPr>
        <w:t xml:space="preserve"> amar</w:t>
      </w:r>
      <w:r>
        <w:rPr>
          <w:color w:val="00007B"/>
        </w:rPr>
        <w:t xml:space="preserve"> bekas</w:t>
      </w:r>
      <w:r>
        <w:rPr>
          <w:color w:val="520000"/>
        </w:rPr>
        <w:t xml:space="preserve"> ar</w:t>
      </w:r>
      <w:r>
        <w:rPr>
          <w:color w:val="000041"/>
        </w:rPr>
        <w:t xml:space="preserve"> pin</w:t>
      </w:r>
      <w:r>
        <w:rPr>
          <w:color w:val="000098"/>
        </w:rPr>
        <w:t xml:space="preserve"> bula</w:t>
      </w:r>
      <w:r>
        <w:rPr>
          <w:color w:val="000071"/>
        </w:rPr>
        <w:t xml:space="preserve"> gase</w:t>
      </w:r>
      <w:r>
        <w:br/>
      </w:r>
      <w:r>
        <w:rPr>
          <w:color w:val="2B0000"/>
        </w:rPr>
        <w:t xml:space="preserve"> amar</w:t>
      </w:r>
      <w:r>
        <w:rPr>
          <w:color w:val="00003C"/>
        </w:rPr>
        <w:t xml:space="preserve"> bikash</w:t>
      </w:r>
      <w:r>
        <w:rPr>
          <w:color w:val="00002F"/>
        </w:rPr>
        <w:t xml:space="preserve"> number</w:t>
      </w:r>
      <w:r>
        <w:rPr>
          <w:color w:val="00005A"/>
        </w:rPr>
        <w:t xml:space="preserve"> onek</w:t>
      </w:r>
      <w:r>
        <w:rPr>
          <w:color w:val="00006F"/>
        </w:rPr>
        <w:t xml:space="preserve"> dore</w:t>
      </w:r>
      <w:r>
        <w:rPr>
          <w:color w:val="000034"/>
        </w:rPr>
        <w:t xml:space="preserve"> pin</w:t>
      </w:r>
      <w:r>
        <w:rPr>
          <w:color w:val="000046"/>
        </w:rPr>
        <w:t xml:space="preserve"> lock</w:t>
      </w:r>
      <w:r>
        <w:rPr>
          <w:color w:val="00005B"/>
        </w:rPr>
        <w:t xml:space="preserve"> hoya</w:t>
      </w:r>
      <w:r>
        <w:rPr>
          <w:color w:val="00003B"/>
        </w:rPr>
        <w:t xml:space="preserve"> ase</w:t>
      </w:r>
      <w:r>
        <w:rPr>
          <w:color w:val="570000"/>
        </w:rPr>
        <w:t xml:space="preserve"> kindly</w:t>
      </w:r>
      <w:r>
        <w:rPr>
          <w:color w:val="440000"/>
        </w:rPr>
        <w:t xml:space="preserve"> help</w:t>
      </w:r>
      <w:r>
        <w:rPr>
          <w:color w:val="430000"/>
        </w:rPr>
        <w:t xml:space="preserve"> me</w:t>
      </w:r>
      <w:r>
        <w:br/>
      </w:r>
      <w:r>
        <w:rPr>
          <w:color w:val="2F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000057"/>
        </w:rPr>
        <w:t xml:space="preserve"> বিকাশের</w:t>
      </w:r>
      <w:r>
        <w:rPr>
          <w:color w:val="000049"/>
        </w:rPr>
        <w:t xml:space="preserve"> পিন</w:t>
      </w:r>
      <w:r>
        <w:rPr>
          <w:color w:val="000088"/>
        </w:rPr>
        <w:t xml:space="preserve"> ভূলে</w:t>
      </w:r>
      <w:r>
        <w:rPr>
          <w:color w:val="000061"/>
        </w:rPr>
        <w:t xml:space="preserve"> গেছি</w:t>
      </w:r>
      <w:r>
        <w:rPr>
          <w:color w:val="660000"/>
        </w:rPr>
        <w:t xml:space="preserve"> কী</w:t>
      </w:r>
      <w:r>
        <w:rPr>
          <w:color w:val="00005D"/>
        </w:rPr>
        <w:t xml:space="preserve"> করব</w:t>
      </w:r>
      <w:r>
        <w:rPr>
          <w:color w:val="000000"/>
        </w:rPr>
        <w:t xml:space="preserve"> এখন</w:t>
      </w:r>
      <w:r>
        <w:br/>
      </w:r>
      <w:r>
        <w:rPr>
          <w:color w:val="3C0000"/>
        </w:rPr>
        <w:t xml:space="preserve"> i</w:t>
      </w:r>
      <w:r>
        <w:rPr>
          <w:color w:val="00005D"/>
        </w:rPr>
        <w:t xml:space="preserve"> need</w:t>
      </w:r>
      <w:r>
        <w:rPr>
          <w:color w:val="00003F"/>
        </w:rPr>
        <w:t xml:space="preserve"> to</w:t>
      </w:r>
      <w:r>
        <w:rPr>
          <w:color w:val="000056"/>
        </w:rPr>
        <w:t xml:space="preserve"> reset</w:t>
      </w:r>
      <w:r>
        <w:rPr>
          <w:color w:val="000041"/>
        </w:rPr>
        <w:t xml:space="preserve"> my</w:t>
      </w:r>
      <w:r>
        <w:rPr>
          <w:color w:val="000043"/>
        </w:rPr>
        <w:t xml:space="preserve"> pin</w:t>
      </w:r>
      <w:r>
        <w:rPr>
          <w:color w:val="5D0000"/>
        </w:rPr>
        <w:t xml:space="preserve"> plz</w:t>
      </w:r>
      <w:r>
        <w:rPr>
          <w:color w:val="570000"/>
        </w:rPr>
        <w:t xml:space="preserve"> help</w:t>
      </w:r>
      <w:r>
        <w:rPr>
          <w:color w:val="550000"/>
        </w:rPr>
        <w:t xml:space="preserve"> me</w:t>
      </w:r>
      <w:r>
        <w:rPr>
          <w:color w:val="00005B"/>
        </w:rPr>
        <w:t xml:space="preserve"> out</w:t>
      </w:r>
      <w:r>
        <w:br/>
      </w:r>
      <w:r>
        <w:rPr>
          <w:color w:val="000025"/>
        </w:rPr>
        <w:t xml:space="preserve"> bkash</w:t>
      </w:r>
      <w:r>
        <w:rPr>
          <w:color w:val="000037"/>
        </w:rPr>
        <w:t xml:space="preserve"> pin</w:t>
      </w:r>
      <w:r>
        <w:rPr>
          <w:color w:val="00006F"/>
        </w:rPr>
        <w:t xml:space="preserve"> vole</w:t>
      </w:r>
      <w:r>
        <w:rPr>
          <w:color w:val="00008D"/>
        </w:rPr>
        <w:t xml:space="preserve"> jaci</w:t>
      </w:r>
      <w:r>
        <w:rPr>
          <w:color w:val="000057"/>
        </w:rPr>
        <w:t xml:space="preserve"> akon</w:t>
      </w:r>
      <w:r>
        <w:rPr>
          <w:color w:val="00002B"/>
        </w:rPr>
        <w:t xml:space="preserve"> ki</w:t>
      </w:r>
      <w:r>
        <w:rPr>
          <w:color w:val="880000"/>
        </w:rPr>
        <w:t xml:space="preserve"> kirbo</w:t>
      </w:r>
      <w:r>
        <w:br/>
      </w:r>
      <w:r>
        <w:rPr>
          <w:color w:val="1E0000"/>
        </w:rPr>
        <w:t xml:space="preserve"> ami</w:t>
      </w:r>
      <w:r>
        <w:rPr>
          <w:color w:val="000067"/>
        </w:rPr>
        <w:t xml:space="preserve"> bulbosoto</w:t>
      </w:r>
      <w:r>
        <w:rPr>
          <w:color w:val="290000"/>
        </w:rPr>
        <w:t xml:space="preserve"> amr</w:t>
      </w:r>
      <w:r>
        <w:rPr>
          <w:color w:val="000028"/>
        </w:rPr>
        <w:t xml:space="preserve"> pin</w:t>
      </w:r>
      <w:r>
        <w:rPr>
          <w:color w:val="000067"/>
        </w:rPr>
        <w:t xml:space="preserve"> ulta</w:t>
      </w:r>
      <w:r>
        <w:rPr>
          <w:color w:val="320000"/>
        </w:rPr>
        <w:t xml:space="preserve"> diye</w:t>
      </w:r>
      <w:r>
        <w:rPr>
          <w:color w:val="00001B"/>
        </w:rPr>
        <w:t xml:space="preserve"> bkash</w:t>
      </w:r>
      <w:r>
        <w:rPr>
          <w:color w:val="000027"/>
        </w:rPr>
        <w:t xml:space="preserve"> ta</w:t>
      </w:r>
      <w:r>
        <w:rPr>
          <w:color w:val="000037"/>
        </w:rPr>
        <w:t xml:space="preserve"> lock</w:t>
      </w:r>
      <w:r>
        <w:rPr>
          <w:color w:val="360000"/>
        </w:rPr>
        <w:t xml:space="preserve"> hoye</w:t>
      </w:r>
      <w:r>
        <w:rPr>
          <w:color w:val="3A0000"/>
        </w:rPr>
        <w:t xml:space="preserve"> gese</w:t>
      </w:r>
      <w:r>
        <w:rPr>
          <w:color w:val="000038"/>
        </w:rPr>
        <w:t xml:space="preserve"> akhon</w:t>
      </w:r>
      <w:r>
        <w:rPr>
          <w:color w:val="000063"/>
        </w:rPr>
        <w:t xml:space="preserve"> recovery</w:t>
      </w:r>
      <w:r>
        <w:rPr>
          <w:color w:val="000031"/>
        </w:rPr>
        <w:t xml:space="preserve"> kivabe</w:t>
      </w:r>
      <w:r>
        <w:rPr>
          <w:color w:val="000050"/>
        </w:rPr>
        <w:t xml:space="preserve"> korty</w:t>
      </w:r>
      <w:r>
        <w:rPr>
          <w:color w:val="000035"/>
        </w:rPr>
        <w:t xml:space="preserve"> pari</w:t>
      </w:r>
      <w:r>
        <w:br/>
      </w:r>
      <w:r>
        <w:rPr>
          <w:color w:val="2F0000"/>
        </w:rPr>
        <w:t xml:space="preserve"> আমি</w:t>
      </w:r>
      <w:r>
        <w:rPr>
          <w:color w:val="000069"/>
        </w:rPr>
        <w:t xml:space="preserve"> বিকাস</w:t>
      </w:r>
      <w:r>
        <w:rPr>
          <w:color w:val="000048"/>
        </w:rPr>
        <w:t xml:space="preserve"> পিন</w:t>
      </w:r>
      <w:r>
        <w:rPr>
          <w:color w:val="000056"/>
        </w:rPr>
        <w:t xml:space="preserve"> ভুলে</w:t>
      </w:r>
      <w:r>
        <w:rPr>
          <w:color w:val="000060"/>
        </w:rPr>
        <w:t xml:space="preserve"> গেছি</w:t>
      </w:r>
      <w:r>
        <w:rPr>
          <w:color w:val="880000"/>
        </w:rPr>
        <w:t xml:space="preserve"> একন</w:t>
      </w:r>
      <w:r>
        <w:rPr>
          <w:color w:val="320000"/>
        </w:rPr>
        <w:t xml:space="preserve"> কি</w:t>
      </w:r>
      <w:r>
        <w:rPr>
          <w:color w:val="00005B"/>
        </w:rPr>
        <w:t xml:space="preserve"> করব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700000"/>
        </w:rPr>
        <w:t xml:space="preserve"> টার</w:t>
      </w:r>
      <w:r>
        <w:rPr>
          <w:color w:val="00003B"/>
        </w:rPr>
        <w:t xml:space="preserve"> পিন</w:t>
      </w:r>
      <w:r>
        <w:rPr>
          <w:color w:val="000089"/>
        </w:rPr>
        <w:t xml:space="preserve"> রিছেট</w:t>
      </w:r>
      <w:r>
        <w:rPr>
          <w:color w:val="00006A"/>
        </w:rPr>
        <w:t xml:space="preserve"> চাচ্ছে</w:t>
      </w:r>
      <w:r>
        <w:rPr>
          <w:color w:val="00003B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310000"/>
        </w:rPr>
        <w:t xml:space="preserve"> করতে</w:t>
      </w:r>
      <w:r>
        <w:rPr>
          <w:color w:val="000041"/>
        </w:rPr>
        <w:t xml:space="preserve"> পারি</w:t>
      </w:r>
      <w:r>
        <w:br/>
      </w:r>
      <w:r>
        <w:rPr>
          <w:color w:val="000066"/>
        </w:rPr>
        <w:t xml:space="preserve"> asole</w:t>
      </w:r>
      <w:r>
        <w:rPr>
          <w:color w:val="4A0000"/>
        </w:rPr>
        <w:t xml:space="preserve"> ami</w:t>
      </w:r>
      <w:r>
        <w:rPr>
          <w:color w:val="320000"/>
        </w:rPr>
        <w:t xml:space="preserve"> amr</w:t>
      </w:r>
      <w:r>
        <w:rPr>
          <w:color w:val="000031"/>
        </w:rPr>
        <w:t xml:space="preserve"> pin</w:t>
      </w:r>
      <w:r>
        <w:rPr>
          <w:color w:val="000049"/>
        </w:rPr>
        <w:t xml:space="preserve"> code</w:t>
      </w:r>
      <w:r>
        <w:rPr>
          <w:color w:val="00002F"/>
        </w:rPr>
        <w:t xml:space="preserve"> ta</w:t>
      </w:r>
      <w:r>
        <w:rPr>
          <w:color w:val="000000"/>
        </w:rPr>
        <w:t xml:space="preserve"> bar</w:t>
      </w:r>
      <w:r>
        <w:rPr>
          <w:color w:val="00006B"/>
        </w:rPr>
        <w:t xml:space="preserve"> deoar</w:t>
      </w:r>
      <w:r>
        <w:rPr>
          <w:color w:val="5B0000"/>
        </w:rPr>
        <w:t xml:space="preserve"> karone</w:t>
      </w:r>
      <w:r>
        <w:rPr>
          <w:color w:val="000042"/>
        </w:rPr>
        <w:t xml:space="preserve"> lock</w:t>
      </w:r>
      <w:r>
        <w:rPr>
          <w:color w:val="410000"/>
        </w:rPr>
        <w:t xml:space="preserve"> hoye</w:t>
      </w:r>
      <w:r>
        <w:rPr>
          <w:color w:val="000000"/>
        </w:rPr>
        <w:t xml:space="preserve"> gece</w:t>
      </w:r>
      <w:r>
        <w:rPr>
          <w:color w:val="000000"/>
        </w:rPr>
        <w:t xml:space="preserve"> akhon</w:t>
      </w:r>
      <w:r>
        <w:rPr>
          <w:color w:val="4A0000"/>
        </w:rPr>
        <w:t xml:space="preserve"> ami</w:t>
      </w:r>
      <w:r>
        <w:rPr>
          <w:color w:val="000026"/>
        </w:rPr>
        <w:t xml:space="preserve"> ki</w:t>
      </w:r>
      <w:r>
        <w:rPr>
          <w:color w:val="2F0000"/>
        </w:rPr>
        <w:t xml:space="preserve"> korte</w:t>
      </w:r>
      <w:r>
        <w:rPr>
          <w:color w:val="000040"/>
        </w:rPr>
        <w:t xml:space="preserve"> pari</w:t>
      </w:r>
      <w:r>
        <w:br/>
      </w:r>
      <w:r>
        <w:rPr>
          <w:color w:val="3B0000"/>
        </w:rPr>
        <w:t xml:space="preserve"> amr</w:t>
      </w:r>
      <w:r>
        <w:rPr>
          <w:color w:val="000027"/>
        </w:rPr>
        <w:t xml:space="preserve"> bkash</w:t>
      </w:r>
      <w:r>
        <w:rPr>
          <w:color w:val="380000"/>
        </w:rPr>
        <w:t xml:space="preserve"> er</w:t>
      </w:r>
      <w:r>
        <w:rPr>
          <w:color w:val="00003A"/>
        </w:rPr>
        <w:t xml:space="preserve"> pin</w:t>
      </w:r>
      <w:r>
        <w:rPr>
          <w:color w:val="000055"/>
        </w:rPr>
        <w:t xml:space="preserve"> vule</w:t>
      </w:r>
      <w:r>
        <w:rPr>
          <w:color w:val="6A0000"/>
        </w:rPr>
        <w:t xml:space="preserve"> geci</w:t>
      </w:r>
      <w:r>
        <w:rPr>
          <w:color w:val="680000"/>
        </w:rPr>
        <w:t xml:space="preserve"> ota</w:t>
      </w:r>
      <w:r>
        <w:rPr>
          <w:color w:val="00004A"/>
        </w:rPr>
        <w:t xml:space="preserve"> reset</w:t>
      </w:r>
      <w:r>
        <w:rPr>
          <w:color w:val="380000"/>
        </w:rPr>
        <w:t xml:space="preserve"> korte</w:t>
      </w:r>
      <w:r>
        <w:rPr>
          <w:color w:val="000050"/>
        </w:rPr>
        <w:t xml:space="preserve"> cai</w:t>
      </w:r>
      <w:r>
        <w:rPr>
          <w:color w:val="5C0000"/>
        </w:rPr>
        <w:t xml:space="preserve"> vaiya</w:t>
      </w:r>
      <w:r>
        <w:br/>
      </w:r>
      <w:r>
        <w:rPr>
          <w:color w:val="00006F"/>
        </w:rPr>
        <w:t xml:space="preserve"> বিকাশের</w:t>
      </w:r>
      <w:r>
        <w:rPr>
          <w:color w:val="00009D"/>
        </w:rPr>
        <w:t xml:space="preserve"> পাসওয়ার্ড</w:t>
      </w:r>
      <w:r>
        <w:rPr>
          <w:color w:val="00006F"/>
        </w:rPr>
        <w:t xml:space="preserve"> ভুলে</w:t>
      </w:r>
      <w:r>
        <w:rPr>
          <w:color w:val="00007B"/>
        </w:rPr>
        <w:t xml:space="preserve"> গেছি</w:t>
      </w:r>
      <w:r>
        <w:br/>
      </w:r>
      <w:r>
        <w:rPr>
          <w:color w:val="400000"/>
        </w:rPr>
        <w:t xml:space="preserve"> আমার</w:t>
      </w:r>
      <w:r>
        <w:rPr>
          <w:color w:val="000051"/>
        </w:rPr>
        <w:t xml:space="preserve"> একাউন্ট</w:t>
      </w:r>
      <w:r>
        <w:rPr>
          <w:color w:val="000066"/>
        </w:rPr>
        <w:t xml:space="preserve"> পিন</w:t>
      </w:r>
      <w:r>
        <w:rPr>
          <w:color w:val="000080"/>
        </w:rPr>
        <w:t xml:space="preserve"> লক</w:t>
      </w:r>
      <w:r>
        <w:rPr>
          <w:color w:val="780000"/>
        </w:rPr>
        <w:t xml:space="preserve"> হয়ে</w:t>
      </w:r>
      <w:r>
        <w:rPr>
          <w:color w:val="000070"/>
        </w:rPr>
        <w:t xml:space="preserve"> গেছে</w:t>
      </w:r>
      <w:r>
        <w:br/>
      </w:r>
      <w:r>
        <w:rPr>
          <w:color w:val="2E0000"/>
        </w:rPr>
        <w:t xml:space="preserve"> amr</w:t>
      </w:r>
      <w:r>
        <w:rPr>
          <w:color w:val="00001E"/>
        </w:rPr>
        <w:t xml:space="preserve"> bkash</w:t>
      </w:r>
      <w:r>
        <w:rPr>
          <w:color w:val="000029"/>
        </w:rPr>
        <w:t xml:space="preserve"> number</w:t>
      </w:r>
      <w:r>
        <w:rPr>
          <w:color w:val="00002A"/>
        </w:rPr>
        <w:t xml:space="preserve"> e</w:t>
      </w:r>
      <w:r>
        <w:rPr>
          <w:color w:val="00005A"/>
        </w:rPr>
        <w:t xml:space="preserve"> pin</w:t>
      </w:r>
      <w:r>
        <w:rPr>
          <w:color w:val="00003C"/>
        </w:rPr>
        <w:t xml:space="preserve"> lock</w:t>
      </w:r>
      <w:r>
        <w:rPr>
          <w:color w:val="3B0000"/>
        </w:rPr>
        <w:t xml:space="preserve"> hoye</w:t>
      </w:r>
      <w:r>
        <w:rPr>
          <w:color w:val="570000"/>
        </w:rPr>
        <w:t xml:space="preserve"> giyeche</w:t>
      </w:r>
      <w:r>
        <w:rPr>
          <w:color w:val="000072"/>
        </w:rPr>
        <w:t xml:space="preserve"> konovhabe</w:t>
      </w:r>
      <w:r>
        <w:rPr>
          <w:color w:val="00005A"/>
        </w:rPr>
        <w:t xml:space="preserve"> pin</w:t>
      </w:r>
      <w:r>
        <w:rPr>
          <w:color w:val="00003A"/>
        </w:rPr>
        <w:t xml:space="preserve"> reset</w:t>
      </w:r>
      <w:r>
        <w:rPr>
          <w:color w:val="00004B"/>
        </w:rPr>
        <w:t xml:space="preserve"> krte</w:t>
      </w:r>
      <w:r>
        <w:rPr>
          <w:color w:val="000044"/>
        </w:rPr>
        <w:t xml:space="preserve"> parchi</w:t>
      </w:r>
      <w:r>
        <w:rPr>
          <w:color w:val="00005A"/>
        </w:rPr>
        <w:t xml:space="preserve"> naa</w:t>
      </w:r>
      <w:r>
        <w:br/>
      </w:r>
      <w:r>
        <w:rPr>
          <w:color w:val="000043"/>
        </w:rPr>
        <w:t xml:space="preserve"> bhaiya</w:t>
      </w:r>
      <w:r>
        <w:rPr>
          <w:color w:val="000026"/>
        </w:rPr>
        <w:t xml:space="preserve"> pin</w:t>
      </w:r>
      <w:r>
        <w:rPr>
          <w:color w:val="000033"/>
        </w:rPr>
        <w:t xml:space="preserve"> lock</w:t>
      </w:r>
      <w:r>
        <w:rPr>
          <w:color w:val="000042"/>
        </w:rPr>
        <w:t xml:space="preserve"> hoya</w:t>
      </w:r>
      <w:r>
        <w:rPr>
          <w:color w:val="360000"/>
        </w:rPr>
        <w:t xml:space="preserve"> gese</w:t>
      </w:r>
      <w:r>
        <w:rPr>
          <w:color w:val="00006A"/>
        </w:rPr>
        <w:t xml:space="preserve"> akhon</w:t>
      </w:r>
      <w:r>
        <w:rPr>
          <w:color w:val="000061"/>
        </w:rPr>
        <w:t xml:space="preserve"> resend</w:t>
      </w:r>
      <w:r>
        <w:rPr>
          <w:color w:val="000061"/>
        </w:rPr>
        <w:t xml:space="preserve"> pineo</w:t>
      </w:r>
      <w:r>
        <w:rPr>
          <w:color w:val="000047"/>
        </w:rPr>
        <w:t xml:space="preserve"> bhul</w:t>
      </w:r>
      <w:r>
        <w:rPr>
          <w:color w:val="000042"/>
        </w:rPr>
        <w:t xml:space="preserve"> disi</w:t>
      </w:r>
      <w:r>
        <w:rPr>
          <w:color w:val="00006A"/>
        </w:rPr>
        <w:t xml:space="preserve"> akhon</w:t>
      </w:r>
      <w:r>
        <w:rPr>
          <w:color w:val="000040"/>
        </w:rPr>
        <w:t xml:space="preserve"> khulbo</w:t>
      </w:r>
      <w:r>
        <w:rPr>
          <w:color w:val="000043"/>
        </w:rPr>
        <w:t xml:space="preserve"> kemne</w:t>
      </w:r>
      <w:r>
        <w:br/>
      </w:r>
      <w:r>
        <w:rPr>
          <w:color w:val="000063"/>
        </w:rPr>
        <w:t xml:space="preserve"> পিন</w:t>
      </w:r>
      <w:r>
        <w:rPr>
          <w:color w:val="000064"/>
        </w:rPr>
        <w:t xml:space="preserve"> নাম্বার</w:t>
      </w:r>
      <w:r>
        <w:rPr>
          <w:color w:val="000076"/>
        </w:rPr>
        <w:t xml:space="preserve"> ভুলে</w:t>
      </w:r>
      <w:r>
        <w:rPr>
          <w:color w:val="0000B0"/>
        </w:rPr>
        <w:t xml:space="preserve"> গিয়েছি</w:t>
      </w:r>
      <w:r>
        <w:br/>
      </w:r>
      <w:r>
        <w:rPr>
          <w:color w:val="000040"/>
        </w:rPr>
        <w:t xml:space="preserve"> my</w:t>
      </w:r>
      <w:r>
        <w:rPr>
          <w:color w:val="000084"/>
        </w:rPr>
        <w:t xml:space="preserve"> pin</w:t>
      </w:r>
      <w:r>
        <w:rPr>
          <w:color w:val="000086"/>
        </w:rPr>
        <w:t xml:space="preserve"> resat</w:t>
      </w:r>
      <w:r>
        <w:rPr>
          <w:color w:val="350000"/>
        </w:rPr>
        <w:t xml:space="preserve"> amar</w:t>
      </w:r>
      <w:r>
        <w:rPr>
          <w:color w:val="000084"/>
        </w:rPr>
        <w:t xml:space="preserve"> pin</w:t>
      </w:r>
      <w:r>
        <w:rPr>
          <w:color w:val="000066"/>
        </w:rPr>
        <w:t xml:space="preserve"> block</w:t>
      </w:r>
      <w:r>
        <w:rPr>
          <w:color w:val="00006D"/>
        </w:rPr>
        <w:t xml:space="preserve"> hoice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6A"/>
        </w:rPr>
        <w:t xml:space="preserve"> অ্যাকাউন্ট</w:t>
      </w:r>
      <w:r>
        <w:rPr>
          <w:color w:val="000051"/>
        </w:rPr>
        <w:t xml:space="preserve"> পিন</w:t>
      </w:r>
      <w:r>
        <w:rPr>
          <w:color w:val="000065"/>
        </w:rPr>
        <w:t xml:space="preserve"> লক</w:t>
      </w:r>
      <w:r>
        <w:rPr>
          <w:color w:val="5F0000"/>
        </w:rPr>
        <w:t xml:space="preserve"> হয়ে</w:t>
      </w:r>
      <w:r>
        <w:rPr>
          <w:color w:val="000059"/>
        </w:rPr>
        <w:t xml:space="preserve"> গেছে</w:t>
      </w:r>
      <w:r>
        <w:rPr>
          <w:color w:val="000050"/>
        </w:rPr>
        <w:t xml:space="preserve"> এখন</w:t>
      </w:r>
      <w:r>
        <w:rPr>
          <w:color w:val="380000"/>
        </w:rPr>
        <w:t xml:space="preserve"> কি</w:t>
      </w:r>
      <w:r>
        <w:rPr>
          <w:color w:val="43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50000"/>
        </w:rPr>
        <w:t xml:space="preserve"> amar</w:t>
      </w:r>
      <w:r>
        <w:rPr>
          <w:color w:val="000084"/>
        </w:rPr>
        <w:t xml:space="preserve"> bcash</w:t>
      </w:r>
      <w:r>
        <w:rPr>
          <w:color w:val="000031"/>
        </w:rPr>
        <w:t xml:space="preserve"> account</w:t>
      </w:r>
      <w:r>
        <w:rPr>
          <w:color w:val="000041"/>
        </w:rPr>
        <w:t xml:space="preserve"> pin</w:t>
      </w:r>
      <w:r>
        <w:rPr>
          <w:color w:val="000065"/>
        </w:rPr>
        <w:t xml:space="preserve"> block</w:t>
      </w:r>
      <w:r>
        <w:rPr>
          <w:color w:val="0000A6"/>
        </w:rPr>
        <w:t xml:space="preserve"> hpice</w:t>
      </w:r>
      <w:r>
        <w:br/>
      </w:r>
      <w:r>
        <w:rPr>
          <w:color w:val="000095"/>
        </w:rPr>
        <w:t xml:space="preserve"> বস</w:t>
      </w:r>
      <w:r>
        <w:rPr>
          <w:color w:val="00004C"/>
        </w:rPr>
        <w:t xml:space="preserve"> পিন</w:t>
      </w:r>
      <w:r>
        <w:rPr>
          <w:color w:val="000068"/>
        </w:rPr>
        <w:t xml:space="preserve"> রিসেট</w:t>
      </w:r>
      <w:r>
        <w:rPr>
          <w:color w:val="00005A"/>
        </w:rPr>
        <w:t xml:space="preserve"> করবো</w:t>
      </w:r>
      <w:r>
        <w:rPr>
          <w:color w:val="840000"/>
        </w:rPr>
        <w:t xml:space="preserve"> হ্যালো</w:t>
      </w:r>
      <w:r>
        <w:br/>
      </w:r>
      <w:r>
        <w:rPr>
          <w:color w:val="290000"/>
        </w:rPr>
        <w:t xml:space="preserve"> ami</w:t>
      </w:r>
      <w:r>
        <w:rPr>
          <w:color w:val="000073"/>
        </w:rPr>
        <w:t xml:space="preserve"> bkasher</w:t>
      </w:r>
      <w:r>
        <w:rPr>
          <w:color w:val="000036"/>
        </w:rPr>
        <w:t xml:space="preserve"> pin</w:t>
      </w:r>
      <w:r>
        <w:rPr>
          <w:color w:val="00007E"/>
        </w:rPr>
        <w:t xml:space="preserve"> vile</w:t>
      </w:r>
      <w:r>
        <w:rPr>
          <w:color w:val="640000"/>
        </w:rPr>
        <w:t xml:space="preserve"> gechi</w:t>
      </w:r>
      <w:r>
        <w:rPr>
          <w:color w:val="00008A"/>
        </w:rPr>
        <w:t xml:space="preserve"> upoy</w:t>
      </w:r>
      <w:r>
        <w:rPr>
          <w:color w:val="00002A"/>
        </w:rPr>
        <w:t xml:space="preserve"> ki</w:t>
      </w:r>
      <w:r>
        <w:br/>
      </w:r>
      <w:r>
        <w:rPr>
          <w:color w:val="230000"/>
        </w:rPr>
        <w:t xml:space="preserve"> আমার</w:t>
      </w:r>
      <w:r>
        <w:rPr>
          <w:color w:val="680000"/>
        </w:rPr>
        <w:t xml:space="preserve"> মায়ের</w:t>
      </w:r>
      <w:r>
        <w:rPr>
          <w:color w:val="00004B"/>
        </w:rPr>
        <w:t xml:space="preserve"> একাউন্টের</w:t>
      </w:r>
      <w:r>
        <w:rPr>
          <w:color w:val="00005F"/>
        </w:rPr>
        <w:t xml:space="preserve"> পাসওয়ার্ড</w:t>
      </w:r>
      <w:r>
        <w:rPr>
          <w:color w:val="00004C"/>
        </w:rPr>
        <w:t xml:space="preserve"> রিসেট</w:t>
      </w:r>
      <w:r>
        <w:rPr>
          <w:color w:val="2E0000"/>
        </w:rPr>
        <w:t xml:space="preserve"> করতে</w:t>
      </w:r>
      <w:r>
        <w:rPr>
          <w:color w:val="000048"/>
        </w:rPr>
        <w:t xml:space="preserve"> সমস্যা</w:t>
      </w:r>
      <w:r>
        <w:rPr>
          <w:color w:val="000000"/>
        </w:rPr>
        <w:t xml:space="preserve"> হচ্ছে</w:t>
      </w:r>
      <w:r>
        <w:rPr>
          <w:color w:val="540000"/>
        </w:rPr>
        <w:t xml:space="preserve"> সে</w:t>
      </w:r>
      <w:r>
        <w:rPr>
          <w:color w:val="5B0000"/>
        </w:rPr>
        <w:t xml:space="preserve"> ক্ষেত্রে</w:t>
      </w:r>
      <w:r>
        <w:rPr>
          <w:color w:val="000060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270000"/>
        </w:rPr>
        <w:t xml:space="preserve"> আমার</w:t>
      </w:r>
      <w:r>
        <w:rPr>
          <w:color w:val="000054"/>
        </w:rPr>
        <w:t xml:space="preserve"> আর</w:t>
      </w:r>
      <w:r>
        <w:rPr>
          <w:color w:val="00003F"/>
        </w:rPr>
        <w:t xml:space="preserve"> একটা</w:t>
      </w:r>
      <w:r>
        <w:rPr>
          <w:color w:val="000026"/>
        </w:rPr>
        <w:t xml:space="preserve"> বিকাশ</w:t>
      </w:r>
      <w:r>
        <w:rPr>
          <w:color w:val="00003D"/>
        </w:rPr>
        <w:t xml:space="preserve"> পিন</w:t>
      </w:r>
      <w:r>
        <w:rPr>
          <w:color w:val="000079"/>
        </w:rPr>
        <w:t xml:space="preserve"> কোট</w:t>
      </w:r>
      <w:r>
        <w:rPr>
          <w:color w:val="000094"/>
        </w:rPr>
        <w:t xml:space="preserve"> নস্ট</w:t>
      </w:r>
      <w:r>
        <w:rPr>
          <w:color w:val="490000"/>
        </w:rPr>
        <w:t xml:space="preserve"> হয়ে</w:t>
      </w:r>
      <w:r>
        <w:rPr>
          <w:color w:val="000044"/>
        </w:rPr>
        <w:t xml:space="preserve"> গেছে</w:t>
      </w:r>
      <w:r>
        <w:br/>
      </w:r>
      <w:r>
        <w:rPr>
          <w:color w:val="210000"/>
        </w:rPr>
        <w:t xml:space="preserve"> আমার</w:t>
      </w:r>
      <w:r>
        <w:rPr>
          <w:color w:val="000035"/>
        </w:rPr>
        <w:t xml:space="preserve"> পিন</w:t>
      </w:r>
      <w:r>
        <w:rPr>
          <w:color w:val="00004F"/>
        </w:rPr>
        <w:t xml:space="preserve"> ব্লক</w:t>
      </w:r>
      <w:r>
        <w:rPr>
          <w:color w:val="3F0000"/>
        </w:rPr>
        <w:t xml:space="preserve"> হয়ে</w:t>
      </w:r>
      <w:r>
        <w:rPr>
          <w:color w:val="000075"/>
        </w:rPr>
        <w:t xml:space="preserve"> গেছ</w:t>
      </w:r>
      <w:r>
        <w:rPr>
          <w:color w:val="000080"/>
        </w:rPr>
        <w:t xml:space="preserve"> আমিনপিন</w:t>
      </w:r>
      <w:r>
        <w:rPr>
          <w:color w:val="000080"/>
        </w:rPr>
        <w:t xml:space="preserve"> ফেরতপেতে</w:t>
      </w:r>
      <w:r>
        <w:rPr>
          <w:color w:val="00003B"/>
        </w:rPr>
        <w:t xml:space="preserve"> চাচ্ছি</w:t>
      </w:r>
      <w:r>
        <w:br/>
      </w:r>
      <w:r>
        <w:rPr>
          <w:color w:val="000068"/>
        </w:rPr>
        <w:t xml:space="preserve"> পিন</w:t>
      </w:r>
      <w:r>
        <w:rPr>
          <w:color w:val="00008E"/>
        </w:rPr>
        <w:t xml:space="preserve"> রিসেট</w:t>
      </w:r>
      <w:r>
        <w:rPr>
          <w:color w:val="000070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910000"/>
        </w:rPr>
        <w:t xml:space="preserve"> কী</w:t>
      </w:r>
      <w:r>
        <w:rPr>
          <w:color w:val="000000"/>
        </w:rPr>
        <w:t xml:space="preserve"> করব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61"/>
        </w:rPr>
        <w:t xml:space="preserve"> পিন</w:t>
      </w:r>
      <w:r>
        <w:rPr>
          <w:color w:val="00007C"/>
        </w:rPr>
        <w:t xml:space="preserve"> টি</w:t>
      </w:r>
      <w:r>
        <w:rPr>
          <w:color w:val="000085"/>
        </w:rPr>
        <w:t xml:space="preserve"> রিসেট</w:t>
      </w:r>
      <w:r>
        <w:rPr>
          <w:color w:val="510000"/>
        </w:rPr>
        <w:t xml:space="preserve"> করতে</w:t>
      </w:r>
      <w:r>
        <w:rPr>
          <w:color w:val="00005A"/>
        </w:rPr>
        <w:t xml:space="preserve"> চাই</w:t>
      </w:r>
      <w:r>
        <w:br/>
      </w:r>
      <w:r>
        <w:rPr>
          <w:color w:val="000090"/>
        </w:rPr>
        <w:t xml:space="preserve"> ভভাই</w:t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C"/>
        </w:rPr>
        <w:t xml:space="preserve"> পিন</w:t>
      </w:r>
      <w:r>
        <w:rPr>
          <w:color w:val="00003D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4F"/>
        </w:rPr>
        <w:t xml:space="preserve"> গেছি</w:t>
      </w:r>
      <w:r>
        <w:rPr>
          <w:color w:val="000060"/>
        </w:rPr>
        <w:t xml:space="preserve"> কেমনে</w:t>
      </w:r>
      <w:r>
        <w:rPr>
          <w:color w:val="000058"/>
        </w:rPr>
        <w:t xml:space="preserve"> ঠিক</w:t>
      </w:r>
      <w:r>
        <w:rPr>
          <w:color w:val="000047"/>
        </w:rPr>
        <w:t xml:space="preserve"> করবো</w:t>
      </w:r>
      <w:r>
        <w:br/>
      </w:r>
      <w:r>
        <w:rPr>
          <w:color w:val="320000"/>
        </w:rPr>
        <w:t xml:space="preserve"> আমার</w:t>
      </w:r>
      <w:r>
        <w:rPr>
          <w:color w:val="000050"/>
        </w:rPr>
        <w:t xml:space="preserve"> পিন</w:t>
      </w:r>
      <w:r>
        <w:rPr>
          <w:color w:val="000066"/>
        </w:rPr>
        <w:t xml:space="preserve"> টি</w:t>
      </w:r>
      <w:r>
        <w:rPr>
          <w:color w:val="0000C1"/>
        </w:rPr>
        <w:t xml:space="preserve"> ব্লকহয়ে</w:t>
      </w:r>
      <w:r>
        <w:rPr>
          <w:color w:val="000058"/>
        </w:rPr>
        <w:t xml:space="preserve"> গেছে</w:t>
      </w:r>
      <w:r>
        <w:br/>
      </w:r>
      <w:r>
        <w:rPr>
          <w:color w:val="450000"/>
        </w:rPr>
        <w:t xml:space="preserve"> amar</w:t>
      </w:r>
      <w:r>
        <w:rPr>
          <w:color w:val="000039"/>
        </w:rPr>
        <w:t xml:space="preserve"> bkash</w:t>
      </w:r>
      <w:r>
        <w:rPr>
          <w:color w:val="000055"/>
        </w:rPr>
        <w:t xml:space="preserve"> pin</w:t>
      </w:r>
      <w:r>
        <w:rPr>
          <w:color w:val="000070"/>
        </w:rPr>
        <w:t xml:space="preserve"> ti</w:t>
      </w:r>
      <w:r>
        <w:rPr>
          <w:color w:val="00007C"/>
        </w:rPr>
        <w:t xml:space="preserve"> vule</w:t>
      </w:r>
      <w:r>
        <w:rPr>
          <w:color w:val="000091"/>
        </w:rPr>
        <w:t xml:space="preserve"> gesi</w:t>
      </w:r>
      <w:r>
        <w:br/>
      </w:r>
      <w:r>
        <w:rPr>
          <w:color w:val="39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69"/>
        </w:rPr>
        <w:t xml:space="preserve"> বিকাশের</w:t>
      </w:r>
      <w:r>
        <w:rPr>
          <w:color w:val="000058"/>
        </w:rPr>
        <w:t xml:space="preserve"> পিন</w:t>
      </w:r>
      <w:r>
        <w:rPr>
          <w:color w:val="000070"/>
        </w:rPr>
        <w:t xml:space="preserve"> টি</w:t>
      </w:r>
      <w:r>
        <w:rPr>
          <w:color w:val="000078"/>
        </w:rPr>
        <w:t xml:space="preserve"> রিসেট</w:t>
      </w:r>
      <w:r>
        <w:rPr>
          <w:color w:val="490000"/>
        </w:rPr>
        <w:t xml:space="preserve"> করতে</w:t>
      </w:r>
      <w:r>
        <w:rPr>
          <w:color w:val="000052"/>
        </w:rPr>
        <w:t xml:space="preserve"> চাই</w:t>
      </w:r>
      <w:r>
        <w:br/>
      </w:r>
      <w:r>
        <w:rPr>
          <w:color w:val="000000"/>
        </w:rPr>
        <w:t xml:space="preserve"> আমার</w:t>
      </w:r>
      <w:r>
        <w:rPr>
          <w:color w:val="390000"/>
        </w:rPr>
        <w:t xml:space="preserve"> এই</w:t>
      </w:r>
      <w:r>
        <w:rPr>
          <w:color w:val="000085"/>
        </w:rPr>
        <w:t xml:space="preserve"> নাম্বরে</w:t>
      </w:r>
      <w:r>
        <w:rPr>
          <w:color w:val="000026"/>
        </w:rPr>
        <w:t xml:space="preserve"> বিকাশ</w:t>
      </w:r>
      <w:r>
        <w:rPr>
          <w:color w:val="000049"/>
        </w:rPr>
        <w:t xml:space="preserve"> খোলা</w:t>
      </w:r>
      <w:r>
        <w:rPr>
          <w:color w:val="660000"/>
        </w:rPr>
        <w:t xml:space="preserve"> রয়েছে</w:t>
      </w:r>
      <w:r>
        <w:rPr>
          <w:color w:val="370000"/>
        </w:rPr>
        <w:t xml:space="preserve"> কিন্তু</w:t>
      </w:r>
      <w:r>
        <w:rPr>
          <w:color w:val="00003E"/>
        </w:rPr>
        <w:t xml:space="preserve"> পিন</w:t>
      </w:r>
      <w:r>
        <w:rPr>
          <w:color w:val="00004A"/>
        </w:rPr>
        <w:t xml:space="preserve"> ভুলে</w:t>
      </w:r>
      <w:r>
        <w:rPr>
          <w:color w:val="000052"/>
        </w:rPr>
        <w:t xml:space="preserve"> গেছি</w:t>
      </w:r>
      <w:r>
        <w:rPr>
          <w:color w:val="2B0000"/>
        </w:rPr>
        <w:t xml:space="preserve"> কি</w:t>
      </w:r>
      <w:r>
        <w:rPr>
          <w:color w:val="000049"/>
        </w:rPr>
        <w:t xml:space="preserve"> করবো</w:t>
      </w:r>
      <w:r>
        <w:br/>
      </w:r>
      <w:r>
        <w:rPr>
          <w:color w:val="4D0000"/>
        </w:rPr>
        <w:t xml:space="preserve"> hello</w:t>
      </w:r>
      <w:r>
        <w:rPr>
          <w:color w:val="3E0000"/>
        </w:rPr>
        <w:t xml:space="preserve"> sir</w:t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000034"/>
        </w:rPr>
        <w:t xml:space="preserve"> pin</w:t>
      </w:r>
      <w:r>
        <w:rPr>
          <w:color w:val="00006F"/>
        </w:rPr>
        <w:t xml:space="preserve"> incorrect</w:t>
      </w:r>
      <w:r>
        <w:rPr>
          <w:color w:val="000000"/>
        </w:rPr>
        <w:t xml:space="preserve"> dekace</w:t>
      </w:r>
      <w:r>
        <w:rPr>
          <w:color w:val="000034"/>
        </w:rPr>
        <w:t xml:space="preserve"> pin</w:t>
      </w:r>
      <w:r>
        <w:rPr>
          <w:color w:val="000033"/>
        </w:rPr>
        <w:t xml:space="preserve"> ta</w:t>
      </w:r>
      <w:r>
        <w:rPr>
          <w:color w:val="640000"/>
        </w:rPr>
        <w:t xml:space="preserve"> tik</w:t>
      </w:r>
      <w:r>
        <w:rPr>
          <w:color w:val="000039"/>
        </w:rPr>
        <w:t xml:space="preserve"> kore</w:t>
      </w:r>
      <w:r>
        <w:rPr>
          <w:color w:val="000077"/>
        </w:rPr>
        <w:t xml:space="preserve"> deben</w:t>
      </w:r>
      <w:r>
        <w:rPr>
          <w:color w:val="490000"/>
        </w:rPr>
        <w:t xml:space="preserve"> plz</w:t>
      </w:r>
      <w:r>
        <w:br/>
      </w:r>
      <w:r>
        <w:rPr>
          <w:color w:val="1D0000"/>
        </w:rPr>
        <w:t xml:space="preserve"> আমার</w:t>
      </w:r>
      <w:r>
        <w:rPr>
          <w:color w:val="000037"/>
        </w:rPr>
        <w:t xml:space="preserve"> বিকাশের</w:t>
      </w:r>
      <w:r>
        <w:rPr>
          <w:color w:val="00002E"/>
        </w:rPr>
        <w:t xml:space="preserve"> পিন</w:t>
      </w:r>
      <w:r>
        <w:rPr>
          <w:color w:val="000044"/>
        </w:rPr>
        <w:t xml:space="preserve"> কোড</w:t>
      </w:r>
      <w:r>
        <w:rPr>
          <w:color w:val="000031"/>
        </w:rPr>
        <w:t xml:space="preserve"> টা</w:t>
      </w:r>
      <w:r>
        <w:rPr>
          <w:color w:val="000071"/>
        </w:rPr>
        <w:t xml:space="preserve"> ভুল</w:t>
      </w:r>
      <w:r>
        <w:rPr>
          <w:color w:val="000070"/>
        </w:rPr>
        <w:t xml:space="preserve"> টিপা</w:t>
      </w:r>
      <w:r>
        <w:rPr>
          <w:color w:val="000070"/>
        </w:rPr>
        <w:t xml:space="preserve"> টিপির</w:t>
      </w:r>
      <w:r>
        <w:rPr>
          <w:color w:val="500000"/>
        </w:rPr>
        <w:t xml:space="preserve"> কারণে</w:t>
      </w:r>
      <w:r>
        <w:rPr>
          <w:color w:val="000071"/>
        </w:rPr>
        <w:t xml:space="preserve"> ভুল</w:t>
      </w:r>
      <w:r>
        <w:rPr>
          <w:color w:val="430000"/>
        </w:rPr>
        <w:t xml:space="preserve"> হয়ে</w:t>
      </w:r>
      <w:r>
        <w:rPr>
          <w:color w:val="000033"/>
        </w:rPr>
        <w:t xml:space="preserve"> গেছে</w:t>
      </w:r>
      <w:r>
        <w:br/>
      </w:r>
      <w:r>
        <w:rPr>
          <w:color w:val="300000"/>
        </w:rPr>
        <w:t xml:space="preserve"> amr</w:t>
      </w:r>
      <w:r>
        <w:rPr>
          <w:color w:val="00001F"/>
        </w:rPr>
        <w:t xml:space="preserve"> bkash</w:t>
      </w:r>
      <w:r>
        <w:rPr>
          <w:color w:val="00002F"/>
        </w:rPr>
        <w:t xml:space="preserve"> pin</w:t>
      </w:r>
      <w:r>
        <w:rPr>
          <w:color w:val="000064"/>
        </w:rPr>
        <w:t xml:space="preserve"> incorrect</w:t>
      </w:r>
      <w:r>
        <w:rPr>
          <w:color w:val="000000"/>
        </w:rPr>
        <w:t xml:space="preserve"> dekay</w:t>
      </w:r>
      <w:r>
        <w:rPr>
          <w:color w:val="000056"/>
        </w:rPr>
        <w:t xml:space="preserve"> may</w:t>
      </w:r>
      <w:r>
        <w:rPr>
          <w:color w:val="4B0000"/>
        </w:rPr>
        <w:t xml:space="preserve"> be</w:t>
      </w:r>
      <w:r>
        <w:rPr>
          <w:color w:val="000045"/>
        </w:rPr>
        <w:t xml:space="preserve"> bar</w:t>
      </w:r>
      <w:r>
        <w:rPr>
          <w:color w:val="000042"/>
        </w:rPr>
        <w:t xml:space="preserve"> vul</w:t>
      </w:r>
      <w:r>
        <w:rPr>
          <w:color w:val="000078"/>
        </w:rPr>
        <w:t xml:space="preserve"> chepe</w:t>
      </w:r>
      <w:r>
        <w:rPr>
          <w:color w:val="00006E"/>
        </w:rPr>
        <w:t xml:space="preserve"> falci</w:t>
      </w:r>
      <w:r>
        <w:br/>
      </w:r>
      <w:r>
        <w:rPr>
          <w:color w:val="000061"/>
        </w:rPr>
        <w:t xml:space="preserve"> bkash</w:t>
      </w:r>
      <w:r>
        <w:rPr>
          <w:color w:val="0000B9"/>
        </w:rPr>
        <w:t xml:space="preserve"> reset</w:t>
      </w:r>
      <w:r>
        <w:rPr>
          <w:color w:val="000090"/>
        </w:rPr>
        <w:t xml:space="preserve"> pin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3E"/>
        </w:rPr>
        <w:t xml:space="preserve"> account</w:t>
      </w:r>
      <w:r>
        <w:rPr>
          <w:color w:val="550000"/>
        </w:rPr>
        <w:t xml:space="preserve"> এর</w:t>
      </w:r>
      <w:r>
        <w:rPr>
          <w:color w:val="000056"/>
        </w:rPr>
        <w:t xml:space="preserve"> পিন</w:t>
      </w:r>
      <w:r>
        <w:rPr>
          <w:color w:val="00004A"/>
        </w:rPr>
        <w:t xml:space="preserve"> number</w:t>
      </w:r>
      <w:r>
        <w:rPr>
          <w:color w:val="000067"/>
        </w:rPr>
        <w:t xml:space="preserve"> ভুলে</w:t>
      </w:r>
      <w:r>
        <w:rPr>
          <w:color w:val="00009A"/>
        </w:rPr>
        <w:t xml:space="preserve"> গিয়েছি</w:t>
      </w:r>
      <w:r>
        <w:br/>
      </w:r>
      <w:r>
        <w:rPr>
          <w:color w:val="400000"/>
        </w:rPr>
        <w:t xml:space="preserve"> amar</w:t>
      </w:r>
      <w:r>
        <w:rPr>
          <w:color w:val="0000A0"/>
        </w:rPr>
        <w:t xml:space="preserve"> biksh</w:t>
      </w:r>
      <w:r>
        <w:rPr>
          <w:color w:val="310000"/>
        </w:rPr>
        <w:t xml:space="preserve"> ar</w:t>
      </w:r>
      <w:r>
        <w:rPr>
          <w:color w:val="000027"/>
        </w:rPr>
        <w:t xml:space="preserve"> pin</w:t>
      </w:r>
      <w:r>
        <w:rPr>
          <w:color w:val="000048"/>
        </w:rPr>
        <w:t xml:space="preserve"> number</w:t>
      </w:r>
      <w:r>
        <w:rPr>
          <w:color w:val="00004A"/>
        </w:rPr>
        <w:t xml:space="preserve"> bule</w:t>
      </w:r>
      <w:r>
        <w:rPr>
          <w:color w:val="480000"/>
        </w:rPr>
        <w:t xml:space="preserve"> geci</w:t>
      </w:r>
      <w:r>
        <w:rPr>
          <w:color w:val="000036"/>
        </w:rPr>
        <w:t xml:space="preserve"> akhon</w:t>
      </w:r>
      <w:r>
        <w:rPr>
          <w:color w:val="390000"/>
        </w:rPr>
        <w:t xml:space="preserve"> amake</w:t>
      </w:r>
      <w:r>
        <w:rPr>
          <w:color w:val="00001E"/>
        </w:rPr>
        <w:t xml:space="preserve"> ki</w:t>
      </w:r>
      <w:r>
        <w:rPr>
          <w:color w:val="260000"/>
        </w:rPr>
        <w:t xml:space="preserve"> korte</w:t>
      </w:r>
      <w:r>
        <w:rPr>
          <w:color w:val="000034"/>
        </w:rPr>
        <w:t xml:space="preserve"> hobe</w:t>
      </w:r>
      <w:r>
        <w:rPr>
          <w:color w:val="3A0000"/>
        </w:rPr>
        <w:t xml:space="preserve"> ata</w:t>
      </w:r>
      <w:r>
        <w:rPr>
          <w:color w:val="400000"/>
        </w:rPr>
        <w:t xml:space="preserve"> amar</w:t>
      </w:r>
      <w:r>
        <w:rPr>
          <w:color w:val="0000A0"/>
        </w:rPr>
        <w:t xml:space="preserve"> biksh</w:t>
      </w:r>
      <w:r>
        <w:rPr>
          <w:color w:val="000048"/>
        </w:rPr>
        <w:t xml:space="preserve"> number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pin</w:t>
      </w:r>
      <w:r>
        <w:rPr>
          <w:color w:val="0000C8"/>
        </w:rPr>
        <w:t xml:space="preserve"> mona</w:t>
      </w:r>
      <w:r>
        <w:rPr>
          <w:color w:val="000063"/>
        </w:rPr>
        <w:t xml:space="preserve"> nai</w:t>
      </w:r>
      <w:r>
        <w:rPr>
          <w:color w:val="000043"/>
        </w:rPr>
        <w:t xml:space="preserve"> ki</w:t>
      </w:r>
      <w:r>
        <w:rPr>
          <w:color w:val="000064"/>
        </w:rPr>
        <w:t xml:space="preserve"> korbo</w:t>
      </w:r>
      <w:r>
        <w:br/>
      </w:r>
      <w:r>
        <w:rPr>
          <w:color w:val="830000"/>
        </w:rPr>
        <w:t xml:space="preserve"> pls</w:t>
      </w:r>
      <w:r>
        <w:rPr>
          <w:color w:val="660000"/>
        </w:rPr>
        <w:t xml:space="preserve"> help</w:t>
      </w:r>
      <w:r>
        <w:rPr>
          <w:color w:val="640000"/>
        </w:rPr>
        <w:t xml:space="preserve"> me</w:t>
      </w:r>
      <w:r>
        <w:rPr>
          <w:color w:val="670000"/>
        </w:rPr>
        <w:t xml:space="preserve"> for</w:t>
      </w:r>
      <w:r>
        <w:rPr>
          <w:color w:val="000064"/>
        </w:rPr>
        <w:t xml:space="preserve"> reset</w:t>
      </w:r>
      <w:r>
        <w:rPr>
          <w:color w:val="00004E"/>
        </w:rPr>
        <w:t xml:space="preserve"> pin</w:t>
      </w:r>
      <w:r>
        <w:br/>
      </w:r>
      <w:r>
        <w:rPr>
          <w:color w:val="550000"/>
        </w:rPr>
        <w:t xml:space="preserve"> amar</w:t>
      </w:r>
      <w:r>
        <w:rPr>
          <w:color w:val="000046"/>
        </w:rPr>
        <w:t xml:space="preserve"> bkash</w:t>
      </w:r>
      <w:r>
        <w:rPr>
          <w:color w:val="000069"/>
        </w:rPr>
        <w:t xml:space="preserve"> pin</w:t>
      </w:r>
      <w:r>
        <w:rPr>
          <w:color w:val="00008D"/>
        </w:rPr>
        <w:t xml:space="preserve"> lock</w:t>
      </w:r>
      <w:r>
        <w:rPr>
          <w:color w:val="000051"/>
        </w:rPr>
        <w:t xml:space="preserve"> ki</w:t>
      </w:r>
      <w:r>
        <w:rPr>
          <w:color w:val="00007A"/>
        </w:rPr>
        <w:t xml:space="preserve"> korbo</w:t>
      </w:r>
      <w:r>
        <w:br/>
      </w:r>
      <w:r>
        <w:rPr>
          <w:color w:val="590000"/>
        </w:rPr>
        <w:t xml:space="preserve"> ভাই</w:t>
      </w:r>
      <w:r>
        <w:rPr>
          <w:color w:val="2E0000"/>
        </w:rPr>
        <w:t xml:space="preserve"> আমার</w:t>
      </w:r>
      <w:r>
        <w:rPr>
          <w:color w:val="00004B"/>
        </w:rPr>
        <w:t xml:space="preserve"> একটা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4A0000"/>
        </w:rPr>
        <w:t xml:space="preserve"> এ</w:t>
      </w:r>
      <w:r>
        <w:rPr>
          <w:color w:val="000049"/>
        </w:rPr>
        <w:t xml:space="preserve"> পিন</w:t>
      </w:r>
      <w:r>
        <w:rPr>
          <w:color w:val="0000A1"/>
        </w:rPr>
        <w:t xml:space="preserve"> পড়ে</w:t>
      </w:r>
      <w:r>
        <w:rPr>
          <w:color w:val="000051"/>
        </w:rPr>
        <w:t xml:space="preserve"> গেছে</w:t>
      </w:r>
      <w:r>
        <w:br/>
      </w:r>
      <w:r>
        <w:rPr>
          <w:color w:val="350000"/>
        </w:rPr>
        <w:t xml:space="preserve"> ami</w:t>
      </w:r>
      <w:r>
        <w:rPr>
          <w:color w:val="000095"/>
        </w:rPr>
        <w:t xml:space="preserve"> bkasher</w:t>
      </w:r>
      <w:r>
        <w:rPr>
          <w:color w:val="000046"/>
        </w:rPr>
        <w:t xml:space="preserve"> pin</w:t>
      </w:r>
      <w:r>
        <w:rPr>
          <w:color w:val="000086"/>
        </w:rPr>
        <w:t xml:space="preserve"> vhule</w:t>
      </w:r>
      <w:r>
        <w:rPr>
          <w:color w:val="810000"/>
        </w:rPr>
        <w:t xml:space="preserve"> gechi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3E"/>
        </w:rPr>
        <w:t xml:space="preserve"> account</w:t>
      </w:r>
      <w:r>
        <w:rPr>
          <w:color w:val="550000"/>
        </w:rPr>
        <w:t xml:space="preserve"> এর</w:t>
      </w:r>
      <w:r>
        <w:rPr>
          <w:color w:val="000056"/>
        </w:rPr>
        <w:t xml:space="preserve"> পিন</w:t>
      </w:r>
      <w:r>
        <w:rPr>
          <w:color w:val="00004A"/>
        </w:rPr>
        <w:t xml:space="preserve"> number</w:t>
      </w:r>
      <w:r>
        <w:rPr>
          <w:color w:val="000067"/>
        </w:rPr>
        <w:t xml:space="preserve"> ভুলে</w:t>
      </w:r>
      <w:r>
        <w:rPr>
          <w:color w:val="00009A"/>
        </w:rPr>
        <w:t xml:space="preserve"> গিয়েছি</w:t>
      </w:r>
      <w:r>
        <w:br/>
      </w:r>
      <w:r>
        <w:rPr>
          <w:color w:val="360000"/>
        </w:rPr>
        <w:t xml:space="preserve"> আমার</w:t>
      </w:r>
      <w:r>
        <w:rPr>
          <w:color w:val="000055"/>
        </w:rPr>
        <w:t xml:space="preserve"> পিন</w:t>
      </w:r>
      <w:r>
        <w:rPr>
          <w:color w:val="00007E"/>
        </w:rPr>
        <w:t xml:space="preserve"> ব্লক</w:t>
      </w:r>
      <w:r>
        <w:rPr>
          <w:color w:val="000069"/>
        </w:rPr>
        <w:t xml:space="preserve"> হয়েছে</w:t>
      </w:r>
      <w:r>
        <w:rPr>
          <w:color w:val="00007E"/>
        </w:rPr>
        <w:t xml:space="preserve"> ঠিক</w:t>
      </w:r>
      <w:r>
        <w:rPr>
          <w:color w:val="00006C"/>
        </w:rPr>
        <w:t xml:space="preserve"> করব</w:t>
      </w:r>
      <w:r>
        <w:rPr>
          <w:color w:val="000000"/>
        </w:rPr>
        <w:t xml:space="preserve"> কিভাবে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530000"/>
        </w:rPr>
        <w:t xml:space="preserve"> এর</w:t>
      </w:r>
      <w:r>
        <w:rPr>
          <w:color w:val="000055"/>
        </w:rPr>
        <w:t xml:space="preserve"> পিন</w:t>
      </w:r>
      <w:r>
        <w:rPr>
          <w:color w:val="000079"/>
        </w:rPr>
        <w:t xml:space="preserve"> নম্বর</w:t>
      </w:r>
      <w:r>
        <w:rPr>
          <w:color w:val="00006A"/>
        </w:rPr>
        <w:t xml:space="preserve"> লক</w:t>
      </w:r>
      <w:r>
        <w:rPr>
          <w:color w:val="640000"/>
        </w:rPr>
        <w:t xml:space="preserve"> হয়ে</w:t>
      </w:r>
      <w:r>
        <w:rPr>
          <w:color w:val="00005D"/>
        </w:rPr>
        <w:t xml:space="preserve"> গেছে</w:t>
      </w:r>
      <w:r>
        <w:br/>
      </w:r>
      <w:r>
        <w:rPr>
          <w:color w:val="570000"/>
        </w:rPr>
        <w:t xml:space="preserve"> ai</w:t>
      </w:r>
      <w:r>
        <w:rPr>
          <w:color w:val="000043"/>
        </w:rPr>
        <w:t xml:space="preserve"> number</w:t>
      </w:r>
      <w:r>
        <w:rPr>
          <w:color w:val="000045"/>
        </w:rPr>
        <w:t xml:space="preserve"> e</w:t>
      </w:r>
      <w:r>
        <w:rPr>
          <w:color w:val="000031"/>
        </w:rPr>
        <w:t xml:space="preserve"> bkash</w:t>
      </w:r>
      <w:r>
        <w:rPr>
          <w:color w:val="000095"/>
        </w:rPr>
        <w:t xml:space="preserve"> pass</w:t>
      </w:r>
      <w:r>
        <w:rPr>
          <w:color w:val="00005E"/>
        </w:rPr>
        <w:t xml:space="preserve"> reset</w:t>
      </w:r>
      <w:r>
        <w:rPr>
          <w:color w:val="470000"/>
        </w:rPr>
        <w:t xml:space="preserve"> korte</w:t>
      </w:r>
      <w:r>
        <w:rPr>
          <w:color w:val="000060"/>
        </w:rPr>
        <w:t xml:space="preserve"> hobe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45"/>
        </w:rPr>
        <w:t xml:space="preserve"> একাউন্টে</w:t>
      </w:r>
      <w:r>
        <w:rPr>
          <w:color w:val="000038"/>
        </w:rPr>
        <w:t xml:space="preserve"> পিন</w:t>
      </w:r>
      <w:r>
        <w:rPr>
          <w:color w:val="000047"/>
        </w:rPr>
        <w:t xml:space="preserve"> লক</w:t>
      </w:r>
      <w:r>
        <w:rPr>
          <w:color w:val="520000"/>
        </w:rPr>
        <w:t xml:space="preserve"> হয়ে</w:t>
      </w:r>
      <w:r>
        <w:rPr>
          <w:color w:val="00003E"/>
        </w:rPr>
        <w:t xml:space="preserve"> গেছে</w:t>
      </w:r>
      <w:r>
        <w:rPr>
          <w:color w:val="000070"/>
        </w:rPr>
        <w:t xml:space="preserve"> পিনটা</w:t>
      </w:r>
      <w:r>
        <w:rPr>
          <w:color w:val="000083"/>
        </w:rPr>
        <w:t xml:space="preserve"> রিসেড</w:t>
      </w:r>
      <w:r>
        <w:rPr>
          <w:color w:val="2F0000"/>
        </w:rPr>
        <w:t xml:space="preserve"> করতে</w:t>
      </w:r>
      <w:r>
        <w:rPr>
          <w:color w:val="000042"/>
        </w:rPr>
        <w:t xml:space="preserve"> পারছি</w:t>
      </w:r>
      <w:r>
        <w:rPr>
          <w:color w:val="00002C"/>
        </w:rPr>
        <w:t xml:space="preserve"> না</w:t>
      </w:r>
      <w:r>
        <w:br/>
      </w:r>
      <w:r>
        <w:rPr>
          <w:color w:val="310000"/>
        </w:rPr>
        <w:t xml:space="preserve"> amr</w:t>
      </w:r>
      <w:r>
        <w:rPr>
          <w:color w:val="000020"/>
        </w:rPr>
        <w:t xml:space="preserve"> bkash</w:t>
      </w:r>
      <w:r>
        <w:rPr>
          <w:color w:val="000047"/>
        </w:rPr>
        <w:t xml:space="preserve"> r</w:t>
      </w:r>
      <w:r>
        <w:rPr>
          <w:color w:val="00004A"/>
        </w:rPr>
        <w:t xml:space="preserve"> password</w:t>
      </w:r>
      <w:r>
        <w:rPr>
          <w:color w:val="000054"/>
        </w:rPr>
        <w:t xml:space="preserve"> disi</w:t>
      </w:r>
      <w:r>
        <w:rPr>
          <w:color w:val="00005A"/>
        </w:rPr>
        <w:t xml:space="preserve"> bul</w:t>
      </w:r>
      <w:r>
        <w:rPr>
          <w:color w:val="00007B"/>
        </w:rPr>
        <w:t xml:space="preserve"> bolcha</w:t>
      </w:r>
      <w:r>
        <w:rPr>
          <w:color w:val="00008E"/>
        </w:rPr>
        <w:t xml:space="preserve"> bar</w:t>
      </w:r>
      <w:r>
        <w:rPr>
          <w:color w:val="00008E"/>
        </w:rPr>
        <w:t xml:space="preserve"> bar</w:t>
      </w:r>
      <w:r>
        <w:br/>
      </w:r>
      <w:r>
        <w:rPr>
          <w:color w:val="00005C"/>
        </w:rPr>
        <w:t xml:space="preserve"> pin</w:t>
      </w:r>
      <w:r>
        <w:rPr>
          <w:color w:val="000076"/>
        </w:rPr>
        <w:t xml:space="preserve"> reset</w:t>
      </w:r>
      <w:r>
        <w:rPr>
          <w:color w:val="CE0000"/>
        </w:rPr>
        <w:t xml:space="preserve"> kobo</w:t>
      </w:r>
      <w:r>
        <w:br/>
      </w:r>
      <w:r>
        <w:rPr>
          <w:color w:val="000052"/>
        </w:rPr>
        <w:t xml:space="preserve"> pin</w:t>
      </w:r>
      <w:r>
        <w:rPr>
          <w:color w:val="0000BE"/>
        </w:rPr>
        <w:t xml:space="preserve"> mona</w:t>
      </w:r>
      <w:r>
        <w:rPr>
          <w:color w:val="00005E"/>
        </w:rPr>
        <w:t xml:space="preserve"> nai</w:t>
      </w:r>
      <w:r>
        <w:rPr>
          <w:color w:val="00003F"/>
        </w:rPr>
        <w:t xml:space="preserve"> ki</w:t>
      </w:r>
      <w:r>
        <w:rPr>
          <w:color w:val="00005F"/>
        </w:rPr>
        <w:t xml:space="preserve"> korbo</w:t>
      </w:r>
      <w:r>
        <w:br/>
      </w:r>
      <w:r>
        <w:rPr>
          <w:color w:val="2E0000"/>
        </w:rPr>
        <w:t xml:space="preserve"> ami</w:t>
      </w:r>
      <w:r>
        <w:rPr>
          <w:color w:val="320000"/>
        </w:rPr>
        <w:t xml:space="preserve"> amar</w:t>
      </w:r>
      <w:r>
        <w:rPr>
          <w:color w:val="00003D"/>
        </w:rPr>
        <w:t xml:space="preserve"> pin</w:t>
      </w:r>
      <w:r>
        <w:rPr>
          <w:color w:val="000038"/>
        </w:rPr>
        <w:t xml:space="preserve"> number</w:t>
      </w:r>
      <w:r>
        <w:rPr>
          <w:color w:val="00005A"/>
        </w:rPr>
        <w:t xml:space="preserve"> vule</w:t>
      </w:r>
      <w:r>
        <w:rPr>
          <w:color w:val="000000"/>
        </w:rPr>
        <w:t xml:space="preserve"> gechi</w:t>
      </w:r>
      <w:r>
        <w:rPr>
          <w:color w:val="6F0000"/>
        </w:rPr>
        <w:t xml:space="preserve"> tai</w:t>
      </w:r>
      <w:r>
        <w:rPr>
          <w:color w:val="00006C"/>
        </w:rPr>
        <w:t xml:space="preserve"> log</w:t>
      </w:r>
      <w:r>
        <w:rPr>
          <w:color w:val="00004D"/>
        </w:rPr>
        <w:t xml:space="preserve"> in</w:t>
      </w:r>
      <w:r>
        <w:rPr>
          <w:color w:val="3B0000"/>
        </w:rPr>
        <w:t xml:space="preserve"> korte</w:t>
      </w:r>
      <w:r>
        <w:rPr>
          <w:color w:val="00006A"/>
        </w:rPr>
        <w:t xml:space="preserve"> parchina</w:t>
      </w:r>
      <w:r>
        <w:br/>
      </w:r>
      <w:r>
        <w:rPr>
          <w:color w:val="00003A"/>
        </w:rPr>
        <w:t xml:space="preserve"> বিকাশ</w:t>
      </w:r>
      <w:r>
        <w:rPr>
          <w:color w:val="00007E"/>
        </w:rPr>
        <w:t xml:space="preserve"> একাউন্টের</w:t>
      </w:r>
      <w:r>
        <w:rPr>
          <w:color w:val="00005D"/>
        </w:rPr>
        <w:t xml:space="preserve"> পিন</w:t>
      </w:r>
      <w:r>
        <w:rPr>
          <w:color w:val="00005F"/>
        </w:rPr>
        <w:t xml:space="preserve"> নাম্বার</w:t>
      </w:r>
      <w:r>
        <w:rPr>
          <w:color w:val="00006F"/>
        </w:rPr>
        <w:t xml:space="preserve"> ভুলে</w:t>
      </w:r>
      <w:r>
        <w:rPr>
          <w:color w:val="00007B"/>
        </w:rPr>
        <w:t xml:space="preserve"> গেছি</w:t>
      </w:r>
      <w:r>
        <w:br/>
      </w:r>
      <w:r>
        <w:rPr>
          <w:color w:val="3A0000"/>
        </w:rPr>
        <w:t xml:space="preserve"> আমার</w:t>
      </w:r>
      <w:r>
        <w:rPr>
          <w:color w:val="00005C"/>
        </w:rPr>
        <w:t xml:space="preserve"> পিন</w:t>
      </w:r>
      <w:r>
        <w:rPr>
          <w:color w:val="000083"/>
        </w:rPr>
        <w:t xml:space="preserve"> নম্বর</w:t>
      </w:r>
      <w:r>
        <w:rPr>
          <w:color w:val="000074"/>
        </w:rPr>
        <w:t xml:space="preserve"> লক</w:t>
      </w:r>
      <w:r>
        <w:rPr>
          <w:color w:val="6D0000"/>
        </w:rPr>
        <w:t xml:space="preserve"> হয়ে</w:t>
      </w:r>
      <w:r>
        <w:rPr>
          <w:color w:val="000066"/>
        </w:rPr>
        <w:t xml:space="preserve"> গেছে</w:t>
      </w:r>
      <w:r>
        <w:br/>
      </w:r>
      <w:r>
        <w:rPr>
          <w:color w:val="000063"/>
        </w:rPr>
        <w:t xml:space="preserve"> bikash</w:t>
      </w:r>
      <w:r>
        <w:rPr>
          <w:color w:val="6C0000"/>
        </w:rPr>
        <w:t xml:space="preserve"> ar</w:t>
      </w:r>
      <w:r>
        <w:rPr>
          <w:color w:val="000056"/>
        </w:rPr>
        <w:t xml:space="preserve"> pin</w:t>
      </w:r>
      <w:r>
        <w:rPr>
          <w:color w:val="0000A0"/>
        </w:rPr>
        <w:t xml:space="preserve"> mone</w:t>
      </w:r>
      <w:r>
        <w:rPr>
          <w:color w:val="000063"/>
        </w:rPr>
        <w:t xml:space="preserve"> nai</w:t>
      </w:r>
      <w:r>
        <w:br/>
      </w:r>
      <w:r>
        <w:rPr>
          <w:color w:val="5A0000"/>
        </w:rPr>
        <w:t xml:space="preserve"> ai</w:t>
      </w:r>
      <w:r>
        <w:rPr>
          <w:color w:val="000083"/>
        </w:rPr>
        <w:t xml:space="preserve"> num</w:t>
      </w:r>
      <w:r>
        <w:rPr>
          <w:color w:val="4A0000"/>
        </w:rPr>
        <w:t xml:space="preserve"> er</w:t>
      </w:r>
      <w:r>
        <w:rPr>
          <w:color w:val="00004C"/>
        </w:rPr>
        <w:t xml:space="preserve"> pin</w:t>
      </w:r>
      <w:r>
        <w:rPr>
          <w:color w:val="000061"/>
        </w:rPr>
        <w:t xml:space="preserve"> reset</w:t>
      </w:r>
      <w:r>
        <w:rPr>
          <w:color w:val="000053"/>
        </w:rPr>
        <w:t xml:space="preserve"> kore</w:t>
      </w:r>
      <w:r>
        <w:rPr>
          <w:color w:val="00006C"/>
        </w:rPr>
        <w:t xml:space="preserve"> den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4C"/>
        </w:rPr>
        <w:t xml:space="preserve"> পিন</w:t>
      </w:r>
      <w:r>
        <w:rPr>
          <w:color w:val="000060"/>
        </w:rPr>
        <w:t xml:space="preserve"> টি</w:t>
      </w:r>
      <w:r>
        <w:rPr>
          <w:color w:val="0000A1"/>
        </w:rPr>
        <w:t xml:space="preserve"> ব্লোক</w:t>
      </w:r>
      <w:r>
        <w:rPr>
          <w:color w:val="6E0000"/>
        </w:rPr>
        <w:t xml:space="preserve"> হয়ে</w:t>
      </w:r>
      <w:r>
        <w:rPr>
          <w:color w:val="000053"/>
        </w:rPr>
        <w:t xml:space="preserve"> গেছে</w:t>
      </w:r>
      <w:r>
        <w:br/>
      </w:r>
      <w:r>
        <w:rPr>
          <w:color w:val="4E0000"/>
        </w:rPr>
        <w:t xml:space="preserve"> sir</w:t>
      </w:r>
      <w:r>
        <w:rPr>
          <w:color w:val="000042"/>
        </w:rPr>
        <w:t xml:space="preserve"> pin</w:t>
      </w:r>
      <w:r>
        <w:rPr>
          <w:color w:val="000057"/>
        </w:rPr>
        <w:t xml:space="preserve"> ti</w:t>
      </w:r>
      <w:r>
        <w:rPr>
          <w:color w:val="000097"/>
        </w:rPr>
        <w:t xml:space="preserve"> vuli</w:t>
      </w:r>
      <w:r>
        <w:rPr>
          <w:color w:val="9A0000"/>
        </w:rPr>
        <w:t xml:space="preserve"> giche</w:t>
      </w:r>
      <w:r>
        <w:br/>
      </w:r>
      <w:r>
        <w:rPr>
          <w:color w:val="0000A4"/>
        </w:rPr>
        <w:t xml:space="preserve"> biksh</w:t>
      </w:r>
      <w:r>
        <w:rPr>
          <w:color w:val="000051"/>
        </w:rPr>
        <w:t xml:space="preserve"> pin</w:t>
      </w:r>
      <w:r>
        <w:rPr>
          <w:color w:val="000096"/>
        </w:rPr>
        <w:t xml:space="preserve"> mone</w:t>
      </w:r>
      <w:r>
        <w:rPr>
          <w:color w:val="00005D"/>
        </w:rPr>
        <w:t xml:space="preserve"> nai</w:t>
      </w:r>
      <w:r>
        <w:br/>
      </w:r>
      <w:r>
        <w:rPr>
          <w:color w:val="00003D"/>
        </w:rPr>
        <w:t xml:space="preserve"> বিকাশে</w:t>
      </w:r>
      <w:r>
        <w:rPr>
          <w:color w:val="700000"/>
        </w:rPr>
        <w:t xml:space="preserve"> র</w:t>
      </w:r>
      <w:r>
        <w:rPr>
          <w:color w:val="00003B"/>
        </w:rPr>
        <w:t xml:space="preserve"> পিন</w:t>
      </w:r>
      <w:r>
        <w:rPr>
          <w:color w:val="00004A"/>
        </w:rPr>
        <w:t xml:space="preserve"> লক</w:t>
      </w:r>
      <w:r>
        <w:rPr>
          <w:color w:val="000089"/>
        </w:rPr>
        <w:t xml:space="preserve"> হ</w:t>
      </w:r>
      <w:r>
        <w:rPr>
          <w:color w:val="00008F"/>
        </w:rPr>
        <w:t xml:space="preserve"> ইছেকিকরাযায়</w:t>
      </w:r>
      <w:r>
        <w:br/>
      </w:r>
      <w:r>
        <w:rPr>
          <w:color w:val="440000"/>
        </w:rPr>
        <w:t xml:space="preserve"> আমার</w:t>
      </w:r>
      <w:r>
        <w:rPr>
          <w:color w:val="00006B"/>
        </w:rPr>
        <w:t xml:space="preserve"> পিন</w:t>
      </w:r>
      <w:r>
        <w:rPr>
          <w:color w:val="000087"/>
        </w:rPr>
        <w:t xml:space="preserve"> লক</w:t>
      </w:r>
      <w:r>
        <w:rPr>
          <w:color w:val="7F0000"/>
        </w:rPr>
        <w:t xml:space="preserve"> হয়ে</w:t>
      </w:r>
      <w:r>
        <w:rPr>
          <w:color w:val="000077"/>
        </w:rPr>
        <w:t xml:space="preserve"> গেছে</w:t>
      </w:r>
      <w:r>
        <w:br/>
      </w:r>
      <w:r>
        <w:rPr>
          <w:color w:val="6C0000"/>
        </w:rPr>
        <w:t xml:space="preserve"> hi</w:t>
      </w:r>
      <w:r>
        <w:rPr>
          <w:color w:val="00006D"/>
        </w:rPr>
        <w:t xml:space="preserve"> password</w:t>
      </w:r>
      <w:r>
        <w:rPr>
          <w:color w:val="00005C"/>
        </w:rPr>
        <w:t xml:space="preserve"> reset</w:t>
      </w:r>
      <w:r>
        <w:rPr>
          <w:color w:val="450000"/>
        </w:rPr>
        <w:t xml:space="preserve"> korte</w:t>
      </w:r>
      <w:r>
        <w:rPr>
          <w:color w:val="0000A6"/>
        </w:rPr>
        <w:t xml:space="preserve"> chachchi</w:t>
      </w:r>
      <w:r>
        <w:br/>
      </w:r>
      <w:r>
        <w:rPr>
          <w:color w:val="3F0000"/>
        </w:rPr>
        <w:t xml:space="preserve"> sir</w:t>
      </w:r>
      <w:r>
        <w:rPr>
          <w:color w:val="6D0000"/>
        </w:rPr>
        <w:t xml:space="preserve"> amr</w:t>
      </w:r>
      <w:r>
        <w:rPr>
          <w:color w:val="00006B"/>
        </w:rPr>
        <w:t xml:space="preserve"> pin</w:t>
      </w:r>
      <w:r>
        <w:rPr>
          <w:color w:val="000064"/>
        </w:rPr>
        <w:t xml:space="preserve"> bule</w:t>
      </w:r>
      <w:r>
        <w:rPr>
          <w:color w:val="00005B"/>
        </w:rPr>
        <w:t xml:space="preserve"> gesi</w:t>
      </w:r>
      <w:r>
        <w:rPr>
          <w:color w:val="6D0000"/>
        </w:rPr>
        <w:t xml:space="preserve"> amr</w:t>
      </w:r>
      <w:r>
        <w:rPr>
          <w:color w:val="000030"/>
        </w:rPr>
        <w:t xml:space="preserve"> number</w:t>
      </w:r>
      <w:r>
        <w:rPr>
          <w:color w:val="000044"/>
        </w:rPr>
        <w:t xml:space="preserve"> reset</w:t>
      </w:r>
      <w:r>
        <w:rPr>
          <w:color w:val="00006B"/>
        </w:rPr>
        <w:t xml:space="preserve"> pin</w:t>
      </w:r>
      <w:r>
        <w:rPr>
          <w:color w:val="400000"/>
        </w:rPr>
        <w:t xml:space="preserve"> korle</w:t>
      </w:r>
      <w:r>
        <w:rPr>
          <w:color w:val="4A0000"/>
        </w:rPr>
        <w:t xml:space="preserve"> hoy</w:t>
      </w:r>
      <w:r>
        <w:rPr>
          <w:color w:val="00002E"/>
        </w:rPr>
        <w:t xml:space="preserve"> na</w:t>
      </w:r>
      <w:r>
        <w:br/>
      </w:r>
      <w:r>
        <w:rPr>
          <w:color w:val="5B0000"/>
        </w:rPr>
        <w:t xml:space="preserve"> আমি</w:t>
      </w:r>
      <w:r>
        <w:rPr>
          <w:color w:val="590000"/>
        </w:rPr>
        <w:t xml:space="preserve"> আমার</w:t>
      </w:r>
      <w:r>
        <w:rPr>
          <w:color w:val="00008D"/>
        </w:rPr>
        <w:t xml:space="preserve"> পিন</w:t>
      </w:r>
      <w:r>
        <w:rPr>
          <w:color w:val="0000A9"/>
        </w:rPr>
        <w:t xml:space="preserve"> ভুলে</w:t>
      </w:r>
      <w:r>
        <w:rPr>
          <w:color w:val="000000"/>
        </w:rPr>
        <w:t xml:space="preserve"> গেছি</w:t>
      </w:r>
      <w:r>
        <w:br/>
      </w:r>
      <w:r>
        <w:rPr>
          <w:color w:val="2A0000"/>
        </w:rPr>
        <w:t xml:space="preserve"> আমার</w:t>
      </w:r>
      <w:r>
        <w:rPr>
          <w:color w:val="3D0000"/>
        </w:rPr>
        <w:t xml:space="preserve"> এই</w:t>
      </w:r>
      <w:r>
        <w:rPr>
          <w:color w:val="000090"/>
        </w:rPr>
        <w:t xml:space="preserve"> নাম্বারটার</w:t>
      </w:r>
      <w:r>
        <w:rPr>
          <w:color w:val="000042"/>
        </w:rPr>
        <w:t xml:space="preserve"> পিন</w:t>
      </w:r>
      <w:r>
        <w:rPr>
          <w:color w:val="000062"/>
        </w:rPr>
        <w:t xml:space="preserve"> ব্লক</w:t>
      </w:r>
      <w:r>
        <w:rPr>
          <w:color w:val="4E0000"/>
        </w:rPr>
        <w:t xml:space="preserve"> হয়ে</w:t>
      </w:r>
      <w:r>
        <w:rPr>
          <w:color w:val="000049"/>
        </w:rPr>
        <w:t xml:space="preserve"> গেছে</w:t>
      </w:r>
      <w:r>
        <w:rPr>
          <w:color w:val="000042"/>
        </w:rPr>
        <w:t xml:space="preserve"> এখন</w:t>
      </w:r>
      <w:r>
        <w:rPr>
          <w:color w:val="2E0000"/>
        </w:rPr>
        <w:t xml:space="preserve"> কি</w:t>
      </w:r>
      <w:r>
        <w:rPr>
          <w:color w:val="00004F"/>
        </w:rPr>
        <w:t xml:space="preserve"> করবো</w:t>
      </w:r>
      <w:r>
        <w:br/>
      </w:r>
      <w:r>
        <w:rPr>
          <w:color w:val="390000"/>
        </w:rPr>
        <w:t xml:space="preserve"> আমার</w:t>
      </w:r>
      <w:r>
        <w:rPr>
          <w:color w:val="00005A"/>
        </w:rPr>
        <w:t xml:space="preserve"> পিন</w:t>
      </w:r>
      <w:r>
        <w:rPr>
          <w:color w:val="000072"/>
        </w:rPr>
        <w:t xml:space="preserve"> লক</w:t>
      </w:r>
      <w:r>
        <w:rPr>
          <w:color w:val="6B0000"/>
        </w:rPr>
        <w:t xml:space="preserve"> হয়ে</w:t>
      </w:r>
      <w:r>
        <w:rPr>
          <w:color w:val="000000"/>
        </w:rPr>
        <w:t xml:space="preserve"> গিয়েছে</w:t>
      </w:r>
      <w:r>
        <w:rPr>
          <w:color w:val="000093"/>
        </w:rPr>
        <w:t xml:space="preserve"> সাহায্য</w:t>
      </w:r>
      <w:r>
        <w:rPr>
          <w:color w:val="000054"/>
        </w:rPr>
        <w:t xml:space="preserve"> চাই</w:t>
      </w:r>
      <w:r>
        <w:br/>
      </w:r>
      <w:r>
        <w:rPr>
          <w:color w:val="3D0000"/>
        </w:rPr>
        <w:t xml:space="preserve"> আমি</w:t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A0"/>
        </w:rPr>
        <w:t xml:space="preserve"> পাসওয়ার্ড</w:t>
      </w:r>
      <w:r>
        <w:rPr>
          <w:color w:val="000071"/>
        </w:rPr>
        <w:t xml:space="preserve"> ভুলে</w:t>
      </w:r>
      <w:r>
        <w:rPr>
          <w:color w:val="00007D"/>
        </w:rPr>
        <w:t xml:space="preserve"> গেছি</w:t>
      </w:r>
      <w:r>
        <w:br/>
      </w:r>
      <w:r>
        <w:rPr>
          <w:color w:val="840000"/>
        </w:rPr>
        <w:t xml:space="preserve"> amae</w:t>
      </w:r>
      <w:r>
        <w:rPr>
          <w:color w:val="000064"/>
        </w:rPr>
        <w:t xml:space="preserve"> ac</w:t>
      </w:r>
      <w:r>
        <w:rPr>
          <w:color w:val="00003B"/>
        </w:rPr>
        <w:t xml:space="preserve"> pin</w:t>
      </w:r>
      <w:r>
        <w:rPr>
          <w:color w:val="000069"/>
        </w:rPr>
        <w:t xml:space="preserve"> lok</w:t>
      </w:r>
      <w:r>
        <w:rPr>
          <w:color w:val="000096"/>
        </w:rPr>
        <w:t xml:space="preserve"> hogici</w:t>
      </w:r>
      <w:r>
        <w:br/>
      </w:r>
      <w:r>
        <w:rPr>
          <w:color w:val="440000"/>
        </w:rPr>
        <w:t xml:space="preserve"> amar</w:t>
      </w:r>
      <w:r>
        <w:rPr>
          <w:color w:val="000054"/>
        </w:rPr>
        <w:t xml:space="preserve"> pin</w:t>
      </w:r>
      <w:r>
        <w:rPr>
          <w:color w:val="000036"/>
        </w:rPr>
        <w:t xml:space="preserve"> reset</w:t>
      </w:r>
      <w:r>
        <w:rPr>
          <w:color w:val="00003B"/>
        </w:rPr>
        <w:t xml:space="preserve"> dite</w:t>
      </w:r>
      <w:r>
        <w:rPr>
          <w:color w:val="00005E"/>
        </w:rPr>
        <w:t xml:space="preserve"> boltase</w:t>
      </w:r>
      <w:r>
        <w:rPr>
          <w:color w:val="000047"/>
        </w:rPr>
        <w:t xml:space="preserve"> karon</w:t>
      </w:r>
      <w:r>
        <w:rPr>
          <w:color w:val="1F0000"/>
        </w:rPr>
        <w:t xml:space="preserve"> ami</w:t>
      </w:r>
      <w:r>
        <w:rPr>
          <w:color w:val="00003D"/>
        </w:rPr>
        <w:t xml:space="preserve"> bar</w:t>
      </w:r>
      <w:r>
        <w:rPr>
          <w:color w:val="000054"/>
        </w:rPr>
        <w:t xml:space="preserve"> pin</w:t>
      </w:r>
      <w:r>
        <w:rPr>
          <w:color w:val="00005A"/>
        </w:rPr>
        <w:t xml:space="preserve"> vull</w:t>
      </w:r>
      <w:r>
        <w:rPr>
          <w:color w:val="000058"/>
        </w:rPr>
        <w:t xml:space="preserve"> disilam</w:t>
      </w:r>
      <w:r>
        <w:rPr>
          <w:color w:val="00003A"/>
        </w:rPr>
        <w:t xml:space="preserve"> akhon</w:t>
      </w:r>
      <w:r>
        <w:rPr>
          <w:color w:val="440000"/>
        </w:rPr>
        <w:t xml:space="preserve"> amar</w:t>
      </w:r>
      <w:r>
        <w:rPr>
          <w:color w:val="000055"/>
        </w:rPr>
        <w:t xml:space="preserve"> koronio</w:t>
      </w:r>
      <w:r>
        <w:rPr>
          <w:color w:val="000020"/>
        </w:rPr>
        <w:t xml:space="preserve"> ki</w:t>
      </w:r>
      <w:r>
        <w:br/>
      </w:r>
      <w:r>
        <w:rPr>
          <w:color w:val="6C0000"/>
        </w:rPr>
        <w:t xml:space="preserve"> ভাইয়া</w:t>
      </w:r>
      <w:r>
        <w:rPr>
          <w:color w:val="300000"/>
        </w:rPr>
        <w:t xml:space="preserve"> আমার</w:t>
      </w:r>
      <w:r>
        <w:rPr>
          <w:color w:val="00004D"/>
        </w:rPr>
        <w:t xml:space="preserve"> পিন</w:t>
      </w:r>
      <w:r>
        <w:rPr>
          <w:color w:val="00004E"/>
        </w:rPr>
        <w:t xml:space="preserve"> নাম্বার</w:t>
      </w:r>
      <w:r>
        <w:rPr>
          <w:color w:val="000060"/>
        </w:rPr>
        <w:t xml:space="preserve"> লক</w:t>
      </w:r>
      <w:r>
        <w:rPr>
          <w:color w:val="5B0000"/>
        </w:rPr>
        <w:t xml:space="preserve"> হয়ে</w:t>
      </w:r>
      <w:r>
        <w:rPr>
          <w:color w:val="000000"/>
        </w:rPr>
        <w:t xml:space="preserve"> গেছ</w:t>
      </w:r>
      <w:r>
        <w:rPr>
          <w:color w:val="5C0000"/>
        </w:rPr>
        <w:t xml:space="preserve"> এটা</w:t>
      </w:r>
      <w:r>
        <w:rPr>
          <w:color w:val="000055"/>
        </w:rPr>
        <w:t xml:space="preserve"> খুলতে</w:t>
      </w:r>
      <w:r>
        <w:rPr>
          <w:color w:val="000047"/>
        </w:rPr>
        <w:t xml:space="preserve"> চাই</w:t>
      </w:r>
      <w:r>
        <w:br/>
      </w:r>
      <w:r>
        <w:rPr>
          <w:color w:val="3D0000"/>
        </w:rPr>
        <w:t xml:space="preserve"> আমি</w:t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A1"/>
        </w:rPr>
        <w:t xml:space="preserve"> পাসওয়ার্ড</w:t>
      </w:r>
      <w:r>
        <w:rPr>
          <w:color w:val="000070"/>
        </w:rPr>
        <w:t xml:space="preserve"> ভুলে</w:t>
      </w:r>
      <w:r>
        <w:rPr>
          <w:color w:val="00007C"/>
        </w:rPr>
        <w:t xml:space="preserve"> গেছি</w:t>
      </w:r>
      <w:r>
        <w:br/>
      </w:r>
      <w:r>
        <w:rPr>
          <w:color w:val="0000B7"/>
        </w:rPr>
        <w:t xml:space="preserve"> password</w:t>
      </w:r>
      <w:r>
        <w:rPr>
          <w:color w:val="000098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59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2A0000"/>
        </w:rPr>
        <w:t xml:space="preserve"> আমি</w:t>
      </w:r>
      <w:r>
        <w:rPr>
          <w:color w:val="00004E"/>
        </w:rPr>
        <w:t xml:space="preserve"> বিকাশের</w:t>
      </w:r>
      <w:r>
        <w:rPr>
          <w:color w:val="00006E"/>
        </w:rPr>
        <w:t xml:space="preserve"> পাসওয়ার্ড</w:t>
      </w:r>
      <w:r>
        <w:rPr>
          <w:color w:val="00004E"/>
        </w:rPr>
        <w:t xml:space="preserve"> ভুলে</w:t>
      </w:r>
      <w:r>
        <w:rPr>
          <w:color w:val="000056"/>
        </w:rPr>
        <w:t xml:space="preserve"> গেছি</w:t>
      </w:r>
      <w:r>
        <w:rPr>
          <w:color w:val="00004F"/>
        </w:rPr>
        <w:t xml:space="preserve"> নতুন</w:t>
      </w:r>
      <w:r>
        <w:rPr>
          <w:color w:val="3E0000"/>
        </w:rPr>
        <w:t xml:space="preserve"> করে</w:t>
      </w:r>
      <w:r>
        <w:rPr>
          <w:color w:val="000041"/>
        </w:rPr>
        <w:t xml:space="preserve"> কিভাবে</w:t>
      </w:r>
      <w:r>
        <w:rPr>
          <w:color w:val="000063"/>
        </w:rPr>
        <w:t xml:space="preserve"> সেট</w:t>
      </w:r>
      <w:r>
        <w:rPr>
          <w:color w:val="000052"/>
        </w:rPr>
        <w:t xml:space="preserve"> করব</w:t>
      </w:r>
      <w:r>
        <w:br/>
      </w:r>
      <w:r>
        <w:rPr>
          <w:color w:val="410000"/>
        </w:rPr>
        <w:t xml:space="preserve"> আমার</w:t>
      </w:r>
      <w:r>
        <w:rPr>
          <w:color w:val="00007C"/>
        </w:rPr>
        <w:t xml:space="preserve"> বিকাশের</w:t>
      </w:r>
      <w:r>
        <w:rPr>
          <w:color w:val="000068"/>
        </w:rPr>
        <w:t xml:space="preserve"> পিন</w:t>
      </w:r>
      <w:r>
        <w:rPr>
          <w:color w:val="00007C"/>
        </w:rPr>
        <w:t xml:space="preserve"> ভুলে</w:t>
      </w:r>
      <w:r>
        <w:rPr>
          <w:color w:val="000089"/>
        </w:rPr>
        <w:t xml:space="preserve"> গেছি</w:t>
      </w:r>
      <w:r>
        <w:br/>
      </w:r>
      <w:r>
        <w:rPr>
          <w:color w:val="390000"/>
        </w:rPr>
        <w:t xml:space="preserve"> amar</w:t>
      </w:r>
      <w:r>
        <w:rPr>
          <w:color w:val="0000A6"/>
        </w:rPr>
        <w:t xml:space="preserve"> pinta</w:t>
      </w:r>
      <w:r>
        <w:rPr>
          <w:color w:val="00005A"/>
        </w:rPr>
        <w:t xml:space="preserve"> reset</w:t>
      </w:r>
      <w:r>
        <w:rPr>
          <w:color w:val="A00000"/>
        </w:rPr>
        <w:t xml:space="preserve"> cacche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61"/>
        </w:rPr>
        <w:t xml:space="preserve"> পিন</w:t>
      </w:r>
      <w:r>
        <w:rPr>
          <w:color w:val="000084"/>
        </w:rPr>
        <w:t xml:space="preserve"> রিসেট</w:t>
      </w:r>
      <w:r>
        <w:rPr>
          <w:color w:val="0000AE"/>
        </w:rPr>
        <w:t xml:space="preserve"> চাচ্ছে</w:t>
      </w:r>
      <w:r>
        <w:br/>
      </w:r>
      <w:r>
        <w:rPr>
          <w:color w:val="00005E"/>
        </w:rPr>
        <w:t xml:space="preserve"> pin</w:t>
      </w:r>
      <w:r>
        <w:rPr>
          <w:color w:val="00007F"/>
        </w:rPr>
        <w:t xml:space="preserve"> lock</w:t>
      </w:r>
      <w:r>
        <w:rPr>
          <w:color w:val="7C0000"/>
        </w:rPr>
        <w:t xml:space="preserve"> hoye</w:t>
      </w:r>
      <w:r>
        <w:rPr>
          <w:color w:val="9C0000"/>
        </w:rPr>
        <w:t xml:space="preserve"> gece</w:t>
      </w:r>
      <w:r>
        <w:br/>
      </w:r>
      <w:r>
        <w:rPr>
          <w:color w:val="240000"/>
        </w:rPr>
        <w:t xml:space="preserve"> আমার</w:t>
      </w:r>
      <w:r>
        <w:rPr>
          <w:color w:val="00008A"/>
        </w:rPr>
        <w:t xml:space="preserve"> ভিকাশ</w:t>
      </w:r>
      <w:r>
        <w:rPr>
          <w:color w:val="00008A"/>
        </w:rPr>
        <w:t xml:space="preserve"> পাসঅড</w:t>
      </w:r>
      <w:r>
        <w:rPr>
          <w:color w:val="00008A"/>
        </w:rPr>
        <w:t xml:space="preserve"> বুইল্লে</w:t>
      </w:r>
      <w:r>
        <w:rPr>
          <w:color w:val="00004C"/>
        </w:rPr>
        <w:t xml:space="preserve"> গেছি</w:t>
      </w:r>
      <w:r>
        <w:br/>
      </w:r>
      <w:r>
        <w:rPr>
          <w:color w:val="000053"/>
        </w:rPr>
        <w:t xml:space="preserve"> পিন</w:t>
      </w:r>
      <w:r>
        <w:rPr>
          <w:color w:val="000072"/>
        </w:rPr>
        <w:t xml:space="preserve"> রিসেট</w:t>
      </w:r>
      <w:r>
        <w:rPr>
          <w:color w:val="0000C9"/>
        </w:rPr>
        <w:t xml:space="preserve"> হতছে</w:t>
      </w:r>
      <w:r>
        <w:rPr>
          <w:color w:val="000041"/>
        </w:rPr>
        <w:t xml:space="preserve"> না</w:t>
      </w:r>
      <w:r>
        <w:br/>
      </w:r>
      <w:r>
        <w:rPr>
          <w:color w:val="000055"/>
        </w:rPr>
        <w:t xml:space="preserve"> পিন</w:t>
      </w:r>
      <w:r>
        <w:rPr>
          <w:color w:val="000057"/>
        </w:rPr>
        <w:t xml:space="preserve"> নাম্বার</w:t>
      </w:r>
      <w:r>
        <w:rPr>
          <w:color w:val="C00000"/>
        </w:rPr>
        <w:t xml:space="preserve"> বোলে</w:t>
      </w:r>
      <w:r>
        <w:rPr>
          <w:color w:val="000071"/>
        </w:rPr>
        <w:t xml:space="preserve"> গেছি</w:t>
      </w:r>
      <w:r>
        <w:br/>
      </w:r>
      <w:r>
        <w:rPr>
          <w:color w:val="3D0000"/>
        </w:rPr>
        <w:t xml:space="preserve"> amar</w:t>
      </w:r>
      <w:r>
        <w:rPr>
          <w:color w:val="000056"/>
        </w:rPr>
        <w:t xml:space="preserve"> bikash</w:t>
      </w:r>
      <w:r>
        <w:rPr>
          <w:color w:val="00004B"/>
        </w:rPr>
        <w:t xml:space="preserve"> pin</w:t>
      </w:r>
      <w:r>
        <w:rPr>
          <w:color w:val="00009B"/>
        </w:rPr>
        <w:t xml:space="preserve"> look</w:t>
      </w:r>
      <w:r>
        <w:rPr>
          <w:color w:val="630000"/>
        </w:rPr>
        <w:t xml:space="preserve"> hoye</w:t>
      </w:r>
      <w:r>
        <w:rPr>
          <w:color w:val="760000"/>
        </w:rPr>
        <w:t xml:space="preserve"> geche</w:t>
      </w:r>
      <w:r>
        <w:br/>
      </w:r>
      <w:r>
        <w:rPr>
          <w:color w:val="00003C"/>
        </w:rPr>
        <w:t xml:space="preserve"> পিন</w:t>
      </w:r>
      <w:r>
        <w:rPr>
          <w:color w:val="00003D"/>
        </w:rPr>
        <w:t xml:space="preserve"> নাম্বার</w:t>
      </w:r>
      <w:r>
        <w:rPr>
          <w:color w:val="880000"/>
        </w:rPr>
        <w:t xml:space="preserve"> বোলে</w:t>
      </w:r>
      <w:r>
        <w:rPr>
          <w:color w:val="000050"/>
        </w:rPr>
        <w:t xml:space="preserve"> গেছি</w:t>
      </w:r>
      <w:r>
        <w:rPr>
          <w:color w:val="790000"/>
        </w:rPr>
        <w:t xml:space="preserve"> হেলো</w:t>
      </w:r>
      <w:r>
        <w:rPr>
          <w:color w:val="2A0000"/>
        </w:rPr>
        <w:t xml:space="preserve"> কি</w:t>
      </w:r>
      <w:r>
        <w:rPr>
          <w:color w:val="00007E"/>
        </w:rPr>
        <w:t xml:space="preserve"> বোন</w:t>
      </w:r>
      <w:r>
        <w:br/>
      </w:r>
      <w:r>
        <w:rPr>
          <w:color w:val="0000A1"/>
        </w:rPr>
        <w:t xml:space="preserve"> pincode</w:t>
      </w:r>
      <w:r>
        <w:rPr>
          <w:color w:val="00009B"/>
        </w:rPr>
        <w:t xml:space="preserve"> bull</w:t>
      </w:r>
      <w:r>
        <w:rPr>
          <w:color w:val="7A0000"/>
        </w:rPr>
        <w:t xml:space="preserve"> se</w:t>
      </w:r>
      <w:r>
        <w:br/>
      </w:r>
      <w:r>
        <w:rPr>
          <w:color w:val="00002C"/>
        </w:rPr>
        <w:t xml:space="preserve"> how</w:t>
      </w:r>
      <w:r>
        <w:rPr>
          <w:color w:val="000022"/>
        </w:rPr>
        <w:t xml:space="preserve"> to</w:t>
      </w:r>
      <w:r>
        <w:rPr>
          <w:color w:val="000089"/>
        </w:rPr>
        <w:t xml:space="preserve"> rest</w:t>
      </w:r>
      <w:r>
        <w:rPr>
          <w:color w:val="1F0000"/>
        </w:rPr>
        <w:t xml:space="preserve"> a</w:t>
      </w:r>
      <w:r>
        <w:rPr>
          <w:color w:val="000024"/>
        </w:rPr>
        <w:t xml:space="preserve"> pin</w:t>
      </w:r>
      <w:r>
        <w:rPr>
          <w:color w:val="5D0000"/>
        </w:rPr>
        <w:t xml:space="preserve"> কিবা</w:t>
      </w:r>
      <w:r>
        <w:rPr>
          <w:color w:val="5D0000"/>
        </w:rPr>
        <w:t xml:space="preserve"> বে</w:t>
      </w:r>
      <w:r>
        <w:rPr>
          <w:color w:val="00002A"/>
        </w:rPr>
        <w:t xml:space="preserve"> bikash</w:t>
      </w:r>
      <w:r>
        <w:rPr>
          <w:color w:val="000052"/>
        </w:rPr>
        <w:t xml:space="preserve"> pi</w:t>
      </w:r>
      <w:r>
        <w:rPr>
          <w:color w:val="000089"/>
        </w:rPr>
        <w:t xml:space="preserve"> rest</w:t>
      </w:r>
      <w:r>
        <w:rPr>
          <w:color w:val="4D0000"/>
        </w:rPr>
        <w:t xml:space="preserve"> কর</w:t>
      </w:r>
      <w:r>
        <w:rPr>
          <w:color w:val="5D0000"/>
        </w:rPr>
        <w:t xml:space="preserve"> ব</w:t>
      </w:r>
      <w:r>
        <w:br/>
      </w:r>
      <w:r>
        <w:rPr>
          <w:color w:val="490000"/>
        </w:rPr>
        <w:t xml:space="preserve"> আমি</w:t>
      </w:r>
      <w:r>
        <w:rPr>
          <w:color w:val="480000"/>
        </w:rPr>
        <w:t xml:space="preserve"> আমার</w:t>
      </w:r>
      <w:r>
        <w:rPr>
          <w:color w:val="000072"/>
        </w:rPr>
        <w:t xml:space="preserve"> পিন</w:t>
      </w:r>
      <w:r>
        <w:rPr>
          <w:color w:val="000088"/>
        </w:rPr>
        <w:t xml:space="preserve"> ভুলে</w:t>
      </w:r>
      <w:r>
        <w:rPr>
          <w:color w:val="000096"/>
        </w:rPr>
        <w:t xml:space="preserve"> গেছি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52"/>
        </w:rPr>
        <w:t xml:space="preserve"> একাউন্ট</w:t>
      </w:r>
      <w:r>
        <w:rPr>
          <w:color w:val="000068"/>
        </w:rPr>
        <w:t xml:space="preserve"> পিন</w:t>
      </w:r>
      <w:r>
        <w:rPr>
          <w:color w:val="000099"/>
        </w:rPr>
        <w:t xml:space="preserve"> ব্লক</w:t>
      </w:r>
      <w:r>
        <w:rPr>
          <w:color w:val="7B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49"/>
        </w:rPr>
        <w:t xml:space="preserve"> pin</w:t>
      </w:r>
      <w:r>
        <w:rPr>
          <w:color w:val="0000A3"/>
        </w:rPr>
        <w:t xml:space="preserve"> loked</w:t>
      </w:r>
      <w:r>
        <w:rPr>
          <w:color w:val="A30000"/>
        </w:rPr>
        <w:t xml:space="preserve"> hoysa</w:t>
      </w:r>
      <w:r>
        <w:br/>
      </w:r>
      <w:r>
        <w:rPr>
          <w:color w:val="00009A"/>
        </w:rPr>
        <w:t xml:space="preserve"> unfortunately</w:t>
      </w:r>
      <w:r>
        <w:rPr>
          <w:color w:val="000046"/>
        </w:rPr>
        <w:t xml:space="preserve"> my</w:t>
      </w:r>
      <w:r>
        <w:rPr>
          <w:color w:val="000030"/>
        </w:rPr>
        <w:t xml:space="preserve"> bkash</w:t>
      </w:r>
      <w:r>
        <w:rPr>
          <w:color w:val="000047"/>
        </w:rPr>
        <w:t xml:space="preserve"> pin</w:t>
      </w:r>
      <w:r>
        <w:rPr>
          <w:color w:val="770000"/>
        </w:rPr>
        <w:t xml:space="preserve"> has</w:t>
      </w:r>
      <w:r>
        <w:rPr>
          <w:color w:val="000077"/>
        </w:rPr>
        <w:t xml:space="preserve"> locked</w:t>
      </w:r>
      <w:r>
        <w:br/>
      </w:r>
      <w:r>
        <w:rPr>
          <w:color w:val="310000"/>
        </w:rPr>
        <w:t xml:space="preserve"> আমার</w:t>
      </w:r>
      <w:r>
        <w:rPr>
          <w:color w:val="00009C"/>
        </w:rPr>
        <w:t xml:space="preserve"> বিকশ</w:t>
      </w:r>
      <w:r>
        <w:rPr>
          <w:color w:val="00004E"/>
        </w:rPr>
        <w:t xml:space="preserve"> পিন</w:t>
      </w:r>
      <w:r>
        <w:rPr>
          <w:color w:val="000091"/>
        </w:rPr>
        <w:t xml:space="preserve"> ভূলে</w:t>
      </w:r>
      <w:r>
        <w:rPr>
          <w:color w:val="000068"/>
        </w:rPr>
        <w:t xml:space="preserve"> গেছি</w:t>
      </w:r>
      <w:r>
        <w:br/>
      </w:r>
      <w:r>
        <w:rPr>
          <w:color w:val="5B0000"/>
        </w:rPr>
        <w:t xml:space="preserve"> vai</w:t>
      </w:r>
      <w:r>
        <w:rPr>
          <w:color w:val="000043"/>
        </w:rPr>
        <w:t xml:space="preserve"> pin</w:t>
      </w:r>
      <w:r>
        <w:rPr>
          <w:color w:val="000098"/>
        </w:rPr>
        <w:t xml:space="preserve"> vuli</w:t>
      </w:r>
      <w:r>
        <w:rPr>
          <w:color w:val="0000A9"/>
        </w:rPr>
        <w:t xml:space="preserve"> geisi</w:t>
      </w:r>
      <w:r>
        <w:br/>
      </w:r>
      <w:r>
        <w:rPr>
          <w:color w:val="39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5A"/>
        </w:rPr>
        <w:t xml:space="preserve"> পিন</w:t>
      </w:r>
      <w:r>
        <w:rPr>
          <w:color w:val="000071"/>
        </w:rPr>
        <w:t xml:space="preserve"> লক</w:t>
      </w:r>
      <w:r>
        <w:rPr>
          <w:color w:val="6A0000"/>
        </w:rPr>
        <w:t xml:space="preserve"> হয়ে</w:t>
      </w:r>
      <w:r>
        <w:rPr>
          <w:color w:val="0000A1"/>
        </w:rPr>
        <w:t xml:space="preserve"> গেসে</w:t>
      </w:r>
      <w:r>
        <w:br/>
      </w:r>
      <w:r>
        <w:rPr>
          <w:color w:val="3D0000"/>
        </w:rPr>
        <w:t xml:space="preserve"> আমি</w:t>
      </w:r>
      <w:r>
        <w:rPr>
          <w:color w:val="3C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51"/>
        </w:rPr>
        <w:t xml:space="preserve"> পাসওয়ার্ড</w:t>
      </w:r>
      <w:r>
        <w:rPr>
          <w:color w:val="000059"/>
        </w:rPr>
        <w:t xml:space="preserve"> বুলে</w:t>
      </w:r>
      <w:r>
        <w:rPr>
          <w:color w:val="000072"/>
        </w:rPr>
        <w:t xml:space="preserve"> গুয়েছি</w:t>
      </w:r>
      <w:r>
        <w:rPr>
          <w:color w:val="3D0000"/>
        </w:rPr>
        <w:t xml:space="preserve"> আমি</w:t>
      </w:r>
      <w:r>
        <w:rPr>
          <w:color w:val="6B0000"/>
        </w:rPr>
        <w:t xml:space="preserve"> পিরে</w:t>
      </w:r>
      <w:r>
        <w:rPr>
          <w:color w:val="600000"/>
        </w:rPr>
        <w:t xml:space="preserve"> পেয়ে</w:t>
      </w:r>
      <w:r>
        <w:rPr>
          <w:color w:val="00005A"/>
        </w:rPr>
        <w:t xml:space="preserve"> ছাই</w:t>
      </w:r>
      <w:r>
        <w:rPr>
          <w:color w:val="3C0000"/>
        </w:rPr>
        <w:t xml:space="preserve"> আমার</w:t>
      </w:r>
      <w:r>
        <w:rPr>
          <w:color w:val="000051"/>
        </w:rPr>
        <w:t xml:space="preserve"> পাসওয়ার্ড</w:t>
      </w:r>
      <w:r>
        <w:br/>
      </w:r>
      <w:r>
        <w:rPr>
          <w:color w:val="00003B"/>
        </w:rPr>
        <w:t xml:space="preserve"> বিকাশ</w:t>
      </w:r>
      <w:r>
        <w:rPr>
          <w:color w:val="000060"/>
        </w:rPr>
        <w:t xml:space="preserve"> পিন</w:t>
      </w:r>
      <w:r>
        <w:rPr>
          <w:color w:val="0000C2"/>
        </w:rPr>
        <w:t xml:space="preserve"> রিসেন্ট</w:t>
      </w:r>
      <w:r>
        <w:rPr>
          <w:color w:val="500000"/>
        </w:rPr>
        <w:t xml:space="preserve"> করতে</w:t>
      </w:r>
      <w:r>
        <w:rPr>
          <w:color w:val="000059"/>
        </w:rPr>
        <w:t xml:space="preserve"> চাই</w:t>
      </w:r>
      <w:r>
        <w:br/>
      </w:r>
      <w:r>
        <w:rPr>
          <w:color w:val="000062"/>
        </w:rPr>
        <w:t xml:space="preserve"> pin</w:t>
      </w:r>
      <w:r>
        <w:rPr>
          <w:color w:val="00007E"/>
        </w:rPr>
        <w:t xml:space="preserve"> reset</w:t>
      </w:r>
      <w:r>
        <w:rPr>
          <w:color w:val="5F0000"/>
        </w:rPr>
        <w:t xml:space="preserve"> korte</w:t>
      </w:r>
      <w:r>
        <w:rPr>
          <w:color w:val="0000AE"/>
        </w:rPr>
        <w:t xml:space="preserve"> chacci</w:t>
      </w:r>
      <w:r>
        <w:br/>
      </w:r>
      <w:r>
        <w:rPr>
          <w:color w:val="410000"/>
        </w:rPr>
        <w:t xml:space="preserve"> আমার</w:t>
      </w:r>
      <w:r>
        <w:rPr>
          <w:color w:val="00007C"/>
        </w:rPr>
        <w:t xml:space="preserve"> বিকাশের</w:t>
      </w:r>
      <w:r>
        <w:rPr>
          <w:color w:val="000068"/>
        </w:rPr>
        <w:t xml:space="preserve"> পিন</w:t>
      </w:r>
      <w:r>
        <w:rPr>
          <w:color w:val="00007C"/>
        </w:rPr>
        <w:t xml:space="preserve"> ভুলে</w:t>
      </w:r>
      <w:r>
        <w:rPr>
          <w:color w:val="000089"/>
        </w:rPr>
        <w:t xml:space="preserve"> গেছি</w:t>
      </w:r>
      <w:r>
        <w:br/>
      </w:r>
      <w:r>
        <w:rPr>
          <w:color w:val="2F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42"/>
        </w:rPr>
        <w:t xml:space="preserve"> app</w:t>
      </w:r>
      <w:r>
        <w:rPr>
          <w:color w:val="000036"/>
        </w:rPr>
        <w:t xml:space="preserve"> e</w:t>
      </w:r>
      <w:r>
        <w:rPr>
          <w:color w:val="000058"/>
        </w:rPr>
        <w:t xml:space="preserve"> password</w:t>
      </w:r>
      <w:r>
        <w:rPr>
          <w:color w:val="000051"/>
        </w:rPr>
        <w:t xml:space="preserve"> vul</w:t>
      </w:r>
      <w:r>
        <w:rPr>
          <w:color w:val="7D0000"/>
        </w:rPr>
        <w:t xml:space="preserve"> koray</w:t>
      </w:r>
      <w:r>
        <w:rPr>
          <w:color w:val="00005A"/>
        </w:rPr>
        <w:t xml:space="preserve"> block</w:t>
      </w:r>
      <w:r>
        <w:rPr>
          <w:color w:val="4D0000"/>
        </w:rPr>
        <w:t xml:space="preserve"> hoye</w:t>
      </w:r>
      <w:r>
        <w:rPr>
          <w:color w:val="600000"/>
        </w:rPr>
        <w:t xml:space="preserve"> gece</w:t>
      </w:r>
      <w:r>
        <w:br/>
      </w:r>
      <w:r>
        <w:rPr>
          <w:color w:val="00003E"/>
        </w:rPr>
        <w:t xml:space="preserve"> bkash</w:t>
      </w:r>
      <w:r>
        <w:rPr>
          <w:color w:val="5A0000"/>
        </w:rPr>
        <w:t xml:space="preserve"> er</w:t>
      </w:r>
      <w:r>
        <w:rPr>
          <w:color w:val="00005D"/>
        </w:rPr>
        <w:t xml:space="preserve"> pin</w:t>
      </w:r>
      <w:r>
        <w:rPr>
          <w:color w:val="000078"/>
        </w:rPr>
        <w:t xml:space="preserve"> reset</w:t>
      </w:r>
      <w:r>
        <w:rPr>
          <w:color w:val="5A0000"/>
        </w:rPr>
        <w:t xml:space="preserve"> korte</w:t>
      </w:r>
      <w:r>
        <w:rPr>
          <w:color w:val="000092"/>
        </w:rPr>
        <w:t xml:space="preserve"> chacchi</w:t>
      </w:r>
      <w:r>
        <w:br/>
      </w:r>
      <w:r>
        <w:rPr>
          <w:color w:val="500000"/>
        </w:rPr>
        <w:t xml:space="preserve"> i</w:t>
      </w:r>
      <w:r>
        <w:rPr>
          <w:color w:val="0000A6"/>
        </w:rPr>
        <w:t xml:space="preserve"> forget</w:t>
      </w:r>
      <w:r>
        <w:rPr>
          <w:color w:val="000056"/>
        </w:rPr>
        <w:t xml:space="preserve"> my</w:t>
      </w:r>
      <w:r>
        <w:rPr>
          <w:color w:val="000059"/>
        </w:rPr>
        <w:t xml:space="preserve"> pin</w:t>
      </w:r>
      <w:r>
        <w:rPr>
          <w:color w:val="00007B"/>
        </w:rPr>
        <w:t xml:space="preserve"> no</w:t>
      </w:r>
      <w:r>
        <w:br/>
      </w:r>
      <w:r>
        <w:rPr>
          <w:color w:val="00003B"/>
        </w:rPr>
        <w:t xml:space="preserve"> বিকাশের</w:t>
      </w:r>
      <w:r>
        <w:rPr>
          <w:color w:val="000031"/>
        </w:rPr>
        <w:t xml:space="preserve"> পিন</w:t>
      </w:r>
      <w:r>
        <w:rPr>
          <w:color w:val="00003E"/>
        </w:rPr>
        <w:t xml:space="preserve"> লক</w:t>
      </w:r>
      <w:r>
        <w:rPr>
          <w:color w:val="3A0000"/>
        </w:rPr>
        <w:t xml:space="preserve"> হয়ে</w:t>
      </w:r>
      <w:r>
        <w:rPr>
          <w:color w:val="00004F"/>
        </w:rPr>
        <w:t xml:space="preserve"> গিয়েছে</w:t>
      </w:r>
      <w:r>
        <w:rPr>
          <w:color w:val="000031"/>
        </w:rPr>
        <w:t xml:space="preserve"> কিভাবে</w:t>
      </w:r>
      <w:r>
        <w:rPr>
          <w:color w:val="00005F"/>
        </w:rPr>
        <w:t xml:space="preserve"> লাইভ</w:t>
      </w:r>
      <w:r>
        <w:rPr>
          <w:color w:val="00006F"/>
        </w:rPr>
        <w:t xml:space="preserve"> চ্যাটের</w:t>
      </w:r>
      <w:r>
        <w:rPr>
          <w:color w:val="6F0000"/>
        </w:rPr>
        <w:t xml:space="preserve"> মাধমে</w:t>
      </w:r>
      <w:r>
        <w:rPr>
          <w:color w:val="000049"/>
        </w:rPr>
        <w:t xml:space="preserve"> ঠিক</w:t>
      </w:r>
      <w:r>
        <w:rPr>
          <w:color w:val="00003B"/>
        </w:rPr>
        <w:t xml:space="preserve"> করবো</w:t>
      </w:r>
      <w:r>
        <w:br/>
      </w:r>
      <w:r>
        <w:rPr>
          <w:color w:val="690000"/>
        </w:rPr>
        <w:t xml:space="preserve"> amare</w:t>
      </w:r>
      <w:r>
        <w:rPr>
          <w:color w:val="000058"/>
        </w:rPr>
        <w:t xml:space="preserve"> bksh</w:t>
      </w:r>
      <w:r>
        <w:rPr>
          <w:color w:val="000027"/>
        </w:rPr>
        <w:t xml:space="preserve"> account</w:t>
      </w:r>
      <w:r>
        <w:rPr>
          <w:color w:val="000033"/>
        </w:rPr>
        <w:t xml:space="preserve"> pin</w:t>
      </w:r>
      <w:r>
        <w:rPr>
          <w:color w:val="000083"/>
        </w:rPr>
        <w:t xml:space="preserve"> vulaygasi</w:t>
      </w:r>
      <w:r>
        <w:rPr>
          <w:color w:val="000075"/>
        </w:rPr>
        <w:t xml:space="preserve"> kivabay</w:t>
      </w:r>
      <w:r>
        <w:rPr>
          <w:color w:val="530000"/>
        </w:rPr>
        <w:t xml:space="preserve"> thik</w:t>
      </w:r>
      <w:r>
        <w:rPr>
          <w:color w:val="00003C"/>
        </w:rPr>
        <w:t xml:space="preserve"> korbo</w:t>
      </w:r>
      <w:r>
        <w:br/>
      </w:r>
      <w:r>
        <w:rPr>
          <w:color w:val="340000"/>
        </w:rPr>
        <w:t xml:space="preserve"> আমার</w:t>
      </w:r>
      <w:r>
        <w:rPr>
          <w:color w:val="000054"/>
        </w:rPr>
        <w:t xml:space="preserve"> বিকাশে</w:t>
      </w:r>
      <w:r>
        <w:rPr>
          <w:color w:val="000052"/>
        </w:rPr>
        <w:t xml:space="preserve"> পিন</w:t>
      </w:r>
      <w:r>
        <w:rPr>
          <w:color w:val="000067"/>
        </w:rPr>
        <w:t xml:space="preserve"> লক</w:t>
      </w:r>
      <w:r>
        <w:rPr>
          <w:color w:val="0000AA"/>
        </w:rPr>
        <w:t xml:space="preserve"> লেগে</w:t>
      </w:r>
      <w:r>
        <w:rPr>
          <w:color w:val="00005B"/>
        </w:rPr>
        <w:t xml:space="preserve"> গেছে</w:t>
      </w:r>
      <w:r>
        <w:br/>
      </w:r>
      <w:r>
        <w:rPr>
          <w:color w:val="350000"/>
        </w:rPr>
        <w:t xml:space="preserve"> আমি</w:t>
      </w:r>
      <w:r>
        <w:rPr>
          <w:color w:val="340000"/>
        </w:rPr>
        <w:t xml:space="preserve"> আমার</w:t>
      </w:r>
      <w:r>
        <w:rPr>
          <w:color w:val="000041"/>
        </w:rPr>
        <w:t xml:space="preserve"> একাউন্ট</w:t>
      </w:r>
      <w:r>
        <w:rPr>
          <w:color w:val="00008B"/>
        </w:rPr>
        <w:t xml:space="preserve"> পাসওয়ার্ড</w:t>
      </w:r>
      <w:r>
        <w:rPr>
          <w:color w:val="000062"/>
        </w:rPr>
        <w:t xml:space="preserve"> ভুলে</w:t>
      </w:r>
      <w:r>
        <w:rPr>
          <w:color w:val="0000A1"/>
        </w:rPr>
        <w:t xml:space="preserve"> গিয়েছি</w:t>
      </w:r>
      <w:r>
        <w:br/>
      </w:r>
      <w:r>
        <w:rPr>
          <w:color w:val="48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72"/>
        </w:rPr>
        <w:t xml:space="preserve"> পিন</w:t>
      </w:r>
      <w:r>
        <w:rPr>
          <w:color w:val="000088"/>
        </w:rPr>
        <w:t xml:space="preserve"> ভুলে</w:t>
      </w:r>
      <w:r>
        <w:rPr>
          <w:color w:val="000097"/>
        </w:rPr>
        <w:t xml:space="preserve"> গেছি</w:t>
      </w:r>
      <w:r>
        <w:br/>
      </w:r>
      <w:r>
        <w:rPr>
          <w:color w:val="3F0000"/>
        </w:rPr>
        <w:t xml:space="preserve"> আমি</w:t>
      </w:r>
      <w:r>
        <w:rPr>
          <w:color w:val="000062"/>
        </w:rPr>
        <w:t xml:space="preserve"> পিন</w:t>
      </w:r>
      <w:r>
        <w:rPr>
          <w:color w:val="00008F"/>
        </w:rPr>
        <w:t xml:space="preserve"> কোড</w:t>
      </w:r>
      <w:r>
        <w:rPr>
          <w:color w:val="000075"/>
        </w:rPr>
        <w:t xml:space="preserve"> ভুলে</w:t>
      </w:r>
      <w:r>
        <w:rPr>
          <w:color w:val="000082"/>
        </w:rPr>
        <w:t xml:space="preserve"> গেছি</w:t>
      </w:r>
      <w:r>
        <w:br/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88"/>
        </w:rPr>
        <w:t xml:space="preserve"> pin</w:t>
      </w:r>
      <w:r>
        <w:rPr>
          <w:color w:val="00003E"/>
        </w:rPr>
        <w:t xml:space="preserve"> number</w:t>
      </w:r>
      <w:r>
        <w:rPr>
          <w:color w:val="00005B"/>
        </w:rPr>
        <w:t xml:space="preserve"> lock</w:t>
      </w:r>
      <w:r>
        <w:rPr>
          <w:color w:val="5A0000"/>
        </w:rPr>
        <w:t xml:space="preserve"> hoye</w:t>
      </w:r>
      <w:r>
        <w:rPr>
          <w:color w:val="000000"/>
        </w:rPr>
        <w:t xml:space="preserve"> gese</w:t>
      </w:r>
      <w:r>
        <w:rPr>
          <w:color w:val="330000"/>
        </w:rPr>
        <w:t xml:space="preserve"> ami</w:t>
      </w:r>
      <w:r>
        <w:rPr>
          <w:color w:val="000088"/>
        </w:rPr>
        <w:t xml:space="preserve"> pin</w:t>
      </w:r>
      <w:r>
        <w:rPr>
          <w:color w:val="000057"/>
        </w:rPr>
        <w:t xml:space="preserve"> reset</w:t>
      </w:r>
      <w:r>
        <w:rPr>
          <w:color w:val="410000"/>
        </w:rPr>
        <w:t xml:space="preserve"> korte</w:t>
      </w:r>
      <w:r>
        <w:rPr>
          <w:color w:val="00004E"/>
        </w:rPr>
        <w:t xml:space="preserve"> chai</w:t>
      </w:r>
      <w:r>
        <w:br/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50"/>
        </w:rPr>
        <w:t xml:space="preserve"> lock</w:t>
      </w:r>
      <w:r>
        <w:rPr>
          <w:color w:val="750000"/>
        </w:rPr>
        <w:t xml:space="preserve"> hoiya</w:t>
      </w:r>
      <w:r>
        <w:rPr>
          <w:color w:val="540000"/>
        </w:rPr>
        <w:t xml:space="preserve"> gese</w:t>
      </w:r>
      <w:r>
        <w:rPr>
          <w:color w:val="000057"/>
        </w:rPr>
        <w:t xml:space="preserve"> bar</w:t>
      </w:r>
      <w:r>
        <w:rPr>
          <w:color w:val="000053"/>
        </w:rPr>
        <w:t xml:space="preserve"> vul</w:t>
      </w:r>
      <w:r>
        <w:rPr>
          <w:color w:val="00003B"/>
        </w:rPr>
        <w:t xml:space="preserve"> pin</w:t>
      </w:r>
      <w:r>
        <w:rPr>
          <w:color w:val="000062"/>
        </w:rPr>
        <w:t xml:space="preserve"> deya</w:t>
      </w:r>
      <w:r>
        <w:rPr>
          <w:color w:val="4C0000"/>
        </w:rPr>
        <w:t xml:space="preserve"> te</w:t>
      </w:r>
      <w:r>
        <w:br/>
      </w:r>
      <w:r>
        <w:rPr>
          <w:color w:val="520000"/>
        </w:rPr>
        <w:t xml:space="preserve"> amr</w:t>
      </w:r>
      <w:r>
        <w:rPr>
          <w:color w:val="000051"/>
        </w:rPr>
        <w:t xml:space="preserve"> pin</w:t>
      </w:r>
      <w:r>
        <w:rPr>
          <w:color w:val="00006D"/>
        </w:rPr>
        <w:t xml:space="preserve"> lock</w:t>
      </w:r>
      <w:r>
        <w:rPr>
          <w:color w:val="00008C"/>
        </w:rPr>
        <w:t xml:space="preserve"> hoya</w:t>
      </w:r>
      <w:r>
        <w:rPr>
          <w:color w:val="00008C"/>
        </w:rPr>
        <w:t xml:space="preserve"> gase</w:t>
      </w:r>
      <w:r>
        <w:br/>
      </w:r>
      <w:r>
        <w:rPr>
          <w:color w:val="00003C"/>
        </w:rPr>
        <w:t xml:space="preserve"> lock</w:t>
      </w:r>
      <w:r>
        <w:rPr>
          <w:color w:val="00006A"/>
        </w:rPr>
        <w:t xml:space="preserve"> dakacce</w:t>
      </w:r>
      <w:r>
        <w:rPr>
          <w:color w:val="000022"/>
        </w:rPr>
        <w:t xml:space="preserve"> ki</w:t>
      </w:r>
      <w:r>
        <w:rPr>
          <w:color w:val="000034"/>
        </w:rPr>
        <w:t xml:space="preserve"> korbo</w:t>
      </w:r>
      <w:r>
        <w:rPr>
          <w:color w:val="460000"/>
        </w:rPr>
        <w:t xml:space="preserve"> bolen</w:t>
      </w:r>
      <w:r>
        <w:rPr>
          <w:color w:val="000058"/>
        </w:rPr>
        <w:t xml:space="preserve"> ber</w:t>
      </w:r>
      <w:r>
        <w:rPr>
          <w:color w:val="000049"/>
        </w:rPr>
        <w:t xml:space="preserve"> wrong</w:t>
      </w:r>
      <w:r>
        <w:rPr>
          <w:color w:val="00005A"/>
        </w:rPr>
        <w:t xml:space="preserve"> pass</w:t>
      </w:r>
      <w:r>
        <w:rPr>
          <w:color w:val="000060"/>
        </w:rPr>
        <w:t xml:space="preserve"> hoicilo</w:t>
      </w:r>
      <w:r>
        <w:rPr>
          <w:color w:val="000066"/>
        </w:rPr>
        <w:t xml:space="preserve"> maybe</w:t>
      </w:r>
      <w:r>
        <w:br/>
      </w:r>
      <w:r>
        <w:rPr>
          <w:color w:val="3F0000"/>
        </w:rPr>
        <w:t xml:space="preserve"> আমার</w:t>
      </w:r>
      <w:r>
        <w:rPr>
          <w:color w:val="000076"/>
        </w:rPr>
        <w:t xml:space="preserve"> বিকাশের</w:t>
      </w:r>
      <w:r>
        <w:rPr>
          <w:color w:val="000063"/>
        </w:rPr>
        <w:t xml:space="preserve"> পিন</w:t>
      </w:r>
      <w:r>
        <w:rPr>
          <w:color w:val="000093"/>
        </w:rPr>
        <w:t xml:space="preserve"> ব্লক</w:t>
      </w:r>
      <w:r>
        <w:rPr>
          <w:color w:val="00007B"/>
        </w:rPr>
        <w:t xml:space="preserve"> হয়েছে</w:t>
      </w:r>
      <w:r>
        <w:br/>
      </w:r>
      <w:r>
        <w:rPr>
          <w:color w:val="740000"/>
        </w:rPr>
        <w:t xml:space="preserve"> apu</w:t>
      </w:r>
      <w:r>
        <w:rPr>
          <w:color w:val="390000"/>
        </w:rPr>
        <w:t xml:space="preserve"> amar</w:t>
      </w:r>
      <w:r>
        <w:rPr>
          <w:color w:val="000046"/>
        </w:rPr>
        <w:t xml:space="preserve"> pin</w:t>
      </w:r>
      <w:r>
        <w:rPr>
          <w:color w:val="000067"/>
        </w:rPr>
        <w:t xml:space="preserve"> vule</w:t>
      </w:r>
      <w:r>
        <w:rPr>
          <w:color w:val="0000B3"/>
        </w:rPr>
        <w:t xml:space="preserve"> geichi</w:t>
      </w:r>
      <w:r>
        <w:br/>
      </w:r>
      <w:r>
        <w:rPr>
          <w:color w:val="2B0000"/>
        </w:rPr>
        <w:t xml:space="preserve"> amar</w:t>
      </w:r>
      <w:r>
        <w:rPr>
          <w:color w:val="000069"/>
        </w:rPr>
        <w:t xml:space="preserve"> pin</w:t>
      </w:r>
      <w:r>
        <w:rPr>
          <w:color w:val="000066"/>
        </w:rPr>
        <w:t xml:space="preserve"> ta</w:t>
      </w:r>
      <w:r>
        <w:rPr>
          <w:color w:val="00004D"/>
        </w:rPr>
        <w:t xml:space="preserve"> vule</w:t>
      </w:r>
      <w:r>
        <w:rPr>
          <w:color w:val="600000"/>
        </w:rPr>
        <w:t xml:space="preserve"> gechi</w:t>
      </w:r>
      <w:r>
        <w:rPr>
          <w:color w:val="490000"/>
        </w:rPr>
        <w:t xml:space="preserve"> plz</w:t>
      </w:r>
      <w:r>
        <w:rPr>
          <w:color w:val="000069"/>
        </w:rPr>
        <w:t xml:space="preserve"> pin</w:t>
      </w:r>
      <w:r>
        <w:rPr>
          <w:color w:val="000066"/>
        </w:rPr>
        <w:t xml:space="preserve"> ta</w:t>
      </w:r>
      <w:r>
        <w:rPr>
          <w:color w:val="00006B"/>
        </w:rPr>
        <w:t xml:space="preserve"> resat</w:t>
      </w:r>
      <w:r>
        <w:rPr>
          <w:color w:val="000039"/>
        </w:rPr>
        <w:t xml:space="preserve"> kore</w:t>
      </w:r>
      <w:r>
        <w:rPr>
          <w:color w:val="00004C"/>
        </w:rPr>
        <w:t xml:space="preserve"> din</w:t>
      </w:r>
      <w:r>
        <w:br/>
      </w:r>
      <w:r>
        <w:rPr>
          <w:color w:val="00003F"/>
        </w:rPr>
        <w:t xml:space="preserve"> বিকাশ</w:t>
      </w:r>
      <w:r>
        <w:rPr>
          <w:color w:val="000066"/>
        </w:rPr>
        <w:t xml:space="preserve"> পিন</w:t>
      </w:r>
      <w:r>
        <w:rPr>
          <w:color w:val="000097"/>
        </w:rPr>
        <w:t xml:space="preserve"> ব্লক</w:t>
      </w:r>
      <w:r>
        <w:rPr>
          <w:color w:val="790000"/>
        </w:rPr>
        <w:t xml:space="preserve"> হয়ে</w:t>
      </w:r>
      <w:r>
        <w:rPr>
          <w:color w:val="000071"/>
        </w:rPr>
        <w:t xml:space="preserve"> গেছে</w:t>
      </w:r>
      <w:r>
        <w:br/>
      </w:r>
      <w:r>
        <w:rPr>
          <w:color w:val="3C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4A"/>
        </w:rPr>
        <w:t xml:space="preserve"> pin</w:t>
      </w:r>
      <w:r>
        <w:rPr>
          <w:color w:val="000073"/>
        </w:rPr>
        <w:t xml:space="preserve"> block</w:t>
      </w:r>
      <w:r>
        <w:rPr>
          <w:color w:val="950000"/>
        </w:rPr>
        <w:t xml:space="preserve"> hoe</w:t>
      </w:r>
      <w:r>
        <w:rPr>
          <w:color w:val="850000"/>
        </w:rPr>
        <w:t xml:space="preserve"> se</w:t>
      </w:r>
      <w:r>
        <w:br/>
      </w:r>
      <w:r>
        <w:rPr>
          <w:color w:val="3C0000"/>
        </w:rPr>
        <w:t xml:space="preserve"> আমার</w:t>
      </w:r>
      <w:r>
        <w:rPr>
          <w:color w:val="000072"/>
        </w:rPr>
        <w:t xml:space="preserve"> বিকাশের</w:t>
      </w:r>
      <w:r>
        <w:rPr>
          <w:color w:val="000060"/>
        </w:rPr>
        <w:t xml:space="preserve"> পিন</w:t>
      </w:r>
      <w:r>
        <w:rPr>
          <w:color w:val="000078"/>
        </w:rPr>
        <w:t xml:space="preserve"> লক</w:t>
      </w:r>
      <w:r>
        <w:rPr>
          <w:color w:val="710000"/>
        </w:rPr>
        <w:t xml:space="preserve"> হয়ে</w:t>
      </w:r>
      <w:r>
        <w:rPr>
          <w:color w:val="00006A"/>
        </w:rPr>
        <w:t xml:space="preserve"> গেছে</w:t>
      </w:r>
      <w:r>
        <w:br/>
      </w:r>
      <w:r>
        <w:rPr>
          <w:color w:val="760000"/>
        </w:rPr>
        <w:t xml:space="preserve"> sir</w:t>
      </w:r>
      <w:r>
        <w:rPr>
          <w:color w:val="000043"/>
        </w:rPr>
        <w:t xml:space="preserve"> bkash</w:t>
      </w:r>
      <w:r>
        <w:rPr>
          <w:color w:val="000064"/>
        </w:rPr>
        <w:t xml:space="preserve"> pin</w:t>
      </w:r>
      <w:r>
        <w:rPr>
          <w:color w:val="000080"/>
        </w:rPr>
        <w:t xml:space="preserve"> reset</w:t>
      </w:r>
      <w:r>
        <w:rPr>
          <w:color w:val="8C0000"/>
        </w:rPr>
        <w:t xml:space="preserve"> plz</w:t>
      </w:r>
      <w:r>
        <w:br/>
      </w:r>
      <w:r>
        <w:rPr>
          <w:color w:val="240000"/>
        </w:rPr>
        <w:t xml:space="preserve"> amar</w:t>
      </w:r>
      <w:r>
        <w:rPr>
          <w:color w:val="00005D"/>
        </w:rPr>
        <w:t xml:space="preserve"> bk</w:t>
      </w:r>
      <w:r>
        <w:rPr>
          <w:color w:val="00002C"/>
        </w:rPr>
        <w:t xml:space="preserve"> pin</w:t>
      </w:r>
      <w:r>
        <w:rPr>
          <w:color w:val="000070"/>
        </w:rPr>
        <w:t xml:space="preserve"> voul</w:t>
      </w:r>
      <w:r>
        <w:rPr>
          <w:color w:val="000070"/>
        </w:rPr>
        <w:t xml:space="preserve"> hosilo</w:t>
      </w:r>
      <w:r>
        <w:rPr>
          <w:color w:val="00006C"/>
        </w:rPr>
        <w:t xml:space="preserve"> go-to</w:t>
      </w:r>
      <w:r>
        <w:rPr>
          <w:color w:val="00006C"/>
        </w:rPr>
        <w:t xml:space="preserve"> porsu</w:t>
      </w:r>
      <w:r>
        <w:rPr>
          <w:color w:val="000040"/>
        </w:rPr>
        <w:t xml:space="preserve"> din</w:t>
      </w:r>
      <w:r>
        <w:br/>
      </w:r>
      <w:r>
        <w:rPr>
          <w:color w:val="00005A"/>
        </w:rPr>
        <w:t xml:space="preserve"> pin</w:t>
      </w:r>
      <w:r>
        <w:rPr>
          <w:color w:val="0000E4"/>
        </w:rPr>
        <w:t xml:space="preserve"> vual</w:t>
      </w:r>
      <w:r>
        <w:rPr>
          <w:color w:val="000000"/>
        </w:rPr>
        <w:t xml:space="preserve"> gasi</w:t>
      </w:r>
      <w:r>
        <w:rPr>
          <w:color w:val="440000"/>
        </w:rPr>
        <w:t xml:space="preserve"> ami</w:t>
      </w:r>
      <w:r>
        <w:br/>
      </w:r>
      <w:r>
        <w:rPr>
          <w:color w:val="000076"/>
        </w:rPr>
        <w:t xml:space="preserve"> বিকাশের</w:t>
      </w:r>
      <w:r>
        <w:rPr>
          <w:color w:val="000063"/>
        </w:rPr>
        <w:t xml:space="preserve"> পিন</w:t>
      </w:r>
      <w:r>
        <w:rPr>
          <w:color w:val="000064"/>
        </w:rPr>
        <w:t xml:space="preserve"> নাম্বার</w:t>
      </w:r>
      <w:r>
        <w:rPr>
          <w:color w:val="000076"/>
        </w:rPr>
        <w:t xml:space="preserve"> ভুলে</w:t>
      </w:r>
      <w:r>
        <w:rPr>
          <w:color w:val="000083"/>
        </w:rPr>
        <w:t xml:space="preserve"> গেছি</w:t>
      </w:r>
      <w:r>
        <w:br/>
      </w:r>
      <w:r>
        <w:rPr>
          <w:color w:val="2E0000"/>
        </w:rPr>
        <w:t xml:space="preserve"> আমার</w:t>
      </w:r>
      <w:r>
        <w:rPr>
          <w:color w:val="00004A"/>
        </w:rPr>
        <w:t xml:space="preserve"> একটা</w:t>
      </w:r>
      <w:r>
        <w:rPr>
          <w:color w:val="00002D"/>
        </w:rPr>
        <w:t xml:space="preserve"> বিকাশ</w:t>
      </w:r>
      <w:r>
        <w:rPr>
          <w:color w:val="000062"/>
        </w:rPr>
        <w:t xml:space="preserve"> একাউন্টের</w:t>
      </w:r>
      <w:r>
        <w:rPr>
          <w:color w:val="0000A8"/>
        </w:rPr>
        <w:t xml:space="preserve"> পাসওয়াড</w:t>
      </w:r>
      <w:r>
        <w:rPr>
          <w:color w:val="000057"/>
        </w:rPr>
        <w:t xml:space="preserve"> ভুলে</w:t>
      </w:r>
      <w:r>
        <w:rPr>
          <w:color w:val="000060"/>
        </w:rPr>
        <w:t xml:space="preserve"> গেছি</w:t>
      </w:r>
      <w:r>
        <w:br/>
      </w:r>
      <w:r>
        <w:rPr>
          <w:color w:val="000079"/>
        </w:rPr>
        <w:t xml:space="preserve"> পিন</w:t>
      </w:r>
      <w:r>
        <w:rPr>
          <w:color w:val="000098"/>
        </w:rPr>
        <w:t xml:space="preserve"> লক</w:t>
      </w:r>
      <w:r>
        <w:rPr>
          <w:color w:val="0000A4"/>
        </w:rPr>
        <w:t xml:space="preserve"> দেখাচ্ছে</w:t>
      </w:r>
      <w:r>
        <w:br/>
      </w:r>
      <w:r>
        <w:rPr>
          <w:color w:val="560000"/>
        </w:rPr>
        <w:t xml:space="preserve"> এই</w:t>
      </w:r>
      <w:r>
        <w:rPr>
          <w:color w:val="00005B"/>
        </w:rPr>
        <w:t xml:space="preserve"> নাম্বারে</w:t>
      </w:r>
      <w:r>
        <w:rPr>
          <w:color w:val="00005D"/>
        </w:rPr>
        <w:t xml:space="preserve"> পিন</w:t>
      </w:r>
      <w:r>
        <w:rPr>
          <w:color w:val="00007F"/>
        </w:rPr>
        <w:t xml:space="preserve"> রিসেট</w:t>
      </w:r>
      <w:r>
        <w:rPr>
          <w:color w:val="000072"/>
        </w:rPr>
        <w:t xml:space="preserve"> দিতে</w:t>
      </w:r>
      <w:r>
        <w:rPr>
          <w:color w:val="680000"/>
        </w:rPr>
        <w:t xml:space="preserve"> হবে</w:t>
      </w:r>
      <w:r>
        <w:br/>
      </w:r>
      <w:r>
        <w:rPr>
          <w:color w:val="2D0000"/>
        </w:rPr>
        <w:t xml:space="preserve"> amar</w:t>
      </w:r>
      <w:r>
        <w:rPr>
          <w:color w:val="00002A"/>
        </w:rPr>
        <w:t xml:space="preserve"> account</w:t>
      </w:r>
      <w:r>
        <w:rPr>
          <w:color w:val="000073"/>
        </w:rPr>
        <w:t xml:space="preserve"> right</w:t>
      </w:r>
      <w:r>
        <w:rPr>
          <w:color w:val="000037"/>
        </w:rPr>
        <w:t xml:space="preserve"> pin</w:t>
      </w:r>
      <w:r>
        <w:rPr>
          <w:color w:val="00006B"/>
        </w:rPr>
        <w:t xml:space="preserve"> dewar</w:t>
      </w:r>
      <w:r>
        <w:rPr>
          <w:color w:val="000050"/>
        </w:rPr>
        <w:t xml:space="preserve"> por</w:t>
      </w:r>
      <w:r>
        <w:rPr>
          <w:color w:val="4F0000"/>
        </w:rPr>
        <w:t xml:space="preserve"> o</w:t>
      </w:r>
      <w:r>
        <w:rPr>
          <w:color w:val="00005B"/>
        </w:rPr>
        <w:t xml:space="preserve"> wrong</w:t>
      </w:r>
      <w:r>
        <w:rPr>
          <w:color w:val="6D0000"/>
        </w:rPr>
        <w:t xml:space="preserve"> bolche</w:t>
      </w:r>
      <w:r>
        <w:br/>
      </w:r>
      <w:r>
        <w:rPr>
          <w:color w:val="5F0000"/>
        </w:rPr>
        <w:t xml:space="preserve"> sir</w:t>
      </w:r>
      <w:r>
        <w:rPr>
          <w:color w:val="410000"/>
        </w:rPr>
        <w:t xml:space="preserve"> amar</w:t>
      </w:r>
      <w:r>
        <w:rPr>
          <w:color w:val="000050"/>
        </w:rPr>
        <w:t xml:space="preserve"> pin</w:t>
      </w:r>
      <w:r>
        <w:rPr>
          <w:color w:val="00006C"/>
        </w:rPr>
        <w:t xml:space="preserve"> lock</w:t>
      </w:r>
      <w:r>
        <w:rPr>
          <w:color w:val="6A0000"/>
        </w:rPr>
        <w:t xml:space="preserve"> hoye</w:t>
      </w:r>
      <w:r>
        <w:rPr>
          <w:color w:val="930000"/>
        </w:rPr>
        <w:t xml:space="preserve"> gasa</w:t>
      </w:r>
      <w:r>
        <w:br/>
      </w:r>
      <w:r>
        <w:rPr>
          <w:color w:val="000032"/>
        </w:rPr>
        <w:t xml:space="preserve"> bkash</w:t>
      </w:r>
      <w:r>
        <w:rPr>
          <w:color w:val="00004A"/>
        </w:rPr>
        <w:t xml:space="preserve"> pin</w:t>
      </w:r>
      <w:r>
        <w:rPr>
          <w:color w:val="00006D"/>
        </w:rPr>
        <w:t xml:space="preserve"> vule</w:t>
      </w:r>
      <w:r>
        <w:rPr>
          <w:color w:val="880000"/>
        </w:rPr>
        <w:t xml:space="preserve"> geci</w:t>
      </w:r>
      <w:r>
        <w:rPr>
          <w:color w:val="00003A"/>
        </w:rPr>
        <w:t xml:space="preserve"> ki</w:t>
      </w:r>
      <w:r>
        <w:rPr>
          <w:color w:val="000097"/>
        </w:rPr>
        <w:t xml:space="preserve"> koronio</w:t>
      </w:r>
      <w:r>
        <w:br/>
      </w:r>
      <w:r>
        <w:rPr>
          <w:color w:val="6E0000"/>
        </w:rPr>
        <w:t xml:space="preserve"> hellow</w:t>
      </w:r>
      <w:r>
        <w:rPr>
          <w:color w:val="000076"/>
        </w:rPr>
        <w:t xml:space="preserve"> amiamr</w:t>
      </w:r>
      <w:r>
        <w:rPr>
          <w:color w:val="00002E"/>
        </w:rPr>
        <w:t xml:space="preserve"> pin</w:t>
      </w:r>
      <w:r>
        <w:rPr>
          <w:color w:val="000076"/>
        </w:rPr>
        <w:t xml:space="preserve"> haraia</w:t>
      </w:r>
      <w:r>
        <w:rPr>
          <w:color w:val="000068"/>
        </w:rPr>
        <w:t xml:space="preserve"> felchi</w:t>
      </w:r>
      <w:r>
        <w:rPr>
          <w:color w:val="000024"/>
        </w:rPr>
        <w:t xml:space="preserve"> ki</w:t>
      </w:r>
      <w:r>
        <w:rPr>
          <w:color w:val="000043"/>
        </w:rPr>
        <w:t xml:space="preserve"> vabe</w:t>
      </w:r>
      <w:r>
        <w:rPr>
          <w:color w:val="4B0000"/>
        </w:rPr>
        <w:t xml:space="preserve"> thik</w:t>
      </w:r>
      <w:r>
        <w:rPr>
          <w:color w:val="000000"/>
        </w:rPr>
        <w:t xml:space="preserve"> korboo</w:t>
      </w:r>
      <w:r>
        <w:br/>
      </w:r>
      <w:r>
        <w:rPr>
          <w:color w:val="3F0000"/>
        </w:rPr>
        <w:t xml:space="preserve"> amar</w:t>
      </w:r>
      <w:r>
        <w:rPr>
          <w:color w:val="00007E"/>
        </w:rPr>
        <w:t xml:space="preserve"> bkas</w:t>
      </w:r>
      <w:r>
        <w:rPr>
          <w:color w:val="00004D"/>
        </w:rPr>
        <w:t xml:space="preserve"> pin</w:t>
      </w:r>
      <w:r>
        <w:rPr>
          <w:color w:val="000068"/>
        </w:rPr>
        <w:t xml:space="preserve"> lock</w:t>
      </w:r>
      <w:r>
        <w:rPr>
          <w:color w:val="730000"/>
        </w:rPr>
        <w:t xml:space="preserve"> hoi</w:t>
      </w:r>
      <w:r>
        <w:rPr>
          <w:color w:val="7A0000"/>
        </w:rPr>
        <w:t xml:space="preserve"> geche</w:t>
      </w:r>
      <w:r>
        <w:br/>
      </w:r>
      <w:r>
        <w:rPr>
          <w:color w:val="000000"/>
        </w:rPr>
        <w:t xml:space="preserve"> hello</w:t>
      </w:r>
      <w:r>
        <w:rPr>
          <w:color w:val="330000"/>
        </w:rPr>
        <w:t xml:space="preserve"> i</w:t>
      </w:r>
      <w:r>
        <w:rPr>
          <w:color w:val="4C0000"/>
        </w:rPr>
        <w:t xml:space="preserve"> have</w:t>
      </w:r>
      <w:r>
        <w:rPr>
          <w:color w:val="00007A"/>
        </w:rPr>
        <w:t xml:space="preserve"> forgotten</w:t>
      </w:r>
      <w:r>
        <w:rPr>
          <w:color w:val="00006F"/>
        </w:rPr>
        <w:t xml:space="preserve"> my</w:t>
      </w:r>
      <w:r>
        <w:rPr>
          <w:color w:val="000026"/>
        </w:rPr>
        <w:t xml:space="preserve"> bkash</w:t>
      </w:r>
      <w:r>
        <w:rPr>
          <w:color w:val="000072"/>
        </w:rPr>
        <w:t xml:space="preserve"> pin</w:t>
      </w:r>
      <w:r>
        <w:rPr>
          <w:color w:val="00004F"/>
        </w:rPr>
        <w:t xml:space="preserve"> need</w:t>
      </w:r>
      <w:r>
        <w:rPr>
          <w:color w:val="000035"/>
        </w:rPr>
        <w:t xml:space="preserve"> to</w:t>
      </w:r>
      <w:r>
        <w:rPr>
          <w:color w:val="000049"/>
        </w:rPr>
        <w:t xml:space="preserve"> reset</w:t>
      </w:r>
      <w:r>
        <w:rPr>
          <w:color w:val="00006F"/>
        </w:rPr>
        <w:t xml:space="preserve"> my</w:t>
      </w:r>
      <w:r>
        <w:rPr>
          <w:color w:val="000072"/>
        </w:rPr>
        <w:t xml:space="preserve"> pin</w:t>
      </w:r>
      <w:r>
        <w:br/>
      </w:r>
      <w:r>
        <w:rPr>
          <w:color w:val="3A0000"/>
        </w:rPr>
        <w:t xml:space="preserve"> আমার</w:t>
      </w:r>
      <w:r>
        <w:rPr>
          <w:color w:val="00006C"/>
        </w:rPr>
        <w:t xml:space="preserve"> একটি</w:t>
      </w:r>
      <w:r>
        <w:rPr>
          <w:color w:val="00005D"/>
        </w:rPr>
        <w:t xml:space="preserve"> পিন</w:t>
      </w:r>
      <w:r>
        <w:rPr>
          <w:color w:val="00007E"/>
        </w:rPr>
        <w:t xml:space="preserve"> রিসেট</w:t>
      </w:r>
      <w:r>
        <w:rPr>
          <w:color w:val="590000"/>
        </w:rPr>
        <w:t xml:space="preserve"> করে</w:t>
      </w:r>
      <w:r>
        <w:rPr>
          <w:color w:val="000082"/>
        </w:rPr>
        <w:t xml:space="preserve"> দেন</w:t>
      </w:r>
      <w:r>
        <w:br/>
      </w:r>
      <w:r>
        <w:rPr>
          <w:color w:val="000073"/>
        </w:rPr>
        <w:t xml:space="preserve"> pin</w:t>
      </w:r>
      <w:r>
        <w:rPr>
          <w:color w:val="000093"/>
        </w:rPr>
        <w:t xml:space="preserve"> reset</w:t>
      </w:r>
      <w:r>
        <w:rPr>
          <w:color w:val="6F0000"/>
        </w:rPr>
        <w:t xml:space="preserve"> korte</w:t>
      </w:r>
      <w:r>
        <w:rPr>
          <w:color w:val="000084"/>
        </w:rPr>
        <w:t xml:space="preserve"> chai</w:t>
      </w:r>
      <w:r>
        <w:br/>
      </w:r>
      <w:r>
        <w:rPr>
          <w:color w:val="240000"/>
        </w:rPr>
        <w:t xml:space="preserve"> amar</w:t>
      </w:r>
      <w:r>
        <w:rPr>
          <w:color w:val="000032"/>
        </w:rPr>
        <w:t xml:space="preserve"> bikash</w:t>
      </w:r>
      <w:r>
        <w:rPr>
          <w:color w:val="370000"/>
        </w:rPr>
        <w:t xml:space="preserve"> ar</w:t>
      </w:r>
      <w:r>
        <w:rPr>
          <w:color w:val="000058"/>
        </w:rPr>
        <w:t xml:space="preserve"> pin</w:t>
      </w:r>
      <w:r>
        <w:rPr>
          <w:color w:val="000040"/>
        </w:rPr>
        <w:t xml:space="preserve"> vule</w:t>
      </w:r>
      <w:r>
        <w:rPr>
          <w:color w:val="000068"/>
        </w:rPr>
        <w:t xml:space="preserve"> geshi</w:t>
      </w:r>
      <w:r>
        <w:rPr>
          <w:color w:val="000029"/>
        </w:rPr>
        <w:t xml:space="preserve"> to</w:t>
      </w:r>
      <w:r>
        <w:rPr>
          <w:color w:val="000058"/>
        </w:rPr>
        <w:t xml:space="preserve"> pin</w:t>
      </w:r>
      <w:r>
        <w:rPr>
          <w:color w:val="470000"/>
        </w:rPr>
        <w:t xml:space="preserve"> thik</w:t>
      </w:r>
      <w:r>
        <w:rPr>
          <w:color w:val="6B0000"/>
        </w:rPr>
        <w:t xml:space="preserve"> karar</w:t>
      </w:r>
      <w:r>
        <w:rPr>
          <w:color w:val="000033"/>
        </w:rPr>
        <w:t xml:space="preserve"> kono</w:t>
      </w:r>
      <w:r>
        <w:rPr>
          <w:color w:val="00005C"/>
        </w:rPr>
        <w:t xml:space="preserve"> upai</w:t>
      </w:r>
      <w:r>
        <w:rPr>
          <w:color w:val="480000"/>
        </w:rPr>
        <w:t xml:space="preserve"> ashe</w:t>
      </w:r>
      <w:r>
        <w:br/>
      </w:r>
      <w:r>
        <w:rPr>
          <w:color w:val="000000"/>
        </w:rPr>
        <w:t xml:space="preserve"> hii</w:t>
      </w:r>
      <w:r>
        <w:rPr>
          <w:color w:val="3F0000"/>
        </w:rPr>
        <w:t xml:space="preserve"> amr</w:t>
      </w:r>
      <w:r>
        <w:rPr>
          <w:color w:val="000055"/>
        </w:rPr>
        <w:t xml:space="preserve"> bikas</w:t>
      </w:r>
      <w:r>
        <w:rPr>
          <w:color w:val="3D0000"/>
        </w:rPr>
        <w:t xml:space="preserve"> er</w:t>
      </w:r>
      <w:r>
        <w:rPr>
          <w:color w:val="00003E"/>
        </w:rPr>
        <w:t xml:space="preserve"> pin</w:t>
      </w:r>
      <w:r>
        <w:rPr>
          <w:color w:val="000053"/>
        </w:rPr>
        <w:t xml:space="preserve"> ti</w:t>
      </w:r>
      <w:r>
        <w:rPr>
          <w:color w:val="000054"/>
        </w:rPr>
        <w:t xml:space="preserve"> lock</w:t>
      </w:r>
      <w:r>
        <w:rPr>
          <w:color w:val="000068"/>
        </w:rPr>
        <w:t xml:space="preserve"> hoice</w:t>
      </w:r>
      <w:r>
        <w:rPr>
          <w:color w:val="570000"/>
        </w:rPr>
        <w:t xml:space="preserve"> plz</w:t>
      </w:r>
      <w:r>
        <w:rPr>
          <w:color w:val="520000"/>
        </w:rPr>
        <w:t xml:space="preserve"> help</w:t>
      </w:r>
      <w:r>
        <w:rPr>
          <w:color w:val="500000"/>
        </w:rPr>
        <w:t xml:space="preserve"> me</w:t>
      </w:r>
      <w:r>
        <w:br/>
      </w:r>
      <w:r>
        <w:rPr>
          <w:color w:val="000047"/>
        </w:rPr>
        <w:t xml:space="preserve"> bikash</w:t>
      </w:r>
      <w:r>
        <w:rPr>
          <w:color w:val="00003E"/>
        </w:rPr>
        <w:t xml:space="preserve"> pin</w:t>
      </w:r>
      <w:r>
        <w:rPr>
          <w:color w:val="000093"/>
        </w:rPr>
        <w:t xml:space="preserve"> vhole</w:t>
      </w:r>
      <w:r>
        <w:rPr>
          <w:color w:val="00006A"/>
        </w:rPr>
        <w:t xml:space="preserve"> gesi</w:t>
      </w:r>
      <w:r>
        <w:rPr>
          <w:color w:val="000030"/>
        </w:rPr>
        <w:t xml:space="preserve"> ki</w:t>
      </w:r>
      <w:r>
        <w:rPr>
          <w:color w:val="000090"/>
        </w:rPr>
        <w:t xml:space="preserve"> korboo</w:t>
      </w:r>
      <w:r>
        <w:br/>
      </w:r>
      <w:r>
        <w:rPr>
          <w:color w:val="320000"/>
        </w:rPr>
        <w:t xml:space="preserve"> আমার</w:t>
      </w:r>
      <w:r>
        <w:rPr>
          <w:color w:val="00004F"/>
        </w:rPr>
        <w:t xml:space="preserve"> পিন</w:t>
      </w:r>
      <w:r>
        <w:rPr>
          <w:color w:val="0000BE"/>
        </w:rPr>
        <w:t xml:space="preserve"> নাবাট</w:t>
      </w:r>
      <w:r>
        <w:rPr>
          <w:color w:val="00005E"/>
        </w:rPr>
        <w:t xml:space="preserve"> ভুলে</w:t>
      </w:r>
      <w:r>
        <w:rPr>
          <w:color w:val="000068"/>
        </w:rPr>
        <w:t xml:space="preserve"> গেছি</w:t>
      </w:r>
      <w:r>
        <w:br/>
      </w:r>
      <w:r>
        <w:rPr>
          <w:color w:val="000000"/>
        </w:rPr>
        <w:t xml:space="preserve"> স্যার</w:t>
      </w:r>
      <w:r>
        <w:rPr>
          <w:color w:val="49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8C"/>
        </w:rPr>
        <w:t xml:space="preserve"> একাউন্টে</w:t>
      </w:r>
      <w:r>
        <w:rPr>
          <w:color w:val="000073"/>
        </w:rPr>
        <w:t xml:space="preserve"> পিন</w:t>
      </w:r>
      <w:r>
        <w:rPr>
          <w:color w:val="000091"/>
        </w:rPr>
        <w:t xml:space="preserve"> লক</w:t>
      </w:r>
      <w:r>
        <w:rPr>
          <w:color w:val="000000"/>
        </w:rPr>
        <w:t xml:space="preserve"> হয়েগেছে</w:t>
      </w:r>
      <w:r>
        <w:br/>
      </w:r>
      <w:r>
        <w:rPr>
          <w:color w:val="000049"/>
        </w:rPr>
        <w:t xml:space="preserve"> pin</w:t>
      </w:r>
      <w:r>
        <w:rPr>
          <w:color w:val="B90000"/>
        </w:rPr>
        <w:t xml:space="preserve"> riced</w:t>
      </w:r>
      <w:r>
        <w:rPr>
          <w:color w:val="00004F"/>
        </w:rPr>
        <w:t xml:space="preserve"> kore</w:t>
      </w:r>
      <w:r>
        <w:rPr>
          <w:color w:val="8A0000"/>
        </w:rPr>
        <w:t xml:space="preserve"> dan</w:t>
      </w:r>
      <w:r>
        <w:br/>
      </w:r>
      <w:r>
        <w:rPr>
          <w:color w:val="340000"/>
        </w:rPr>
        <w:t xml:space="preserve"> আমার</w:t>
      </w:r>
      <w:r>
        <w:rPr>
          <w:color w:val="000054"/>
        </w:rPr>
        <w:t xml:space="preserve"> বিকাশে</w:t>
      </w:r>
      <w:r>
        <w:rPr>
          <w:color w:val="000052"/>
        </w:rPr>
        <w:t xml:space="preserve"> পিন</w:t>
      </w:r>
      <w:r>
        <w:rPr>
          <w:color w:val="000067"/>
        </w:rPr>
        <w:t xml:space="preserve"> লক</w:t>
      </w:r>
      <w:r>
        <w:rPr>
          <w:color w:val="0000AA"/>
        </w:rPr>
        <w:t xml:space="preserve"> লেগে</w:t>
      </w:r>
      <w:r>
        <w:rPr>
          <w:color w:val="00005B"/>
        </w:rPr>
        <w:t xml:space="preserve"> গেছে</w:t>
      </w:r>
      <w:r>
        <w:br/>
      </w:r>
      <w:r>
        <w:rPr>
          <w:color w:val="00006C"/>
        </w:rPr>
        <w:t xml:space="preserve"> পিন</w:t>
      </w:r>
      <w:r>
        <w:rPr>
          <w:color w:val="000094"/>
        </w:rPr>
        <w:t xml:space="preserve"> রিসেট</w:t>
      </w:r>
      <w:r>
        <w:rPr>
          <w:color w:val="680000"/>
        </w:rPr>
        <w:t xml:space="preserve"> করে</w:t>
      </w:r>
      <w:r>
        <w:rPr>
          <w:color w:val="00008E"/>
        </w:rPr>
        <w:t xml:space="preserve"> দিন</w:t>
      </w:r>
      <w:r>
        <w:br/>
      </w:r>
      <w:r>
        <w:rPr>
          <w:color w:val="00006F"/>
        </w:rPr>
        <w:t xml:space="preserve"> পিন</w:t>
      </w:r>
      <w:r>
        <w:rPr>
          <w:color w:val="00008C"/>
        </w:rPr>
        <w:t xml:space="preserve"> লক</w:t>
      </w:r>
      <w:r>
        <w:rPr>
          <w:color w:val="840000"/>
        </w:rPr>
        <w:t xml:space="preserve"> হয়ে</w:t>
      </w:r>
      <w:r>
        <w:rPr>
          <w:color w:val="00007B"/>
        </w:rPr>
        <w:t xml:space="preserve"> গেছে</w:t>
      </w:r>
      <w:r>
        <w:br/>
      </w:r>
      <w:r>
        <w:rPr>
          <w:color w:val="00003A"/>
        </w:rPr>
        <w:t xml:space="preserve"> my</w:t>
      </w:r>
      <w:r>
        <w:rPr>
          <w:color w:val="00003C"/>
        </w:rPr>
        <w:t xml:space="preserve"> pin</w:t>
      </w:r>
      <w:r>
        <w:rPr>
          <w:color w:val="000053"/>
        </w:rPr>
        <w:t xml:space="preserve"> no</w:t>
      </w:r>
      <w:r>
        <w:rPr>
          <w:color w:val="640000"/>
        </w:rPr>
        <w:t xml:space="preserve"> has</w:t>
      </w:r>
      <w:r>
        <w:rPr>
          <w:color w:val="670000"/>
        </w:rPr>
        <w:t xml:space="preserve"> been</w:t>
      </w:r>
      <w:r>
        <w:rPr>
          <w:color w:val="000063"/>
        </w:rPr>
        <w:t xml:space="preserve"> locked</w:t>
      </w:r>
      <w:r>
        <w:rPr>
          <w:color w:val="00006E"/>
        </w:rPr>
        <w:t xml:space="preserve"> solve</w:t>
      </w:r>
      <w:r>
        <w:rPr>
          <w:color w:val="5A0000"/>
        </w:rPr>
        <w:t xml:space="preserve"> this</w:t>
      </w:r>
      <w:r>
        <w:br/>
      </w:r>
      <w:r>
        <w:rPr>
          <w:color w:val="380000"/>
        </w:rPr>
        <w:t xml:space="preserve"> ami</w:t>
      </w:r>
      <w:r>
        <w:rPr>
          <w:color w:val="00004B"/>
        </w:rPr>
        <w:t xml:space="preserve"> pin</w:t>
      </w:r>
      <w:r>
        <w:rPr>
          <w:color w:val="000060"/>
        </w:rPr>
        <w:t xml:space="preserve"> reset</w:t>
      </w:r>
      <w:r>
        <w:rPr>
          <w:color w:val="490000"/>
        </w:rPr>
        <w:t xml:space="preserve"> korte</w:t>
      </w:r>
      <w:r>
        <w:rPr>
          <w:color w:val="000076"/>
        </w:rPr>
        <w:t xml:space="preserve"> chacchi</w:t>
      </w:r>
      <w:r>
        <w:rPr>
          <w:color w:val="4A0000"/>
        </w:rPr>
        <w:t xml:space="preserve"> but</w:t>
      </w:r>
      <w:r>
        <w:rPr>
          <w:color w:val="000093"/>
        </w:rPr>
        <w:t xml:space="preserve"> partesina</w:t>
      </w:r>
      <w:r>
        <w:br/>
      </w:r>
      <w:r>
        <w:rPr>
          <w:color w:val="000080"/>
        </w:rPr>
        <w:t xml:space="preserve"> plesh</w:t>
      </w:r>
      <w:r>
        <w:rPr>
          <w:color w:val="420000"/>
        </w:rPr>
        <w:t xml:space="preserve"> help</w:t>
      </w:r>
      <w:r>
        <w:rPr>
          <w:color w:val="410000"/>
        </w:rPr>
        <w:t xml:space="preserve"> me</w:t>
      </w:r>
      <w:r>
        <w:rPr>
          <w:color w:val="000031"/>
        </w:rPr>
        <w:t xml:space="preserve"> my</w:t>
      </w:r>
      <w:r>
        <w:rPr>
          <w:color w:val="00004E"/>
        </w:rPr>
        <w:t xml:space="preserve"> acount</w:t>
      </w:r>
      <w:r>
        <w:rPr>
          <w:color w:val="000032"/>
        </w:rPr>
        <w:t xml:space="preserve"> pin</w:t>
      </w:r>
      <w:r>
        <w:rPr>
          <w:color w:val="540000"/>
        </w:rPr>
        <w:t xml:space="preserve"> has</w:t>
      </w:r>
      <w:r>
        <w:rPr>
          <w:color w:val="570000"/>
        </w:rPr>
        <w:t xml:space="preserve"> been</w:t>
      </w:r>
      <w:r>
        <w:rPr>
          <w:color w:val="000075"/>
        </w:rPr>
        <w:t xml:space="preserve"> lockd</w:t>
      </w:r>
      <w:r>
        <w:br/>
      </w:r>
      <w:r>
        <w:rPr>
          <w:color w:val="260000"/>
        </w:rPr>
        <w:t xml:space="preserve"> এই</w:t>
      </w:r>
      <w:r>
        <w:rPr>
          <w:color w:val="000028"/>
        </w:rPr>
        <w:t xml:space="preserve"> নাম্বারে</w:t>
      </w:r>
      <w:r>
        <w:rPr>
          <w:color w:val="340000"/>
        </w:rPr>
        <w:t xml:space="preserve"> আমার</w:t>
      </w:r>
      <w:r>
        <w:rPr>
          <w:color w:val="000030"/>
        </w:rPr>
        <w:t xml:space="preserve"> একটি</w:t>
      </w:r>
      <w:r>
        <w:rPr>
          <w:color w:val="000019"/>
        </w:rPr>
        <w:t xml:space="preserve"> বিকাশ</w:t>
      </w:r>
      <w:r>
        <w:rPr>
          <w:color w:val="000036"/>
        </w:rPr>
        <w:t xml:space="preserve"> অ্যাকাউন্ট</w:t>
      </w:r>
      <w:r>
        <w:rPr>
          <w:color w:val="00004E"/>
        </w:rPr>
        <w:t xml:space="preserve"> আছে</w:t>
      </w:r>
      <w:r>
        <w:rPr>
          <w:color w:val="000038"/>
        </w:rPr>
        <w:t xml:space="preserve"> আর</w:t>
      </w:r>
      <w:r>
        <w:rPr>
          <w:color w:val="1B0000"/>
        </w:rPr>
        <w:t xml:space="preserve"> আমি</w:t>
      </w:r>
      <w:r>
        <w:rPr>
          <w:color w:val="000059"/>
        </w:rPr>
        <w:t xml:space="preserve"> ওইটার</w:t>
      </w:r>
      <w:r>
        <w:rPr>
          <w:color w:val="000046"/>
        </w:rPr>
        <w:t xml:space="preserve"> পাসওয়ার্ড</w:t>
      </w:r>
      <w:r>
        <w:rPr>
          <w:color w:val="000031"/>
        </w:rPr>
        <w:t xml:space="preserve"> ভুলে</w:t>
      </w:r>
      <w:r>
        <w:rPr>
          <w:color w:val="000051"/>
        </w:rPr>
        <w:t xml:space="preserve"> গিয়েছি</w:t>
      </w:r>
      <w:r>
        <w:rPr>
          <w:color w:val="00003D"/>
        </w:rPr>
        <w:t xml:space="preserve"> ঠিক</w:t>
      </w:r>
      <w:r>
        <w:rPr>
          <w:color w:val="270000"/>
        </w:rPr>
        <w:t xml:space="preserve"> করে</w:t>
      </w:r>
      <w:r>
        <w:rPr>
          <w:color w:val="00003A"/>
        </w:rPr>
        <w:t xml:space="preserve"> দেন</w:t>
      </w:r>
      <w:r>
        <w:rPr>
          <w:color w:val="000043"/>
        </w:rPr>
        <w:t xml:space="preserve"> নাম্বারটি</w:t>
      </w:r>
      <w:r>
        <w:rPr>
          <w:color w:val="340000"/>
        </w:rPr>
        <w:t xml:space="preserve"> আমার</w:t>
      </w:r>
      <w:r>
        <w:rPr>
          <w:color w:val="000057"/>
        </w:rPr>
        <w:t xml:space="preserve"> সাথেই</w:t>
      </w:r>
      <w:r>
        <w:rPr>
          <w:color w:val="00004E"/>
        </w:rPr>
        <w:t xml:space="preserve"> আছে</w:t>
      </w:r>
      <w:r>
        <w:br/>
      </w:r>
      <w:r>
        <w:rPr>
          <w:color w:val="000074"/>
        </w:rPr>
        <w:t xml:space="preserve"> pin</w:t>
      </w:r>
      <w:r>
        <w:rPr>
          <w:color w:val="000069"/>
        </w:rPr>
        <w:t xml:space="preserve"> number</w:t>
      </w:r>
      <w:r>
        <w:rPr>
          <w:color w:val="000094"/>
        </w:rPr>
        <w:t xml:space="preserve"> reset</w:t>
      </w:r>
      <w:r>
        <w:rPr>
          <w:color w:val="000086"/>
        </w:rPr>
        <w:t xml:space="preserve"> korbo</w:t>
      </w:r>
      <w:r>
        <w:br/>
      </w:r>
      <w:r>
        <w:rPr>
          <w:color w:val="710000"/>
        </w:rPr>
        <w:t xml:space="preserve"> ভাই</w:t>
      </w:r>
      <w:r>
        <w:rPr>
          <w:color w:val="00009D"/>
        </w:rPr>
        <w:t xml:space="preserve"> পাসওয়ার্ড</w:t>
      </w:r>
      <w:r>
        <w:rPr>
          <w:color w:val="00006F"/>
        </w:rPr>
        <w:t xml:space="preserve"> ভুলে</w:t>
      </w:r>
      <w:r>
        <w:rPr>
          <w:color w:val="00007B"/>
        </w:rPr>
        <w:t xml:space="preserve"> গেছি</w:t>
      </w:r>
      <w:r>
        <w:br/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4C0000"/>
        </w:rPr>
        <w:t xml:space="preserve"> ar</w:t>
      </w:r>
      <w:r>
        <w:rPr>
          <w:color w:val="00003C"/>
        </w:rPr>
        <w:t xml:space="preserve"> pin</w:t>
      </w:r>
      <w:r>
        <w:rPr>
          <w:color w:val="000037"/>
        </w:rPr>
        <w:t xml:space="preserve"> number</w:t>
      </w:r>
      <w:r>
        <w:rPr>
          <w:color w:val="000051"/>
        </w:rPr>
        <w:t xml:space="preserve"> lock</w:t>
      </w:r>
      <w:r>
        <w:rPr>
          <w:color w:val="000068"/>
        </w:rPr>
        <w:t xml:space="preserve"> hoya</w:t>
      </w:r>
      <w:r>
        <w:rPr>
          <w:color w:val="000099"/>
        </w:rPr>
        <w:t xml:space="preserve"> giyaca</w:t>
      </w:r>
      <w:r>
        <w:rPr>
          <w:color w:val="00002F"/>
        </w:rPr>
        <w:t xml:space="preserve"> ki</w:t>
      </w:r>
      <w:r>
        <w:rPr>
          <w:color w:val="000046"/>
        </w:rPr>
        <w:t xml:space="preserve"> korbo</w:t>
      </w:r>
      <w:r>
        <w:br/>
      </w:r>
      <w:r>
        <w:rPr>
          <w:color w:val="520000"/>
        </w:rPr>
        <w:t xml:space="preserve"> ami</w:t>
      </w:r>
      <w:r>
        <w:rPr>
          <w:color w:val="00006D"/>
        </w:rPr>
        <w:t xml:space="preserve"> pin</w:t>
      </w:r>
      <w:r>
        <w:rPr>
          <w:color w:val="00008B"/>
        </w:rPr>
        <w:t xml:space="preserve"> reset</w:t>
      </w:r>
      <w:r>
        <w:rPr>
          <w:color w:val="690000"/>
        </w:rPr>
        <w:t xml:space="preserve"> korte</w:t>
      </w:r>
      <w:r>
        <w:rPr>
          <w:color w:val="00007D"/>
        </w:rPr>
        <w:t xml:space="preserve"> chai</w:t>
      </w:r>
      <w:r>
        <w:br/>
      </w:r>
      <w:r>
        <w:rPr>
          <w:color w:val="000056"/>
        </w:rPr>
        <w:t xml:space="preserve"> my</w:t>
      </w:r>
      <w:r>
        <w:rPr>
          <w:color w:val="000058"/>
        </w:rPr>
        <w:t xml:space="preserve"> pin</w:t>
      </w:r>
      <w:r>
        <w:rPr>
          <w:color w:val="940000"/>
        </w:rPr>
        <w:t xml:space="preserve"> was</w:t>
      </w:r>
      <w:r>
        <w:rPr>
          <w:color w:val="0000A6"/>
        </w:rPr>
        <w:t xml:space="preserve"> forget</w:t>
      </w:r>
      <w:r>
        <w:br/>
      </w:r>
      <w:r>
        <w:rPr>
          <w:color w:val="760000"/>
        </w:rPr>
        <w:t xml:space="preserve"> amr</w:t>
      </w:r>
      <w:r>
        <w:rPr>
          <w:color w:val="000074"/>
        </w:rPr>
        <w:t xml:space="preserve"> pin</w:t>
      </w:r>
      <w:r>
        <w:rPr>
          <w:color w:val="0000C1"/>
        </w:rPr>
        <w:t xml:space="preserve"> locked</w:t>
      </w:r>
      <w:r>
        <w:rPr>
          <w:color w:val="000000"/>
        </w:rPr>
        <w:t xml:space="preserve"> hoyece</w:t>
      </w:r>
      <w:r>
        <w:br/>
      </w:r>
      <w:r>
        <w:rPr>
          <w:color w:val="000040"/>
        </w:rPr>
        <w:t xml:space="preserve"> bkash</w:t>
      </w:r>
      <w:r>
        <w:rPr>
          <w:color w:val="000060"/>
        </w:rPr>
        <w:t xml:space="preserve"> pin</w:t>
      </w:r>
      <w:r>
        <w:rPr>
          <w:color w:val="000081"/>
        </w:rPr>
        <w:t xml:space="preserve"> lock</w:t>
      </w:r>
      <w:r>
        <w:rPr>
          <w:color w:val="7F0000"/>
        </w:rPr>
        <w:t xml:space="preserve"> hoye</w:t>
      </w:r>
      <w:r>
        <w:rPr>
          <w:color w:val="880000"/>
        </w:rPr>
        <w:t xml:space="preserve"> gese</w:t>
      </w:r>
      <w:r>
        <w:br/>
      </w:r>
      <w:r>
        <w:rPr>
          <w:color w:val="500000"/>
        </w:rPr>
        <w:t xml:space="preserve"> amr</w:t>
      </w:r>
      <w:r>
        <w:rPr>
          <w:color w:val="000035"/>
        </w:rPr>
        <w:t xml:space="preserve"> bkash</w:t>
      </w:r>
      <w:r>
        <w:rPr>
          <w:color w:val="4D0000"/>
        </w:rPr>
        <w:t xml:space="preserve"> er</w:t>
      </w:r>
      <w:r>
        <w:rPr>
          <w:color w:val="00004F"/>
        </w:rPr>
        <w:t xml:space="preserve"> pin</w:t>
      </w:r>
      <w:r>
        <w:rPr>
          <w:color w:val="00006B"/>
        </w:rPr>
        <w:t xml:space="preserve"> lock</w:t>
      </w:r>
      <w:r>
        <w:rPr>
          <w:color w:val="000089"/>
        </w:rPr>
        <w:t xml:space="preserve"> hoya</w:t>
      </w:r>
      <w:r>
        <w:rPr>
          <w:color w:val="710000"/>
        </w:rPr>
        <w:t xml:space="preserve"> gese</w:t>
      </w:r>
      <w:r>
        <w:br/>
      </w:r>
      <w:r>
        <w:rPr>
          <w:color w:val="300000"/>
        </w:rPr>
        <w:t xml:space="preserve"> আমার</w:t>
      </w:r>
      <w:r>
        <w:rPr>
          <w:color w:val="00005B"/>
        </w:rPr>
        <w:t xml:space="preserve"> বিকাশের</w:t>
      </w:r>
      <w:r>
        <w:rPr>
          <w:color w:val="00004C"/>
        </w:rPr>
        <w:t xml:space="preserve"> পিন</w:t>
      </w:r>
      <w:r>
        <w:rPr>
          <w:color w:val="000052"/>
        </w:rPr>
        <w:t xml:space="preserve"> টা</w:t>
      </w:r>
      <w:r>
        <w:rPr>
          <w:color w:val="00007F"/>
        </w:rPr>
        <w:t xml:space="preserve"> কাজ</w:t>
      </w:r>
      <w:r>
        <w:rPr>
          <w:color w:val="000093"/>
        </w:rPr>
        <w:t xml:space="preserve"> করতেছে</w:t>
      </w:r>
      <w:r>
        <w:rPr>
          <w:color w:val="00003C"/>
        </w:rPr>
        <w:t xml:space="preserve"> না</w:t>
      </w:r>
      <w:r>
        <w:br/>
      </w:r>
      <w:r>
        <w:rPr>
          <w:color w:val="620000"/>
        </w:rPr>
        <w:t xml:space="preserve"> amer</w:t>
      </w:r>
      <w:r>
        <w:rPr>
          <w:color w:val="000055"/>
        </w:rPr>
        <w:t xml:space="preserve"> akta</w:t>
      </w:r>
      <w:r>
        <w:rPr>
          <w:color w:val="00003E"/>
        </w:rPr>
        <w:t xml:space="preserve"> number</w:t>
      </w:r>
      <w:r>
        <w:rPr>
          <w:color w:val="420000"/>
        </w:rPr>
        <w:t xml:space="preserve"> er</w:t>
      </w:r>
      <w:r>
        <w:rPr>
          <w:color w:val="000044"/>
        </w:rPr>
        <w:t xml:space="preserve"> pin</w:t>
      </w:r>
      <w:r>
        <w:rPr>
          <w:color w:val="00005C"/>
        </w:rPr>
        <w:t xml:space="preserve"> lock</w:t>
      </w:r>
      <w:r>
        <w:rPr>
          <w:color w:val="0000A2"/>
        </w:rPr>
        <w:t xml:space="preserve"> porse</w:t>
      </w:r>
      <w:r>
        <w:br/>
      </w:r>
      <w:r>
        <w:rPr>
          <w:color w:val="2A0000"/>
        </w:rPr>
        <w:t xml:space="preserve"> amr</w:t>
      </w:r>
      <w:r>
        <w:rPr>
          <w:color w:val="000054"/>
        </w:rPr>
        <w:t xml:space="preserve"> biksh</w:t>
      </w:r>
      <w:r>
        <w:rPr>
          <w:color w:val="00003F"/>
        </w:rPr>
        <w:t xml:space="preserve"> password</w:t>
      </w:r>
      <w:r>
        <w:rPr>
          <w:color w:val="000027"/>
        </w:rPr>
        <w:t xml:space="preserve"> e</w:t>
      </w:r>
      <w:r>
        <w:rPr>
          <w:color w:val="000000"/>
        </w:rPr>
        <w:t xml:space="preserve"> problem</w:t>
      </w:r>
      <w:r>
        <w:rPr>
          <w:color w:val="00006A"/>
        </w:rPr>
        <w:t xml:space="preserve"> omonojugy</w:t>
      </w:r>
      <w:r>
        <w:rPr>
          <w:color w:val="000066"/>
        </w:rPr>
        <w:t xml:space="preserve"> oye</w:t>
      </w:r>
      <w:r>
        <w:rPr>
          <w:color w:val="00005B"/>
        </w:rPr>
        <w:t xml:space="preserve"> type</w:t>
      </w:r>
      <w:r>
        <w:rPr>
          <w:color w:val="000000"/>
        </w:rPr>
        <w:t xml:space="preserve"> kore</w:t>
      </w:r>
      <w:r>
        <w:rPr>
          <w:color w:val="00003D"/>
        </w:rPr>
        <w:t xml:space="preserve"> bar</w:t>
      </w:r>
      <w:r>
        <w:rPr>
          <w:color w:val="00003A"/>
        </w:rPr>
        <w:t xml:space="preserve"> vul</w:t>
      </w:r>
      <w:r>
        <w:rPr>
          <w:color w:val="500000"/>
        </w:rPr>
        <w:t xml:space="preserve"> kre</w:t>
      </w:r>
      <w:r>
        <w:rPr>
          <w:color w:val="000052"/>
        </w:rPr>
        <w:t xml:space="preserve"> felsi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440000"/>
        </w:rPr>
        <w:t xml:space="preserve"> এর</w:t>
      </w:r>
      <w:r>
        <w:rPr>
          <w:color w:val="000045"/>
        </w:rPr>
        <w:t xml:space="preserve"> পিন</w:t>
      </w:r>
      <w:r>
        <w:rPr>
          <w:color w:val="000063"/>
        </w:rPr>
        <w:t xml:space="preserve"> নম্বর</w:t>
      </w:r>
      <w:r>
        <w:rPr>
          <w:color w:val="000053"/>
        </w:rPr>
        <w:t xml:space="preserve"> ভুলে</w:t>
      </w:r>
      <w:r>
        <w:rPr>
          <w:color w:val="00005C"/>
        </w:rPr>
        <w:t xml:space="preserve"> গেছি</w:t>
      </w:r>
      <w:r>
        <w:rPr>
          <w:color w:val="000045"/>
        </w:rPr>
        <w:t xml:space="preserve"> এখন</w:t>
      </w:r>
      <w:r>
        <w:rPr>
          <w:color w:val="00005F"/>
        </w:rPr>
        <w:t xml:space="preserve"> রিসেট</w:t>
      </w:r>
      <w:r>
        <w:rPr>
          <w:color w:val="3A0000"/>
        </w:rPr>
        <w:t xml:space="preserve"> করতে</w:t>
      </w:r>
      <w:r>
        <w:rPr>
          <w:color w:val="00004D"/>
        </w:rPr>
        <w:t xml:space="preserve"> চাচ্ছি</w:t>
      </w:r>
      <w:r>
        <w:br/>
      </w:r>
      <w:r>
        <w:rPr>
          <w:color w:val="450000"/>
        </w:rPr>
        <w:t xml:space="preserve"> hi</w:t>
      </w:r>
      <w:r>
        <w:rPr>
          <w:color w:val="000075"/>
        </w:rPr>
        <w:t xml:space="preserve"> jihad</w:t>
      </w:r>
      <w:r>
        <w:rPr>
          <w:color w:val="00002D"/>
        </w:rPr>
        <w:t xml:space="preserve"> my</w:t>
      </w:r>
      <w:r>
        <w:rPr>
          <w:color w:val="000035"/>
        </w:rPr>
        <w:t xml:space="preserve"> bikash</w:t>
      </w:r>
      <w:r>
        <w:rPr>
          <w:color w:val="000040"/>
        </w:rPr>
        <w:t xml:space="preserve"> no</w:t>
      </w:r>
      <w:r>
        <w:rPr>
          <w:color w:val="290000"/>
        </w:rPr>
        <w:t xml:space="preserve"> i</w:t>
      </w:r>
      <w:r>
        <w:rPr>
          <w:color w:val="00005A"/>
        </w:rPr>
        <w:t xml:space="preserve"> forgot</w:t>
      </w:r>
      <w:r>
        <w:rPr>
          <w:color w:val="360000"/>
        </w:rPr>
        <w:t xml:space="preserve"> the</w:t>
      </w:r>
      <w:r>
        <w:rPr>
          <w:color w:val="00002E"/>
        </w:rPr>
        <w:t xml:space="preserve"> pin</w:t>
      </w:r>
      <w:r>
        <w:rPr>
          <w:color w:val="000035"/>
        </w:rPr>
        <w:t xml:space="preserve"> can</w:t>
      </w:r>
      <w:r>
        <w:rPr>
          <w:color w:val="5D0000"/>
        </w:rPr>
        <w:t xml:space="preserve"> u</w:t>
      </w:r>
      <w:r>
        <w:rPr>
          <w:color w:val="4D0000"/>
        </w:rPr>
        <w:t xml:space="preserve"> pls</w:t>
      </w:r>
      <w:r>
        <w:rPr>
          <w:color w:val="000045"/>
        </w:rPr>
        <w:t xml:space="preserve"> check</w:t>
      </w:r>
      <w:r>
        <w:br/>
      </w:r>
      <w:r>
        <w:rPr>
          <w:color w:val="460000"/>
        </w:rPr>
        <w:t xml:space="preserve"> i</w:t>
      </w:r>
      <w:r>
        <w:rPr>
          <w:color w:val="00007C"/>
        </w:rPr>
        <w:t xml:space="preserve"> can't</w:t>
      </w:r>
      <w:r>
        <w:rPr>
          <w:color w:val="000064"/>
        </w:rPr>
        <w:t xml:space="preserve"> reset</w:t>
      </w:r>
      <w:r>
        <w:rPr>
          <w:color w:val="000098"/>
        </w:rPr>
        <w:t xml:space="preserve"> my</w:t>
      </w:r>
      <w:r>
        <w:rPr>
          <w:color w:val="00004E"/>
        </w:rPr>
        <w:t xml:space="preserve"> pin</w:t>
      </w:r>
      <w:r>
        <w:rPr>
          <w:color w:val="000098"/>
        </w:rPr>
        <w:t xml:space="preserve"> my</w:t>
      </w:r>
      <w:r>
        <w:rPr>
          <w:color w:val="000046"/>
        </w:rPr>
        <w:t xml:space="preserve"> number</w:t>
      </w:r>
      <w:r>
        <w:br/>
      </w:r>
      <w:r>
        <w:rPr>
          <w:color w:val="00002D"/>
        </w:rPr>
        <w:t xml:space="preserve"> bkash</w:t>
      </w:r>
      <w:r>
        <w:rPr>
          <w:color w:val="0000A5"/>
        </w:rPr>
        <w:t xml:space="preserve"> passwoard</w:t>
      </w:r>
      <w:r>
        <w:rPr>
          <w:color w:val="000063"/>
        </w:rPr>
        <w:t xml:space="preserve"> vule</w:t>
      </w:r>
      <w:r>
        <w:rPr>
          <w:color w:val="000073"/>
        </w:rPr>
        <w:t xml:space="preserve"> gesi</w:t>
      </w:r>
      <w:r>
        <w:rPr>
          <w:color w:val="6F0000"/>
        </w:rPr>
        <w:t xml:space="preserve"> apu</w:t>
      </w:r>
      <w:r>
        <w:br/>
      </w:r>
      <w:r>
        <w:rPr>
          <w:color w:val="390000"/>
        </w:rPr>
        <w:t xml:space="preserve"> i</w:t>
      </w:r>
      <w:r>
        <w:rPr>
          <w:color w:val="000093"/>
        </w:rPr>
        <w:t xml:space="preserve"> nee</w:t>
      </w:r>
      <w:r>
        <w:rPr>
          <w:color w:val="00003B"/>
        </w:rPr>
        <w:t xml:space="preserve"> to</w:t>
      </w:r>
      <w:r>
        <w:rPr>
          <w:color w:val="000051"/>
        </w:rPr>
        <w:t xml:space="preserve"> reset</w:t>
      </w:r>
      <w:r>
        <w:rPr>
          <w:color w:val="00008E"/>
        </w:rPr>
        <w:t xml:space="preserve"> py</w:t>
      </w:r>
      <w:r>
        <w:rPr>
          <w:color w:val="000060"/>
        </w:rPr>
        <w:t xml:space="preserve"> password</w:t>
      </w:r>
      <w:r>
        <w:br/>
      </w:r>
      <w:r>
        <w:rPr>
          <w:color w:val="00004F"/>
        </w:rPr>
        <w:t xml:space="preserve"> bkash</w:t>
      </w:r>
      <w:r>
        <w:rPr>
          <w:color w:val="000077"/>
        </w:rPr>
        <w:t xml:space="preserve"> pin</w:t>
      </w:r>
      <w:r>
        <w:rPr>
          <w:color w:val="0000D2"/>
        </w:rPr>
        <w:t xml:space="preserve"> lok</w:t>
      </w:r>
      <w:r>
        <w:br/>
      </w:r>
      <w:r>
        <w:rPr>
          <w:color w:val="000055"/>
        </w:rPr>
        <w:t xml:space="preserve"> পিন</w:t>
      </w:r>
      <w:r>
        <w:rPr>
          <w:color w:val="000065"/>
        </w:rPr>
        <w:t xml:space="preserve"> ভুলে</w:t>
      </w:r>
      <w:r>
        <w:rPr>
          <w:color w:val="000097"/>
        </w:rPr>
        <w:t xml:space="preserve"> গিয়েছি</w:t>
      </w:r>
      <w:r>
        <w:rPr>
          <w:color w:val="000054"/>
        </w:rPr>
        <w:t xml:space="preserve"> এখন</w:t>
      </w:r>
      <w:r>
        <w:rPr>
          <w:color w:val="3B0000"/>
        </w:rPr>
        <w:t xml:space="preserve"> কি</w:t>
      </w:r>
      <w:r>
        <w:rPr>
          <w:color w:val="460000"/>
        </w:rPr>
        <w:t xml:space="preserve"> করতে</w:t>
      </w:r>
      <w:r>
        <w:rPr>
          <w:color w:val="00005D"/>
        </w:rPr>
        <w:t xml:space="preserve"> পারি</w:t>
      </w:r>
      <w:r>
        <w:br/>
      </w:r>
      <w:r>
        <w:rPr>
          <w:color w:val="000067"/>
        </w:rPr>
        <w:t xml:space="preserve"> পিন</w:t>
      </w:r>
      <w:r>
        <w:rPr>
          <w:color w:val="000082"/>
        </w:rPr>
        <w:t xml:space="preserve"> লক</w:t>
      </w:r>
      <w:r>
        <w:rPr>
          <w:color w:val="7A0000"/>
        </w:rPr>
        <w:t xml:space="preserve"> হয়ে</w:t>
      </w:r>
      <w:r>
        <w:rPr>
          <w:color w:val="000072"/>
        </w:rPr>
        <w:t xml:space="preserve"> গেছে</w:t>
      </w:r>
      <w:r>
        <w:rPr>
          <w:color w:val="5F0000"/>
        </w:rPr>
        <w:t xml:space="preserve"> এই</w:t>
      </w:r>
      <w:r>
        <w:br/>
      </w:r>
      <w:r>
        <w:rPr>
          <w:color w:val="460000"/>
        </w:rPr>
        <w:t xml:space="preserve"> আমার</w:t>
      </w:r>
      <w:r>
        <w:rPr>
          <w:color w:val="000045"/>
        </w:rPr>
        <w:t xml:space="preserve"> বিকাশ</w:t>
      </w:r>
      <w:r>
        <w:rPr>
          <w:color w:val="00006F"/>
        </w:rPr>
        <w:t xml:space="preserve"> পিন</w:t>
      </w:r>
      <w:r>
        <w:rPr>
          <w:color w:val="000098"/>
        </w:rPr>
        <w:t xml:space="preserve"> রিসেট</w:t>
      </w:r>
      <w:r>
        <w:rPr>
          <w:color w:val="5D0000"/>
        </w:rPr>
        <w:t xml:space="preserve"> করতে</w:t>
      </w:r>
      <w:r>
        <w:rPr>
          <w:color w:val="000067"/>
        </w:rPr>
        <w:t xml:space="preserve"> চাই</w:t>
      </w:r>
      <w:r>
        <w:br/>
      </w:r>
      <w:r>
        <w:rPr>
          <w:color w:val="4E0000"/>
        </w:rPr>
        <w:t xml:space="preserve"> amar</w:t>
      </w:r>
      <w:r>
        <w:rPr>
          <w:color w:val="000040"/>
        </w:rPr>
        <w:t xml:space="preserve"> bkash</w:t>
      </w:r>
      <w:r>
        <w:rPr>
          <w:color w:val="5D0000"/>
        </w:rPr>
        <w:t xml:space="preserve"> er</w:t>
      </w:r>
      <w:r>
        <w:rPr>
          <w:color w:val="000060"/>
        </w:rPr>
        <w:t xml:space="preserve"> pin</w:t>
      </w:r>
      <w:r>
        <w:rPr>
          <w:color w:val="00007B"/>
        </w:rPr>
        <w:t xml:space="preserve"> reset</w:t>
      </w:r>
      <w:r>
        <w:rPr>
          <w:color w:val="5D0000"/>
        </w:rPr>
        <w:t xml:space="preserve"> korte</w:t>
      </w:r>
      <w:r>
        <w:rPr>
          <w:color w:val="00006F"/>
        </w:rPr>
        <w:t xml:space="preserve"> chai</w:t>
      </w:r>
      <w:r>
        <w:br/>
      </w:r>
      <w:r>
        <w:rPr>
          <w:color w:val="360000"/>
        </w:rPr>
        <w:t xml:space="preserve"> আমি</w:t>
      </w:r>
      <w:r>
        <w:rPr>
          <w:color w:val="000076"/>
        </w:rPr>
        <w:t xml:space="preserve"> আবার</w:t>
      </w:r>
      <w:r>
        <w:rPr>
          <w:color w:val="000034"/>
        </w:rPr>
        <w:t xml:space="preserve"> বিকাশ</w:t>
      </w:r>
      <w:r>
        <w:rPr>
          <w:color w:val="000054"/>
        </w:rPr>
        <w:t xml:space="preserve"> পিন</w:t>
      </w:r>
      <w:r>
        <w:rPr>
          <w:color w:val="00008A"/>
        </w:rPr>
        <w:t xml:space="preserve"> নাম্বারটা</w:t>
      </w:r>
      <w:r>
        <w:rPr>
          <w:color w:val="000064"/>
        </w:rPr>
        <w:t xml:space="preserve"> ভুলে</w:t>
      </w:r>
      <w:r>
        <w:rPr>
          <w:color w:val="00005D"/>
        </w:rPr>
        <w:t xml:space="preserve"> গেছে</w:t>
      </w:r>
      <w:r>
        <w:br/>
      </w:r>
      <w:r>
        <w:rPr>
          <w:color w:val="950000"/>
        </w:rPr>
        <w:t xml:space="preserve"> amr</w:t>
      </w:r>
      <w:r>
        <w:rPr>
          <w:color w:val="000031"/>
        </w:rPr>
        <w:t xml:space="preserve"> bkash</w:t>
      </w:r>
      <w:r>
        <w:rPr>
          <w:color w:val="000049"/>
        </w:rPr>
        <w:t xml:space="preserve"> pin</w:t>
      </w:r>
      <w:r>
        <w:rPr>
          <w:color w:val="000063"/>
        </w:rPr>
        <w:t xml:space="preserve"> lock</w:t>
      </w:r>
      <w:r>
        <w:rPr>
          <w:color w:val="610000"/>
        </w:rPr>
        <w:t xml:space="preserve"> hoye</w:t>
      </w:r>
      <w:r>
        <w:rPr>
          <w:color w:val="680000"/>
        </w:rPr>
        <w:t xml:space="preserve"> gese</w:t>
      </w:r>
      <w:r>
        <w:rPr>
          <w:color w:val="950000"/>
        </w:rPr>
        <w:t xml:space="preserve"> amr</w:t>
      </w:r>
      <w:r>
        <w:rPr>
          <w:color w:val="000043"/>
        </w:rPr>
        <w:t xml:space="preserve"> number</w:t>
      </w:r>
      <w:r>
        <w:br/>
      </w:r>
      <w:r>
        <w:rPr>
          <w:color w:val="410000"/>
        </w:rPr>
        <w:t xml:space="preserve"> amar</w:t>
      </w:r>
      <w:r>
        <w:rPr>
          <w:color w:val="00006D"/>
        </w:rPr>
        <w:t xml:space="preserve"> bikas</w:t>
      </w:r>
      <w:r>
        <w:rPr>
          <w:color w:val="000050"/>
        </w:rPr>
        <w:t xml:space="preserve"> pin</w:t>
      </w:r>
      <w:r>
        <w:rPr>
          <w:color w:val="00004D"/>
        </w:rPr>
        <w:t xml:space="preserve"> ta</w:t>
      </w:r>
      <w:r>
        <w:rPr>
          <w:color w:val="00006C"/>
        </w:rPr>
        <w:t xml:space="preserve"> lock</w:t>
      </w:r>
      <w:r>
        <w:rPr>
          <w:color w:val="6A0000"/>
        </w:rPr>
        <w:t xml:space="preserve"> hoye</w:t>
      </w:r>
      <w:r>
        <w:rPr>
          <w:color w:val="720000"/>
        </w:rPr>
        <w:t xml:space="preserve"> gese</w:t>
      </w:r>
      <w:r>
        <w:br/>
      </w:r>
      <w:r>
        <w:rPr>
          <w:color w:val="4C0000"/>
        </w:rPr>
        <w:t xml:space="preserve"> i</w:t>
      </w:r>
      <w:r>
        <w:rPr>
          <w:color w:val="000076"/>
        </w:rPr>
        <w:t xml:space="preserve"> need</w:t>
      </w:r>
      <w:r>
        <w:rPr>
          <w:color w:val="00004F"/>
        </w:rPr>
        <w:t xml:space="preserve"> to</w:t>
      </w:r>
      <w:r>
        <w:rPr>
          <w:color w:val="710000"/>
        </w:rPr>
        <w:t xml:space="preserve"> have</w:t>
      </w:r>
      <w:r>
        <w:rPr>
          <w:color w:val="000052"/>
        </w:rPr>
        <w:t xml:space="preserve"> my</w:t>
      </w:r>
      <w:r>
        <w:rPr>
          <w:color w:val="000054"/>
        </w:rPr>
        <w:t xml:space="preserve"> pin</w:t>
      </w:r>
      <w:r>
        <w:rPr>
          <w:color w:val="00006C"/>
        </w:rPr>
        <w:t xml:space="preserve"> reset</w:t>
      </w:r>
      <w:r>
        <w:br/>
      </w:r>
      <w:r>
        <w:rPr>
          <w:color w:val="000081"/>
        </w:rPr>
        <w:t xml:space="preserve"> pim</w:t>
      </w:r>
      <w:r>
        <w:rPr>
          <w:color w:val="000030"/>
        </w:rPr>
        <w:t xml:space="preserve"> number</w:t>
      </w:r>
      <w:r>
        <w:rPr>
          <w:color w:val="000047"/>
        </w:rPr>
        <w:t xml:space="preserve"> lock</w:t>
      </w:r>
      <w:r>
        <w:rPr>
          <w:color w:val="460000"/>
        </w:rPr>
        <w:t xml:space="preserve"> hoye</w:t>
      </w:r>
      <w:r>
        <w:rPr>
          <w:color w:val="4B0000"/>
        </w:rPr>
        <w:t xml:space="preserve"> gese</w:t>
      </w:r>
      <w:r>
        <w:rPr>
          <w:color w:val="560000"/>
        </w:rPr>
        <w:t xml:space="preserve"> thik</w:t>
      </w:r>
      <w:r>
        <w:rPr>
          <w:color w:val="000035"/>
        </w:rPr>
        <w:t xml:space="preserve"> pin</w:t>
      </w:r>
      <w:r>
        <w:rPr>
          <w:color w:val="5B0000"/>
        </w:rPr>
        <w:t xml:space="preserve"> deyar</w:t>
      </w:r>
      <w:r>
        <w:rPr>
          <w:color w:val="00004C"/>
        </w:rPr>
        <w:t xml:space="preserve"> por</w:t>
      </w:r>
      <w:r>
        <w:rPr>
          <w:color w:val="4B0000"/>
        </w:rPr>
        <w:t xml:space="preserve"> o</w:t>
      </w:r>
      <w:r>
        <w:br/>
      </w:r>
      <w:r>
        <w:rPr>
          <w:color w:val="00005A"/>
        </w:rPr>
        <w:t xml:space="preserve"> pin</w:t>
      </w:r>
      <w:r>
        <w:rPr>
          <w:color w:val="000052"/>
        </w:rPr>
        <w:t xml:space="preserve"> number</w:t>
      </w:r>
      <w:r>
        <w:rPr>
          <w:color w:val="00007A"/>
        </w:rPr>
        <w:t xml:space="preserve"> lock</w:t>
      </w:r>
      <w:r>
        <w:rPr>
          <w:color w:val="770000"/>
        </w:rPr>
        <w:t xml:space="preserve"> hoye</w:t>
      </w:r>
      <w:r>
        <w:rPr>
          <w:color w:val="8F0000"/>
        </w:rPr>
        <w:t xml:space="preserve"> geche</w:t>
      </w:r>
      <w:r>
        <w:br/>
      </w:r>
      <w:r>
        <w:rPr>
          <w:color w:val="000050"/>
        </w:rPr>
        <w:t xml:space="preserve"> pin</w:t>
      </w:r>
      <w:r>
        <w:rPr>
          <w:color w:val="0000A2"/>
        </w:rPr>
        <w:t xml:space="preserve"> resat</w:t>
      </w:r>
      <w:r>
        <w:rPr>
          <w:color w:val="0000B3"/>
        </w:rPr>
        <w:t xml:space="preserve"> prb</w:t>
      </w:r>
      <w:r>
        <w:br/>
      </w:r>
      <w:r>
        <w:rPr>
          <w:color w:val="610000"/>
        </w:rPr>
        <w:t xml:space="preserve"> ভাই</w:t>
      </w:r>
      <w:r>
        <w:rPr>
          <w:color w:val="320000"/>
        </w:rPr>
        <w:t xml:space="preserve"> আমার</w:t>
      </w:r>
      <w:r>
        <w:rPr>
          <w:color w:val="00003F"/>
        </w:rPr>
        <w:t xml:space="preserve"> একাউন্ট</w:t>
      </w:r>
      <w:r>
        <w:rPr>
          <w:color w:val="000075"/>
        </w:rPr>
        <w:t xml:space="preserve"> ঠিক</w:t>
      </w:r>
      <w:r>
        <w:rPr>
          <w:color w:val="4C0000"/>
        </w:rPr>
        <w:t xml:space="preserve"> করে</w:t>
      </w:r>
      <w:r>
        <w:rPr>
          <w:color w:val="000068"/>
        </w:rPr>
        <w:t xml:space="preserve"> দিন</w:t>
      </w:r>
      <w:r>
        <w:rPr>
          <w:color w:val="00004F"/>
        </w:rPr>
        <w:t xml:space="preserve"> পিন</w:t>
      </w:r>
      <w:r>
        <w:rPr>
          <w:color w:val="00006C"/>
        </w:rPr>
        <w:t xml:space="preserve"> রিসেট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7B"/>
        </w:rPr>
        <w:t xml:space="preserve"> একাউন্টের</w:t>
      </w:r>
      <w:r>
        <w:rPr>
          <w:color w:val="00005B"/>
        </w:rPr>
        <w:t xml:space="preserve"> পিন</w:t>
      </w:r>
      <w:r>
        <w:rPr>
          <w:color w:val="000072"/>
        </w:rPr>
        <w:t xml:space="preserve"> লক</w:t>
      </w:r>
      <w:r>
        <w:rPr>
          <w:color w:val="6B0000"/>
        </w:rPr>
        <w:t xml:space="preserve"> হয়ে</w:t>
      </w:r>
      <w:r>
        <w:rPr>
          <w:color w:val="000064"/>
        </w:rPr>
        <w:t xml:space="preserve"> গেছে</w:t>
      </w:r>
      <w:r>
        <w:br/>
      </w:r>
      <w:r>
        <w:rPr>
          <w:color w:val="6D0000"/>
        </w:rPr>
        <w:t xml:space="preserve"> apu</w:t>
      </w:r>
      <w:r>
        <w:rPr>
          <w:color w:val="430000"/>
        </w:rPr>
        <w:t xml:space="preserve"> amr</w:t>
      </w:r>
      <w:r>
        <w:rPr>
          <w:color w:val="000042"/>
        </w:rPr>
        <w:t xml:space="preserve"> pin</w:t>
      </w:r>
      <w:r>
        <w:rPr>
          <w:color w:val="000040"/>
        </w:rPr>
        <w:t xml:space="preserve"> ta</w:t>
      </w:r>
      <w:r>
        <w:rPr>
          <w:color w:val="620000"/>
        </w:rPr>
        <w:t xml:space="preserve"> ektu</w:t>
      </w:r>
      <w:r>
        <w:rPr>
          <w:color w:val="000055"/>
        </w:rPr>
        <w:t xml:space="preserve"> reset</w:t>
      </w:r>
      <w:r>
        <w:rPr>
          <w:color w:val="000048"/>
        </w:rPr>
        <w:t xml:space="preserve"> kore</w:t>
      </w:r>
      <w:r>
        <w:rPr>
          <w:color w:val="00005E"/>
        </w:rPr>
        <w:t xml:space="preserve"> den</w:t>
      </w:r>
      <w:r>
        <w:rPr>
          <w:color w:val="5D0000"/>
        </w:rPr>
        <w:t xml:space="preserve"> plz</w:t>
      </w:r>
      <w:r>
        <w:br/>
      </w:r>
      <w:r>
        <w:rPr>
          <w:color w:val="3A0000"/>
        </w:rPr>
        <w:t xml:space="preserve"> আমি</w:t>
      </w:r>
      <w:r>
        <w:rPr>
          <w:color w:val="00005A"/>
        </w:rPr>
        <w:t xml:space="preserve"> পিন</w:t>
      </w:r>
      <w:r>
        <w:rPr>
          <w:color w:val="000083"/>
        </w:rPr>
        <w:t xml:space="preserve"> কোড</w:t>
      </w:r>
      <w:r>
        <w:rPr>
          <w:color w:val="00007B"/>
        </w:rPr>
        <w:t xml:space="preserve"> রিসেট</w:t>
      </w:r>
      <w:r>
        <w:rPr>
          <w:color w:val="4B0000"/>
        </w:rPr>
        <w:t xml:space="preserve"> করতে</w:t>
      </w:r>
      <w:r>
        <w:rPr>
          <w:color w:val="00007B"/>
        </w:rPr>
        <w:t xml:space="preserve"> পারছিনা</w:t>
      </w:r>
      <w:r>
        <w:br/>
      </w:r>
      <w:r>
        <w:rPr>
          <w:color w:val="400000"/>
        </w:rPr>
        <w:t xml:space="preserve"> ami</w:t>
      </w:r>
      <w:r>
        <w:rPr>
          <w:color w:val="450000"/>
        </w:rPr>
        <w:t xml:space="preserve"> amar</w:t>
      </w:r>
      <w:r>
        <w:rPr>
          <w:color w:val="000039"/>
        </w:rPr>
        <w:t xml:space="preserve"> bkash</w:t>
      </w:r>
      <w:r>
        <w:rPr>
          <w:color w:val="000040"/>
        </w:rPr>
        <w:t xml:space="preserve"> account</w:t>
      </w:r>
      <w:r>
        <w:rPr>
          <w:color w:val="520000"/>
        </w:rPr>
        <w:t xml:space="preserve"> er</w:t>
      </w:r>
      <w:r>
        <w:rPr>
          <w:color w:val="000055"/>
        </w:rPr>
        <w:t xml:space="preserve"> pin</w:t>
      </w:r>
      <w:r>
        <w:rPr>
          <w:color w:val="00004D"/>
        </w:rPr>
        <w:t xml:space="preserve"> number</w:t>
      </w:r>
      <w:r>
        <w:rPr>
          <w:color w:val="00006D"/>
        </w:rPr>
        <w:t xml:space="preserve"> reset</w:t>
      </w:r>
      <w:r>
        <w:rPr>
          <w:color w:val="520000"/>
        </w:rPr>
        <w:t xml:space="preserve"> korte</w:t>
      </w:r>
      <w:r>
        <w:rPr>
          <w:color w:val="000062"/>
        </w:rPr>
        <w:t xml:space="preserve"> chai</w:t>
      </w:r>
      <w:r>
        <w:br/>
      </w:r>
      <w:r>
        <w:rPr>
          <w:color w:val="00003F"/>
        </w:rPr>
        <w:t xml:space="preserve"> how</w:t>
      </w:r>
      <w:r>
        <w:rPr>
          <w:color w:val="00003D"/>
        </w:rPr>
        <w:t xml:space="preserve"> can</w:t>
      </w:r>
      <w:r>
        <w:rPr>
          <w:color w:val="5F0000"/>
        </w:rPr>
        <w:t xml:space="preserve"> i</w:t>
      </w:r>
      <w:r>
        <w:rPr>
          <w:color w:val="000043"/>
        </w:rPr>
        <w:t xml:space="preserve"> reset</w:t>
      </w:r>
      <w:r>
        <w:rPr>
          <w:color w:val="000067"/>
        </w:rPr>
        <w:t xml:space="preserve"> my</w:t>
      </w:r>
      <w:r>
        <w:rPr>
          <w:color w:val="000034"/>
        </w:rPr>
        <w:t xml:space="preserve"> pin</w:t>
      </w:r>
      <w:r>
        <w:rPr>
          <w:color w:val="5F0000"/>
        </w:rPr>
        <w:t xml:space="preserve"> i</w:t>
      </w:r>
      <w:r>
        <w:rPr>
          <w:color w:val="460000"/>
        </w:rPr>
        <w:t xml:space="preserve"> have</w:t>
      </w:r>
      <w:r>
        <w:rPr>
          <w:color w:val="000071"/>
        </w:rPr>
        <w:t xml:space="preserve"> forgotten</w:t>
      </w:r>
      <w:r>
        <w:rPr>
          <w:color w:val="000067"/>
        </w:rPr>
        <w:t xml:space="preserve"> my</w:t>
      </w:r>
      <w:r>
        <w:rPr>
          <w:color w:val="00004E"/>
        </w:rPr>
        <w:t xml:space="preserve"> last</w:t>
      </w:r>
      <w:r>
        <w:rPr>
          <w:color w:val="00004D"/>
        </w:rPr>
        <w:t xml:space="preserve"> transaction</w:t>
      </w:r>
      <w:r>
        <w:br/>
      </w:r>
      <w:r>
        <w:rPr>
          <w:color w:val="5C0000"/>
        </w:rPr>
        <w:t xml:space="preserve"> স্যার</w:t>
      </w:r>
      <w:r>
        <w:rPr>
          <w:color w:val="31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4F"/>
        </w:rPr>
        <w:t xml:space="preserve"> নাম্বার</w:t>
      </w:r>
      <w:r>
        <w:rPr>
          <w:color w:val="00004D"/>
        </w:rPr>
        <w:t xml:space="preserve"> পিন</w:t>
      </w:r>
      <w:r>
        <w:rPr>
          <w:color w:val="000072"/>
        </w:rPr>
        <w:t xml:space="preserve"> ব্লক</w:t>
      </w:r>
      <w:r>
        <w:rPr>
          <w:color w:val="700000"/>
        </w:rPr>
        <w:t xml:space="preserve"> হয়ে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রিসেট</w:t>
      </w:r>
      <w:r>
        <w:rPr>
          <w:color w:val="000053"/>
        </w:rPr>
        <w:t xml:space="preserve"> হচ্ছে</w:t>
      </w:r>
      <w:r>
        <w:rPr>
          <w:color w:val="00003C"/>
        </w:rPr>
        <w:t xml:space="preserve"> না</w:t>
      </w:r>
      <w:r>
        <w:br/>
      </w:r>
      <w:r>
        <w:rPr>
          <w:color w:val="3A0000"/>
        </w:rPr>
        <w:t xml:space="preserve"> ami</w:t>
      </w:r>
      <w:r>
        <w:rPr>
          <w:color w:val="4E0000"/>
        </w:rPr>
        <w:t xml:space="preserve"> amr</w:t>
      </w:r>
      <w:r>
        <w:rPr>
          <w:color w:val="00003A"/>
        </w:rPr>
        <w:t xml:space="preserve"> account</w:t>
      </w:r>
      <w:r>
        <w:rPr>
          <w:color w:val="4B0000"/>
        </w:rPr>
        <w:t xml:space="preserve"> er</w:t>
      </w:r>
      <w:r>
        <w:rPr>
          <w:color w:val="00004D"/>
        </w:rPr>
        <w:t xml:space="preserve"> pin</w:t>
      </w:r>
      <w:r>
        <w:rPr>
          <w:color w:val="000071"/>
        </w:rPr>
        <w:t xml:space="preserve"> vule</w:t>
      </w:r>
      <w:r>
        <w:rPr>
          <w:color w:val="000000"/>
        </w:rPr>
        <w:t xml:space="preserve"> geci</w:t>
      </w:r>
      <w:r>
        <w:rPr>
          <w:color w:val="000000"/>
        </w:rPr>
        <w:t xml:space="preserve"> kivabe</w:t>
      </w:r>
      <w:r>
        <w:rPr>
          <w:color w:val="930000"/>
        </w:rPr>
        <w:t xml:space="preserve"> tik</w:t>
      </w:r>
      <w:r>
        <w:rPr>
          <w:color w:val="4A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34"/>
        </w:rPr>
        <w:t xml:space="preserve"> my</w:t>
      </w:r>
      <w:r>
        <w:rPr>
          <w:color w:val="000035"/>
        </w:rPr>
        <w:t xml:space="preserve"> pin</w:t>
      </w:r>
      <w:r>
        <w:rPr>
          <w:color w:val="590000"/>
        </w:rPr>
        <w:t xml:space="preserve"> has</w:t>
      </w:r>
      <w:r>
        <w:rPr>
          <w:color w:val="5B0000"/>
        </w:rPr>
        <w:t xml:space="preserve"> been</w:t>
      </w:r>
      <w:r>
        <w:rPr>
          <w:color w:val="00007B"/>
        </w:rPr>
        <w:t xml:space="preserve"> lockd</w:t>
      </w:r>
      <w:r>
        <w:rPr>
          <w:color w:val="000087"/>
        </w:rPr>
        <w:t xml:space="preserve"> pish</w:t>
      </w:r>
      <w:r>
        <w:rPr>
          <w:color w:val="450000"/>
        </w:rPr>
        <w:t xml:space="preserve"> help</w:t>
      </w:r>
      <w:r>
        <w:rPr>
          <w:color w:val="440000"/>
        </w:rPr>
        <w:t xml:space="preserve"> me</w:t>
      </w:r>
      <w:r>
        <w:br/>
      </w:r>
      <w:r>
        <w:rPr>
          <w:color w:val="560000"/>
        </w:rPr>
        <w:t xml:space="preserve"> আমি</w:t>
      </w:r>
      <w:r>
        <w:rPr>
          <w:color w:val="540000"/>
        </w:rPr>
        <w:t xml:space="preserve"> আমার</w:t>
      </w:r>
      <w:r>
        <w:rPr>
          <w:color w:val="000052"/>
        </w:rPr>
        <w:t xml:space="preserve"> বিকাশ</w:t>
      </w:r>
      <w:r>
        <w:rPr>
          <w:color w:val="000085"/>
        </w:rPr>
        <w:t xml:space="preserve"> পিন</w:t>
      </w:r>
      <w:r>
        <w:rPr>
          <w:color w:val="00009F"/>
        </w:rPr>
        <w:t xml:space="preserve"> ভুলে</w:t>
      </w:r>
      <w:r>
        <w:rPr>
          <w:color w:val="000000"/>
        </w:rPr>
        <w:t xml:space="preserve"> গিয়েছি</w:t>
      </w:r>
      <w:r>
        <w:br/>
      </w:r>
      <w:r>
        <w:rPr>
          <w:color w:val="740000"/>
        </w:rPr>
        <w:t xml:space="preserve"> স্যার</w:t>
      </w:r>
      <w:r>
        <w:rPr>
          <w:color w:val="3F0000"/>
        </w:rPr>
        <w:t xml:space="preserve"> আমি</w:t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61"/>
        </w:rPr>
        <w:t xml:space="preserve"> পিন</w:t>
      </w:r>
      <w:r>
        <w:rPr>
          <w:color w:val="000074"/>
        </w:rPr>
        <w:t xml:space="preserve"> ভুলে</w:t>
      </w:r>
      <w:r>
        <w:rPr>
          <w:color w:val="000081"/>
        </w:rPr>
        <w:t xml:space="preserve"> গেছি</w:t>
      </w:r>
      <w:r>
        <w:br/>
      </w:r>
      <w:r>
        <w:rPr>
          <w:color w:val="00004D"/>
        </w:rPr>
        <w:t xml:space="preserve"> pin</w:t>
      </w:r>
      <w:r>
        <w:rPr>
          <w:color w:val="000070"/>
        </w:rPr>
        <w:t xml:space="preserve"> vule</w:t>
      </w:r>
      <w:r>
        <w:rPr>
          <w:color w:val="8C0000"/>
        </w:rPr>
        <w:t xml:space="preserve"> geci</w:t>
      </w:r>
      <w:r>
        <w:rPr>
          <w:color w:val="000062"/>
        </w:rPr>
        <w:t xml:space="preserve"> reset</w:t>
      </w:r>
      <w:r>
        <w:rPr>
          <w:color w:val="4A0000"/>
        </w:rPr>
        <w:t xml:space="preserve"> korte</w:t>
      </w:r>
      <w:r>
        <w:rPr>
          <w:color w:val="00006A"/>
        </w:rPr>
        <w:t xml:space="preserve"> cai</w:t>
      </w:r>
      <w:r>
        <w:br/>
      </w:r>
      <w:r>
        <w:rPr>
          <w:color w:val="380000"/>
        </w:rPr>
        <w:t xml:space="preserve"> আমার</w:t>
      </w:r>
      <w:r>
        <w:rPr>
          <w:color w:val="000079"/>
        </w:rPr>
        <w:t xml:space="preserve"> একাউন্টের</w:t>
      </w:r>
      <w:r>
        <w:rPr>
          <w:color w:val="0000B7"/>
        </w:rPr>
        <w:t xml:space="preserve"> পিনের</w:t>
      </w:r>
      <w:r>
        <w:rPr>
          <w:color w:val="000073"/>
        </w:rPr>
        <w:t xml:space="preserve"> সমস্যা</w:t>
      </w:r>
      <w:r>
        <w:br/>
      </w:r>
      <w:r>
        <w:rPr>
          <w:color w:val="00005D"/>
        </w:rPr>
        <w:t xml:space="preserve"> বিকাশের</w:t>
      </w:r>
      <w:r>
        <w:rPr>
          <w:color w:val="00004E"/>
        </w:rPr>
        <w:t xml:space="preserve"> পিন</w:t>
      </w:r>
      <w:r>
        <w:rPr>
          <w:color w:val="00006B"/>
        </w:rPr>
        <w:t xml:space="preserve"> রিসেট</w:t>
      </w:r>
      <w:r>
        <w:rPr>
          <w:color w:val="710000"/>
        </w:rPr>
        <w:t xml:space="preserve"> হয়ে</w:t>
      </w:r>
      <w:r>
        <w:rPr>
          <w:color w:val="000056"/>
        </w:rPr>
        <w:t xml:space="preserve"> গেছে</w:t>
      </w:r>
      <w:r>
        <w:rPr>
          <w:color w:val="00004E"/>
        </w:rPr>
        <w:t xml:space="preserve"> এখন</w:t>
      </w:r>
      <w:r>
        <w:rPr>
          <w:color w:val="370000"/>
        </w:rPr>
        <w:t xml:space="preserve"> কি</w:t>
      </w:r>
      <w:r>
        <w:rPr>
          <w:color w:val="00005D"/>
        </w:rPr>
        <w:t xml:space="preserve"> করবো</w:t>
      </w:r>
      <w:r>
        <w:br/>
      </w:r>
      <w:r>
        <w:rPr>
          <w:color w:val="470000"/>
        </w:rPr>
        <w:t xml:space="preserve"> আমি</w:t>
      </w:r>
      <w:r>
        <w:rPr>
          <w:color w:val="45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6D"/>
        </w:rPr>
        <w:t xml:space="preserve"> পিন</w:t>
      </w:r>
      <w:r>
        <w:rPr>
          <w:color w:val="000083"/>
        </w:rPr>
        <w:t xml:space="preserve"> ভুলে</w:t>
      </w:r>
      <w:r>
        <w:rPr>
          <w:color w:val="000091"/>
        </w:rPr>
        <w:t xml:space="preserve"> গেছি</w:t>
      </w:r>
      <w:r>
        <w:br/>
      </w:r>
      <w:r>
        <w:rPr>
          <w:color w:val="000023"/>
        </w:rPr>
        <w:t xml:space="preserve"> bkash</w:t>
      </w:r>
      <w:r>
        <w:rPr>
          <w:color w:val="00009F"/>
        </w:rPr>
        <w:t xml:space="preserve"> pin</w:t>
      </w:r>
      <w:r>
        <w:rPr>
          <w:color w:val="000044"/>
        </w:rPr>
        <w:t xml:space="preserve"> reset</w:t>
      </w:r>
      <w:r>
        <w:rPr>
          <w:color w:val="00004A"/>
        </w:rPr>
        <w:t xml:space="preserve"> need</w:t>
      </w:r>
      <w:r>
        <w:rPr>
          <w:color w:val="00009F"/>
        </w:rPr>
        <w:t xml:space="preserve"> pin</w:t>
      </w:r>
      <w:r>
        <w:rPr>
          <w:color w:val="000058"/>
        </w:rPr>
        <w:t xml:space="preserve"> locked</w:t>
      </w:r>
      <w:r>
        <w:rPr>
          <w:color w:val="460000"/>
        </w:rPr>
        <w:t xml:space="preserve"> for</w:t>
      </w:r>
      <w:r>
        <w:rPr>
          <w:color w:val="000058"/>
        </w:rPr>
        <w:t xml:space="preserve"> try</w:t>
      </w:r>
      <w:r>
        <w:rPr>
          <w:color w:val="000056"/>
        </w:rPr>
        <w:t xml:space="preserve"> wrong</w:t>
      </w:r>
      <w:r>
        <w:rPr>
          <w:color w:val="00009F"/>
        </w:rPr>
        <w:t xml:space="preserve"> pin</w:t>
      </w:r>
      <w:r>
        <w:br/>
      </w:r>
      <w:r>
        <w:rPr>
          <w:color w:val="390000"/>
        </w:rPr>
        <w:t xml:space="preserve"> আমার</w:t>
      </w:r>
      <w:r>
        <w:rPr>
          <w:color w:val="00005A"/>
        </w:rPr>
        <w:t xml:space="preserve"> পিন</w:t>
      </w:r>
      <w:r>
        <w:rPr>
          <w:color w:val="00006C"/>
        </w:rPr>
        <w:t xml:space="preserve"> ভুলে</w:t>
      </w:r>
      <w:r>
        <w:rPr>
          <w:color w:val="0000CC"/>
        </w:rPr>
        <w:t xml:space="preserve"> গেচি</w:t>
      </w:r>
      <w:r>
        <w:br/>
      </w:r>
      <w:r>
        <w:rPr>
          <w:color w:val="340000"/>
        </w:rPr>
        <w:t xml:space="preserve"> ami</w:t>
      </w:r>
      <w:r>
        <w:rPr>
          <w:color w:val="00002E"/>
        </w:rPr>
        <w:t xml:space="preserve"> bkash</w:t>
      </w:r>
      <w:r>
        <w:rPr>
          <w:color w:val="430000"/>
        </w:rPr>
        <w:t xml:space="preserve"> er</w:t>
      </w:r>
      <w:r>
        <w:rPr>
          <w:color w:val="000045"/>
        </w:rPr>
        <w:t xml:space="preserve"> pin</w:t>
      </w:r>
      <w:r>
        <w:rPr>
          <w:color w:val="000043"/>
        </w:rPr>
        <w:t xml:space="preserve"> ta</w:t>
      </w:r>
      <w:r>
        <w:rPr>
          <w:color w:val="000066"/>
        </w:rPr>
        <w:t xml:space="preserve"> vule</w:t>
      </w:r>
      <w:r>
        <w:rPr>
          <w:color w:val="800000"/>
        </w:rPr>
        <w:t xml:space="preserve"> gechi</w:t>
      </w:r>
      <w:r>
        <w:rPr>
          <w:color w:val="000059"/>
        </w:rPr>
        <w:t xml:space="preserve"> reset</w:t>
      </w:r>
      <w:r>
        <w:rPr>
          <w:color w:val="430000"/>
        </w:rPr>
        <w:t xml:space="preserve"> korte</w:t>
      </w:r>
      <w:r>
        <w:rPr>
          <w:color w:val="000050"/>
        </w:rPr>
        <w:t xml:space="preserve"> chai</w:t>
      </w:r>
      <w:r>
        <w:br/>
      </w:r>
      <w:r>
        <w:rPr>
          <w:color w:val="5F0000"/>
        </w:rPr>
        <w:t xml:space="preserve"> স্যার</w:t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4F0000"/>
        </w:rPr>
        <w:t xml:space="preserve"> এর</w:t>
      </w:r>
      <w:r>
        <w:rPr>
          <w:color w:val="000050"/>
        </w:rPr>
        <w:t xml:space="preserve"> পিন</w:t>
      </w:r>
      <w:r>
        <w:rPr>
          <w:color w:val="000064"/>
        </w:rPr>
        <w:t xml:space="preserve"> লক</w:t>
      </w:r>
      <w:r>
        <w:rPr>
          <w:color w:val="9A0000"/>
        </w:rPr>
        <w:t xml:space="preserve"> হয়েগেছে</w:t>
      </w:r>
      <w:r>
        <w:br/>
      </w:r>
      <w:r>
        <w:rPr>
          <w:color w:val="4A0000"/>
        </w:rPr>
        <w:t xml:space="preserve"> amr</w:t>
      </w:r>
      <w:r>
        <w:rPr>
          <w:color w:val="000049"/>
        </w:rPr>
        <w:t xml:space="preserve"> pin</w:t>
      </w:r>
      <w:r>
        <w:rPr>
          <w:color w:val="000046"/>
        </w:rPr>
        <w:t xml:space="preserve"> ta</w:t>
      </w:r>
      <w:r>
        <w:rPr>
          <w:color w:val="000079"/>
        </w:rPr>
        <w:t xml:space="preserve"> locked</w:t>
      </w:r>
      <w:r>
        <w:rPr>
          <w:color w:val="0000B9"/>
        </w:rPr>
        <w:t xml:space="preserve"> hoiyese</w:t>
      </w:r>
      <w:r>
        <w:br/>
      </w:r>
      <w:r>
        <w:rPr>
          <w:color w:val="2C0000"/>
        </w:rPr>
        <w:t xml:space="preserve"> আমার</w:t>
      </w:r>
      <w:r>
        <w:rPr>
          <w:color w:val="000053"/>
        </w:rPr>
        <w:t xml:space="preserve"> বিকাশের</w:t>
      </w:r>
      <w:r>
        <w:rPr>
          <w:color w:val="0000A9"/>
        </w:rPr>
        <w:t xml:space="preserve"> পাসওয়ার্ডটি</w:t>
      </w:r>
      <w:r>
        <w:rPr>
          <w:color w:val="000058"/>
        </w:rPr>
        <w:t xml:space="preserve"> লক</w:t>
      </w:r>
      <w:r>
        <w:rPr>
          <w:color w:val="530000"/>
        </w:rPr>
        <w:t xml:space="preserve"> হয়ে</w:t>
      </w:r>
      <w:r>
        <w:rPr>
          <w:color w:val="000070"/>
        </w:rPr>
        <w:t xml:space="preserve"> গিয়েছে</w:t>
      </w:r>
      <w:r>
        <w:br/>
      </w:r>
      <w:r>
        <w:rPr>
          <w:color w:val="340000"/>
        </w:rPr>
        <w:t xml:space="preserve"> আমার</w:t>
      </w:r>
      <w:r>
        <w:rPr>
          <w:color w:val="000053"/>
        </w:rPr>
        <w:t xml:space="preserve"> পিন</w:t>
      </w:r>
      <w:r>
        <w:rPr>
          <w:color w:val="000063"/>
        </w:rPr>
        <w:t xml:space="preserve"> ভুলে</w:t>
      </w:r>
      <w:r>
        <w:rPr>
          <w:color w:val="000093"/>
        </w:rPr>
        <w:t xml:space="preserve"> গিয়েছি</w:t>
      </w:r>
      <w:r>
        <w:rPr>
          <w:color w:val="000071"/>
        </w:rPr>
        <w:t xml:space="preserve"> রিসেট</w:t>
      </w:r>
      <w:r>
        <w:rPr>
          <w:color w:val="450000"/>
        </w:rPr>
        <w:t xml:space="preserve"> করতে</w:t>
      </w:r>
      <w:r>
        <w:rPr>
          <w:color w:val="00004D"/>
        </w:rPr>
        <w:t xml:space="preserve"> চাই</w:t>
      </w:r>
      <w:r>
        <w:br/>
      </w:r>
      <w:r>
        <w:rPr>
          <w:color w:val="360000"/>
        </w:rPr>
        <w:t xml:space="preserve"> আমার</w:t>
      </w:r>
      <w:r>
        <w:rPr>
          <w:color w:val="000056"/>
        </w:rPr>
        <w:t xml:space="preserve"> পিন</w:t>
      </w:r>
      <w:r>
        <w:rPr>
          <w:color w:val="0000A9"/>
        </w:rPr>
        <w:t xml:space="preserve"> কোট</w:t>
      </w:r>
      <w:r>
        <w:rPr>
          <w:color w:val="000091"/>
        </w:rPr>
        <w:t xml:space="preserve"> মনে</w:t>
      </w:r>
      <w:r>
        <w:rPr>
          <w:color w:val="000043"/>
        </w:rPr>
        <w:t xml:space="preserve"> না</w:t>
      </w:r>
      <w:r>
        <w:br/>
      </w:r>
      <w:r>
        <w:rPr>
          <w:color w:val="000085"/>
        </w:rPr>
        <w:t xml:space="preserve"> bolci</w:t>
      </w:r>
      <w:r>
        <w:rPr>
          <w:color w:val="750000"/>
        </w:rPr>
        <w:t xml:space="preserve"> he</w:t>
      </w:r>
      <w:r>
        <w:rPr>
          <w:color w:val="000000"/>
        </w:rPr>
        <w:t xml:space="preserve"> amar</w:t>
      </w:r>
      <w:r>
        <w:rPr>
          <w:color w:val="000000"/>
        </w:rPr>
        <w:t xml:space="preserve"> bkash</w:t>
      </w:r>
      <w:r>
        <w:rPr>
          <w:color w:val="000039"/>
        </w:rPr>
        <w:t xml:space="preserve"> pin</w:t>
      </w:r>
      <w:r>
        <w:rPr>
          <w:color w:val="00004D"/>
        </w:rPr>
        <w:t xml:space="preserve"> lock</w:t>
      </w:r>
      <w:r>
        <w:rPr>
          <w:color w:val="000079"/>
        </w:rPr>
        <w:t xml:space="preserve"> hour</w:t>
      </w:r>
      <w:r>
        <w:rPr>
          <w:color w:val="5F0000"/>
        </w:rPr>
        <w:t xml:space="preserve"> gece</w:t>
      </w:r>
      <w:r>
        <w:br/>
      </w:r>
      <w:r>
        <w:rPr>
          <w:color w:val="000080"/>
        </w:rPr>
        <w:t xml:space="preserve"> bkas</w:t>
      </w:r>
      <w:r>
        <w:rPr>
          <w:color w:val="00004B"/>
        </w:rPr>
        <w:t xml:space="preserve"> phn</w:t>
      </w:r>
      <w:r>
        <w:rPr>
          <w:color w:val="000023"/>
        </w:rPr>
        <w:t xml:space="preserve"> number</w:t>
      </w:r>
      <w:r>
        <w:rPr>
          <w:color w:val="000034"/>
        </w:rPr>
        <w:t xml:space="preserve"> ti</w:t>
      </w:r>
      <w:r>
        <w:rPr>
          <w:color w:val="380000"/>
        </w:rPr>
        <w:t xml:space="preserve"> amer</w:t>
      </w:r>
      <w:r>
        <w:rPr>
          <w:color w:val="000060"/>
        </w:rPr>
        <w:t xml:space="preserve"> sathei</w:t>
      </w:r>
      <w:r>
        <w:rPr>
          <w:color w:val="000032"/>
        </w:rPr>
        <w:t xml:space="preserve"> ache</w:t>
      </w:r>
      <w:r>
        <w:rPr>
          <w:color w:val="280000"/>
        </w:rPr>
        <w:t xml:space="preserve"> amr</w:t>
      </w:r>
      <w:r>
        <w:rPr>
          <w:color w:val="000080"/>
        </w:rPr>
        <w:t xml:space="preserve"> bkas</w:t>
      </w:r>
      <w:r>
        <w:rPr>
          <w:color w:val="000027"/>
        </w:rPr>
        <w:t xml:space="preserve"> pin</w:t>
      </w:r>
      <w:r>
        <w:rPr>
          <w:color w:val="000035"/>
        </w:rPr>
        <w:t xml:space="preserve"> lock</w:t>
      </w:r>
      <w:r>
        <w:rPr>
          <w:color w:val="000057"/>
        </w:rPr>
        <w:t xml:space="preserve"> hoea</w:t>
      </w:r>
      <w:r>
        <w:rPr>
          <w:color w:val="640000"/>
        </w:rPr>
        <w:t xml:space="preserve"> geace</w:t>
      </w:r>
      <w:r>
        <w:br/>
      </w:r>
      <w:r>
        <w:rPr>
          <w:color w:val="000078"/>
        </w:rPr>
        <w:t xml:space="preserve"> আবার</w:t>
      </w:r>
      <w:r>
        <w:rPr>
          <w:color w:val="000056"/>
        </w:rPr>
        <w:t xml:space="preserve"> পিন</w:t>
      </w:r>
      <w:r>
        <w:rPr>
          <w:color w:val="00006C"/>
        </w:rPr>
        <w:t xml:space="preserve"> লক</w:t>
      </w:r>
      <w:r>
        <w:rPr>
          <w:color w:val="A60000"/>
        </w:rPr>
        <w:t xml:space="preserve"> হয়েগেছে</w:t>
      </w:r>
      <w:r>
        <w:rPr>
          <w:color w:val="3C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5E"/>
        </w:rPr>
        <w:t xml:space="preserve"> পিন</w:t>
      </w:r>
      <w:r>
        <w:rPr>
          <w:color w:val="000076"/>
        </w:rPr>
        <w:t xml:space="preserve"> লক</w:t>
      </w:r>
      <w:r>
        <w:rPr>
          <w:color w:val="6F0000"/>
        </w:rPr>
        <w:t xml:space="preserve"> হয়ে</w:t>
      </w:r>
      <w:r>
        <w:rPr>
          <w:color w:val="000096"/>
        </w:rPr>
        <w:t xml:space="preserve"> গিয়েছে</w:t>
      </w:r>
      <w:r>
        <w:br/>
      </w:r>
      <w:r>
        <w:rPr>
          <w:color w:val="3F0000"/>
        </w:rPr>
        <w:t xml:space="preserve"> amar</w:t>
      </w:r>
      <w:r>
        <w:rPr>
          <w:color w:val="000034"/>
        </w:rPr>
        <w:t xml:space="preserve"> bkash</w:t>
      </w:r>
      <w:r>
        <w:rPr>
          <w:color w:val="00004D"/>
        </w:rPr>
        <w:t xml:space="preserve"> pin</w:t>
      </w:r>
      <w:r>
        <w:rPr>
          <w:color w:val="000087"/>
        </w:rPr>
        <w:t xml:space="preserve"> kaj</w:t>
      </w:r>
      <w:r>
        <w:rPr>
          <w:color w:val="B70000"/>
        </w:rPr>
        <w:t xml:space="preserve"> korena</w:t>
      </w:r>
      <w:r>
        <w:br/>
      </w:r>
      <w:r>
        <w:rPr>
          <w:color w:val="000018"/>
        </w:rPr>
        <w:t xml:space="preserve"> বিকাশ</w:t>
      </w:r>
      <w:r>
        <w:rPr>
          <w:color w:val="00005A"/>
        </w:rPr>
        <w:t xml:space="preserve"> একাউনটে</w:t>
      </w:r>
      <w:r>
        <w:rPr>
          <w:color w:val="00004E"/>
        </w:rPr>
        <w:t xml:space="preserve"> পিন</w:t>
      </w:r>
      <w:r>
        <w:rPr>
          <w:color w:val="000041"/>
        </w:rPr>
        <w:t xml:space="preserve"> দুই</w:t>
      </w:r>
      <w:r>
        <w:rPr>
          <w:color w:val="000035"/>
        </w:rPr>
        <w:t xml:space="preserve"> বার</w:t>
      </w:r>
      <w:r>
        <w:rPr>
          <w:color w:val="00002F"/>
        </w:rPr>
        <w:t xml:space="preserve"> ভুল</w:t>
      </w:r>
      <w:r>
        <w:rPr>
          <w:color w:val="000041"/>
        </w:rPr>
        <w:t xml:space="preserve"> দেয়ার</w:t>
      </w:r>
      <w:r>
        <w:rPr>
          <w:color w:val="000000"/>
        </w:rPr>
        <w:t xml:space="preserve"> কারণ</w:t>
      </w:r>
      <w:r>
        <w:rPr>
          <w:color w:val="00003B"/>
        </w:rPr>
        <w:t xml:space="preserve"> পরে</w:t>
      </w:r>
      <w:r>
        <w:rPr>
          <w:color w:val="00003C"/>
        </w:rPr>
        <w:t xml:space="preserve"> সঠিক</w:t>
      </w:r>
      <w:r>
        <w:rPr>
          <w:color w:val="00004E"/>
        </w:rPr>
        <w:t xml:space="preserve"> পিন</w:t>
      </w:r>
      <w:r>
        <w:rPr>
          <w:color w:val="000034"/>
        </w:rPr>
        <w:t xml:space="preserve"> দেওয়া</w:t>
      </w:r>
      <w:r>
        <w:rPr>
          <w:color w:val="000057"/>
        </w:rPr>
        <w:t xml:space="preserve"> সত্ত্বেও</w:t>
      </w:r>
      <w:r>
        <w:rPr>
          <w:color w:val="000040"/>
        </w:rPr>
        <w:t xml:space="preserve"> কাজ</w:t>
      </w:r>
      <w:r>
        <w:rPr>
          <w:color w:val="000055"/>
        </w:rPr>
        <w:t xml:space="preserve"> করছেনা</w:t>
      </w:r>
      <w:r>
        <w:rPr>
          <w:color w:val="240000"/>
        </w:rPr>
        <w:t xml:space="preserve"> এই</w:t>
      </w:r>
      <w:r>
        <w:rPr>
          <w:color w:val="000041"/>
        </w:rPr>
        <w:t xml:space="preserve"> নাম্বারের</w:t>
      </w:r>
      <w:r>
        <w:rPr>
          <w:color w:val="000028"/>
        </w:rPr>
        <w:t xml:space="preserve"> বিকাশে</w:t>
      </w:r>
      <w:r>
        <w:br/>
      </w:r>
      <w:r>
        <w:rPr>
          <w:color w:val="2A0000"/>
        </w:rPr>
        <w:t xml:space="preserve"> amar</w:t>
      </w:r>
      <w:r>
        <w:rPr>
          <w:color w:val="000061"/>
        </w:rPr>
        <w:t xml:space="preserve"> bekas</w:t>
      </w:r>
      <w:r>
        <w:rPr>
          <w:color w:val="000034"/>
        </w:rPr>
        <w:t xml:space="preserve"> pin</w:t>
      </w:r>
      <w:r>
        <w:rPr>
          <w:color w:val="000032"/>
        </w:rPr>
        <w:t xml:space="preserve"> ta</w:t>
      </w:r>
      <w:r>
        <w:rPr>
          <w:color w:val="00005B"/>
        </w:rPr>
        <w:t xml:space="preserve"> lok</w:t>
      </w:r>
      <w:r>
        <w:rPr>
          <w:color w:val="630000"/>
        </w:rPr>
        <w:t xml:space="preserve"> hoia</w:t>
      </w:r>
      <w:r>
        <w:rPr>
          <w:color w:val="5E0000"/>
        </w:rPr>
        <w:t xml:space="preserve"> gasa</w:t>
      </w:r>
      <w:r>
        <w:rPr>
          <w:color w:val="000047"/>
        </w:rPr>
        <w:t xml:space="preserve"> akhon</w:t>
      </w:r>
      <w:r>
        <w:rPr>
          <w:color w:val="000028"/>
        </w:rPr>
        <w:t xml:space="preserve"> ki</w:t>
      </w:r>
      <w:r>
        <w:rPr>
          <w:color w:val="00003B"/>
        </w:rPr>
        <w:t xml:space="preserve"> kora</w:t>
      </w:r>
      <w:r>
        <w:rPr>
          <w:color w:val="540000"/>
        </w:rPr>
        <w:t xml:space="preserve"> thik</w:t>
      </w:r>
      <w:r>
        <w:rPr>
          <w:color w:val="00003C"/>
        </w:rPr>
        <w:t xml:space="preserve"> korbo</w:t>
      </w:r>
      <w:r>
        <w:br/>
      </w:r>
      <w:r>
        <w:rPr>
          <w:color w:val="360000"/>
        </w:rPr>
        <w:t xml:space="preserve"> amr</w:t>
      </w:r>
      <w:r>
        <w:rPr>
          <w:color w:val="000023"/>
        </w:rPr>
        <w:t xml:space="preserve"> bkash</w:t>
      </w:r>
      <w:r>
        <w:rPr>
          <w:color w:val="000051"/>
        </w:rPr>
        <w:t xml:space="preserve"> password</w:t>
      </w:r>
      <w:r>
        <w:rPr>
          <w:color w:val="00004B"/>
        </w:rPr>
        <w:t xml:space="preserve"> vul</w:t>
      </w:r>
      <w:r>
        <w:rPr>
          <w:color w:val="000087"/>
        </w:rPr>
        <w:t xml:space="preserve"> tipar</w:t>
      </w:r>
      <w:r>
        <w:rPr>
          <w:color w:val="630000"/>
        </w:rPr>
        <w:t xml:space="preserve"> karone</w:t>
      </w:r>
      <w:r>
        <w:rPr>
          <w:color w:val="000058"/>
        </w:rPr>
        <w:t xml:space="preserve"> locked</w:t>
      </w:r>
      <w:r>
        <w:rPr>
          <w:color w:val="460000"/>
        </w:rPr>
        <w:t xml:space="preserve"> hoye</w:t>
      </w:r>
      <w:r>
        <w:rPr>
          <w:color w:val="540000"/>
        </w:rPr>
        <w:t xml:space="preserve"> geche</w:t>
      </w:r>
      <w:r>
        <w:br/>
      </w:r>
      <w:r>
        <w:rPr>
          <w:color w:val="000033"/>
        </w:rPr>
        <w:t xml:space="preserve"> bkash</w:t>
      </w:r>
      <w:r>
        <w:rPr>
          <w:color w:val="00004D"/>
        </w:rPr>
        <w:t xml:space="preserve"> pin</w:t>
      </w:r>
      <w:r>
        <w:rPr>
          <w:color w:val="000080"/>
        </w:rPr>
        <w:t xml:space="preserve"> locked</w:t>
      </w:r>
      <w:r>
        <w:rPr>
          <w:color w:val="00007A"/>
        </w:rPr>
        <w:t xml:space="preserve"> hoise</w:t>
      </w:r>
      <w:r>
        <w:rPr>
          <w:color w:val="000063"/>
        </w:rPr>
        <w:t xml:space="preserve"> reset</w:t>
      </w:r>
      <w:r>
        <w:rPr>
          <w:color w:val="000054"/>
        </w:rPr>
        <w:t xml:space="preserve"> kore</w:t>
      </w:r>
      <w:r>
        <w:rPr>
          <w:color w:val="000058"/>
        </w:rPr>
        <w:t xml:space="preserve"> chai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4A"/>
        </w:rPr>
        <w:t xml:space="preserve"> পিন</w:t>
      </w:r>
      <w:r>
        <w:rPr>
          <w:color w:val="00004B"/>
        </w:rPr>
        <w:t xml:space="preserve"> নাম্বার</w:t>
      </w:r>
      <w:r>
        <w:rPr>
          <w:color w:val="00005D"/>
        </w:rPr>
        <w:t xml:space="preserve"> লক</w:t>
      </w:r>
      <w:r>
        <w:rPr>
          <w:color w:val="6B0000"/>
        </w:rPr>
        <w:t xml:space="preserve"> হয়ে</w:t>
      </w:r>
      <w:r>
        <w:rPr>
          <w:color w:val="000051"/>
        </w:rPr>
        <w:t xml:space="preserve"> গেছে</w:t>
      </w:r>
      <w:r>
        <w:rPr>
          <w:color w:val="000076"/>
        </w:rPr>
        <w:t xml:space="preserve"> ওপেন</w:t>
      </w:r>
      <w:r>
        <w:rPr>
          <w:color w:val="3D0000"/>
        </w:rPr>
        <w:t xml:space="preserve"> করতে</w:t>
      </w:r>
      <w:r>
        <w:rPr>
          <w:color w:val="000044"/>
        </w:rPr>
        <w:t xml:space="preserve"> চাই</w:t>
      </w:r>
      <w:r>
        <w:br/>
      </w:r>
      <w:r>
        <w:rPr>
          <w:color w:val="460000"/>
        </w:rPr>
        <w:t xml:space="preserve"> amr</w:t>
      </w:r>
      <w:r>
        <w:rPr>
          <w:color w:val="0000A9"/>
        </w:rPr>
        <w:t xml:space="preserve"> bikaah</w:t>
      </w:r>
      <w:r>
        <w:rPr>
          <w:color w:val="000045"/>
        </w:rPr>
        <w:t xml:space="preserve"> pin</w:t>
      </w:r>
      <w:r>
        <w:rPr>
          <w:color w:val="00008D"/>
        </w:rPr>
        <w:t xml:space="preserve"> resat</w:t>
      </w:r>
      <w:r>
        <w:rPr>
          <w:color w:val="000050"/>
        </w:rPr>
        <w:t xml:space="preserve"> korbo</w:t>
      </w:r>
      <w:r>
        <w:br/>
      </w:r>
      <w:r>
        <w:rPr>
          <w:color w:val="000079"/>
        </w:rPr>
        <w:t xml:space="preserve"> পিন</w:t>
      </w:r>
      <w:r>
        <w:rPr>
          <w:color w:val="0000A5"/>
        </w:rPr>
        <w:t xml:space="preserve"> রিসেট</w:t>
      </w:r>
      <w:r>
        <w:rPr>
          <w:color w:val="650000"/>
        </w:rPr>
        <w:t xml:space="preserve"> করতে</w:t>
      </w:r>
      <w:r>
        <w:rPr>
          <w:color w:val="000070"/>
        </w:rPr>
        <w:t xml:space="preserve"> চাই</w:t>
      </w:r>
      <w:r>
        <w:br/>
      </w:r>
      <w:r>
        <w:rPr>
          <w:color w:val="000051"/>
        </w:rPr>
        <w:t xml:space="preserve"> বিকাশ</w:t>
      </w:r>
      <w:r>
        <w:rPr>
          <w:color w:val="810000"/>
        </w:rPr>
        <w:t xml:space="preserve"> এর</w:t>
      </w:r>
      <w:r>
        <w:rPr>
          <w:color w:val="000083"/>
        </w:rPr>
        <w:t xml:space="preserve"> পিন</w:t>
      </w:r>
      <w:r>
        <w:rPr>
          <w:color w:val="00009C"/>
        </w:rPr>
        <w:t xml:space="preserve"> ভুলে</w:t>
      </w:r>
      <w:r>
        <w:rPr>
          <w:color w:val="000000"/>
        </w:rPr>
        <w:t xml:space="preserve"> গিয়েছি</w:t>
      </w:r>
      <w:r>
        <w:br/>
      </w:r>
      <w:r>
        <w:rPr>
          <w:color w:val="000060"/>
        </w:rPr>
        <w:t xml:space="preserve"> ভুল</w:t>
      </w:r>
      <w:r>
        <w:rPr>
          <w:color w:val="000087"/>
        </w:rPr>
        <w:t xml:space="preserve"> পাসওয়ার্ড</w:t>
      </w:r>
      <w:r>
        <w:rPr>
          <w:color w:val="540000"/>
        </w:rPr>
        <w:t xml:space="preserve"> দিয়ে</w:t>
      </w:r>
      <w:r>
        <w:rPr>
          <w:color w:val="000075"/>
        </w:rPr>
        <w:t xml:space="preserve"> ব্লক</w:t>
      </w:r>
      <w:r>
        <w:rPr>
          <w:color w:val="5D0000"/>
        </w:rPr>
        <w:t xml:space="preserve"> হয়ে</w:t>
      </w:r>
      <w:r>
        <w:rPr>
          <w:color w:val="000057"/>
        </w:rPr>
        <w:t xml:space="preserve"> গেছে</w:t>
      </w:r>
      <w:r>
        <w:br/>
      </w:r>
      <w:r>
        <w:rPr>
          <w:color w:val="690000"/>
        </w:rPr>
        <w:t xml:space="preserve"> please</w:t>
      </w:r>
      <w:r>
        <w:rPr>
          <w:color w:val="4B0000"/>
        </w:rPr>
        <w:t xml:space="preserve"> i</w:t>
      </w:r>
      <w:r>
        <w:rPr>
          <w:color w:val="000069"/>
        </w:rPr>
        <w:t xml:space="preserve"> want</w:t>
      </w:r>
      <w:r>
        <w:rPr>
          <w:color w:val="00004E"/>
        </w:rPr>
        <w:t xml:space="preserve"> to</w:t>
      </w:r>
      <w:r>
        <w:rPr>
          <w:color w:val="00006B"/>
        </w:rPr>
        <w:t xml:space="preserve"> reset</w:t>
      </w:r>
      <w:r>
        <w:rPr>
          <w:color w:val="000051"/>
        </w:rPr>
        <w:t xml:space="preserve"> my</w:t>
      </w:r>
      <w:r>
        <w:rPr>
          <w:color w:val="000053"/>
        </w:rPr>
        <w:t xml:space="preserve"> pin</w:t>
      </w:r>
      <w:r>
        <w:rPr>
          <w:color w:val="00004B"/>
        </w:rPr>
        <w:t xml:space="preserve"> number</w:t>
      </w:r>
      <w:r>
        <w:br/>
      </w:r>
      <w:r>
        <w:rPr>
          <w:color w:val="3E0000"/>
        </w:rPr>
        <w:t xml:space="preserve"> sir</w:t>
      </w:r>
      <w:r>
        <w:rPr>
          <w:color w:val="360000"/>
        </w:rPr>
        <w:t xml:space="preserve"> amr</w:t>
      </w:r>
      <w:r>
        <w:rPr>
          <w:color w:val="000023"/>
        </w:rPr>
        <w:t xml:space="preserve"> bkash</w:t>
      </w:r>
      <w:r>
        <w:rPr>
          <w:color w:val="5A0000"/>
        </w:rPr>
        <w:t xml:space="preserve"> or</w:t>
      </w:r>
      <w:r>
        <w:rPr>
          <w:color w:val="000035"/>
        </w:rPr>
        <w:t xml:space="preserve"> pin</w:t>
      </w:r>
      <w:r>
        <w:rPr>
          <w:color w:val="000086"/>
        </w:rPr>
        <w:t xml:space="preserve"> fayri</w:t>
      </w:r>
      <w:r>
        <w:rPr>
          <w:color w:val="000081"/>
        </w:rPr>
        <w:t xml:space="preserve"> lai</w:t>
      </w:r>
      <w:r>
        <w:rPr>
          <w:color w:val="000067"/>
        </w:rPr>
        <w:t xml:space="preserve"> ci</w:t>
      </w:r>
      <w:r>
        <w:br/>
      </w:r>
      <w:r>
        <w:rPr>
          <w:color w:val="4F0000"/>
        </w:rPr>
        <w:t xml:space="preserve"> vai</w:t>
      </w:r>
      <w:r>
        <w:rPr>
          <w:color w:val="2F0000"/>
        </w:rPr>
        <w:t xml:space="preserve"> amar</w:t>
      </w:r>
      <w:r>
        <w:rPr>
          <w:color w:val="00007E"/>
        </w:rPr>
        <w:t xml:space="preserve"> bkaah</w:t>
      </w:r>
      <w:r>
        <w:rPr>
          <w:color w:val="00003A"/>
        </w:rPr>
        <w:t xml:space="preserve"> pin</w:t>
      </w:r>
      <w:r>
        <w:rPr>
          <w:color w:val="00004E"/>
        </w:rPr>
        <w:t xml:space="preserve"> lock</w:t>
      </w:r>
      <w:r>
        <w:rPr>
          <w:color w:val="000065"/>
        </w:rPr>
        <w:t xml:space="preserve"> hoya</w:t>
      </w:r>
      <w:r>
        <w:rPr>
          <w:color w:val="00008F"/>
        </w:rPr>
        <w:t xml:space="preserve"> gesy</w:t>
      </w:r>
      <w:r>
        <w:br/>
      </w:r>
      <w:r>
        <w:rPr>
          <w:color w:val="23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6D"/>
        </w:rPr>
        <w:t xml:space="preserve"> pasowad</w:t>
      </w:r>
      <w:r>
        <w:rPr>
          <w:color w:val="00003F"/>
        </w:rPr>
        <w:t xml:space="preserve"> vule</w:t>
      </w:r>
      <w:r>
        <w:rPr>
          <w:color w:val="00004C"/>
        </w:rPr>
        <w:t xml:space="preserve"> giye</w:t>
      </w:r>
      <w:r>
        <w:rPr>
          <w:color w:val="000069"/>
        </w:rPr>
        <w:t xml:space="preserve"> bolck</w:t>
      </w:r>
      <w:r>
        <w:rPr>
          <w:color w:val="380000"/>
        </w:rPr>
        <w:t xml:space="preserve"> hoye</w:t>
      </w:r>
      <w:r>
        <w:rPr>
          <w:color w:val="470000"/>
        </w:rPr>
        <w:t xml:space="preserve"> gece</w:t>
      </w:r>
      <w:r>
        <w:rPr>
          <w:color w:val="3C0000"/>
        </w:rPr>
        <w:t xml:space="preserve"> plz</w:t>
      </w:r>
      <w:r>
        <w:rPr>
          <w:color w:val="410000"/>
        </w:rPr>
        <w:t xml:space="preserve"> aktu</w:t>
      </w:r>
      <w:r>
        <w:rPr>
          <w:color w:val="420000"/>
        </w:rPr>
        <w:t xml:space="preserve"> jodi</w:t>
      </w:r>
      <w:r>
        <w:rPr>
          <w:color w:val="380000"/>
        </w:rPr>
        <w:t xml:space="preserve"> help</w:t>
      </w:r>
      <w:r>
        <w:rPr>
          <w:color w:val="000031"/>
        </w:rPr>
        <w:t xml:space="preserve"> kora</w:t>
      </w:r>
      <w:r>
        <w:rPr>
          <w:color w:val="00003D"/>
        </w:rPr>
        <w:t xml:space="preserve"> jai</w:t>
      </w:r>
      <w:r>
        <w:br/>
      </w:r>
      <w:r>
        <w:rPr>
          <w:color w:val="B10000"/>
        </w:rPr>
        <w:t xml:space="preserve"> bai</w:t>
      </w:r>
      <w:r>
        <w:rPr>
          <w:color w:val="24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2D"/>
        </w:rPr>
        <w:t xml:space="preserve"> pin</w:t>
      </w:r>
      <w:r>
        <w:rPr>
          <w:color w:val="000072"/>
        </w:rPr>
        <w:t xml:space="preserve"> lpck</w:t>
      </w:r>
      <w:r>
        <w:rPr>
          <w:color w:val="00004E"/>
        </w:rPr>
        <w:t xml:space="preserve"> hoya</w:t>
      </w:r>
      <w:r>
        <w:rPr>
          <w:color w:val="000063"/>
        </w:rPr>
        <w:t xml:space="preserve"> gesa</w:t>
      </w:r>
      <w:r>
        <w:rPr>
          <w:color w:val="B10000"/>
        </w:rPr>
        <w:t xml:space="preserve"> bai</w:t>
      </w:r>
      <w:r>
        <w:br/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3C0000"/>
        </w:rPr>
        <w:t xml:space="preserve"> ar</w:t>
      </w:r>
      <w:r>
        <w:rPr>
          <w:color w:val="000030"/>
        </w:rPr>
        <w:t xml:space="preserve"> pin</w:t>
      </w:r>
      <w:r>
        <w:rPr>
          <w:color w:val="000047"/>
        </w:rPr>
        <w:t xml:space="preserve"> code</w:t>
      </w:r>
      <w:r>
        <w:rPr>
          <w:color w:val="240000"/>
        </w:rPr>
        <w:t xml:space="preserve"> ami</w:t>
      </w:r>
      <w:r>
        <w:rPr>
          <w:color w:val="00007A"/>
        </w:rPr>
        <w:t xml:space="preserve"> bukay</w:t>
      </w:r>
      <w:r>
        <w:rPr>
          <w:color w:val="00007A"/>
        </w:rPr>
        <w:t xml:space="preserve"> gaychi</w:t>
      </w:r>
      <w:r>
        <w:rPr>
          <w:color w:val="430000"/>
        </w:rPr>
        <w:t xml:space="preserve"> plz</w:t>
      </w:r>
      <w:r>
        <w:rPr>
          <w:color w:val="690000"/>
        </w:rPr>
        <w:t xml:space="preserve"> hlp</w:t>
      </w:r>
      <w:r>
        <w:rPr>
          <w:color w:val="3E0000"/>
        </w:rPr>
        <w:t xml:space="preserve"> me</w:t>
      </w:r>
      <w:r>
        <w:br/>
      </w:r>
      <w:r>
        <w:rPr>
          <w:color w:val="370000"/>
        </w:rPr>
        <w:t xml:space="preserve"> আমার</w:t>
      </w:r>
      <w:r>
        <w:rPr>
          <w:color w:val="000068"/>
        </w:rPr>
        <w:t xml:space="preserve"> বিকাশের</w:t>
      </w:r>
      <w:r>
        <w:rPr>
          <w:color w:val="000058"/>
        </w:rPr>
        <w:t xml:space="preserve"> পিন</w:t>
      </w:r>
      <w:r>
        <w:rPr>
          <w:color w:val="000091"/>
        </w:rPr>
        <w:t xml:space="preserve"> কাজ</w:t>
      </w:r>
      <w:r>
        <w:rPr>
          <w:color w:val="930000"/>
        </w:rPr>
        <w:t xml:space="preserve"> করছে</w:t>
      </w:r>
      <w:r>
        <w:rPr>
          <w:color w:val="000000"/>
        </w:rPr>
        <w:t xml:space="preserve"> না</w:t>
      </w:r>
      <w:r>
        <w:br/>
      </w:r>
      <w:r>
        <w:rPr>
          <w:color w:val="400000"/>
        </w:rPr>
        <w:t xml:space="preserve"> amar</w:t>
      </w:r>
      <w:r>
        <w:rPr>
          <w:color w:val="00004F"/>
        </w:rPr>
        <w:t xml:space="preserve"> pin</w:t>
      </w:r>
      <w:r>
        <w:rPr>
          <w:color w:val="000048"/>
        </w:rPr>
        <w:t xml:space="preserve"> number</w:t>
      </w:r>
      <w:r>
        <w:rPr>
          <w:color w:val="00007A"/>
        </w:rPr>
        <w:t xml:space="preserve"> block</w:t>
      </w:r>
      <w:r>
        <w:rPr>
          <w:color w:val="000094"/>
        </w:rPr>
        <w:t xml:space="preserve"> hoiche</w:t>
      </w:r>
      <w:r>
        <w:rPr>
          <w:color w:val="00003D"/>
        </w:rPr>
        <w:t xml:space="preserve"> ki</w:t>
      </w:r>
      <w:r>
        <w:rPr>
          <w:color w:val="00005C"/>
        </w:rPr>
        <w:t xml:space="preserve"> korbo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640000"/>
        </w:rPr>
        <w:t xml:space="preserve"> এ</w:t>
      </w:r>
      <w:r>
        <w:rPr>
          <w:color w:val="000063"/>
        </w:rPr>
        <w:t xml:space="preserve"> পিন</w:t>
      </w:r>
      <w:r>
        <w:rPr>
          <w:color w:val="000076"/>
        </w:rPr>
        <w:t xml:space="preserve"> ভুলে</w:t>
      </w:r>
      <w:r>
        <w:rPr>
          <w:color w:val="000083"/>
        </w:rPr>
        <w:t xml:space="preserve"> গেছি</w:t>
      </w:r>
      <w:r>
        <w:br/>
      </w:r>
      <w:r>
        <w:rPr>
          <w:color w:val="000040"/>
        </w:rPr>
        <w:t xml:space="preserve"> পিন</w:t>
      </w:r>
      <w:r>
        <w:rPr>
          <w:color w:val="000051"/>
        </w:rPr>
        <w:t xml:space="preserve"> লক</w:t>
      </w:r>
      <w:r>
        <w:rPr>
          <w:color w:val="7D0000"/>
        </w:rPr>
        <w:t xml:space="preserve"> হয়েগেছে</w:t>
      </w:r>
      <w:r>
        <w:rPr>
          <w:color w:val="2D0000"/>
        </w:rPr>
        <w:t xml:space="preserve"> কি</w:t>
      </w:r>
      <w:r>
        <w:rPr>
          <w:color w:val="00004D"/>
        </w:rPr>
        <w:t xml:space="preserve"> করবো</w:t>
      </w:r>
      <w:r>
        <w:rPr>
          <w:color w:val="5F0000"/>
        </w:rPr>
        <w:t xml:space="preserve"> বলবেন</w:t>
      </w:r>
      <w:r>
        <w:rPr>
          <w:color w:val="920000"/>
        </w:rPr>
        <w:t xml:space="preserve"> প্রিজ</w:t>
      </w:r>
      <w:r>
        <w:br/>
      </w:r>
      <w:r>
        <w:rPr>
          <w:color w:val="000050"/>
        </w:rPr>
        <w:t xml:space="preserve"> pin</w:t>
      </w:r>
      <w:r>
        <w:rPr>
          <w:color w:val="0000B7"/>
        </w:rPr>
        <w:t xml:space="preserve"> bolok</w:t>
      </w:r>
      <w:r>
        <w:rPr>
          <w:color w:val="9D0000"/>
        </w:rPr>
        <w:t xml:space="preserve"> hoyse</w:t>
      </w:r>
      <w:r>
        <w:br/>
      </w:r>
      <w:r>
        <w:rPr>
          <w:color w:val="470000"/>
        </w:rPr>
        <w:t xml:space="preserve"> amr</w:t>
      </w:r>
      <w:r>
        <w:rPr>
          <w:color w:val="000046"/>
        </w:rPr>
        <w:t xml:space="preserve"> pin</w:t>
      </w:r>
      <w:r>
        <w:rPr>
          <w:color w:val="0000AC"/>
        </w:rPr>
        <w:t xml:space="preserve"> cade</w:t>
      </w:r>
      <w:r>
        <w:rPr>
          <w:color w:val="000067"/>
        </w:rPr>
        <w:t xml:space="preserve"> vule</w:t>
      </w:r>
      <w:r>
        <w:rPr>
          <w:color w:val="000078"/>
        </w:rPr>
        <w:t xml:space="preserve"> gesi</w:t>
      </w:r>
      <w:r>
        <w:br/>
      </w:r>
      <w:r>
        <w:rPr>
          <w:color w:val="280000"/>
        </w:rPr>
        <w:t xml:space="preserve"> amar</w:t>
      </w:r>
      <w:r>
        <w:rPr>
          <w:color w:val="000071"/>
        </w:rPr>
        <w:t xml:space="preserve"> nombor</w:t>
      </w:r>
      <w:r>
        <w:rPr>
          <w:color w:val="000041"/>
        </w:rPr>
        <w:t xml:space="preserve"> ti</w:t>
      </w:r>
      <w:r>
        <w:rPr>
          <w:color w:val="000063"/>
        </w:rPr>
        <w:t xml:space="preserve"> pin</w:t>
      </w:r>
      <w:r>
        <w:rPr>
          <w:color w:val="000068"/>
        </w:rPr>
        <w:t xml:space="preserve"> blok</w:t>
      </w:r>
      <w:r>
        <w:rPr>
          <w:color w:val="000073"/>
        </w:rPr>
        <w:t xml:space="preserve"> hoie</w:t>
      </w:r>
      <w:r>
        <w:rPr>
          <w:color w:val="000000"/>
        </w:rPr>
        <w:t xml:space="preserve"> gese</w:t>
      </w:r>
      <w:r>
        <w:rPr>
          <w:color w:val="450000"/>
        </w:rPr>
        <w:t xml:space="preserve"> plz</w:t>
      </w:r>
      <w:r>
        <w:rPr>
          <w:color w:val="00003F"/>
        </w:rPr>
        <w:t xml:space="preserve"> reset</w:t>
      </w:r>
      <w:r>
        <w:rPr>
          <w:color w:val="3A0000"/>
        </w:rPr>
        <w:t xml:space="preserve"> the</w:t>
      </w:r>
      <w:r>
        <w:rPr>
          <w:color w:val="000063"/>
        </w:rPr>
        <w:t xml:space="preserve"> pin</w:t>
      </w:r>
      <w:r>
        <w:br/>
      </w:r>
      <w:r>
        <w:rPr>
          <w:color w:val="630000"/>
        </w:rPr>
        <w:t xml:space="preserve"> i</w:t>
      </w:r>
      <w:r>
        <w:rPr>
          <w:color w:val="000098"/>
        </w:rPr>
        <w:t xml:space="preserve"> need</w:t>
      </w:r>
      <w:r>
        <w:rPr>
          <w:color w:val="00008C"/>
        </w:rPr>
        <w:t xml:space="preserve"> reset</w:t>
      </w:r>
      <w:r>
        <w:rPr>
          <w:color w:val="00006D"/>
        </w:rPr>
        <w:t xml:space="preserve"> pin</w:t>
      </w:r>
      <w:r>
        <w:br/>
      </w:r>
      <w:r>
        <w:rPr>
          <w:color w:val="280000"/>
        </w:rPr>
        <w:t xml:space="preserve"> amar</w:t>
      </w:r>
      <w:r>
        <w:rPr>
          <w:color w:val="00005F"/>
        </w:rPr>
        <w:t xml:space="preserve"> acaunt</w:t>
      </w:r>
      <w:r>
        <w:rPr>
          <w:color w:val="000032"/>
        </w:rPr>
        <w:t xml:space="preserve"> pin</w:t>
      </w:r>
      <w:r>
        <w:rPr>
          <w:color w:val="000058"/>
        </w:rPr>
        <w:t xml:space="preserve"> lok</w:t>
      </w:r>
      <w:r>
        <w:rPr>
          <w:color w:val="000039"/>
        </w:rPr>
        <w:t xml:space="preserve"> kora</w:t>
      </w:r>
      <w:r>
        <w:rPr>
          <w:color w:val="000076"/>
        </w:rPr>
        <w:t xml:space="preserve"> hoese</w:t>
      </w:r>
      <w:r>
        <w:rPr>
          <w:color w:val="490000"/>
        </w:rPr>
        <w:t xml:space="preserve"> ata</w:t>
      </w:r>
      <w:r>
        <w:rPr>
          <w:color w:val="5F0000"/>
        </w:rPr>
        <w:t xml:space="preserve"> tik</w:t>
      </w:r>
      <w:r>
        <w:rPr>
          <w:color w:val="300000"/>
        </w:rPr>
        <w:t xml:space="preserve"> korte</w:t>
      </w:r>
      <w:r>
        <w:rPr>
          <w:color w:val="000062"/>
        </w:rPr>
        <w:t xml:space="preserve"> cay</w:t>
      </w:r>
      <w:r>
        <w:br/>
      </w:r>
      <w:r>
        <w:rPr>
          <w:color w:val="300000"/>
        </w:rPr>
        <w:t xml:space="preserve"> amar</w:t>
      </w:r>
      <w:r>
        <w:rPr>
          <w:color w:val="00003B"/>
        </w:rPr>
        <w:t xml:space="preserve"> pin</w:t>
      </w:r>
      <w:r>
        <w:rPr>
          <w:color w:val="000069"/>
        </w:rPr>
        <w:t xml:space="preserve"> lok</w:t>
      </w:r>
      <w:r>
        <w:rPr>
          <w:color w:val="00008D"/>
        </w:rPr>
        <w:t xml:space="preserve"> hoese</w:t>
      </w:r>
      <w:r>
        <w:rPr>
          <w:color w:val="000065"/>
        </w:rPr>
        <w:t xml:space="preserve"> kibabe</w:t>
      </w:r>
      <w:r>
        <w:rPr>
          <w:color w:val="710000"/>
        </w:rPr>
        <w:t xml:space="preserve"> tik</w:t>
      </w:r>
      <w:r>
        <w:rPr>
          <w:color w:val="000045"/>
        </w:rPr>
        <w:t xml:space="preserve"> korbo</w:t>
      </w:r>
      <w:r>
        <w:br/>
      </w:r>
      <w:r>
        <w:rPr>
          <w:color w:val="310000"/>
        </w:rPr>
        <w:t xml:space="preserve"> আমার</w:t>
      </w:r>
      <w:r>
        <w:rPr>
          <w:color w:val="000068"/>
        </w:rPr>
        <w:t xml:space="preserve"> একাউন্টের</w:t>
      </w:r>
      <w:r>
        <w:rPr>
          <w:color w:val="00004D"/>
        </w:rPr>
        <w:t xml:space="preserve"> পিন</w:t>
      </w:r>
      <w:r>
        <w:rPr>
          <w:color w:val="000052"/>
        </w:rPr>
        <w:t xml:space="preserve"> টা</w:t>
      </w:r>
      <w:r>
        <w:rPr>
          <w:color w:val="00008E"/>
        </w:rPr>
        <w:t xml:space="preserve"> রিসিভ</w:t>
      </w:r>
      <w:r>
        <w:rPr>
          <w:color w:val="400000"/>
        </w:rPr>
        <w:t xml:space="preserve"> করতে</w:t>
      </w:r>
      <w:r>
        <w:rPr>
          <w:color w:val="000077"/>
        </w:rPr>
        <w:t xml:space="preserve"> চাচ্ছিলাম</w:t>
      </w:r>
      <w:r>
        <w:br/>
      </w:r>
      <w:r>
        <w:rPr>
          <w:color w:val="00004D"/>
        </w:rPr>
        <w:t xml:space="preserve"> my</w:t>
      </w:r>
      <w:r>
        <w:rPr>
          <w:color w:val="00006A"/>
        </w:rPr>
        <w:t xml:space="preserve"> bkash</w:t>
      </w:r>
      <w:r>
        <w:rPr>
          <w:color w:val="00004F"/>
        </w:rPr>
        <w:t xml:space="preserve"> pin</w:t>
      </w:r>
      <w:r>
        <w:rPr>
          <w:color w:val="840000"/>
        </w:rPr>
        <w:t xml:space="preserve"> has</w:t>
      </w:r>
      <w:r>
        <w:rPr>
          <w:color w:val="880000"/>
        </w:rPr>
        <w:t xml:space="preserve"> been</w:t>
      </w:r>
      <w:r>
        <w:rPr>
          <w:color w:val="000000"/>
        </w:rPr>
        <w:t xml:space="preserve"> locked</w:t>
      </w:r>
      <w:r>
        <w:rPr>
          <w:color w:val="00006A"/>
        </w:rPr>
        <w:t xml:space="preserve"> bkash</w:t>
      </w:r>
      <w:r>
        <w:rPr>
          <w:color w:val="000048"/>
        </w:rPr>
        <w:t xml:space="preserve"> number</w:t>
      </w:r>
      <w:r>
        <w:br/>
      </w:r>
      <w:r>
        <w:rPr>
          <w:color w:val="000096"/>
        </w:rPr>
        <w:t xml:space="preserve"> পিন</w:t>
      </w:r>
      <w:r>
        <w:rPr>
          <w:color w:val="0000CD"/>
        </w:rPr>
        <w:t xml:space="preserve"> রিসেট</w:t>
      </w:r>
      <w:r>
        <w:br/>
      </w:r>
      <w:r>
        <w:rPr>
          <w:color w:val="000078"/>
        </w:rPr>
        <w:t xml:space="preserve"> password</w:t>
      </w:r>
      <w:r>
        <w:rPr>
          <w:color w:val="000063"/>
        </w:rPr>
        <w:t xml:space="preserve"> ভুলে</w:t>
      </w:r>
      <w:r>
        <w:rPr>
          <w:color w:val="00006E"/>
        </w:rPr>
        <w:t xml:space="preserve"> গেছি</w:t>
      </w:r>
      <w:r>
        <w:rPr>
          <w:color w:val="000053"/>
        </w:rPr>
        <w:t xml:space="preserve"> পিন</w:t>
      </w:r>
      <w:r>
        <w:rPr>
          <w:color w:val="000065"/>
        </w:rPr>
        <w:t xml:space="preserve"> reset</w:t>
      </w:r>
      <w:r>
        <w:rPr>
          <w:color w:val="450000"/>
        </w:rPr>
        <w:t xml:space="preserve"> করতে</w:t>
      </w:r>
      <w:r>
        <w:rPr>
          <w:color w:val="00004D"/>
        </w:rPr>
        <w:t xml:space="preserve"> চাই</w:t>
      </w:r>
      <w:r>
        <w:br/>
      </w:r>
      <w:r>
        <w:rPr>
          <w:color w:val="000060"/>
        </w:rPr>
        <w:t xml:space="preserve"> কিভাবে</w:t>
      </w:r>
      <w:r>
        <w:rPr>
          <w:color w:val="3E0000"/>
        </w:rPr>
        <w:t xml:space="preserve"> আমি</w:t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60"/>
        </w:rPr>
        <w:t xml:space="preserve"> পিন</w:t>
      </w:r>
      <w:r>
        <w:rPr>
          <w:color w:val="000083"/>
        </w:rPr>
        <w:t xml:space="preserve"> রিসেট</w:t>
      </w:r>
      <w:r>
        <w:rPr>
          <w:color w:val="500000"/>
        </w:rPr>
        <w:t xml:space="preserve"> করতে</w:t>
      </w:r>
      <w:r>
        <w:rPr>
          <w:color w:val="00006A"/>
        </w:rPr>
        <w:t xml:space="preserve"> পারি</w:t>
      </w:r>
      <w:r>
        <w:br/>
      </w:r>
      <w:r>
        <w:rPr>
          <w:color w:val="000086"/>
        </w:rPr>
        <w:t xml:space="preserve"> pin</w:t>
      </w:r>
      <w:r>
        <w:rPr>
          <w:color w:val="0000AC"/>
        </w:rPr>
        <w:t xml:space="preserve"> reset</w:t>
      </w:r>
      <w:r>
        <w:rPr>
          <w:color w:val="820000"/>
        </w:rPr>
        <w:t xml:space="preserve"> er</w:t>
      </w:r>
      <w:r>
        <w:br/>
      </w:r>
      <w:r>
        <w:rPr>
          <w:color w:val="20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34"/>
        </w:rPr>
        <w:t xml:space="preserve"> পিন</w:t>
      </w:r>
      <w:r>
        <w:rPr>
          <w:color w:val="00004B"/>
        </w:rPr>
        <w:t xml:space="preserve"> কোড</w:t>
      </w:r>
      <w:r>
        <w:rPr>
          <w:color w:val="000037"/>
        </w:rPr>
        <w:t xml:space="preserve"> টা</w:t>
      </w:r>
      <w:r>
        <w:rPr>
          <w:color w:val="000078"/>
        </w:rPr>
        <w:t xml:space="preserve"> তিনবারে</w:t>
      </w:r>
      <w:r>
        <w:rPr>
          <w:color w:val="00005C"/>
        </w:rPr>
        <w:t xml:space="preserve"> দেওয়ার</w:t>
      </w:r>
      <w:r>
        <w:rPr>
          <w:color w:val="450000"/>
        </w:rPr>
        <w:t xml:space="preserve"> পর</w:t>
      </w:r>
      <w:r>
        <w:rPr>
          <w:color w:val="000041"/>
        </w:rPr>
        <w:t xml:space="preserve"> লক</w:t>
      </w:r>
      <w:r>
        <w:rPr>
          <w:color w:val="4B0000"/>
        </w:rPr>
        <w:t xml:space="preserve"> হয়ে</w:t>
      </w:r>
      <w:r>
        <w:rPr>
          <w:color w:val="000039"/>
        </w:rPr>
        <w:t xml:space="preserve"> গেছে</w:t>
      </w:r>
      <w:r>
        <w:rPr>
          <w:color w:val="000033"/>
        </w:rPr>
        <w:t xml:space="preserve"> এখন</w:t>
      </w:r>
      <w:r>
        <w:rPr>
          <w:color w:val="21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2B0000"/>
        </w:rPr>
        <w:t xml:space="preserve"> করতে</w:t>
      </w:r>
      <w:r>
        <w:rPr>
          <w:color w:val="000039"/>
        </w:rPr>
        <w:t xml:space="preserve"> পারি</w:t>
      </w:r>
      <w:r>
        <w:br/>
      </w:r>
      <w:r>
        <w:rPr>
          <w:color w:val="BB0000"/>
        </w:rPr>
        <w:t xml:space="preserve"> আমা</w:t>
      </w:r>
      <w:r>
        <w:rPr>
          <w:color w:val="00005B"/>
        </w:rPr>
        <w:t xml:space="preserve"> বিকাশে</w:t>
      </w:r>
      <w:r>
        <w:rPr>
          <w:color w:val="000059"/>
        </w:rPr>
        <w:t xml:space="preserve"> পিন</w:t>
      </w:r>
      <w:r>
        <w:rPr>
          <w:color w:val="000073"/>
        </w:rPr>
        <w:t xml:space="preserve"> সমস্যা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8C"/>
        </w:rPr>
        <w:t xml:space="preserve"> পিনটা</w:t>
      </w:r>
      <w:r>
        <w:rPr>
          <w:color w:val="00009F"/>
        </w:rPr>
        <w:t xml:space="preserve"> ভুলো</w:t>
      </w:r>
      <w:r>
        <w:rPr>
          <w:color w:val="00005D"/>
        </w:rPr>
        <w:t xml:space="preserve"> গেছি</w:t>
      </w:r>
      <w:r>
        <w:rPr>
          <w:color w:val="540000"/>
        </w:rPr>
        <w:t xml:space="preserve"> স্যার</w:t>
      </w:r>
      <w:r>
        <w:br/>
      </w:r>
      <w:r>
        <w:rPr>
          <w:color w:val="2E0000"/>
        </w:rPr>
        <w:t xml:space="preserve"> i</w:t>
      </w:r>
      <w:r>
        <w:rPr>
          <w:color w:val="000060"/>
        </w:rPr>
        <w:t xml:space="preserve"> forget</w:t>
      </w:r>
      <w:r>
        <w:rPr>
          <w:color w:val="000032"/>
        </w:rPr>
        <w:t xml:space="preserve"> my</w:t>
      </w:r>
      <w:r>
        <w:rPr>
          <w:color w:val="000046"/>
        </w:rPr>
        <w:t xml:space="preserve"> bikas</w:t>
      </w:r>
      <w:r>
        <w:rPr>
          <w:color w:val="000000"/>
        </w:rPr>
        <w:t xml:space="preserve"> password</w:t>
      </w:r>
      <w:r>
        <w:rPr>
          <w:color w:val="2E0000"/>
        </w:rPr>
        <w:t xml:space="preserve"> i</w:t>
      </w:r>
      <w:r>
        <w:rPr>
          <w:color w:val="610000"/>
        </w:rPr>
        <w:t xml:space="preserve"> tried</w:t>
      </w:r>
      <w:r>
        <w:rPr>
          <w:color w:val="000030"/>
        </w:rPr>
        <w:t xml:space="preserve"> to</w:t>
      </w:r>
      <w:r>
        <w:rPr>
          <w:color w:val="000042"/>
        </w:rPr>
        <w:t xml:space="preserve"> reset</w:t>
      </w:r>
      <w:r>
        <w:rPr>
          <w:color w:val="330000"/>
        </w:rPr>
        <w:t xml:space="preserve"> but</w:t>
      </w:r>
      <w:r>
        <w:rPr>
          <w:color w:val="000075"/>
        </w:rPr>
        <w:t xml:space="preserve"> couldn't</w:t>
      </w:r>
      <w:r>
        <w:rPr>
          <w:color w:val="00005A"/>
        </w:rPr>
        <w:t xml:space="preserve"> make</w:t>
      </w:r>
      <w:r>
        <w:rPr>
          <w:color w:val="470000"/>
        </w:rPr>
        <w:t xml:space="preserve"> it</w:t>
      </w:r>
      <w:r>
        <w:br/>
      </w:r>
      <w:r>
        <w:rPr>
          <w:color w:val="2F0000"/>
        </w:rPr>
        <w:t xml:space="preserve"> আমার</w:t>
      </w:r>
      <w:r>
        <w:rPr>
          <w:color w:val="00003C"/>
        </w:rPr>
        <w:t xml:space="preserve"> একাউন্ট</w:t>
      </w:r>
      <w:r>
        <w:rPr>
          <w:color w:val="4A0000"/>
        </w:rPr>
        <w:t xml:space="preserve"> এর</w:t>
      </w:r>
      <w:r>
        <w:rPr>
          <w:color w:val="00004B"/>
        </w:rPr>
        <w:t xml:space="preserve"> পিন</w:t>
      </w:r>
      <w:r>
        <w:rPr>
          <w:color w:val="0000B5"/>
        </w:rPr>
        <w:t xml:space="preserve"> বুলক</w:t>
      </w:r>
      <w:r>
        <w:rPr>
          <w:color w:val="590000"/>
        </w:rPr>
        <w:t xml:space="preserve"> হয়ে</w:t>
      </w:r>
      <w:r>
        <w:rPr>
          <w:color w:val="000053"/>
        </w:rPr>
        <w:t xml:space="preserve"> গেছে</w:t>
      </w:r>
      <w:r>
        <w:br/>
      </w:r>
      <w:r>
        <w:rPr>
          <w:color w:val="490000"/>
        </w:rPr>
        <w:t xml:space="preserve"> ami</w:t>
      </w:r>
      <w:r>
        <w:rPr>
          <w:color w:val="450000"/>
        </w:rPr>
        <w:t xml:space="preserve"> amer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30"/>
        </w:rPr>
        <w:t xml:space="preserve"> pin</w:t>
      </w:r>
      <w:r>
        <w:rPr>
          <w:color w:val="00003E"/>
        </w:rPr>
        <w:t xml:space="preserve"> reset</w:t>
      </w:r>
      <w:r>
        <w:rPr>
          <w:color w:val="2F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nid</w:t>
      </w:r>
      <w:r>
        <w:rPr>
          <w:color w:val="00002C"/>
        </w:rPr>
        <w:t xml:space="preserve"> number</w:t>
      </w:r>
      <w:r>
        <w:rPr>
          <w:color w:val="3B0000"/>
        </w:rPr>
        <w:t xml:space="preserve"> diye</w:t>
      </w:r>
      <w:r>
        <w:rPr>
          <w:color w:val="490000"/>
        </w:rPr>
        <w:t xml:space="preserve"> ami</w:t>
      </w:r>
      <w:r>
        <w:rPr>
          <w:color w:val="000051"/>
        </w:rPr>
        <w:t xml:space="preserve"> try</w:t>
      </w:r>
      <w:r>
        <w:rPr>
          <w:color w:val="460000"/>
        </w:rPr>
        <w:t xml:space="preserve"> korechi</w:t>
      </w:r>
      <w:r>
        <w:rPr>
          <w:color w:val="300000"/>
        </w:rPr>
        <w:t xml:space="preserve"> but</w:t>
      </w:r>
      <w:r>
        <w:rPr>
          <w:color w:val="00005F"/>
        </w:rPr>
        <w:t xml:space="preserve"> faild</w:t>
      </w:r>
      <w:r>
        <w:rPr>
          <w:color w:val="00007B"/>
        </w:rPr>
        <w:t xml:space="preserve"> dekahi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3A"/>
        </w:rPr>
        <w:t xml:space="preserve"> পিন</w:t>
      </w:r>
      <w:r>
        <w:rPr>
          <w:color w:val="000049"/>
        </w:rPr>
        <w:t xml:space="preserve"> লক</w:t>
      </w:r>
      <w:r>
        <w:rPr>
          <w:color w:val="45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8D"/>
        </w:rPr>
        <w:t xml:space="preserve"> নং-</w:t>
      </w:r>
      <w:r>
        <w:rPr>
          <w:color w:val="000049"/>
        </w:rPr>
        <w:t xml:space="preserve"> লক</w:t>
      </w:r>
      <w:r>
        <w:rPr>
          <w:color w:val="000041"/>
        </w:rPr>
        <w:t xml:space="preserve"> খুলতে</w:t>
      </w:r>
      <w:r>
        <w:rPr>
          <w:color w:val="00007C"/>
        </w:rPr>
        <w:t xml:space="preserve"> সহযোগীতা</w:t>
      </w:r>
      <w:r>
        <w:rPr>
          <w:color w:val="5E0000"/>
        </w:rPr>
        <w:t xml:space="preserve"> করুন</w:t>
      </w:r>
      <w:r>
        <w:br/>
      </w:r>
      <w:r>
        <w:rPr>
          <w:color w:val="000063"/>
        </w:rPr>
        <w:t xml:space="preserve"> পিন</w:t>
      </w:r>
      <w:r>
        <w:rPr>
          <w:color w:val="000087"/>
        </w:rPr>
        <w:t xml:space="preserve"> রিসেট</w:t>
      </w:r>
      <w:r>
        <w:rPr>
          <w:color w:val="000063"/>
        </w:rPr>
        <w:t xml:space="preserve"> পিন</w:t>
      </w:r>
      <w:r>
        <w:rPr>
          <w:color w:val="000091"/>
        </w:rPr>
        <w:t xml:space="preserve"> কোড</w:t>
      </w:r>
      <w:r>
        <w:rPr>
          <w:color w:val="000087"/>
        </w:rPr>
        <w:t xml:space="preserve"> রিসেট</w:t>
      </w:r>
      <w:r>
        <w:rPr>
          <w:color w:val="530000"/>
        </w:rPr>
        <w:t xml:space="preserve"> করতে</w:t>
      </w:r>
      <w:r>
        <w:rPr>
          <w:color w:val="00005C"/>
        </w:rPr>
        <w:t xml:space="preserve"> চাই</w:t>
      </w:r>
      <w:r>
        <w:br/>
      </w:r>
      <w:r>
        <w:rPr>
          <w:color w:val="000000"/>
        </w:rPr>
        <w:t xml:space="preserve"> -</w:t>
      </w:r>
      <w:r>
        <w:rPr>
          <w:color w:val="3A0000"/>
        </w:rPr>
        <w:t xml:space="preserve"> এই</w:t>
      </w:r>
      <w:r>
        <w:rPr>
          <w:color w:val="000092"/>
        </w:rPr>
        <w:t xml:space="preserve"> একাউন্টার</w:t>
      </w:r>
      <w:r>
        <w:rPr>
          <w:color w:val="000098"/>
        </w:rPr>
        <w:t xml:space="preserve"> টের</w:t>
      </w:r>
      <w:r>
        <w:rPr>
          <w:color w:val="00003F"/>
        </w:rPr>
        <w:t xml:space="preserve"> পিন</w:t>
      </w:r>
      <w:r>
        <w:rPr>
          <w:color w:val="00004B"/>
        </w:rPr>
        <w:t xml:space="preserve"> ভুলে</w:t>
      </w:r>
      <w:r>
        <w:rPr>
          <w:color w:val="000054"/>
        </w:rPr>
        <w:t xml:space="preserve"> গেছি</w:t>
      </w:r>
      <w:r>
        <w:br/>
      </w:r>
      <w:r>
        <w:rPr>
          <w:color w:val="000066"/>
        </w:rPr>
        <w:t xml:space="preserve"> পিন</w:t>
      </w:r>
      <w:r>
        <w:rPr>
          <w:color w:val="000079"/>
        </w:rPr>
        <w:t xml:space="preserve"> ভুলে</w:t>
      </w:r>
      <w:r>
        <w:rPr>
          <w:color w:val="0000C7"/>
        </w:rPr>
        <w:t xml:space="preserve"> গিয়েছি</w:t>
      </w:r>
      <w:r>
        <w:br/>
      </w:r>
      <w:r>
        <w:rPr>
          <w:color w:val="600000"/>
        </w:rPr>
        <w:t xml:space="preserve"> i</w:t>
      </w:r>
      <w:r>
        <w:rPr>
          <w:color w:val="0000C7"/>
        </w:rPr>
        <w:t xml:space="preserve"> forget</w:t>
      </w:r>
      <w:r>
        <w:rPr>
          <w:color w:val="000067"/>
        </w:rPr>
        <w:t xml:space="preserve"> my</w:t>
      </w:r>
      <w:r>
        <w:rPr>
          <w:color w:val="000047"/>
        </w:rPr>
        <w:t xml:space="preserve"> bkash</w:t>
      </w:r>
      <w:r>
        <w:rPr>
          <w:color w:val="000000"/>
        </w:rPr>
        <w:t xml:space="preserve"> pin</w:t>
      </w:r>
      <w:r>
        <w:br/>
      </w:r>
      <w:r>
        <w:rPr>
          <w:color w:val="2D0000"/>
        </w:rPr>
        <w:t xml:space="preserve"> amar</w:t>
      </w:r>
      <w:r>
        <w:rPr>
          <w:color w:val="000059"/>
        </w:rPr>
        <w:t xml:space="preserve"> bkas</w:t>
      </w:r>
      <w:r>
        <w:rPr>
          <w:color w:val="00008B"/>
        </w:rPr>
        <w:t xml:space="preserve"> pinnumber</w:t>
      </w:r>
      <w:r>
        <w:rPr>
          <w:color w:val="8B0000"/>
        </w:rPr>
        <w:t xml:space="preserve"> vhula</w:t>
      </w:r>
      <w:r>
        <w:rPr>
          <w:color w:val="7D0000"/>
        </w:rPr>
        <w:t xml:space="preserve"> gachi</w:t>
      </w:r>
      <w:r>
        <w:br/>
      </w:r>
      <w:r>
        <w:rPr>
          <w:color w:val="0000BA"/>
        </w:rPr>
        <w:t xml:space="preserve"> গ্রামের</w:t>
      </w:r>
      <w:r>
        <w:rPr>
          <w:color w:val="000054"/>
        </w:rPr>
        <w:t xml:space="preserve"> পিন</w:t>
      </w:r>
      <w:r>
        <w:rPr>
          <w:color w:val="000065"/>
        </w:rPr>
        <w:t xml:space="preserve"> ভুলে</w:t>
      </w:r>
      <w:r>
        <w:rPr>
          <w:color w:val="000070"/>
        </w:rPr>
        <w:t xml:space="preserve"> গেছি</w:t>
      </w:r>
      <w:r>
        <w:br/>
      </w:r>
      <w:r>
        <w:rPr>
          <w:color w:val="44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6D"/>
        </w:rPr>
        <w:t xml:space="preserve"> পিন</w:t>
      </w:r>
      <w:r>
        <w:rPr>
          <w:color w:val="00006E"/>
        </w:rPr>
        <w:t xml:space="preserve"> নাম্বার</w:t>
      </w:r>
      <w:r>
        <w:rPr>
          <w:color w:val="000082"/>
        </w:rPr>
        <w:t xml:space="preserve"> ভুলে</w:t>
      </w:r>
      <w:r>
        <w:rPr>
          <w:color w:val="000078"/>
        </w:rPr>
        <w:t xml:space="preserve"> গেছে</w:t>
      </w:r>
      <w:r>
        <w:br/>
      </w:r>
      <w:r>
        <w:rPr>
          <w:color w:val="470000"/>
        </w:rPr>
        <w:t xml:space="preserve"> amar</w:t>
      </w:r>
      <w:r>
        <w:rPr>
          <w:color w:val="000042"/>
        </w:rPr>
        <w:t xml:space="preserve"> account</w:t>
      </w:r>
      <w:r>
        <w:rPr>
          <w:color w:val="000057"/>
        </w:rPr>
        <w:t xml:space="preserve"> pin</w:t>
      </w:r>
      <w:r>
        <w:rPr>
          <w:color w:val="000075"/>
        </w:rPr>
        <w:t xml:space="preserve"> lock</w:t>
      </w:r>
      <w:r>
        <w:rPr>
          <w:color w:val="730000"/>
        </w:rPr>
        <w:t xml:space="preserve"> hoye</w:t>
      </w:r>
      <w:r>
        <w:rPr>
          <w:color w:val="900000"/>
        </w:rPr>
        <w:t xml:space="preserve"> gece</w:t>
      </w:r>
      <w:r>
        <w:br/>
      </w:r>
      <w:r>
        <w:rPr>
          <w:color w:val="450000"/>
        </w:rPr>
        <w:t xml:space="preserve"> i</w:t>
      </w:r>
      <w:r>
        <w:rPr>
          <w:color w:val="000061"/>
        </w:rPr>
        <w:t xml:space="preserve"> want</w:t>
      </w:r>
      <w:r>
        <w:rPr>
          <w:color w:val="000048"/>
        </w:rPr>
        <w:t xml:space="preserve"> to</w:t>
      </w:r>
      <w:r>
        <w:rPr>
          <w:color w:val="000063"/>
        </w:rPr>
        <w:t xml:space="preserve"> reset</w:t>
      </w:r>
      <w:r>
        <w:rPr>
          <w:color w:val="00004B"/>
        </w:rPr>
        <w:t xml:space="preserve"> my</w:t>
      </w:r>
      <w:r>
        <w:rPr>
          <w:color w:val="000033"/>
        </w:rPr>
        <w:t xml:space="preserve"> bkash</w:t>
      </w:r>
      <w:r>
        <w:rPr>
          <w:color w:val="000000"/>
        </w:rPr>
        <w:t xml:space="preserve"> code</w:t>
      </w:r>
      <w:r>
        <w:rPr>
          <w:color w:val="810000"/>
        </w:rPr>
        <w:t xml:space="preserve"> pls</w:t>
      </w:r>
      <w:r>
        <w:rPr>
          <w:color w:val="650000"/>
        </w:rPr>
        <w:t xml:space="preserve"> help</w:t>
      </w:r>
      <w:r>
        <w:br/>
      </w:r>
      <w:r>
        <w:rPr>
          <w:color w:val="220000"/>
        </w:rPr>
        <w:t xml:space="preserve"> আমি</w:t>
      </w:r>
      <w:r>
        <w:rPr>
          <w:color w:val="000035"/>
        </w:rPr>
        <w:t xml:space="preserve"> পিন</w:t>
      </w:r>
      <w:r>
        <w:rPr>
          <w:color w:val="000036"/>
        </w:rPr>
        <w:t xml:space="preserve"> নাম্বার</w:t>
      </w:r>
      <w:r>
        <w:rPr>
          <w:color w:val="000041"/>
        </w:rPr>
        <w:t xml:space="preserve"> ভুল</w:t>
      </w:r>
      <w:r>
        <w:rPr>
          <w:color w:val="000080"/>
        </w:rPr>
        <w:t xml:space="preserve"> ধোয়ার</w:t>
      </w:r>
      <w:r>
        <w:rPr>
          <w:color w:val="5B0000"/>
        </w:rPr>
        <w:t xml:space="preserve"> কারণে</w:t>
      </w:r>
      <w:r>
        <w:rPr>
          <w:color w:val="000021"/>
        </w:rPr>
        <w:t xml:space="preserve"> বিকাশ</w:t>
      </w:r>
      <w:r>
        <w:rPr>
          <w:color w:val="000046"/>
        </w:rPr>
        <w:t xml:space="preserve"> অ্যাকাউন্ট</w:t>
      </w:r>
      <w:r>
        <w:rPr>
          <w:color w:val="00007B"/>
        </w:rPr>
        <w:t xml:space="preserve"> অ্যাক্সেস</w:t>
      </w:r>
      <w:r>
        <w:rPr>
          <w:color w:val="2C0000"/>
        </w:rPr>
        <w:t xml:space="preserve"> করতে</w:t>
      </w:r>
      <w:r>
        <w:rPr>
          <w:color w:val="00003E"/>
        </w:rPr>
        <w:t xml:space="preserve"> পারছি</w:t>
      </w:r>
      <w:r>
        <w:rPr>
          <w:color w:val="000029"/>
        </w:rPr>
        <w:t xml:space="preserve"> না</w:t>
      </w:r>
      <w:r>
        <w:br/>
      </w:r>
      <w:r>
        <w:rPr>
          <w:color w:val="210000"/>
        </w:rPr>
        <w:t xml:space="preserve"> amar</w:t>
      </w:r>
      <w:r>
        <w:rPr>
          <w:color w:val="00001B"/>
        </w:rPr>
        <w:t xml:space="preserve"> bkash</w:t>
      </w:r>
      <w:r>
        <w:rPr>
          <w:color w:val="330000"/>
        </w:rPr>
        <w:t xml:space="preserve"> ar</w:t>
      </w:r>
      <w:r>
        <w:rPr>
          <w:color w:val="000028"/>
        </w:rPr>
        <w:t xml:space="preserve"> pin</w:t>
      </w:r>
      <w:r>
        <w:rPr>
          <w:color w:val="000036"/>
        </w:rPr>
        <w:t xml:space="preserve"> lock</w:t>
      </w:r>
      <w:r>
        <w:rPr>
          <w:color w:val="530000"/>
        </w:rPr>
        <w:t xml:space="preserve"> hoa</w:t>
      </w:r>
      <w:r>
        <w:rPr>
          <w:color w:val="000000"/>
        </w:rPr>
        <w:t xml:space="preserve"> gece</w:t>
      </w:r>
      <w:r>
        <w:rPr>
          <w:color w:val="000000"/>
        </w:rPr>
        <w:t xml:space="preserve"> reset</w:t>
      </w:r>
      <w:r>
        <w:rPr>
          <w:color w:val="270000"/>
        </w:rPr>
        <w:t xml:space="preserve"> korte</w:t>
      </w:r>
      <w:r>
        <w:rPr>
          <w:color w:val="000060"/>
        </w:rPr>
        <w:t xml:space="preserve"> perce</w:t>
      </w:r>
      <w:r>
        <w:rPr>
          <w:color w:val="000000"/>
        </w:rPr>
        <w:t xml:space="preserve"> na</w:t>
      </w:r>
      <w:r>
        <w:rPr>
          <w:color w:val="00001B"/>
        </w:rPr>
        <w:t xml:space="preserve"> bkash</w:t>
      </w:r>
      <w:r>
        <w:rPr>
          <w:color w:val="000025"/>
        </w:rPr>
        <w:t xml:space="preserve"> number</w:t>
      </w:r>
      <w:r>
        <w:rPr>
          <w:color w:val="000042"/>
        </w:rPr>
        <w:t xml:space="preserve"> dia</w:t>
      </w:r>
      <w:r>
        <w:rPr>
          <w:color w:val="000038"/>
        </w:rPr>
        <w:t xml:space="preserve"> akhon</w:t>
      </w:r>
      <w:r>
        <w:rPr>
          <w:color w:val="5E0000"/>
        </w:rPr>
        <w:t xml:space="preserve"> apner</w:t>
      </w:r>
      <w:r>
        <w:rPr>
          <w:color w:val="000053"/>
        </w:rPr>
        <w:t xml:space="preserve"> sate</w:t>
      </w:r>
      <w:r>
        <w:rPr>
          <w:color w:val="000058"/>
        </w:rPr>
        <w:t xml:space="preserve"> chat</w:t>
      </w:r>
      <w:r>
        <w:rPr>
          <w:color w:val="000047"/>
        </w:rPr>
        <w:t xml:space="preserve"> korce</w:t>
      </w:r>
      <w:r>
        <w:br/>
      </w:r>
      <w:r>
        <w:rPr>
          <w:color w:val="000046"/>
        </w:rPr>
        <w:t xml:space="preserve"> my</w:t>
      </w:r>
      <w:r>
        <w:rPr>
          <w:color w:val="000030"/>
        </w:rPr>
        <w:t xml:space="preserve"> bkash</w:t>
      </w:r>
      <w:r>
        <w:rPr>
          <w:color w:val="000048"/>
        </w:rPr>
        <w:t xml:space="preserve"> pin</w:t>
      </w:r>
      <w:r>
        <w:rPr>
          <w:color w:val="560000"/>
        </w:rPr>
        <w:t xml:space="preserve"> is</w:t>
      </w:r>
      <w:r>
        <w:rPr>
          <w:color w:val="000000"/>
        </w:rPr>
        <w:t xml:space="preserve"> locked</w:t>
      </w:r>
      <w:r>
        <w:rPr>
          <w:color w:val="6A0000"/>
        </w:rPr>
        <w:t xml:space="preserve"> what</w:t>
      </w:r>
      <w:r>
        <w:rPr>
          <w:color w:val="000085"/>
        </w:rPr>
        <w:t xml:space="preserve"> should</w:t>
      </w:r>
      <w:r>
        <w:rPr>
          <w:color w:val="410000"/>
        </w:rPr>
        <w:t xml:space="preserve"> i</w:t>
      </w:r>
      <w:r>
        <w:rPr>
          <w:color w:val="6B0000"/>
        </w:rPr>
        <w:t xml:space="preserve"> do</w:t>
      </w:r>
      <w:r>
        <w:br/>
      </w:r>
      <w:r>
        <w:rPr>
          <w:color w:val="000062"/>
        </w:rPr>
        <w:t xml:space="preserve"> bkash</w:t>
      </w:r>
      <w:r>
        <w:rPr>
          <w:color w:val="B70000"/>
        </w:rPr>
        <w:t xml:space="preserve"> ar</w:t>
      </w:r>
      <w:r>
        <w:rPr>
          <w:color w:val="000092"/>
        </w:rPr>
        <w:t xml:space="preserve"> pin</w:t>
      </w:r>
      <w:r>
        <w:rPr>
          <w:color w:val="000000"/>
        </w:rPr>
        <w:t xml:space="preserve"> problem</w:t>
      </w:r>
      <w:r>
        <w:br/>
      </w:r>
      <w:r>
        <w:rPr>
          <w:color w:val="230000"/>
        </w:rPr>
        <w:t xml:space="preserve"> amr</w:t>
      </w:r>
      <w:r>
        <w:rPr>
          <w:color w:val="0000B3"/>
        </w:rPr>
        <w:t xml:space="preserve"> khalo</w:t>
      </w:r>
      <w:r>
        <w:rPr>
          <w:color w:val="220000"/>
        </w:rPr>
        <w:t xml:space="preserve"> er</w:t>
      </w:r>
      <w:r>
        <w:rPr>
          <w:color w:val="000039"/>
        </w:rPr>
        <w:t xml:space="preserve"> bkas</w:t>
      </w:r>
      <w:r>
        <w:rPr>
          <w:color w:val="000023"/>
        </w:rPr>
        <w:t xml:space="preserve"> pin</w:t>
      </w:r>
      <w:r>
        <w:rPr>
          <w:color w:val="000036"/>
        </w:rPr>
        <w:t xml:space="preserve"> block</w:t>
      </w:r>
      <w:r>
        <w:rPr>
          <w:color w:val="490000"/>
        </w:rPr>
        <w:t xml:space="preserve"> hoa</w:t>
      </w:r>
      <w:r>
        <w:rPr>
          <w:color w:val="000059"/>
        </w:rPr>
        <w:t xml:space="preserve"> gysa</w:t>
      </w:r>
      <w:r>
        <w:rPr>
          <w:color w:val="230000"/>
        </w:rPr>
        <w:t xml:space="preserve"> but</w:t>
      </w:r>
      <w:r>
        <w:rPr>
          <w:color w:val="0000B3"/>
        </w:rPr>
        <w:t xml:space="preserve"> khalo</w:t>
      </w:r>
      <w:r>
        <w:rPr>
          <w:color w:val="000000"/>
        </w:rPr>
        <w:t xml:space="preserve"> ososto</w:t>
      </w:r>
      <w:r>
        <w:rPr>
          <w:color w:val="000000"/>
        </w:rPr>
        <w:t xml:space="preserve"> +</w:t>
      </w:r>
      <w:r>
        <w:rPr>
          <w:color w:val="000000"/>
        </w:rPr>
        <w:t xml:space="preserve"> -</w:t>
      </w:r>
      <w:r>
        <w:rPr>
          <w:color w:val="590000"/>
        </w:rPr>
        <w:t xml:space="preserve"> ayi</w:t>
      </w:r>
      <w:r>
        <w:rPr>
          <w:color w:val="000000"/>
        </w:rPr>
        <w:t xml:space="preserve"> number</w:t>
      </w:r>
      <w:r>
        <w:br/>
      </w:r>
      <w:r>
        <w:rPr>
          <w:color w:val="680000"/>
        </w:rPr>
        <w:t xml:space="preserve"> your</w:t>
      </w:r>
      <w:r>
        <w:rPr>
          <w:color w:val="000020"/>
        </w:rPr>
        <w:t xml:space="preserve"> pin</w:t>
      </w:r>
      <w:r>
        <w:rPr>
          <w:color w:val="000053"/>
        </w:rPr>
        <w:t xml:space="preserve"> reset</w:t>
      </w:r>
      <w:r>
        <w:rPr>
          <w:color w:val="000036"/>
        </w:rPr>
        <w:t xml:space="preserve"> request</w:t>
      </w:r>
      <w:r>
        <w:rPr>
          <w:color w:val="360000"/>
        </w:rPr>
        <w:t xml:space="preserve"> has</w:t>
      </w:r>
      <w:r>
        <w:rPr>
          <w:color w:val="000032"/>
        </w:rPr>
        <w:t xml:space="preserve"> failed</w:t>
      </w:r>
      <w:r>
        <w:rPr>
          <w:color w:val="000047"/>
        </w:rPr>
        <w:t xml:space="preserve"> because</w:t>
      </w:r>
      <w:r>
        <w:rPr>
          <w:color w:val="2A0000"/>
        </w:rPr>
        <w:t xml:space="preserve"> of</w:t>
      </w:r>
      <w:r>
        <w:rPr>
          <w:color w:val="430000"/>
        </w:rPr>
        <w:t xml:space="preserve"> too</w:t>
      </w:r>
      <w:r>
        <w:rPr>
          <w:color w:val="000034"/>
        </w:rPr>
        <w:t xml:space="preserve"> many</w:t>
      </w:r>
      <w:r>
        <w:rPr>
          <w:color w:val="000044"/>
        </w:rPr>
        <w:t xml:space="preserve"> incorrect</w:t>
      </w:r>
      <w:r>
        <w:rPr>
          <w:color w:val="000000"/>
        </w:rPr>
        <w:t xml:space="preserve"> attempts</w:t>
      </w:r>
      <w:r>
        <w:rPr>
          <w:color w:val="00001E"/>
        </w:rPr>
        <w:t xml:space="preserve"> to</w:t>
      </w:r>
      <w:r>
        <w:rPr>
          <w:color w:val="000053"/>
        </w:rPr>
        <w:t xml:space="preserve"> reset</w:t>
      </w:r>
      <w:r>
        <w:rPr>
          <w:color w:val="680000"/>
        </w:rPr>
        <w:t xml:space="preserve"> your</w:t>
      </w:r>
      <w:r>
        <w:rPr>
          <w:color w:val="000020"/>
        </w:rPr>
        <w:t xml:space="preserve"> pin</w:t>
      </w:r>
      <w:r>
        <w:rPr>
          <w:color w:val="290000"/>
        </w:rPr>
        <w:t xml:space="preserve"> please</w:t>
      </w:r>
      <w:r>
        <w:rPr>
          <w:color w:val="000042"/>
        </w:rPr>
        <w:t xml:space="preserve"> visit</w:t>
      </w:r>
      <w:r>
        <w:rPr>
          <w:color w:val="000000"/>
        </w:rPr>
        <w:t xml:space="preserve"> https</w:t>
      </w:r>
      <w:r>
        <w:rPr>
          <w:color w:val="000000"/>
        </w:rPr>
        <w:t xml:space="preserve"> livechat</w:t>
      </w:r>
      <w:r>
        <w:rPr>
          <w:color w:val="000000"/>
        </w:rPr>
        <w:t xml:space="preserve"> bkash</w:t>
      </w:r>
      <w:r>
        <w:rPr>
          <w:color w:val="000000"/>
        </w:rPr>
        <w:t xml:space="preserve"> com</w:t>
      </w:r>
      <w:r>
        <w:rPr>
          <w:color w:val="370000"/>
        </w:rPr>
        <w:t xml:space="preserve"> or</w:t>
      </w:r>
      <w:r>
        <w:rPr>
          <w:color w:val="000043"/>
        </w:rPr>
        <w:t xml:space="preserve"> dial</w:t>
      </w:r>
      <w:r>
        <w:rPr>
          <w:color w:val="000000"/>
        </w:rPr>
        <w:t xml:space="preserve"> ব্লক</w:t>
      </w:r>
      <w:r>
        <w:rPr>
          <w:color w:val="310000"/>
        </w:rPr>
        <w:t xml:space="preserve"> হয়ে</w:t>
      </w:r>
      <w:r>
        <w:rPr>
          <w:color w:val="000025"/>
        </w:rPr>
        <w:t xml:space="preserve"> গেছে</w:t>
      </w:r>
      <w:r>
        <w:br/>
      </w:r>
      <w:r>
        <w:rPr>
          <w:color w:val="76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000039"/>
        </w:rPr>
        <w:t xml:space="preserve"> পিন</w:t>
      </w:r>
      <w:r>
        <w:rPr>
          <w:color w:val="000048"/>
        </w:rPr>
        <w:t xml:space="preserve"> লক</w:t>
      </w:r>
      <w:r>
        <w:rPr>
          <w:color w:val="530000"/>
        </w:rPr>
        <w:t xml:space="preserve"> হয়ে</w:t>
      </w:r>
      <w:r>
        <w:rPr>
          <w:color w:val="00003F"/>
        </w:rPr>
        <w:t xml:space="preserve"> গেছে</w:t>
      </w:r>
      <w:r>
        <w:rPr>
          <w:color w:val="460000"/>
        </w:rPr>
        <w:t xml:space="preserve"> একটু</w:t>
      </w:r>
      <w:r>
        <w:rPr>
          <w:color w:val="00005A"/>
        </w:rPr>
        <w:t xml:space="preserve"> খোলার</w:t>
      </w:r>
      <w:r>
        <w:rPr>
          <w:color w:val="3F0000"/>
        </w:rPr>
        <w:t xml:space="preserve"> জন্য</w:t>
      </w:r>
      <w:r>
        <w:rPr>
          <w:color w:val="00006A"/>
        </w:rPr>
        <w:t xml:space="preserve"> সহযোগিতা</w:t>
      </w:r>
      <w:r>
        <w:rPr>
          <w:color w:val="000035"/>
        </w:rPr>
        <w:t xml:space="preserve"> চাই</w:t>
      </w:r>
      <w:r>
        <w:br/>
      </w:r>
      <w:r>
        <w:rPr>
          <w:color w:val="00004B"/>
        </w:rPr>
        <w:t xml:space="preserve"> pin</w:t>
      </w:r>
      <w:r>
        <w:rPr>
          <w:color w:val="00009C"/>
        </w:rPr>
        <w:t xml:space="preserve"> look</w:t>
      </w:r>
      <w:r>
        <w:rPr>
          <w:color w:val="630000"/>
        </w:rPr>
        <w:t xml:space="preserve"> hoye</w:t>
      </w:r>
      <w:r>
        <w:rPr>
          <w:color w:val="760000"/>
        </w:rPr>
        <w:t xml:space="preserve"> geche</w:t>
      </w:r>
      <w:r>
        <w:rPr>
          <w:color w:val="00003A"/>
        </w:rPr>
        <w:t xml:space="preserve"> ki</w:t>
      </w:r>
      <w:r>
        <w:rPr>
          <w:color w:val="000057"/>
        </w:rPr>
        <w:t xml:space="preserve"> korbo</w:t>
      </w:r>
      <w:r>
        <w:br/>
      </w:r>
      <w:r>
        <w:rPr>
          <w:color w:val="000045"/>
        </w:rPr>
        <w:t xml:space="preserve"> bikash</w:t>
      </w:r>
      <w:r>
        <w:rPr>
          <w:color w:val="970000"/>
        </w:rPr>
        <w:t xml:space="preserve"> err</w:t>
      </w:r>
      <w:r>
        <w:rPr>
          <w:color w:val="00003C"/>
        </w:rPr>
        <w:t xml:space="preserve"> pin</w:t>
      </w:r>
      <w:r>
        <w:rPr>
          <w:color w:val="00008E"/>
        </w:rPr>
        <w:t xml:space="preserve"> vhole</w:t>
      </w:r>
      <w:r>
        <w:rPr>
          <w:color w:val="730000"/>
        </w:rPr>
        <w:t xml:space="preserve"> gasi</w:t>
      </w:r>
      <w:r>
        <w:br/>
      </w:r>
      <w:r>
        <w:rPr>
          <w:color w:val="4A0000"/>
        </w:rPr>
        <w:t xml:space="preserve"> ভাই</w:t>
      </w:r>
      <w:r>
        <w:rPr>
          <w:color w:val="260000"/>
        </w:rPr>
        <w:t xml:space="preserve"> আমার</w:t>
      </w:r>
      <w:r>
        <w:rPr>
          <w:color w:val="000048"/>
        </w:rPr>
        <w:t xml:space="preserve"> বিকাশের</w:t>
      </w:r>
      <w:r>
        <w:rPr>
          <w:color w:val="00003C"/>
        </w:rPr>
        <w:t xml:space="preserve"> পিন</w:t>
      </w:r>
      <w:r>
        <w:rPr>
          <w:color w:val="000070"/>
        </w:rPr>
        <w:t xml:space="preserve"> নম্বরটি</w:t>
      </w:r>
      <w:r>
        <w:rPr>
          <w:color w:val="000048"/>
        </w:rPr>
        <w:t xml:space="preserve"> ভুলে</w:t>
      </w:r>
      <w:r>
        <w:rPr>
          <w:color w:val="000050"/>
        </w:rPr>
        <w:t xml:space="preserve"> গেছি</w:t>
      </w:r>
      <w:r>
        <w:rPr>
          <w:color w:val="760000"/>
        </w:rPr>
        <w:t xml:space="preserve"> এক্ষেত্রে</w:t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320000"/>
        </w:rPr>
        <w:t xml:space="preserve"> করতে</w:t>
      </w:r>
      <w:r>
        <w:rPr>
          <w:color w:val="000043"/>
        </w:rPr>
        <w:t xml:space="preserve"> পারি</w:t>
      </w:r>
      <w:r>
        <w:br/>
      </w:r>
      <w:r>
        <w:rPr>
          <w:color w:val="690000"/>
        </w:rPr>
        <w:t xml:space="preserve"> i</w:t>
      </w:r>
      <w:r>
        <w:rPr>
          <w:color w:val="000072"/>
        </w:rPr>
        <w:t xml:space="preserve"> forgot</w:t>
      </w:r>
      <w:r>
        <w:rPr>
          <w:color w:val="000072"/>
        </w:rPr>
        <w:t xml:space="preserve"> my</w:t>
      </w:r>
      <w:r>
        <w:rPr>
          <w:color w:val="000059"/>
        </w:rPr>
        <w:t xml:space="preserve"> password</w:t>
      </w:r>
      <w:r>
        <w:rPr>
          <w:color w:val="000000"/>
        </w:rPr>
        <w:t xml:space="preserve"> how</w:t>
      </w:r>
      <w:r>
        <w:rPr>
          <w:color w:val="000044"/>
        </w:rPr>
        <w:t xml:space="preserve"> can</w:t>
      </w:r>
      <w:r>
        <w:rPr>
          <w:color w:val="690000"/>
        </w:rPr>
        <w:t xml:space="preserve"> i</w:t>
      </w:r>
      <w:r>
        <w:rPr>
          <w:color w:val="000079"/>
        </w:rPr>
        <w:t xml:space="preserve"> recover</w:t>
      </w:r>
      <w:r>
        <w:rPr>
          <w:color w:val="000072"/>
        </w:rPr>
        <w:t xml:space="preserve"> my</w:t>
      </w:r>
      <w:r>
        <w:rPr>
          <w:color w:val="000059"/>
        </w:rPr>
        <w:t xml:space="preserve"> password</w:t>
      </w:r>
      <w:r>
        <w:br/>
      </w:r>
      <w:r>
        <w:rPr>
          <w:color w:val="000035"/>
        </w:rPr>
        <w:t xml:space="preserve"> বিকাশ</w:t>
      </w:r>
      <w:r>
        <w:rPr>
          <w:color w:val="000055"/>
        </w:rPr>
        <w:t xml:space="preserve"> পিন</w:t>
      </w:r>
      <w:r>
        <w:rPr>
          <w:color w:val="000057"/>
        </w:rPr>
        <w:t xml:space="preserve"> নাম্বার</w:t>
      </w:r>
      <w:r>
        <w:rPr>
          <w:color w:val="000066"/>
        </w:rPr>
        <w:t xml:space="preserve"> ভুলে</w:t>
      </w:r>
      <w:r>
        <w:rPr>
          <w:color w:val="7D0000"/>
        </w:rPr>
        <w:t xml:space="preserve"> গেলে</w:t>
      </w:r>
      <w:r>
        <w:rPr>
          <w:color w:val="000090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3E0000"/>
        </w:rPr>
        <w:t xml:space="preserve"> amar</w:t>
      </w:r>
      <w:r>
        <w:rPr>
          <w:color w:val="000039"/>
        </w:rPr>
        <w:t xml:space="preserve"> account</w:t>
      </w:r>
      <w:r>
        <w:rPr>
          <w:color w:val="5F0000"/>
        </w:rPr>
        <w:t xml:space="preserve"> ar</w:t>
      </w:r>
      <w:r>
        <w:rPr>
          <w:color w:val="00004C"/>
        </w:rPr>
        <w:t xml:space="preserve"> pin</w:t>
      </w:r>
      <w:r>
        <w:rPr>
          <w:color w:val="000066"/>
        </w:rPr>
        <w:t xml:space="preserve"> lock</w:t>
      </w:r>
      <w:r>
        <w:rPr>
          <w:color w:val="B40000"/>
        </w:rPr>
        <w:t xml:space="preserve"> hoycea</w:t>
      </w:r>
      <w:r>
        <w:br/>
      </w:r>
      <w:r>
        <w:rPr>
          <w:color w:val="350000"/>
        </w:rPr>
        <w:t xml:space="preserve"> ami</w:t>
      </w:r>
      <w:r>
        <w:rPr>
          <w:color w:val="390000"/>
        </w:rPr>
        <w:t xml:space="preserve"> amar</w:t>
      </w:r>
      <w:r>
        <w:rPr>
          <w:color w:val="000051"/>
        </w:rPr>
        <w:t xml:space="preserve"> bikash</w:t>
      </w:r>
      <w:r>
        <w:rPr>
          <w:color w:val="000046"/>
        </w:rPr>
        <w:t xml:space="preserve"> pin</w:t>
      </w:r>
      <w:r>
        <w:rPr>
          <w:color w:val="00005D"/>
        </w:rPr>
        <w:t xml:space="preserve"> ti</w:t>
      </w:r>
      <w:r>
        <w:rPr>
          <w:color w:val="000067"/>
        </w:rPr>
        <w:t xml:space="preserve"> vule</w:t>
      </w:r>
      <w:r>
        <w:rPr>
          <w:color w:val="0000A7"/>
        </w:rPr>
        <w:t xml:space="preserve"> geshi</w:t>
      </w:r>
      <w:r>
        <w:br/>
      </w:r>
      <w:r>
        <w:rPr>
          <w:color w:val="570000"/>
        </w:rPr>
        <w:t xml:space="preserve"> amr</w:t>
      </w:r>
      <w:r>
        <w:rPr>
          <w:color w:val="000055"/>
        </w:rPr>
        <w:t xml:space="preserve"> pin</w:t>
      </w:r>
      <w:r>
        <w:rPr>
          <w:color w:val="00007D"/>
        </w:rPr>
        <w:t xml:space="preserve"> vule</w:t>
      </w:r>
      <w:r>
        <w:rPr>
          <w:color w:val="B90000"/>
        </w:rPr>
        <w:t xml:space="preserve"> gache</w:t>
      </w:r>
      <w:r>
        <w:br/>
      </w:r>
      <w:r>
        <w:rPr>
          <w:color w:val="000049"/>
        </w:rPr>
        <w:t xml:space="preserve"> pin</w:t>
      </w:r>
      <w:r>
        <w:rPr>
          <w:color w:val="000062"/>
        </w:rPr>
        <w:t xml:space="preserve"> lock</w:t>
      </w:r>
      <w:r>
        <w:rPr>
          <w:color w:val="8C0000"/>
        </w:rPr>
        <w:t xml:space="preserve"> hoia</w:t>
      </w:r>
      <w:r>
        <w:rPr>
          <w:color w:val="0000AD"/>
        </w:rPr>
        <w:t xml:space="preserve"> gca</w:t>
      </w:r>
      <w:r>
        <w:br/>
      </w:r>
      <w:r>
        <w:rPr>
          <w:color w:val="00008A"/>
        </w:rPr>
        <w:t xml:space="preserve"> pin</w:t>
      </w:r>
      <w:r>
        <w:rPr>
          <w:color w:val="0000D6"/>
        </w:rPr>
        <w:t xml:space="preserve"> block</w:t>
      </w:r>
      <w:r>
        <w:rPr>
          <w:color w:val="000000"/>
        </w:rPr>
        <w:t xml:space="preserve"> hoycea</w:t>
      </w:r>
      <w:r>
        <w:br/>
      </w:r>
      <w:r>
        <w:rPr>
          <w:color w:val="2C0000"/>
        </w:rPr>
        <w:t xml:space="preserve"> i</w:t>
      </w:r>
      <w:r>
        <w:rPr>
          <w:color w:val="00005F"/>
        </w:rPr>
        <w:t xml:space="preserve"> forgot</w:t>
      </w:r>
      <w:r>
        <w:rPr>
          <w:color w:val="00002F"/>
        </w:rPr>
        <w:t xml:space="preserve"> my</w:t>
      </w:r>
      <w:r>
        <w:rPr>
          <w:color w:val="000061"/>
        </w:rPr>
        <w:t xml:space="preserve"> pin</w:t>
      </w:r>
      <w:r>
        <w:rPr>
          <w:color w:val="460000"/>
        </w:rPr>
        <w:t xml:space="preserve"> and</w:t>
      </w:r>
      <w:r>
        <w:rPr>
          <w:color w:val="5B0000"/>
        </w:rPr>
        <w:t xml:space="preserve"> tried</w:t>
      </w:r>
      <w:r>
        <w:rPr>
          <w:color w:val="00002E"/>
        </w:rPr>
        <w:t xml:space="preserve"> to</w:t>
      </w:r>
      <w:r>
        <w:rPr>
          <w:color w:val="000041"/>
        </w:rPr>
        <w:t xml:space="preserve"> get</w:t>
      </w:r>
      <w:r>
        <w:rPr>
          <w:color w:val="000041"/>
        </w:rPr>
        <w:t xml:space="preserve"> new</w:t>
      </w:r>
      <w:r>
        <w:rPr>
          <w:color w:val="000061"/>
        </w:rPr>
        <w:t xml:space="preserve"> pin</w:t>
      </w:r>
      <w:r>
        <w:rPr>
          <w:color w:val="4F0000"/>
        </w:rPr>
        <w:t xml:space="preserve"> by</w:t>
      </w:r>
      <w:r>
        <w:rPr>
          <w:color w:val="00006B"/>
        </w:rPr>
        <w:t xml:space="preserve"> dialing</w:t>
      </w:r>
      <w:r>
        <w:br/>
      </w:r>
      <w:r>
        <w:rPr>
          <w:color w:val="4B0000"/>
        </w:rPr>
        <w:t xml:space="preserve"> আমার</w:t>
      </w:r>
      <w:r>
        <w:rPr>
          <w:color w:val="000077"/>
        </w:rPr>
        <w:t xml:space="preserve"> পিন</w:t>
      </w:r>
      <w:r>
        <w:rPr>
          <w:color w:val="00008E"/>
        </w:rPr>
        <w:t xml:space="preserve"> ভুলে</w:t>
      </w:r>
      <w:r>
        <w:rPr>
          <w:color w:val="00009D"/>
        </w:rPr>
        <w:t xml:space="preserve"> গেছি</w:t>
      </w:r>
      <w:r>
        <w:br/>
      </w:r>
      <w:r>
        <w:rPr>
          <w:color w:val="000032"/>
        </w:rPr>
        <w:t xml:space="preserve"> bkash</w:t>
      </w:r>
      <w:r>
        <w:rPr>
          <w:color w:val="00004B"/>
        </w:rPr>
        <w:t xml:space="preserve"> pin</w:t>
      </w:r>
      <w:r>
        <w:rPr>
          <w:color w:val="000061"/>
        </w:rPr>
        <w:t xml:space="preserve"> reset</w:t>
      </w:r>
      <w:r>
        <w:rPr>
          <w:color w:val="720000"/>
        </w:rPr>
        <w:t xml:space="preserve"> korta</w:t>
      </w:r>
      <w:r>
        <w:rPr>
          <w:color w:val="0000B8"/>
        </w:rPr>
        <w:t xml:space="preserve"> cei</w:t>
      </w:r>
      <w:r>
        <w:br/>
      </w:r>
      <w:r>
        <w:rPr>
          <w:color w:val="000076"/>
        </w:rPr>
        <w:t xml:space="preserve"> পিন</w:t>
      </w:r>
      <w:r>
        <w:rPr>
          <w:color w:val="0000A1"/>
        </w:rPr>
        <w:t xml:space="preserve"> রিসেট</w:t>
      </w:r>
      <w:r>
        <w:rPr>
          <w:color w:val="00009E"/>
        </w:rPr>
        <w:t xml:space="preserve"> লাগবে</w:t>
      </w:r>
      <w:r>
        <w:br/>
      </w:r>
      <w:r>
        <w:rPr>
          <w:color w:val="26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3C0000"/>
        </w:rPr>
        <w:t xml:space="preserve"> এর</w:t>
      </w:r>
      <w:r>
        <w:rPr>
          <w:color w:val="00003D"/>
        </w:rPr>
        <w:t xml:space="preserve"> পিন</w:t>
      </w:r>
      <w:r>
        <w:rPr>
          <w:color w:val="000057"/>
        </w:rPr>
        <w:t xml:space="preserve"> নম্বর</w:t>
      </w:r>
      <w:r>
        <w:rPr>
          <w:color w:val="6D0000"/>
        </w:rPr>
        <w:t xml:space="preserve"> ত</w:t>
      </w:r>
      <w:r>
        <w:rPr>
          <w:color w:val="000049"/>
        </w:rPr>
        <w:t xml:space="preserve"> ভুলে</w:t>
      </w:r>
      <w:r>
        <w:rPr>
          <w:color w:val="000051"/>
        </w:rPr>
        <w:t xml:space="preserve"> গেছি</w:t>
      </w:r>
      <w:r>
        <w:rPr>
          <w:color w:val="000063"/>
        </w:rPr>
        <w:t xml:space="preserve"> সাহায্য</w:t>
      </w:r>
      <w:r>
        <w:rPr>
          <w:color w:val="330000"/>
        </w:rPr>
        <w:t xml:space="preserve"> করতে</w:t>
      </w:r>
      <w:r>
        <w:rPr>
          <w:color w:val="660000"/>
        </w:rPr>
        <w:t xml:space="preserve"> পারবেন</w:t>
      </w:r>
      <w:r>
        <w:br/>
      </w:r>
      <w:r>
        <w:rPr>
          <w:color w:val="000090"/>
        </w:rPr>
        <w:t xml:space="preserve"> password</w:t>
      </w:r>
      <w:r>
        <w:rPr>
          <w:color w:val="0000D2"/>
        </w:rPr>
        <w:t xml:space="preserve"> vola</w:t>
      </w:r>
      <w:r>
        <w:br/>
      </w:r>
      <w:r>
        <w:rPr>
          <w:color w:val="5F0000"/>
        </w:rPr>
        <w:t xml:space="preserve"> স্যার</w:t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4F"/>
        </w:rPr>
        <w:t xml:space="preserve"> পিন</w:t>
      </w:r>
      <w:r>
        <w:rPr>
          <w:color w:val="000051"/>
        </w:rPr>
        <w:t xml:space="preserve"> নাম্বার</w:t>
      </w:r>
      <w:r>
        <w:rPr>
          <w:color w:val="000055"/>
        </w:rPr>
        <w:t xml:space="preserve"> টা</w:t>
      </w:r>
      <w:r>
        <w:rPr>
          <w:color w:val="000076"/>
        </w:rPr>
        <w:t xml:space="preserve"> ব্লক</w:t>
      </w:r>
      <w:r>
        <w:rPr>
          <w:color w:val="5E0000"/>
        </w:rPr>
        <w:t xml:space="preserve"> হয়ে</w:t>
      </w:r>
      <w:r>
        <w:rPr>
          <w:color w:val="000058"/>
        </w:rPr>
        <w:t xml:space="preserve"> গেছে</w:t>
      </w:r>
      <w:r>
        <w:br/>
      </w:r>
      <w:r>
        <w:rPr>
          <w:color w:val="000045"/>
        </w:rPr>
        <w:t xml:space="preserve"> bkash</w:t>
      </w:r>
      <w:r>
        <w:rPr>
          <w:color w:val="000067"/>
        </w:rPr>
        <w:t xml:space="preserve"> pin</w:t>
      </w:r>
      <w:r>
        <w:rPr>
          <w:color w:val="000084"/>
        </w:rPr>
        <w:t xml:space="preserve"> reset</w:t>
      </w:r>
      <w:r>
        <w:rPr>
          <w:color w:val="00009B"/>
        </w:rPr>
        <w:t xml:space="preserve"> hocce</w:t>
      </w:r>
      <w:r>
        <w:rPr>
          <w:color w:val="000059"/>
        </w:rPr>
        <w:t xml:space="preserve"> na</w:t>
      </w:r>
      <w:r>
        <w:br/>
      </w:r>
      <w:r>
        <w:rPr>
          <w:color w:val="3D0000"/>
        </w:rPr>
        <w:t xml:space="preserve"> আমার</w:t>
      </w:r>
      <w:r>
        <w:rPr>
          <w:color w:val="000063"/>
        </w:rPr>
        <w:t xml:space="preserve"> একটা</w:t>
      </w:r>
      <w:r>
        <w:rPr>
          <w:color w:val="000063"/>
        </w:rPr>
        <w:t xml:space="preserve"> বিকাশে</w:t>
      </w:r>
      <w:r>
        <w:rPr>
          <w:color w:val="000060"/>
        </w:rPr>
        <w:t xml:space="preserve"> পিন</w:t>
      </w:r>
      <w:r>
        <w:rPr>
          <w:color w:val="000084"/>
        </w:rPr>
        <w:t xml:space="preserve"> রিসেট</w:t>
      </w:r>
      <w:r>
        <w:rPr>
          <w:color w:val="500000"/>
        </w:rPr>
        <w:t xml:space="preserve"> করতে</w:t>
      </w:r>
      <w:r>
        <w:rPr>
          <w:color w:val="00005A"/>
        </w:rPr>
        <w:t xml:space="preserve"> চাই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4E"/>
        </w:rPr>
        <w:t xml:space="preserve"> পিন</w:t>
      </w:r>
      <w:r>
        <w:rPr>
          <w:color w:val="00004F"/>
        </w:rPr>
        <w:t xml:space="preserve"> নাম্বার</w:t>
      </w:r>
      <w:r>
        <w:rPr>
          <w:color w:val="000064"/>
        </w:rPr>
        <w:t xml:space="preserve"> টি</w:t>
      </w:r>
      <w:r>
        <w:rPr>
          <w:color w:val="00005D"/>
        </w:rPr>
        <w:t xml:space="preserve"> ভুলে</w:t>
      </w:r>
      <w:r>
        <w:rPr>
          <w:color w:val="0000A9"/>
        </w:rPr>
        <w:t xml:space="preserve"> গেসি</w:t>
      </w:r>
      <w:r>
        <w:br/>
      </w:r>
      <w:r>
        <w:rPr>
          <w:color w:val="600000"/>
        </w:rPr>
        <w:t xml:space="preserve"> i</w:t>
      </w:r>
      <w:r>
        <w:rPr>
          <w:color w:val="470000"/>
        </w:rPr>
        <w:t xml:space="preserve"> have</w:t>
      </w:r>
      <w:r>
        <w:rPr>
          <w:color w:val="000063"/>
        </w:rPr>
        <w:t xml:space="preserve"> forget</w:t>
      </w:r>
      <w:r>
        <w:rPr>
          <w:color w:val="000033"/>
        </w:rPr>
        <w:t xml:space="preserve"> my</w:t>
      </w:r>
      <w:r>
        <w:rPr>
          <w:color w:val="6E0000"/>
        </w:rPr>
        <w:t xml:space="preserve"> b</w:t>
      </w:r>
      <w:r>
        <w:rPr>
          <w:color w:val="000062"/>
        </w:rPr>
        <w:t xml:space="preserve"> kash</w:t>
      </w:r>
      <w:r>
        <w:rPr>
          <w:color w:val="000000"/>
        </w:rPr>
        <w:t xml:space="preserve"> pin</w:t>
      </w:r>
      <w:r>
        <w:rPr>
          <w:color w:val="000000"/>
        </w:rPr>
        <w:t xml:space="preserve"> how</w:t>
      </w:r>
      <w:r>
        <w:rPr>
          <w:color w:val="00003D"/>
        </w:rPr>
        <w:t xml:space="preserve"> can</w:t>
      </w:r>
      <w:r>
        <w:rPr>
          <w:color w:val="600000"/>
        </w:rPr>
        <w:t xml:space="preserve"> i</w:t>
      </w:r>
      <w:r>
        <w:rPr>
          <w:color w:val="00006E"/>
        </w:rPr>
        <w:t xml:space="preserve"> recover</w:t>
      </w:r>
      <w:r>
        <w:rPr>
          <w:color w:val="000000"/>
        </w:rPr>
        <w:t xml:space="preserve"> it</w:t>
      </w:r>
      <w:r>
        <w:br/>
      </w:r>
      <w:r>
        <w:rPr>
          <w:color w:val="440000"/>
        </w:rPr>
        <w:t xml:space="preserve"> এই</w:t>
      </w:r>
      <w:r>
        <w:rPr>
          <w:color w:val="0000A0"/>
        </w:rPr>
        <w:t xml:space="preserve"> নাম্বারটার</w:t>
      </w:r>
      <w:r>
        <w:rPr>
          <w:color w:val="00004A"/>
        </w:rPr>
        <w:t xml:space="preserve"> পিন</w:t>
      </w:r>
      <w:r>
        <w:rPr>
          <w:color w:val="00008A"/>
        </w:rPr>
        <w:t xml:space="preserve"> ভূলে</w:t>
      </w:r>
      <w:r>
        <w:rPr>
          <w:color w:val="000062"/>
        </w:rPr>
        <w:t xml:space="preserve"> গেছি</w:t>
      </w:r>
      <w:r>
        <w:br/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8C"/>
        </w:rPr>
        <w:t xml:space="preserve"> নম্বর</w:t>
      </w:r>
      <w:r>
        <w:rPr>
          <w:color w:val="200000"/>
        </w:rPr>
        <w:t xml:space="preserve"> আমি</w:t>
      </w:r>
      <w:r>
        <w:rPr>
          <w:color w:val="000031"/>
        </w:rPr>
        <w:t xml:space="preserve"> পিন</w:t>
      </w:r>
      <w:r>
        <w:rPr>
          <w:color w:val="00008C"/>
        </w:rPr>
        <w:t xml:space="preserve"> নম্বর</w:t>
      </w:r>
      <w:r>
        <w:rPr>
          <w:color w:val="00003B"/>
        </w:rPr>
        <w:t xml:space="preserve"> ভুলে</w:t>
      </w:r>
      <w:r>
        <w:rPr>
          <w:color w:val="000057"/>
        </w:rPr>
        <w:t xml:space="preserve"> গিয়েছি</w:t>
      </w:r>
      <w:r>
        <w:rPr>
          <w:color w:val="4D0000"/>
        </w:rPr>
        <w:t xml:space="preserve"> দয়া</w:t>
      </w:r>
      <w:r>
        <w:rPr>
          <w:color w:val="2F0000"/>
        </w:rPr>
        <w:t xml:space="preserve"> করে</w:t>
      </w:r>
      <w:r>
        <w:rPr>
          <w:color w:val="000076"/>
        </w:rPr>
        <w:t xml:space="preserve"> সাহায</w:t>
      </w:r>
      <w:r>
        <w:rPr>
          <w:color w:val="4F0000"/>
        </w:rPr>
        <w:t xml:space="preserve"> করুন</w:t>
      </w:r>
      <w:r>
        <w:br/>
      </w:r>
      <w:r>
        <w:rPr>
          <w:color w:val="700000"/>
        </w:rPr>
        <w:t xml:space="preserve"> vai</w:t>
      </w:r>
      <w:r>
        <w:rPr>
          <w:color w:val="430000"/>
        </w:rPr>
        <w:t xml:space="preserve"> amar</w:t>
      </w:r>
      <w:r>
        <w:rPr>
          <w:color w:val="000052"/>
        </w:rPr>
        <w:t xml:space="preserve"> pin</w:t>
      </w:r>
      <w:r>
        <w:rPr>
          <w:color w:val="00006E"/>
        </w:rPr>
        <w:t xml:space="preserve"> lock</w:t>
      </w:r>
      <w:r>
        <w:rPr>
          <w:color w:val="6C0000"/>
        </w:rPr>
        <w:t xml:space="preserve"> hoye</w:t>
      </w:r>
      <w:r>
        <w:rPr>
          <w:color w:val="820000"/>
        </w:rPr>
        <w:t xml:space="preserve"> geche</w:t>
      </w:r>
      <w:r>
        <w:br/>
      </w:r>
      <w:r>
        <w:rPr>
          <w:color w:val="00002B"/>
        </w:rPr>
        <w:t xml:space="preserve"> bkash</w:t>
      </w:r>
      <w:r>
        <w:rPr>
          <w:color w:val="000094"/>
        </w:rPr>
        <w:t xml:space="preserve"> accound</w:t>
      </w:r>
      <w:r>
        <w:rPr>
          <w:color w:val="000041"/>
        </w:rPr>
        <w:t xml:space="preserve"> pin</w:t>
      </w:r>
      <w:r>
        <w:rPr>
          <w:color w:val="00009A"/>
        </w:rPr>
        <w:t xml:space="preserve"> boila</w:t>
      </w:r>
      <w:r>
        <w:rPr>
          <w:color w:val="000070"/>
        </w:rPr>
        <w:t xml:space="preserve"> gase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540000"/>
        </w:rPr>
        <w:t xml:space="preserve"> এর</w:t>
      </w:r>
      <w:r>
        <w:rPr>
          <w:color w:val="000055"/>
        </w:rPr>
        <w:t xml:space="preserve"> পিন</w:t>
      </w:r>
      <w:r>
        <w:rPr>
          <w:color w:val="00007E"/>
        </w:rPr>
        <w:t xml:space="preserve"> ব্লক</w:t>
      </w:r>
      <w:r>
        <w:rPr>
          <w:color w:val="650000"/>
        </w:rPr>
        <w:t xml:space="preserve"> হয়ে</w:t>
      </w:r>
      <w:r>
        <w:rPr>
          <w:color w:val="000088"/>
        </w:rPr>
        <w:t xml:space="preserve"> গিয়েছে</w:t>
      </w:r>
      <w:r>
        <w:br/>
      </w:r>
      <w:r>
        <w:rPr>
          <w:color w:val="5A0000"/>
        </w:rPr>
        <w:t xml:space="preserve"> ji</w:t>
      </w:r>
      <w:r>
        <w:rPr>
          <w:color w:val="29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33"/>
        </w:rPr>
        <w:t xml:space="preserve"> pin</w:t>
      </w:r>
      <w:r>
        <w:rPr>
          <w:color w:val="00005F"/>
        </w:rPr>
        <w:t xml:space="preserve"> bule</w:t>
      </w:r>
      <w:r>
        <w:rPr>
          <w:color w:val="620000"/>
        </w:rPr>
        <w:t xml:space="preserve"> gasi</w:t>
      </w:r>
      <w:r>
        <w:rPr>
          <w:color w:val="7C0000"/>
        </w:rPr>
        <w:t xml:space="preserve"> pliz</w:t>
      </w:r>
      <w:r>
        <w:rPr>
          <w:color w:val="000070"/>
        </w:rPr>
        <w:t xml:space="preserve"> halp</w:t>
      </w:r>
      <w:r>
        <w:rPr>
          <w:color w:val="410000"/>
        </w:rPr>
        <w:t xml:space="preserve"> me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5D"/>
        </w:rPr>
        <w:t xml:space="preserve"> পিন</w:t>
      </w:r>
      <w:r>
        <w:rPr>
          <w:color w:val="000039"/>
        </w:rPr>
        <w:t xml:space="preserve"> ভুল</w:t>
      </w:r>
      <w:r>
        <w:rPr>
          <w:color w:val="00006C"/>
        </w:rPr>
        <w:t xml:space="preserve"> মারার</w:t>
      </w:r>
      <w:r>
        <w:rPr>
          <w:color w:val="500000"/>
        </w:rPr>
        <w:t xml:space="preserve"> কারণে</w:t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3A"/>
        </w:rPr>
        <w:t xml:space="preserve"> লক</w:t>
      </w:r>
      <w:r>
        <w:rPr>
          <w:color w:val="370000"/>
        </w:rPr>
        <w:t xml:space="preserve"> হয়ে</w:t>
      </w:r>
      <w:r>
        <w:rPr>
          <w:color w:val="00004A"/>
        </w:rPr>
        <w:t xml:space="preserve"> গিয়েছে</w:t>
      </w:r>
      <w:r>
        <w:rPr>
          <w:color w:val="1E0000"/>
        </w:rPr>
        <w:t xml:space="preserve"> আমি</w:t>
      </w:r>
      <w:r>
        <w:rPr>
          <w:color w:val="000041"/>
        </w:rPr>
        <w:t xml:space="preserve"> আবার</w:t>
      </w:r>
      <w:r>
        <w:rPr>
          <w:color w:val="000039"/>
        </w:rPr>
        <w:t xml:space="preserve"> নতুন</w:t>
      </w:r>
      <w:r>
        <w:rPr>
          <w:color w:val="00005D"/>
        </w:rPr>
        <w:t xml:space="preserve"> পিন</w:t>
      </w:r>
      <w:r>
        <w:rPr>
          <w:color w:val="000053"/>
        </w:rPr>
        <w:t xml:space="preserve"> দিব</w:t>
      </w:r>
      <w:r>
        <w:br/>
      </w:r>
      <w:r>
        <w:rPr>
          <w:color w:val="000063"/>
        </w:rPr>
        <w:t xml:space="preserve"> pin</w:t>
      </w:r>
      <w:r>
        <w:rPr>
          <w:color w:val="00004D"/>
        </w:rPr>
        <w:t xml:space="preserve"> block</w:t>
      </w:r>
      <w:r>
        <w:rPr>
          <w:color w:val="640000"/>
        </w:rPr>
        <w:t xml:space="preserve"> hoe</w:t>
      </w:r>
      <w:r>
        <w:rPr>
          <w:color w:val="000056"/>
        </w:rPr>
        <w:t xml:space="preserve"> gase</w:t>
      </w:r>
      <w:r>
        <w:rPr>
          <w:color w:val="000049"/>
        </w:rPr>
        <w:t xml:space="preserve"> bar</w:t>
      </w:r>
      <w:r>
        <w:rPr>
          <w:color w:val="000046"/>
        </w:rPr>
        <w:t xml:space="preserve"> vul</w:t>
      </w:r>
      <w:r>
        <w:rPr>
          <w:color w:val="000063"/>
        </w:rPr>
        <w:t xml:space="preserve"> pin</w:t>
      </w:r>
      <w:r>
        <w:rPr>
          <w:color w:val="00007E"/>
        </w:rPr>
        <w:t xml:space="preserve"> dawr</w:t>
      </w:r>
      <w:r>
        <w:rPr>
          <w:color w:val="000048"/>
        </w:rPr>
        <w:t xml:space="preserve"> por</w:t>
      </w:r>
      <w:r>
        <w:br/>
      </w:r>
      <w:r>
        <w:rPr>
          <w:color w:val="000064"/>
        </w:rPr>
        <w:t xml:space="preserve"> pin</w:t>
      </w:r>
      <w:r>
        <w:rPr>
          <w:color w:val="0000CB"/>
        </w:rPr>
        <w:t xml:space="preserve"> resat</w:t>
      </w:r>
      <w:r>
        <w:rPr>
          <w:color w:val="000074"/>
        </w:rPr>
        <w:t xml:space="preserve"> korbo</w:t>
      </w:r>
      <w:r>
        <w:br/>
      </w:r>
      <w:r>
        <w:rPr>
          <w:color w:val="000025"/>
        </w:rPr>
        <w:t xml:space="preserve"> bkash</w:t>
      </w:r>
      <w:r>
        <w:rPr>
          <w:color w:val="000038"/>
        </w:rPr>
        <w:t xml:space="preserve"> pin</w:t>
      </w:r>
      <w:r>
        <w:rPr>
          <w:color w:val="00005D"/>
        </w:rPr>
        <w:t xml:space="preserve"> locked</w:t>
      </w:r>
      <w:r>
        <w:rPr>
          <w:color w:val="710000"/>
        </w:rPr>
        <w:t xml:space="preserve"> hoe</w:t>
      </w:r>
      <w:r>
        <w:rPr>
          <w:color w:val="000061"/>
        </w:rPr>
        <w:t xml:space="preserve"> gase</w:t>
      </w:r>
      <w:r>
        <w:rPr>
          <w:color w:val="00005D"/>
        </w:rPr>
        <w:t xml:space="preserve"> oita</w:t>
      </w:r>
      <w:r>
        <w:rPr>
          <w:color w:val="5B0000"/>
        </w:rPr>
        <w:t xml:space="preserve"> thik</w:t>
      </w:r>
      <w:r>
        <w:rPr>
          <w:color w:val="360000"/>
        </w:rPr>
        <w:t xml:space="preserve"> korte</w:t>
      </w:r>
      <w:r>
        <w:rPr>
          <w:color w:val="600000"/>
        </w:rPr>
        <w:t xml:space="preserve"> hbe</w:t>
      </w:r>
      <w:r>
        <w:br/>
      </w:r>
      <w:r>
        <w:rPr>
          <w:color w:val="000057"/>
        </w:rPr>
        <w:t xml:space="preserve"> বিকাশের</w:t>
      </w:r>
      <w:r>
        <w:rPr>
          <w:color w:val="000049"/>
        </w:rPr>
        <w:t xml:space="preserve"> পিন</w:t>
      </w:r>
      <w:r>
        <w:rPr>
          <w:color w:val="00005C"/>
        </w:rPr>
        <w:t xml:space="preserve"> লক</w:t>
      </w:r>
      <w:r>
        <w:rPr>
          <w:color w:val="560000"/>
        </w:rPr>
        <w:t xml:space="preserve"> হয়ে</w:t>
      </w:r>
      <w:r>
        <w:rPr>
          <w:color w:val="000000"/>
        </w:rPr>
        <w:t xml:space="preserve"> গিছে</w:t>
      </w:r>
      <w:r>
        <w:rPr>
          <w:color w:val="000049"/>
        </w:rPr>
        <w:t xml:space="preserve"> পিন</w:t>
      </w:r>
      <w:r>
        <w:rPr>
          <w:color w:val="000064"/>
        </w:rPr>
        <w:t xml:space="preserve"> রিসেট</w:t>
      </w:r>
      <w:r>
        <w:rPr>
          <w:color w:val="460000"/>
        </w:rPr>
        <w:t xml:space="preserve"> করে</w:t>
      </w:r>
      <w:r>
        <w:rPr>
          <w:color w:val="000066"/>
        </w:rPr>
        <w:t xml:space="preserve"> দেন</w:t>
      </w:r>
      <w:r>
        <w:rPr>
          <w:color w:val="660000"/>
        </w:rPr>
        <w:t xml:space="preserve"> প্লিজ</w:t>
      </w:r>
      <w:r>
        <w:br/>
      </w:r>
      <w:r>
        <w:rPr>
          <w:color w:val="680000"/>
        </w:rPr>
        <w:t xml:space="preserve"> vi</w:t>
      </w:r>
      <w:r>
        <w:rPr>
          <w:color w:val="000038"/>
        </w:rPr>
        <w:t xml:space="preserve"> pin</w:t>
      </w:r>
      <w:r>
        <w:rPr>
          <w:color w:val="000079"/>
        </w:rPr>
        <w:t xml:space="preserve"> cod</w:t>
      </w:r>
      <w:r>
        <w:rPr>
          <w:color w:val="000083"/>
        </w:rPr>
        <w:t xml:space="preserve"> bula</w:t>
      </w:r>
      <w:r>
        <w:rPr>
          <w:color w:val="000089"/>
        </w:rPr>
        <w:t xml:space="preserve"> gsi</w:t>
      </w:r>
      <w:r>
        <w:br/>
      </w:r>
      <w:r>
        <w:rPr>
          <w:color w:val="3E0000"/>
        </w:rPr>
        <w:t xml:space="preserve"> আমার</w:t>
      </w:r>
      <w:r>
        <w:rPr>
          <w:color w:val="00008F"/>
        </w:rPr>
        <w:t xml:space="preserve"> বিকাস</w:t>
      </w:r>
      <w:r>
        <w:rPr>
          <w:color w:val="000062"/>
        </w:rPr>
        <w:t xml:space="preserve"> পিন</w:t>
      </w:r>
      <w:r>
        <w:rPr>
          <w:color w:val="000075"/>
        </w:rPr>
        <w:t xml:space="preserve"> ভুলে</w:t>
      </w:r>
      <w:r>
        <w:rPr>
          <w:color w:val="000082"/>
        </w:rPr>
        <w:t xml:space="preserve"> গেছি</w:t>
      </w:r>
      <w:r>
        <w:br/>
      </w:r>
      <w:r>
        <w:rPr>
          <w:color w:val="44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00054"/>
        </w:rPr>
        <w:t xml:space="preserve"> pin</w:t>
      </w:r>
      <w:r>
        <w:rPr>
          <w:color w:val="000071"/>
        </w:rPr>
        <w:t xml:space="preserve"> lock</w:t>
      </w:r>
      <w:r>
        <w:rPr>
          <w:color w:val="6F0000"/>
        </w:rPr>
        <w:t xml:space="preserve"> hoye</w:t>
      </w:r>
      <w:r>
        <w:rPr>
          <w:color w:val="9C0000"/>
        </w:rPr>
        <w:t xml:space="preserve"> gace</w:t>
      </w:r>
      <w:r>
        <w:br/>
      </w:r>
      <w:r>
        <w:rPr>
          <w:color w:val="000041"/>
        </w:rPr>
        <w:t xml:space="preserve"> pin</w:t>
      </w:r>
      <w:r>
        <w:rPr>
          <w:color w:val="000057"/>
        </w:rPr>
        <w:t xml:space="preserve"> lock</w:t>
      </w:r>
      <w:r>
        <w:rPr>
          <w:color w:val="7C0000"/>
        </w:rPr>
        <w:t xml:space="preserve"> hoia</w:t>
      </w:r>
      <w:r>
        <w:rPr>
          <w:color w:val="000070"/>
        </w:rPr>
        <w:t xml:space="preserve"> gase</w:t>
      </w:r>
      <w:r>
        <w:rPr>
          <w:color w:val="700000"/>
        </w:rPr>
        <w:t xml:space="preserve"> a</w:t>
      </w:r>
      <w:r>
        <w:rPr>
          <w:color w:val="00006D"/>
        </w:rPr>
        <w:t xml:space="preserve"> namber</w:t>
      </w:r>
      <w:r>
        <w:rPr>
          <w:color w:val="700000"/>
        </w:rPr>
        <w:t xml:space="preserve"> a</w:t>
      </w:r>
      <w:r>
        <w:br/>
      </w:r>
      <w:r>
        <w:rPr>
          <w:color w:val="500000"/>
        </w:rPr>
        <w:t xml:space="preserve"> vaiya</w:t>
      </w:r>
      <w:r>
        <w:rPr>
          <w:color w:val="330000"/>
        </w:rPr>
        <w:t xml:space="preserve"> amr</w:t>
      </w:r>
      <w:r>
        <w:rPr>
          <w:color w:val="000021"/>
        </w:rPr>
        <w:t xml:space="preserve"> bkash</w:t>
      </w:r>
      <w:r>
        <w:rPr>
          <w:color w:val="000032"/>
        </w:rPr>
        <w:t xml:space="preserve"> pin</w:t>
      </w:r>
      <w:r>
        <w:rPr>
          <w:color w:val="000040"/>
        </w:rPr>
        <w:t xml:space="preserve"> reset</w:t>
      </w:r>
      <w:r>
        <w:rPr>
          <w:color w:val="300000"/>
        </w:rPr>
        <w:t xml:space="preserve"> korte</w:t>
      </w:r>
      <w:r>
        <w:rPr>
          <w:color w:val="000045"/>
        </w:rPr>
        <w:t xml:space="preserve"> cai</w:t>
      </w:r>
      <w:r>
        <w:rPr>
          <w:color w:val="000043"/>
        </w:rPr>
        <w:t xml:space="preserve"> lock</w:t>
      </w:r>
      <w:r>
        <w:rPr>
          <w:color w:val="420000"/>
        </w:rPr>
        <w:t xml:space="preserve"> hoye</w:t>
      </w:r>
      <w:r>
        <w:rPr>
          <w:color w:val="4F0000"/>
        </w:rPr>
        <w:t xml:space="preserve"> geche</w:t>
      </w:r>
      <w:r>
        <w:rPr>
          <w:color w:val="000046"/>
        </w:rPr>
        <w:t xml:space="preserve"> vul</w:t>
      </w:r>
      <w:r>
        <w:rPr>
          <w:color w:val="000053"/>
        </w:rPr>
        <w:t xml:space="preserve"> try</w:t>
      </w:r>
      <w:r>
        <w:rPr>
          <w:color w:val="490000"/>
        </w:rPr>
        <w:t xml:space="preserve"> korsi</w:t>
      </w:r>
      <w:r>
        <w:rPr>
          <w:color w:val="5A0000"/>
        </w:rPr>
        <w:t xml:space="preserve"> tai</w:t>
      </w:r>
      <w:r>
        <w:br/>
      </w:r>
      <w:r>
        <w:rPr>
          <w:color w:val="3C0000"/>
        </w:rPr>
        <w:t xml:space="preserve"> amar</w:t>
      </w:r>
      <w:r>
        <w:rPr>
          <w:color w:val="0000A0"/>
        </w:rPr>
        <w:t xml:space="preserve"> accounter</w:t>
      </w:r>
      <w:r>
        <w:rPr>
          <w:color w:val="00004A"/>
        </w:rPr>
        <w:t xml:space="preserve"> pin</w:t>
      </w:r>
      <w:r>
        <w:rPr>
          <w:color w:val="00006C"/>
        </w:rPr>
        <w:t xml:space="preserve"> vule</w:t>
      </w:r>
      <w:r>
        <w:rPr>
          <w:color w:val="870000"/>
        </w:rPr>
        <w:t xml:space="preserve"> geci</w:t>
      </w:r>
      <w:r>
        <w:br/>
      </w:r>
      <w:r>
        <w:rPr>
          <w:color w:val="450000"/>
        </w:rPr>
        <w:t xml:space="preserve"> ভাই</w:t>
      </w:r>
      <w:r>
        <w:rPr>
          <w:color w:val="23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4D"/>
        </w:rPr>
        <w:t xml:space="preserve"> রিসেট</w:t>
      </w:r>
      <w:r>
        <w:rPr>
          <w:color w:val="000034"/>
        </w:rPr>
        <w:t xml:space="preserve"> চাই</w:t>
      </w:r>
      <w:r>
        <w:rPr>
          <w:color w:val="6A0000"/>
        </w:rPr>
        <w:t xml:space="preserve"> একন</w:t>
      </w:r>
      <w:r>
        <w:rPr>
          <w:color w:val="24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000043"/>
        </w:rPr>
        <w:t xml:space="preserve"> করবো</w:t>
      </w:r>
      <w:r>
        <w:rPr>
          <w:color w:val="000046"/>
        </w:rPr>
        <w:t xml:space="preserve"> বিকাশ</w:t>
      </w:r>
      <w:r>
        <w:rPr>
          <w:color w:val="000044"/>
        </w:rPr>
        <w:t xml:space="preserve"> একাউন্টে</w:t>
      </w:r>
      <w:r>
        <w:rPr>
          <w:color w:val="000025"/>
        </w:rPr>
        <w:t xml:space="preserve"> টাকা</w:t>
      </w:r>
      <w:r>
        <w:rPr>
          <w:color w:val="000035"/>
        </w:rPr>
        <w:t xml:space="preserve"> আছে</w:t>
      </w:r>
      <w:r>
        <w:rPr>
          <w:color w:val="00007C"/>
        </w:rPr>
        <w:t xml:space="preserve"> পয়সা</w:t>
      </w:r>
      <w:r>
        <w:br/>
      </w:r>
      <w:r>
        <w:rPr>
          <w:color w:val="45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44"/>
        </w:rPr>
        <w:t xml:space="preserve"> pin</w:t>
      </w:r>
      <w:r>
        <w:rPr>
          <w:color w:val="00005B"/>
        </w:rPr>
        <w:t xml:space="preserve"> lock</w:t>
      </w:r>
      <w:r>
        <w:rPr>
          <w:color w:val="8C0000"/>
        </w:rPr>
        <w:t xml:space="preserve"> hoa</w:t>
      </w:r>
      <w:r>
        <w:rPr>
          <w:color w:val="7E0000"/>
        </w:rPr>
        <w:t xml:space="preserve"> gace</w:t>
      </w:r>
      <w:r>
        <w:rPr>
          <w:color w:val="000035"/>
        </w:rPr>
        <w:t xml:space="preserve"> ki</w:t>
      </w:r>
      <w:r>
        <w:rPr>
          <w:color w:val="00004F"/>
        </w:rPr>
        <w:t xml:space="preserve"> korbo</w:t>
      </w:r>
      <w:r>
        <w:br/>
      </w:r>
      <w:r>
        <w:rPr>
          <w:color w:val="400000"/>
        </w:rPr>
        <w:t xml:space="preserve"> আমার</w:t>
      </w:r>
      <w:r>
        <w:rPr>
          <w:color w:val="000079"/>
        </w:rPr>
        <w:t xml:space="preserve"> বিকাশের</w:t>
      </w:r>
      <w:r>
        <w:rPr>
          <w:color w:val="000065"/>
        </w:rPr>
        <w:t xml:space="preserve"> পিন</w:t>
      </w:r>
      <w:r>
        <w:rPr>
          <w:color w:val="00008A"/>
        </w:rPr>
        <w:t xml:space="preserve"> রিসেট</w:t>
      </w:r>
      <w:r>
        <w:rPr>
          <w:color w:val="000080"/>
        </w:rPr>
        <w:t xml:space="preserve"> করব</w:t>
      </w:r>
      <w:r>
        <w:br/>
      </w:r>
      <w:r>
        <w:rPr>
          <w:color w:val="000043"/>
        </w:rPr>
        <w:t xml:space="preserve"> বিকাশের</w:t>
      </w:r>
      <w:r>
        <w:rPr>
          <w:color w:val="000038"/>
        </w:rPr>
        <w:t xml:space="preserve"> পিন</w:t>
      </w:r>
      <w:r>
        <w:rPr>
          <w:color w:val="000053"/>
        </w:rPr>
        <w:t xml:space="preserve"> কোড</w:t>
      </w:r>
      <w:r>
        <w:rPr>
          <w:color w:val="000044"/>
        </w:rPr>
        <w:t xml:space="preserve"> ভুলে</w:t>
      </w:r>
      <w:r>
        <w:rPr>
          <w:color w:val="00004B"/>
        </w:rPr>
        <w:t xml:space="preserve"> গেছি</w:t>
      </w:r>
      <w:r>
        <w:rPr>
          <w:color w:val="000038"/>
        </w:rPr>
        <w:t xml:space="preserve"> এখন</w:t>
      </w:r>
      <w:r>
        <w:rPr>
          <w:color w:val="240000"/>
        </w:rPr>
        <w:t xml:space="preserve"> আমি</w:t>
      </w:r>
      <w:r>
        <w:rPr>
          <w:color w:val="000039"/>
        </w:rPr>
        <w:t xml:space="preserve"> কিভাবে</w:t>
      </w:r>
      <w:r>
        <w:rPr>
          <w:color w:val="000054"/>
        </w:rPr>
        <w:t xml:space="preserve"> ঠিক</w:t>
      </w:r>
      <w:r>
        <w:rPr>
          <w:color w:val="000048"/>
        </w:rPr>
        <w:t xml:space="preserve"> করব</w:t>
      </w:r>
      <w:r>
        <w:rPr>
          <w:color w:val="00006E"/>
        </w:rPr>
        <w:t xml:space="preserve"> ম্যাম</w:t>
      </w:r>
      <w:r>
        <w:rPr>
          <w:color w:val="00003D"/>
        </w:rPr>
        <w:t xml:space="preserve"> জানতে</w:t>
      </w:r>
      <w:r>
        <w:rPr>
          <w:color w:val="00003E"/>
        </w:rPr>
        <w:t xml:space="preserve"> পারি</w:t>
      </w:r>
      <w:r>
        <w:br/>
      </w:r>
      <w:r>
        <w:rPr>
          <w:color w:val="300000"/>
        </w:rPr>
        <w:t xml:space="preserve"> আমার</w:t>
      </w:r>
      <w:r>
        <w:rPr>
          <w:color w:val="00004D"/>
        </w:rPr>
        <w:t xml:space="preserve"> পিন</w:t>
      </w:r>
      <w:r>
        <w:rPr>
          <w:color w:val="000060"/>
        </w:rPr>
        <w:t xml:space="preserve"> লক</w:t>
      </w:r>
      <w:r>
        <w:rPr>
          <w:color w:val="790000"/>
        </w:rPr>
        <w:t xml:space="preserve"> দয়া</w:t>
      </w:r>
      <w:r>
        <w:rPr>
          <w:color w:val="490000"/>
        </w:rPr>
        <w:t xml:space="preserve"> করে</w:t>
      </w:r>
      <w:r>
        <w:rPr>
          <w:color w:val="00007C"/>
        </w:rPr>
        <w:t xml:space="preserve"> খুলে</w:t>
      </w:r>
      <w:r>
        <w:rPr>
          <w:color w:val="00006B"/>
        </w:rPr>
        <w:t xml:space="preserve"> দেন</w:t>
      </w:r>
      <w:r>
        <w:br/>
      </w:r>
      <w:r>
        <w:rPr>
          <w:color w:val="00006B"/>
        </w:rPr>
        <w:t xml:space="preserve"> তিনবার</w:t>
      </w:r>
      <w:r>
        <w:rPr>
          <w:color w:val="00006F"/>
        </w:rPr>
        <w:t xml:space="preserve"> পিন</w:t>
      </w:r>
      <w:r>
        <w:rPr>
          <w:color w:val="000043"/>
        </w:rPr>
        <w:t xml:space="preserve"> ভুল</w:t>
      </w:r>
      <w:r>
        <w:rPr>
          <w:color w:val="540000"/>
        </w:rPr>
        <w:t xml:space="preserve"> দেওয়ার</w:t>
      </w:r>
      <w:r>
        <w:rPr>
          <w:color w:val="3D0000"/>
        </w:rPr>
        <w:t xml:space="preserve"> জন্য</w:t>
      </w:r>
      <w:r>
        <w:rPr>
          <w:color w:val="230000"/>
        </w:rPr>
        <w:t xml:space="preserve"> আমার</w:t>
      </w:r>
      <w:r>
        <w:rPr>
          <w:color w:val="00006F"/>
        </w:rPr>
        <w:t xml:space="preserve"> পিন</w:t>
      </w:r>
      <w:r>
        <w:rPr>
          <w:color w:val="00004C"/>
        </w:rPr>
        <w:t xml:space="preserve"> রিসেট</w:t>
      </w:r>
      <w:r>
        <w:rPr>
          <w:color w:val="2E0000"/>
        </w:rPr>
        <w:t xml:space="preserve"> করতে</w:t>
      </w:r>
      <w:r>
        <w:rPr>
          <w:color w:val="5A0000"/>
        </w:rPr>
        <w:t xml:space="preserve"> বলা</w:t>
      </w:r>
      <w:r>
        <w:rPr>
          <w:color w:val="5A0000"/>
        </w:rPr>
        <w:t xml:space="preserve"> হইছে</w:t>
      </w:r>
      <w:r>
        <w:br/>
      </w:r>
      <w:r>
        <w:rPr>
          <w:color w:val="330000"/>
        </w:rPr>
        <w:t xml:space="preserve"> আমার</w:t>
      </w:r>
      <w:r>
        <w:rPr>
          <w:color w:val="000060"/>
        </w:rPr>
        <w:t xml:space="preserve"> বিকাশের</w:t>
      </w:r>
      <w:r>
        <w:rPr>
          <w:color w:val="000050"/>
        </w:rPr>
        <w:t xml:space="preserve"> পিন</w:t>
      </w:r>
      <w:r>
        <w:rPr>
          <w:color w:val="0000AB"/>
        </w:rPr>
        <w:t xml:space="preserve"> ব্লোক</w:t>
      </w:r>
      <w:r>
        <w:rPr>
          <w:color w:val="5F0000"/>
        </w:rPr>
        <w:t xml:space="preserve"> হয়ে</w:t>
      </w:r>
      <w:r>
        <w:rPr>
          <w:color w:val="000059"/>
        </w:rPr>
        <w:t xml:space="preserve"> গেছে</w:t>
      </w:r>
      <w:r>
        <w:br/>
      </w:r>
      <w:r>
        <w:rPr>
          <w:color w:val="2A0000"/>
        </w:rPr>
        <w:t xml:space="preserve"> ami</w:t>
      </w:r>
      <w:r>
        <w:rPr>
          <w:color w:val="000026"/>
        </w:rPr>
        <w:t xml:space="preserve"> bkash</w:t>
      </w:r>
      <w:r>
        <w:rPr>
          <w:color w:val="370000"/>
        </w:rPr>
        <w:t xml:space="preserve"> er</w:t>
      </w:r>
      <w:r>
        <w:rPr>
          <w:color w:val="000038"/>
        </w:rPr>
        <w:t xml:space="preserve"> pin</w:t>
      </w:r>
      <w:r>
        <w:rPr>
          <w:color w:val="000033"/>
        </w:rPr>
        <w:t xml:space="preserve"> number</w:t>
      </w:r>
      <w:r>
        <w:rPr>
          <w:color w:val="000053"/>
        </w:rPr>
        <w:t xml:space="preserve"> vule</w:t>
      </w:r>
      <w:r>
        <w:rPr>
          <w:color w:val="000000"/>
        </w:rPr>
        <w:t xml:space="preserve"> gesi</w:t>
      </w:r>
      <w:r>
        <w:rPr>
          <w:color w:val="000077"/>
        </w:rPr>
        <w:t xml:space="preserve"> abong</w:t>
      </w:r>
      <w:r>
        <w:rPr>
          <w:color w:val="2E0000"/>
        </w:rPr>
        <w:t xml:space="preserve"> amar</w:t>
      </w:r>
      <w:r>
        <w:rPr>
          <w:color w:val="00002B"/>
        </w:rPr>
        <w:t xml:space="preserve"> account</w:t>
      </w:r>
      <w:r>
        <w:rPr>
          <w:color w:val="00005E"/>
        </w:rPr>
        <w:t xml:space="preserve"> locked</w:t>
      </w:r>
      <w:r>
        <w:rPr>
          <w:color w:val="4A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52"/>
        </w:rPr>
        <w:t xml:space="preserve"> ekhon</w:t>
      </w:r>
      <w:r>
        <w:rPr>
          <w:color w:val="00002C"/>
        </w:rPr>
        <w:t xml:space="preserve"> ki</w:t>
      </w:r>
      <w:r>
        <w:rPr>
          <w:color w:val="000041"/>
        </w:rPr>
        <w:t xml:space="preserve"> korbo</w:t>
      </w:r>
      <w:r>
        <w:br/>
      </w:r>
      <w:r>
        <w:rPr>
          <w:color w:val="440000"/>
        </w:rPr>
        <w:t xml:space="preserve"> vaiya</w:t>
      </w:r>
      <w:r>
        <w:rPr>
          <w:color w:val="320000"/>
        </w:rPr>
        <w:t xml:space="preserve"> ai</w:t>
      </w:r>
      <w:r>
        <w:rPr>
          <w:color w:val="000068"/>
        </w:rPr>
        <w:t xml:space="preserve"> nber</w:t>
      </w:r>
      <w:r>
        <w:rPr>
          <w:color w:val="00002B"/>
        </w:rPr>
        <w:t xml:space="preserve"> pin</w:t>
      </w:r>
      <w:r>
        <w:rPr>
          <w:color w:val="000039"/>
        </w:rPr>
        <w:t xml:space="preserve"> lock</w:t>
      </w:r>
      <w:r>
        <w:rPr>
          <w:color w:val="5C0000"/>
        </w:rPr>
        <w:t xml:space="preserve"> hoiye</w:t>
      </w:r>
      <w:r>
        <w:rPr>
          <w:color w:val="00005F"/>
        </w:rPr>
        <w:t xml:space="preserve"> gesa</w:t>
      </w:r>
      <w:r>
        <w:rPr>
          <w:color w:val="00003B"/>
        </w:rPr>
        <w:t xml:space="preserve"> akhon</w:t>
      </w:r>
      <w:r>
        <w:rPr>
          <w:color w:val="000021"/>
        </w:rPr>
        <w:t xml:space="preserve"> ki</w:t>
      </w:r>
      <w:r>
        <w:rPr>
          <w:color w:val="000032"/>
        </w:rPr>
        <w:t xml:space="preserve"> korbo</w:t>
      </w:r>
      <w:r>
        <w:rPr>
          <w:color w:val="000057"/>
        </w:rPr>
        <w:t xml:space="preserve"> ekto</w:t>
      </w:r>
      <w:r>
        <w:rPr>
          <w:color w:val="380000"/>
        </w:rPr>
        <w:t xml:space="preserve"> help</w:t>
      </w:r>
      <w:r>
        <w:rPr>
          <w:color w:val="00004C"/>
        </w:rPr>
        <w:t xml:space="preserve"> koren</w:t>
      </w:r>
      <w:r>
        <w:br/>
      </w:r>
      <w:r>
        <w:rPr>
          <w:color w:val="420000"/>
        </w:rPr>
        <w:t xml:space="preserve"> আমার</w:t>
      </w:r>
      <w:r>
        <w:rPr>
          <w:color w:val="00003E"/>
        </w:rPr>
        <w:t xml:space="preserve"> বিকাশের</w:t>
      </w:r>
      <w:r>
        <w:rPr>
          <w:color w:val="00007E"/>
        </w:rPr>
        <w:t xml:space="preserve"> পাসওয়া</w:t>
      </w:r>
      <w:r>
        <w:rPr>
          <w:color w:val="000042"/>
        </w:rPr>
        <w:t xml:space="preserve"> লক</w:t>
      </w:r>
      <w:r>
        <w:rPr>
          <w:color w:val="000076"/>
        </w:rPr>
        <w:t xml:space="preserve"> হইয়া</w:t>
      </w:r>
      <w:r>
        <w:rPr>
          <w:color w:val="00003A"/>
        </w:rPr>
        <w:t xml:space="preserve"> গেছে</w:t>
      </w:r>
      <w:r>
        <w:rPr>
          <w:color w:val="000034"/>
        </w:rPr>
        <w:t xml:space="preserve"> এখন</w:t>
      </w:r>
      <w:r>
        <w:rPr>
          <w:color w:val="420000"/>
        </w:rPr>
        <w:t xml:space="preserve"> আমার</w:t>
      </w:r>
      <w:r>
        <w:rPr>
          <w:color w:val="000066"/>
        </w:rPr>
        <w:t xml:space="preserve"> করনিয়</w:t>
      </w:r>
      <w:r>
        <w:rPr>
          <w:color w:val="490000"/>
        </w:rPr>
        <w:t xml:space="preserve"> কী</w:t>
      </w:r>
      <w:r>
        <w:br/>
      </w:r>
      <w:r>
        <w:rPr>
          <w:color w:val="000044"/>
        </w:rPr>
        <w:t xml:space="preserve"> পিন</w:t>
      </w:r>
      <w:r>
        <w:rPr>
          <w:color w:val="00005D"/>
        </w:rPr>
        <w:t xml:space="preserve"> রিসেট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00084"/>
        </w:rPr>
        <w:t xml:space="preserve"> তিনবার</w:t>
      </w:r>
      <w:r>
        <w:rPr>
          <w:color w:val="00009E"/>
        </w:rPr>
        <w:t xml:space="preserve"> ভু</w:t>
      </w:r>
      <w:r>
        <w:rPr>
          <w:color w:val="00004A"/>
        </w:rPr>
        <w:t xml:space="preserve"> nid</w:t>
      </w:r>
      <w:r>
        <w:rPr>
          <w:color w:val="000000"/>
        </w:rPr>
        <w:t xml:space="preserve"> --</w:t>
      </w:r>
      <w:r>
        <w:br/>
      </w:r>
      <w:r>
        <w:rPr>
          <w:color w:val="24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5B"/>
        </w:rPr>
        <w:t xml:space="preserve"> একাউন্ট</w:t>
      </w:r>
      <w:r>
        <w:rPr>
          <w:color w:val="00004E"/>
        </w:rPr>
        <w:t xml:space="preserve"> রিসেট</w:t>
      </w:r>
      <w:r>
        <w:rPr>
          <w:color w:val="00007E"/>
        </w:rPr>
        <w:t xml:space="preserve"> চাইতেছে</w:t>
      </w:r>
      <w:r>
        <w:rPr>
          <w:color w:val="6C0000"/>
        </w:rPr>
        <w:t xml:space="preserve"> একন</w:t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44"/>
        </w:rPr>
        <w:t xml:space="preserve"> করবো</w:t>
      </w:r>
      <w:r>
        <w:rPr>
          <w:color w:val="460000"/>
        </w:rPr>
        <w:t xml:space="preserve"> ভাই</w:t>
      </w:r>
      <w:r>
        <w:rPr>
          <w:color w:val="000047"/>
        </w:rPr>
        <w:t xml:space="preserve"> বিকাশ</w:t>
      </w:r>
      <w:r>
        <w:rPr>
          <w:color w:val="00005B"/>
        </w:rPr>
        <w:t xml:space="preserve"> একাউন্ট</w:t>
      </w:r>
      <w:r>
        <w:rPr>
          <w:color w:val="00003A"/>
        </w:rPr>
        <w:t xml:space="preserve"> নাম্বার</w:t>
      </w:r>
      <w:r>
        <w:br/>
      </w:r>
      <w:r>
        <w:rPr>
          <w:color w:val="2D0000"/>
        </w:rPr>
        <w:t xml:space="preserve"> amr</w:t>
      </w:r>
      <w:r>
        <w:rPr>
          <w:color w:val="00006C"/>
        </w:rPr>
        <w:t xml:space="preserve"> beksh</w:t>
      </w:r>
      <w:r>
        <w:rPr>
          <w:color w:val="000069"/>
        </w:rPr>
        <w:t xml:space="preserve"> pen</w:t>
      </w:r>
      <w:r>
        <w:rPr>
          <w:color w:val="00003B"/>
        </w:rPr>
        <w:t xml:space="preserve"> lock</w:t>
      </w:r>
      <w:r>
        <w:rPr>
          <w:color w:val="000000"/>
        </w:rPr>
        <w:t xml:space="preserve"> hoicy</w:t>
      </w:r>
      <w:r>
        <w:rPr>
          <w:color w:val="500000"/>
        </w:rPr>
        <w:t xml:space="preserve"> ota</w:t>
      </w:r>
      <w:r>
        <w:rPr>
          <w:color w:val="00003D"/>
        </w:rPr>
        <w:t xml:space="preserve"> change</w:t>
      </w:r>
      <w:r>
        <w:rPr>
          <w:color w:val="000071"/>
        </w:rPr>
        <w:t xml:space="preserve"> hoitacy</w:t>
      </w:r>
      <w:r>
        <w:rPr>
          <w:color w:val="000026"/>
        </w:rPr>
        <w:t xml:space="preserve"> na</w:t>
      </w:r>
      <w:r>
        <w:rPr>
          <w:color w:val="00006C"/>
        </w:rPr>
        <w:t xml:space="preserve"> knao</w:t>
      </w:r>
      <w:r>
        <w:br/>
      </w:r>
      <w:r>
        <w:rPr>
          <w:color w:val="00002D"/>
        </w:rPr>
        <w:t xml:space="preserve"> বিকাশ</w:t>
      </w:r>
      <w:r>
        <w:rPr>
          <w:color w:val="000049"/>
        </w:rPr>
        <w:t xml:space="preserve"> পিন</w:t>
      </w:r>
      <w:r>
        <w:rPr>
          <w:color w:val="000057"/>
        </w:rPr>
        <w:t xml:space="preserve"> ভুলে</w:t>
      </w:r>
      <w:r>
        <w:rPr>
          <w:color w:val="000061"/>
        </w:rPr>
        <w:t xml:space="preserve"> গেছি</w:t>
      </w:r>
      <w:r>
        <w:rPr>
          <w:color w:val="330000"/>
        </w:rPr>
        <w:t xml:space="preserve"> কি</w:t>
      </w:r>
      <w:r>
        <w:rPr>
          <w:color w:val="00005E"/>
        </w:rPr>
        <w:t xml:space="preserve"> ভাবে</w:t>
      </w:r>
      <w:r>
        <w:rPr>
          <w:color w:val="00008D"/>
        </w:rPr>
        <w:t xml:space="preserve"> ফিরে</w:t>
      </w:r>
      <w:r>
        <w:rPr>
          <w:color w:val="00005F"/>
        </w:rPr>
        <w:t xml:space="preserve"> পাব</w:t>
      </w:r>
      <w:r>
        <w:br/>
      </w:r>
      <w:r>
        <w:rPr>
          <w:color w:val="00003E"/>
        </w:rPr>
        <w:t xml:space="preserve"> বিকাশ</w:t>
      </w:r>
      <w:r>
        <w:rPr>
          <w:color w:val="000065"/>
        </w:rPr>
        <w:t xml:space="preserve"> পিন</w:t>
      </w:r>
      <w:r>
        <w:rPr>
          <w:color w:val="0000BA"/>
        </w:rPr>
        <w:t xml:space="preserve"> রিসিভ</w:t>
      </w:r>
      <w:r>
        <w:rPr>
          <w:color w:val="540000"/>
        </w:rPr>
        <w:t xml:space="preserve"> করতে</w:t>
      </w:r>
      <w:r>
        <w:rPr>
          <w:color w:val="00005E"/>
        </w:rPr>
        <w:t xml:space="preserve"> চাই</w:t>
      </w:r>
      <w:r>
        <w:br/>
      </w:r>
      <w:r>
        <w:rPr>
          <w:color w:val="0000B7"/>
        </w:rPr>
        <w:t xml:space="preserve"> paswaad</w:t>
      </w:r>
      <w:r>
        <w:rPr>
          <w:color w:val="000090"/>
        </w:rPr>
        <w:t xml:space="preserve"> vole</w:t>
      </w:r>
      <w:r>
        <w:rPr>
          <w:color w:val="000000"/>
        </w:rPr>
        <w:t xml:space="preserve"> gesci</w:t>
      </w:r>
      <w:r>
        <w:rPr>
          <w:color w:val="000000"/>
        </w:rPr>
        <w:t xml:space="preserve"> ekhn</w:t>
      </w:r>
      <w:r>
        <w:rPr>
          <w:color w:val="000038"/>
        </w:rPr>
        <w:t xml:space="preserve"> ki</w:t>
      </w:r>
      <w:r>
        <w:rPr>
          <w:color w:val="000054"/>
        </w:rPr>
        <w:t xml:space="preserve"> korbo</w:t>
      </w:r>
      <w:r>
        <w:br/>
      </w:r>
      <w:r>
        <w:rPr>
          <w:color w:val="410000"/>
        </w:rPr>
        <w:t xml:space="preserve"> plz</w:t>
      </w:r>
      <w:r>
        <w:rPr>
          <w:color w:val="3D0000"/>
        </w:rPr>
        <w:t xml:space="preserve"> help</w:t>
      </w:r>
      <w:r>
        <w:rPr>
          <w:color w:val="00002C"/>
        </w:rPr>
        <w:t xml:space="preserve"> to</w:t>
      </w:r>
      <w:r>
        <w:rPr>
          <w:color w:val="00003C"/>
        </w:rPr>
        <w:t xml:space="preserve"> reset</w:t>
      </w:r>
      <w:r>
        <w:rPr>
          <w:color w:val="00002D"/>
        </w:rPr>
        <w:t xml:space="preserve"> my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530000"/>
        </w:rPr>
        <w:t xml:space="preserve"> which</w:t>
      </w:r>
      <w:r>
        <w:rPr>
          <w:color w:val="370000"/>
        </w:rPr>
        <w:t xml:space="preserve"> is</w:t>
      </w:r>
      <w:r>
        <w:rPr>
          <w:color w:val="00004D"/>
        </w:rPr>
        <w:t xml:space="preserve"> locked</w:t>
      </w:r>
      <w:r>
        <w:rPr>
          <w:color w:val="000072"/>
        </w:rPr>
        <w:t xml:space="preserve"> becoz</w:t>
      </w:r>
      <w:r>
        <w:rPr>
          <w:color w:val="000072"/>
        </w:rPr>
        <w:t xml:space="preserve"> ofwrong</w:t>
      </w:r>
      <w:r>
        <w:rPr>
          <w:color w:val="000047"/>
        </w:rPr>
        <w:t xml:space="preserve"> password</w:t>
      </w:r>
      <w:r>
        <w:br/>
      </w:r>
      <w:r>
        <w:rPr>
          <w:color w:val="3F0000"/>
        </w:rPr>
        <w:t xml:space="preserve"> amar</w:t>
      </w:r>
      <w:r>
        <w:rPr>
          <w:color w:val="00003A"/>
        </w:rPr>
        <w:t xml:space="preserve"> account</w:t>
      </w:r>
      <w:r>
        <w:rPr>
          <w:color w:val="000048"/>
        </w:rPr>
        <w:t xml:space="preserve"> e</w:t>
      </w:r>
      <w:r>
        <w:rPr>
          <w:color w:val="00004D"/>
        </w:rPr>
        <w:t xml:space="preserve"> pin</w:t>
      </w:r>
      <w:r>
        <w:rPr>
          <w:color w:val="000096"/>
        </w:rPr>
        <w:t xml:space="preserve"> blocked</w:t>
      </w:r>
      <w:r>
        <w:rPr>
          <w:color w:val="000099"/>
        </w:rPr>
        <w:t xml:space="preserve"> dekhacce</w:t>
      </w:r>
      <w:r>
        <w:br/>
      </w:r>
      <w:r>
        <w:rPr>
          <w:color w:val="00005F"/>
        </w:rPr>
        <w:t xml:space="preserve"> bikas</w:t>
      </w:r>
      <w:r>
        <w:rPr>
          <w:color w:val="000066"/>
        </w:rPr>
        <w:t xml:space="preserve"> r</w:t>
      </w:r>
      <w:r>
        <w:rPr>
          <w:color w:val="000045"/>
        </w:rPr>
        <w:t xml:space="preserve"> pin</w:t>
      </w:r>
      <w:r>
        <w:rPr>
          <w:color w:val="00006B"/>
        </w:rPr>
        <w:t xml:space="preserve"> block</w:t>
      </w:r>
      <w:r>
        <w:rPr>
          <w:color w:val="000078"/>
        </w:rPr>
        <w:t xml:space="preserve"> hoya</w:t>
      </w:r>
      <w:r>
        <w:rPr>
          <w:color w:val="000078"/>
        </w:rPr>
        <w:t xml:space="preserve"> gase</w:t>
      </w:r>
      <w:r>
        <w:br/>
      </w:r>
      <w:r>
        <w:rPr>
          <w:color w:val="00009C"/>
        </w:rPr>
        <w:t xml:space="preserve"> pin</w:t>
      </w:r>
      <w:r>
        <w:rPr>
          <w:color w:val="0000C9"/>
        </w:rPr>
        <w:t xml:space="preserve"> reset</w:t>
      </w:r>
      <w:r>
        <w:br/>
      </w:r>
      <w:r>
        <w:rPr>
          <w:color w:val="480000"/>
        </w:rPr>
        <w:t xml:space="preserve"> এই</w:t>
      </w:r>
      <w:r>
        <w:rPr>
          <w:color w:val="00004C"/>
        </w:rPr>
        <w:t xml:space="preserve"> নাম্বারে</w:t>
      </w:r>
      <w:r>
        <w:rPr>
          <w:color w:val="000030"/>
        </w:rPr>
        <w:t xml:space="preserve"> বিকাশ</w:t>
      </w:r>
      <w:r>
        <w:rPr>
          <w:color w:val="000069"/>
        </w:rPr>
        <w:t xml:space="preserve"> একাউন্টের</w:t>
      </w:r>
      <w:r>
        <w:rPr>
          <w:color w:val="000083"/>
        </w:rPr>
        <w:t xml:space="preserve"> পাসওয়ার্ড</w:t>
      </w:r>
      <w:r>
        <w:rPr>
          <w:color w:val="00006A"/>
        </w:rPr>
        <w:t xml:space="preserve"> রিসেট</w:t>
      </w:r>
      <w:r>
        <w:rPr>
          <w:color w:val="410000"/>
        </w:rPr>
        <w:t xml:space="preserve"> করতে</w:t>
      </w:r>
      <w:r>
        <w:rPr>
          <w:color w:val="570000"/>
        </w:rPr>
        <w:t xml:space="preserve"> হবে</w:t>
      </w:r>
      <w:r>
        <w:br/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79"/>
        </w:rPr>
        <w:t xml:space="preserve"> একাউন্টে</w:t>
      </w:r>
      <w:r>
        <w:rPr>
          <w:color w:val="000064"/>
        </w:rPr>
        <w:t xml:space="preserve"> পিন</w:t>
      </w:r>
      <w:r>
        <w:rPr>
          <w:color w:val="000078"/>
        </w:rPr>
        <w:t xml:space="preserve"> ভুলে</w:t>
      </w:r>
      <w:r>
        <w:rPr>
          <w:color w:val="000085"/>
        </w:rPr>
        <w:t xml:space="preserve"> গেছি</w:t>
      </w:r>
      <w:r>
        <w:br/>
      </w:r>
      <w:r>
        <w:rPr>
          <w:color w:val="530000"/>
        </w:rPr>
        <w:t xml:space="preserve"> আমি</w:t>
      </w:r>
      <w:r>
        <w:rPr>
          <w:color w:val="00007F"/>
        </w:rPr>
        <w:t xml:space="preserve"> পিন</w:t>
      </w:r>
      <w:r>
        <w:rPr>
          <w:color w:val="0000AE"/>
        </w:rPr>
        <w:t xml:space="preserve"> রিসেট</w:t>
      </w:r>
      <w:r>
        <w:rPr>
          <w:color w:val="6A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5E"/>
        </w:rPr>
        <w:t xml:space="preserve"> pin</w:t>
      </w:r>
      <w:r>
        <w:rPr>
          <w:color w:val="0000AF"/>
        </w:rPr>
        <w:t xml:space="preserve"> rest</w:t>
      </w:r>
      <w:r>
        <w:rPr>
          <w:color w:val="5A0000"/>
        </w:rPr>
        <w:t xml:space="preserve"> korte</w:t>
      </w:r>
      <w:r>
        <w:rPr>
          <w:color w:val="000082"/>
        </w:rPr>
        <w:t xml:space="preserve"> cai</w:t>
      </w:r>
      <w:r>
        <w:br/>
      </w:r>
      <w:r>
        <w:rPr>
          <w:color w:val="560000"/>
        </w:rPr>
        <w:t xml:space="preserve"> জ্বী</w:t>
      </w:r>
      <w:r>
        <w:rPr>
          <w:color w:val="000000"/>
        </w:rPr>
        <w:t xml:space="preserve"> বস</w:t>
      </w:r>
      <w:r>
        <w:rPr>
          <w:color w:val="000000"/>
        </w:rPr>
        <w:t xml:space="preserve"> আমি</w:t>
      </w:r>
      <w:r>
        <w:rPr>
          <w:color w:val="000056"/>
        </w:rPr>
        <w:t xml:space="preserve"> মোঃ</w:t>
      </w:r>
      <w:r>
        <w:rPr>
          <w:color w:val="00005A"/>
        </w:rPr>
        <w:t xml:space="preserve"> জাহাঙ্গীর</w:t>
      </w:r>
      <w:r>
        <w:rPr>
          <w:color w:val="000056"/>
        </w:rPr>
        <w:t xml:space="preserve"> আলম</w:t>
      </w:r>
      <w:r>
        <w:rPr>
          <w:color w:val="00005A"/>
        </w:rPr>
        <w:t xml:space="preserve"> ফারুক</w:t>
      </w:r>
      <w:r>
        <w:rPr>
          <w:color w:val="000000"/>
        </w:rPr>
        <w:t xml:space="preserve"> বলছি</w:t>
      </w:r>
      <w:r>
        <w:rPr>
          <w:color w:val="170000"/>
        </w:rPr>
        <w:t xml:space="preserve"> আমার</w:t>
      </w:r>
      <w:r>
        <w:rPr>
          <w:color w:val="000052"/>
        </w:rPr>
        <w:t xml:space="preserve"> ছোট</w:t>
      </w:r>
      <w:r>
        <w:rPr>
          <w:color w:val="00005A"/>
        </w:rPr>
        <w:t xml:space="preserve"> বাচ্চাটা</w:t>
      </w:r>
      <w:r>
        <w:rPr>
          <w:color w:val="000017"/>
        </w:rPr>
        <w:t xml:space="preserve"> বিকাশ</w:t>
      </w:r>
      <w:r>
        <w:rPr>
          <w:color w:val="00004A"/>
        </w:rPr>
        <w:t xml:space="preserve"> পিনটা</w:t>
      </w:r>
      <w:r>
        <w:rPr>
          <w:color w:val="000037"/>
        </w:rPr>
        <w:t xml:space="preserve"> ব্লক</w:t>
      </w:r>
      <w:r>
        <w:rPr>
          <w:color w:val="240000"/>
        </w:rPr>
        <w:t xml:space="preserve"> করে</w:t>
      </w:r>
      <w:r>
        <w:rPr>
          <w:color w:val="000000"/>
        </w:rPr>
        <w:t xml:space="preserve"> ফেলেছে</w:t>
      </w:r>
      <w:r>
        <w:br/>
      </w:r>
      <w:r>
        <w:rPr>
          <w:color w:val="0000AF"/>
        </w:rPr>
        <w:t xml:space="preserve"> ভাইয়া</w:t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64"/>
        </w:rPr>
        <w:t xml:space="preserve"> পিন</w:t>
      </w:r>
      <w:r>
        <w:rPr>
          <w:color w:val="00007E"/>
        </w:rPr>
        <w:t xml:space="preserve"> লক</w:t>
      </w:r>
      <w:r>
        <w:br/>
      </w:r>
      <w:r>
        <w:rPr>
          <w:color w:val="3B0000"/>
        </w:rPr>
        <w:t xml:space="preserve"> amar</w:t>
      </w:r>
      <w:r>
        <w:rPr>
          <w:color w:val="000048"/>
        </w:rPr>
        <w:t xml:space="preserve"> pin</w:t>
      </w:r>
      <w:r>
        <w:rPr>
          <w:color w:val="00006A"/>
        </w:rPr>
        <w:t xml:space="preserve"> vule</w:t>
      </w:r>
      <w:r>
        <w:rPr>
          <w:color w:val="00007B"/>
        </w:rPr>
        <w:t xml:space="preserve"> gesi</w:t>
      </w:r>
      <w:r>
        <w:rPr>
          <w:color w:val="AC0000"/>
        </w:rPr>
        <w:t xml:space="preserve"> ha</w:t>
      </w:r>
      <w:r>
        <w:br/>
      </w:r>
      <w:r>
        <w:rPr>
          <w:color w:val="4B0000"/>
        </w:rPr>
        <w:t xml:space="preserve"> ami</w:t>
      </w:r>
      <w:r>
        <w:rPr>
          <w:color w:val="000064"/>
        </w:rPr>
        <w:t xml:space="preserve"> pin</w:t>
      </w:r>
      <w:r>
        <w:rPr>
          <w:color w:val="000061"/>
        </w:rPr>
        <w:t xml:space="preserve"> ta</w:t>
      </w:r>
      <w:r>
        <w:rPr>
          <w:color w:val="000081"/>
        </w:rPr>
        <w:t xml:space="preserve"> reset</w:t>
      </w:r>
      <w:r>
        <w:rPr>
          <w:color w:val="610000"/>
        </w:rPr>
        <w:t xml:space="preserve"> korte</w:t>
      </w:r>
      <w:r>
        <w:rPr>
          <w:color w:val="000073"/>
        </w:rPr>
        <w:t xml:space="preserve"> chai</w:t>
      </w:r>
      <w:r>
        <w:br/>
      </w:r>
      <w:r>
        <w:rPr>
          <w:color w:val="18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72"/>
        </w:rPr>
        <w:t xml:space="preserve"> পিন</w:t>
      </w:r>
      <w:r>
        <w:rPr>
          <w:color w:val="000051"/>
        </w:rPr>
        <w:t xml:space="preserve"> টা</w:t>
      </w:r>
      <w:r>
        <w:rPr>
          <w:color w:val="000030"/>
        </w:rPr>
        <w:t xml:space="preserve"> লক</w:t>
      </w:r>
      <w:r>
        <w:rPr>
          <w:color w:val="2D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310000"/>
        </w:rPr>
        <w:t xml:space="preserve"> আমি</w:t>
      </w:r>
      <w:r>
        <w:rPr>
          <w:color w:val="000049"/>
        </w:rPr>
        <w:t xml:space="preserve"> কয়েক</w:t>
      </w:r>
      <w:r>
        <w:rPr>
          <w:color w:val="000033"/>
        </w:rPr>
        <w:t xml:space="preserve"> বার</w:t>
      </w:r>
      <w:r>
        <w:rPr>
          <w:color w:val="000072"/>
        </w:rPr>
        <w:t xml:space="preserve"> পিন</w:t>
      </w:r>
      <w:r>
        <w:rPr>
          <w:color w:val="000068"/>
        </w:rPr>
        <w:t xml:space="preserve"> রিসেট</w:t>
      </w:r>
      <w:r>
        <w:rPr>
          <w:color w:val="2E0000"/>
        </w:rPr>
        <w:t xml:space="preserve"> করার</w:t>
      </w:r>
      <w:r>
        <w:rPr>
          <w:color w:val="000038"/>
        </w:rPr>
        <w:t xml:space="preserve"> চেষ্টা</w:t>
      </w:r>
      <w:r>
        <w:rPr>
          <w:color w:val="290000"/>
        </w:rPr>
        <w:t xml:space="preserve"> করেছি</w:t>
      </w:r>
      <w:r>
        <w:rPr>
          <w:color w:val="210000"/>
        </w:rPr>
        <w:t xml:space="preserve"> কিন্তু</w:t>
      </w:r>
      <w:r>
        <w:rPr>
          <w:color w:val="000046"/>
        </w:rPr>
        <w:t xml:space="preserve"> ফেইল</w:t>
      </w:r>
      <w:r>
        <w:rPr>
          <w:color w:val="000034"/>
        </w:rPr>
        <w:t xml:space="preserve"> দেখাচ্ছে</w:t>
      </w:r>
      <w:r>
        <w:rPr>
          <w:color w:val="310000"/>
        </w:rPr>
        <w:t xml:space="preserve"> আমি</w:t>
      </w:r>
      <w:r>
        <w:rPr>
          <w:color w:val="000026"/>
        </w:rPr>
        <w:t xml:space="preserve"> কিভাবে</w:t>
      </w:r>
      <w:r>
        <w:rPr>
          <w:color w:val="000072"/>
        </w:rPr>
        <w:t xml:space="preserve"> পিন</w:t>
      </w:r>
      <w:r>
        <w:rPr>
          <w:color w:val="000051"/>
        </w:rPr>
        <w:t xml:space="preserve"> টা</w:t>
      </w:r>
      <w:r>
        <w:rPr>
          <w:color w:val="000068"/>
        </w:rPr>
        <w:t xml:space="preserve"> রিসেট</w:t>
      </w:r>
      <w:r>
        <w:rPr>
          <w:color w:val="1F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30000"/>
        </w:rPr>
        <w:t xml:space="preserve"> আমার</w:t>
      </w:r>
      <w:r>
        <w:rPr>
          <w:color w:val="000061"/>
        </w:rPr>
        <w:t xml:space="preserve"> বিকাশের</w:t>
      </w:r>
      <w:r>
        <w:rPr>
          <w:color w:val="000051"/>
        </w:rPr>
        <w:t xml:space="preserve"> পিন</w:t>
      </w:r>
      <w:r>
        <w:rPr>
          <w:color w:val="000066"/>
        </w:rPr>
        <w:t xml:space="preserve"> লক</w:t>
      </w:r>
      <w:r>
        <w:rPr>
          <w:color w:val="760000"/>
        </w:rPr>
        <w:t xml:space="preserve"> হয়ে</w:t>
      </w:r>
      <w:r>
        <w:rPr>
          <w:color w:val="000000"/>
        </w:rPr>
        <w:t xml:space="preserve"> গেসে</w:t>
      </w:r>
      <w:r>
        <w:rPr>
          <w:color w:val="000052"/>
        </w:rPr>
        <w:t xml:space="preserve"> কিভাবে</w:t>
      </w:r>
      <w:r>
        <w:rPr>
          <w:color w:val="000078"/>
        </w:rPr>
        <w:t xml:space="preserve"> ঠিক</w:t>
      </w:r>
      <w:r>
        <w:rPr>
          <w:color w:val="000000"/>
        </w:rPr>
        <w:t xml:space="preserve"> করবো</w:t>
      </w:r>
      <w:r>
        <w:br/>
      </w:r>
      <w:r>
        <w:rPr>
          <w:color w:val="000066"/>
        </w:rPr>
        <w:t xml:space="preserve"> কয়েকবার</w:t>
      </w:r>
      <w:r>
        <w:rPr>
          <w:color w:val="00003A"/>
        </w:rPr>
        <w:t xml:space="preserve"> ভুল</w:t>
      </w:r>
      <w:r>
        <w:rPr>
          <w:color w:val="000030"/>
        </w:rPr>
        <w:t xml:space="preserve"> পিন</w:t>
      </w:r>
      <w:r>
        <w:rPr>
          <w:color w:val="00006F"/>
        </w:rPr>
        <w:t xml:space="preserve"> দেয়াতে</w:t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000065"/>
        </w:rPr>
        <w:t xml:space="preserve"> লকড</w:t>
      </w:r>
      <w:r>
        <w:rPr>
          <w:color w:val="390000"/>
        </w:rPr>
        <w:t xml:space="preserve"> হয়ে</w:t>
      </w:r>
      <w:r>
        <w:rPr>
          <w:color w:val="000000"/>
        </w:rPr>
        <w:t xml:space="preserve"> গিয়েছে</w:t>
      </w:r>
      <w:r>
        <w:rPr>
          <w:color w:val="00004E"/>
        </w:rPr>
        <w:t xml:space="preserve"> সাহায্য</w:t>
      </w:r>
      <w:r>
        <w:rPr>
          <w:color w:val="4D0000"/>
        </w:rPr>
        <w:t xml:space="preserve"> করুন</w:t>
      </w:r>
      <w:r>
        <w:rPr>
          <w:color w:val="4C0000"/>
        </w:rPr>
        <w:t xml:space="preserve"> দয়া</w:t>
      </w:r>
      <w:r>
        <w:rPr>
          <w:color w:val="2E0000"/>
        </w:rPr>
        <w:t xml:space="preserve"> করে</w:t>
      </w:r>
      <w:r>
        <w:br/>
      </w:r>
      <w:r>
        <w:rPr>
          <w:color w:val="5D0000"/>
        </w:rPr>
        <w:t xml:space="preserve"> আমার</w:t>
      </w:r>
      <w:r>
        <w:rPr>
          <w:color w:val="000093"/>
        </w:rPr>
        <w:t xml:space="preserve"> পিন</w:t>
      </w:r>
      <w:r>
        <w:rPr>
          <w:color w:val="0000B9"/>
        </w:rPr>
        <w:t xml:space="preserve"> লক</w:t>
      </w:r>
      <w:r>
        <w:br/>
      </w:r>
      <w:r>
        <w:rPr>
          <w:color w:val="570000"/>
        </w:rPr>
        <w:t xml:space="preserve"> i</w:t>
      </w:r>
      <w:r>
        <w:rPr>
          <w:color w:val="00007A"/>
        </w:rPr>
        <w:t xml:space="preserve"> want</w:t>
      </w:r>
      <w:r>
        <w:rPr>
          <w:color w:val="00005B"/>
        </w:rPr>
        <w:t xml:space="preserve"> to</w:t>
      </w:r>
      <w:r>
        <w:rPr>
          <w:color w:val="00007C"/>
        </w:rPr>
        <w:t xml:space="preserve"> reset</w:t>
      </w:r>
      <w:r>
        <w:rPr>
          <w:color w:val="00005E"/>
        </w:rPr>
        <w:t xml:space="preserve"> my</w:t>
      </w:r>
      <w:r>
        <w:rPr>
          <w:color w:val="000061"/>
        </w:rPr>
        <w:t xml:space="preserve"> pin</w:t>
      </w:r>
      <w:r>
        <w:br/>
      </w:r>
      <w:r>
        <w:rPr>
          <w:color w:val="2F0000"/>
        </w:rPr>
        <w:t xml:space="preserve"> amar</w:t>
      </w:r>
      <w:r>
        <w:rPr>
          <w:color w:val="00003A"/>
        </w:rPr>
        <w:t xml:space="preserve"> pin</w:t>
      </w:r>
      <w:r>
        <w:rPr>
          <w:color w:val="00004E"/>
        </w:rPr>
        <w:t xml:space="preserve"> lock</w:t>
      </w:r>
      <w:r>
        <w:rPr>
          <w:color w:val="4D0000"/>
        </w:rPr>
        <w:t xml:space="preserve"> hoye</w:t>
      </w:r>
      <w:r>
        <w:rPr>
          <w:color w:val="610000"/>
        </w:rPr>
        <w:t xml:space="preserve"> gece</w:t>
      </w:r>
      <w:r>
        <w:rPr>
          <w:color w:val="780000"/>
        </w:rPr>
        <w:t xml:space="preserve"> ekn</w:t>
      </w:r>
      <w:r>
        <w:rPr>
          <w:color w:val="000064"/>
        </w:rPr>
        <w:t xml:space="preserve"> kibabe</w:t>
      </w:r>
      <w:r>
        <w:rPr>
          <w:color w:val="000072"/>
        </w:rPr>
        <w:t xml:space="preserve"> anbo</w:t>
      </w:r>
      <w:r>
        <w:br/>
      </w:r>
      <w:r>
        <w:rPr>
          <w:color w:val="4B0000"/>
        </w:rPr>
        <w:t xml:space="preserve"> amar</w:t>
      </w:r>
      <w:r>
        <w:rPr>
          <w:color w:val="00003D"/>
        </w:rPr>
        <w:t xml:space="preserve"> bkash</w:t>
      </w:r>
      <w:r>
        <w:rPr>
          <w:color w:val="00005C"/>
        </w:rPr>
        <w:t xml:space="preserve"> pin</w:t>
      </w:r>
      <w:r>
        <w:rPr>
          <w:color w:val="00008F"/>
        </w:rPr>
        <w:t xml:space="preserve"> block</w:t>
      </w:r>
      <w:r>
        <w:rPr>
          <w:color w:val="0000A2"/>
        </w:rPr>
        <w:t xml:space="preserve"> korce</w:t>
      </w:r>
      <w:r>
        <w:rPr>
          <w:color w:val="000000"/>
        </w:rPr>
        <w:t xml:space="preserve"> kno</w:t>
      </w:r>
      <w:r>
        <w:br/>
      </w:r>
      <w:r>
        <w:rPr>
          <w:color w:val="340000"/>
        </w:rPr>
        <w:t xml:space="preserve"> amar</w:t>
      </w:r>
      <w:r>
        <w:rPr>
          <w:color w:val="000040"/>
        </w:rPr>
        <w:t xml:space="preserve"> pin</w:t>
      </w:r>
      <w:r>
        <w:rPr>
          <w:color w:val="00003A"/>
        </w:rPr>
        <w:t xml:space="preserve"> number</w:t>
      </w:r>
      <w:r>
        <w:rPr>
          <w:color w:val="000099"/>
        </w:rPr>
        <w:t xml:space="preserve"> mistek</w:t>
      </w:r>
      <w:r>
        <w:rPr>
          <w:color w:val="960000"/>
        </w:rPr>
        <w:t xml:space="preserve"> hoyea</w:t>
      </w:r>
      <w:r>
        <w:rPr>
          <w:color w:val="5C0000"/>
        </w:rPr>
        <w:t xml:space="preserve"> gese</w:t>
      </w:r>
      <w:r>
        <w:br/>
      </w:r>
      <w:r>
        <w:rPr>
          <w:color w:val="000046"/>
        </w:rPr>
        <w:t xml:space="preserve"> bikash</w:t>
      </w:r>
      <w:r>
        <w:rPr>
          <w:color w:val="4C0000"/>
        </w:rPr>
        <w:t xml:space="preserve"> ar</w:t>
      </w:r>
      <w:r>
        <w:rPr>
          <w:color w:val="00003D"/>
        </w:rPr>
        <w:t xml:space="preserve"> pin</w:t>
      </w:r>
      <w:r>
        <w:rPr>
          <w:color w:val="000037"/>
        </w:rPr>
        <w:t xml:space="preserve"> number</w:t>
      </w:r>
      <w:r>
        <w:rPr>
          <w:color w:val="00003B"/>
        </w:rPr>
        <w:t xml:space="preserve"> ta</w:t>
      </w:r>
      <w:r>
        <w:rPr>
          <w:color w:val="000052"/>
        </w:rPr>
        <w:t xml:space="preserve"> lock</w:t>
      </w:r>
      <w:r>
        <w:rPr>
          <w:color w:val="950000"/>
        </w:rPr>
        <w:t xml:space="preserve"> korey</w:t>
      </w:r>
      <w:r>
        <w:rPr>
          <w:color w:val="000078"/>
        </w:rPr>
        <w:t xml:space="preserve"> felsi</w:t>
      </w:r>
      <w:r>
        <w:br/>
      </w:r>
      <w:r>
        <w:rPr>
          <w:color w:val="390000"/>
        </w:rPr>
        <w:t xml:space="preserve"> i</w:t>
      </w:r>
      <w:r>
        <w:rPr>
          <w:color w:val="000059"/>
        </w:rPr>
        <w:t xml:space="preserve"> need</w:t>
      </w:r>
      <w:r>
        <w:rPr>
          <w:color w:val="00003C"/>
        </w:rPr>
        <w:t xml:space="preserve"> to</w:t>
      </w:r>
      <w:r>
        <w:rPr>
          <w:color w:val="000052"/>
        </w:rPr>
        <w:t xml:space="preserve"> reset</w:t>
      </w:r>
      <w:r>
        <w:rPr>
          <w:color w:val="00003E"/>
        </w:rPr>
        <w:t xml:space="preserve"> my</w:t>
      </w:r>
      <w:r>
        <w:rPr>
          <w:color w:val="00002A"/>
        </w:rPr>
        <w:t xml:space="preserve"> bkash</w:t>
      </w:r>
      <w:r>
        <w:rPr>
          <w:color w:val="000048"/>
        </w:rPr>
        <w:t xml:space="preserve"> app</w:t>
      </w:r>
      <w:r>
        <w:rPr>
          <w:color w:val="000040"/>
        </w:rPr>
        <w:t xml:space="preserve"> pin</w:t>
      </w:r>
      <w:r>
        <w:rPr>
          <w:color w:val="000058"/>
        </w:rPr>
        <w:t xml:space="preserve"> no</w:t>
      </w:r>
      <w:r>
        <w:rPr>
          <w:color w:val="510000"/>
        </w:rPr>
        <w:t xml:space="preserve"> please</w:t>
      </w:r>
      <w:r>
        <w:rPr>
          <w:color w:val="530000"/>
        </w:rPr>
        <w:t xml:space="preserve"> help</w:t>
      </w:r>
      <w:r>
        <w:rPr>
          <w:color w:val="510000"/>
        </w:rPr>
        <w:t xml:space="preserve"> me</w:t>
      </w:r>
      <w:r>
        <w:br/>
      </w:r>
      <w:r>
        <w:rPr>
          <w:color w:val="0000A5"/>
        </w:rPr>
        <w:t xml:space="preserve"> need</w:t>
      </w:r>
      <w:r>
        <w:rPr>
          <w:color w:val="000077"/>
        </w:rPr>
        <w:t xml:space="preserve"> pin</w:t>
      </w:r>
      <w:r>
        <w:rPr>
          <w:color w:val="000098"/>
        </w:rPr>
        <w:t xml:space="preserve"> reset</w:t>
      </w:r>
      <w:r>
        <w:br/>
      </w:r>
      <w:r>
        <w:rPr>
          <w:color w:val="220000"/>
        </w:rPr>
        <w:t xml:space="preserve"> amr</w:t>
      </w:r>
      <w:r>
        <w:rPr>
          <w:color w:val="300000"/>
        </w:rPr>
        <w:t xml:space="preserve"> age</w:t>
      </w:r>
      <w:r>
        <w:rPr>
          <w:color w:val="00002A"/>
        </w:rPr>
        <w:t xml:space="preserve"> akta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000025"/>
        </w:rPr>
        <w:t xml:space="preserve"> ase</w:t>
      </w:r>
      <w:r>
        <w:rPr>
          <w:color w:val="3D0000"/>
        </w:rPr>
        <w:t xml:space="preserve"> ota</w:t>
      </w:r>
      <w:r>
        <w:rPr>
          <w:color w:val="000043"/>
        </w:rPr>
        <w:t xml:space="preserve"> pin</w:t>
      </w:r>
      <w:r>
        <w:rPr>
          <w:color w:val="000031"/>
        </w:rPr>
        <w:t xml:space="preserve"> vule</w:t>
      </w:r>
      <w:r>
        <w:rPr>
          <w:color w:val="410000"/>
        </w:rPr>
        <w:t xml:space="preserve"> gasi</w:t>
      </w:r>
      <w:r>
        <w:rPr>
          <w:color w:val="000055"/>
        </w:rPr>
        <w:t xml:space="preserve"> okne</w:t>
      </w:r>
      <w:r>
        <w:rPr>
          <w:color w:val="00002D"/>
        </w:rPr>
        <w:t xml:space="preserve"> new</w:t>
      </w:r>
      <w:r>
        <w:rPr>
          <w:color w:val="000043"/>
        </w:rPr>
        <w:t xml:space="preserve"> pin</w:t>
      </w:r>
      <w:r>
        <w:rPr>
          <w:color w:val="000050"/>
        </w:rPr>
        <w:t xml:space="preserve"> bosate</w:t>
      </w:r>
      <w:r>
        <w:rPr>
          <w:color w:val="00003B"/>
        </w:rPr>
        <w:t xml:space="preserve"> chi</w:t>
      </w:r>
      <w:r>
        <w:rPr>
          <w:color w:val="3A0000"/>
        </w:rPr>
        <w:t xml:space="preserve"> sei</w:t>
      </w:r>
      <w:r>
        <w:rPr>
          <w:color w:val="000055"/>
        </w:rPr>
        <w:t xml:space="preserve"> bapr</w:t>
      </w:r>
      <w:r>
        <w:rPr>
          <w:color w:val="1D0000"/>
        </w:rPr>
        <w:t xml:space="preserve"> a</w:t>
      </w:r>
      <w:r>
        <w:rPr>
          <w:color w:val="330000"/>
        </w:rPr>
        <w:t xml:space="preserve"> aktu</w:t>
      </w:r>
      <w:r>
        <w:rPr>
          <w:color w:val="2C0000"/>
        </w:rPr>
        <w:t xml:space="preserve"> help</w:t>
      </w:r>
      <w:r>
        <w:rPr>
          <w:color w:val="500000"/>
        </w:rPr>
        <w:t xml:space="preserve"> koron</w:t>
      </w:r>
      <w:r>
        <w:br/>
      </w:r>
      <w:r>
        <w:rPr>
          <w:color w:val="470000"/>
        </w:rPr>
        <w:t xml:space="preserve"> amr</w:t>
      </w:r>
      <w:r>
        <w:rPr>
          <w:color w:val="00002F"/>
        </w:rPr>
        <w:t xml:space="preserve"> bkash</w:t>
      </w:r>
      <w:r>
        <w:rPr>
          <w:color w:val="000046"/>
        </w:rPr>
        <w:t xml:space="preserve"> pin</w:t>
      </w:r>
      <w:r>
        <w:rPr>
          <w:color w:val="000074"/>
        </w:rPr>
        <w:t xml:space="preserve"> locked</w:t>
      </w:r>
      <w:r>
        <w:rPr>
          <w:color w:val="5D0000"/>
        </w:rPr>
        <w:t xml:space="preserve"> hoye</w:t>
      </w:r>
      <w:r>
        <w:rPr>
          <w:color w:val="640000"/>
        </w:rPr>
        <w:t xml:space="preserve"> gese</w:t>
      </w:r>
      <w:r>
        <w:rPr>
          <w:color w:val="000055"/>
        </w:rPr>
        <w:t xml:space="preserve"> kivabe</w:t>
      </w:r>
      <w:r>
        <w:rPr>
          <w:color w:val="720000"/>
        </w:rPr>
        <w:t xml:space="preserve"> thik</w:t>
      </w:r>
      <w:r>
        <w:rPr>
          <w:color w:val="000000"/>
        </w:rPr>
        <w:t xml:space="preserve"> korbo</w:t>
      </w:r>
      <w:r>
        <w:br/>
      </w:r>
      <w:r>
        <w:rPr>
          <w:color w:val="500000"/>
        </w:rPr>
        <w:t xml:space="preserve"> apni</w:t>
      </w:r>
      <w:r>
        <w:rPr>
          <w:color w:val="3E0000"/>
        </w:rPr>
        <w:t xml:space="preserve"> j</w:t>
      </w:r>
      <w:r>
        <w:rPr>
          <w:color w:val="000027"/>
        </w:rPr>
        <w:t xml:space="preserve"> pin</w:t>
      </w:r>
      <w:r>
        <w:rPr>
          <w:color w:val="000024"/>
        </w:rPr>
        <w:t xml:space="preserve"> number</w:t>
      </w:r>
      <w:r>
        <w:rPr>
          <w:color w:val="000064"/>
        </w:rPr>
        <w:t xml:space="preserve"> diyecn</w:t>
      </w:r>
      <w:r>
        <w:rPr>
          <w:color w:val="560000"/>
        </w:rPr>
        <w:t xml:space="preserve"> sata</w:t>
      </w:r>
      <w:r>
        <w:rPr>
          <w:color w:val="000048"/>
        </w:rPr>
        <w:t xml:space="preserve"> dici</w:t>
      </w:r>
      <w:r>
        <w:rPr>
          <w:color w:val="000022"/>
        </w:rPr>
        <w:t xml:space="preserve"> na</w:t>
      </w:r>
      <w:r>
        <w:rPr>
          <w:color w:val="000064"/>
        </w:rPr>
        <w:t xml:space="preserve"> buje</w:t>
      </w:r>
      <w:r>
        <w:rPr>
          <w:color w:val="000036"/>
        </w:rPr>
        <w:t xml:space="preserve"> akhon</w:t>
      </w:r>
      <w:r>
        <w:rPr>
          <w:color w:val="4B0000"/>
        </w:rPr>
        <w:t xml:space="preserve"> abr</w:t>
      </w:r>
      <w:r>
        <w:rPr>
          <w:color w:val="000035"/>
        </w:rPr>
        <w:t xml:space="preserve"> lock</w:t>
      </w:r>
      <w:r>
        <w:rPr>
          <w:color w:val="340000"/>
        </w:rPr>
        <w:t xml:space="preserve"> hoye</w:t>
      </w:r>
      <w:r>
        <w:rPr>
          <w:color w:val="380000"/>
        </w:rPr>
        <w:t xml:space="preserve"> gese</w:t>
      </w:r>
      <w:r>
        <w:br/>
      </w:r>
      <w:r>
        <w:rPr>
          <w:color w:val="000041"/>
        </w:rPr>
        <w:t xml:space="preserve"> বিকাশের</w:t>
      </w:r>
      <w:r>
        <w:rPr>
          <w:color w:val="00005D"/>
        </w:rPr>
        <w:t xml:space="preserve"> পাসওয়ার্ড</w:t>
      </w:r>
      <w:r>
        <w:rPr>
          <w:color w:val="00004A"/>
        </w:rPr>
        <w:t xml:space="preserve"> রিসেট</w:t>
      </w:r>
      <w:r>
        <w:rPr>
          <w:color w:val="2D0000"/>
        </w:rPr>
        <w:t xml:space="preserve"> করতে</w:t>
      </w:r>
      <w:r>
        <w:rPr>
          <w:color w:val="000051"/>
        </w:rPr>
        <w:t xml:space="preserve"> চেষ্টা</w:t>
      </w:r>
      <w:r>
        <w:rPr>
          <w:color w:val="000000"/>
        </w:rPr>
        <w:t xml:space="preserve"> করতেছি</w:t>
      </w:r>
      <w:r>
        <w:rPr>
          <w:color w:val="300000"/>
        </w:rPr>
        <w:t xml:space="preserve"> কিন্তু</w:t>
      </w:r>
      <w:r>
        <w:rPr>
          <w:color w:val="830000"/>
        </w:rPr>
        <w:t xml:space="preserve"> কিছুতে</w:t>
      </w:r>
      <w:r>
        <w:rPr>
          <w:color w:val="00003F"/>
        </w:rPr>
        <w:t xml:space="preserve"> পারছি</w:t>
      </w:r>
      <w:r>
        <w:rPr>
          <w:color w:val="000077"/>
        </w:rPr>
        <w:t xml:space="preserve"> নাহ্</w:t>
      </w:r>
      <w:r>
        <w:br/>
      </w:r>
      <w:r>
        <w:rPr>
          <w:color w:val="3C0000"/>
        </w:rPr>
        <w:t xml:space="preserve"> amar</w:t>
      </w:r>
      <w:r>
        <w:rPr>
          <w:color w:val="000049"/>
        </w:rPr>
        <w:t xml:space="preserve"> pin</w:t>
      </w:r>
      <w:r>
        <w:rPr>
          <w:color w:val="0000BB"/>
        </w:rPr>
        <w:t xml:space="preserve"> somasha</w:t>
      </w:r>
      <w:r>
        <w:rPr>
          <w:color w:val="900000"/>
        </w:rPr>
        <w:t xml:space="preserve"> hoyse</w:t>
      </w:r>
      <w:r>
        <w:br/>
      </w:r>
      <w:r>
        <w:rPr>
          <w:color w:val="280000"/>
        </w:rPr>
        <w:t xml:space="preserve"> আমার</w:t>
      </w:r>
      <w:r>
        <w:rPr>
          <w:color w:val="000081"/>
        </w:rPr>
        <w:t xml:space="preserve"> পিন</w:t>
      </w:r>
      <w:r>
        <w:rPr>
          <w:color w:val="00004D"/>
        </w:rPr>
        <w:t xml:space="preserve"> ভুলে</w:t>
      </w:r>
      <w:r>
        <w:rPr>
          <w:color w:val="000055"/>
        </w:rPr>
        <w:t xml:space="preserve"> গেছি</w:t>
      </w:r>
      <w:r>
        <w:rPr>
          <w:color w:val="000040"/>
        </w:rPr>
        <w:t xml:space="preserve"> এখন</w:t>
      </w:r>
      <w:r>
        <w:rPr>
          <w:color w:val="290000"/>
        </w:rPr>
        <w:t xml:space="preserve"> আমি</w:t>
      </w:r>
      <w:r>
        <w:rPr>
          <w:color w:val="00004E"/>
        </w:rPr>
        <w:t xml:space="preserve"> নতুন</w:t>
      </w:r>
      <w:r>
        <w:rPr>
          <w:color w:val="3D0000"/>
        </w:rPr>
        <w:t xml:space="preserve"> করে</w:t>
      </w:r>
      <w:r>
        <w:rPr>
          <w:color w:val="000081"/>
        </w:rPr>
        <w:t xml:space="preserve"> পিন</w:t>
      </w:r>
      <w:r>
        <w:rPr>
          <w:color w:val="000073"/>
        </w:rPr>
        <w:t xml:space="preserve"> দিব</w:t>
      </w:r>
      <w:r>
        <w:rPr>
          <w:color w:val="000040"/>
        </w:rPr>
        <w:t xml:space="preserve"> কিভাবে</w:t>
      </w:r>
      <w:r>
        <w:br/>
      </w:r>
      <w:r>
        <w:rPr>
          <w:color w:val="000039"/>
        </w:rPr>
        <w:t xml:space="preserve"> pin</w:t>
      </w:r>
      <w:r>
        <w:rPr>
          <w:color w:val="00006E"/>
        </w:rPr>
        <w:t xml:space="preserve"> vhule</w:t>
      </w:r>
      <w:r>
        <w:rPr>
          <w:color w:val="000062"/>
        </w:rPr>
        <w:t xml:space="preserve"> gesi</w:t>
      </w:r>
      <w:r>
        <w:rPr>
          <w:color w:val="00007D"/>
        </w:rPr>
        <w:t xml:space="preserve"> punoray</w:t>
      </w:r>
      <w:r>
        <w:rPr>
          <w:color w:val="000056"/>
        </w:rPr>
        <w:t xml:space="preserve"> set</w:t>
      </w:r>
      <w:r>
        <w:rPr>
          <w:color w:val="00006D"/>
        </w:rPr>
        <w:t xml:space="preserve"> up</w:t>
      </w:r>
      <w:r>
        <w:rPr>
          <w:color w:val="000043"/>
        </w:rPr>
        <w:t xml:space="preserve"> korbo</w:t>
      </w:r>
      <w:r>
        <w:rPr>
          <w:color w:val="000000"/>
        </w:rPr>
        <w:t xml:space="preserve"> kivhabe</w:t>
      </w:r>
      <w:r>
        <w:br/>
      </w:r>
      <w:r>
        <w:rPr>
          <w:color w:val="530000"/>
        </w:rPr>
        <w:t xml:space="preserve"> plz</w:t>
      </w:r>
      <w:r>
        <w:rPr>
          <w:color w:val="4D0000"/>
        </w:rPr>
        <w:t xml:space="preserve"> help</w:t>
      </w:r>
      <w:r>
        <w:rPr>
          <w:color w:val="4C0000"/>
        </w:rPr>
        <w:t xml:space="preserve"> me</w:t>
      </w:r>
      <w:r>
        <w:rPr>
          <w:color w:val="000038"/>
        </w:rPr>
        <w:t xml:space="preserve"> to</w:t>
      </w:r>
      <w:r>
        <w:rPr>
          <w:color w:val="00004C"/>
        </w:rPr>
        <w:t xml:space="preserve"> reset</w:t>
      </w:r>
      <w:r>
        <w:rPr>
          <w:color w:val="00003A"/>
        </w:rPr>
        <w:t xml:space="preserve"> my</w:t>
      </w:r>
      <w:r>
        <w:rPr>
          <w:color w:val="00003B"/>
        </w:rPr>
        <w:t xml:space="preserve"> pin</w:t>
      </w:r>
      <w:r>
        <w:rPr>
          <w:color w:val="570000"/>
        </w:rPr>
        <w:t xml:space="preserve"> what</w:t>
      </w:r>
      <w:r>
        <w:rPr>
          <w:color w:val="00006D"/>
        </w:rPr>
        <w:t xml:space="preserve"> should</w:t>
      </w:r>
      <w:r>
        <w:rPr>
          <w:color w:val="350000"/>
        </w:rPr>
        <w:t xml:space="preserve"> i</w:t>
      </w:r>
      <w:r>
        <w:rPr>
          <w:color w:val="570000"/>
        </w:rPr>
        <w:t xml:space="preserve"> do</w:t>
      </w:r>
      <w:r>
        <w:rPr>
          <w:color w:val="000000"/>
        </w:rPr>
        <w:t xml:space="preserve"> now</w:t>
      </w:r>
      <w:r>
        <w:br/>
      </w:r>
      <w:r>
        <w:rPr>
          <w:color w:val="4A0000"/>
        </w:rPr>
        <w:t xml:space="preserve"> এই</w:t>
      </w:r>
      <w:r>
        <w:rPr>
          <w:color w:val="000074"/>
        </w:rPr>
        <w:t xml:space="preserve"> নম্বরে</w:t>
      </w:r>
      <w:r>
        <w:rPr>
          <w:color w:val="000050"/>
        </w:rPr>
        <w:t xml:space="preserve"> পিন</w:t>
      </w:r>
      <w:r>
        <w:rPr>
          <w:color w:val="000076"/>
        </w:rPr>
        <w:t xml:space="preserve"> ব্লক</w:t>
      </w:r>
      <w:r>
        <w:rPr>
          <w:color w:val="5E0000"/>
        </w:rPr>
        <w:t xml:space="preserve"> হয়ে</w:t>
      </w:r>
      <w:r>
        <w:rPr>
          <w:color w:val="000080"/>
        </w:rPr>
        <w:t xml:space="preserve"> গিয়েছে</w:t>
      </w:r>
      <w:r>
        <w:br/>
      </w:r>
      <w:r>
        <w:rPr>
          <w:color w:val="2E0000"/>
        </w:rPr>
        <w:t xml:space="preserve"> আমার</w:t>
      </w:r>
      <w:r>
        <w:rPr>
          <w:color w:val="00004A"/>
        </w:rPr>
        <w:t xml:space="preserve"> পিন</w:t>
      </w:r>
      <w:r>
        <w:rPr>
          <w:color w:val="00005D"/>
        </w:rPr>
        <w:t xml:space="preserve"> লক</w:t>
      </w:r>
      <w:r>
        <w:rPr>
          <w:color w:val="570000"/>
        </w:rPr>
        <w:t xml:space="preserve"> হয়ে</w:t>
      </w:r>
      <w:r>
        <w:rPr>
          <w:color w:val="000052"/>
        </w:rPr>
        <w:t xml:space="preserve"> গেছে</w:t>
      </w:r>
      <w:r>
        <w:rPr>
          <w:color w:val="000075"/>
        </w:rPr>
        <w:t xml:space="preserve"> সমাধান</w:t>
      </w:r>
      <w:r>
        <w:rPr>
          <w:color w:val="470000"/>
        </w:rPr>
        <w:t xml:space="preserve"> করে</w:t>
      </w:r>
      <w:r>
        <w:rPr>
          <w:color w:val="00005A"/>
        </w:rPr>
        <w:t xml:space="preserve"> দিতে</w:t>
      </w:r>
      <w:r>
        <w:rPr>
          <w:color w:val="530000"/>
        </w:rPr>
        <w:t xml:space="preserve"> হবে</w:t>
      </w:r>
      <w:r>
        <w:br/>
      </w:r>
      <w:r>
        <w:rPr>
          <w:color w:val="5E0000"/>
        </w:rPr>
        <w:t xml:space="preserve"> আপু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73"/>
        </w:rPr>
        <w:t xml:space="preserve"> পিন</w:t>
      </w:r>
      <w:r>
        <w:rPr>
          <w:color w:val="000044"/>
        </w:rPr>
        <w:t xml:space="preserve"> ভুলে</w:t>
      </w:r>
      <w:r>
        <w:rPr>
          <w:color w:val="000000"/>
        </w:rPr>
        <w:t xml:space="preserve"> গিয়েছি</w:t>
      </w:r>
      <w:r>
        <w:rPr>
          <w:color w:val="000000"/>
        </w:rPr>
        <w:t xml:space="preserve"> এখন</w:t>
      </w:r>
      <w:r>
        <w:rPr>
          <w:color w:val="00004E"/>
        </w:rPr>
        <w:t xml:space="preserve"> রিসেট</w:t>
      </w:r>
      <w:r>
        <w:rPr>
          <w:color w:val="000073"/>
        </w:rPr>
        <w:t xml:space="preserve"> পিন</w:t>
      </w:r>
      <w:r>
        <w:rPr>
          <w:color w:val="520000"/>
        </w:rPr>
        <w:t xml:space="preserve"> দিয়ে</w:t>
      </w:r>
      <w:r>
        <w:rPr>
          <w:color w:val="500000"/>
        </w:rPr>
        <w:t xml:space="preserve"> ও</w:t>
      </w:r>
      <w:r>
        <w:rPr>
          <w:color w:val="000055"/>
        </w:rPr>
        <w:t xml:space="preserve"> ঠিক</w:t>
      </w:r>
      <w:r>
        <w:rPr>
          <w:color w:val="300000"/>
        </w:rPr>
        <w:t xml:space="preserve"> করতে</w:t>
      </w:r>
      <w:r>
        <w:rPr>
          <w:color w:val="000043"/>
        </w:rPr>
        <w:t xml:space="preserve"> পারছি</w:t>
      </w:r>
      <w:r>
        <w:rPr>
          <w:color w:val="00002D"/>
        </w:rPr>
        <w:t xml:space="preserve"> না</w:t>
      </w:r>
      <w:r>
        <w:br/>
      </w:r>
      <w:r>
        <w:rPr>
          <w:color w:val="00005B"/>
        </w:rPr>
        <w:t xml:space="preserve"> my</w:t>
      </w:r>
      <w:r>
        <w:rPr>
          <w:color w:val="00005E"/>
        </w:rPr>
        <w:t xml:space="preserve"> pin</w:t>
      </w:r>
      <w:r>
        <w:rPr>
          <w:color w:val="000077"/>
        </w:rPr>
        <w:t xml:space="preserve"> not</w:t>
      </w:r>
      <w:r>
        <w:rPr>
          <w:color w:val="0000B6"/>
        </w:rPr>
        <w:t xml:space="preserve"> working</w:t>
      </w:r>
      <w:r>
        <w:br/>
      </w:r>
      <w:r>
        <w:rPr>
          <w:color w:val="00006F"/>
        </w:rPr>
        <w:t xml:space="preserve"> পিন</w:t>
      </w:r>
      <w:r>
        <w:rPr>
          <w:color w:val="000071"/>
        </w:rPr>
        <w:t xml:space="preserve"> নাম্বার</w:t>
      </w:r>
      <w:r>
        <w:rPr>
          <w:color w:val="000085"/>
        </w:rPr>
        <w:t xml:space="preserve"> ভুলে</w:t>
      </w:r>
      <w:r>
        <w:rPr>
          <w:color w:val="000093"/>
        </w:rPr>
        <w:t xml:space="preserve"> গেছি</w:t>
      </w:r>
      <w:r>
        <w:br/>
      </w:r>
      <w:r>
        <w:rPr>
          <w:color w:val="3A0000"/>
        </w:rPr>
        <w:t xml:space="preserve"> এই</w:t>
      </w:r>
      <w:r>
        <w:rPr>
          <w:color w:val="00003D"/>
        </w:rPr>
        <w:t xml:space="preserve"> নাম্বারে</w:t>
      </w:r>
      <w:r>
        <w:rPr>
          <w:color w:val="000027"/>
        </w:rPr>
        <w:t xml:space="preserve"> বিকাশ</w:t>
      </w:r>
      <w:r>
        <w:rPr>
          <w:color w:val="00003E"/>
        </w:rPr>
        <w:t xml:space="preserve"> পিন</w:t>
      </w:r>
      <w:r>
        <w:rPr>
          <w:color w:val="00005B"/>
        </w:rPr>
        <w:t xml:space="preserve"> কোড</w:t>
      </w:r>
      <w:r>
        <w:rPr>
          <w:color w:val="00005D"/>
        </w:rPr>
        <w:t xml:space="preserve"> ব্লক</w:t>
      </w:r>
      <w:r>
        <w:rPr>
          <w:color w:val="4A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ব্যালেন্স</w:t>
      </w:r>
      <w:r>
        <w:rPr>
          <w:color w:val="00008A"/>
        </w:rPr>
        <w:t xml:space="preserve"> চ্যাক</w:t>
      </w:r>
      <w:r>
        <w:rPr>
          <w:color w:val="340000"/>
        </w:rPr>
        <w:t xml:space="preserve"> করতে</w:t>
      </w:r>
      <w:r>
        <w:rPr>
          <w:color w:val="000049"/>
        </w:rPr>
        <w:t xml:space="preserve"> পারছি</w:t>
      </w:r>
      <w:r>
        <w:rPr>
          <w:color w:val="000031"/>
        </w:rPr>
        <w:t xml:space="preserve"> না</w:t>
      </w:r>
      <w:r>
        <w:br/>
      </w:r>
      <w:r>
        <w:rPr>
          <w:color w:val="00009C"/>
        </w:rPr>
        <w:t xml:space="preserve"> পিন</w:t>
      </w:r>
      <w:r>
        <w:rPr>
          <w:color w:val="0000C9"/>
        </w:rPr>
        <w:t xml:space="preserve"> সমস্যা</w:t>
      </w:r>
      <w:r>
        <w:br/>
      </w:r>
      <w:r>
        <w:rPr>
          <w:color w:val="1A0000"/>
        </w:rPr>
        <w:t xml:space="preserve"> আমার</w:t>
      </w:r>
      <w:r>
        <w:rPr>
          <w:color w:val="00002B"/>
        </w:rPr>
        <w:t xml:space="preserve"> বিকাশে</w:t>
      </w:r>
      <w:r>
        <w:rPr>
          <w:color w:val="000047"/>
        </w:rPr>
        <w:t xml:space="preserve"> পাসওয়ার্ড</w:t>
      </w:r>
      <w:r>
        <w:rPr>
          <w:color w:val="000065"/>
        </w:rPr>
        <w:t xml:space="preserve"> দুই-তিনবার</w:t>
      </w:r>
      <w:r>
        <w:rPr>
          <w:color w:val="000033"/>
        </w:rPr>
        <w:t xml:space="preserve"> ভুল</w:t>
      </w:r>
      <w:r>
        <w:rPr>
          <w:color w:val="000061"/>
        </w:rPr>
        <w:t xml:space="preserve"> দেওয়াতে</w:t>
      </w:r>
      <w:r>
        <w:rPr>
          <w:color w:val="000061"/>
        </w:rPr>
        <w:t xml:space="preserve"> পাসওয়ার্ডটা</w:t>
      </w:r>
      <w:r>
        <w:rPr>
          <w:color w:val="000035"/>
        </w:rPr>
        <w:t xml:space="preserve"> লক</w:t>
      </w:r>
      <w:r>
        <w:rPr>
          <w:color w:val="3D0000"/>
        </w:rPr>
        <w:t xml:space="preserve"> হয়ে</w:t>
      </w:r>
      <w:r>
        <w:rPr>
          <w:color w:val="00002E"/>
        </w:rPr>
        <w:t xml:space="preserve"> গেছে</w:t>
      </w:r>
      <w:r>
        <w:rPr>
          <w:color w:val="000065"/>
        </w:rPr>
        <w:t xml:space="preserve"> এমতাবস্থায়</w:t>
      </w:r>
      <w:r>
        <w:rPr>
          <w:color w:val="1D0000"/>
        </w:rPr>
        <w:t xml:space="preserve"> কি</w:t>
      </w:r>
      <w:r>
        <w:rPr>
          <w:color w:val="230000"/>
        </w:rPr>
        <w:t xml:space="preserve"> করতে</w:t>
      </w:r>
      <w:r>
        <w:rPr>
          <w:color w:val="00002E"/>
        </w:rPr>
        <w:t xml:space="preserve"> পারি</w:t>
      </w:r>
      <w:r>
        <w:rPr>
          <w:color w:val="00002A"/>
        </w:rPr>
        <w:t xml:space="preserve"> এখন</w:t>
      </w:r>
      <w:r>
        <w:br/>
      </w:r>
      <w:r>
        <w:rPr>
          <w:color w:val="3F0000"/>
        </w:rPr>
        <w:t xml:space="preserve"> আমার</w:t>
      </w:r>
      <w:r>
        <w:rPr>
          <w:color w:val="000088"/>
        </w:rPr>
        <w:t xml:space="preserve"> একাউন্টের</w:t>
      </w:r>
      <w:r>
        <w:rPr>
          <w:color w:val="000064"/>
        </w:rPr>
        <w:t xml:space="preserve"> পিন</w:t>
      </w:r>
      <w:r>
        <w:rPr>
          <w:color w:val="000078"/>
        </w:rPr>
        <w:t xml:space="preserve"> ভুলে</w:t>
      </w:r>
      <w:r>
        <w:rPr>
          <w:color w:val="000085"/>
        </w:rPr>
        <w:t xml:space="preserve"> গেছি</w:t>
      </w:r>
      <w:r>
        <w:br/>
      </w:r>
      <w:r>
        <w:rPr>
          <w:color w:val="590000"/>
        </w:rPr>
        <w:t xml:space="preserve"> amr</w:t>
      </w:r>
      <w:r>
        <w:rPr>
          <w:color w:val="000085"/>
        </w:rPr>
        <w:t xml:space="preserve"> password</w:t>
      </w:r>
      <w:r>
        <w:rPr>
          <w:color w:val="000080"/>
        </w:rPr>
        <w:t xml:space="preserve"> vule</w:t>
      </w:r>
      <w:r>
        <w:rPr>
          <w:color w:val="000096"/>
        </w:rPr>
        <w:t xml:space="preserve"> gesi</w:t>
      </w:r>
      <w:r>
        <w:br/>
      </w:r>
      <w:r>
        <w:rPr>
          <w:color w:val="3E0000"/>
        </w:rPr>
        <w:t xml:space="preserve"> আমি</w:t>
      </w:r>
      <w:r>
        <w:rPr>
          <w:color w:val="00003B"/>
        </w:rPr>
        <w:t xml:space="preserve"> বিকাশ</w:t>
      </w:r>
      <w:r>
        <w:rPr>
          <w:color w:val="5F0000"/>
        </w:rPr>
        <w:t xml:space="preserve"> এর</w:t>
      </w:r>
      <w:r>
        <w:rPr>
          <w:color w:val="000060"/>
        </w:rPr>
        <w:t xml:space="preserve"> পিন</w:t>
      </w:r>
      <w:r>
        <w:rPr>
          <w:color w:val="000062"/>
        </w:rPr>
        <w:t xml:space="preserve"> নাম্বার</w:t>
      </w:r>
      <w:r>
        <w:rPr>
          <w:color w:val="000073"/>
        </w:rPr>
        <w:t xml:space="preserve"> ভুলে</w:t>
      </w:r>
      <w:r>
        <w:rPr>
          <w:color w:val="00007F"/>
        </w:rPr>
        <w:t xml:space="preserve"> গেছি</w:t>
      </w:r>
      <w:r>
        <w:br/>
      </w:r>
      <w:r>
        <w:rPr>
          <w:color w:val="350000"/>
        </w:rPr>
        <w:t xml:space="preserve"> আমার</w:t>
      </w:r>
      <w:r>
        <w:rPr>
          <w:color w:val="000064"/>
        </w:rPr>
        <w:t xml:space="preserve"> বিকাশের</w:t>
      </w:r>
      <w:r>
        <w:rPr>
          <w:color w:val="000054"/>
        </w:rPr>
        <w:t xml:space="preserve"> পিন</w:t>
      </w:r>
      <w:r>
        <w:rPr>
          <w:color w:val="000055"/>
        </w:rPr>
        <w:t xml:space="preserve"> নাম্বার</w:t>
      </w:r>
      <w:r>
        <w:rPr>
          <w:color w:val="000064"/>
        </w:rPr>
        <w:t xml:space="preserve"> ভুলে</w:t>
      </w:r>
      <w:r>
        <w:rPr>
          <w:color w:val="0000A5"/>
        </w:rPr>
        <w:t xml:space="preserve"> গিয়েছি</w:t>
      </w:r>
      <w:r>
        <w:br/>
      </w:r>
      <w:r>
        <w:rPr>
          <w:color w:val="000033"/>
        </w:rPr>
        <w:t xml:space="preserve"> my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2F"/>
        </w:rPr>
        <w:t xml:space="preserve"> number</w:t>
      </w:r>
      <w:r>
        <w:rPr>
          <w:color w:val="340000"/>
        </w:rPr>
        <w:t xml:space="preserve"> but</w:t>
      </w:r>
      <w:r>
        <w:rPr>
          <w:color w:val="5F0000"/>
        </w:rPr>
        <w:t xml:space="preserve"> i</w:t>
      </w:r>
      <w:r>
        <w:rPr>
          <w:color w:val="000071"/>
        </w:rPr>
        <w:t xml:space="preserve"> unfortunately</w:t>
      </w:r>
      <w:r>
        <w:rPr>
          <w:color w:val="000067"/>
        </w:rPr>
        <w:t xml:space="preserve"> forgot</w:t>
      </w:r>
      <w:r>
        <w:rPr>
          <w:color w:val="3E0000"/>
        </w:rPr>
        <w:t xml:space="preserve"> the</w:t>
      </w:r>
      <w:r>
        <w:rPr>
          <w:color w:val="000034"/>
        </w:rPr>
        <w:t xml:space="preserve"> pin</w:t>
      </w:r>
      <w:r>
        <w:rPr>
          <w:color w:val="4C0000"/>
        </w:rPr>
        <w:t xml:space="preserve"> what</w:t>
      </w:r>
      <w:r>
        <w:rPr>
          <w:color w:val="000060"/>
        </w:rPr>
        <w:t xml:space="preserve"> should</w:t>
      </w:r>
      <w:r>
        <w:rPr>
          <w:color w:val="5F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00007C"/>
        </w:rPr>
        <w:t xml:space="preserve"> aida</w:t>
      </w:r>
      <w:r>
        <w:rPr>
          <w:color w:val="460000"/>
        </w:rPr>
        <w:t xml:space="preserve"> amer</w:t>
      </w:r>
      <w:r>
        <w:rPr>
          <w:color w:val="00002C"/>
        </w:rPr>
        <w:t xml:space="preserve"> number</w:t>
      </w:r>
      <w:r>
        <w:rPr>
          <w:color w:val="00006C"/>
        </w:rPr>
        <w:t xml:space="preserve"> aitar</w:t>
      </w:r>
      <w:r>
        <w:rPr>
          <w:color w:val="000031"/>
        </w:rPr>
        <w:t xml:space="preserve"> pin</w:t>
      </w:r>
      <w:r>
        <w:rPr>
          <w:color w:val="000041"/>
        </w:rPr>
        <w:t xml:space="preserve"> lock</w:t>
      </w:r>
      <w:r>
        <w:rPr>
          <w:color w:val="5D0000"/>
        </w:rPr>
        <w:t xml:space="preserve"> hoia</w:t>
      </w:r>
      <w:r>
        <w:rPr>
          <w:color w:val="00007C"/>
        </w:rPr>
        <w:t xml:space="preserve"> gaica</w:t>
      </w:r>
      <w:r>
        <w:br/>
      </w:r>
      <w:r>
        <w:rPr>
          <w:color w:val="0000FF"/>
        </w:rPr>
        <w:t xml:space="preserve"> পিন</w:t>
      </w:r>
      <w:r>
        <w:rPr>
          <w:color w:val="000000"/>
        </w:rPr>
        <w:t xml:space="preserve"> রিসেট</w:t>
      </w:r>
      <w:r>
        <w:br/>
      </w:r>
      <w:r>
        <w:rPr>
          <w:color w:val="630000"/>
        </w:rPr>
        <w:t xml:space="preserve"> স্যার</w:t>
      </w:r>
      <w:r>
        <w:rPr>
          <w:color w:val="340000"/>
        </w:rPr>
        <w:t xml:space="preserve"> আমার</w:t>
      </w:r>
      <w:r>
        <w:rPr>
          <w:color w:val="000055"/>
        </w:rPr>
        <w:t xml:space="preserve"> একটা</w:t>
      </w:r>
      <w:r>
        <w:rPr>
          <w:color w:val="000033"/>
        </w:rPr>
        <w:t xml:space="preserve"> বিকাশ</w:t>
      </w:r>
      <w:r>
        <w:rPr>
          <w:color w:val="00008D"/>
        </w:rPr>
        <w:t xml:space="preserve"> পাসওয়ার্ড</w:t>
      </w:r>
      <w:r>
        <w:rPr>
          <w:color w:val="000063"/>
        </w:rPr>
        <w:t xml:space="preserve"> ভুলে</w:t>
      </w:r>
      <w:r>
        <w:rPr>
          <w:color w:val="00006E"/>
        </w:rPr>
        <w:t xml:space="preserve"> গেছি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57"/>
        </w:rPr>
        <w:t xml:space="preserve"> পিন</w:t>
      </w:r>
      <w:r>
        <w:rPr>
          <w:color w:val="00007D"/>
        </w:rPr>
        <w:t xml:space="preserve"> নম্বর</w:t>
      </w:r>
      <w:r>
        <w:rPr>
          <w:color w:val="000069"/>
        </w:rPr>
        <w:t xml:space="preserve"> ভুলে</w:t>
      </w:r>
      <w:r>
        <w:rPr>
          <w:color w:val="00009C"/>
        </w:rPr>
        <w:t xml:space="preserve"> গিয়েছি</w:t>
      </w:r>
      <w:r>
        <w:br/>
      </w:r>
      <w:r>
        <w:rPr>
          <w:color w:val="900000"/>
        </w:rPr>
        <w:t xml:space="preserve"> sar</w:t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5B0000"/>
        </w:rPr>
        <w:t xml:space="preserve"> ar</w:t>
      </w:r>
      <w:r>
        <w:rPr>
          <w:color w:val="000049"/>
        </w:rPr>
        <w:t xml:space="preserve"> pin</w:t>
      </w:r>
      <w:r>
        <w:rPr>
          <w:color w:val="000079"/>
        </w:rPr>
        <w:t xml:space="preserve"> locked</w:t>
      </w:r>
      <w:r>
        <w:rPr>
          <w:color w:val="600000"/>
        </w:rPr>
        <w:t xml:space="preserve"> hoye</w:t>
      </w:r>
      <w:r>
        <w:rPr>
          <w:color w:val="000000"/>
        </w:rPr>
        <w:t xml:space="preserve"> gece</w:t>
      </w:r>
      <w:r>
        <w:br/>
      </w:r>
      <w:r>
        <w:rPr>
          <w:color w:val="00009C"/>
        </w:rPr>
        <w:t xml:space="preserve"> pin</w:t>
      </w:r>
      <w:r>
        <w:rPr>
          <w:color w:val="0000C9"/>
        </w:rPr>
        <w:t xml:space="preserve"> reset</w:t>
      </w:r>
      <w:r>
        <w:br/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84"/>
        </w:rPr>
        <w:t xml:space="preserve"> একাউন্টের</w:t>
      </w:r>
      <w:r>
        <w:rPr>
          <w:color w:val="000061"/>
        </w:rPr>
        <w:t xml:space="preserve"> পিন</w:t>
      </w:r>
      <w:r>
        <w:rPr>
          <w:color w:val="000074"/>
        </w:rPr>
        <w:t xml:space="preserve"> ভুলে</w:t>
      </w:r>
      <w:r>
        <w:rPr>
          <w:color w:val="000081"/>
        </w:rPr>
        <w:t xml:space="preserve"> গেছি</w:t>
      </w:r>
      <w:r>
        <w:br/>
      </w:r>
      <w:r>
        <w:rPr>
          <w:color w:val="340000"/>
        </w:rPr>
        <w:t xml:space="preserve"> amar</w:t>
      </w:r>
      <w:r>
        <w:rPr>
          <w:color w:val="000057"/>
        </w:rPr>
        <w:t xml:space="preserve"> bikas</w:t>
      </w:r>
      <w:r>
        <w:rPr>
          <w:color w:val="3E0000"/>
        </w:rPr>
        <w:t xml:space="preserve"> er</w:t>
      </w:r>
      <w:r>
        <w:rPr>
          <w:color w:val="00003F"/>
        </w:rPr>
        <w:t xml:space="preserve"> pin</w:t>
      </w:r>
      <w:r>
        <w:rPr>
          <w:color w:val="300000"/>
        </w:rPr>
        <w:t xml:space="preserve"> ami</w:t>
      </w:r>
      <w:r>
        <w:rPr>
          <w:color w:val="000077"/>
        </w:rPr>
        <w:t xml:space="preserve"> bule</w:t>
      </w:r>
      <w:r>
        <w:rPr>
          <w:color w:val="740000"/>
        </w:rPr>
        <w:t xml:space="preserve"> geci</w:t>
      </w:r>
      <w:r>
        <w:rPr>
          <w:color w:val="00005C"/>
        </w:rPr>
        <w:t xml:space="preserve"> ekhon</w:t>
      </w:r>
      <w:r>
        <w:rPr>
          <w:color w:val="000031"/>
        </w:rPr>
        <w:t xml:space="preserve"> ki</w:t>
      </w:r>
      <w:r>
        <w:rPr>
          <w:color w:val="00004A"/>
        </w:rPr>
        <w:t xml:space="preserve"> korbo</w:t>
      </w:r>
      <w:r>
        <w:br/>
      </w:r>
      <w:r>
        <w:rPr>
          <w:color w:val="440000"/>
        </w:rPr>
        <w:t xml:space="preserve"> amer</w:t>
      </w:r>
      <w:r>
        <w:rPr>
          <w:color w:val="00001F"/>
        </w:rPr>
        <w:t xml:space="preserve"> bkash</w:t>
      </w:r>
      <w:r>
        <w:rPr>
          <w:color w:val="3B0000"/>
        </w:rPr>
        <w:t xml:space="preserve"> ar</w:t>
      </w:r>
      <w:r>
        <w:rPr>
          <w:color w:val="00005F"/>
        </w:rPr>
        <w:t xml:space="preserve"> pin</w:t>
      </w:r>
      <w:r>
        <w:rPr>
          <w:color w:val="000073"/>
        </w:rPr>
        <w:t xml:space="preserve"> bolck</w:t>
      </w:r>
      <w:r>
        <w:rPr>
          <w:color w:val="000078"/>
        </w:rPr>
        <w:t xml:space="preserve"> oishe</w:t>
      </w:r>
      <w:r>
        <w:rPr>
          <w:color w:val="00004A"/>
        </w:rPr>
        <w:t xml:space="preserve"> akon</w:t>
      </w:r>
      <w:r>
        <w:rPr>
          <w:color w:val="00005F"/>
        </w:rPr>
        <w:t xml:space="preserve"> pin</w:t>
      </w:r>
      <w:r>
        <w:rPr>
          <w:color w:val="00002E"/>
        </w:rPr>
        <w:t xml:space="preserve"> ta</w:t>
      </w:r>
      <w:r>
        <w:rPr>
          <w:color w:val="00003D"/>
        </w:rPr>
        <w:t xml:space="preserve"> reset</w:t>
      </w:r>
      <w:r>
        <w:rPr>
          <w:color w:val="000033"/>
        </w:rPr>
        <w:t xml:space="preserve"> kore</w:t>
      </w:r>
      <w:r>
        <w:rPr>
          <w:color w:val="000043"/>
        </w:rPr>
        <w:t xml:space="preserve"> den</w:t>
      </w:r>
      <w:r>
        <w:br/>
      </w:r>
      <w:r>
        <w:rPr>
          <w:color w:val="00004D"/>
        </w:rPr>
        <w:t xml:space="preserve"> পিন</w:t>
      </w:r>
      <w:r>
        <w:rPr>
          <w:color w:val="000069"/>
        </w:rPr>
        <w:t xml:space="preserve"> রিসেট</w:t>
      </w:r>
      <w:r>
        <w:rPr>
          <w:color w:val="00005F"/>
        </w:rPr>
        <w:t xml:space="preserve"> দিতে</w:t>
      </w:r>
      <w:r>
        <w:rPr>
          <w:color w:val="570000"/>
        </w:rPr>
        <w:t xml:space="preserve"> হবে</w:t>
      </w:r>
      <w:r>
        <w:rPr>
          <w:color w:val="6F0000"/>
        </w:rPr>
        <w:t xml:space="preserve"> তে</w:t>
      </w:r>
      <w:r>
        <w:rPr>
          <w:color w:val="000088"/>
        </w:rPr>
        <w:t xml:space="preserve"> হয়না</w:t>
      </w:r>
      <w:r>
        <w:br/>
      </w:r>
      <w:r>
        <w:rPr>
          <w:color w:val="00005C"/>
        </w:rPr>
        <w:t xml:space="preserve"> pin</w:t>
      </w:r>
      <w:r>
        <w:rPr>
          <w:color w:val="00006D"/>
        </w:rPr>
        <w:t xml:space="preserve"> kisudin</w:t>
      </w:r>
      <w:r>
        <w:rPr>
          <w:color w:val="410000"/>
        </w:rPr>
        <w:t xml:space="preserve"> age</w:t>
      </w:r>
      <w:r>
        <w:rPr>
          <w:color w:val="00003B"/>
        </w:rPr>
        <w:t xml:space="preserve"> reset</w:t>
      </w:r>
      <w:r>
        <w:rPr>
          <w:color w:val="430000"/>
        </w:rPr>
        <w:t xml:space="preserve"> korsi</w:t>
      </w:r>
      <w:r>
        <w:rPr>
          <w:color w:val="360000"/>
        </w:rPr>
        <w:t xml:space="preserve"> kintu</w:t>
      </w:r>
      <w:r>
        <w:rPr>
          <w:color w:val="000074"/>
        </w:rPr>
        <w:t xml:space="preserve"> nogun</w:t>
      </w:r>
      <w:r>
        <w:rPr>
          <w:color w:val="00005C"/>
        </w:rPr>
        <w:t xml:space="preserve"> pin</w:t>
      </w:r>
      <w:r>
        <w:rPr>
          <w:color w:val="700000"/>
        </w:rPr>
        <w:t xml:space="preserve"> mne</w:t>
      </w:r>
      <w:r>
        <w:rPr>
          <w:color w:val="000035"/>
        </w:rPr>
        <w:t xml:space="preserve"> nai</w:t>
      </w:r>
      <w:r>
        <w:br/>
      </w:r>
      <w:r>
        <w:rPr>
          <w:color w:val="00006E"/>
        </w:rPr>
        <w:t xml:space="preserve"> pin</w:t>
      </w:r>
      <w:r>
        <w:rPr>
          <w:color w:val="000094"/>
        </w:rPr>
        <w:t xml:space="preserve"> lock</w:t>
      </w:r>
      <w:r>
        <w:rPr>
          <w:color w:val="0000AF"/>
        </w:rPr>
        <w:t xml:space="preserve"> hoise</w:t>
      </w:r>
      <w:r>
        <w:br/>
      </w:r>
      <w:r>
        <w:rPr>
          <w:color w:val="370000"/>
        </w:rPr>
        <w:t xml:space="preserve"> hello</w:t>
      </w:r>
      <w:r>
        <w:rPr>
          <w:color w:val="660000"/>
        </w:rPr>
        <w:t xml:space="preserve"> i</w:t>
      </w:r>
      <w:r>
        <w:rPr>
          <w:color w:val="320000"/>
        </w:rPr>
        <w:t xml:space="preserve"> have</w:t>
      </w:r>
      <w:r>
        <w:rPr>
          <w:color w:val="000047"/>
        </w:rPr>
        <w:t xml:space="preserve"> to</w:t>
      </w:r>
      <w:r>
        <w:rPr>
          <w:color w:val="000030"/>
        </w:rPr>
        <w:t xml:space="preserve"> reset</w:t>
      </w:r>
      <w:r>
        <w:rPr>
          <w:color w:val="000024"/>
        </w:rPr>
        <w:t xml:space="preserve"> my</w:t>
      </w:r>
      <w:r>
        <w:rPr>
          <w:color w:val="000039"/>
        </w:rPr>
        <w:t xml:space="preserve"> password</w:t>
      </w:r>
      <w:r>
        <w:rPr>
          <w:color w:val="250000"/>
        </w:rPr>
        <w:t xml:space="preserve"> but</w:t>
      </w:r>
      <w:r>
        <w:rPr>
          <w:color w:val="660000"/>
        </w:rPr>
        <w:t xml:space="preserve"> i</w:t>
      </w:r>
      <w:r>
        <w:rPr>
          <w:color w:val="390000"/>
        </w:rPr>
        <w:t xml:space="preserve"> am</w:t>
      </w:r>
      <w:r>
        <w:rPr>
          <w:color w:val="000041"/>
        </w:rPr>
        <w:t xml:space="preserve"> unable</w:t>
      </w:r>
      <w:r>
        <w:rPr>
          <w:color w:val="000047"/>
        </w:rPr>
        <w:t xml:space="preserve"> to</w:t>
      </w:r>
      <w:r>
        <w:rPr>
          <w:color w:val="370000"/>
        </w:rPr>
        <w:t xml:space="preserve"> do</w:t>
      </w:r>
      <w:r>
        <w:rPr>
          <w:color w:val="410000"/>
        </w:rPr>
        <w:t xml:space="preserve"> so</w:t>
      </w:r>
      <w:r>
        <w:rPr>
          <w:color w:val="660000"/>
        </w:rPr>
        <w:t xml:space="preserve"> i</w:t>
      </w:r>
      <w:r>
        <w:rPr>
          <w:color w:val="000043"/>
        </w:rPr>
        <w:t xml:space="preserve"> cannot</w:t>
      </w:r>
      <w:r>
        <w:rPr>
          <w:color w:val="000056"/>
        </w:rPr>
        <w:t xml:space="preserve"> remember</w:t>
      </w:r>
      <w:r>
        <w:rPr>
          <w:color w:val="2C0000"/>
        </w:rPr>
        <w:t xml:space="preserve"> the</w:t>
      </w:r>
      <w:r>
        <w:rPr>
          <w:color w:val="000038"/>
        </w:rPr>
        <w:t xml:space="preserve"> last</w:t>
      </w:r>
      <w:r>
        <w:rPr>
          <w:color w:val="000037"/>
        </w:rPr>
        <w:t xml:space="preserve"> transaction</w:t>
      </w:r>
      <w:r>
        <w:br/>
      </w:r>
      <w:r>
        <w:rPr>
          <w:color w:val="00005E"/>
        </w:rPr>
        <w:t xml:space="preserve"> pin</w:t>
      </w:r>
      <w:r>
        <w:rPr>
          <w:color w:val="000091"/>
        </w:rPr>
        <w:t xml:space="preserve"> block</w:t>
      </w:r>
      <w:r>
        <w:rPr>
          <w:color w:val="820000"/>
        </w:rPr>
        <w:t xml:space="preserve"> hoy</w:t>
      </w:r>
      <w:r>
        <w:rPr>
          <w:color w:val="850000"/>
        </w:rPr>
        <w:t xml:space="preserve"> gese</w:t>
      </w:r>
      <w:r>
        <w:br/>
      </w:r>
      <w:r>
        <w:rPr>
          <w:color w:val="290000"/>
        </w:rPr>
        <w:t xml:space="preserve"> আমার</w:t>
      </w:r>
      <w:r>
        <w:rPr>
          <w:color w:val="000041"/>
        </w:rPr>
        <w:t xml:space="preserve"> পিন</w:t>
      </w:r>
      <w:r>
        <w:rPr>
          <w:color w:val="000042"/>
        </w:rPr>
        <w:t xml:space="preserve"> নাম্বার</w:t>
      </w:r>
      <w:r>
        <w:rPr>
          <w:color w:val="00004D"/>
        </w:rPr>
        <w:t xml:space="preserve"> ভুলে</w:t>
      </w:r>
      <w:r>
        <w:rPr>
          <w:color w:val="00009C"/>
        </w:rPr>
        <w:t xml:space="preserve"> গেছ্যি</w:t>
      </w:r>
      <w:r>
        <w:rPr>
          <w:color w:val="2D0000"/>
        </w:rPr>
        <w:t xml:space="preserve"> কি</w:t>
      </w:r>
      <w:r>
        <w:rPr>
          <w:color w:val="000053"/>
        </w:rPr>
        <w:t xml:space="preserve"> ভাবে</w:t>
      </w:r>
      <w:r>
        <w:rPr>
          <w:color w:val="000060"/>
        </w:rPr>
        <w:t xml:space="preserve"> ঠিক</w:t>
      </w:r>
      <w:r>
        <w:rPr>
          <w:color w:val="00004D"/>
        </w:rPr>
        <w:t xml:space="preserve"> করবো</w:t>
      </w:r>
      <w:r>
        <w:br/>
      </w:r>
      <w:r>
        <w:rPr>
          <w:color w:val="570000"/>
        </w:rPr>
        <w:t xml:space="preserve"> amer</w:t>
      </w:r>
      <w:r>
        <w:rPr>
          <w:color w:val="000028"/>
        </w:rPr>
        <w:t xml:space="preserve"> bkash</w:t>
      </w:r>
      <w:r>
        <w:rPr>
          <w:color w:val="000051"/>
        </w:rPr>
        <w:t xml:space="preserve"> lock</w:t>
      </w:r>
      <w:r>
        <w:rPr>
          <w:color w:val="00009A"/>
        </w:rPr>
        <w:t xml:space="preserve"> 🔒</w:t>
      </w:r>
      <w:r>
        <w:rPr>
          <w:color w:val="00003C"/>
        </w:rPr>
        <w:t xml:space="preserve"> pin</w:t>
      </w:r>
      <w:r>
        <w:rPr>
          <w:color w:val="00003B"/>
        </w:rPr>
        <w:t xml:space="preserve"> ta</w:t>
      </w:r>
      <w:r>
        <w:rPr>
          <w:color w:val="00004E"/>
        </w:rPr>
        <w:t xml:space="preserve"> reset</w:t>
      </w:r>
      <w:r>
        <w:rPr>
          <w:color w:val="000042"/>
        </w:rPr>
        <w:t xml:space="preserve"> kore</w:t>
      </w:r>
      <w:r>
        <w:rPr>
          <w:color w:val="000056"/>
        </w:rPr>
        <w:t xml:space="preserve"> den</w:t>
      </w:r>
      <w:r>
        <w:br/>
      </w:r>
      <w:r>
        <w:rPr>
          <w:color w:val="000089"/>
        </w:rPr>
        <w:t xml:space="preserve"> অামার</w:t>
      </w:r>
      <w:r>
        <w:rPr>
          <w:color w:val="00008C"/>
        </w:rPr>
        <w:t xml:space="preserve"> সিমের</w:t>
      </w:r>
      <w:r>
        <w:rPr>
          <w:color w:val="00002F"/>
        </w:rPr>
        <w:t xml:space="preserve"> বিকাশ</w:t>
      </w:r>
      <w:r>
        <w:rPr>
          <w:color w:val="00004C"/>
        </w:rPr>
        <w:t xml:space="preserve"> পিন</w:t>
      </w:r>
      <w:r>
        <w:rPr>
          <w:color w:val="00005B"/>
        </w:rPr>
        <w:t xml:space="preserve"> ভুলে</w:t>
      </w:r>
      <w:r>
        <w:rPr>
          <w:color w:val="000064"/>
        </w:rPr>
        <w:t xml:space="preserve"> গেছি</w:t>
      </w:r>
      <w:r>
        <w:br/>
      </w:r>
      <w:r>
        <w:rPr>
          <w:color w:val="510000"/>
        </w:rPr>
        <w:t xml:space="preserve"> i</w:t>
      </w:r>
      <w:r>
        <w:rPr>
          <w:color w:val="0000A0"/>
        </w:rPr>
        <w:t xml:space="preserve"> cannot</w:t>
      </w:r>
      <w:r>
        <w:rPr>
          <w:color w:val="000073"/>
        </w:rPr>
        <w:t xml:space="preserve"> reset</w:t>
      </w:r>
      <w:r>
        <w:rPr>
          <w:color w:val="000057"/>
        </w:rPr>
        <w:t xml:space="preserve"> my</w:t>
      </w:r>
      <w:r>
        <w:rPr>
          <w:color w:val="00003C"/>
        </w:rPr>
        <w:t xml:space="preserve"> bkash</w:t>
      </w:r>
      <w:r>
        <w:rPr>
          <w:color w:val="000059"/>
        </w:rPr>
        <w:t xml:space="preserve"> pin</w:t>
      </w:r>
      <w:r>
        <w:rPr>
          <w:color w:val="000000"/>
        </w:rPr>
        <w:t xml:space="preserve"> number</w:t>
      </w:r>
      <w:r>
        <w:br/>
      </w:r>
      <w:r>
        <w:rPr>
          <w:color w:val="00007F"/>
        </w:rPr>
        <w:t xml:space="preserve"> how</w:t>
      </w:r>
      <w:r>
        <w:rPr>
          <w:color w:val="00007A"/>
        </w:rPr>
        <w:t xml:space="preserve"> can</w:t>
      </w:r>
      <w:r>
        <w:rPr>
          <w:color w:val="000086"/>
        </w:rPr>
        <w:t xml:space="preserve"> reset</w:t>
      </w:r>
      <w:r>
        <w:rPr>
          <w:color w:val="000066"/>
        </w:rPr>
        <w:t xml:space="preserve"> my</w:t>
      </w:r>
      <w:r>
        <w:rPr>
          <w:color w:val="000046"/>
        </w:rPr>
        <w:t xml:space="preserve"> bkash</w:t>
      </w:r>
      <w:r>
        <w:rPr>
          <w:color w:val="000000"/>
        </w:rPr>
        <w:t xml:space="preserve"> pin</w:t>
      </w:r>
      <w:r>
        <w:br/>
      </w:r>
      <w:r>
        <w:rPr>
          <w:color w:val="000075"/>
        </w:rPr>
        <w:t xml:space="preserve"> নেট</w:t>
      </w:r>
      <w:r>
        <w:rPr>
          <w:color w:val="000070"/>
        </w:rPr>
        <w:t xml:space="preserve"> প্রব্লেম</w:t>
      </w:r>
      <w:r>
        <w:rPr>
          <w:color w:val="000038"/>
        </w:rPr>
        <w:t xml:space="preserve"> হচ্ছে</w:t>
      </w:r>
      <w:r>
        <w:rPr>
          <w:color w:val="00007D"/>
        </w:rPr>
        <w:t xml:space="preserve"> মাঝেমাঝে</w:t>
      </w:r>
      <w:r>
        <w:rPr>
          <w:color w:val="000047"/>
        </w:rPr>
        <w:t xml:space="preserve"> রিসেট</w:t>
      </w:r>
      <w:r>
        <w:rPr>
          <w:color w:val="000034"/>
        </w:rPr>
        <w:t xml:space="preserve"> পিন</w:t>
      </w:r>
      <w:r>
        <w:rPr>
          <w:color w:val="00005C"/>
        </w:rPr>
        <w:t xml:space="preserve"> দেওয়ার</w:t>
      </w:r>
      <w:r>
        <w:rPr>
          <w:color w:val="390000"/>
        </w:rPr>
        <w:t xml:space="preserve"> জন্য</w:t>
      </w:r>
      <w:r>
        <w:br/>
      </w:r>
      <w:r>
        <w:rPr>
          <w:color w:val="000078"/>
        </w:rPr>
        <w:t xml:space="preserve"> oa</w:t>
      </w:r>
      <w:r>
        <w:rPr>
          <w:color w:val="000078"/>
        </w:rPr>
        <w:t xml:space="preserve"> alaikumassalam</w:t>
      </w:r>
      <w:r>
        <w:rPr>
          <w:color w:val="540000"/>
        </w:rPr>
        <w:t xml:space="preserve"> ji</w:t>
      </w:r>
      <w:r>
        <w:rPr>
          <w:color w:val="300000"/>
        </w:rPr>
        <w:t xml:space="preserve"> amr</w:t>
      </w:r>
      <w:r>
        <w:rPr>
          <w:color w:val="00001F"/>
        </w:rPr>
        <w:t xml:space="preserve"> bkash</w:t>
      </w:r>
      <w:r>
        <w:rPr>
          <w:color w:val="00002F"/>
        </w:rPr>
        <w:t xml:space="preserve"> pin</w:t>
      </w:r>
      <w:r>
        <w:rPr>
          <w:color w:val="00003F"/>
        </w:rPr>
        <w:t xml:space="preserve"> lock</w:t>
      </w:r>
      <w:r>
        <w:rPr>
          <w:color w:val="460000"/>
        </w:rPr>
        <w:t xml:space="preserve"> hoi</w:t>
      </w:r>
      <w:r>
        <w:rPr>
          <w:color w:val="780000"/>
        </w:rPr>
        <w:t xml:space="preserve"> gechhe</w:t>
      </w:r>
      <w:r>
        <w:br/>
      </w:r>
      <w:r>
        <w:rPr>
          <w:color w:val="000000"/>
        </w:rPr>
        <w:t xml:space="preserve"> hello</w:t>
      </w:r>
      <w:r>
        <w:rPr>
          <w:color w:val="250000"/>
        </w:rPr>
        <w:t xml:space="preserve"> i</w:t>
      </w:r>
      <w:r>
        <w:rPr>
          <w:color w:val="000048"/>
        </w:rPr>
        <w:t xml:space="preserve"> cant</w:t>
      </w:r>
      <w:r>
        <w:rPr>
          <w:color w:val="000035"/>
        </w:rPr>
        <w:t xml:space="preserve"> reset</w:t>
      </w:r>
      <w:r>
        <w:rPr>
          <w:color w:val="000051"/>
        </w:rPr>
        <w:t xml:space="preserve"> my</w:t>
      </w:r>
      <w:r>
        <w:rPr>
          <w:color w:val="000029"/>
        </w:rPr>
        <w:t xml:space="preserve"> pin</w:t>
      </w:r>
      <w:r>
        <w:rPr>
          <w:color w:val="500000"/>
        </w:rPr>
        <w:t xml:space="preserve"> its</w:t>
      </w:r>
      <w:r>
        <w:rPr>
          <w:color w:val="000069"/>
        </w:rPr>
        <w:t xml:space="preserve"> telling</w:t>
      </w:r>
      <w:r>
        <w:rPr>
          <w:color w:val="350000"/>
        </w:rPr>
        <w:t xml:space="preserve"> me</w:t>
      </w:r>
      <w:r>
        <w:rPr>
          <w:color w:val="410000"/>
        </w:rPr>
        <w:t xml:space="preserve"> that</w:t>
      </w:r>
      <w:r>
        <w:rPr>
          <w:color w:val="000051"/>
        </w:rPr>
        <w:t xml:space="preserve"> my</w:t>
      </w:r>
      <w:r>
        <w:rPr>
          <w:color w:val="00003F"/>
        </w:rPr>
        <w:t xml:space="preserve"> balance</w:t>
      </w:r>
      <w:r>
        <w:rPr>
          <w:color w:val="000069"/>
        </w:rPr>
        <w:t xml:space="preserve"> query</w:t>
      </w:r>
      <w:r>
        <w:rPr>
          <w:color w:val="310000"/>
        </w:rPr>
        <w:t xml:space="preserve"> is</w:t>
      </w:r>
      <w:r>
        <w:rPr>
          <w:color w:val="000044"/>
        </w:rPr>
        <w:t xml:space="preserve"> wrong</w:t>
      </w:r>
      <w:r>
        <w:br/>
      </w:r>
      <w:r>
        <w:rPr>
          <w:color w:val="220000"/>
        </w:rPr>
        <w:t xml:space="preserve"> আমার</w:t>
      </w:r>
      <w:r>
        <w:rPr>
          <w:color w:val="000040"/>
        </w:rPr>
        <w:t xml:space="preserve"> বিকাশের</w:t>
      </w:r>
      <w:r>
        <w:rPr>
          <w:color w:val="000035"/>
        </w:rPr>
        <w:t xml:space="preserve"> পিন</w:t>
      </w:r>
      <w:r>
        <w:rPr>
          <w:color w:val="000040"/>
        </w:rPr>
        <w:t xml:space="preserve"> ভুলে</w:t>
      </w:r>
      <w:r>
        <w:rPr>
          <w:color w:val="000047"/>
        </w:rPr>
        <w:t xml:space="preserve"> গেছি</w:t>
      </w:r>
      <w:r>
        <w:rPr>
          <w:color w:val="560000"/>
        </w:rPr>
        <w:t xml:space="preserve"> আপনারা</w:t>
      </w:r>
      <w:r>
        <w:rPr>
          <w:color w:val="410000"/>
        </w:rPr>
        <w:t xml:space="preserve"> একটু</w:t>
      </w:r>
      <w:r>
        <w:rPr>
          <w:color w:val="000079"/>
        </w:rPr>
        <w:t xml:space="preserve"> কষ্ট</w:t>
      </w:r>
      <w:r>
        <w:rPr>
          <w:color w:val="670000"/>
        </w:rPr>
        <w:t xml:space="preserve"> করে</w:t>
      </w:r>
      <w:r>
        <w:rPr>
          <w:color w:val="000049"/>
        </w:rPr>
        <w:t xml:space="preserve"> রিসেট</w:t>
      </w:r>
      <w:r>
        <w:rPr>
          <w:color w:val="670000"/>
        </w:rPr>
        <w:t xml:space="preserve"> করে</w:t>
      </w:r>
      <w:r>
        <w:rPr>
          <w:color w:val="000046"/>
        </w:rPr>
        <w:t xml:space="preserve"> দিন</w:t>
      </w:r>
      <w:r>
        <w:br/>
      </w:r>
      <w:r>
        <w:rPr>
          <w:color w:val="2E0000"/>
        </w:rPr>
        <w:t xml:space="preserve"> ami</w:t>
      </w:r>
      <w:r>
        <w:rPr>
          <w:color w:val="00003D"/>
        </w:rPr>
        <w:t xml:space="preserve"> pin</w:t>
      </w:r>
      <w:r>
        <w:rPr>
          <w:color w:val="00004F"/>
        </w:rPr>
        <w:t xml:space="preserve"> reset</w:t>
      </w:r>
      <w:r>
        <w:rPr>
          <w:color w:val="870000"/>
        </w:rPr>
        <w:t xml:space="preserve"> diyesi</w:t>
      </w:r>
      <w:r>
        <w:rPr>
          <w:color w:val="000063"/>
        </w:rPr>
        <w:t xml:space="preserve"> notun</w:t>
      </w:r>
      <w:r>
        <w:rPr>
          <w:color w:val="00009C"/>
        </w:rPr>
        <w:t xml:space="preserve"> pinpaini</w:t>
      </w:r>
      <w:r>
        <w:br/>
      </w:r>
      <w:r>
        <w:rPr>
          <w:color w:val="670000"/>
        </w:rPr>
        <w:t xml:space="preserve"> vai</w:t>
      </w:r>
      <w:r>
        <w:rPr>
          <w:color w:val="4C0000"/>
        </w:rPr>
        <w:t xml:space="preserve"> amr</w:t>
      </w:r>
      <w:r>
        <w:rPr>
          <w:color w:val="000057"/>
        </w:rPr>
        <w:t xml:space="preserve"> bikash</w:t>
      </w:r>
      <w:r>
        <w:rPr>
          <w:color w:val="490000"/>
        </w:rPr>
        <w:t xml:space="preserve"> er</w:t>
      </w:r>
      <w:r>
        <w:rPr>
          <w:color w:val="00004B"/>
        </w:rPr>
        <w:t xml:space="preserve"> pin</w:t>
      </w:r>
      <w:r>
        <w:rPr>
          <w:color w:val="000075"/>
        </w:rPr>
        <w:t xml:space="preserve"> block</w:t>
      </w:r>
      <w:r>
        <w:rPr>
          <w:color w:val="00007E"/>
        </w:rPr>
        <w:t xml:space="preserve"> hoice</w:t>
      </w:r>
      <w:r>
        <w:br/>
      </w:r>
      <w:r>
        <w:rPr>
          <w:color w:val="600000"/>
        </w:rPr>
        <w:t xml:space="preserve"> vaiya</w:t>
      </w:r>
      <w:r>
        <w:rPr>
          <w:color w:val="470000"/>
        </w:rPr>
        <w:t xml:space="preserve"> ai</w:t>
      </w:r>
      <w:r>
        <w:rPr>
          <w:color w:val="000037"/>
        </w:rPr>
        <w:t xml:space="preserve"> number</w:t>
      </w:r>
      <w:r>
        <w:rPr>
          <w:color w:val="340000"/>
        </w:rPr>
        <w:t xml:space="preserve"> a</w:t>
      </w:r>
      <w:r>
        <w:rPr>
          <w:color w:val="000028"/>
        </w:rPr>
        <w:t xml:space="preserve"> bkash</w:t>
      </w:r>
      <w:r>
        <w:rPr>
          <w:color w:val="00003C"/>
        </w:rPr>
        <w:t xml:space="preserve"> pin</w:t>
      </w:r>
      <w:r>
        <w:rPr>
          <w:color w:val="00005D"/>
        </w:rPr>
        <w:t xml:space="preserve"> block</w:t>
      </w:r>
      <w:r>
        <w:rPr>
          <w:color w:val="000075"/>
        </w:rPr>
        <w:t xml:space="preserve"> hoyece</w:t>
      </w:r>
      <w:r>
        <w:rPr>
          <w:color w:val="00006F"/>
        </w:rPr>
        <w:t xml:space="preserve"> solve</w:t>
      </w:r>
      <w:r>
        <w:rPr>
          <w:color w:val="000042"/>
        </w:rPr>
        <w:t xml:space="preserve"> kore</w:t>
      </w:r>
      <w:r>
        <w:rPr>
          <w:color w:val="000000"/>
        </w:rPr>
        <w:t xml:space="preserve"> din</w:t>
      </w:r>
      <w:r>
        <w:br/>
      </w:r>
      <w:r>
        <w:rPr>
          <w:color w:val="7A0000"/>
        </w:rPr>
        <w:t xml:space="preserve"> i</w:t>
      </w:r>
      <w:r>
        <w:rPr>
          <w:color w:val="000054"/>
        </w:rPr>
        <w:t xml:space="preserve"> forget</w:t>
      </w:r>
      <w:r>
        <w:rPr>
          <w:color w:val="000057"/>
        </w:rPr>
        <w:t xml:space="preserve"> my</w:t>
      </w:r>
      <w:r>
        <w:rPr>
          <w:color w:val="00003C"/>
        </w:rPr>
        <w:t xml:space="preserve"> bkash</w:t>
      </w:r>
      <w:r>
        <w:rPr>
          <w:color w:val="00005A"/>
        </w:rPr>
        <w:t xml:space="preserve"> pin</w:t>
      </w:r>
      <w:r>
        <w:rPr>
          <w:color w:val="000000"/>
        </w:rPr>
        <w:t xml:space="preserve"> number</w:t>
      </w:r>
      <w:r>
        <w:rPr>
          <w:color w:val="4E0000"/>
        </w:rPr>
        <w:t xml:space="preserve"> so</w:t>
      </w:r>
      <w:r>
        <w:rPr>
          <w:color w:val="7A0000"/>
        </w:rPr>
        <w:t xml:space="preserve"> i</w:t>
      </w:r>
      <w:r>
        <w:rPr>
          <w:color w:val="00003E"/>
        </w:rPr>
        <w:t xml:space="preserve"> need</w:t>
      </w:r>
      <w:r>
        <w:rPr>
          <w:color w:val="000000"/>
        </w:rPr>
        <w:t xml:space="preserve"> help</w:t>
      </w:r>
      <w:r>
        <w:rPr>
          <w:color w:val="000036"/>
        </w:rPr>
        <w:t xml:space="preserve"> how</w:t>
      </w:r>
      <w:r>
        <w:rPr>
          <w:color w:val="000034"/>
        </w:rPr>
        <w:t xml:space="preserve"> can</w:t>
      </w:r>
      <w:r>
        <w:rPr>
          <w:color w:val="7A0000"/>
        </w:rPr>
        <w:t xml:space="preserve"> i</w:t>
      </w:r>
      <w:r>
        <w:rPr>
          <w:color w:val="420000"/>
        </w:rPr>
        <w:t xml:space="preserve"> do</w:t>
      </w:r>
      <w:r>
        <w:rPr>
          <w:color w:val="000039"/>
        </w:rPr>
        <w:t xml:space="preserve"> reset</w:t>
      </w:r>
      <w:r>
        <w:rPr>
          <w:color w:val="000057"/>
        </w:rPr>
        <w:t xml:space="preserve"> my</w:t>
      </w:r>
      <w:r>
        <w:rPr>
          <w:color w:val="00003C"/>
        </w:rPr>
        <w:t xml:space="preserve"> bkash</w:t>
      </w:r>
      <w:r>
        <w:rPr>
          <w:color w:val="00005A"/>
        </w:rPr>
        <w:t xml:space="preserve"> pin</w:t>
      </w:r>
      <w:r>
        <w:br/>
      </w:r>
      <w:r>
        <w:rPr>
          <w:color w:val="4D0000"/>
        </w:rPr>
        <w:t xml:space="preserve"> আমি</w:t>
      </w:r>
      <w:r>
        <w:rPr>
          <w:color w:val="000076"/>
        </w:rPr>
        <w:t xml:space="preserve"> পিন</w:t>
      </w:r>
      <w:r>
        <w:rPr>
          <w:color w:val="00008E"/>
        </w:rPr>
        <w:t xml:space="preserve"> ভুলে</w:t>
      </w:r>
      <w:r>
        <w:rPr>
          <w:color w:val="00009D"/>
        </w:rPr>
        <w:t xml:space="preserve"> গেছি</w:t>
      </w:r>
      <w:r>
        <w:br/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43"/>
        </w:rPr>
        <w:t xml:space="preserve"> pin</w:t>
      </w:r>
      <w:r>
        <w:rPr>
          <w:color w:val="00008D"/>
        </w:rPr>
        <w:t xml:space="preserve"> blok</w:t>
      </w:r>
      <w:r>
        <w:rPr>
          <w:color w:val="580000"/>
        </w:rPr>
        <w:t xml:space="preserve"> hoye</w:t>
      </w:r>
      <w:r>
        <w:rPr>
          <w:color w:val="6F0000"/>
        </w:rPr>
        <w:t xml:space="preserve"> gece</w:t>
      </w:r>
      <w:r>
        <w:rPr>
          <w:color w:val="580000"/>
        </w:rPr>
        <w:t xml:space="preserve"> help</w:t>
      </w:r>
      <w:r>
        <w:rPr>
          <w:color w:val="560000"/>
        </w:rPr>
        <w:t xml:space="preserve"> me</w:t>
      </w:r>
      <w:r>
        <w:br/>
      </w:r>
      <w:r>
        <w:rPr>
          <w:color w:val="260000"/>
        </w:rPr>
        <w:t xml:space="preserve"> amar</w:t>
      </w:r>
      <w:r>
        <w:rPr>
          <w:color w:val="000054"/>
        </w:rPr>
        <w:t xml:space="preserve"> baksh</w:t>
      </w:r>
      <w:r>
        <w:rPr>
          <w:color w:val="00002F"/>
        </w:rPr>
        <w:t xml:space="preserve"> pin</w:t>
      </w:r>
      <w:r>
        <w:rPr>
          <w:color w:val="00002C"/>
        </w:rPr>
        <w:t xml:space="preserve"> e</w:t>
      </w:r>
      <w:r>
        <w:rPr>
          <w:color w:val="000000"/>
        </w:rPr>
        <w:t xml:space="preserve"> problem</w:t>
      </w:r>
      <w:r>
        <w:rPr>
          <w:color w:val="00002F"/>
        </w:rPr>
        <w:t xml:space="preserve"> pin</w:t>
      </w:r>
      <w:r>
        <w:rPr>
          <w:color w:val="00003C"/>
        </w:rPr>
        <w:t xml:space="preserve"> reset</w:t>
      </w:r>
      <w:r>
        <w:rPr>
          <w:color w:val="460000"/>
        </w:rPr>
        <w:t xml:space="preserve"> hocche</w:t>
      </w:r>
      <w:r>
        <w:rPr>
          <w:color w:val="000049"/>
        </w:rPr>
        <w:t xml:space="preserve"> nah</w:t>
      </w:r>
      <w:r>
        <w:rPr>
          <w:color w:val="00008B"/>
        </w:rPr>
        <w:t xml:space="preserve"> bar</w:t>
      </w:r>
      <w:r>
        <w:rPr>
          <w:color w:val="00008B"/>
        </w:rPr>
        <w:t xml:space="preserve"> bar</w:t>
      </w:r>
      <w:r>
        <w:rPr>
          <w:color w:val="00005D"/>
        </w:rPr>
        <w:t xml:space="preserve"> faild</w:t>
      </w:r>
      <w:r>
        <w:rPr>
          <w:color w:val="000062"/>
        </w:rPr>
        <w:t xml:space="preserve"> astece</w:t>
      </w:r>
      <w:r>
        <w:br/>
      </w:r>
      <w:r>
        <w:rPr>
          <w:color w:val="4C0000"/>
        </w:rPr>
        <w:t xml:space="preserve"> amr</w:t>
      </w:r>
      <w:r>
        <w:rPr>
          <w:color w:val="00004A"/>
        </w:rPr>
        <w:t xml:space="preserve"> pin</w:t>
      </w:r>
      <w:r>
        <w:rPr>
          <w:color w:val="00008D"/>
        </w:rPr>
        <w:t xml:space="preserve"> numbar</w:t>
      </w:r>
      <w:r>
        <w:rPr>
          <w:color w:val="000048"/>
        </w:rPr>
        <w:t xml:space="preserve"> ta</w:t>
      </w:r>
      <w:r>
        <w:rPr>
          <w:color w:val="00006D"/>
        </w:rPr>
        <w:t xml:space="preserve"> vule</w:t>
      </w:r>
      <w:r>
        <w:rPr>
          <w:color w:val="00007F"/>
        </w:rPr>
        <w:t xml:space="preserve"> gesi</w:t>
      </w:r>
      <w:r>
        <w:br/>
      </w:r>
      <w:r>
        <w:rPr>
          <w:color w:val="00005B"/>
        </w:rPr>
        <w:t xml:space="preserve"> পিন</w:t>
      </w:r>
      <w:r>
        <w:rPr>
          <w:color w:val="00007C"/>
        </w:rPr>
        <w:t xml:space="preserve"> রিসেট</w:t>
      </w:r>
      <w:r>
        <w:rPr>
          <w:color w:val="570000"/>
        </w:rPr>
        <w:t xml:space="preserve"> করে</w:t>
      </w:r>
      <w:r>
        <w:rPr>
          <w:color w:val="000065"/>
        </w:rPr>
        <w:t xml:space="preserve"> চাচ্ছি</w:t>
      </w:r>
      <w:r>
        <w:rPr>
          <w:color w:val="000062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কি</w:t>
      </w:r>
      <w:r>
        <w:rPr>
          <w:color w:val="000073"/>
        </w:rPr>
        <w:t xml:space="preserve"> করব</w:t>
      </w:r>
      <w:r>
        <w:br/>
      </w:r>
      <w:r>
        <w:rPr>
          <w:color w:val="000086"/>
        </w:rPr>
        <w:t xml:space="preserve"> সার</w:t>
      </w:r>
      <w:r>
        <w:rPr>
          <w:color w:val="35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51"/>
        </w:rPr>
        <w:t xml:space="preserve"> পিন</w:t>
      </w:r>
      <w:r>
        <w:rPr>
          <w:color w:val="000097"/>
        </w:rPr>
        <w:t xml:space="preserve"> ভূলে</w:t>
      </w:r>
      <w:r>
        <w:rPr>
          <w:color w:val="00006C"/>
        </w:rPr>
        <w:t xml:space="preserve"> গেছি</w:t>
      </w:r>
      <w:r>
        <w:br/>
      </w:r>
      <w:r>
        <w:rPr>
          <w:color w:val="0000B0"/>
        </w:rPr>
        <w:t xml:space="preserve"> পাসওয়ার্ড</w:t>
      </w:r>
      <w:r>
        <w:rPr>
          <w:color w:val="00007B"/>
        </w:rPr>
        <w:t xml:space="preserve"> ভুলে</w:t>
      </w:r>
      <w:r>
        <w:rPr>
          <w:color w:val="000088"/>
        </w:rPr>
        <w:t xml:space="preserve"> গেছি</w:t>
      </w:r>
      <w:r>
        <w:br/>
      </w:r>
      <w:r>
        <w:rPr>
          <w:color w:val="390000"/>
        </w:rPr>
        <w:t xml:space="preserve"> আমার</w:t>
      </w:r>
      <w:r>
        <w:rPr>
          <w:color w:val="00006C"/>
        </w:rPr>
        <w:t xml:space="preserve"> বিকাশের</w:t>
      </w:r>
      <w:r>
        <w:rPr>
          <w:color w:val="00005B"/>
        </w:rPr>
        <w:t xml:space="preserve"> পিন</w:t>
      </w:r>
      <w:r>
        <w:rPr>
          <w:color w:val="00005C"/>
        </w:rPr>
        <w:t xml:space="preserve"> নাম্বার</w:t>
      </w:r>
      <w:r>
        <w:rPr>
          <w:color w:val="00006C"/>
        </w:rPr>
        <w:t xml:space="preserve"> ভুলে</w:t>
      </w:r>
      <w:r>
        <w:rPr>
          <w:color w:val="000091"/>
        </w:rPr>
        <w:t xml:space="preserve"> গিয়েছে</w:t>
      </w:r>
      <w:r>
        <w:br/>
      </w:r>
      <w:r>
        <w:rPr>
          <w:color w:val="460000"/>
        </w:rPr>
        <w:t xml:space="preserve"> amar</w:t>
      </w:r>
      <w:r>
        <w:rPr>
          <w:color w:val="000039"/>
        </w:rPr>
        <w:t xml:space="preserve"> bkash</w:t>
      </w:r>
      <w:r>
        <w:rPr>
          <w:color w:val="000056"/>
        </w:rPr>
        <w:t xml:space="preserve"> pin</w:t>
      </w:r>
      <w:r>
        <w:rPr>
          <w:color w:val="0000A8"/>
        </w:rPr>
        <w:t xml:space="preserve"> blocked</w:t>
      </w:r>
      <w:r>
        <w:rPr>
          <w:color w:val="000090"/>
        </w:rPr>
        <w:t xml:space="preserve"> hoice</w:t>
      </w:r>
      <w:r>
        <w:br/>
      </w:r>
      <w:r>
        <w:rPr>
          <w:color w:val="5C0000"/>
        </w:rPr>
        <w:t xml:space="preserve"> স্যার</w:t>
      </w:r>
      <w:r>
        <w:rPr>
          <w:color w:val="310000"/>
        </w:rPr>
        <w:t xml:space="preserve"> আমার</w:t>
      </w:r>
      <w:r>
        <w:rPr>
          <w:color w:val="00004E"/>
        </w:rPr>
        <w:t xml:space="preserve"> পিন</w:t>
      </w:r>
      <w:r>
        <w:rPr>
          <w:color w:val="000071"/>
        </w:rPr>
        <w:t xml:space="preserve"> কোড</w:t>
      </w:r>
      <w:r>
        <w:rPr>
          <w:color w:val="00005D"/>
        </w:rPr>
        <w:t xml:space="preserve"> ভুলে</w:t>
      </w:r>
      <w:r>
        <w:rPr>
          <w:color w:val="A10000"/>
        </w:rPr>
        <w:t xml:space="preserve"> গেলাম</w:t>
      </w:r>
      <w:r>
        <w:br/>
      </w:r>
      <w:r>
        <w:rPr>
          <w:color w:val="4E0000"/>
        </w:rPr>
        <w:t xml:space="preserve"> i</w:t>
      </w:r>
      <w:r>
        <w:rPr>
          <w:color w:val="00006D"/>
        </w:rPr>
        <w:t xml:space="preserve"> want</w:t>
      </w:r>
      <w:r>
        <w:rPr>
          <w:color w:val="000051"/>
        </w:rPr>
        <w:t xml:space="preserve"> to</w:t>
      </w:r>
      <w:r>
        <w:rPr>
          <w:color w:val="00006F"/>
        </w:rPr>
        <w:t xml:space="preserve"> reset</w:t>
      </w:r>
      <w:r>
        <w:rPr>
          <w:color w:val="000054"/>
        </w:rPr>
        <w:t xml:space="preserve"> my</w:t>
      </w:r>
      <w:r>
        <w:rPr>
          <w:color w:val="000072"/>
        </w:rPr>
        <w:t xml:space="preserve"> personal</w:t>
      </w:r>
      <w:r>
        <w:rPr>
          <w:color w:val="00003A"/>
        </w:rPr>
        <w:t xml:space="preserve"> bkash</w:t>
      </w:r>
      <w:r>
        <w:rPr>
          <w:color w:val="000041"/>
        </w:rPr>
        <w:t xml:space="preserve"> account</w:t>
      </w:r>
      <w:r>
        <w:br/>
      </w:r>
      <w:r>
        <w:rPr>
          <w:color w:val="430000"/>
        </w:rPr>
        <w:t xml:space="preserve"> vai</w:t>
      </w:r>
      <w:r>
        <w:rPr>
          <w:color w:val="3A0000"/>
        </w:rPr>
        <w:t xml:space="preserve"> ai</w:t>
      </w:r>
      <w:r>
        <w:rPr>
          <w:color w:val="000055"/>
        </w:rPr>
        <w:t xml:space="preserve"> num</w:t>
      </w:r>
      <w:r>
        <w:rPr>
          <w:color w:val="2B0000"/>
        </w:rPr>
        <w:t xml:space="preserve"> a</w:t>
      </w:r>
      <w:r>
        <w:rPr>
          <w:color w:val="000031"/>
        </w:rPr>
        <w:t xml:space="preserve"> pin</w:t>
      </w:r>
      <w:r>
        <w:rPr>
          <w:color w:val="000040"/>
        </w:rPr>
        <w:t xml:space="preserve"> reset</w:t>
      </w:r>
      <w:r>
        <w:rPr>
          <w:color w:val="4B0000"/>
        </w:rPr>
        <w:t xml:space="preserve"> korta</w:t>
      </w:r>
      <w:r>
        <w:rPr>
          <w:color w:val="000039"/>
        </w:rPr>
        <w:t xml:space="preserve"> chai</w:t>
      </w:r>
      <w:r>
        <w:rPr>
          <w:color w:val="310000"/>
        </w:rPr>
        <w:t xml:space="preserve"> but</w:t>
      </w:r>
      <w:r>
        <w:rPr>
          <w:color w:val="00004C"/>
        </w:rPr>
        <w:t xml:space="preserve"> parci</w:t>
      </w:r>
      <w:r>
        <w:rPr>
          <w:color w:val="00002B"/>
        </w:rPr>
        <w:t xml:space="preserve"> na</w:t>
      </w:r>
      <w:r>
        <w:rPr>
          <w:color w:val="000026"/>
        </w:rPr>
        <w:t xml:space="preserve"> ki</w:t>
      </w:r>
      <w:r>
        <w:rPr>
          <w:color w:val="000039"/>
        </w:rPr>
        <w:t xml:space="preserve"> korbo</w:t>
      </w:r>
      <w:r>
        <w:rPr>
          <w:color w:val="450000"/>
        </w:rPr>
        <w:t xml:space="preserve"> plz</w:t>
      </w:r>
      <w:r>
        <w:rPr>
          <w:color w:val="6E0000"/>
        </w:rPr>
        <w:t xml:space="preserve"> bolan</w:t>
      </w:r>
      <w:r>
        <w:br/>
      </w:r>
      <w:r>
        <w:rPr>
          <w:color w:val="000046"/>
        </w:rPr>
        <w:t xml:space="preserve"> pin</w:t>
      </w:r>
      <w:r>
        <w:rPr>
          <w:color w:val="0000A7"/>
        </w:rPr>
        <w:t xml:space="preserve"> resert</w:t>
      </w:r>
      <w:r>
        <w:rPr>
          <w:color w:val="0000B2"/>
        </w:rPr>
        <w:t xml:space="preserve"> dobo</w:t>
      </w:r>
      <w:r>
        <w:br/>
      </w:r>
      <w:r>
        <w:rPr>
          <w:color w:val="370000"/>
        </w:rPr>
        <w:t xml:space="preserve"> ami</w:t>
      </w:r>
      <w:r>
        <w:rPr>
          <w:color w:val="000031"/>
        </w:rPr>
        <w:t xml:space="preserve"> bkash</w:t>
      </w:r>
      <w:r>
        <w:rPr>
          <w:color w:val="00006F"/>
        </w:rPr>
        <w:t xml:space="preserve"> password</w:t>
      </w:r>
      <w:r>
        <w:rPr>
          <w:color w:val="00006B"/>
        </w:rPr>
        <w:t xml:space="preserve"> vule</w:t>
      </w:r>
      <w:r>
        <w:rPr>
          <w:color w:val="860000"/>
        </w:rPr>
        <w:t xml:space="preserve"> gechi</w:t>
      </w:r>
      <w:r>
        <w:rPr>
          <w:color w:val="5C0000"/>
        </w:rPr>
        <w:t xml:space="preserve"> please</w:t>
      </w:r>
      <w:r>
        <w:rPr>
          <w:color w:val="5F0000"/>
        </w:rPr>
        <w:t xml:space="preserve"> help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41"/>
        </w:rPr>
        <w:t xml:space="preserve"> পিন</w:t>
      </w:r>
      <w:r>
        <w:rPr>
          <w:color w:val="000060"/>
        </w:rPr>
        <w:t xml:space="preserve"> ব্লক</w:t>
      </w:r>
      <w:r>
        <w:rPr>
          <w:color w:val="BD0000"/>
        </w:rPr>
        <w:t xml:space="preserve"> হয়ে</w:t>
      </w:r>
      <w:r>
        <w:rPr>
          <w:color w:val="000052"/>
        </w:rPr>
        <w:t xml:space="preserve"> লক</w:t>
      </w:r>
      <w:r>
        <w:rPr>
          <w:color w:val="BD0000"/>
        </w:rPr>
        <w:t xml:space="preserve"> হয়ে</w:t>
      </w:r>
      <w:r>
        <w:rPr>
          <w:color w:val="000048"/>
        </w:rPr>
        <w:t xml:space="preserve"> গেছে</w:t>
      </w:r>
      <w:r>
        <w:br/>
      </w:r>
      <w:r>
        <w:rPr>
          <w:color w:val="3C0000"/>
        </w:rPr>
        <w:t xml:space="preserve"> আমার</w:t>
      </w:r>
      <w:r>
        <w:rPr>
          <w:color w:val="000071"/>
        </w:rPr>
        <w:t xml:space="preserve"> বিকাশের</w:t>
      </w:r>
      <w:r>
        <w:rPr>
          <w:color w:val="00005E"/>
        </w:rPr>
        <w:t xml:space="preserve"> পিন</w:t>
      </w:r>
      <w:r>
        <w:rPr>
          <w:color w:val="0000C6"/>
        </w:rPr>
        <w:t xml:space="preserve"> লকড</w:t>
      </w:r>
      <w:r>
        <w:rPr>
          <w:color w:val="000000"/>
        </w:rPr>
        <w:t xml:space="preserve"> হয়েছে</w:t>
      </w:r>
      <w:r>
        <w:br/>
      </w:r>
      <w:r>
        <w:rPr>
          <w:color w:val="00007F"/>
        </w:rPr>
        <w:t xml:space="preserve"> pin</w:t>
      </w:r>
      <w:r>
        <w:rPr>
          <w:color w:val="0000A3"/>
        </w:rPr>
        <w:t xml:space="preserve"> reset</w:t>
      </w:r>
      <w:r>
        <w:rPr>
          <w:color w:val="000094"/>
        </w:rPr>
        <w:t xml:space="preserve"> korbo</w:t>
      </w:r>
      <w:r>
        <w:br/>
      </w:r>
      <w:r>
        <w:rPr>
          <w:color w:val="000048"/>
        </w:rPr>
        <w:t xml:space="preserve"> বিকাশ</w:t>
      </w:r>
      <w:r>
        <w:rPr>
          <w:color w:val="000074"/>
        </w:rPr>
        <w:t xml:space="preserve"> পিন</w:t>
      </w:r>
      <w:r>
        <w:rPr>
          <w:color w:val="00009E"/>
        </w:rPr>
        <w:t xml:space="preserve"> রিসেট</w:t>
      </w:r>
      <w:r>
        <w:rPr>
          <w:color w:val="610000"/>
        </w:rPr>
        <w:t xml:space="preserve"> করতে</w:t>
      </w:r>
      <w:r>
        <w:rPr>
          <w:color w:val="00006C"/>
        </w:rPr>
        <w:t xml:space="preserve"> চাই</w:t>
      </w:r>
      <w:r>
        <w:br/>
      </w:r>
      <w:r>
        <w:rPr>
          <w:color w:val="680000"/>
        </w:rPr>
        <w:t xml:space="preserve"> hello</w:t>
      </w:r>
      <w:r>
        <w:rPr>
          <w:color w:val="3F0000"/>
        </w:rPr>
        <w:t xml:space="preserve"> i</w:t>
      </w:r>
      <w:r>
        <w:rPr>
          <w:color w:val="000062"/>
        </w:rPr>
        <w:t xml:space="preserve"> need</w:t>
      </w:r>
      <w:r>
        <w:rPr>
          <w:color w:val="5C0000"/>
        </w:rPr>
        <w:t xml:space="preserve"> help</w:t>
      </w:r>
      <w:r>
        <w:rPr>
          <w:color w:val="000042"/>
        </w:rPr>
        <w:t xml:space="preserve"> to</w:t>
      </w:r>
      <w:r>
        <w:rPr>
          <w:color w:val="000084"/>
        </w:rPr>
        <w:t xml:space="preserve"> rest</w:t>
      </w:r>
      <w:r>
        <w:rPr>
          <w:color w:val="000045"/>
        </w:rPr>
        <w:t xml:space="preserve"> my</w:t>
      </w:r>
      <w:r>
        <w:rPr>
          <w:color w:val="000046"/>
        </w:rPr>
        <w:t xml:space="preserve"> pin</w:t>
      </w:r>
      <w:r>
        <w:br/>
      </w:r>
      <w:r>
        <w:rPr>
          <w:color w:val="44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55"/>
        </w:rPr>
        <w:t xml:space="preserve"> একাউন্ট</w:t>
      </w:r>
      <w:r>
        <w:rPr>
          <w:color w:val="00006B"/>
        </w:rPr>
        <w:t xml:space="preserve"> পিন</w:t>
      </w:r>
      <w:r>
        <w:rPr>
          <w:color w:val="000080"/>
        </w:rPr>
        <w:t xml:space="preserve"> ভুলে</w:t>
      </w:r>
      <w:r>
        <w:rPr>
          <w:color w:val="00008E"/>
        </w:rPr>
        <w:t xml:space="preserve"> গেছি</w:t>
      </w:r>
      <w:r>
        <w:br/>
      </w:r>
      <w:r>
        <w:rPr>
          <w:color w:val="000066"/>
        </w:rPr>
        <w:t xml:space="preserve"> পিন</w:t>
      </w:r>
      <w:r>
        <w:rPr>
          <w:color w:val="0000BD"/>
        </w:rPr>
        <w:t xml:space="preserve"> ভূলে</w:t>
      </w:r>
      <w:r>
        <w:rPr>
          <w:color w:val="000087"/>
        </w:rPr>
        <w:t xml:space="preserve"> গেছি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E"/>
        </w:rPr>
        <w:t xml:space="preserve"> পিন</w:t>
      </w:r>
      <w:r>
        <w:rPr>
          <w:color w:val="00005C"/>
        </w:rPr>
        <w:t xml:space="preserve"> ব্লক</w:t>
      </w:r>
      <w:r>
        <w:rPr>
          <w:color w:val="490000"/>
        </w:rPr>
        <w:t xml:space="preserve"> হয়ে</w:t>
      </w:r>
      <w:r>
        <w:rPr>
          <w:color w:val="000044"/>
        </w:rPr>
        <w:t xml:space="preserve"> গেছে</w:t>
      </w:r>
      <w:r>
        <w:rPr>
          <w:color w:val="000095"/>
        </w:rPr>
        <w:t xml:space="preserve"> ত্রর</w:t>
      </w:r>
      <w:r>
        <w:rPr>
          <w:color w:val="000062"/>
        </w:rPr>
        <w:t xml:space="preserve"> সমাধান</w:t>
      </w:r>
      <w:r>
        <w:rPr>
          <w:color w:val="2B0000"/>
        </w:rPr>
        <w:t xml:space="preserve"> কি</w:t>
      </w:r>
      <w:r>
        <w:rPr>
          <w:color w:val="4A0000"/>
        </w:rPr>
        <w:t xml:space="preserve"> স্যার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63"/>
        </w:rPr>
        <w:t xml:space="preserve"> পিন</w:t>
      </w:r>
      <w:r>
        <w:rPr>
          <w:color w:val="00007C"/>
        </w:rPr>
        <w:t xml:space="preserve"> লক</w:t>
      </w:r>
      <w:r>
        <w:rPr>
          <w:color w:val="750000"/>
        </w:rPr>
        <w:t xml:space="preserve"> হয়ে</w:t>
      </w:r>
      <w:r>
        <w:rPr>
          <w:color w:val="00006D"/>
        </w:rPr>
        <w:t xml:space="preserve"> গেছে</w:t>
      </w:r>
      <w:r>
        <w:br/>
      </w:r>
      <w:r>
        <w:rPr>
          <w:color w:val="000064"/>
        </w:rPr>
        <w:t xml:space="preserve"> reset</w:t>
      </w:r>
      <w:r>
        <w:rPr>
          <w:color w:val="00004C"/>
        </w:rPr>
        <w:t xml:space="preserve"> my</w:t>
      </w:r>
      <w:r>
        <w:rPr>
          <w:color w:val="000034"/>
        </w:rPr>
        <w:t xml:space="preserve"> bkash</w:t>
      </w:r>
      <w:r>
        <w:rPr>
          <w:color w:val="00004E"/>
        </w:rPr>
        <w:t xml:space="preserve"> pin</w:t>
      </w:r>
      <w:r>
        <w:rPr>
          <w:color w:val="460000"/>
        </w:rPr>
        <w:t xml:space="preserve"> i</w:t>
      </w:r>
      <w:r>
        <w:rPr>
          <w:color w:val="000092"/>
        </w:rPr>
        <w:t xml:space="preserve"> forget</w:t>
      </w:r>
      <w:r>
        <w:rPr>
          <w:color w:val="750000"/>
        </w:rPr>
        <w:t xml:space="preserve"> you</w:t>
      </w:r>
      <w:r>
        <w:br/>
      </w:r>
      <w:r>
        <w:rPr>
          <w:color w:val="3E0000"/>
        </w:rPr>
        <w:t xml:space="preserve"> i</w:t>
      </w:r>
      <w:r>
        <w:rPr>
          <w:color w:val="000089"/>
        </w:rPr>
        <w:t xml:space="preserve"> pin</w:t>
      </w:r>
      <w:r>
        <w:rPr>
          <w:color w:val="000066"/>
        </w:rPr>
        <w:t xml:space="preserve"> code</w:t>
      </w:r>
      <w:r>
        <w:rPr>
          <w:color w:val="3E0000"/>
        </w:rPr>
        <w:t xml:space="preserve"> i</w:t>
      </w:r>
      <w:r>
        <w:rPr>
          <w:color w:val="000087"/>
        </w:rPr>
        <w:t xml:space="preserve"> forgot</w:t>
      </w:r>
      <w:r>
        <w:rPr>
          <w:color w:val="000043"/>
        </w:rPr>
        <w:t xml:space="preserve"> my</w:t>
      </w:r>
      <w:r>
        <w:rPr>
          <w:color w:val="00005E"/>
        </w:rPr>
        <w:t xml:space="preserve"> bikas</w:t>
      </w:r>
      <w:r>
        <w:rPr>
          <w:color w:val="000089"/>
        </w:rPr>
        <w:t xml:space="preserve"> pin</w:t>
      </w:r>
      <w:r>
        <w:rPr>
          <w:color w:val="000066"/>
        </w:rPr>
        <w:t xml:space="preserve"> code</w:t>
      </w:r>
      <w:r>
        <w:br/>
      </w:r>
      <w:r>
        <w:rPr>
          <w:color w:val="310000"/>
        </w:rPr>
        <w:t xml:space="preserve"> আমার</w:t>
      </w:r>
      <w:r>
        <w:rPr>
          <w:color w:val="0000BD"/>
        </w:rPr>
        <w:t xml:space="preserve"> বিকাশপিন</w:t>
      </w:r>
      <w:r>
        <w:rPr>
          <w:color w:val="000053"/>
        </w:rPr>
        <w:t xml:space="preserve"> টা</w:t>
      </w:r>
      <w:r>
        <w:rPr>
          <w:color w:val="00005E"/>
        </w:rPr>
        <w:t xml:space="preserve"> ভুলে</w:t>
      </w:r>
      <w:r>
        <w:rPr>
          <w:color w:val="000068"/>
        </w:rPr>
        <w:t xml:space="preserve"> গেছি</w:t>
      </w:r>
      <w:r>
        <w:br/>
      </w:r>
      <w:r>
        <w:rPr>
          <w:color w:val="390000"/>
        </w:rPr>
        <w:t xml:space="preserve"> amar</w:t>
      </w:r>
      <w:r>
        <w:rPr>
          <w:color w:val="000045"/>
        </w:rPr>
        <w:t xml:space="preserve"> pin</w:t>
      </w:r>
      <w:r>
        <w:rPr>
          <w:color w:val="00005D"/>
        </w:rPr>
        <w:t xml:space="preserve"> lock</w:t>
      </w:r>
      <w:r>
        <w:rPr>
          <w:color w:val="890000"/>
        </w:rPr>
        <w:t xml:space="preserve"> hoiya</w:t>
      </w:r>
      <w:r>
        <w:rPr>
          <w:color w:val="AA0000"/>
        </w:rPr>
        <w:t xml:space="preserve"> geyace</w:t>
      </w:r>
      <w:r>
        <w:br/>
      </w:r>
      <w:r>
        <w:rPr>
          <w:color w:val="530000"/>
        </w:rPr>
        <w:t xml:space="preserve"> i</w:t>
      </w:r>
      <w:r>
        <w:rPr>
          <w:color w:val="0000AD"/>
        </w:rPr>
        <w:t xml:space="preserve"> forget</w:t>
      </w:r>
      <w:r>
        <w:rPr>
          <w:color w:val="00005A"/>
        </w:rPr>
        <w:t xml:space="preserve"> my</w:t>
      </w:r>
      <w:r>
        <w:rPr>
          <w:color w:val="00008C"/>
        </w:rPr>
        <w:t xml:space="preserve"> password</w:t>
      </w:r>
      <w:r>
        <w:br/>
      </w:r>
      <w:r>
        <w:rPr>
          <w:color w:val="00009C"/>
        </w:rPr>
        <w:t xml:space="preserve"> pin</w:t>
      </w:r>
      <w:r>
        <w:rPr>
          <w:color w:val="0000C9"/>
        </w:rPr>
        <w:t xml:space="preserve"> reset</w:t>
      </w:r>
      <w:r>
        <w:br/>
      </w:r>
      <w:r>
        <w:rPr>
          <w:color w:val="00003F"/>
        </w:rPr>
        <w:t xml:space="preserve"> বিকাশ</w:t>
      </w:r>
      <w:r>
        <w:rPr>
          <w:color w:val="000066"/>
        </w:rPr>
        <w:t xml:space="preserve"> পিন</w:t>
      </w:r>
      <w:r>
        <w:rPr>
          <w:color w:val="0000E0"/>
        </w:rPr>
        <w:t xml:space="preserve"> ভুলেগেছি</w:t>
      </w:r>
      <w:r>
        <w:br/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71"/>
        </w:rPr>
        <w:t xml:space="preserve"> pin</w:t>
      </w:r>
      <w:r>
        <w:rPr>
          <w:color w:val="00004C"/>
        </w:rPr>
        <w:t xml:space="preserve"> lock</w:t>
      </w:r>
      <w:r>
        <w:rPr>
          <w:color w:val="4B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00"/>
        </w:rPr>
        <w:t xml:space="preserve"> onugroho</w:t>
      </w:r>
      <w:r>
        <w:rPr>
          <w:color w:val="00007C"/>
        </w:rPr>
        <w:t xml:space="preserve"> kore</w:t>
      </w:r>
      <w:r>
        <w:rPr>
          <w:color w:val="000071"/>
        </w:rPr>
        <w:t xml:space="preserve"> pin</w:t>
      </w:r>
      <w:r>
        <w:rPr>
          <w:color w:val="000037"/>
        </w:rPr>
        <w:t xml:space="preserve"> ta</w:t>
      </w:r>
      <w:r>
        <w:rPr>
          <w:color w:val="6C0000"/>
        </w:rPr>
        <w:t xml:space="preserve"> tik</w:t>
      </w:r>
      <w:r>
        <w:rPr>
          <w:color w:val="00007C"/>
        </w:rPr>
        <w:t xml:space="preserve"> kore</w:t>
      </w:r>
      <w:r>
        <w:rPr>
          <w:color w:val="000052"/>
        </w:rPr>
        <w:t xml:space="preserve"> din</w:t>
      </w:r>
      <w:r>
        <w:br/>
      </w:r>
      <w:r>
        <w:rPr>
          <w:color w:val="000030"/>
        </w:rPr>
        <w:t xml:space="preserve"> bkash</w:t>
      </w:r>
      <w:r>
        <w:rPr>
          <w:color w:val="000048"/>
        </w:rPr>
        <w:t xml:space="preserve"> pin</w:t>
      </w:r>
      <w:r>
        <w:rPr>
          <w:color w:val="00005C"/>
        </w:rPr>
        <w:t xml:space="preserve"> reset</w:t>
      </w:r>
      <w:r>
        <w:rPr>
          <w:color w:val="6D0000"/>
        </w:rPr>
        <w:t xml:space="preserve"> korta</w:t>
      </w:r>
      <w:r>
        <w:rPr>
          <w:color w:val="00008C"/>
        </w:rPr>
        <w:t xml:space="preserve"> hoba</w:t>
      </w:r>
      <w:r>
        <w:rPr>
          <w:color w:val="5E0000"/>
        </w:rPr>
        <w:t xml:space="preserve"> help</w:t>
      </w:r>
      <w:r>
        <w:rPr>
          <w:color w:val="5C0000"/>
        </w:rPr>
        <w:t xml:space="preserve"> me</w:t>
      </w:r>
      <w:r>
        <w:br/>
      </w:r>
      <w:r>
        <w:rPr>
          <w:color w:val="750000"/>
        </w:rPr>
        <w:t xml:space="preserve"> আমার</w:t>
      </w:r>
      <w:r>
        <w:rPr>
          <w:color w:val="00005D"/>
        </w:rPr>
        <w:t xml:space="preserve"> পিন</w:t>
      </w:r>
      <w:r>
        <w:rPr>
          <w:color w:val="000074"/>
        </w:rPr>
        <w:t xml:space="preserve"> লক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এখন</w:t>
      </w:r>
      <w:r>
        <w:rPr>
          <w:color w:val="750000"/>
        </w:rPr>
        <w:t xml:space="preserve"> আমার</w:t>
      </w:r>
      <w:r>
        <w:rPr>
          <w:color w:val="410000"/>
        </w:rPr>
        <w:t xml:space="preserve"> কি</w:t>
      </w:r>
      <w:r>
        <w:rPr>
          <w:color w:val="00009C"/>
        </w:rPr>
        <w:t xml:space="preserve"> করণীয়</w:t>
      </w:r>
      <w:r>
        <w:br/>
      </w:r>
      <w:r>
        <w:rPr>
          <w:color w:val="690000"/>
        </w:rPr>
        <w:t xml:space="preserve"> আসসালামু</w:t>
      </w:r>
      <w:r>
        <w:rPr>
          <w:color w:val="690000"/>
        </w:rPr>
        <w:t xml:space="preserve"> আলাইকুম</w:t>
      </w:r>
      <w:r>
        <w:rPr>
          <w:color w:val="520000"/>
        </w:rPr>
        <w:t xml:space="preserve"> ভাই</w:t>
      </w:r>
      <w:r>
        <w:rPr>
          <w:color w:val="00002A"/>
        </w:rPr>
        <w:t xml:space="preserve"> বিকাশ</w:t>
      </w:r>
      <w:r>
        <w:rPr>
          <w:color w:val="480000"/>
        </w:rPr>
        <w:t xml:space="preserve"> করা</w:t>
      </w:r>
      <w:r>
        <w:rPr>
          <w:color w:val="000000"/>
        </w:rPr>
        <w:t xml:space="preserve"> আছে</w:t>
      </w:r>
      <w:r>
        <w:rPr>
          <w:color w:val="6F0000"/>
        </w:rPr>
        <w:t xml:space="preserve"> কিন্তুু</w:t>
      </w:r>
      <w:r>
        <w:rPr>
          <w:color w:val="000043"/>
        </w:rPr>
        <w:t xml:space="preserve"> পিন</w:t>
      </w:r>
      <w:r>
        <w:rPr>
          <w:color w:val="000048"/>
        </w:rPr>
        <w:t xml:space="preserve"> টা</w:t>
      </w:r>
      <w:r>
        <w:rPr>
          <w:color w:val="000051"/>
        </w:rPr>
        <w:t xml:space="preserve"> ভুলে</w:t>
      </w:r>
      <w:r>
        <w:rPr>
          <w:color w:val="000000"/>
        </w:rPr>
        <w:t xml:space="preserve"> গেছি</w:t>
      </w:r>
      <w:r>
        <w:br/>
      </w:r>
      <w:r>
        <w:rPr>
          <w:color w:val="670000"/>
        </w:rPr>
        <w:t xml:space="preserve"> vai</w:t>
      </w:r>
      <w:r>
        <w:rPr>
          <w:color w:val="3E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64"/>
        </w:rPr>
        <w:t xml:space="preserve"> ti</w:t>
      </w:r>
      <w:r>
        <w:rPr>
          <w:color w:val="00004C"/>
        </w:rPr>
        <w:t xml:space="preserve"> pin</w:t>
      </w:r>
      <w:r>
        <w:rPr>
          <w:color w:val="000061"/>
        </w:rPr>
        <w:t xml:space="preserve"> reset</w:t>
      </w:r>
      <w:r>
        <w:rPr>
          <w:color w:val="000053"/>
        </w:rPr>
        <w:t xml:space="preserve"> kore</w:t>
      </w:r>
      <w:r>
        <w:rPr>
          <w:color w:val="00006C"/>
        </w:rPr>
        <w:t xml:space="preserve"> den</w:t>
      </w:r>
      <w:r>
        <w:br/>
      </w:r>
      <w:r>
        <w:rPr>
          <w:color w:val="000037"/>
        </w:rPr>
        <w:t xml:space="preserve"> bkash</w:t>
      </w:r>
      <w:r>
        <w:rPr>
          <w:color w:val="00007E"/>
        </w:rPr>
        <w:t xml:space="preserve"> password</w:t>
      </w:r>
      <w:r>
        <w:rPr>
          <w:color w:val="00006A"/>
        </w:rPr>
        <w:t xml:space="preserve"> reset</w:t>
      </w:r>
      <w:r>
        <w:rPr>
          <w:color w:val="BA0000"/>
        </w:rPr>
        <w:t xml:space="preserve"> kobo</w:t>
      </w:r>
      <w:r>
        <w:br/>
      </w:r>
      <w:r>
        <w:rPr>
          <w:color w:val="00006F"/>
        </w:rPr>
        <w:t xml:space="preserve"> পিন</w:t>
      </w:r>
      <w:r>
        <w:rPr>
          <w:color w:val="00008C"/>
        </w:rPr>
        <w:t xml:space="preserve"> লক</w:t>
      </w:r>
      <w:r>
        <w:rPr>
          <w:color w:val="840000"/>
        </w:rPr>
        <w:t xml:space="preserve"> হয়ে</w:t>
      </w:r>
      <w:r>
        <w:rPr>
          <w:color w:val="00007B"/>
        </w:rPr>
        <w:t xml:space="preserve"> গেছে</w:t>
      </w:r>
      <w:r>
        <w:br/>
      </w:r>
      <w:r>
        <w:rPr>
          <w:color w:val="000039"/>
        </w:rPr>
        <w:t xml:space="preserve"> account</w:t>
      </w:r>
      <w:r>
        <w:rPr>
          <w:color w:val="5E0000"/>
        </w:rPr>
        <w:t xml:space="preserve"> ar</w:t>
      </w:r>
      <w:r>
        <w:rPr>
          <w:color w:val="000072"/>
        </w:rPr>
        <w:t xml:space="preserve"> password</w:t>
      </w:r>
      <w:r>
        <w:rPr>
          <w:color w:val="00008F"/>
        </w:rPr>
        <w:t xml:space="preserve"> vhule</w:t>
      </w:r>
      <w:r>
        <w:rPr>
          <w:color w:val="8A0000"/>
        </w:rPr>
        <w:t xml:space="preserve"> gechi</w:t>
      </w:r>
      <w:r>
        <w:br/>
      </w:r>
      <w:r>
        <w:rPr>
          <w:color w:val="00002F"/>
        </w:rPr>
        <w:t xml:space="preserve"> pin</w:t>
      </w:r>
      <w:r>
        <w:rPr>
          <w:color w:val="00003C"/>
        </w:rPr>
        <w:t xml:space="preserve"> reset</w:t>
      </w:r>
      <w:r>
        <w:rPr>
          <w:color w:val="000042"/>
        </w:rPr>
        <w:t xml:space="preserve"> dite</w:t>
      </w:r>
      <w:r>
        <w:rPr>
          <w:color w:val="0000D0"/>
        </w:rPr>
        <w:t xml:space="preserve"> partasina</w:t>
      </w:r>
      <w:r>
        <w:rPr>
          <w:color w:val="000040"/>
        </w:rPr>
        <w:t xml:space="preserve"> bikas</w:t>
      </w:r>
      <w:r>
        <w:rPr>
          <w:color w:val="000046"/>
        </w:rPr>
        <w:t xml:space="preserve"> use</w:t>
      </w:r>
      <w:r>
        <w:rPr>
          <w:color w:val="2D0000"/>
        </w:rPr>
        <w:t xml:space="preserve"> korte</w:t>
      </w:r>
      <w:r>
        <w:rPr>
          <w:color w:val="0000D0"/>
        </w:rPr>
        <w:t xml:space="preserve"> partasina</w:t>
      </w:r>
      <w:r>
        <w:br/>
      </w:r>
      <w:r>
        <w:rPr>
          <w:color w:val="310000"/>
        </w:rPr>
        <w:t xml:space="preserve"> amar</w:t>
      </w:r>
      <w:r>
        <w:rPr>
          <w:color w:val="00002E"/>
        </w:rPr>
        <w:t xml:space="preserve"> account</w:t>
      </w:r>
      <w:r>
        <w:rPr>
          <w:color w:val="00008D"/>
        </w:rPr>
        <w:t xml:space="preserve"> looks</w:t>
      </w:r>
      <w:r>
        <w:rPr>
          <w:color w:val="5B0000"/>
        </w:rPr>
        <w:t xml:space="preserve"> hoi</w:t>
      </w:r>
      <w:r>
        <w:rPr>
          <w:color w:val="580000"/>
        </w:rPr>
        <w:t xml:space="preserve"> and</w:t>
      </w:r>
      <w:r>
        <w:rPr>
          <w:color w:val="00009B"/>
        </w:rPr>
        <w:t xml:space="preserve"> gasy</w:t>
      </w:r>
      <w:r>
        <w:br/>
      </w:r>
      <w:r>
        <w:rPr>
          <w:color w:val="000060"/>
        </w:rPr>
        <w:t xml:space="preserve"> পিন</w:t>
      </w:r>
      <w:r>
        <w:rPr>
          <w:color w:val="00008D"/>
        </w:rPr>
        <w:t xml:space="preserve"> কোড</w:t>
      </w:r>
      <w:r>
        <w:rPr>
          <w:color w:val="000083"/>
        </w:rPr>
        <w:t xml:space="preserve"> রিসেট</w:t>
      </w:r>
      <w:r>
        <w:rPr>
          <w:color w:val="500000"/>
        </w:rPr>
        <w:t xml:space="preserve"> করতে</w:t>
      </w:r>
      <w:r>
        <w:rPr>
          <w:color w:val="6C0000"/>
        </w:rPr>
        <w:t xml:space="preserve"> হবে</w:t>
      </w:r>
      <w:r>
        <w:br/>
      </w:r>
      <w:r>
        <w:rPr>
          <w:color w:val="330000"/>
        </w:rPr>
        <w:t xml:space="preserve"> আমার</w:t>
      </w:r>
      <w:r>
        <w:rPr>
          <w:color w:val="000077"/>
        </w:rPr>
        <w:t xml:space="preserve"> বিকাস</w:t>
      </w:r>
      <w:r>
        <w:rPr>
          <w:color w:val="000041"/>
        </w:rPr>
        <w:t xml:space="preserve"> একাউন্ট</w:t>
      </w:r>
      <w:r>
        <w:rPr>
          <w:color w:val="000051"/>
        </w:rPr>
        <w:t xml:space="preserve"> পিন</w:t>
      </w:r>
      <w:r>
        <w:rPr>
          <w:color w:val="000067"/>
        </w:rPr>
        <w:t xml:space="preserve"> লক</w:t>
      </w:r>
      <w:r>
        <w:rPr>
          <w:color w:val="600000"/>
        </w:rPr>
        <w:t xml:space="preserve"> হয়ে</w:t>
      </w:r>
      <w:r>
        <w:rPr>
          <w:color w:val="000082"/>
        </w:rPr>
        <w:t xml:space="preserve"> গিয়েছে</w:t>
      </w:r>
      <w:r>
        <w:br/>
      </w:r>
      <w:r>
        <w:rPr>
          <w:color w:val="530000"/>
        </w:rPr>
        <w:t xml:space="preserve"> sir</w:t>
      </w:r>
      <w:r>
        <w:rPr>
          <w:color w:val="000051"/>
        </w:rPr>
        <w:t xml:space="preserve"> bikash</w:t>
      </w:r>
      <w:r>
        <w:rPr>
          <w:color w:val="000046"/>
        </w:rPr>
        <w:t xml:space="preserve"> pin</w:t>
      </w:r>
      <w:r>
        <w:rPr>
          <w:color w:val="00007D"/>
        </w:rPr>
        <w:t xml:space="preserve"> lok</w:t>
      </w:r>
      <w:r>
        <w:rPr>
          <w:color w:val="870000"/>
        </w:rPr>
        <w:t xml:space="preserve"> hoia</w:t>
      </w:r>
      <w:r>
        <w:rPr>
          <w:color w:val="6F0000"/>
        </w:rPr>
        <w:t xml:space="preserve"> geche</w:t>
      </w:r>
      <w:r>
        <w:br/>
      </w:r>
      <w:r>
        <w:rPr>
          <w:color w:val="2C0000"/>
        </w:rPr>
        <w:t xml:space="preserve"> ami</w:t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76"/>
        </w:rPr>
        <w:t xml:space="preserve"> pin</w:t>
      </w:r>
      <w:r>
        <w:rPr>
          <w:color w:val="000035"/>
        </w:rPr>
        <w:t xml:space="preserve"> number</w:t>
      </w:r>
      <w:r>
        <w:rPr>
          <w:color w:val="610000"/>
        </w:rPr>
        <w:t xml:space="preserve"> bole</w:t>
      </w:r>
      <w:r>
        <w:rPr>
          <w:color w:val="6C0000"/>
        </w:rPr>
        <w:t xml:space="preserve"> geci</w:t>
      </w:r>
      <w:r>
        <w:rPr>
          <w:color w:val="000065"/>
        </w:rPr>
        <w:t xml:space="preserve"> kibabe</w:t>
      </w:r>
      <w:r>
        <w:rPr>
          <w:color w:val="000076"/>
        </w:rPr>
        <w:t xml:space="preserve"> pin</w:t>
      </w:r>
      <w:r>
        <w:rPr>
          <w:color w:val="00004C"/>
        </w:rPr>
        <w:t xml:space="preserve"> reset</w:t>
      </w:r>
      <w:r>
        <w:rPr>
          <w:color w:val="000044"/>
        </w:rPr>
        <w:t xml:space="preserve"> korbo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84"/>
        </w:rPr>
        <w:t xml:space="preserve"> একাউন্টের</w:t>
      </w:r>
      <w:r>
        <w:rPr>
          <w:color w:val="000062"/>
        </w:rPr>
        <w:t xml:space="preserve"> পিন</w:t>
      </w:r>
      <w:r>
        <w:rPr>
          <w:color w:val="00007B"/>
        </w:rPr>
        <w:t xml:space="preserve"> লক</w:t>
      </w:r>
      <w:r>
        <w:rPr>
          <w:color w:val="000079"/>
        </w:rPr>
        <w:t xml:space="preserve"> হয়েছে</w:t>
      </w:r>
      <w:r>
        <w:br/>
      </w:r>
      <w:r>
        <w:rPr>
          <w:color w:val="980000"/>
        </w:rPr>
        <w:t xml:space="preserve"> আামার</w:t>
      </w:r>
      <w:r>
        <w:rPr>
          <w:color w:val="00002F"/>
        </w:rPr>
        <w:t xml:space="preserve"> বিকাশ</w:t>
      </w:r>
      <w:r>
        <w:rPr>
          <w:color w:val="4B0000"/>
        </w:rPr>
        <w:t xml:space="preserve"> এর</w:t>
      </w:r>
      <w:r>
        <w:rPr>
          <w:color w:val="00004C"/>
        </w:rPr>
        <w:t xml:space="preserve"> পিন</w:t>
      </w:r>
      <w:r>
        <w:rPr>
          <w:color w:val="000070"/>
        </w:rPr>
        <w:t xml:space="preserve"> ব্লক</w:t>
      </w:r>
      <w:r>
        <w:rPr>
          <w:color w:val="5A0000"/>
        </w:rPr>
        <w:t xml:space="preserve"> হয়ে</w:t>
      </w:r>
      <w:r>
        <w:rPr>
          <w:color w:val="000054"/>
        </w:rPr>
        <w:t xml:space="preserve"> গেছে</w:t>
      </w:r>
      <w:r>
        <w:br/>
      </w:r>
      <w:r>
        <w:rPr>
          <w:color w:val="000057"/>
        </w:rPr>
        <w:t xml:space="preserve"> পিন</w:t>
      </w:r>
      <w:r>
        <w:rPr>
          <w:color w:val="0000B6"/>
        </w:rPr>
        <w:t xml:space="preserve"> নাম্বর</w:t>
      </w:r>
      <w:r>
        <w:rPr>
          <w:color w:val="000068"/>
        </w:rPr>
        <w:t xml:space="preserve"> ভুলে</w:t>
      </w:r>
      <w:r>
        <w:rPr>
          <w:color w:val="000073"/>
        </w:rPr>
        <w:t xml:space="preserve"> গেছি</w:t>
      </w:r>
      <w:r>
        <w:br/>
      </w:r>
      <w:r>
        <w:rPr>
          <w:color w:val="000051"/>
        </w:rPr>
        <w:t xml:space="preserve"> পিন</w:t>
      </w:r>
      <w:r>
        <w:rPr>
          <w:color w:val="00006E"/>
        </w:rPr>
        <w:t xml:space="preserve"> রিসেট</w:t>
      </w:r>
      <w:r>
        <w:rPr>
          <w:color w:val="0000C2"/>
        </w:rPr>
        <w:t xml:space="preserve"> কওরতে</w:t>
      </w:r>
      <w:r>
        <w:rPr>
          <w:color w:val="5A0000"/>
        </w:rPr>
        <w:t xml:space="preserve"> হবে</w:t>
      </w:r>
      <w:r>
        <w:br/>
      </w:r>
      <w:r>
        <w:rPr>
          <w:color w:val="360000"/>
        </w:rPr>
        <w:t xml:space="preserve"> আমার</w:t>
      </w:r>
      <w:r>
        <w:rPr>
          <w:color w:val="000056"/>
        </w:rPr>
        <w:t xml:space="preserve"> পিন</w:t>
      </w:r>
      <w:r>
        <w:rPr>
          <w:color w:val="00006C"/>
        </w:rPr>
        <w:t xml:space="preserve"> লক</w:t>
      </w:r>
      <w:r>
        <w:rPr>
          <w:color w:val="7D0000"/>
        </w:rPr>
        <w:t xml:space="preserve"> হয়ে</w:t>
      </w:r>
      <w:r>
        <w:rPr>
          <w:color w:val="0000A3"/>
        </w:rPr>
        <w:t xml:space="preserve"> গিয়েছে</w:t>
      </w:r>
      <w:r>
        <w:br/>
      </w:r>
      <w:r>
        <w:rPr>
          <w:color w:val="750000"/>
        </w:rPr>
        <w:t xml:space="preserve"> ভাইয়া</w:t>
      </w:r>
      <w:r>
        <w:rPr>
          <w:color w:val="340000"/>
        </w:rPr>
        <w:t xml:space="preserve"> আমার</w:t>
      </w:r>
      <w:r>
        <w:rPr>
          <w:color w:val="000062"/>
        </w:rPr>
        <w:t xml:space="preserve"> বিকাশের</w:t>
      </w:r>
      <w:r>
        <w:rPr>
          <w:color w:val="000053"/>
        </w:rPr>
        <w:t xml:space="preserve"> পিন</w:t>
      </w:r>
      <w:r>
        <w:rPr>
          <w:color w:val="000071"/>
        </w:rPr>
        <w:t xml:space="preserve"> রিসেট</w:t>
      </w:r>
      <w:r>
        <w:rPr>
          <w:color w:val="000065"/>
        </w:rPr>
        <w:t xml:space="preserve"> দিতে</w:t>
      </w:r>
      <w:r>
        <w:rPr>
          <w:color w:val="5D0000"/>
        </w:rPr>
        <w:t xml:space="preserve"> হবে</w:t>
      </w:r>
      <w:r>
        <w:br/>
      </w:r>
      <w:r>
        <w:rPr>
          <w:color w:val="3E0000"/>
        </w:rPr>
        <w:t xml:space="preserve"> sir</w:t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000069"/>
        </w:rPr>
        <w:t xml:space="preserve"> pin</w:t>
      </w:r>
      <w:r>
        <w:rPr>
          <w:color w:val="000047"/>
        </w:rPr>
        <w:t xml:space="preserve"> lock</w:t>
      </w:r>
      <w:r>
        <w:rPr>
          <w:color w:val="450000"/>
        </w:rPr>
        <w:t xml:space="preserve"> hoye</w:t>
      </w:r>
      <w:r>
        <w:rPr>
          <w:color w:val="720000"/>
        </w:rPr>
        <w:t xml:space="preserve"> gache</w:t>
      </w:r>
      <w:r>
        <w:rPr>
          <w:color w:val="270000"/>
        </w:rPr>
        <w:t xml:space="preserve"> ami</w:t>
      </w:r>
      <w:r>
        <w:rPr>
          <w:color w:val="00004A"/>
        </w:rPr>
        <w:t xml:space="preserve"> vul</w:t>
      </w:r>
      <w:r>
        <w:rPr>
          <w:color w:val="000069"/>
        </w:rPr>
        <w:t xml:space="preserve"> pin</w:t>
      </w:r>
      <w:r>
        <w:rPr>
          <w:color w:val="00007D"/>
        </w:rPr>
        <w:t xml:space="preserve"> diselam</w:t>
      </w:r>
      <w:r>
        <w:br/>
      </w:r>
      <w:r>
        <w:rPr>
          <w:color w:val="00004C"/>
        </w:rPr>
        <w:t xml:space="preserve"> bkash</w:t>
      </w:r>
      <w:r>
        <w:rPr>
          <w:color w:val="000072"/>
        </w:rPr>
        <w:t xml:space="preserve"> pin</w:t>
      </w:r>
      <w:r>
        <w:rPr>
          <w:color w:val="0000D6"/>
        </w:rPr>
        <w:t xml:space="preserve"> forget</w:t>
      </w:r>
      <w:r>
        <w:br/>
      </w:r>
      <w:r>
        <w:rPr>
          <w:color w:val="380000"/>
        </w:rPr>
        <w:t xml:space="preserve"> ami</w:t>
      </w:r>
      <w:r>
        <w:rPr>
          <w:color w:val="4B0000"/>
        </w:rPr>
        <w:t xml:space="preserve"> amr</w:t>
      </w:r>
      <w:r>
        <w:rPr>
          <w:color w:val="000031"/>
        </w:rPr>
        <w:t xml:space="preserve"> bkash</w:t>
      </w:r>
      <w:r>
        <w:rPr>
          <w:color w:val="00004A"/>
        </w:rPr>
        <w:t xml:space="preserve"> pin</w:t>
      </w:r>
      <w:r>
        <w:rPr>
          <w:color w:val="00008A"/>
        </w:rPr>
        <w:t xml:space="preserve"> bule</w:t>
      </w:r>
      <w:r>
        <w:rPr>
          <w:color w:val="A90000"/>
        </w:rPr>
        <w:t xml:space="preserve"> giyechi</w:t>
      </w:r>
      <w:r>
        <w:br/>
      </w:r>
      <w:r>
        <w:rPr>
          <w:color w:val="490000"/>
        </w:rPr>
        <w:t xml:space="preserve"> আমার</w:t>
      </w:r>
      <w:r>
        <w:rPr>
          <w:color w:val="000048"/>
        </w:rPr>
        <w:t xml:space="preserve"> বিকাশ</w:t>
      </w:r>
      <w:r>
        <w:rPr>
          <w:color w:val="000074"/>
        </w:rPr>
        <w:t xml:space="preserve"> পিন</w:t>
      </w:r>
      <w:r>
        <w:rPr>
          <w:color w:val="000092"/>
        </w:rPr>
        <w:t xml:space="preserve"> লক</w:t>
      </w:r>
      <w:r>
        <w:rPr>
          <w:color w:val="8A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63"/>
        </w:rPr>
        <w:t xml:space="preserve"> পিন</w:t>
      </w:r>
      <w:r>
        <w:rPr>
          <w:color w:val="000092"/>
        </w:rPr>
        <w:t xml:space="preserve"> ব্লক</w:t>
      </w:r>
      <w:r>
        <w:rPr>
          <w:color w:val="750000"/>
        </w:rPr>
        <w:t xml:space="preserve"> হয়ে</w:t>
      </w:r>
      <w:r>
        <w:rPr>
          <w:color w:val="00006D"/>
        </w:rPr>
        <w:t xml:space="preserve"> গেছে</w:t>
      </w:r>
      <w:r>
        <w:br/>
      </w:r>
      <w:r>
        <w:rPr>
          <w:color w:val="3E0000"/>
        </w:rPr>
        <w:t xml:space="preserve"> আমার</w:t>
      </w:r>
      <w:r>
        <w:rPr>
          <w:color w:val="000077"/>
        </w:rPr>
        <w:t xml:space="preserve"> একাউন্টে</w:t>
      </w:r>
      <w:r>
        <w:rPr>
          <w:color w:val="000062"/>
        </w:rPr>
        <w:t xml:space="preserve"> পিন</w:t>
      </w:r>
      <w:r>
        <w:rPr>
          <w:color w:val="000086"/>
        </w:rPr>
        <w:t xml:space="preserve"> রিসেট</w:t>
      </w:r>
      <w:r>
        <w:rPr>
          <w:color w:val="520000"/>
        </w:rPr>
        <w:t xml:space="preserve"> করতে</w:t>
      </w:r>
      <w:r>
        <w:rPr>
          <w:color w:val="6E0000"/>
        </w:rPr>
        <w:t xml:space="preserve"> হবে</w:t>
      </w:r>
      <w:r>
        <w:br/>
      </w:r>
      <w:r>
        <w:rPr>
          <w:color w:val="490000"/>
        </w:rPr>
        <w:t xml:space="preserve"> vai</w:t>
      </w:r>
      <w:r>
        <w:rPr>
          <w:color w:val="4D0000"/>
        </w:rPr>
        <w:t xml:space="preserve"> amer</w:t>
      </w:r>
      <w:r>
        <w:rPr>
          <w:color w:val="000031"/>
        </w:rPr>
        <w:t xml:space="preserve"> number</w:t>
      </w:r>
      <w:r>
        <w:rPr>
          <w:color w:val="000036"/>
        </w:rPr>
        <w:t xml:space="preserve"> pin</w:t>
      </w:r>
      <w:r>
        <w:rPr>
          <w:color w:val="000048"/>
        </w:rPr>
        <w:t xml:space="preserve"> lock</w:t>
      </w:r>
      <w:r>
        <w:rPr>
          <w:color w:val="670000"/>
        </w:rPr>
        <w:t xml:space="preserve"> hoia</w:t>
      </w:r>
      <w:r>
        <w:rPr>
          <w:color w:val="00005D"/>
        </w:rPr>
        <w:t xml:space="preserve"> gase</w:t>
      </w:r>
      <w:r>
        <w:rPr>
          <w:color w:val="840000"/>
        </w:rPr>
        <w:t xml:space="preserve"> ahkon</w:t>
      </w:r>
      <w:r>
        <w:rPr>
          <w:color w:val="00002A"/>
        </w:rPr>
        <w:t xml:space="preserve"> ki</w:t>
      </w:r>
      <w:r>
        <w:rPr>
          <w:color w:val="00003F"/>
        </w:rPr>
        <w:t xml:space="preserve"> korbo</w:t>
      </w:r>
      <w:r>
        <w:br/>
      </w:r>
      <w:r>
        <w:rPr>
          <w:color w:val="3B0000"/>
        </w:rPr>
        <w:t xml:space="preserve"> আমার</w:t>
      </w:r>
      <w:r>
        <w:rPr>
          <w:color w:val="00005D"/>
        </w:rPr>
        <w:t xml:space="preserve"> পিন</w:t>
      </w:r>
      <w:r>
        <w:rPr>
          <w:color w:val="0000AC"/>
        </w:rPr>
        <w:t xml:space="preserve"> লোক</w:t>
      </w:r>
      <w:r>
        <w:rPr>
          <w:color w:val="6E0000"/>
        </w:rPr>
        <w:t xml:space="preserve"> হয়ে</w:t>
      </w:r>
      <w:r>
        <w:rPr>
          <w:color w:val="000067"/>
        </w:rPr>
        <w:t xml:space="preserve"> গেছে</w:t>
      </w:r>
      <w:r>
        <w:br/>
      </w:r>
      <w:r>
        <w:rPr>
          <w:color w:val="400000"/>
        </w:rPr>
        <w:t xml:space="preserve"> amar</w:t>
      </w:r>
      <w:r>
        <w:rPr>
          <w:color w:val="00006C"/>
        </w:rPr>
        <w:t xml:space="preserve"> bikas</w:t>
      </w:r>
      <w:r>
        <w:rPr>
          <w:color w:val="00004F"/>
        </w:rPr>
        <w:t xml:space="preserve"> pin</w:t>
      </w:r>
      <w:r>
        <w:rPr>
          <w:color w:val="00008A"/>
        </w:rPr>
        <w:t xml:space="preserve"> log</w:t>
      </w:r>
      <w:r>
        <w:rPr>
          <w:color w:val="680000"/>
        </w:rPr>
        <w:t xml:space="preserve"> hoye</w:t>
      </w:r>
      <w:r>
        <w:rPr>
          <w:color w:val="700000"/>
        </w:rPr>
        <w:t xml:space="preserve"> gese</w:t>
      </w:r>
      <w:r>
        <w:br/>
      </w:r>
      <w:r>
        <w:rPr>
          <w:color w:val="310000"/>
        </w:rPr>
        <w:t xml:space="preserve"> আমার</w:t>
      </w:r>
      <w:r>
        <w:rPr>
          <w:color w:val="0000AD"/>
        </w:rPr>
        <w:t xml:space="preserve"> বিকার</w:t>
      </w:r>
      <w:r>
        <w:rPr>
          <w:color w:val="00004E"/>
        </w:rPr>
        <w:t xml:space="preserve"> পিন</w:t>
      </w:r>
      <w:r>
        <w:rPr>
          <w:color w:val="000063"/>
        </w:rPr>
        <w:t xml:space="preserve"> লক</w:t>
      </w:r>
      <w:r>
        <w:rPr>
          <w:color w:val="5D0000"/>
        </w:rPr>
        <w:t xml:space="preserve"> হয়ে</w:t>
      </w:r>
      <w:r>
        <w:rPr>
          <w:color w:val="000057"/>
        </w:rPr>
        <w:t xml:space="preserve"> গেছে</w:t>
      </w:r>
      <w:r>
        <w:br/>
      </w:r>
      <w:r>
        <w:rPr>
          <w:color w:val="470000"/>
        </w:rPr>
        <w:t xml:space="preserve"> sir</w:t>
      </w:r>
      <w:r>
        <w:rPr>
          <w:color w:val="310000"/>
        </w:rPr>
        <w:t xml:space="preserve"> amar</w:t>
      </w:r>
      <w:r>
        <w:rPr>
          <w:color w:val="000045"/>
        </w:rPr>
        <w:t xml:space="preserve"> bikash</w:t>
      </w:r>
      <w:r>
        <w:rPr>
          <w:color w:val="00003C"/>
        </w:rPr>
        <w:t xml:space="preserve"> pin</w:t>
      </w:r>
      <w:r>
        <w:rPr>
          <w:color w:val="000036"/>
        </w:rPr>
        <w:t xml:space="preserve"> number</w:t>
      </w:r>
      <w:r>
        <w:rPr>
          <w:color w:val="00004F"/>
        </w:rPr>
        <w:t xml:space="preserve"> ti</w:t>
      </w:r>
      <w:r>
        <w:rPr>
          <w:color w:val="00008E"/>
        </w:rPr>
        <w:t xml:space="preserve"> loged</w:t>
      </w:r>
      <w:r>
        <w:rPr>
          <w:color w:val="4F0000"/>
        </w:rPr>
        <w:t xml:space="preserve"> hoye</w:t>
      </w:r>
      <w:r>
        <w:rPr>
          <w:color w:val="730000"/>
        </w:rPr>
        <w:t xml:space="preserve"> giyeche</w:t>
      </w:r>
      <w:r>
        <w:br/>
      </w:r>
      <w:r>
        <w:rPr>
          <w:color w:val="6F0000"/>
        </w:rPr>
        <w:t xml:space="preserve"> plz</w:t>
      </w:r>
      <w:r>
        <w:rPr>
          <w:color w:val="00004F"/>
        </w:rPr>
        <w:t xml:space="preserve"> pin</w:t>
      </w:r>
      <w:r>
        <w:rPr>
          <w:color w:val="000065"/>
        </w:rPr>
        <w:t xml:space="preserve"> reset</w:t>
      </w:r>
      <w:r>
        <w:rPr>
          <w:color w:val="980000"/>
        </w:rPr>
        <w:t xml:space="preserve"> kre</w:t>
      </w:r>
      <w:r>
        <w:rPr>
          <w:color w:val="000071"/>
        </w:rPr>
        <w:t xml:space="preserve"> den</w:t>
      </w:r>
      <w:r>
        <w:br/>
      </w:r>
      <w:r>
        <w:rPr>
          <w:color w:val="600000"/>
        </w:rPr>
        <w:t xml:space="preserve"> ভাই</w:t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4F"/>
        </w:rPr>
        <w:t xml:space="preserve"> পিন</w:t>
      </w:r>
      <w:r>
        <w:rPr>
          <w:color w:val="000063"/>
        </w:rPr>
        <w:t xml:space="preserve"> লক</w:t>
      </w:r>
      <w:r>
        <w:rPr>
          <w:color w:val="610000"/>
        </w:rPr>
        <w:t xml:space="preserve"> হয়</w:t>
      </w:r>
      <w:r>
        <w:rPr>
          <w:color w:val="00009D"/>
        </w:rPr>
        <w:t xml:space="preserve"> গেচে</w:t>
      </w:r>
      <w:r>
        <w:br/>
      </w:r>
      <w:r>
        <w:rPr>
          <w:color w:val="00005A"/>
        </w:rPr>
        <w:t xml:space="preserve"> পিন</w:t>
      </w:r>
      <w:r>
        <w:rPr>
          <w:color w:val="0000CB"/>
        </w:rPr>
        <w:t xml:space="preserve"> ইনভেলিড</w:t>
      </w:r>
      <w:r>
        <w:rPr>
          <w:color w:val="00007B"/>
        </w:rPr>
        <w:t xml:space="preserve"> দেখাচ্ছে</w:t>
      </w:r>
      <w:r>
        <w:br/>
      </w:r>
      <w:r>
        <w:rPr>
          <w:color w:val="2A0000"/>
        </w:rPr>
        <w:t xml:space="preserve"> amar</w:t>
      </w:r>
      <w:r>
        <w:rPr>
          <w:color w:val="000040"/>
        </w:rPr>
        <w:t xml:space="preserve"> akta</w:t>
      </w:r>
      <w:r>
        <w:rPr>
          <w:color w:val="000022"/>
        </w:rPr>
        <w:t xml:space="preserve"> bkash</w:t>
      </w:r>
      <w:r>
        <w:rPr>
          <w:color w:val="410000"/>
        </w:rPr>
        <w:t xml:space="preserve"> ar</w:t>
      </w:r>
      <w:r>
        <w:rPr>
          <w:color w:val="000083"/>
        </w:rPr>
        <w:t xml:space="preserve"> passwort</w:t>
      </w:r>
      <w:r>
        <w:rPr>
          <w:color w:val="000061"/>
        </w:rPr>
        <w:t xml:space="preserve"> vula</w:t>
      </w:r>
      <w:r>
        <w:rPr>
          <w:color w:val="630000"/>
        </w:rPr>
        <w:t xml:space="preserve"> gasi</w:t>
      </w:r>
      <w:r>
        <w:rPr>
          <w:color w:val="7B0000"/>
        </w:rPr>
        <w:t xml:space="preserve"> akho</w:t>
      </w:r>
      <w:r>
        <w:rPr>
          <w:color w:val="000028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650000"/>
        </w:rPr>
        <w:t xml:space="preserve"> আসসালামু</w:t>
      </w:r>
      <w:r>
        <w:rPr>
          <w:color w:val="00009D"/>
        </w:rPr>
        <w:t xml:space="preserve"> য়ালাইকুম</w:t>
      </w:r>
      <w:r>
        <w:rPr>
          <w:color w:val="290000"/>
        </w:rPr>
        <w:t xml:space="preserve"> আমার</w:t>
      </w:r>
      <w:r>
        <w:rPr>
          <w:color w:val="00004D"/>
        </w:rPr>
        <w:t xml:space="preserve"> বিকাশের</w:t>
      </w:r>
      <w:r>
        <w:rPr>
          <w:color w:val="000041"/>
        </w:rPr>
        <w:t xml:space="preserve"> পিন</w:t>
      </w:r>
      <w:r>
        <w:rPr>
          <w:color w:val="000042"/>
        </w:rPr>
        <w:t xml:space="preserve"> নাম্বার</w:t>
      </w:r>
      <w:r>
        <w:rPr>
          <w:color w:val="00004E"/>
        </w:rPr>
        <w:t xml:space="preserve"> ভুলে</w:t>
      </w:r>
      <w:r>
        <w:rPr>
          <w:color w:val="000056"/>
        </w:rPr>
        <w:t xml:space="preserve"> গেছি</w:t>
      </w:r>
      <w:r>
        <w:br/>
      </w:r>
      <w:r>
        <w:rPr>
          <w:color w:val="00007D"/>
        </w:rPr>
        <w:t xml:space="preserve"> বিকাশের</w:t>
      </w:r>
      <w:r>
        <w:rPr>
          <w:color w:val="000069"/>
        </w:rPr>
        <w:t xml:space="preserve"> পিন</w:t>
      </w:r>
      <w:r>
        <w:rPr>
          <w:color w:val="00008F"/>
        </w:rPr>
        <w:t xml:space="preserve"> রিসেট</w:t>
      </w:r>
      <w:r>
        <w:rPr>
          <w:color w:val="000085"/>
        </w:rPr>
        <w:t xml:space="preserve"> করব</w:t>
      </w:r>
      <w:r>
        <w:br/>
      </w:r>
      <w:r>
        <w:rPr>
          <w:color w:val="540000"/>
        </w:rPr>
        <w:t xml:space="preserve"> i</w:t>
      </w:r>
      <w:r>
        <w:rPr>
          <w:color w:val="000095"/>
        </w:rPr>
        <w:t xml:space="preserve"> can't</w:t>
      </w:r>
      <w:r>
        <w:rPr>
          <w:color w:val="000078"/>
        </w:rPr>
        <w:t xml:space="preserve"> reset</w:t>
      </w:r>
      <w:r>
        <w:rPr>
          <w:color w:val="00005B"/>
        </w:rPr>
        <w:t xml:space="preserve"> my</w:t>
      </w:r>
      <w:r>
        <w:rPr>
          <w:color w:val="00003E"/>
        </w:rPr>
        <w:t xml:space="preserve"> bkash</w:t>
      </w:r>
      <w:r>
        <w:rPr>
          <w:color w:val="00005D"/>
        </w:rPr>
        <w:t xml:space="preserve"> pin</w:t>
      </w:r>
      <w:r>
        <w:br/>
      </w:r>
      <w:r>
        <w:rPr>
          <w:color w:val="56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90"/>
        </w:rPr>
        <w:t xml:space="preserve"> পিনকোড</w:t>
      </w:r>
      <w:r>
        <w:rPr>
          <w:color w:val="000054"/>
        </w:rPr>
        <w:t xml:space="preserve"> ভুলে</w:t>
      </w:r>
      <w:r>
        <w:rPr>
          <w:color w:val="9F0000"/>
        </w:rPr>
        <w:t xml:space="preserve"> গেছিলাম</w:t>
      </w:r>
      <w:r>
        <w:br/>
      </w:r>
      <w:r>
        <w:rPr>
          <w:color w:val="00002A"/>
        </w:rPr>
        <w:t xml:space="preserve"> বিকাশ</w:t>
      </w:r>
      <w:r>
        <w:rPr>
          <w:color w:val="000045"/>
        </w:rPr>
        <w:t xml:space="preserve"> পিন</w:t>
      </w:r>
      <w:r>
        <w:rPr>
          <w:color w:val="00006F"/>
        </w:rPr>
        <w:t xml:space="preserve"> লগইন</w:t>
      </w:r>
      <w:r>
        <w:rPr>
          <w:color w:val="00004A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78"/>
        </w:rPr>
        <w:t xml:space="preserve"> রিজেক্ট</w:t>
      </w:r>
      <w:r>
        <w:rPr>
          <w:color w:val="6A0000"/>
        </w:rPr>
        <w:t xml:space="preserve"> বলছে</w:t>
      </w:r>
      <w:r>
        <w:rPr>
          <w:color w:val="300000"/>
        </w:rPr>
        <w:t xml:space="preserve"> কি</w:t>
      </w:r>
      <w:r>
        <w:rPr>
          <w:color w:val="390000"/>
        </w:rPr>
        <w:t xml:space="preserve"> করতে</w:t>
      </w:r>
      <w:r>
        <w:rPr>
          <w:color w:val="4D0000"/>
        </w:rPr>
        <w:t xml:space="preserve"> হবে</w:t>
      </w:r>
      <w:r>
        <w:br/>
      </w:r>
      <w:r>
        <w:rPr>
          <w:color w:val="4A0000"/>
        </w:rPr>
        <w:t xml:space="preserve"> আমার</w:t>
      </w:r>
      <w:r>
        <w:rPr>
          <w:color w:val="000076"/>
        </w:rPr>
        <w:t xml:space="preserve"> পিন</w:t>
      </w:r>
      <w:r>
        <w:rPr>
          <w:color w:val="0000A0"/>
        </w:rPr>
        <w:t xml:space="preserve"> রিসেট</w:t>
      </w:r>
      <w:r>
        <w:rPr>
          <w:color w:val="00008C"/>
        </w:rPr>
        <w:t xml:space="preserve"> করবো</w:t>
      </w:r>
      <w:r>
        <w:br/>
      </w:r>
      <w:r>
        <w:rPr>
          <w:color w:val="000053"/>
        </w:rPr>
        <w:t xml:space="preserve"> pin</w:t>
      </w:r>
      <w:r>
        <w:rPr>
          <w:color w:val="00004B"/>
        </w:rPr>
        <w:t xml:space="preserve"> number</w:t>
      </w:r>
      <w:r>
        <w:rPr>
          <w:color w:val="000050"/>
        </w:rPr>
        <w:t xml:space="preserve"> ta</w:t>
      </w:r>
      <w:r>
        <w:rPr>
          <w:color w:val="0000A3"/>
        </w:rPr>
        <w:t xml:space="preserve"> lagba</w:t>
      </w:r>
      <w:r>
        <w:rPr>
          <w:color w:val="8A0000"/>
        </w:rPr>
        <w:t xml:space="preserve"> pls</w:t>
      </w:r>
      <w:r>
        <w:br/>
      </w:r>
      <w:r>
        <w:rPr>
          <w:color w:val="000079"/>
        </w:rPr>
        <w:t xml:space="preserve"> বিকাশের</w:t>
      </w:r>
      <w:r>
        <w:rPr>
          <w:color w:val="000066"/>
        </w:rPr>
        <w:t xml:space="preserve"> পিন</w:t>
      </w:r>
      <w:r>
        <w:rPr>
          <w:color w:val="00008B"/>
        </w:rPr>
        <w:t xml:space="preserve"> রিসেট</w:t>
      </w:r>
      <w:r>
        <w:rPr>
          <w:color w:val="550000"/>
        </w:rPr>
        <w:t xml:space="preserve"> করতে</w:t>
      </w:r>
      <w:r>
        <w:rPr>
          <w:color w:val="720000"/>
        </w:rPr>
        <w:t xml:space="preserve"> হবে</w:t>
      </w:r>
      <w:r>
        <w:br/>
      </w:r>
      <w:r>
        <w:rPr>
          <w:color w:val="580000"/>
        </w:rPr>
        <w:t xml:space="preserve"> i</w:t>
      </w:r>
      <w:r>
        <w:rPr>
          <w:color w:val="00007B"/>
        </w:rPr>
        <w:t xml:space="preserve"> want</w:t>
      </w:r>
      <w:r>
        <w:rPr>
          <w:color w:val="00005C"/>
        </w:rPr>
        <w:t xml:space="preserve"> to</w:t>
      </w:r>
      <w:r>
        <w:rPr>
          <w:color w:val="00007D"/>
        </w:rPr>
        <w:t xml:space="preserve"> reset</w:t>
      </w:r>
      <w:r>
        <w:rPr>
          <w:color w:val="000062"/>
        </w:rPr>
        <w:t xml:space="preserve"> pin</w:t>
      </w:r>
      <w:r>
        <w:rPr>
          <w:color w:val="000059"/>
        </w:rPr>
        <w:t xml:space="preserve"> number</w:t>
      </w:r>
      <w:r>
        <w:br/>
      </w:r>
      <w:r>
        <w:rPr>
          <w:color w:val="000071"/>
        </w:rPr>
        <w:t xml:space="preserve"> পীন</w:t>
      </w:r>
      <w:r>
        <w:rPr>
          <w:color w:val="000039"/>
        </w:rPr>
        <w:t xml:space="preserve"> ভুল</w:t>
      </w:r>
      <w:r>
        <w:rPr>
          <w:color w:val="00003A"/>
        </w:rPr>
        <w:t xml:space="preserve"> হয়েছে</w:t>
      </w:r>
      <w:r>
        <w:rPr>
          <w:color w:val="4F0000"/>
        </w:rPr>
        <w:t xml:space="preserve"> তাই</w:t>
      </w:r>
      <w:r>
        <w:rPr>
          <w:color w:val="00002F"/>
        </w:rPr>
        <w:t xml:space="preserve"> এখন</w:t>
      </w:r>
      <w:r>
        <w:rPr>
          <w:color w:val="00001D"/>
        </w:rPr>
        <w:t xml:space="preserve"> বিকাশ</w:t>
      </w:r>
      <w:r>
        <w:rPr>
          <w:color w:val="000066"/>
        </w:rPr>
        <w:t xml:space="preserve"> অ্যকাউন্ট</w:t>
      </w:r>
      <w:r>
        <w:rPr>
          <w:color w:val="000063"/>
        </w:rPr>
        <w:t xml:space="preserve"> লকড</w:t>
      </w:r>
      <w:r>
        <w:rPr>
          <w:color w:val="000071"/>
        </w:rPr>
        <w:t xml:space="preserve"> হৈইয়ে</w:t>
      </w:r>
      <w:r>
        <w:rPr>
          <w:color w:val="000034"/>
        </w:rPr>
        <w:t xml:space="preserve"> গেছে</w:t>
      </w:r>
      <w:r>
        <w:br/>
      </w:r>
      <w:r>
        <w:rPr>
          <w:color w:val="390000"/>
        </w:rPr>
        <w:t xml:space="preserve"> amr</w:t>
      </w:r>
      <w:r>
        <w:rPr>
          <w:color w:val="000066"/>
        </w:rPr>
        <w:t xml:space="preserve"> another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360000"/>
        </w:rPr>
        <w:t xml:space="preserve"> er</w:t>
      </w:r>
      <w:r>
        <w:rPr>
          <w:color w:val="000071"/>
        </w:rPr>
        <w:t xml:space="preserve"> pass</w:t>
      </w:r>
      <w:r>
        <w:rPr>
          <w:color w:val="00006B"/>
        </w:rPr>
        <w:t xml:space="preserve"> vhule</w:t>
      </w:r>
      <w:r>
        <w:rPr>
          <w:color w:val="8E0000"/>
        </w:rPr>
        <w:t xml:space="preserve"> geachi</w:t>
      </w:r>
      <w:r>
        <w:br/>
      </w:r>
      <w:r>
        <w:rPr>
          <w:color w:val="2D0000"/>
        </w:rPr>
        <w:t xml:space="preserve"> আমার</w:t>
      </w:r>
      <w:r>
        <w:rPr>
          <w:color w:val="000055"/>
        </w:rPr>
        <w:t xml:space="preserve"> বিকাশের</w:t>
      </w:r>
      <w:r>
        <w:rPr>
          <w:color w:val="000047"/>
        </w:rPr>
        <w:t xml:space="preserve"> পিন</w:t>
      </w:r>
      <w:r>
        <w:rPr>
          <w:color w:val="00005A"/>
        </w:rPr>
        <w:t xml:space="preserve"> লক</w:t>
      </w:r>
      <w:r>
        <w:rPr>
          <w:color w:val="540000"/>
        </w:rPr>
        <w:t xml:space="preserve"> হয়ে</w:t>
      </w:r>
      <w:r>
        <w:rPr>
          <w:color w:val="000072"/>
        </w:rPr>
        <w:t xml:space="preserve"> গিয়েছে</w:t>
      </w:r>
      <w:r>
        <w:rPr>
          <w:color w:val="000047"/>
        </w:rPr>
        <w:t xml:space="preserve"> এখন</w:t>
      </w:r>
      <w:r>
        <w:rPr>
          <w:color w:val="320000"/>
        </w:rPr>
        <w:t xml:space="preserve"> কি</w:t>
      </w:r>
      <w:r>
        <w:rPr>
          <w:color w:val="000078"/>
        </w:rPr>
        <w:t xml:space="preserve"> করণীয়</w:t>
      </w:r>
      <w:r>
        <w:br/>
      </w:r>
      <w:r>
        <w:rPr>
          <w:color w:val="000078"/>
        </w:rPr>
        <w:t xml:space="preserve"> পিন</w:t>
      </w:r>
      <w:r>
        <w:rPr>
          <w:color w:val="0000A4"/>
        </w:rPr>
        <w:t xml:space="preserve"> রিসেট</w:t>
      </w:r>
      <w:r>
        <w:rPr>
          <w:color w:val="000098"/>
        </w:rPr>
        <w:t xml:space="preserve"> করব</w:t>
      </w:r>
      <w:r>
        <w:br/>
      </w:r>
      <w:r>
        <w:rPr>
          <w:color w:val="00005C"/>
        </w:rPr>
        <w:t xml:space="preserve"> pin</w:t>
      </w:r>
      <w:r>
        <w:rPr>
          <w:color w:val="00008E"/>
        </w:rPr>
        <w:t xml:space="preserve"> block</w:t>
      </w:r>
      <w:r>
        <w:rPr>
          <w:color w:val="790000"/>
        </w:rPr>
        <w:t xml:space="preserve"> hoye</w:t>
      </w:r>
      <w:r>
        <w:rPr>
          <w:color w:val="910000"/>
        </w:rPr>
        <w:t xml:space="preserve"> geche</w:t>
      </w:r>
      <w:r>
        <w:br/>
      </w:r>
      <w:r>
        <w:rPr>
          <w:color w:val="680000"/>
        </w:rPr>
        <w:t xml:space="preserve"> sir</w:t>
      </w:r>
      <w:r>
        <w:rPr>
          <w:color w:val="590000"/>
        </w:rPr>
        <w:t xml:space="preserve"> amr</w:t>
      </w:r>
      <w:r>
        <w:rPr>
          <w:color w:val="000085"/>
        </w:rPr>
        <w:t xml:space="preserve"> password</w:t>
      </w:r>
      <w:r>
        <w:rPr>
          <w:color w:val="0000A8"/>
        </w:rPr>
        <w:t xml:space="preserve"> vhule</w:t>
      </w:r>
      <w:r>
        <w:rPr>
          <w:color w:val="000000"/>
        </w:rPr>
        <w:t xml:space="preserve"> gesi</w:t>
      </w:r>
      <w:r>
        <w:br/>
      </w:r>
      <w:r>
        <w:rPr>
          <w:color w:val="000034"/>
        </w:rPr>
        <w:t xml:space="preserve"> bkash</w:t>
      </w:r>
      <w:r>
        <w:rPr>
          <w:color w:val="00004D"/>
        </w:rPr>
        <w:t xml:space="preserve"> pin</w:t>
      </w:r>
      <w:r>
        <w:rPr>
          <w:color w:val="0000B8"/>
        </w:rPr>
        <w:t xml:space="preserve"> boila</w:t>
      </w:r>
      <w:r>
        <w:rPr>
          <w:color w:val="950000"/>
        </w:rPr>
        <w:t xml:space="preserve"> gasi</w:t>
      </w:r>
      <w:r>
        <w:br/>
      </w:r>
      <w:r>
        <w:rPr>
          <w:color w:val="4B0000"/>
        </w:rPr>
        <w:t xml:space="preserve"> hi</w:t>
      </w:r>
      <w:r>
        <w:rPr>
          <w:color w:val="280000"/>
        </w:rPr>
        <w:t xml:space="preserve"> amar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41"/>
        </w:rPr>
        <w:t xml:space="preserve"> ti</w:t>
      </w:r>
      <w:r>
        <w:rPr>
          <w:color w:val="000063"/>
        </w:rPr>
        <w:t xml:space="preserve"> pin</w:t>
      </w:r>
      <w:r>
        <w:rPr>
          <w:color w:val="00004C"/>
        </w:rPr>
        <w:t xml:space="preserve"> block</w:t>
      </w:r>
      <w:r>
        <w:rPr>
          <w:color w:val="410000"/>
        </w:rPr>
        <w:t xml:space="preserve"> hoye</w:t>
      </w:r>
      <w:r>
        <w:rPr>
          <w:color w:val="510000"/>
        </w:rPr>
        <w:t xml:space="preserve"> gece</w:t>
      </w:r>
      <w:r>
        <w:rPr>
          <w:color w:val="000063"/>
        </w:rPr>
        <w:t xml:space="preserve"> pin</w:t>
      </w:r>
      <w:r>
        <w:rPr>
          <w:color w:val="00003F"/>
        </w:rPr>
        <w:t xml:space="preserve"> reset</w:t>
      </w:r>
      <w:r>
        <w:rPr>
          <w:color w:val="2F0000"/>
        </w:rPr>
        <w:t xml:space="preserve"> korte</w:t>
      </w:r>
      <w:r>
        <w:rPr>
          <w:color w:val="000044"/>
        </w:rPr>
        <w:t xml:space="preserve"> cai</w:t>
      </w:r>
      <w:r>
        <w:rPr>
          <w:color w:val="450000"/>
        </w:rPr>
        <w:t xml:space="preserve"> plz</w:t>
      </w:r>
      <w:r>
        <w:rPr>
          <w:color w:val="400000"/>
        </w:rPr>
        <w:t xml:space="preserve"> help</w:t>
      </w:r>
      <w:r>
        <w:rPr>
          <w:color w:val="3F0000"/>
        </w:rPr>
        <w:t xml:space="preserve"> me</w:t>
      </w:r>
      <w:r>
        <w:br/>
      </w:r>
      <w:r>
        <w:rPr>
          <w:color w:val="0000E3"/>
        </w:rPr>
        <w:t xml:space="preserve"> pun</w:t>
      </w:r>
      <w:r>
        <w:rPr>
          <w:color w:val="000073"/>
        </w:rPr>
        <w:t xml:space="preserve"> reset</w:t>
      </w:r>
      <w:r>
        <w:br/>
      </w:r>
      <w:r>
        <w:rPr>
          <w:color w:val="660000"/>
        </w:rPr>
        <w:t xml:space="preserve"> ame</w:t>
      </w:r>
      <w:r>
        <w:rPr>
          <w:color w:val="000046"/>
        </w:rPr>
        <w:t xml:space="preserve"> pin</w:t>
      </w:r>
      <w:r>
        <w:rPr>
          <w:color w:val="00008E"/>
        </w:rPr>
        <w:t xml:space="preserve"> resat</w:t>
      </w:r>
      <w:r>
        <w:rPr>
          <w:color w:val="6A0000"/>
        </w:rPr>
        <w:t xml:space="preserve"> korta</w:t>
      </w:r>
      <w:r>
        <w:rPr>
          <w:color w:val="000085"/>
        </w:rPr>
        <w:t xml:space="preserve"> case</w:t>
      </w:r>
      <w:r>
        <w:br/>
      </w:r>
      <w:r>
        <w:rPr>
          <w:color w:val="400000"/>
        </w:rPr>
        <w:t xml:space="preserve"> amar</w:t>
      </w:r>
      <w:r>
        <w:rPr>
          <w:color w:val="5C0000"/>
        </w:rPr>
        <w:t xml:space="preserve"> ai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00004E"/>
        </w:rPr>
        <w:t xml:space="preserve"> pin</w:t>
      </w:r>
      <w:r>
        <w:rPr>
          <w:color w:val="0000C7"/>
        </w:rPr>
        <w:t xml:space="preserve"> vuleci</w:t>
      </w:r>
      <w:r>
        <w:br/>
      </w:r>
      <w:r>
        <w:rPr>
          <w:color w:val="470000"/>
        </w:rPr>
        <w:t xml:space="preserve"> amr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rPr>
          <w:color w:val="580000"/>
        </w:rPr>
        <w:t xml:space="preserve"> ar</w:t>
      </w:r>
      <w:r>
        <w:rPr>
          <w:color w:val="000046"/>
        </w:rPr>
        <w:t xml:space="preserve"> pin</w:t>
      </w:r>
      <w:r>
        <w:rPr>
          <w:color w:val="000066"/>
        </w:rPr>
        <w:t xml:space="preserve"> vule</w:t>
      </w:r>
      <w:r>
        <w:rPr>
          <w:color w:val="0000B1"/>
        </w:rPr>
        <w:t xml:space="preserve"> giyechilam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5E"/>
        </w:rPr>
        <w:t xml:space="preserve"> পিন</w:t>
      </w:r>
      <w:r>
        <w:rPr>
          <w:color w:val="000076"/>
        </w:rPr>
        <w:t xml:space="preserve"> লক</w:t>
      </w:r>
      <w:r>
        <w:rPr>
          <w:color w:val="880000"/>
        </w:rPr>
        <w:t xml:space="preserve"> হয়ে</w:t>
      </w:r>
      <w:r>
        <w:rPr>
          <w:color w:val="000068"/>
        </w:rPr>
        <w:t xml:space="preserve"> গেছে</w:t>
      </w:r>
      <w:r>
        <w:br/>
      </w:r>
      <w:r>
        <w:rPr>
          <w:color w:val="000063"/>
        </w:rPr>
        <w:t xml:space="preserve"> pin</w:t>
      </w:r>
      <w:r>
        <w:rPr>
          <w:color w:val="00007F"/>
        </w:rPr>
        <w:t xml:space="preserve"> reset</w:t>
      </w:r>
      <w:r>
        <w:rPr>
          <w:color w:val="5F0000"/>
        </w:rPr>
        <w:t xml:space="preserve"> korte</w:t>
      </w:r>
      <w:r>
        <w:rPr>
          <w:color w:val="000095"/>
        </w:rPr>
        <w:t xml:space="preserve"> parchi</w:t>
      </w:r>
      <w:r>
        <w:rPr>
          <w:color w:val="000056"/>
        </w:rPr>
        <w:t xml:space="preserve"> na</w:t>
      </w:r>
      <w:r>
        <w:br/>
      </w:r>
      <w:r>
        <w:rPr>
          <w:color w:val="32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68"/>
        </w:rPr>
        <w:t xml:space="preserve"> ackta</w:t>
      </w:r>
      <w:r>
        <w:rPr>
          <w:color w:val="00001C"/>
        </w:rPr>
        <w:t xml:space="preserve"> bkash</w:t>
      </w:r>
      <w:r>
        <w:rPr>
          <w:color w:val="00006C"/>
        </w:rPr>
        <w:t xml:space="preserve"> ackount</w:t>
      </w:r>
      <w:r>
        <w:rPr>
          <w:color w:val="00004F"/>
        </w:rPr>
        <w:t xml:space="preserve"> kola</w:t>
      </w:r>
      <w:r>
        <w:rPr>
          <w:color w:val="000030"/>
        </w:rPr>
        <w:t xml:space="preserve"> ase</w:t>
      </w:r>
      <w:r>
        <w:rPr>
          <w:color w:val="00005E"/>
        </w:rPr>
        <w:t xml:space="preserve"> aitar</w:t>
      </w:r>
      <w:r>
        <w:rPr>
          <w:color w:val="00002A"/>
        </w:rPr>
        <w:t xml:space="preserve"> pin</w:t>
      </w:r>
      <w:r>
        <w:rPr>
          <w:color w:val="000037"/>
        </w:rPr>
        <w:t xml:space="preserve"> reset</w:t>
      </w:r>
      <w:r>
        <w:rPr>
          <w:color w:val="00006C"/>
        </w:rPr>
        <w:t xml:space="preserve"> marte</w:t>
      </w:r>
      <w:r>
        <w:rPr>
          <w:color w:val="000038"/>
        </w:rPr>
        <w:t xml:space="preserve"> hobe</w:t>
      </w:r>
      <w:r>
        <w:br/>
      </w:r>
      <w:r>
        <w:rPr>
          <w:color w:val="460000"/>
        </w:rPr>
        <w:t xml:space="preserve"> hello</w:t>
      </w:r>
      <w:r>
        <w:rPr>
          <w:color w:val="000000"/>
        </w:rPr>
        <w:t xml:space="preserve"> sir</w:t>
      </w:r>
      <w:r>
        <w:rPr>
          <w:color w:val="000000"/>
        </w:rPr>
        <w:t xml:space="preserve"> আমার</w:t>
      </w:r>
      <w:r>
        <w:rPr>
          <w:color w:val="000033"/>
        </w:rPr>
        <w:t xml:space="preserve"> বিকাশে</w:t>
      </w:r>
      <w:r>
        <w:rPr>
          <w:color w:val="660000"/>
        </w:rPr>
        <w:t xml:space="preserve"> পরপর</w:t>
      </w:r>
      <w:r>
        <w:rPr>
          <w:color w:val="000061"/>
        </w:rPr>
        <w:t xml:space="preserve"> তিনবার</w:t>
      </w:r>
      <w:r>
        <w:rPr>
          <w:color w:val="00003D"/>
        </w:rPr>
        <w:t xml:space="preserve"> ভুল</w:t>
      </w:r>
      <w:r>
        <w:rPr>
          <w:color w:val="000032"/>
        </w:rPr>
        <w:t xml:space="preserve"> পিন</w:t>
      </w:r>
      <w:r>
        <w:rPr>
          <w:color w:val="000074"/>
        </w:rPr>
        <w:t xml:space="preserve"> দেওয়ায়</w:t>
      </w:r>
      <w:r>
        <w:rPr>
          <w:color w:val="00003F"/>
        </w:rPr>
        <w:t xml:space="preserve"> লক</w:t>
      </w:r>
      <w:r>
        <w:rPr>
          <w:color w:val="3B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32"/>
        </w:rPr>
        <w:t xml:space="preserve"> এখন</w:t>
      </w:r>
      <w:r>
        <w:rPr>
          <w:color w:val="000055"/>
        </w:rPr>
        <w:t xml:space="preserve"> করণীয়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6E"/>
        </w:rPr>
        <w:t xml:space="preserve"> pin</w:t>
      </w:r>
      <w:r>
        <w:rPr>
          <w:color w:val="000066"/>
        </w:rPr>
        <w:t xml:space="preserve"> bhul</w:t>
      </w:r>
      <w:r>
        <w:rPr>
          <w:color w:val="5F0000"/>
        </w:rPr>
        <w:t xml:space="preserve"> deyar</w:t>
      </w:r>
      <w:r>
        <w:rPr>
          <w:color w:val="670000"/>
        </w:rPr>
        <w:t xml:space="preserve"> karone</w:t>
      </w:r>
      <w:r>
        <w:rPr>
          <w:color w:val="00006E"/>
        </w:rPr>
        <w:t xml:space="preserve"> pin</w:t>
      </w:r>
      <w:r>
        <w:rPr>
          <w:color w:val="00004A"/>
        </w:rPr>
        <w:t xml:space="preserve"> lock</w:t>
      </w:r>
      <w:r>
        <w:rPr>
          <w:color w:val="490000"/>
        </w:rPr>
        <w:t xml:space="preserve"> hoye</w:t>
      </w:r>
      <w:r>
        <w:rPr>
          <w:color w:val="4E0000"/>
        </w:rPr>
        <w:t xml:space="preserve"> gese</w:t>
      </w:r>
      <w:r>
        <w:br/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42"/>
        </w:rPr>
        <w:t xml:space="preserve"> pin</w:t>
      </w:r>
      <w:r>
        <w:rPr>
          <w:color w:val="000089"/>
        </w:rPr>
        <w:t xml:space="preserve"> look</w:t>
      </w:r>
      <w:r>
        <w:rPr>
          <w:color w:val="000092"/>
        </w:rPr>
        <w:t xml:space="preserve"> hoea</w:t>
      </w:r>
      <w:r>
        <w:rPr>
          <w:color w:val="7B0000"/>
        </w:rPr>
        <w:t xml:space="preserve"> gace</w:t>
      </w:r>
      <w:r>
        <w:br/>
      </w:r>
      <w:r>
        <w:rPr>
          <w:color w:val="350000"/>
        </w:rPr>
        <w:t xml:space="preserve"> ami</w:t>
      </w:r>
      <w:r>
        <w:rPr>
          <w:color w:val="390000"/>
        </w:rPr>
        <w:t xml:space="preserve"> amar</w:t>
      </w:r>
      <w:r>
        <w:rPr>
          <w:color w:val="00002F"/>
        </w:rPr>
        <w:t xml:space="preserve"> bkash</w:t>
      </w:r>
      <w:r>
        <w:rPr>
          <w:color w:val="440000"/>
        </w:rPr>
        <w:t xml:space="preserve"> er</w:t>
      </w:r>
      <w:r>
        <w:rPr>
          <w:color w:val="000046"/>
        </w:rPr>
        <w:t xml:space="preserve"> pin</w:t>
      </w:r>
      <w:r>
        <w:rPr>
          <w:color w:val="00008D"/>
        </w:rPr>
        <w:t xml:space="preserve"> vole</w:t>
      </w:r>
      <w:r>
        <w:rPr>
          <w:color w:val="A40000"/>
        </w:rPr>
        <w:t xml:space="preserve"> giyeci</w:t>
      </w:r>
      <w:r>
        <w:br/>
      </w:r>
      <w:r>
        <w:rPr>
          <w:color w:val="3A0000"/>
        </w:rPr>
        <w:t xml:space="preserve"> আমার</w:t>
      </w:r>
      <w:r>
        <w:rPr>
          <w:color w:val="00006D"/>
        </w:rPr>
        <w:t xml:space="preserve"> বিকাশের</w:t>
      </w:r>
      <w:r>
        <w:rPr>
          <w:color w:val="00005C"/>
        </w:rPr>
        <w:t xml:space="preserve"> পিন</w:t>
      </w:r>
      <w:r>
        <w:rPr>
          <w:color w:val="000087"/>
        </w:rPr>
        <w:t xml:space="preserve"> ব্লক</w:t>
      </w:r>
      <w:r>
        <w:rPr>
          <w:color w:val="620000"/>
        </w:rPr>
        <w:t xml:space="preserve"> করা</w:t>
      </w:r>
      <w:r>
        <w:rPr>
          <w:color w:val="000071"/>
        </w:rPr>
        <w:t xml:space="preserve"> হয়েছে</w:t>
      </w:r>
      <w:r>
        <w:br/>
      </w:r>
      <w:r>
        <w:rPr>
          <w:color w:val="000040"/>
        </w:rPr>
        <w:t xml:space="preserve"> পিন</w:t>
      </w:r>
      <w:r>
        <w:rPr>
          <w:color w:val="000050"/>
        </w:rPr>
        <w:t xml:space="preserve"> লক</w:t>
      </w:r>
      <w:r>
        <w:rPr>
          <w:color w:val="000071"/>
        </w:rPr>
        <w:t xml:space="preserve"> হওয়ার</w:t>
      </w:r>
      <w:r>
        <w:rPr>
          <w:color w:val="6E0000"/>
        </w:rPr>
        <w:t xml:space="preserve"> কারণে</w:t>
      </w:r>
      <w:r>
        <w:rPr>
          <w:color w:val="000057"/>
        </w:rPr>
        <w:t xml:space="preserve"> রিসেট</w:t>
      </w:r>
      <w:r>
        <w:rPr>
          <w:color w:val="350000"/>
        </w:rPr>
        <w:t xml:space="preserve"> করতে</w:t>
      </w:r>
      <w:r>
        <w:rPr>
          <w:color w:val="000088"/>
        </w:rPr>
        <w:t xml:space="preserve"> চাছি</w:t>
      </w:r>
      <w:r>
        <w:br/>
      </w:r>
      <w:r>
        <w:rPr>
          <w:color w:val="000031"/>
        </w:rPr>
        <w:t xml:space="preserve"> বিকাশ</w:t>
      </w:r>
      <w:r>
        <w:rPr>
          <w:color w:val="000068"/>
        </w:rPr>
        <w:t xml:space="preserve"> অ্যাকাউন্ট</w:t>
      </w:r>
      <w:r>
        <w:rPr>
          <w:color w:val="00004F"/>
        </w:rPr>
        <w:t xml:space="preserve"> পিন</w:t>
      </w:r>
      <w:r>
        <w:rPr>
          <w:color w:val="000085"/>
        </w:rPr>
        <w:t xml:space="preserve"> মনে</w:t>
      </w:r>
      <w:r>
        <w:rPr>
          <w:color w:val="000059"/>
        </w:rPr>
        <w:t xml:space="preserve"> নাই</w:t>
      </w:r>
      <w:r>
        <w:rPr>
          <w:color w:val="00004F"/>
        </w:rPr>
        <w:t xml:space="preserve"> এখন</w:t>
      </w:r>
      <w:r>
        <w:rPr>
          <w:color w:val="370000"/>
        </w:rPr>
        <w:t xml:space="preserve"> কি</w:t>
      </w:r>
      <w:r>
        <w:rPr>
          <w:color w:val="000064"/>
        </w:rPr>
        <w:t xml:space="preserve"> করব</w:t>
      </w:r>
      <w:r>
        <w:br/>
      </w:r>
      <w:r>
        <w:rPr>
          <w:color w:val="00008C"/>
        </w:rPr>
        <w:t xml:space="preserve"> আচ্ছালামু-আলাইকুম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মো</w:t>
      </w:r>
      <w:r>
        <w:rPr>
          <w:color w:val="00008C"/>
        </w:rPr>
        <w:t xml:space="preserve"> উজ্জল</w:t>
      </w:r>
      <w:r>
        <w:rPr>
          <w:color w:val="250000"/>
        </w:rPr>
        <w:t xml:space="preserve"> আমার</w:t>
      </w:r>
      <w:r>
        <w:rPr>
          <w:color w:val="000045"/>
        </w:rPr>
        <w:t xml:space="preserve"> বিকাশের</w:t>
      </w:r>
      <w:r>
        <w:rPr>
          <w:color w:val="00003A"/>
        </w:rPr>
        <w:t xml:space="preserve"> পিন</w:t>
      </w:r>
      <w:r>
        <w:rPr>
          <w:color w:val="000049"/>
        </w:rPr>
        <w:t xml:space="preserve"> লক</w:t>
      </w:r>
      <w:r>
        <w:rPr>
          <w:color w:val="450000"/>
        </w:rPr>
        <w:t xml:space="preserve"> হয়ে</w:t>
      </w:r>
      <w:r>
        <w:rPr>
          <w:color w:val="000040"/>
        </w:rPr>
        <w:t xml:space="preserve"> গেছে</w:t>
      </w:r>
      <w:r>
        <w:br/>
      </w:r>
      <w:r>
        <w:rPr>
          <w:color w:val="000057"/>
        </w:rPr>
        <w:t xml:space="preserve"> my</w:t>
      </w:r>
      <w:r>
        <w:rPr>
          <w:color w:val="00003C"/>
        </w:rPr>
        <w:t xml:space="preserve"> bkash</w:t>
      </w:r>
      <w:r>
        <w:rPr>
          <w:color w:val="000059"/>
        </w:rPr>
        <w:t xml:space="preserve"> pin</w:t>
      </w:r>
      <w:r>
        <w:rPr>
          <w:color w:val="000073"/>
        </w:rPr>
        <w:t xml:space="preserve"> reset</w:t>
      </w:r>
      <w:r>
        <w:rPr>
          <w:color w:val="560000"/>
        </w:rPr>
        <w:t xml:space="preserve"> korte</w:t>
      </w:r>
      <w:r>
        <w:rPr>
          <w:color w:val="00009D"/>
        </w:rPr>
        <w:t xml:space="preserve"> chi</w:t>
      </w:r>
      <w:r>
        <w:br/>
      </w:r>
      <w:r>
        <w:rPr>
          <w:color w:val="00005C"/>
        </w:rPr>
        <w:t xml:space="preserve"> pin</w:t>
      </w:r>
      <w:r>
        <w:rPr>
          <w:color w:val="0000B0"/>
        </w:rPr>
        <w:t xml:space="preserve"> vhule</w:t>
      </w:r>
      <w:r>
        <w:rPr>
          <w:color w:val="00009E"/>
        </w:rPr>
        <w:t xml:space="preserve"> gesi</w:t>
      </w:r>
      <w:r>
        <w:br/>
      </w:r>
      <w:r>
        <w:rPr>
          <w:color w:val="730000"/>
        </w:rPr>
        <w:t xml:space="preserve"> ai</w:t>
      </w:r>
      <w:r>
        <w:rPr>
          <w:color w:val="000058"/>
        </w:rPr>
        <w:t xml:space="preserve"> number</w:t>
      </w:r>
      <w:r>
        <w:rPr>
          <w:color w:val="540000"/>
        </w:rPr>
        <w:t xml:space="preserve"> a</w:t>
      </w:r>
      <w:r>
        <w:rPr>
          <w:color w:val="000061"/>
        </w:rPr>
        <w:t xml:space="preserve"> pin</w:t>
      </w:r>
      <w:r>
        <w:rPr>
          <w:color w:val="00007D"/>
        </w:rPr>
        <w:t xml:space="preserve"> reset</w:t>
      </w:r>
      <w:r>
        <w:rPr>
          <w:color w:val="00006A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560000"/>
        </w:rPr>
        <w:t xml:space="preserve"> amr</w:t>
      </w:r>
      <w:r>
        <w:rPr>
          <w:color w:val="000055"/>
        </w:rPr>
        <w:t xml:space="preserve"> pin</w:t>
      </w:r>
      <w:r>
        <w:rPr>
          <w:color w:val="000084"/>
        </w:rPr>
        <w:t xml:space="preserve"> block</w:t>
      </w:r>
      <w:r>
        <w:rPr>
          <w:color w:val="700000"/>
        </w:rPr>
        <w:t xml:space="preserve"> hoye</w:t>
      </w:r>
      <w:r>
        <w:rPr>
          <w:color w:val="8D0000"/>
        </w:rPr>
        <w:t xml:space="preserve"> gece</w:t>
      </w:r>
      <w:r>
        <w:br/>
      </w:r>
      <w:r>
        <w:rPr>
          <w:color w:val="250000"/>
        </w:rPr>
        <w:t xml:space="preserve"> sir</w:t>
      </w:r>
      <w:r>
        <w:rPr>
          <w:color w:val="400000"/>
        </w:rPr>
        <w:t xml:space="preserve"> amr</w:t>
      </w:r>
      <w:r>
        <w:rPr>
          <w:color w:val="000027"/>
        </w:rPr>
        <w:t xml:space="preserve"> akta</w:t>
      </w:r>
      <w:r>
        <w:rPr>
          <w:color w:val="00002B"/>
        </w:rPr>
        <w:t xml:space="preserve"> bikas</w:t>
      </w:r>
      <w:r>
        <w:rPr>
          <w:color w:val="000037"/>
        </w:rPr>
        <w:t xml:space="preserve"> nambar</w:t>
      </w:r>
      <w:r>
        <w:rPr>
          <w:color w:val="00004B"/>
        </w:rPr>
        <w:t xml:space="preserve"> onik</w:t>
      </w:r>
      <w:r>
        <w:rPr>
          <w:color w:val="00005D"/>
        </w:rPr>
        <w:t xml:space="preserve"> din</w:t>
      </w:r>
      <w:r>
        <w:rPr>
          <w:color w:val="000045"/>
        </w:rPr>
        <w:t xml:space="preserve"> jabot</w:t>
      </w:r>
      <w:r>
        <w:rPr>
          <w:color w:val="000045"/>
        </w:rPr>
        <w:t xml:space="preserve"> us</w:t>
      </w:r>
      <w:r>
        <w:rPr>
          <w:color w:val="000024"/>
        </w:rPr>
        <w:t xml:space="preserve"> kora</w:t>
      </w:r>
      <w:r>
        <w:rPr>
          <w:color w:val="2C0000"/>
        </w:rPr>
        <w:t xml:space="preserve"> hoy</w:t>
      </w:r>
      <w:r>
        <w:rPr>
          <w:color w:val="00001B"/>
        </w:rPr>
        <w:t xml:space="preserve"> na</w:t>
      </w:r>
      <w:r>
        <w:rPr>
          <w:color w:val="180000"/>
        </w:rPr>
        <w:t xml:space="preserve"> ami</w:t>
      </w:r>
      <w:r>
        <w:rPr>
          <w:color w:val="00001F"/>
        </w:rPr>
        <w:t xml:space="preserve"> pin</w:t>
      </w:r>
      <w:r>
        <w:rPr>
          <w:color w:val="2D0000"/>
        </w:rPr>
        <w:t xml:space="preserve"> o</w:t>
      </w:r>
      <w:r>
        <w:rPr>
          <w:color w:val="340000"/>
        </w:rPr>
        <w:t xml:space="preserve"> bole</w:t>
      </w:r>
      <w:r>
        <w:rPr>
          <w:color w:val="00004D"/>
        </w:rPr>
        <w:t xml:space="preserve"> gesci</w:t>
      </w:r>
      <w:r>
        <w:rPr>
          <w:color w:val="400000"/>
        </w:rPr>
        <w:t xml:space="preserve"> amr</w:t>
      </w:r>
      <w:r>
        <w:rPr>
          <w:color w:val="000018"/>
        </w:rPr>
        <w:t xml:space="preserve"> account</w:t>
      </w:r>
      <w:r>
        <w:rPr>
          <w:color w:val="00001F"/>
        </w:rPr>
        <w:t xml:space="preserve"> ta</w:t>
      </w:r>
      <w:r>
        <w:rPr>
          <w:color w:val="00003A"/>
        </w:rPr>
        <w:t xml:space="preserve"> akto</w:t>
      </w:r>
      <w:r>
        <w:rPr>
          <w:color w:val="3C0000"/>
        </w:rPr>
        <w:t xml:space="preserve"> tik</w:t>
      </w:r>
      <w:r>
        <w:rPr>
          <w:color w:val="000022"/>
        </w:rPr>
        <w:t xml:space="preserve"> kore</w:t>
      </w:r>
      <w:r>
        <w:rPr>
          <w:color w:val="00005D"/>
        </w:rPr>
        <w:t xml:space="preserve"> din</w:t>
      </w:r>
      <w:r>
        <w:rPr>
          <w:color w:val="2C0000"/>
        </w:rPr>
        <w:t xml:space="preserve"> plz</w:t>
      </w:r>
      <w:r>
        <w:br/>
      </w:r>
      <w:r>
        <w:rPr>
          <w:color w:val="3B0000"/>
        </w:rPr>
        <w:t xml:space="preserve"> ami</w:t>
      </w:r>
      <w:r>
        <w:rPr>
          <w:color w:val="00004E"/>
        </w:rPr>
        <w:t xml:space="preserve"> pin</w:t>
      </w:r>
      <w:r>
        <w:rPr>
          <w:color w:val="00004C"/>
        </w:rPr>
        <w:t xml:space="preserve"> ta</w:t>
      </w:r>
      <w:r>
        <w:rPr>
          <w:color w:val="000065"/>
        </w:rPr>
        <w:t xml:space="preserve"> reset</w:t>
      </w:r>
      <w:r>
        <w:rPr>
          <w:color w:val="4C0000"/>
        </w:rPr>
        <w:t xml:space="preserve"> korte</w:t>
      </w:r>
      <w:r>
        <w:rPr>
          <w:color w:val="0000B6"/>
        </w:rPr>
        <w:t xml:space="preserve"> chaci</w:t>
      </w:r>
      <w:r>
        <w:br/>
      </w:r>
      <w:r>
        <w:rPr>
          <w:color w:val="000029"/>
        </w:rPr>
        <w:t xml:space="preserve"> bkash</w:t>
      </w:r>
      <w:r>
        <w:rPr>
          <w:color w:val="00003E"/>
        </w:rPr>
        <w:t xml:space="preserve"> pin</w:t>
      </w:r>
      <w:r>
        <w:rPr>
          <w:color w:val="00005B"/>
        </w:rPr>
        <w:t xml:space="preserve"> bar</w:t>
      </w:r>
      <w:r>
        <w:rPr>
          <w:color w:val="000065"/>
        </w:rPr>
        <w:t xml:space="preserve"> wrong</w:t>
      </w:r>
      <w:r>
        <w:rPr>
          <w:color w:val="3C0000"/>
        </w:rPr>
        <w:t xml:space="preserve"> er</w:t>
      </w:r>
      <w:r>
        <w:rPr>
          <w:color w:val="740000"/>
        </w:rPr>
        <w:t xml:space="preserve"> karone</w:t>
      </w:r>
      <w:r>
        <w:rPr>
          <w:color w:val="000053"/>
        </w:rPr>
        <w:t xml:space="preserve"> lock</w:t>
      </w:r>
      <w:r>
        <w:rPr>
          <w:color w:val="520000"/>
        </w:rPr>
        <w:t xml:space="preserve"> hoye</w:t>
      </w:r>
      <w:r>
        <w:rPr>
          <w:color w:val="620000"/>
        </w:rPr>
        <w:t xml:space="preserve"> geche</w:t>
      </w:r>
      <w:r>
        <w:br/>
      </w:r>
      <w:r>
        <w:rPr>
          <w:color w:val="000037"/>
        </w:rPr>
        <w:t xml:space="preserve"> bkash</w:t>
      </w:r>
      <w:r>
        <w:rPr>
          <w:color w:val="000053"/>
        </w:rPr>
        <w:t xml:space="preserve"> pin</w:t>
      </w:r>
      <w:r>
        <w:rPr>
          <w:color w:val="480000"/>
        </w:rPr>
        <w:t xml:space="preserve"> a</w:t>
      </w:r>
      <w:r>
        <w:rPr>
          <w:color w:val="0000AE"/>
        </w:rPr>
        <w:t xml:space="preserve"> prblm</w:t>
      </w:r>
      <w:r>
        <w:rPr>
          <w:color w:val="00008A"/>
        </w:rPr>
        <w:t xml:space="preserve"> hoice</w:t>
      </w:r>
      <w:r>
        <w:br/>
      </w:r>
      <w:r>
        <w:rPr>
          <w:color w:val="560000"/>
        </w:rPr>
        <w:t xml:space="preserve"> amr</w:t>
      </w:r>
      <w:r>
        <w:rPr>
          <w:color w:val="000038"/>
        </w:rPr>
        <w:t xml:space="preserve"> bkash</w:t>
      </w:r>
      <w:r>
        <w:rPr>
          <w:color w:val="000054"/>
        </w:rPr>
        <w:t xml:space="preserve"> pin</w:t>
      </w:r>
      <w:r>
        <w:rPr>
          <w:color w:val="00006C"/>
        </w:rPr>
        <w:t xml:space="preserve"> reset</w:t>
      </w:r>
      <w:r>
        <w:rPr>
          <w:color w:val="00005C"/>
        </w:rPr>
        <w:t xml:space="preserve"> kore</w:t>
      </w:r>
      <w:r>
        <w:rPr>
          <w:color w:val="000077"/>
        </w:rPr>
        <w:t xml:space="preserve"> dite</w:t>
      </w:r>
      <w:r>
        <w:rPr>
          <w:color w:val="00006F"/>
        </w:rPr>
        <w:t xml:space="preserve"> hobe</w:t>
      </w:r>
      <w:r>
        <w:br/>
      </w:r>
      <w:r>
        <w:rPr>
          <w:color w:val="000093"/>
        </w:rPr>
        <w:t xml:space="preserve"> পিক</w:t>
      </w:r>
      <w:r>
        <w:rPr>
          <w:color w:val="0000A6"/>
        </w:rPr>
        <w:t xml:space="preserve"> নমবার</w:t>
      </w:r>
      <w:r>
        <w:rPr>
          <w:color w:val="000053"/>
        </w:rPr>
        <w:t xml:space="preserve"> ভুলে</w:t>
      </w:r>
      <w:r>
        <w:rPr>
          <w:color w:val="00005C"/>
        </w:rPr>
        <w:t xml:space="preserve"> গেছি</w:t>
      </w:r>
      <w:r>
        <w:br/>
      </w:r>
      <w:r>
        <w:rPr>
          <w:color w:val="000037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53"/>
        </w:rPr>
        <w:t xml:space="preserve"> pin</w:t>
      </w:r>
      <w:r>
        <w:rPr>
          <w:color w:val="00006A"/>
        </w:rPr>
        <w:t xml:space="preserve"> reset</w:t>
      </w:r>
      <w:r>
        <w:rPr>
          <w:color w:val="7B0000"/>
        </w:rPr>
        <w:t xml:space="preserve"> hocche</w:t>
      </w:r>
      <w:r>
        <w:rPr>
          <w:color w:val="000047"/>
        </w:rPr>
        <w:t xml:space="preserve"> na</w:t>
      </w:r>
      <w:r>
        <w:rPr>
          <w:color w:val="00008B"/>
        </w:rPr>
        <w:t xml:space="preserve"> ken</w:t>
      </w:r>
      <w:r>
        <w:br/>
      </w:r>
      <w:r>
        <w:rPr>
          <w:color w:val="000062"/>
        </w:rPr>
        <w:t xml:space="preserve"> pin</w:t>
      </w:r>
      <w:r>
        <w:rPr>
          <w:color w:val="0000A3"/>
        </w:rPr>
        <w:t xml:space="preserve"> locked</w:t>
      </w:r>
      <w:r>
        <w:rPr>
          <w:color w:val="7B0000"/>
        </w:rPr>
        <w:t xml:space="preserve"> হয়ে</w:t>
      </w:r>
      <w:r>
        <w:rPr>
          <w:color w:val="000072"/>
        </w:rPr>
        <w:t xml:space="preserve"> গেছে</w:t>
      </w:r>
      <w:r>
        <w:br/>
      </w:r>
      <w:r>
        <w:rPr>
          <w:color w:val="2A0000"/>
        </w:rPr>
        <w:t xml:space="preserve"> ami</w:t>
      </w:r>
      <w:r>
        <w:rPr>
          <w:color w:val="000037"/>
        </w:rPr>
        <w:t xml:space="preserve"> pin</w:t>
      </w:r>
      <w:r>
        <w:rPr>
          <w:color w:val="00006A"/>
        </w:rPr>
        <w:t xml:space="preserve"> vhule</w:t>
      </w:r>
      <w:r>
        <w:rPr>
          <w:color w:val="00005F"/>
        </w:rPr>
        <w:t xml:space="preserve"> gesi</w:t>
      </w:r>
      <w:r>
        <w:rPr>
          <w:color w:val="000078"/>
        </w:rPr>
        <w:t xml:space="preserve"> barbar</w:t>
      </w:r>
      <w:r>
        <w:rPr>
          <w:color w:val="000047"/>
        </w:rPr>
        <w:t xml:space="preserve"> reset</w:t>
      </w:r>
      <w:r>
        <w:rPr>
          <w:color w:val="00008D"/>
        </w:rPr>
        <w:t xml:space="preserve"> dichhi</w:t>
      </w:r>
      <w:r>
        <w:br/>
      </w:r>
      <w:r>
        <w:rPr>
          <w:color w:val="490000"/>
        </w:rPr>
        <w:t xml:space="preserve"> amr</w:t>
      </w:r>
      <w:r>
        <w:rPr>
          <w:color w:val="000030"/>
        </w:rPr>
        <w:t xml:space="preserve"> bkash</w:t>
      </w:r>
      <w:r>
        <w:rPr>
          <w:color w:val="3E0000"/>
        </w:rPr>
        <w:t xml:space="preserve"> a</w:t>
      </w:r>
      <w:r>
        <w:rPr>
          <w:color w:val="00009C"/>
        </w:rPr>
        <w:t xml:space="preserve"> passward</w:t>
      </w:r>
      <w:r>
        <w:rPr>
          <w:color w:val="00006A"/>
        </w:rPr>
        <w:t xml:space="preserve"> vule</w:t>
      </w:r>
      <w:r>
        <w:rPr>
          <w:color w:val="840000"/>
        </w:rPr>
        <w:t xml:space="preserve"> geci</w:t>
      </w:r>
      <w:r>
        <w:br/>
      </w:r>
      <w:r>
        <w:rPr>
          <w:color w:val="490000"/>
        </w:rPr>
        <w:t xml:space="preserve"> i</w:t>
      </w:r>
      <w:r>
        <w:rPr>
          <w:color w:val="000066"/>
        </w:rPr>
        <w:t xml:space="preserve"> want</w:t>
      </w:r>
      <w:r>
        <w:rPr>
          <w:color w:val="00004C"/>
        </w:rPr>
        <w:t xml:space="preserve"> to</w:t>
      </w:r>
      <w:r>
        <w:rPr>
          <w:color w:val="000068"/>
        </w:rPr>
        <w:t xml:space="preserve"> reset</w:t>
      </w:r>
      <w:r>
        <w:rPr>
          <w:color w:val="00004F"/>
        </w:rPr>
        <w:t xml:space="preserve"> my</w:t>
      </w:r>
      <w:r>
        <w:rPr>
          <w:color w:val="00008A"/>
        </w:rPr>
        <w:t xml:space="preserve"> bksh</w:t>
      </w:r>
      <w:r>
        <w:rPr>
          <w:color w:val="000051"/>
        </w:rPr>
        <w:t xml:space="preserve"> pin</w:t>
      </w:r>
      <w:r>
        <w:br/>
      </w:r>
      <w:r>
        <w:rPr>
          <w:color w:val="18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26"/>
        </w:rPr>
        <w:t xml:space="preserve"> পিন</w:t>
      </w:r>
      <w:r>
        <w:rPr>
          <w:color w:val="000027"/>
        </w:rPr>
        <w:t xml:space="preserve"> নাম্বার</w:t>
      </w:r>
      <w:r>
        <w:rPr>
          <w:color w:val="00002D"/>
        </w:rPr>
        <w:t xml:space="preserve"> ভুলে</w:t>
      </w:r>
      <w:r>
        <w:rPr>
          <w:color w:val="000032"/>
        </w:rPr>
        <w:t xml:space="preserve"> গেছি</w:t>
      </w:r>
      <w:r>
        <w:rPr>
          <w:color w:val="000026"/>
        </w:rPr>
        <w:t xml:space="preserve"> এখন</w:t>
      </w:r>
      <w:r>
        <w:rPr>
          <w:color w:val="00005C"/>
        </w:rPr>
        <w:t xml:space="preserve"> করিনিয়</w:t>
      </w:r>
      <w:r>
        <w:rPr>
          <w:color w:val="1A0000"/>
        </w:rPr>
        <w:t xml:space="preserve"> কি</w:t>
      </w:r>
      <w:r>
        <w:rPr>
          <w:color w:val="180000"/>
        </w:rPr>
        <w:t xml:space="preserve"> আমি</w:t>
      </w:r>
      <w:r>
        <w:rPr>
          <w:color w:val="9B0000"/>
        </w:rPr>
        <w:t xml:space="preserve"> নিজে</w:t>
      </w:r>
      <w:r>
        <w:rPr>
          <w:color w:val="9B0000"/>
        </w:rPr>
        <w:t xml:space="preserve"> নিজে</w:t>
      </w:r>
      <w:r>
        <w:rPr>
          <w:color w:val="00005C"/>
        </w:rPr>
        <w:t xml:space="preserve"> রিসেক</w:t>
      </w:r>
      <w:r>
        <w:rPr>
          <w:color w:val="200000"/>
        </w:rPr>
        <w:t xml:space="preserve"> করতে</w:t>
      </w:r>
      <w:r>
        <w:rPr>
          <w:color w:val="000039"/>
        </w:rPr>
        <w:t xml:space="preserve"> চেষ্টা</w:t>
      </w:r>
      <w:r>
        <w:rPr>
          <w:color w:val="460000"/>
        </w:rPr>
        <w:t xml:space="preserve"> করেও</w:t>
      </w:r>
      <w:r>
        <w:rPr>
          <w:color w:val="00002C"/>
        </w:rPr>
        <w:t xml:space="preserve"> পারছি</w:t>
      </w:r>
      <w:r>
        <w:rPr>
          <w:color w:val="00001E"/>
        </w:rPr>
        <w:t xml:space="preserve"> না</w:t>
      </w:r>
      <w:r>
        <w:br/>
      </w:r>
      <w:r>
        <w:rPr>
          <w:color w:val="0000AB"/>
        </w:rPr>
        <w:t xml:space="preserve"> ম্যাম</w:t>
      </w:r>
      <w:r>
        <w:rPr>
          <w:color w:val="370000"/>
        </w:rPr>
        <w:t xml:space="preserve"> আমার</w:t>
      </w:r>
      <w:r>
        <w:rPr>
          <w:color w:val="000058"/>
        </w:rPr>
        <w:t xml:space="preserve"> পিন</w:t>
      </w:r>
      <w:r>
        <w:rPr>
          <w:color w:val="000069"/>
        </w:rPr>
        <w:t xml:space="preserve"> ভুলে</w:t>
      </w:r>
      <w:r>
        <w:rPr>
          <w:color w:val="000074"/>
        </w:rPr>
        <w:t xml:space="preserve"> গেছি</w:t>
      </w:r>
      <w:r>
        <w:br/>
      </w:r>
      <w:r>
        <w:rPr>
          <w:color w:val="7E0000"/>
        </w:rPr>
        <w:t xml:space="preserve"> vi</w:t>
      </w:r>
      <w:r>
        <w:rPr>
          <w:color w:val="330000"/>
        </w:rPr>
        <w:t xml:space="preserve"> ami</w:t>
      </w:r>
      <w:r>
        <w:rPr>
          <w:color w:val="000068"/>
        </w:rPr>
        <w:t xml:space="preserve"> password</w:t>
      </w:r>
      <w:r>
        <w:rPr>
          <w:color w:val="000081"/>
        </w:rPr>
        <w:t xml:space="preserve"> vula</w:t>
      </w:r>
      <w:r>
        <w:rPr>
          <w:color w:val="000088"/>
        </w:rPr>
        <w:t xml:space="preserve"> gaci</w:t>
      </w:r>
      <w:r>
        <w:br/>
      </w:r>
      <w:r>
        <w:rPr>
          <w:color w:val="430000"/>
        </w:rPr>
        <w:t xml:space="preserve"> amar</w:t>
      </w:r>
      <w:r>
        <w:rPr>
          <w:color w:val="000052"/>
        </w:rPr>
        <w:t xml:space="preserve"> pin</w:t>
      </w:r>
      <w:r>
        <w:rPr>
          <w:color w:val="00004B"/>
        </w:rPr>
        <w:t xml:space="preserve"> number</w:t>
      </w:r>
      <w:r>
        <w:rPr>
          <w:color w:val="000050"/>
        </w:rPr>
        <w:t xml:space="preserve"> ta</w:t>
      </w:r>
      <w:r>
        <w:rPr>
          <w:color w:val="00006F"/>
        </w:rPr>
        <w:t xml:space="preserve"> lock</w:t>
      </w:r>
      <w:r>
        <w:rPr>
          <w:color w:val="6D0000"/>
        </w:rPr>
        <w:t xml:space="preserve"> hoye</w:t>
      </w:r>
      <w:r>
        <w:rPr>
          <w:color w:val="820000"/>
        </w:rPr>
        <w:t xml:space="preserve"> geche</w:t>
      </w:r>
      <w:r>
        <w:br/>
      </w:r>
      <w:r>
        <w:rPr>
          <w:color w:val="42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50"/>
        </w:rPr>
        <w:t xml:space="preserve"> pin</w:t>
      </w:r>
      <w:r>
        <w:rPr>
          <w:color w:val="00006C"/>
        </w:rPr>
        <w:t xml:space="preserve"> lock</w:t>
      </w:r>
      <w:r>
        <w:rPr>
          <w:color w:val="6A0000"/>
        </w:rPr>
        <w:t xml:space="preserve"> hoye</w:t>
      </w:r>
      <w:r>
        <w:rPr>
          <w:color w:val="9B0000"/>
        </w:rPr>
        <w:t xml:space="preserve"> giyeche</w:t>
      </w:r>
      <w:r>
        <w:br/>
      </w:r>
      <w:r>
        <w:rPr>
          <w:color w:val="390000"/>
        </w:rPr>
        <w:t xml:space="preserve"> amr</w:t>
      </w:r>
      <w:r>
        <w:rPr>
          <w:color w:val="00002B"/>
        </w:rPr>
        <w:t xml:space="preserve"> account</w:t>
      </w:r>
      <w:r>
        <w:rPr>
          <w:color w:val="00008F"/>
        </w:rPr>
        <w:t xml:space="preserve"> locke</w:t>
      </w:r>
      <w:r>
        <w:rPr>
          <w:color w:val="4B0000"/>
        </w:rPr>
        <w:t xml:space="preserve"> hoye</w:t>
      </w:r>
      <w:r>
        <w:rPr>
          <w:color w:val="500000"/>
        </w:rPr>
        <w:t xml:space="preserve"> gese</w:t>
      </w:r>
      <w:r>
        <w:rPr>
          <w:color w:val="000038"/>
        </w:rPr>
        <w:t xml:space="preserve"> pin</w:t>
      </w:r>
      <w:r>
        <w:rPr>
          <w:color w:val="000063"/>
        </w:rPr>
        <w:t xml:space="preserve"> kaj</w:t>
      </w:r>
      <w:r>
        <w:rPr>
          <w:color w:val="00006A"/>
        </w:rPr>
        <w:t xml:space="preserve"> korche</w:t>
      </w:r>
      <w:r>
        <w:rPr>
          <w:color w:val="000031"/>
        </w:rPr>
        <w:t xml:space="preserve"> na</w:t>
      </w:r>
      <w:r>
        <w:br/>
      </w:r>
      <w:r>
        <w:rPr>
          <w:color w:val="240000"/>
        </w:rPr>
        <w:t xml:space="preserve"> আমার</w:t>
      </w:r>
      <w:r>
        <w:rPr>
          <w:color w:val="000039"/>
        </w:rPr>
        <w:t xml:space="preserve"> পিন</w:t>
      </w:r>
      <w:r>
        <w:rPr>
          <w:color w:val="00003A"/>
        </w:rPr>
        <w:t xml:space="preserve"> নাম্বার</w:t>
      </w:r>
      <w:r>
        <w:rPr>
          <w:color w:val="000049"/>
        </w:rPr>
        <w:t xml:space="preserve"> টি</w:t>
      </w:r>
      <w:r>
        <w:rPr>
          <w:color w:val="000061"/>
        </w:rPr>
        <w:t xml:space="preserve"> লগ</w:t>
      </w:r>
      <w:r>
        <w:rPr>
          <w:color w:val="430000"/>
        </w:rPr>
        <w:t xml:space="preserve"> হয়ে</w:t>
      </w:r>
      <w:r>
        <w:rPr>
          <w:color w:val="8A0000"/>
        </w:rPr>
        <w:t xml:space="preserve"> হেছে</w:t>
      </w:r>
      <w:r>
        <w:rPr>
          <w:color w:val="250000"/>
        </w:rPr>
        <w:t xml:space="preserve"> আমি</w:t>
      </w:r>
      <w:r>
        <w:rPr>
          <w:color w:val="000039"/>
        </w:rPr>
        <w:t xml:space="preserve"> কিভাবে</w:t>
      </w:r>
      <w:r>
        <w:rPr>
          <w:color w:val="00004E"/>
        </w:rPr>
        <w:t xml:space="preserve"> রিসেট</w:t>
      </w:r>
      <w:r>
        <w:rPr>
          <w:color w:val="2F0000"/>
        </w:rPr>
        <w:t xml:space="preserve"> করতে</w:t>
      </w:r>
      <w:r>
        <w:rPr>
          <w:color w:val="000047"/>
        </w:rPr>
        <w:t xml:space="preserve"> পারবো</w:t>
      </w:r>
      <w:r>
        <w:br/>
      </w:r>
      <w:r>
        <w:rPr>
          <w:color w:val="3F0000"/>
        </w:rPr>
        <w:t xml:space="preserve"> আমি</w:t>
      </w:r>
      <w:r>
        <w:rPr>
          <w:color w:val="000074"/>
        </w:rPr>
        <w:t xml:space="preserve"> ভুলে</w:t>
      </w:r>
      <w:r>
        <w:rPr>
          <w:color w:val="000080"/>
        </w:rPr>
        <w:t xml:space="preserve"> গেছি</w:t>
      </w:r>
      <w:r>
        <w:rPr>
          <w:color w:val="3D0000"/>
        </w:rPr>
        <w:t xml:space="preserve"> আমার</w:t>
      </w:r>
      <w:r>
        <w:rPr>
          <w:color w:val="0000A4"/>
        </w:rPr>
        <w:t xml:space="preserve"> পাসওয়ার্ড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42"/>
        </w:rPr>
        <w:t xml:space="preserve"> পিন</w:t>
      </w:r>
      <w:r>
        <w:rPr>
          <w:color w:val="000053"/>
        </w:rPr>
        <w:t xml:space="preserve"> লক</w:t>
      </w:r>
      <w:r>
        <w:rPr>
          <w:color w:val="4E0000"/>
        </w:rPr>
        <w:t xml:space="preserve"> হয়ে</w:t>
      </w:r>
      <w:r>
        <w:rPr>
          <w:color w:val="000099"/>
        </w:rPr>
        <w:t xml:space="preserve"> গেছেল</w:t>
      </w:r>
      <w:r>
        <w:rPr>
          <w:color w:val="2E0000"/>
        </w:rPr>
        <w:t xml:space="preserve"> কি</w:t>
      </w:r>
      <w:r>
        <w:rPr>
          <w:color w:val="000055"/>
        </w:rPr>
        <w:t xml:space="preserve"> ভাবে</w:t>
      </w:r>
      <w:r>
        <w:rPr>
          <w:color w:val="000049"/>
        </w:rPr>
        <w:t xml:space="preserve"> খুলতে</w:t>
      </w:r>
      <w:r>
        <w:rPr>
          <w:color w:val="000049"/>
        </w:rPr>
        <w:t xml:space="preserve"> পারি</w:t>
      </w:r>
      <w:r>
        <w:br/>
      </w:r>
      <w:r>
        <w:rPr>
          <w:color w:val="5C0000"/>
        </w:rPr>
        <w:t xml:space="preserve"> i</w:t>
      </w:r>
      <w:r>
        <w:rPr>
          <w:color w:val="00008E"/>
        </w:rPr>
        <w:t xml:space="preserve"> need</w:t>
      </w:r>
      <w:r>
        <w:rPr>
          <w:color w:val="000060"/>
        </w:rPr>
        <w:t xml:space="preserve"> to</w:t>
      </w:r>
      <w:r>
        <w:rPr>
          <w:color w:val="000082"/>
        </w:rPr>
        <w:t xml:space="preserve"> reset</w:t>
      </w:r>
      <w:r>
        <w:rPr>
          <w:color w:val="000063"/>
        </w:rPr>
        <w:t xml:space="preserve"> my</w:t>
      </w:r>
      <w:r>
        <w:rPr>
          <w:color w:val="000000"/>
        </w:rPr>
        <w:t xml:space="preserve"> pin</w:t>
      </w:r>
      <w:r>
        <w:br/>
      </w:r>
      <w:r>
        <w:rPr>
          <w:color w:val="00004D"/>
        </w:rPr>
        <w:t xml:space="preserve"> আইডি</w:t>
      </w:r>
      <w:r>
        <w:rPr>
          <w:color w:val="00003E"/>
        </w:rPr>
        <w:t xml:space="preserve"> নাম্বার</w:t>
      </w:r>
      <w:r>
        <w:rPr>
          <w:color w:val="610000"/>
        </w:rPr>
        <w:t xml:space="preserve"> দিলে</w:t>
      </w:r>
      <w:r>
        <w:rPr>
          <w:color w:val="660000"/>
        </w:rPr>
        <w:t xml:space="preserve"> আপনি</w:t>
      </w:r>
      <w:r>
        <w:rPr>
          <w:color w:val="00003D"/>
        </w:rPr>
        <w:t xml:space="preserve"> পিন</w:t>
      </w:r>
      <w:r>
        <w:rPr>
          <w:color w:val="00007D"/>
        </w:rPr>
        <w:t xml:space="preserve"> রিসেন্ট</w:t>
      </w:r>
      <w:r>
        <w:rPr>
          <w:color w:val="330000"/>
        </w:rPr>
        <w:t xml:space="preserve"> করতে</w:t>
      </w:r>
      <w:r>
        <w:rPr>
          <w:color w:val="670000"/>
        </w:rPr>
        <w:t xml:space="preserve"> পারবেন</w:t>
      </w:r>
      <w:r>
        <w:rPr>
          <w:color w:val="000030"/>
        </w:rPr>
        <w:t xml:space="preserve"> না</w:t>
      </w:r>
      <w:r>
        <w:br/>
      </w:r>
      <w:r>
        <w:rPr>
          <w:color w:val="00005D"/>
        </w:rPr>
        <w:t xml:space="preserve"> pin</w:t>
      </w:r>
      <w:r>
        <w:rPr>
          <w:color w:val="0000ED"/>
        </w:rPr>
        <w:t xml:space="preserve"> bulehelam</w:t>
      </w:r>
      <w:r>
        <w:br/>
      </w:r>
      <w:r>
        <w:rPr>
          <w:color w:val="3D0000"/>
        </w:rPr>
        <w:t xml:space="preserve"> i</w:t>
      </w:r>
      <w:r>
        <w:rPr>
          <w:color w:val="000080"/>
        </w:rPr>
        <w:t xml:space="preserve"> forget</w:t>
      </w:r>
      <w:r>
        <w:rPr>
          <w:color w:val="000042"/>
        </w:rPr>
        <w:t xml:space="preserve"> my</w:t>
      </w:r>
      <w:r>
        <w:rPr>
          <w:color w:val="00002D"/>
        </w:rPr>
        <w:t xml:space="preserve"> bkash</w:t>
      </w:r>
      <w:r>
        <w:rPr>
          <w:color w:val="000044"/>
        </w:rPr>
        <w:t xml:space="preserve"> pin</w:t>
      </w:r>
      <w:r>
        <w:rPr>
          <w:color w:val="00004F"/>
        </w:rPr>
        <w:t xml:space="preserve"> can</w:t>
      </w:r>
      <w:r>
        <w:rPr>
          <w:color w:val="8A0000"/>
        </w:rPr>
        <w:t xml:space="preserve"> u</w:t>
      </w:r>
      <w:r>
        <w:rPr>
          <w:color w:val="59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00002C"/>
        </w:rPr>
        <w:t xml:space="preserve"> bkash</w:t>
      </w:r>
      <w:r>
        <w:rPr>
          <w:color w:val="00006F"/>
        </w:rPr>
        <w:t xml:space="preserve"> acc</w:t>
      </w:r>
      <w:r>
        <w:rPr>
          <w:color w:val="000065"/>
        </w:rPr>
        <w:t xml:space="preserve"> password</w:t>
      </w:r>
      <w:r>
        <w:rPr>
          <w:color w:val="000055"/>
        </w:rPr>
        <w:t xml:space="preserve"> reset</w:t>
      </w:r>
      <w:r>
        <w:rPr>
          <w:color w:val="400000"/>
        </w:rPr>
        <w:t xml:space="preserve"> korte</w:t>
      </w:r>
      <w:r>
        <w:rPr>
          <w:color w:val="0000A9"/>
        </w:rPr>
        <w:t xml:space="preserve"> chacchhi</w:t>
      </w:r>
      <w:r>
        <w:br/>
      </w:r>
      <w:r>
        <w:rPr>
          <w:color w:val="330000"/>
        </w:rPr>
        <w:t xml:space="preserve"> আমি</w:t>
      </w:r>
      <w:r>
        <w:rPr>
          <w:color w:val="8E0000"/>
        </w:rPr>
        <w:t xml:space="preserve"> আনার</w:t>
      </w:r>
      <w:r>
        <w:rPr>
          <w:color w:val="00005F"/>
        </w:rPr>
        <w:t xml:space="preserve"> বিকাশের</w:t>
      </w:r>
      <w:r>
        <w:rPr>
          <w:color w:val="000050"/>
        </w:rPr>
        <w:t xml:space="preserve"> পিন</w:t>
      </w:r>
      <w:r>
        <w:rPr>
          <w:color w:val="7B0000"/>
        </w:rPr>
        <w:t xml:space="preserve"> বলে</w:t>
      </w:r>
      <w:r>
        <w:rPr>
          <w:color w:val="000069"/>
        </w:rPr>
        <w:t xml:space="preserve"> গেছি</w:t>
      </w:r>
      <w:r>
        <w:br/>
      </w:r>
      <w:r>
        <w:rPr>
          <w:color w:val="300000"/>
        </w:rPr>
        <w:t xml:space="preserve"> আমার</w:t>
      </w:r>
      <w:r>
        <w:rPr>
          <w:color w:val="00004E"/>
        </w:rPr>
        <w:t xml:space="preserve"> একটা</w:t>
      </w:r>
      <w:r>
        <w:rPr>
          <w:color w:val="00002F"/>
        </w:rPr>
        <w:t xml:space="preserve"> বিকাশ</w:t>
      </w:r>
      <w:r>
        <w:rPr>
          <w:color w:val="000064"/>
        </w:rPr>
        <w:t xml:space="preserve"> পার্সোনাল</w:t>
      </w:r>
      <w:r>
        <w:rPr>
          <w:color w:val="00003C"/>
        </w:rPr>
        <w:t xml:space="preserve"> একাউন্ট</w:t>
      </w:r>
      <w:r>
        <w:rPr>
          <w:color w:val="4B0000"/>
        </w:rPr>
        <w:t xml:space="preserve"> এর</w:t>
      </w:r>
      <w:r>
        <w:rPr>
          <w:color w:val="000080"/>
        </w:rPr>
        <w:t xml:space="preserve"> পাসওয়ার্ড</w:t>
      </w:r>
      <w:r>
        <w:rPr>
          <w:color w:val="00005A"/>
        </w:rPr>
        <w:t xml:space="preserve"> ভুলে</w:t>
      </w:r>
      <w:r>
        <w:rPr>
          <w:color w:val="000064"/>
        </w:rPr>
        <w:t xml:space="preserve"> গেছি</w:t>
      </w:r>
      <w:r>
        <w:br/>
      </w:r>
      <w:r>
        <w:rPr>
          <w:color w:val="40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7B"/>
        </w:rPr>
        <w:t xml:space="preserve"> reset</w:t>
      </w:r>
      <w:r>
        <w:rPr>
          <w:color w:val="000092"/>
        </w:rPr>
        <w:t xml:space="preserve"> password</w:t>
      </w:r>
      <w:r>
        <w:rPr>
          <w:color w:val="540000"/>
        </w:rPr>
        <w:t xml:space="preserve"> করতে</w:t>
      </w:r>
      <w:r>
        <w:rPr>
          <w:color w:val="720000"/>
        </w:rPr>
        <w:t xml:space="preserve"> হবে</w:t>
      </w:r>
      <w:r>
        <w:br/>
      </w:r>
      <w:r>
        <w:rPr>
          <w:color w:val="000038"/>
        </w:rPr>
        <w:t xml:space="preserve"> bkash</w:t>
      </w:r>
      <w:r>
        <w:rPr>
          <w:color w:val="00007B"/>
        </w:rPr>
        <w:t xml:space="preserve"> r</w:t>
      </w:r>
      <w:r>
        <w:rPr>
          <w:color w:val="000054"/>
        </w:rPr>
        <w:t xml:space="preserve"> pin</w:t>
      </w:r>
      <w:r>
        <w:rPr>
          <w:color w:val="8A0000"/>
        </w:rPr>
        <w:t xml:space="preserve"> bole</w:t>
      </w:r>
      <w:r>
        <w:rPr>
          <w:color w:val="00008F"/>
        </w:rPr>
        <w:t xml:space="preserve"> gesi</w:t>
      </w:r>
      <w:r>
        <w:br/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A6"/>
        </w:rPr>
        <w:t xml:space="preserve"> পিনকোড</w:t>
      </w:r>
      <w:r>
        <w:rPr>
          <w:color w:val="000066"/>
        </w:rPr>
        <w:t xml:space="preserve"> লক</w:t>
      </w:r>
      <w:r>
        <w:rPr>
          <w:color w:val="750000"/>
        </w:rPr>
        <w:t xml:space="preserve"> হয়ে</w:t>
      </w:r>
      <w:r>
        <w:rPr>
          <w:color w:val="000059"/>
        </w:rPr>
        <w:t xml:space="preserve"> গেছে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5F"/>
        </w:rPr>
        <w:t xml:space="preserve"> পার্সোনাল</w:t>
      </w:r>
      <w:r>
        <w:rPr>
          <w:color w:val="00003A"/>
        </w:rPr>
        <w:t xml:space="preserve"> একাউন্ট</w:t>
      </w:r>
      <w:r>
        <w:rPr>
          <w:color w:val="470000"/>
        </w:rPr>
        <w:t xml:space="preserve"> এর</w:t>
      </w:r>
      <w:r>
        <w:rPr>
          <w:color w:val="00007B"/>
        </w:rPr>
        <w:t xml:space="preserve"> পাসওয়ার্ড</w:t>
      </w:r>
      <w:r>
        <w:rPr>
          <w:color w:val="000057"/>
        </w:rPr>
        <w:t xml:space="preserve"> ভুলে</w:t>
      </w:r>
      <w:r>
        <w:rPr>
          <w:color w:val="00008E"/>
        </w:rPr>
        <w:t xml:space="preserve"> গিয়েছি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52"/>
        </w:rPr>
        <w:t xml:space="preserve"> পাসওয়ার্ড</w:t>
      </w:r>
      <w:r>
        <w:rPr>
          <w:color w:val="00005D"/>
        </w:rPr>
        <w:t xml:space="preserve"> বুল</w:t>
      </w:r>
      <w:r>
        <w:rPr>
          <w:color w:val="000073"/>
        </w:rPr>
        <w:t xml:space="preserve"> হয়ার</w:t>
      </w:r>
      <w:r>
        <w:rPr>
          <w:color w:val="4D0000"/>
        </w:rPr>
        <w:t xml:space="preserve"> কারনে</w:t>
      </w:r>
      <w:r>
        <w:rPr>
          <w:color w:val="000051"/>
        </w:rPr>
        <w:t xml:space="preserve"> পাসওয়ার্ড</w:t>
      </w:r>
      <w:r>
        <w:rPr>
          <w:color w:val="000041"/>
        </w:rPr>
        <w:t xml:space="preserve"> রিসেট</w:t>
      </w:r>
      <w:r>
        <w:rPr>
          <w:color w:val="000041"/>
        </w:rPr>
        <w:t xml:space="preserve"> দেওয়া</w:t>
      </w:r>
      <w:r>
        <w:rPr>
          <w:color w:val="730000"/>
        </w:rPr>
        <w:t xml:space="preserve"> হোইছে</w:t>
      </w:r>
      <w:r>
        <w:br/>
      </w:r>
      <w:r>
        <w:rPr>
          <w:color w:val="000063"/>
        </w:rPr>
        <w:t xml:space="preserve"> pin</w:t>
      </w:r>
      <w:r>
        <w:rPr>
          <w:color w:val="000085"/>
        </w:rPr>
        <w:t xml:space="preserve"> lock</w:t>
      </w:r>
      <w:r>
        <w:rPr>
          <w:color w:val="830000"/>
        </w:rPr>
        <w:t xml:space="preserve"> hoye</w:t>
      </w:r>
      <w:r>
        <w:rPr>
          <w:color w:val="8D0000"/>
        </w:rPr>
        <w:t xml:space="preserve"> gese</w:t>
      </w:r>
      <w:r>
        <w:br/>
      </w:r>
      <w:r>
        <w:rPr>
          <w:color w:val="37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A8"/>
        </w:rPr>
        <w:t xml:space="preserve"> বিকাসের</w:t>
      </w:r>
      <w:r>
        <w:rPr>
          <w:color w:val="000055"/>
        </w:rPr>
        <w:t xml:space="preserve"> পিন</w:t>
      </w:r>
      <w:r>
        <w:rPr>
          <w:color w:val="000066"/>
        </w:rPr>
        <w:t xml:space="preserve"> ভুলে</w:t>
      </w:r>
      <w:r>
        <w:rPr>
          <w:color w:val="000071"/>
        </w:rPr>
        <w:t xml:space="preserve"> গেছি</w:t>
      </w:r>
      <w:r>
        <w:br/>
      </w:r>
      <w:r>
        <w:rPr>
          <w:color w:val="650000"/>
        </w:rPr>
        <w:t xml:space="preserve"> ai</w:t>
      </w:r>
      <w:r>
        <w:rPr>
          <w:color w:val="00004E"/>
        </w:rPr>
        <w:t xml:space="preserve"> number</w:t>
      </w:r>
      <w:r>
        <w:rPr>
          <w:color w:val="530000"/>
        </w:rPr>
        <w:t xml:space="preserve"> er</w:t>
      </w:r>
      <w:r>
        <w:rPr>
          <w:color w:val="000039"/>
        </w:rPr>
        <w:t xml:space="preserve"> bkash</w:t>
      </w:r>
      <w:r>
        <w:rPr>
          <w:color w:val="000056"/>
        </w:rPr>
        <w:t xml:space="preserve"> pin</w:t>
      </w:r>
      <w:r>
        <w:rPr>
          <w:color w:val="00007E"/>
        </w:rPr>
        <w:t xml:space="preserve"> vule</w:t>
      </w:r>
      <w:r>
        <w:rPr>
          <w:color w:val="000000"/>
        </w:rPr>
        <w:t xml:space="preserve"> gachi</w:t>
      </w:r>
      <w:r>
        <w:rPr>
          <w:color w:val="000043"/>
        </w:rPr>
        <w:t xml:space="preserve"> ki</w:t>
      </w:r>
      <w:r>
        <w:rPr>
          <w:color w:val="000064"/>
        </w:rPr>
        <w:t xml:space="preserve"> korbo</w:t>
      </w:r>
      <w:r>
        <w:br/>
      </w:r>
      <w:r>
        <w:rPr>
          <w:color w:val="350000"/>
        </w:rPr>
        <w:t xml:space="preserve"> ami</w:t>
      </w:r>
      <w:r>
        <w:rPr>
          <w:color w:val="0000A7"/>
        </w:rPr>
        <w:t xml:space="preserve"> pinn</w:t>
      </w:r>
      <w:r>
        <w:rPr>
          <w:color w:val="000044"/>
        </w:rPr>
        <w:t xml:space="preserve"> ta</w:t>
      </w:r>
      <w:r>
        <w:rPr>
          <w:color w:val="000067"/>
        </w:rPr>
        <w:t xml:space="preserve"> vule</w:t>
      </w:r>
      <w:r>
        <w:rPr>
          <w:color w:val="880000"/>
        </w:rPr>
        <w:t xml:space="preserve"> gasi</w:t>
      </w:r>
      <w:r>
        <w:br/>
      </w:r>
      <w:r>
        <w:rPr>
          <w:color w:val="3A0000"/>
        </w:rPr>
        <w:t xml:space="preserve"> আমার</w:t>
      </w:r>
      <w:r>
        <w:rPr>
          <w:color w:val="00005F"/>
        </w:rPr>
        <w:t xml:space="preserve"> বিকাশে</w:t>
      </w:r>
      <w:r>
        <w:rPr>
          <w:color w:val="00009D"/>
        </w:rPr>
        <w:t xml:space="preserve"> পাসওয়ার্ড</w:t>
      </w:r>
      <w:r>
        <w:rPr>
          <w:color w:val="00006F"/>
        </w:rPr>
        <w:t xml:space="preserve"> ভুলে</w:t>
      </w:r>
      <w:r>
        <w:rPr>
          <w:color w:val="00007B"/>
        </w:rPr>
        <w:t xml:space="preserve"> গেছি</w:t>
      </w:r>
      <w:r>
        <w:br/>
      </w:r>
      <w:r>
        <w:rPr>
          <w:color w:val="000063"/>
        </w:rPr>
        <w:t xml:space="preserve"> পিন</w:t>
      </w:r>
      <w:r>
        <w:rPr>
          <w:color w:val="000087"/>
        </w:rPr>
        <w:t xml:space="preserve"> রিসেট</w:t>
      </w:r>
      <w:r>
        <w:rPr>
          <w:color w:val="530000"/>
        </w:rPr>
        <w:t xml:space="preserve"> করতে</w:t>
      </w:r>
      <w:r>
        <w:rPr>
          <w:color w:val="00006D"/>
        </w:rPr>
        <w:t xml:space="preserve"> পারি</w:t>
      </w:r>
      <w:r>
        <w:rPr>
          <w:color w:val="000084"/>
        </w:rPr>
        <w:t xml:space="preserve"> নি</w:t>
      </w:r>
      <w:r>
        <w:br/>
      </w:r>
      <w:r>
        <w:rPr>
          <w:color w:val="00005E"/>
        </w:rPr>
        <w:t xml:space="preserve"> pin</w:t>
      </w:r>
      <w:r>
        <w:rPr>
          <w:color w:val="00007F"/>
        </w:rPr>
        <w:t xml:space="preserve"> lock</w:t>
      </w:r>
      <w:r>
        <w:rPr>
          <w:color w:val="C70000"/>
        </w:rPr>
        <w:t xml:space="preserve"> hoyce</w:t>
      </w:r>
      <w:r>
        <w:br/>
      </w:r>
      <w:r>
        <w:rPr>
          <w:color w:val="000081"/>
        </w:rPr>
        <w:t xml:space="preserve"> পিন</w:t>
      </w:r>
      <w:r>
        <w:rPr>
          <w:color w:val="620000"/>
        </w:rPr>
        <w:t xml:space="preserve"> দেওয়ার</w:t>
      </w:r>
      <w:r>
        <w:rPr>
          <w:color w:val="560000"/>
        </w:rPr>
        <w:t xml:space="preserve"> পর</w:t>
      </w:r>
      <w:r>
        <w:rPr>
          <w:color w:val="00004B"/>
        </w:rPr>
        <w:t xml:space="preserve"> কেনো</w:t>
      </w:r>
      <w:r>
        <w:rPr>
          <w:color w:val="000052"/>
        </w:rPr>
        <w:t xml:space="preserve"> আসে</w:t>
      </w:r>
      <w:r>
        <w:rPr>
          <w:color w:val="00004B"/>
        </w:rPr>
        <w:t xml:space="preserve"> একটি</w:t>
      </w:r>
      <w:r>
        <w:rPr>
          <w:color w:val="000081"/>
        </w:rPr>
        <w:t xml:space="preserve"> পিন</w:t>
      </w:r>
      <w:r>
        <w:rPr>
          <w:color w:val="00004F"/>
        </w:rPr>
        <w:t xml:space="preserve"> ভুল</w:t>
      </w:r>
      <w:r>
        <w:rPr>
          <w:color w:val="000050"/>
        </w:rPr>
        <w:t xml:space="preserve"> হয়েছে</w:t>
      </w:r>
      <w:r>
        <w:br/>
      </w:r>
      <w:r>
        <w:rPr>
          <w:color w:val="3C0000"/>
        </w:rPr>
        <w:t xml:space="preserve"> আমি</w:t>
      </w:r>
      <w:r>
        <w:rPr>
          <w:color w:val="3B0000"/>
        </w:rPr>
        <w:t xml:space="preserve"> আমার</w:t>
      </w:r>
      <w:r>
        <w:rPr>
          <w:color w:val="00006F"/>
        </w:rPr>
        <w:t xml:space="preserve"> বিকাশের</w:t>
      </w:r>
      <w:r>
        <w:rPr>
          <w:color w:val="00005D"/>
        </w:rPr>
        <w:t xml:space="preserve"> পিন</w:t>
      </w:r>
      <w:r>
        <w:rPr>
          <w:color w:val="00005E"/>
        </w:rPr>
        <w:t xml:space="preserve"> নাম্বার</w:t>
      </w:r>
      <w:r>
        <w:rPr>
          <w:color w:val="00006F"/>
        </w:rPr>
        <w:t xml:space="preserve"> ভুলে</w:t>
      </w:r>
      <w:r>
        <w:rPr>
          <w:color w:val="00007B"/>
        </w:rPr>
        <w:t xml:space="preserve"> গেছি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45"/>
        </w:rPr>
        <w:t xml:space="preserve"> একাউন্টে</w:t>
      </w:r>
      <w:r>
        <w:rPr>
          <w:color w:val="000058"/>
        </w:rPr>
        <w:t xml:space="preserve"> সঠিক</w:t>
      </w:r>
      <w:r>
        <w:rPr>
          <w:color w:val="000061"/>
        </w:rPr>
        <w:t xml:space="preserve"> পাসওয়ার্ড</w:t>
      </w:r>
      <w:r>
        <w:rPr>
          <w:color w:val="00005F"/>
        </w:rPr>
        <w:t xml:space="preserve"> দেয়ার</w:t>
      </w:r>
      <w:r>
        <w:rPr>
          <w:color w:val="600000"/>
        </w:rPr>
        <w:t xml:space="preserve"> পরেও</w:t>
      </w:r>
      <w:r>
        <w:rPr>
          <w:color w:val="00007D"/>
        </w:rPr>
        <w:t xml:space="preserve"> এরর</w:t>
      </w:r>
      <w:r>
        <w:rPr>
          <w:color w:val="00004D"/>
        </w:rPr>
        <w:t xml:space="preserve"> দেখাচ্ছে</w:t>
      </w:r>
      <w:r>
        <w:br/>
      </w:r>
      <w:r>
        <w:rPr>
          <w:color w:val="410000"/>
        </w:rPr>
        <w:t xml:space="preserve"> আমার</w:t>
      </w:r>
      <w:r>
        <w:rPr>
          <w:color w:val="00007C"/>
        </w:rPr>
        <w:t xml:space="preserve"> বিকাশের</w:t>
      </w:r>
      <w:r>
        <w:rPr>
          <w:color w:val="000068"/>
        </w:rPr>
        <w:t xml:space="preserve"> পিন</w:t>
      </w:r>
      <w:r>
        <w:rPr>
          <w:color w:val="00007C"/>
        </w:rPr>
        <w:t xml:space="preserve"> ভুলে</w:t>
      </w:r>
      <w:r>
        <w:rPr>
          <w:color w:val="000089"/>
        </w:rPr>
        <w:t xml:space="preserve"> গেছি</w:t>
      </w:r>
      <w:r>
        <w:br/>
      </w:r>
      <w:r>
        <w:rPr>
          <w:color w:val="240000"/>
        </w:rPr>
        <w:t xml:space="preserve"> আমার</w:t>
      </w:r>
      <w:r>
        <w:rPr>
          <w:color w:val="00003B"/>
        </w:rPr>
        <w:t xml:space="preserve"> একটা</w:t>
      </w:r>
      <w:r>
        <w:rPr>
          <w:color w:val="000083"/>
        </w:rPr>
        <w:t xml:space="preserve"> ছিম</w:t>
      </w:r>
      <w:r>
        <w:rPr>
          <w:color w:val="000024"/>
        </w:rPr>
        <w:t xml:space="preserve"> বিকাশ</w:t>
      </w:r>
      <w:r>
        <w:rPr>
          <w:color w:val="3E0000"/>
        </w:rPr>
        <w:t xml:space="preserve"> করা</w:t>
      </w:r>
      <w:r>
        <w:rPr>
          <w:color w:val="580000"/>
        </w:rPr>
        <w:t xml:space="preserve"> ছিলো</w:t>
      </w:r>
      <w:r>
        <w:rPr>
          <w:color w:val="00003A"/>
        </w:rPr>
        <w:t xml:space="preserve"> পিন</w:t>
      </w:r>
      <w:r>
        <w:rPr>
          <w:color w:val="000083"/>
        </w:rPr>
        <w:t xml:space="preserve"> বলোক</w:t>
      </w:r>
      <w:r>
        <w:rPr>
          <w:color w:val="450000"/>
        </w:rPr>
        <w:t xml:space="preserve"> হয়ে</w:t>
      </w:r>
      <w:r>
        <w:rPr>
          <w:color w:val="000040"/>
        </w:rPr>
        <w:t xml:space="preserve"> গেছে</w:t>
      </w:r>
      <w:r>
        <w:br/>
      </w:r>
      <w:r>
        <w:rPr>
          <w:color w:val="00002D"/>
        </w:rPr>
        <w:t xml:space="preserve"> বিকাশ</w:t>
      </w:r>
      <w:r>
        <w:rPr>
          <w:color w:val="000049"/>
        </w:rPr>
        <w:t xml:space="preserve"> পিন</w:t>
      </w:r>
      <w:r>
        <w:rPr>
          <w:color w:val="00007D"/>
        </w:rPr>
        <w:t xml:space="preserve"> লগ</w:t>
      </w:r>
      <w:r>
        <w:rPr>
          <w:color w:val="6F0000"/>
        </w:rPr>
        <w:t xml:space="preserve"> হলে</w:t>
      </w:r>
      <w:r>
        <w:rPr>
          <w:color w:val="330000"/>
        </w:rPr>
        <w:t xml:space="preserve"> কি</w:t>
      </w:r>
      <w:r>
        <w:rPr>
          <w:color w:val="0000A2"/>
        </w:rPr>
        <w:t xml:space="preserve"> করণীয়</w:t>
      </w:r>
      <w:r>
        <w:br/>
      </w:r>
      <w:r>
        <w:rPr>
          <w:color w:val="4D0000"/>
        </w:rPr>
        <w:t xml:space="preserve"> but</w:t>
      </w:r>
      <w:r>
        <w:rPr>
          <w:color w:val="460000"/>
        </w:rPr>
        <w:t xml:space="preserve"> i</w:t>
      </w:r>
      <w:r>
        <w:rPr>
          <w:color w:val="680000"/>
        </w:rPr>
        <w:t xml:space="preserve"> have</w:t>
      </w:r>
      <w:r>
        <w:rPr>
          <w:color w:val="0000A8"/>
        </w:rPr>
        <w:t xml:space="preserve"> forgotten</w:t>
      </w:r>
      <w:r>
        <w:rPr>
          <w:color w:val="5C0000"/>
        </w:rPr>
        <w:t xml:space="preserve"> the</w:t>
      </w:r>
      <w:r>
        <w:rPr>
          <w:color w:val="00004E"/>
        </w:rPr>
        <w:t xml:space="preserve"> pin</w:t>
      </w:r>
      <w:r>
        <w:br/>
      </w:r>
      <w:r>
        <w:rPr>
          <w:color w:val="3A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47"/>
        </w:rPr>
        <w:t xml:space="preserve"> pin</w:t>
      </w:r>
      <w:r>
        <w:rPr>
          <w:color w:val="000069"/>
        </w:rPr>
        <w:t xml:space="preserve"> vule</w:t>
      </w:r>
      <w:r>
        <w:rPr>
          <w:color w:val="840000"/>
        </w:rPr>
        <w:t xml:space="preserve"> gechi</w:t>
      </w:r>
      <w:r>
        <w:rPr>
          <w:color w:val="5B0000"/>
        </w:rPr>
        <w:t xml:space="preserve"> please</w:t>
      </w:r>
      <w:r>
        <w:rPr>
          <w:color w:val="5D0000"/>
        </w:rPr>
        <w:t xml:space="preserve"> help</w:t>
      </w:r>
      <w:r>
        <w:rPr>
          <w:color w:val="5C0000"/>
        </w:rPr>
        <w:t xml:space="preserve"> me</w:t>
      </w:r>
      <w:r>
        <w:br/>
      </w:r>
      <w:r>
        <w:rPr>
          <w:color w:val="000051"/>
        </w:rPr>
        <w:t xml:space="preserve"> pin</w:t>
      </w:r>
      <w:r>
        <w:rPr>
          <w:color w:val="000049"/>
        </w:rPr>
        <w:t xml:space="preserve"> number</w:t>
      </w:r>
      <w:r>
        <w:rPr>
          <w:color w:val="850000"/>
        </w:rPr>
        <w:t xml:space="preserve"> bole</w:t>
      </w:r>
      <w:r>
        <w:rPr>
          <w:color w:val="940000"/>
        </w:rPr>
        <w:t xml:space="preserve"> geci</w:t>
      </w:r>
      <w:r>
        <w:rPr>
          <w:color w:val="00003F"/>
        </w:rPr>
        <w:t xml:space="preserve"> ki</w:t>
      </w:r>
      <w:r>
        <w:rPr>
          <w:color w:val="00005E"/>
        </w:rPr>
        <w:t xml:space="preserve"> korbo</w:t>
      </w:r>
      <w:r>
        <w:br/>
      </w:r>
      <w:r>
        <w:rPr>
          <w:color w:val="2F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4B"/>
        </w:rPr>
        <w:t xml:space="preserve"> পিন</w:t>
      </w:r>
      <w:r>
        <w:rPr>
          <w:color w:val="000050"/>
        </w:rPr>
        <w:t xml:space="preserve"> টা</w:t>
      </w:r>
      <w:r>
        <w:rPr>
          <w:color w:val="0000B6"/>
        </w:rPr>
        <w:t xml:space="preserve"> বোলক</w:t>
      </w:r>
      <w:r>
        <w:rPr>
          <w:color w:val="590000"/>
        </w:rPr>
        <w:t xml:space="preserve"> হয়ে</w:t>
      </w:r>
      <w:r>
        <w:rPr>
          <w:color w:val="000053"/>
        </w:rPr>
        <w:t xml:space="preserve"> গেছে</w:t>
      </w:r>
      <w:r>
        <w:br/>
      </w:r>
      <w:r>
        <w:rPr>
          <w:color w:val="A60000"/>
        </w:rPr>
        <w:t xml:space="preserve"> sirr</w:t>
      </w:r>
      <w:r>
        <w:rPr>
          <w:color w:val="420000"/>
        </w:rPr>
        <w:t xml:space="preserve"> amr</w:t>
      </w:r>
      <w:r>
        <w:rPr>
          <w:color w:val="000090"/>
        </w:rPr>
        <w:t xml:space="preserve"> bksah</w:t>
      </w:r>
      <w:r>
        <w:rPr>
          <w:color w:val="000041"/>
        </w:rPr>
        <w:t xml:space="preserve"> pin</w:t>
      </w:r>
      <w:r>
        <w:rPr>
          <w:color w:val="000058"/>
        </w:rPr>
        <w:t xml:space="preserve"> lock</w:t>
      </w:r>
      <w:r>
        <w:br/>
      </w:r>
      <w:r>
        <w:rPr>
          <w:color w:val="290000"/>
        </w:rPr>
        <w:t xml:space="preserve"> আমি</w:t>
      </w:r>
      <w:r>
        <w:rPr>
          <w:color w:val="000057"/>
        </w:rPr>
        <w:t xml:space="preserve"> বার</w:t>
      </w:r>
      <w:r>
        <w:rPr>
          <w:color w:val="00004E"/>
        </w:rPr>
        <w:t xml:space="preserve"> ভুল</w:t>
      </w:r>
      <w:r>
        <w:rPr>
          <w:color w:val="00006E"/>
        </w:rPr>
        <w:t xml:space="preserve"> পাসওয়ার্ড</w:t>
      </w:r>
      <w:r>
        <w:rPr>
          <w:color w:val="5F0000"/>
        </w:rPr>
        <w:t xml:space="preserve"> দিয়েছি</w:t>
      </w:r>
      <w:r>
        <w:rPr>
          <w:color w:val="000040"/>
        </w:rPr>
        <w:t xml:space="preserve"> এখন</w:t>
      </w:r>
      <w:r>
        <w:rPr>
          <w:color w:val="000040"/>
        </w:rPr>
        <w:t xml:space="preserve"> কিভাবে</w:t>
      </w:r>
      <w:r>
        <w:rPr>
          <w:color w:val="00005F"/>
        </w:rPr>
        <w:t xml:space="preserve"> ব্লক</w:t>
      </w:r>
      <w:r>
        <w:rPr>
          <w:color w:val="000067"/>
        </w:rPr>
        <w:t xml:space="preserve"> খুলবো</w:t>
      </w:r>
      <w:r>
        <w:br/>
      </w:r>
      <w:r>
        <w:rPr>
          <w:color w:val="350000"/>
        </w:rPr>
        <w:t xml:space="preserve"> আমার</w:t>
      </w:r>
      <w:r>
        <w:rPr>
          <w:color w:val="000065"/>
        </w:rPr>
        <w:t xml:space="preserve"> বিকাশের</w:t>
      </w:r>
      <w:r>
        <w:rPr>
          <w:color w:val="000054"/>
        </w:rPr>
        <w:t xml:space="preserve"> পিন</w:t>
      </w:r>
      <w:r>
        <w:rPr>
          <w:color w:val="000056"/>
        </w:rPr>
        <w:t xml:space="preserve"> নাম্বার</w:t>
      </w:r>
      <w:r>
        <w:rPr>
          <w:color w:val="000065"/>
        </w:rPr>
        <w:t xml:space="preserve"> ভুলে</w:t>
      </w:r>
      <w:r>
        <w:rPr>
          <w:color w:val="000070"/>
        </w:rPr>
        <w:t xml:space="preserve"> গেছি</w:t>
      </w:r>
      <w:r>
        <w:rPr>
          <w:color w:val="770000"/>
        </w:rPr>
        <w:t xml:space="preserve"> ভাইয়া</w:t>
      </w:r>
      <w:r>
        <w:br/>
      </w:r>
      <w:r>
        <w:rPr>
          <w:color w:val="00004F"/>
        </w:rPr>
        <w:t xml:space="preserve"> pin</w:t>
      </w:r>
      <w:r>
        <w:rPr>
          <w:color w:val="0000BC"/>
        </w:rPr>
        <w:t xml:space="preserve"> bhula</w:t>
      </w:r>
      <w:r>
        <w:rPr>
          <w:color w:val="980000"/>
        </w:rPr>
        <w:t xml:space="preserve"> gasi</w:t>
      </w:r>
      <w:r>
        <w:br/>
      </w:r>
      <w:r>
        <w:rPr>
          <w:color w:val="000066"/>
        </w:rPr>
        <w:t xml:space="preserve"> ম্যাম</w:t>
      </w:r>
      <w:r>
        <w:rPr>
          <w:color w:val="210000"/>
        </w:rPr>
        <w:t xml:space="preserve"> আমার</w:t>
      </w:r>
      <w:r>
        <w:rPr>
          <w:color w:val="300000"/>
        </w:rPr>
        <w:t xml:space="preserve"> এই</w:t>
      </w:r>
      <w:r>
        <w:rPr>
          <w:color w:val="000035"/>
        </w:rPr>
        <w:t xml:space="preserve"> নাম্বার</w:t>
      </w:r>
      <w:r>
        <w:rPr>
          <w:color w:val="340000"/>
        </w:rPr>
        <w:t xml:space="preserve"> এর</w:t>
      </w:r>
      <w:r>
        <w:rPr>
          <w:color w:val="000020"/>
        </w:rPr>
        <w:t xml:space="preserve"> বিকাশ</w:t>
      </w:r>
      <w:r>
        <w:rPr>
          <w:color w:val="000034"/>
        </w:rPr>
        <w:t xml:space="preserve"> পিন</w:t>
      </w:r>
      <w:r>
        <w:rPr>
          <w:color w:val="00004D"/>
        </w:rPr>
        <w:t xml:space="preserve"> ব্লক</w:t>
      </w:r>
      <w:r>
        <w:rPr>
          <w:color w:val="3E0000"/>
        </w:rPr>
        <w:t xml:space="preserve"> হয়ে</w:t>
      </w:r>
      <w:r>
        <w:rPr>
          <w:color w:val="00003A"/>
        </w:rPr>
        <w:t xml:space="preserve"> গেছে</w:t>
      </w:r>
      <w:r>
        <w:rPr>
          <w:color w:val="000070"/>
        </w:rPr>
        <w:t xml:space="preserve"> দয়াকরে</w:t>
      </w:r>
      <w:r>
        <w:rPr>
          <w:color w:val="400000"/>
        </w:rPr>
        <w:t xml:space="preserve"> একটু</w:t>
      </w:r>
      <w:r>
        <w:rPr>
          <w:color w:val="00004D"/>
        </w:rPr>
        <w:t xml:space="preserve"> ঠিক</w:t>
      </w:r>
      <w:r>
        <w:rPr>
          <w:color w:val="2B0000"/>
        </w:rPr>
        <w:t xml:space="preserve"> করতে</w:t>
      </w:r>
      <w:r>
        <w:rPr>
          <w:color w:val="3B0000"/>
        </w:rPr>
        <w:t xml:space="preserve"> হবে</w:t>
      </w:r>
      <w:r>
        <w:br/>
      </w:r>
      <w:r>
        <w:rPr>
          <w:color w:val="3A0000"/>
        </w:rPr>
        <w:t xml:space="preserve"> amar</w:t>
      </w:r>
      <w:r>
        <w:rPr>
          <w:color w:val="000047"/>
        </w:rPr>
        <w:t xml:space="preserve"> pin</w:t>
      </w:r>
      <w:r>
        <w:rPr>
          <w:color w:val="000069"/>
        </w:rPr>
        <w:t xml:space="preserve"> code</w:t>
      </w:r>
      <w:r>
        <w:rPr>
          <w:color w:val="0000A2"/>
        </w:rPr>
        <w:t xml:space="preserve"> loke</w:t>
      </w:r>
      <w:r>
        <w:rPr>
          <w:color w:val="5E0000"/>
        </w:rPr>
        <w:t xml:space="preserve"> hoye</w:t>
      </w:r>
      <w:r>
        <w:rPr>
          <w:color w:val="650000"/>
        </w:rPr>
        <w:t xml:space="preserve"> gese</w:t>
      </w:r>
      <w:r>
        <w:br/>
      </w:r>
      <w:r>
        <w:rPr>
          <w:color w:val="1F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61"/>
        </w:rPr>
        <w:t xml:space="preserve"> পিন</w:t>
      </w:r>
      <w:r>
        <w:rPr>
          <w:color w:val="000068"/>
        </w:rPr>
        <w:t xml:space="preserve"> টা</w:t>
      </w:r>
      <w:r>
        <w:rPr>
          <w:color w:val="00003A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510000"/>
        </w:rPr>
        <w:t xml:space="preserve"> তাই</w:t>
      </w:r>
      <w:r>
        <w:rPr>
          <w:color w:val="00003B"/>
        </w:rPr>
        <w:t xml:space="preserve"> নতুন</w:t>
      </w:r>
      <w:r>
        <w:rPr>
          <w:color w:val="000061"/>
        </w:rPr>
        <w:t xml:space="preserve"> পিন</w:t>
      </w:r>
      <w:r>
        <w:rPr>
          <w:color w:val="000068"/>
        </w:rPr>
        <w:t xml:space="preserve"> টা</w:t>
      </w:r>
      <w:r>
        <w:rPr>
          <w:color w:val="3B0000"/>
        </w:rPr>
        <w:t xml:space="preserve"> একটু</w:t>
      </w:r>
      <w:r>
        <w:rPr>
          <w:color w:val="4C0000"/>
        </w:rPr>
        <w:t xml:space="preserve"> দয়া</w:t>
      </w:r>
      <w:r>
        <w:rPr>
          <w:color w:val="2E0000"/>
        </w:rPr>
        <w:t xml:space="preserve"> করে</w:t>
      </w:r>
      <w:r>
        <w:rPr>
          <w:color w:val="420000"/>
        </w:rPr>
        <w:t xml:space="preserve"> যদি</w:t>
      </w:r>
      <w:r>
        <w:rPr>
          <w:color w:val="000071"/>
        </w:rPr>
        <w:t xml:space="preserve"> পেতাম</w:t>
      </w:r>
      <w:r>
        <w:br/>
      </w:r>
      <w:r>
        <w:rPr>
          <w:color w:val="00009C"/>
        </w:rPr>
        <w:t xml:space="preserve"> pin</w:t>
      </w:r>
      <w:r>
        <w:rPr>
          <w:color w:val="0000C9"/>
        </w:rPr>
        <w:t xml:space="preserve"> reset</w:t>
      </w:r>
      <w:r>
        <w:br/>
      </w:r>
      <w:r>
        <w:rPr>
          <w:color w:val="00007B"/>
        </w:rPr>
        <w:t xml:space="preserve"> পিন</w:t>
      </w:r>
      <w:r>
        <w:rPr>
          <w:color w:val="0000A8"/>
        </w:rPr>
        <w:t xml:space="preserve"> রিসেট</w:t>
      </w:r>
      <w:r>
        <w:rPr>
          <w:color w:val="000092"/>
        </w:rPr>
        <w:t xml:space="preserve"> করবো</w:t>
      </w:r>
      <w:r>
        <w:br/>
      </w:r>
      <w:r>
        <w:rPr>
          <w:color w:val="680000"/>
        </w:rPr>
        <w:t xml:space="preserve"> ai</w:t>
      </w:r>
      <w:r>
        <w:rPr>
          <w:color w:val="000050"/>
        </w:rPr>
        <w:t xml:space="preserve"> number</w:t>
      </w:r>
      <w:r>
        <w:rPr>
          <w:color w:val="6E0000"/>
        </w:rPr>
        <w:t xml:space="preserve"> ar</w:t>
      </w:r>
      <w:r>
        <w:rPr>
          <w:color w:val="000058"/>
        </w:rPr>
        <w:t xml:space="preserve"> pin</w:t>
      </w:r>
      <w:r>
        <w:rPr>
          <w:color w:val="000071"/>
        </w:rPr>
        <w:t xml:space="preserve"> reset</w:t>
      </w:r>
      <w:r>
        <w:rPr>
          <w:color w:val="00007A"/>
        </w:rPr>
        <w:t xml:space="preserve"> cai</w:t>
      </w:r>
      <w:r>
        <w:br/>
      </w:r>
      <w:r>
        <w:rPr>
          <w:color w:val="00009E"/>
        </w:rPr>
        <w:t xml:space="preserve"> পিন</w:t>
      </w:r>
      <w:r>
        <w:rPr>
          <w:color w:val="0000C7"/>
        </w:rPr>
        <w:t xml:space="preserve"> লক</w:t>
      </w:r>
      <w:r>
        <w:br/>
      </w:r>
      <w:r>
        <w:rPr>
          <w:color w:val="740000"/>
        </w:rPr>
        <w:t xml:space="preserve"> amer</w:t>
      </w:r>
      <w:r>
        <w:rPr>
          <w:color w:val="5F0000"/>
        </w:rPr>
        <w:t xml:space="preserve"> ai</w:t>
      </w:r>
      <w:r>
        <w:rPr>
          <w:color w:val="000049"/>
        </w:rPr>
        <w:t xml:space="preserve"> number</w:t>
      </w:r>
      <w:r>
        <w:rPr>
          <w:color w:val="000051"/>
        </w:rPr>
        <w:t xml:space="preserve"> pin</w:t>
      </w:r>
      <w:r>
        <w:rPr>
          <w:color w:val="000068"/>
        </w:rPr>
        <w:t xml:space="preserve"> reset</w:t>
      </w:r>
      <w:r>
        <w:rPr>
          <w:color w:val="00008B"/>
        </w:rPr>
        <w:t xml:space="preserve"> dorkar</w:t>
      </w:r>
      <w:r>
        <w:br/>
      </w:r>
      <w:r>
        <w:rPr>
          <w:color w:val="000050"/>
        </w:rPr>
        <w:t xml:space="preserve"> pin</w:t>
      </w:r>
      <w:r>
        <w:rPr>
          <w:color w:val="0000A3"/>
        </w:rPr>
        <w:t xml:space="preserve"> resat</w:t>
      </w:r>
      <w:r>
        <w:rPr>
          <w:color w:val="00005C"/>
        </w:rPr>
        <w:t xml:space="preserve"> kora</w:t>
      </w:r>
      <w:r>
        <w:rPr>
          <w:color w:val="980000"/>
        </w:rPr>
        <w:t xml:space="preserve"> dan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69"/>
        </w:rPr>
        <w:t xml:space="preserve"> রিসেট</w:t>
      </w:r>
      <w:r>
        <w:rPr>
          <w:color w:val="00008A"/>
        </w:rPr>
        <w:t xml:space="preserve"> পাসপোর্ট</w:t>
      </w:r>
      <w:r>
        <w:rPr>
          <w:color w:val="0000AD"/>
        </w:rPr>
        <w:t xml:space="preserve"> নিচ্ছেনা</w:t>
      </w:r>
      <w:r>
        <w:rPr>
          <w:color w:val="000000"/>
        </w:rPr>
        <w:t xml:space="preserve"> কেন</w:t>
      </w:r>
      <w:r>
        <w:br/>
      </w:r>
      <w:r>
        <w:rPr>
          <w:color w:val="440000"/>
        </w:rPr>
        <w:t xml:space="preserve"> ami</w:t>
      </w:r>
      <w:r>
        <w:rPr>
          <w:color w:val="000068"/>
        </w:rPr>
        <w:t xml:space="preserve"> bikash</w:t>
      </w:r>
      <w:r>
        <w:rPr>
          <w:color w:val="00005A"/>
        </w:rPr>
        <w:t xml:space="preserve"> pin</w:t>
      </w:r>
      <w:r>
        <w:rPr>
          <w:color w:val="000084"/>
        </w:rPr>
        <w:t xml:space="preserve"> vule</w:t>
      </w:r>
      <w:r>
        <w:rPr>
          <w:color w:val="00009A"/>
        </w:rPr>
        <w:t xml:space="preserve"> gesi</w:t>
      </w:r>
      <w:r>
        <w:br/>
      </w:r>
      <w:r>
        <w:rPr>
          <w:color w:val="000056"/>
        </w:rPr>
        <w:t xml:space="preserve"> pin</w:t>
      </w:r>
      <w:r>
        <w:rPr>
          <w:color w:val="0000A0"/>
        </w:rPr>
        <w:t xml:space="preserve"> rest</w:t>
      </w:r>
      <w:r>
        <w:rPr>
          <w:color w:val="530000"/>
        </w:rPr>
        <w:t xml:space="preserve"> korte</w:t>
      </w:r>
      <w:r>
        <w:rPr>
          <w:color w:val="00009D"/>
        </w:rPr>
        <w:t xml:space="preserve"> cacci</w:t>
      </w:r>
      <w:r>
        <w:br/>
      </w:r>
      <w:r>
        <w:rPr>
          <w:color w:val="00004C"/>
        </w:rPr>
        <w:t xml:space="preserve"> bkash</w:t>
      </w:r>
      <w:r>
        <w:rPr>
          <w:color w:val="000072"/>
        </w:rPr>
        <w:t xml:space="preserve"> pin</w:t>
      </w:r>
      <w:r>
        <w:rPr>
          <w:color w:val="0000D6"/>
        </w:rPr>
        <w:t xml:space="preserve"> rest</w:t>
      </w:r>
      <w:r>
        <w:br/>
      </w:r>
      <w:r>
        <w:rPr>
          <w:color w:val="6D0000"/>
        </w:rPr>
        <w:t xml:space="preserve"> hello</w:t>
      </w:r>
      <w:r>
        <w:rPr>
          <w:color w:val="570000"/>
        </w:rPr>
        <w:t xml:space="preserve"> sir</w:t>
      </w:r>
      <w:r>
        <w:rPr>
          <w:color w:val="00004A"/>
        </w:rPr>
        <w:t xml:space="preserve"> pin</w:t>
      </w:r>
      <w:r>
        <w:rPr>
          <w:color w:val="00006E"/>
        </w:rPr>
        <w:t xml:space="preserve"> code</w:t>
      </w:r>
      <w:r>
        <w:rPr>
          <w:color w:val="00006C"/>
        </w:rPr>
        <w:t xml:space="preserve"> vule</w:t>
      </w:r>
      <w:r>
        <w:rPr>
          <w:color w:val="00007E"/>
        </w:rPr>
        <w:t xml:space="preserve"> gesi</w:t>
      </w:r>
      <w:r>
        <w:br/>
      </w:r>
      <w:r>
        <w:rPr>
          <w:color w:val="000056"/>
        </w:rPr>
        <w:t xml:space="preserve"> akhon</w:t>
      </w:r>
      <w:r>
        <w:rPr>
          <w:color w:val="000050"/>
        </w:rPr>
        <w:t xml:space="preserve"> reset</w:t>
      </w:r>
      <w:r>
        <w:rPr>
          <w:color w:val="9F0000"/>
        </w:rPr>
        <w:t xml:space="preserve"> korcey</w:t>
      </w:r>
      <w:r>
        <w:rPr>
          <w:color w:val="00009F"/>
        </w:rPr>
        <w:t xml:space="preserve"> caitacee</w:t>
      </w:r>
      <w:r>
        <w:br/>
      </w:r>
      <w:r>
        <w:rPr>
          <w:color w:val="000045"/>
        </w:rPr>
        <w:t xml:space="preserve"> পিন</w:t>
      </w:r>
      <w:r>
        <w:rPr>
          <w:color w:val="0000A6"/>
        </w:rPr>
        <w:t xml:space="preserve"> ভিলে</w:t>
      </w:r>
      <w:r>
        <w:rPr>
          <w:color w:val="000000"/>
        </w:rPr>
        <w:t xml:space="preserve"> গেছি</w:t>
      </w:r>
      <w:r>
        <w:rPr>
          <w:color w:val="00005E"/>
        </w:rPr>
        <w:t xml:space="preserve"> রিসেট</w:t>
      </w:r>
      <w:r>
        <w:rPr>
          <w:color w:val="000098"/>
        </w:rPr>
        <w:t xml:space="preserve"> দেবো</w:t>
      </w:r>
      <w:r>
        <w:br/>
      </w:r>
      <w:r>
        <w:rPr>
          <w:color w:val="0000AF"/>
        </w:rPr>
        <w:t xml:space="preserve"> পাসওয়ার্ড</w:t>
      </w:r>
      <w:r>
        <w:rPr>
          <w:color w:val="00007B"/>
        </w:rPr>
        <w:t xml:space="preserve"> ভুলে</w:t>
      </w:r>
      <w:r>
        <w:rPr>
          <w:color w:val="000089"/>
        </w:rPr>
        <w:t xml:space="preserve"> গেছি</w:t>
      </w:r>
      <w:r>
        <w:rPr>
          <w:color w:val="0000AF"/>
        </w:rPr>
        <w:t xml:space="preserve"> পাসওয়ার্ড</w:t>
      </w:r>
      <w:r>
        <w:rPr>
          <w:color w:val="00007B"/>
        </w:rPr>
        <w:t xml:space="preserve"> ভুলে</w:t>
      </w:r>
      <w:r>
        <w:rPr>
          <w:color w:val="000089"/>
        </w:rPr>
        <w:t xml:space="preserve"> গেছি</w:t>
      </w:r>
      <w:r>
        <w:br/>
      </w:r>
      <w:r>
        <w:rPr>
          <w:color w:val="300000"/>
        </w:rPr>
        <w:t xml:space="preserve"> amar</w:t>
      </w:r>
      <w:r>
        <w:rPr>
          <w:color w:val="000078"/>
        </w:rPr>
        <w:t xml:space="preserve"> pin</w:t>
      </w:r>
      <w:r>
        <w:rPr>
          <w:color w:val="000050"/>
        </w:rPr>
        <w:t xml:space="preserve"> lock</w:t>
      </w:r>
      <w:r>
        <w:rPr>
          <w:color w:val="4F0000"/>
        </w:rPr>
        <w:t xml:space="preserve"> hoye</w:t>
      </w:r>
      <w:r>
        <w:rPr>
          <w:color w:val="000000"/>
        </w:rPr>
        <w:t xml:space="preserve"> geca</w:t>
      </w:r>
      <w:r>
        <w:rPr>
          <w:color w:val="000078"/>
        </w:rPr>
        <w:t xml:space="preserve"> pin</w:t>
      </w:r>
      <w:r>
        <w:rPr>
          <w:color w:val="000058"/>
        </w:rPr>
        <w:t xml:space="preserve"> code</w:t>
      </w:r>
      <w:r>
        <w:rPr>
          <w:color w:val="780000"/>
        </w:rPr>
        <w:t xml:space="preserve"> re</w:t>
      </w:r>
      <w:r>
        <w:rPr>
          <w:color w:val="00005A"/>
        </w:rPr>
        <w:t xml:space="preserve"> set</w:t>
      </w:r>
      <w:r>
        <w:rPr>
          <w:color w:val="000045"/>
        </w:rPr>
        <w:t xml:space="preserve"> korbo</w:t>
      </w:r>
      <w:r>
        <w:br/>
      </w:r>
      <w:r>
        <w:rPr>
          <w:color w:val="400000"/>
        </w:rPr>
        <w:t xml:space="preserve"> amar</w:t>
      </w:r>
      <w:r>
        <w:rPr>
          <w:color w:val="000034"/>
        </w:rPr>
        <w:t xml:space="preserve"> bkash</w:t>
      </w:r>
      <w:r>
        <w:rPr>
          <w:color w:val="620000"/>
        </w:rPr>
        <w:t xml:space="preserve"> ar</w:t>
      </w:r>
      <w:r>
        <w:rPr>
          <w:color w:val="000077"/>
        </w:rPr>
        <w:t xml:space="preserve"> password</w:t>
      </w:r>
      <w:r>
        <w:rPr>
          <w:color w:val="000073"/>
        </w:rPr>
        <w:t xml:space="preserve"> vule</w:t>
      </w:r>
      <w:r>
        <w:rPr>
          <w:color w:val="900000"/>
        </w:rPr>
        <w:t xml:space="preserve"> gechi</w:t>
      </w:r>
      <w:r>
        <w:br/>
      </w:r>
      <w:r>
        <w:rPr>
          <w:color w:val="620000"/>
        </w:rPr>
        <w:t xml:space="preserve"> amer</w:t>
      </w:r>
      <w:r>
        <w:rPr>
          <w:color w:val="00002E"/>
        </w:rPr>
        <w:t xml:space="preserve"> bkash</w:t>
      </w:r>
      <w:r>
        <w:rPr>
          <w:color w:val="000045"/>
        </w:rPr>
        <w:t xml:space="preserve"> pin</w:t>
      </w:r>
      <w:r>
        <w:rPr>
          <w:color w:val="00007A"/>
        </w:rPr>
        <w:t xml:space="preserve"> lok</w:t>
      </w:r>
      <w:r>
        <w:rPr>
          <w:color w:val="840000"/>
        </w:rPr>
        <w:t xml:space="preserve"> hoia</w:t>
      </w:r>
      <w:r>
        <w:rPr>
          <w:color w:val="7E0000"/>
        </w:rPr>
        <w:t xml:space="preserve"> gasa</w:t>
      </w:r>
      <w:r>
        <w:br/>
      </w:r>
      <w:r>
        <w:rPr>
          <w:color w:val="000000"/>
        </w:rPr>
        <w:t xml:space="preserve"> akhn</w:t>
      </w:r>
      <w:r>
        <w:rPr>
          <w:color w:val="000000"/>
        </w:rPr>
        <w:t xml:space="preserve"> password</w:t>
      </w:r>
      <w:r>
        <w:rPr>
          <w:color w:val="630000"/>
        </w:rPr>
        <w:t xml:space="preserve"> o</w:t>
      </w:r>
      <w:r>
        <w:rPr>
          <w:color w:val="000065"/>
        </w:rPr>
        <w:t xml:space="preserve"> vule</w:t>
      </w:r>
      <w:r>
        <w:rPr>
          <w:color w:val="7E0000"/>
        </w:rPr>
        <w:t xml:space="preserve"> geci</w:t>
      </w:r>
      <w:r>
        <w:rPr>
          <w:color w:val="780000"/>
        </w:rPr>
        <w:t xml:space="preserve"> so</w:t>
      </w:r>
      <w:r>
        <w:rPr>
          <w:color w:val="650000"/>
        </w:rPr>
        <w:t xml:space="preserve"> what</w:t>
      </w:r>
      <w:r>
        <w:rPr>
          <w:color w:val="3E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420000"/>
        </w:rPr>
        <w:t xml:space="preserve"> ami</w:t>
      </w:r>
      <w:r>
        <w:rPr>
          <w:color w:val="48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58"/>
        </w:rPr>
        <w:t xml:space="preserve"> pin</w:t>
      </w:r>
      <w:r>
        <w:rPr>
          <w:color w:val="000071"/>
        </w:rPr>
        <w:t xml:space="preserve"> reset</w:t>
      </w:r>
      <w:r>
        <w:rPr>
          <w:color w:val="550000"/>
        </w:rPr>
        <w:t xml:space="preserve"> korte</w:t>
      </w:r>
      <w:r>
        <w:rPr>
          <w:color w:val="00009A"/>
        </w:rPr>
        <w:t xml:space="preserve"> chi</w:t>
      </w:r>
      <w:r>
        <w:br/>
      </w:r>
      <w:r>
        <w:rPr>
          <w:color w:val="00005A"/>
        </w:rPr>
        <w:t xml:space="preserve"> pin</w:t>
      </w:r>
      <w:r>
        <w:rPr>
          <w:color w:val="000074"/>
        </w:rPr>
        <w:t xml:space="preserve"> reset</w:t>
      </w:r>
      <w:r>
        <w:rPr>
          <w:color w:val="000069"/>
        </w:rPr>
        <w:t xml:space="preserve"> korbo</w:t>
      </w:r>
      <w:r>
        <w:rPr>
          <w:color w:val="440000"/>
        </w:rPr>
        <w:t xml:space="preserve"> ami</w:t>
      </w:r>
      <w:r>
        <w:rPr>
          <w:color w:val="5C0000"/>
        </w:rPr>
        <w:t xml:space="preserve"> amr</w:t>
      </w:r>
      <w:r>
        <w:rPr>
          <w:color w:val="000068"/>
        </w:rPr>
        <w:t xml:space="preserve"> bikash</w:t>
      </w:r>
      <w:r>
        <w:rPr>
          <w:color w:val="580000"/>
        </w:rPr>
        <w:t xml:space="preserve"> er</w:t>
      </w:r>
      <w:r>
        <w:br/>
      </w:r>
      <w:r>
        <w:rPr>
          <w:color w:val="270000"/>
        </w:rPr>
        <w:t xml:space="preserve"> আমার</w:t>
      </w:r>
      <w:r>
        <w:rPr>
          <w:color w:val="00004A"/>
        </w:rPr>
        <w:t xml:space="preserve"> বিকাশের</w:t>
      </w:r>
      <w:r>
        <w:rPr>
          <w:color w:val="00007C"/>
        </w:rPr>
        <w:t xml:space="preserve"> পিন</w:t>
      </w:r>
      <w:r>
        <w:rPr>
          <w:color w:val="00004E"/>
        </w:rPr>
        <w:t xml:space="preserve"> লক</w:t>
      </w:r>
      <w:r>
        <w:rPr>
          <w:color w:val="590000"/>
        </w:rPr>
        <w:t xml:space="preserve"> হয়ে</w:t>
      </w:r>
      <w:r>
        <w:rPr>
          <w:color w:val="000000"/>
        </w:rPr>
        <w:t xml:space="preserve"> গেছেন</w:t>
      </w:r>
      <w:r>
        <w:rPr>
          <w:color w:val="00003D"/>
        </w:rPr>
        <w:t xml:space="preserve"> এখন</w:t>
      </w:r>
      <w:r>
        <w:rPr>
          <w:color w:val="280000"/>
        </w:rPr>
        <w:t xml:space="preserve"> আমি</w:t>
      </w:r>
      <w:r>
        <w:rPr>
          <w:color w:val="00007C"/>
        </w:rPr>
        <w:t xml:space="preserve"> পিন</w:t>
      </w:r>
      <w:r>
        <w:rPr>
          <w:color w:val="00007C"/>
        </w:rPr>
        <w:t xml:space="preserve"> চেন্জ</w:t>
      </w:r>
      <w:r>
        <w:rPr>
          <w:color w:val="330000"/>
        </w:rPr>
        <w:t xml:space="preserve"> করতে</w:t>
      </w:r>
      <w:r>
        <w:rPr>
          <w:color w:val="000044"/>
        </w:rPr>
        <w:t xml:space="preserve"> চাচ্ছি</w:t>
      </w:r>
      <w:r>
        <w:br/>
      </w:r>
      <w:r>
        <w:rPr>
          <w:color w:val="000056"/>
        </w:rPr>
        <w:t xml:space="preserve"> pin</w:t>
      </w:r>
      <w:r>
        <w:rPr>
          <w:color w:val="0000AC"/>
        </w:rPr>
        <w:t xml:space="preserve"> vole</w:t>
      </w:r>
      <w:r>
        <w:rPr>
          <w:color w:val="A60000"/>
        </w:rPr>
        <w:t xml:space="preserve"> gasi</w:t>
      </w:r>
      <w:r>
        <w:br/>
      </w:r>
      <w:r>
        <w:rPr>
          <w:color w:val="000052"/>
        </w:rPr>
        <w:t xml:space="preserve"> ভুল</w:t>
      </w:r>
      <w:r>
        <w:rPr>
          <w:color w:val="000043"/>
        </w:rPr>
        <w:t xml:space="preserve"> পিন</w:t>
      </w:r>
      <w:r>
        <w:rPr>
          <w:color w:val="000060"/>
        </w:rPr>
        <w:t xml:space="preserve"> নম্বর</w:t>
      </w:r>
      <w:r>
        <w:rPr>
          <w:color w:val="000078"/>
        </w:rPr>
        <w:t xml:space="preserve"> দেওয়ার</w:t>
      </w:r>
      <w:r>
        <w:rPr>
          <w:color w:val="4A0000"/>
        </w:rPr>
        <w:t xml:space="preserve"> জন্য</w:t>
      </w:r>
      <w:r>
        <w:rPr>
          <w:color w:val="00002A"/>
        </w:rPr>
        <w:t xml:space="preserve"> বিকাশ</w:t>
      </w:r>
      <w:r>
        <w:rPr>
          <w:color w:val="000055"/>
        </w:rPr>
        <w:t xml:space="preserve"> লক</w:t>
      </w:r>
      <w:r>
        <w:rPr>
          <w:color w:val="620000"/>
        </w:rPr>
        <w:t xml:space="preserve"> হয়ে</w:t>
      </w:r>
      <w:r>
        <w:rPr>
          <w:color w:val="00004A"/>
        </w:rPr>
        <w:t xml:space="preserve"> গেছে</w:t>
      </w:r>
      <w:r>
        <w:br/>
      </w:r>
      <w:r>
        <w:rPr>
          <w:color w:val="3C0000"/>
        </w:rPr>
        <w:t xml:space="preserve"> amr</w:t>
      </w:r>
      <w:r>
        <w:rPr>
          <w:color w:val="000027"/>
        </w:rPr>
        <w:t xml:space="preserve"> bkash</w:t>
      </w:r>
      <w:r>
        <w:rPr>
          <w:color w:val="00003B"/>
        </w:rPr>
        <w:t xml:space="preserve"> pin</w:t>
      </w:r>
      <w:r>
        <w:rPr>
          <w:color w:val="00004F"/>
        </w:rPr>
        <w:t xml:space="preserve"> lock</w:t>
      </w:r>
      <w:r>
        <w:rPr>
          <w:color w:val="4E0000"/>
        </w:rPr>
        <w:t xml:space="preserve"> hoye</w:t>
      </w:r>
      <w:r>
        <w:rPr>
          <w:color w:val="5E0000"/>
        </w:rPr>
        <w:t xml:space="preserve"> geche</w:t>
      </w:r>
      <w:r>
        <w:rPr>
          <w:color w:val="000052"/>
        </w:rPr>
        <w:t xml:space="preserve"> akhon</w:t>
      </w:r>
      <w:r>
        <w:rPr>
          <w:color w:val="830000"/>
        </w:rPr>
        <w:t xml:space="preserve"> ko</w:t>
      </w:r>
      <w:r>
        <w:rPr>
          <w:color w:val="000044"/>
        </w:rPr>
        <w:t xml:space="preserve"> kora</w:t>
      </w:r>
      <w:r>
        <w:rPr>
          <w:color w:val="00004E"/>
        </w:rPr>
        <w:t xml:space="preserve"> jabe</w:t>
      </w:r>
      <w:r>
        <w:br/>
      </w:r>
      <w:r>
        <w:rPr>
          <w:color w:val="000034"/>
        </w:rPr>
        <w:t xml:space="preserve"> pin</w:t>
      </w:r>
      <w:r>
        <w:rPr>
          <w:color w:val="00002F"/>
        </w:rPr>
        <w:t xml:space="preserve"> number</w:t>
      </w:r>
      <w:r>
        <w:rPr>
          <w:color w:val="7F0000"/>
        </w:rPr>
        <w:t xml:space="preserve"> vuila</w:t>
      </w:r>
      <w:r>
        <w:rPr>
          <w:color w:val="000084"/>
        </w:rPr>
        <w:t xml:space="preserve"> geli</w:t>
      </w:r>
      <w:r>
        <w:rPr>
          <w:color w:val="000028"/>
        </w:rPr>
        <w:t xml:space="preserve"> ki</w:t>
      </w:r>
      <w:r>
        <w:rPr>
          <w:color w:val="000066"/>
        </w:rPr>
        <w:t xml:space="preserve"> korty</w:t>
      </w:r>
      <w:r>
        <w:rPr>
          <w:color w:val="000076"/>
        </w:rPr>
        <w:t xml:space="preserve"> hoby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40"/>
        </w:rPr>
        <w:t xml:space="preserve"> পিন</w:t>
      </w:r>
      <w:r>
        <w:rPr>
          <w:color w:val="00005D"/>
        </w:rPr>
        <w:t xml:space="preserve"> কোড</w:t>
      </w:r>
      <w:r>
        <w:rPr>
          <w:color w:val="00004C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00008A"/>
        </w:rPr>
        <w:t xml:space="preserve"> পারলে</w:t>
      </w:r>
      <w:r>
        <w:rPr>
          <w:color w:val="000090"/>
        </w:rPr>
        <w:t xml:space="preserve"> সাহায্যে</w:t>
      </w:r>
      <w:r>
        <w:rPr>
          <w:color w:val="000000"/>
        </w:rPr>
        <w:t xml:space="preserve"> করেন</w:t>
      </w:r>
      <w:r>
        <w:br/>
      </w:r>
      <w:r>
        <w:rPr>
          <w:color w:val="2F0000"/>
        </w:rPr>
        <w:t xml:space="preserve"> আমার</w:t>
      </w:r>
      <w:r>
        <w:rPr>
          <w:color w:val="00004C"/>
        </w:rPr>
        <w:t xml:space="preserve"> একটা</w:t>
      </w:r>
      <w:r>
        <w:rPr>
          <w:color w:val="000064"/>
        </w:rPr>
        <w:t xml:space="preserve"> একাউন্টের</w:t>
      </w:r>
      <w:r>
        <w:rPr>
          <w:color w:val="00007E"/>
        </w:rPr>
        <w:t xml:space="preserve"> পাসওয়ার্ড</w:t>
      </w:r>
      <w:r>
        <w:rPr>
          <w:color w:val="00006E"/>
        </w:rPr>
        <w:t xml:space="preserve"> ব্লক</w:t>
      </w:r>
      <w:r>
        <w:rPr>
          <w:color w:val="6C0000"/>
        </w:rPr>
        <w:t xml:space="preserve"> হয়ে</w:t>
      </w:r>
      <w:r>
        <w:rPr>
          <w:color w:val="000052"/>
        </w:rPr>
        <w:t xml:space="preserve"> গেছে</w:t>
      </w:r>
      <w:r>
        <w:br/>
      </w:r>
      <w:r>
        <w:rPr>
          <w:color w:val="000000"/>
        </w:rPr>
        <w:t xml:space="preserve"> এই</w:t>
      </w:r>
      <w:r>
        <w:rPr>
          <w:color w:val="0000BE"/>
        </w:rPr>
        <w:t xml:space="preserve"> নম্বরটির</w:t>
      </w:r>
      <w:r>
        <w:rPr>
          <w:color w:val="00004F"/>
        </w:rPr>
        <w:t xml:space="preserve"> পিন</w:t>
      </w:r>
      <w:r>
        <w:rPr>
          <w:color w:val="000075"/>
        </w:rPr>
        <w:t xml:space="preserve"> ব্লক</w:t>
      </w:r>
      <w:r>
        <w:rPr>
          <w:color w:val="5D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000074"/>
        </w:rPr>
        <w:t xml:space="preserve"> via</w:t>
      </w:r>
      <w:r>
        <w:rPr>
          <w:color w:val="00006E"/>
        </w:rPr>
        <w:t xml:space="preserve"> numbare</w:t>
      </w:r>
      <w:r>
        <w:rPr>
          <w:color w:val="00002D"/>
        </w:rPr>
        <w:t xml:space="preserve"> account</w:t>
      </w:r>
      <w:r>
        <w:rPr>
          <w:color w:val="00003B"/>
        </w:rPr>
        <w:t xml:space="preserve"> pin</w:t>
      </w:r>
      <w:r>
        <w:rPr>
          <w:color w:val="00006F"/>
        </w:rPr>
        <w:t xml:space="preserve"> rest</w:t>
      </w:r>
      <w:r>
        <w:rPr>
          <w:color w:val="00005F"/>
        </w:rPr>
        <w:t xml:space="preserve"> hosse</w:t>
      </w:r>
      <w:r>
        <w:rPr>
          <w:color w:val="000000"/>
        </w:rPr>
        <w:t xml:space="preserve"> na</w:t>
      </w:r>
      <w:r>
        <w:rPr>
          <w:color w:val="4B0000"/>
        </w:rPr>
        <w:t xml:space="preserve"> please</w:t>
      </w:r>
      <w:r>
        <w:rPr>
          <w:color w:val="4E0000"/>
        </w:rPr>
        <w:t xml:space="preserve"> help</w:t>
      </w:r>
      <w:r>
        <w:br/>
      </w:r>
      <w:r>
        <w:rPr>
          <w:color w:val="0000A0"/>
        </w:rPr>
        <w:t xml:space="preserve"> password</w:t>
      </w:r>
      <w:r>
        <w:rPr>
          <w:color w:val="000084"/>
        </w:rPr>
        <w:t xml:space="preserve"> ভুলে</w:t>
      </w:r>
      <w:r>
        <w:rPr>
          <w:color w:val="000093"/>
        </w:rPr>
        <w:t xml:space="preserve"> গেছি</w:t>
      </w:r>
      <w:r>
        <w:br/>
      </w:r>
      <w:r>
        <w:rPr>
          <w:color w:val="000026"/>
        </w:rPr>
        <w:t xml:space="preserve"> bkash</w:t>
      </w:r>
      <w:r>
        <w:rPr>
          <w:color w:val="000033"/>
        </w:rPr>
        <w:t xml:space="preserve"> number</w:t>
      </w:r>
      <w:r>
        <w:rPr>
          <w:color w:val="330000"/>
        </w:rPr>
        <w:t xml:space="preserve"> i</w:t>
      </w:r>
      <w:r>
        <w:rPr>
          <w:color w:val="4C0000"/>
        </w:rPr>
        <w:t xml:space="preserve"> have</w:t>
      </w:r>
      <w:r>
        <w:rPr>
          <w:color w:val="00007B"/>
        </w:rPr>
        <w:t xml:space="preserve"> forgotten</w:t>
      </w:r>
      <w:r>
        <w:rPr>
          <w:color w:val="000037"/>
        </w:rPr>
        <w:t xml:space="preserve"> my</w:t>
      </w:r>
      <w:r>
        <w:rPr>
          <w:color w:val="000000"/>
        </w:rPr>
        <w:t xml:space="preserve"> password</w:t>
      </w:r>
      <w:r>
        <w:rPr>
          <w:color w:val="000000"/>
        </w:rPr>
        <w:t xml:space="preserve"> please</w:t>
      </w:r>
      <w:r>
        <w:rPr>
          <w:color w:val="4A0000"/>
        </w:rPr>
        <w:t xml:space="preserve"> help</w:t>
      </w:r>
      <w:r>
        <w:rPr>
          <w:color w:val="490000"/>
        </w:rPr>
        <w:t xml:space="preserve"> me</w:t>
      </w:r>
      <w:r>
        <w:rPr>
          <w:color w:val="000035"/>
        </w:rPr>
        <w:t xml:space="preserve"> to</w:t>
      </w:r>
      <w:r>
        <w:rPr>
          <w:color w:val="000076"/>
        </w:rPr>
        <w:t xml:space="preserve"> recover</w:t>
      </w:r>
      <w:r>
        <w:rPr>
          <w:color w:val="4F0000"/>
        </w:rPr>
        <w:t xml:space="preserve"> it</w:t>
      </w:r>
      <w:r>
        <w:br/>
      </w:r>
      <w:r>
        <w:rPr>
          <w:color w:val="000070"/>
        </w:rPr>
        <w:t xml:space="preserve"> পিন</w:t>
      </w:r>
      <w:r>
        <w:rPr>
          <w:color w:val="0000E4"/>
        </w:rPr>
        <w:t xml:space="preserve"> রিসেন্ট</w:t>
      </w:r>
      <w:r>
        <w:br/>
      </w:r>
      <w:r>
        <w:rPr>
          <w:color w:val="330000"/>
        </w:rPr>
        <w:t xml:space="preserve"> amr</w:t>
      </w:r>
      <w:r>
        <w:rPr>
          <w:color w:val="00003A"/>
        </w:rPr>
        <w:t xml:space="preserve"> bikash</w:t>
      </w:r>
      <w:r>
        <w:rPr>
          <w:color w:val="000060"/>
        </w:rPr>
        <w:t xml:space="preserve"> onk</w:t>
      </w:r>
      <w:r>
        <w:rPr>
          <w:color w:val="00004A"/>
        </w:rPr>
        <w:t xml:space="preserve"> din</w:t>
      </w:r>
      <w:r>
        <w:rPr>
          <w:color w:val="00005F"/>
        </w:rPr>
        <w:t xml:space="preserve"> calu</w:t>
      </w:r>
      <w:r>
        <w:rPr>
          <w:color w:val="00002C"/>
        </w:rPr>
        <w:t xml:space="preserve"> na</w:t>
      </w:r>
      <w:r>
        <w:rPr>
          <w:color w:val="000067"/>
        </w:rPr>
        <w:t xml:space="preserve"> takai</w:t>
      </w:r>
      <w:r>
        <w:rPr>
          <w:color w:val="000026"/>
        </w:rPr>
        <w:t xml:space="preserve"> account</w:t>
      </w:r>
      <w:r>
        <w:rPr>
          <w:color w:val="000032"/>
        </w:rPr>
        <w:t xml:space="preserve"> pin</w:t>
      </w:r>
      <w:r>
        <w:rPr>
          <w:color w:val="000044"/>
        </w:rPr>
        <w:t xml:space="preserve"> lock</w:t>
      </w:r>
      <w:r>
        <w:rPr>
          <w:color w:val="4B0000"/>
        </w:rPr>
        <w:t xml:space="preserve"> hoi</w:t>
      </w:r>
      <w:r>
        <w:rPr>
          <w:color w:val="000057"/>
        </w:rPr>
        <w:t xml:space="preserve"> gase</w:t>
      </w:r>
      <w:r>
        <w:br/>
      </w:r>
      <w:r>
        <w:rPr>
          <w:color w:val="00004A"/>
        </w:rPr>
        <w:t xml:space="preserve"> pin</w:t>
      </w:r>
      <w:r>
        <w:rPr>
          <w:color w:val="00008A"/>
        </w:rPr>
        <w:t xml:space="preserve"> rest</w:t>
      </w:r>
      <w:r>
        <w:rPr>
          <w:color w:val="470000"/>
        </w:rPr>
        <w:t xml:space="preserve"> korte</w:t>
      </w:r>
      <w:r>
        <w:rPr>
          <w:color w:val="0000BB"/>
        </w:rPr>
        <w:t xml:space="preserve"> chhache</w:t>
      </w:r>
      <w:r>
        <w:br/>
      </w:r>
      <w:r>
        <w:rPr>
          <w:color w:val="480000"/>
        </w:rPr>
        <w:t xml:space="preserve"> ji</w:t>
      </w:r>
      <w:r>
        <w:rPr>
          <w:color w:val="290000"/>
        </w:rPr>
        <w:t xml:space="preserve"> amr</w:t>
      </w:r>
      <w:r>
        <w:rPr>
          <w:color w:val="000028"/>
        </w:rPr>
        <w:t xml:space="preserve"> pin</w:t>
      </w:r>
      <w:r>
        <w:rPr>
          <w:color w:val="000025"/>
        </w:rPr>
        <w:t xml:space="preserve"> number</w:t>
      </w:r>
      <w:r>
        <w:rPr>
          <w:color w:val="00003B"/>
        </w:rPr>
        <w:t xml:space="preserve"> vule</w:t>
      </w:r>
      <w:r>
        <w:rPr>
          <w:color w:val="740000"/>
        </w:rPr>
        <w:t xml:space="preserve"> gese</w:t>
      </w:r>
      <w:r>
        <w:rPr>
          <w:color w:val="00004A"/>
        </w:rPr>
        <w:t xml:space="preserve"> ak</w:t>
      </w:r>
      <w:r>
        <w:rPr>
          <w:color w:val="00003B"/>
        </w:rPr>
        <w:t xml:space="preserve"> bar</w:t>
      </w:r>
      <w:r>
        <w:rPr>
          <w:color w:val="000055"/>
        </w:rPr>
        <w:t xml:space="preserve"> dail</w:t>
      </w:r>
      <w:r>
        <w:rPr>
          <w:color w:val="5B0000"/>
        </w:rPr>
        <w:t xml:space="preserve"> korai</w:t>
      </w:r>
      <w:r>
        <w:rPr>
          <w:color w:val="000054"/>
        </w:rPr>
        <w:t xml:space="preserve"> look</w:t>
      </w:r>
      <w:r>
        <w:rPr>
          <w:color w:val="4E0000"/>
        </w:rPr>
        <w:t xml:space="preserve"> hoia</w:t>
      </w:r>
      <w:r>
        <w:rPr>
          <w:color w:val="740000"/>
        </w:rPr>
        <w:t xml:space="preserve"> gese</w:t>
      </w:r>
      <w:r>
        <w:br/>
      </w:r>
      <w:r>
        <w:rPr>
          <w:color w:val="000072"/>
        </w:rPr>
        <w:t xml:space="preserve"> বিকাশে</w:t>
      </w:r>
      <w:r>
        <w:rPr>
          <w:color w:val="00006F"/>
        </w:rPr>
        <w:t xml:space="preserve"> পিন</w:t>
      </w:r>
      <w:r>
        <w:rPr>
          <w:color w:val="000085"/>
        </w:rPr>
        <w:t xml:space="preserve"> ভুলে</w:t>
      </w:r>
      <w:r>
        <w:rPr>
          <w:color w:val="000093"/>
        </w:rPr>
        <w:t xml:space="preserve"> গেছি</w:t>
      </w:r>
      <w:r>
        <w:br/>
      </w:r>
      <w:r>
        <w:rPr>
          <w:color w:val="600000"/>
        </w:rPr>
        <w:t xml:space="preserve"> ai</w:t>
      </w:r>
      <w:r>
        <w:rPr>
          <w:color w:val="00004A"/>
        </w:rPr>
        <w:t xml:space="preserve"> number</w:t>
      </w:r>
      <w:r>
        <w:rPr>
          <w:color w:val="660000"/>
        </w:rPr>
        <w:t xml:space="preserve"> ar</w:t>
      </w:r>
      <w:r>
        <w:rPr>
          <w:color w:val="000052"/>
        </w:rPr>
        <w:t xml:space="preserve"> pin</w:t>
      </w:r>
      <w:r>
        <w:rPr>
          <w:color w:val="000069"/>
        </w:rPr>
        <w:t xml:space="preserve"> reset</w:t>
      </w:r>
      <w:r>
        <w:rPr>
          <w:color w:val="000059"/>
        </w:rPr>
        <w:t xml:space="preserve"> kore</w:t>
      </w:r>
      <w:r>
        <w:rPr>
          <w:color w:val="000074"/>
        </w:rPr>
        <w:t xml:space="preserve"> den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68"/>
        </w:rPr>
        <w:t xml:space="preserve"> পিন</w:t>
      </w:r>
      <w:r>
        <w:rPr>
          <w:color w:val="000083"/>
        </w:rPr>
        <w:t xml:space="preserve"> লক</w:t>
      </w:r>
      <w:r>
        <w:rPr>
          <w:color w:val="7B0000"/>
        </w:rPr>
        <w:t xml:space="preserve"> হয়ে</w:t>
      </w:r>
      <w:r>
        <w:rPr>
          <w:color w:val="000073"/>
        </w:rPr>
        <w:t xml:space="preserve"> গেছে</w:t>
      </w:r>
      <w:r>
        <w:br/>
      </w:r>
      <w:r>
        <w:rPr>
          <w:color w:val="510000"/>
        </w:rPr>
        <w:t xml:space="preserve"> amr</w:t>
      </w:r>
      <w:r>
        <w:rPr>
          <w:color w:val="000050"/>
        </w:rPr>
        <w:t xml:space="preserve"> pin</w:t>
      </w:r>
      <w:r>
        <w:rPr>
          <w:color w:val="000075"/>
        </w:rPr>
        <w:t xml:space="preserve"> vule</w:t>
      </w:r>
      <w:r>
        <w:rPr>
          <w:color w:val="0000C3"/>
        </w:rPr>
        <w:t xml:space="preserve"> giyesi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4E"/>
        </w:rPr>
        <w:t xml:space="preserve"> পিন</w:t>
      </w:r>
      <w:r>
        <w:rPr>
          <w:color w:val="000062"/>
        </w:rPr>
        <w:t xml:space="preserve"> লক</w:t>
      </w:r>
      <w:r>
        <w:rPr>
          <w:color w:val="5C0000"/>
        </w:rPr>
        <w:t xml:space="preserve"> হয়ে</w:t>
      </w:r>
      <w:r>
        <w:rPr>
          <w:color w:val="0000BC"/>
        </w:rPr>
        <w:t xml:space="preserve"> গেছর</w:t>
      </w:r>
      <w:r>
        <w:br/>
      </w:r>
      <w:r>
        <w:rPr>
          <w:color w:val="350000"/>
        </w:rPr>
        <w:t xml:space="preserve"> আমি</w:t>
      </w:r>
      <w:r>
        <w:rPr>
          <w:color w:val="000051"/>
        </w:rPr>
        <w:t xml:space="preserve"> পিন</w:t>
      </w:r>
      <w:r>
        <w:rPr>
          <w:color w:val="000074"/>
        </w:rPr>
        <w:t xml:space="preserve"> নম্বর</w:t>
      </w:r>
      <w:r>
        <w:rPr>
          <w:color w:val="000061"/>
        </w:rPr>
        <w:t xml:space="preserve"> ভুলে</w:t>
      </w:r>
      <w:r>
        <w:rPr>
          <w:color w:val="B30000"/>
        </w:rPr>
        <w:t xml:space="preserve"> গিছি</w:t>
      </w:r>
      <w:r>
        <w:br/>
      </w:r>
      <w:r>
        <w:rPr>
          <w:color w:val="6E0000"/>
        </w:rPr>
        <w:t xml:space="preserve"> এর</w:t>
      </w:r>
      <w:r>
        <w:rPr>
          <w:color w:val="000070"/>
        </w:rPr>
        <w:t xml:space="preserve"> পিন</w:t>
      </w:r>
      <w:r>
        <w:rPr>
          <w:color w:val="000086"/>
        </w:rPr>
        <w:t xml:space="preserve"> ভুলে</w:t>
      </w:r>
      <w:r>
        <w:rPr>
          <w:color w:val="000094"/>
        </w:rPr>
        <w:t xml:space="preserve"> গেছি</w:t>
      </w:r>
      <w:r>
        <w:br/>
      </w:r>
      <w:r>
        <w:rPr>
          <w:color w:val="510000"/>
        </w:rPr>
        <w:t xml:space="preserve"> হ্যালো</w:t>
      </w:r>
      <w:r>
        <w:rPr>
          <w:color w:val="1D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2E"/>
        </w:rPr>
        <w:t xml:space="preserve"> নাম্বারে</w:t>
      </w:r>
      <w:r>
        <w:rPr>
          <w:color w:val="00001D"/>
        </w:rPr>
        <w:t xml:space="preserve"> বিকাশ</w:t>
      </w:r>
      <w:r>
        <w:rPr>
          <w:color w:val="000038"/>
        </w:rPr>
        <w:t xml:space="preserve"> খোলা</w:t>
      </w:r>
      <w:r>
        <w:rPr>
          <w:color w:val="470000"/>
        </w:rPr>
        <w:t xml:space="preserve"> ছিলো</w:t>
      </w:r>
      <w:r>
        <w:rPr>
          <w:color w:val="3F0000"/>
        </w:rPr>
        <w:t xml:space="preserve"> কিছু</w:t>
      </w:r>
      <w:r>
        <w:rPr>
          <w:color w:val="00003D"/>
        </w:rPr>
        <w:t xml:space="preserve"> দিন</w:t>
      </w:r>
      <w:r>
        <w:rPr>
          <w:color w:val="3B0000"/>
        </w:rPr>
        <w:t xml:space="preserve"> আগে</w:t>
      </w:r>
      <w:r>
        <w:rPr>
          <w:color w:val="290000"/>
        </w:rPr>
        <w:t xml:space="preserve"> কিন্তু</w:t>
      </w:r>
      <w:r>
        <w:rPr>
          <w:color w:val="000071"/>
        </w:rPr>
        <w:t xml:space="preserve"> পাছওয়াট</w:t>
      </w:r>
      <w:r>
        <w:rPr>
          <w:color w:val="000032"/>
        </w:rPr>
        <w:t xml:space="preserve"> টা</w:t>
      </w:r>
      <w:r>
        <w:rPr>
          <w:color w:val="000071"/>
        </w:rPr>
        <w:t xml:space="preserve"> মোনে</w:t>
      </w:r>
      <w:r>
        <w:rPr>
          <w:color w:val="000035"/>
        </w:rPr>
        <w:t xml:space="preserve"> নাই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E"/>
        </w:rPr>
        <w:t xml:space="preserve"> পিন</w:t>
      </w:r>
      <w:r>
        <w:rPr>
          <w:color w:val="00004A"/>
        </w:rPr>
        <w:t xml:space="preserve"> ভুলে</w:t>
      </w:r>
      <w:r>
        <w:rPr>
          <w:color w:val="000052"/>
        </w:rPr>
        <w:t xml:space="preserve"> গেছি</w:t>
      </w:r>
      <w:r>
        <w:rPr>
          <w:color w:val="00003D"/>
        </w:rPr>
        <w:t xml:space="preserve"> এখন</w:t>
      </w:r>
      <w:r>
        <w:rPr>
          <w:color w:val="4A0000"/>
        </w:rPr>
        <w:t xml:space="preserve"> এটা</w:t>
      </w:r>
      <w:r>
        <w:rPr>
          <w:color w:val="000076"/>
        </w:rPr>
        <w:t xml:space="preserve"> কিবাবে</w:t>
      </w:r>
      <w:r>
        <w:rPr>
          <w:color w:val="000095"/>
        </w:rPr>
        <w:t xml:space="preserve"> ডুকতেপারি</w:t>
      </w:r>
      <w:r>
        <w:br/>
      </w:r>
      <w:r>
        <w:rPr>
          <w:color w:val="1B0000"/>
        </w:rPr>
        <w:t xml:space="preserve"> আমার</w:t>
      </w:r>
      <w:r>
        <w:rPr>
          <w:color w:val="00002C"/>
        </w:rPr>
        <w:t xml:space="preserve"> একটা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49"/>
        </w:rPr>
        <w:t xml:space="preserve"> পাসওয়ার্ড</w:t>
      </w:r>
      <w:r>
        <w:rPr>
          <w:color w:val="000033"/>
        </w:rPr>
        <w:t xml:space="preserve"> ভুলে</w:t>
      </w:r>
      <w:r>
        <w:rPr>
          <w:color w:val="000039"/>
        </w:rPr>
        <w:t xml:space="preserve"> গেছি</w:t>
      </w:r>
      <w:r>
        <w:rPr>
          <w:color w:val="5B0000"/>
        </w:rPr>
        <w:t xml:space="preserve"> কিন্তূ</w:t>
      </w:r>
      <w:r>
        <w:rPr>
          <w:color w:val="420000"/>
        </w:rPr>
        <w:t xml:space="preserve"> অনেক</w:t>
      </w:r>
      <w:r>
        <w:rPr>
          <w:color w:val="00003A"/>
        </w:rPr>
        <w:t xml:space="preserve"> বার</w:t>
      </w:r>
      <w:r>
        <w:rPr>
          <w:color w:val="000034"/>
        </w:rPr>
        <w:t xml:space="preserve"> ভুল</w:t>
      </w:r>
      <w:r>
        <w:rPr>
          <w:color w:val="00002B"/>
        </w:rPr>
        <w:t xml:space="preserve"> পিন</w:t>
      </w:r>
      <w:r>
        <w:rPr>
          <w:color w:val="00004C"/>
        </w:rPr>
        <w:t xml:space="preserve"> দেওয়ার</w:t>
      </w:r>
      <w:r>
        <w:rPr>
          <w:color w:val="4A0000"/>
        </w:rPr>
        <w:t xml:space="preserve"> কারণে</w:t>
      </w:r>
      <w:r>
        <w:rPr>
          <w:color w:val="000036"/>
        </w:rPr>
        <w:t xml:space="preserve"> লক</w:t>
      </w:r>
      <w:r>
        <w:rPr>
          <w:color w:val="3E0000"/>
        </w:rPr>
        <w:t xml:space="preserve"> হয়ে</w:t>
      </w:r>
      <w:r>
        <w:rPr>
          <w:color w:val="00002F"/>
        </w:rPr>
        <w:t xml:space="preserve"> গেছে</w:t>
      </w:r>
      <w:r>
        <w:rPr>
          <w:color w:val="00002B"/>
        </w:rPr>
        <w:t xml:space="preserve"> এখন</w:t>
      </w:r>
      <w:r>
        <w:rPr>
          <w:color w:val="00002B"/>
        </w:rPr>
        <w:t xml:space="preserve"> কিভাবে</w:t>
      </w:r>
      <w:r>
        <w:rPr>
          <w:color w:val="1E0000"/>
        </w:rPr>
        <w:t xml:space="preserve"> কি</w:t>
      </w:r>
      <w:r>
        <w:rPr>
          <w:color w:val="000036"/>
        </w:rPr>
        <w:t xml:space="preserve"> করব</w:t>
      </w:r>
      <w:r>
        <w:br/>
      </w:r>
      <w:r>
        <w:rPr>
          <w:color w:val="330000"/>
        </w:rPr>
        <w:t xml:space="preserve"> amr</w:t>
      </w:r>
      <w:r>
        <w:rPr>
          <w:color w:val="00003F"/>
        </w:rPr>
        <w:t xml:space="preserve"> akta</w:t>
      </w:r>
      <w:r>
        <w:rPr>
          <w:color w:val="00003A"/>
        </w:rPr>
        <w:t xml:space="preserve"> bikash</w:t>
      </w:r>
      <w:r>
        <w:rPr>
          <w:color w:val="00002E"/>
        </w:rPr>
        <w:t xml:space="preserve"> number</w:t>
      </w:r>
      <w:r>
        <w:rPr>
          <w:color w:val="000032"/>
        </w:rPr>
        <w:t xml:space="preserve"> pin</w:t>
      </w:r>
      <w:r>
        <w:rPr>
          <w:color w:val="000052"/>
        </w:rPr>
        <w:t xml:space="preserve"> wrong</w:t>
      </w:r>
      <w:r>
        <w:rPr>
          <w:color w:val="000080"/>
        </w:rPr>
        <w:t xml:space="preserve"> deor</w:t>
      </w:r>
      <w:r>
        <w:rPr>
          <w:color w:val="5E0000"/>
        </w:rPr>
        <w:t xml:space="preserve"> karone</w:t>
      </w:r>
      <w:r>
        <w:rPr>
          <w:color w:val="00004E"/>
        </w:rPr>
        <w:t xml:space="preserve"> block</w:t>
      </w:r>
      <w:r>
        <w:rPr>
          <w:color w:val="6D0000"/>
        </w:rPr>
        <w:t xml:space="preserve"> hoiye</w:t>
      </w:r>
      <w:r>
        <w:rPr>
          <w:color w:val="000000"/>
        </w:rPr>
        <w:t xml:space="preserve"> gace</w:t>
      </w:r>
      <w:r>
        <w:br/>
      </w:r>
      <w:r>
        <w:rPr>
          <w:color w:val="390000"/>
        </w:rPr>
        <w:t xml:space="preserve"> আমার</w:t>
      </w:r>
      <w:r>
        <w:rPr>
          <w:color w:val="00007B"/>
        </w:rPr>
        <w:t xml:space="preserve"> একাউন্টের</w:t>
      </w:r>
      <w:r>
        <w:rPr>
          <w:color w:val="00005B"/>
        </w:rPr>
        <w:t xml:space="preserve"> পিন</w:t>
      </w:r>
      <w:r>
        <w:rPr>
          <w:color w:val="00009E"/>
        </w:rPr>
        <w:t xml:space="preserve"> রিজেক্ট</w:t>
      </w:r>
      <w:r>
        <w:rPr>
          <w:color w:val="4C0000"/>
        </w:rPr>
        <w:t xml:space="preserve"> করতে</w:t>
      </w:r>
      <w:r>
        <w:rPr>
          <w:color w:val="000054"/>
        </w:rPr>
        <w:t xml:space="preserve"> চাই</w:t>
      </w:r>
      <w:r>
        <w:br/>
      </w:r>
      <w:r>
        <w:rPr>
          <w:color w:val="310000"/>
        </w:rPr>
        <w:t xml:space="preserve"> আমার</w:t>
      </w:r>
      <w:r>
        <w:rPr>
          <w:color w:val="00005C"/>
        </w:rPr>
        <w:t xml:space="preserve"> বিকাশের</w:t>
      </w:r>
      <w:r>
        <w:rPr>
          <w:color w:val="00004D"/>
        </w:rPr>
        <w:t xml:space="preserve"> পিন</w:t>
      </w:r>
      <w:r>
        <w:rPr>
          <w:color w:val="00005D"/>
        </w:rPr>
        <w:t xml:space="preserve"> ভুলে</w:t>
      </w:r>
      <w:r>
        <w:rPr>
          <w:color w:val="000067"/>
        </w:rPr>
        <w:t xml:space="preserve"> গেছি</w:t>
      </w:r>
      <w:r>
        <w:rPr>
          <w:color w:val="00006A"/>
        </w:rPr>
        <w:t xml:space="preserve"> রিসেট</w:t>
      </w:r>
      <w:r>
        <w:rPr>
          <w:color w:val="4A0000"/>
        </w:rPr>
        <w:t xml:space="preserve"> করে</w:t>
      </w:r>
      <w:r>
        <w:rPr>
          <w:color w:val="00006C"/>
        </w:rPr>
        <w:t xml:space="preserve"> দেন</w:t>
      </w:r>
      <w:r>
        <w:br/>
      </w:r>
      <w:r>
        <w:rPr>
          <w:color w:val="000037"/>
        </w:rPr>
        <w:t xml:space="preserve"> bkash</w:t>
      </w:r>
      <w:r>
        <w:rPr>
          <w:color w:val="000052"/>
        </w:rPr>
        <w:t xml:space="preserve"> pin</w:t>
      </w:r>
      <w:r>
        <w:rPr>
          <w:color w:val="000088"/>
        </w:rPr>
        <w:t xml:space="preserve"> locked</w:t>
      </w:r>
      <w:r>
        <w:rPr>
          <w:color w:val="000073"/>
        </w:rPr>
        <w:t xml:space="preserve"> problem</w:t>
      </w:r>
      <w:r>
        <w:rPr>
          <w:color w:val="000098"/>
        </w:rPr>
        <w:t xml:space="preserve"> solve</w:t>
      </w:r>
      <w:r>
        <w:br/>
      </w:r>
      <w:r>
        <w:rPr>
          <w:color w:val="00005F"/>
        </w:rPr>
        <w:t xml:space="preserve"> how</w:t>
      </w:r>
      <w:r>
        <w:rPr>
          <w:color w:val="00005B"/>
        </w:rPr>
        <w:t xml:space="preserve"> can</w:t>
      </w:r>
      <w:r>
        <w:rPr>
          <w:color w:val="470000"/>
        </w:rPr>
        <w:t xml:space="preserve"> i</w:t>
      </w:r>
      <w:r>
        <w:rPr>
          <w:color w:val="000094"/>
        </w:rPr>
        <w:t xml:space="preserve"> forget</w:t>
      </w:r>
      <w:r>
        <w:rPr>
          <w:color w:val="00004D"/>
        </w:rPr>
        <w:t xml:space="preserve"> my</w:t>
      </w:r>
      <w:r>
        <w:rPr>
          <w:color w:val="000078"/>
        </w:rPr>
        <w:t xml:space="preserve"> password</w:t>
      </w:r>
      <w:r>
        <w:br/>
      </w:r>
      <w:r>
        <w:rPr>
          <w:color w:val="000096"/>
        </w:rPr>
        <w:t xml:space="preserve"> পিন</w:t>
      </w:r>
      <w:r>
        <w:rPr>
          <w:color w:val="0000CD"/>
        </w:rPr>
        <w:t xml:space="preserve"> রিসেট</w:t>
      </w:r>
      <w:r>
        <w:rPr>
          <w:color w:val="000000"/>
        </w:rPr>
        <w:t xml:space="preserve"> করবো</w:t>
      </w:r>
      <w:r>
        <w:br/>
      </w:r>
      <w:r>
        <w:rPr>
          <w:color w:val="00007E"/>
        </w:rPr>
        <w:t xml:space="preserve"> password</w:t>
      </w:r>
      <w:r>
        <w:rPr>
          <w:color w:val="000079"/>
        </w:rPr>
        <w:t xml:space="preserve"> vule</w:t>
      </w:r>
      <w:r>
        <w:rPr>
          <w:color w:val="00008D"/>
        </w:rPr>
        <w:t xml:space="preserve"> gesi</w:t>
      </w:r>
      <w:r>
        <w:rPr>
          <w:color w:val="430000"/>
        </w:rPr>
        <w:t xml:space="preserve"> amar</w:t>
      </w:r>
      <w:r>
        <w:rPr>
          <w:color w:val="000037"/>
        </w:rPr>
        <w:t xml:space="preserve"> bkash</w:t>
      </w:r>
      <w:r>
        <w:rPr>
          <w:color w:val="500000"/>
        </w:rPr>
        <w:t xml:space="preserve"> er</w:t>
      </w:r>
      <w:r>
        <w:br/>
      </w:r>
      <w:r>
        <w:rPr>
          <w:color w:val="00007D"/>
        </w:rPr>
        <w:t xml:space="preserve"> pin</w:t>
      </w:r>
      <w:r>
        <w:rPr>
          <w:color w:val="0000DD"/>
        </w:rPr>
        <w:t xml:space="preserve"> lok</w:t>
      </w:r>
      <w:r>
        <w:br/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69"/>
        </w:rPr>
        <w:t xml:space="preserve"> pin</w:t>
      </w:r>
      <w:r>
        <w:rPr>
          <w:color w:val="000066"/>
        </w:rPr>
        <w:t xml:space="preserve"> ta</w:t>
      </w:r>
      <w:r>
        <w:rPr>
          <w:color w:val="000047"/>
        </w:rPr>
        <w:t xml:space="preserve"> lock</w:t>
      </w:r>
      <w:r>
        <w:rPr>
          <w:color w:val="450000"/>
        </w:rPr>
        <w:t xml:space="preserve"> hoye</w:t>
      </w:r>
      <w:r>
        <w:rPr>
          <w:color w:val="530000"/>
        </w:rPr>
        <w:t xml:space="preserve"> geche</w:t>
      </w:r>
      <w:r>
        <w:rPr>
          <w:color w:val="000069"/>
        </w:rPr>
        <w:t xml:space="preserve"> pin</w:t>
      </w:r>
      <w:r>
        <w:rPr>
          <w:color w:val="000066"/>
        </w:rPr>
        <w:t xml:space="preserve"> ta</w:t>
      </w:r>
      <w:r>
        <w:rPr>
          <w:color w:val="000043"/>
        </w:rPr>
        <w:t xml:space="preserve"> reset</w:t>
      </w:r>
      <w:r>
        <w:rPr>
          <w:color w:val="000039"/>
        </w:rPr>
        <w:t xml:space="preserve"> kore</w:t>
      </w:r>
      <w:r>
        <w:rPr>
          <w:color w:val="000063"/>
        </w:rPr>
        <w:t xml:space="preserve"> diben</w:t>
      </w:r>
      <w:r>
        <w:rPr>
          <w:color w:val="4A0000"/>
        </w:rPr>
        <w:t xml:space="preserve"> plz</w:t>
      </w:r>
      <w:r>
        <w:br/>
      </w:r>
      <w:r>
        <w:rPr>
          <w:color w:val="350000"/>
        </w:rPr>
        <w:t xml:space="preserve"> amar</w:t>
      </w:r>
      <w:r>
        <w:rPr>
          <w:color w:val="000052"/>
        </w:rPr>
        <w:t xml:space="preserve"> akta</w:t>
      </w:r>
      <w:r>
        <w:rPr>
          <w:color w:val="00002C"/>
        </w:rPr>
        <w:t xml:space="preserve"> bkash</w:t>
      </w:r>
      <w:r>
        <w:rPr>
          <w:color w:val="000079"/>
        </w:rPr>
        <w:t xml:space="preserve"> accout</w:t>
      </w:r>
      <w:r>
        <w:rPr>
          <w:color w:val="6E0000"/>
        </w:rPr>
        <w:t xml:space="preserve"> are</w:t>
      </w:r>
      <w:r>
        <w:rPr>
          <w:color w:val="000041"/>
        </w:rPr>
        <w:t xml:space="preserve"> pin</w:t>
      </w:r>
      <w:r>
        <w:rPr>
          <w:color w:val="000060"/>
        </w:rPr>
        <w:t xml:space="preserve"> vule</w:t>
      </w:r>
      <w:r>
        <w:rPr>
          <w:color w:val="000070"/>
        </w:rPr>
        <w:t xml:space="preserve"> gesi</w:t>
      </w:r>
      <w:r>
        <w:br/>
      </w:r>
      <w:r>
        <w:rPr>
          <w:color w:val="000066"/>
        </w:rPr>
        <w:t xml:space="preserve"> pin</w:t>
      </w:r>
      <w:r>
        <w:rPr>
          <w:color w:val="000083"/>
        </w:rPr>
        <w:t xml:space="preserve"> reset</w:t>
      </w:r>
      <w:r>
        <w:rPr>
          <w:color w:val="0000C0"/>
        </w:rPr>
        <w:t xml:space="preserve"> krbo</w:t>
      </w:r>
      <w:r>
        <w:br/>
      </w:r>
      <w:r>
        <w:rPr>
          <w:color w:val="4F0000"/>
        </w:rPr>
        <w:t xml:space="preserve"> স্যার</w:t>
      </w:r>
      <w:r>
        <w:rPr>
          <w:color w:val="2A0000"/>
        </w:rPr>
        <w:t xml:space="preserve"> আমার</w:t>
      </w:r>
      <w:r>
        <w:rPr>
          <w:color w:val="00004F"/>
        </w:rPr>
        <w:t xml:space="preserve"> বিকাশের</w:t>
      </w:r>
      <w:r>
        <w:rPr>
          <w:color w:val="000042"/>
        </w:rPr>
        <w:t xml:space="preserve"> পিন</w:t>
      </w:r>
      <w:r>
        <w:rPr>
          <w:color w:val="000062"/>
        </w:rPr>
        <w:t xml:space="preserve"> ব্লক</w:t>
      </w:r>
      <w:r>
        <w:rPr>
          <w:color w:val="4F0000"/>
        </w:rPr>
        <w:t xml:space="preserve"> হয়ে</w:t>
      </w:r>
      <w:r>
        <w:rPr>
          <w:color w:val="000049"/>
        </w:rPr>
        <w:t xml:space="preserve"> গেছে</w:t>
      </w:r>
      <w:r>
        <w:rPr>
          <w:color w:val="000042"/>
        </w:rPr>
        <w:t xml:space="preserve"> এখন</w:t>
      </w:r>
      <w:r>
        <w:rPr>
          <w:color w:val="00005B"/>
        </w:rPr>
        <w:t xml:space="preserve"> রিসেট</w:t>
      </w:r>
      <w:r>
        <w:rPr>
          <w:color w:val="370000"/>
        </w:rPr>
        <w:t xml:space="preserve"> করতে</w:t>
      </w:r>
      <w:r>
        <w:rPr>
          <w:color w:val="00004D"/>
        </w:rPr>
        <w:t xml:space="preserve"> পারছি</w:t>
      </w:r>
      <w:r>
        <w:rPr>
          <w:color w:val="000034"/>
        </w:rPr>
        <w:t xml:space="preserve"> না</w:t>
      </w:r>
      <w:r>
        <w:br/>
      </w:r>
      <w:r>
        <w:rPr>
          <w:color w:val="48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58"/>
        </w:rPr>
        <w:t xml:space="preserve"> pin</w:t>
      </w:r>
      <w:r>
        <w:rPr>
          <w:color w:val="000089"/>
        </w:rPr>
        <w:t xml:space="preserve"> block</w:t>
      </w:r>
      <w:r>
        <w:rPr>
          <w:color w:val="750000"/>
        </w:rPr>
        <w:t xml:space="preserve"> hoye</w:t>
      </w:r>
      <w:r>
        <w:rPr>
          <w:color w:val="7E0000"/>
        </w:rPr>
        <w:t xml:space="preserve"> gese</w:t>
      </w:r>
      <w:r>
        <w:br/>
      </w:r>
      <w:r>
        <w:rPr>
          <w:color w:val="2D0000"/>
        </w:rPr>
        <w:t xml:space="preserve"> amar</w:t>
      </w:r>
      <w:r>
        <w:rPr>
          <w:color w:val="00007C"/>
        </w:rPr>
        <w:t xml:space="preserve"> bkaser</w:t>
      </w:r>
      <w:r>
        <w:rPr>
          <w:color w:val="000037"/>
        </w:rPr>
        <w:t xml:space="preserve"> pin</w:t>
      </w:r>
      <w:r>
        <w:rPr>
          <w:color w:val="000067"/>
        </w:rPr>
        <w:t xml:space="preserve"> bule</w:t>
      </w:r>
      <w:r>
        <w:rPr>
          <w:color w:val="650000"/>
        </w:rPr>
        <w:t xml:space="preserve"> geci</w:t>
      </w:r>
      <w:r>
        <w:rPr>
          <w:color w:val="000040"/>
        </w:rPr>
        <w:t xml:space="preserve"> kono</w:t>
      </w:r>
      <w:r>
        <w:rPr>
          <w:color w:val="000061"/>
        </w:rPr>
        <w:t xml:space="preserve"> kaj</w:t>
      </w:r>
      <w:r>
        <w:rPr>
          <w:color w:val="530000"/>
        </w:rPr>
        <w:t xml:space="preserve"> hoi</w:t>
      </w:r>
      <w:r>
        <w:rPr>
          <w:color w:val="000030"/>
        </w:rPr>
        <w:t xml:space="preserve"> na</w:t>
      </w:r>
      <w:r>
        <w:br/>
      </w:r>
      <w:r>
        <w:rPr>
          <w:color w:val="00006A"/>
        </w:rPr>
        <w:t xml:space="preserve"> পিন</w:t>
      </w:r>
      <w:r>
        <w:rPr>
          <w:color w:val="000091"/>
        </w:rPr>
        <w:t xml:space="preserve"> রিসেট</w:t>
      </w:r>
      <w:r>
        <w:rPr>
          <w:color w:val="660000"/>
        </w:rPr>
        <w:t xml:space="preserve"> করে</w:t>
      </w:r>
      <w:r>
        <w:rPr>
          <w:color w:val="000094"/>
        </w:rPr>
        <w:t xml:space="preserve"> দেন</w:t>
      </w:r>
      <w:r>
        <w:br/>
      </w:r>
      <w:r>
        <w:rPr>
          <w:color w:val="2F0000"/>
        </w:rPr>
        <w:t xml:space="preserve"> amar</w:t>
      </w:r>
      <w:r>
        <w:rPr>
          <w:color w:val="000049"/>
        </w:rPr>
        <w:t xml:space="preserve"> akta</w:t>
      </w:r>
      <w:r>
        <w:rPr>
          <w:color w:val="000081"/>
        </w:rPr>
        <w:t xml:space="preserve"> bikaser</w:t>
      </w:r>
      <w:r>
        <w:rPr>
          <w:color w:val="000094"/>
        </w:rPr>
        <w:t xml:space="preserve"> pik</w:t>
      </w:r>
      <w:r>
        <w:rPr>
          <w:color w:val="000055"/>
        </w:rPr>
        <w:t xml:space="preserve"> vule</w:t>
      </w:r>
      <w:r>
        <w:rPr>
          <w:color w:val="6B0000"/>
        </w:rPr>
        <w:t xml:space="preserve"> gechi</w:t>
      </w:r>
      <w:r>
        <w:br/>
      </w:r>
      <w:r>
        <w:rPr>
          <w:color w:val="000066"/>
        </w:rPr>
        <w:t xml:space="preserve"> soo</w:t>
      </w:r>
      <w:r>
        <w:rPr>
          <w:color w:val="280000"/>
        </w:rPr>
        <w:t xml:space="preserve"> amr</w:t>
      </w:r>
      <w:r>
        <w:rPr>
          <w:color w:val="00005C"/>
        </w:rPr>
        <w:t xml:space="preserve"> bikash</w:t>
      </w:r>
      <w:r>
        <w:rPr>
          <w:color w:val="000028"/>
        </w:rPr>
        <w:t xml:space="preserve"> pin</w:t>
      </w:r>
      <w:r>
        <w:rPr>
          <w:color w:val="000027"/>
        </w:rPr>
        <w:t xml:space="preserve"> ta</w:t>
      </w:r>
      <w:r>
        <w:rPr>
          <w:color w:val="00004A"/>
        </w:rPr>
        <w:t xml:space="preserve"> bul</w:t>
      </w:r>
      <w:r>
        <w:rPr>
          <w:color w:val="000066"/>
        </w:rPr>
        <w:t xml:space="preserve"> merechi</w:t>
      </w:r>
      <w:r>
        <w:rPr>
          <w:color w:val="1E0000"/>
        </w:rPr>
        <w:t xml:space="preserve"> ami</w:t>
      </w:r>
      <w:r>
        <w:rPr>
          <w:color w:val="00004D"/>
        </w:rPr>
        <w:t xml:space="preserve"> chachi</w:t>
      </w:r>
      <w:r>
        <w:rPr>
          <w:color w:val="3B0000"/>
        </w:rPr>
        <w:t xml:space="preserve"> je</w:t>
      </w:r>
      <w:r>
        <w:rPr>
          <w:color w:val="00005C"/>
        </w:rPr>
        <w:t xml:space="preserve"> bikash</w:t>
      </w:r>
      <w:r>
        <w:rPr>
          <w:color w:val="000066"/>
        </w:rPr>
        <w:t xml:space="preserve"> vin</w:t>
      </w:r>
      <w:r>
        <w:rPr>
          <w:color w:val="410000"/>
        </w:rPr>
        <w:t xml:space="preserve"> abar</w:t>
      </w:r>
      <w:r>
        <w:rPr>
          <w:color w:val="000000"/>
        </w:rPr>
        <w:t xml:space="preserve"> reset</w:t>
      </w:r>
      <w:r>
        <w:rPr>
          <w:color w:val="000000"/>
        </w:rPr>
        <w:t xml:space="preserve"> korthe</w:t>
      </w:r>
      <w:r>
        <w:br/>
      </w:r>
      <w:r>
        <w:rPr>
          <w:color w:val="480000"/>
        </w:rPr>
        <w:t xml:space="preserve"> আমার</w:t>
      </w:r>
      <w:r>
        <w:rPr>
          <w:color w:val="000046"/>
        </w:rPr>
        <w:t xml:space="preserve"> বিকাশ</w:t>
      </w:r>
      <w:r>
        <w:rPr>
          <w:color w:val="000072"/>
        </w:rPr>
        <w:t xml:space="preserve"> পিন</w:t>
      </w:r>
      <w:r>
        <w:rPr>
          <w:color w:val="000088"/>
        </w:rPr>
        <w:t xml:space="preserve"> ভুলে</w:t>
      </w:r>
      <w:r>
        <w:rPr>
          <w:color w:val="000097"/>
        </w:rPr>
        <w:t xml:space="preserve"> গেছি</w:t>
      </w:r>
      <w:r>
        <w:br/>
      </w:r>
      <w:r>
        <w:rPr>
          <w:color w:val="340000"/>
        </w:rPr>
        <w:t xml:space="preserve"> আমার</w:t>
      </w:r>
      <w:r>
        <w:rPr>
          <w:color w:val="000063"/>
        </w:rPr>
        <w:t xml:space="preserve"> বিকাশের</w:t>
      </w:r>
      <w:r>
        <w:rPr>
          <w:color w:val="000053"/>
        </w:rPr>
        <w:t xml:space="preserve"> পিন</w:t>
      </w:r>
      <w:r>
        <w:rPr>
          <w:color w:val="000068"/>
        </w:rPr>
        <w:t xml:space="preserve"> লক</w:t>
      </w:r>
      <w:r>
        <w:rPr>
          <w:color w:val="780000"/>
        </w:rPr>
        <w:t xml:space="preserve"> হয়ে</w:t>
      </w:r>
      <w:r>
        <w:rPr>
          <w:color w:val="00005C"/>
        </w:rPr>
        <w:t xml:space="preserve"> গেছে</w:t>
      </w:r>
      <w:r>
        <w:rPr>
          <w:color w:val="3A0000"/>
        </w:rPr>
        <w:t xml:space="preserve"> কি</w:t>
      </w:r>
      <w:r>
        <w:rPr>
          <w:color w:val="59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3D0000"/>
        </w:rPr>
        <w:t xml:space="preserve"> sir</w:t>
      </w:r>
      <w:r>
        <w:rPr>
          <w:color w:val="3D0000"/>
        </w:rPr>
        <w:t xml:space="preserve"> ai</w:t>
      </w:r>
      <w:r>
        <w:rPr>
          <w:color w:val="00002F"/>
        </w:rPr>
        <w:t xml:space="preserve"> number</w:t>
      </w:r>
      <w:r>
        <w:rPr>
          <w:color w:val="000031"/>
        </w:rPr>
        <w:t xml:space="preserve"> e</w:t>
      </w:r>
      <w:r>
        <w:rPr>
          <w:color w:val="000047"/>
        </w:rPr>
        <w:t xml:space="preserve"> bikas</w:t>
      </w:r>
      <w:r>
        <w:rPr>
          <w:color w:val="000061"/>
        </w:rPr>
        <w:t xml:space="preserve"> kula</w:t>
      </w:r>
      <w:r>
        <w:rPr>
          <w:color w:val="000047"/>
        </w:rPr>
        <w:t xml:space="preserve"> ace</w:t>
      </w:r>
      <w:r>
        <w:rPr>
          <w:color w:val="000069"/>
        </w:rPr>
        <w:t xml:space="preserve"> pass</w:t>
      </w:r>
      <w:r>
        <w:rPr>
          <w:color w:val="00004C"/>
        </w:rPr>
        <w:t xml:space="preserve"> vule</w:t>
      </w:r>
      <w:r>
        <w:rPr>
          <w:color w:val="00007F"/>
        </w:rPr>
        <w:t xml:space="preserve"> gaice</w:t>
      </w:r>
      <w:r>
        <w:br/>
      </w:r>
      <w:r>
        <w:rPr>
          <w:color w:val="00008D"/>
        </w:rPr>
        <w:t xml:space="preserve"> i've</w:t>
      </w:r>
      <w:r>
        <w:rPr>
          <w:color w:val="3A0000"/>
        </w:rPr>
        <w:t xml:space="preserve"> a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420000"/>
        </w:rPr>
        <w:t xml:space="preserve"> but</w:t>
      </w:r>
      <w:r>
        <w:rPr>
          <w:color w:val="3D0000"/>
        </w:rPr>
        <w:t xml:space="preserve"> i</w:t>
      </w:r>
      <w:r>
        <w:rPr>
          <w:color w:val="5A0000"/>
        </w:rPr>
        <w:t xml:space="preserve"> have</w:t>
      </w:r>
      <w:r>
        <w:rPr>
          <w:color w:val="00007E"/>
        </w:rPr>
        <w:t xml:space="preserve"> forget</w:t>
      </w:r>
      <w:r>
        <w:rPr>
          <w:color w:val="000042"/>
        </w:rPr>
        <w:t xml:space="preserve"> my</w:t>
      </w:r>
      <w:r>
        <w:rPr>
          <w:color w:val="000000"/>
        </w:rPr>
        <w:t xml:space="preserve"> pin</w:t>
      </w:r>
      <w:r>
        <w:br/>
      </w:r>
      <w:r>
        <w:rPr>
          <w:color w:val="000069"/>
        </w:rPr>
        <w:t xml:space="preserve"> পিন</w:t>
      </w:r>
      <w:r>
        <w:rPr>
          <w:color w:val="000090"/>
        </w:rPr>
        <w:t xml:space="preserve"> রিসেট</w:t>
      </w:r>
      <w:r>
        <w:rPr>
          <w:color w:val="710000"/>
        </w:rPr>
        <w:t xml:space="preserve"> করা</w:t>
      </w:r>
      <w:r>
        <w:rPr>
          <w:color w:val="00008D"/>
        </w:rPr>
        <w:t xml:space="preserve"> লাগবে</w:t>
      </w:r>
      <w:r>
        <w:br/>
      </w:r>
      <w:r>
        <w:rPr>
          <w:color w:val="3C0000"/>
        </w:rPr>
        <w:t xml:space="preserve"> amar</w:t>
      </w:r>
      <w:r>
        <w:rPr>
          <w:color w:val="570000"/>
        </w:rPr>
        <w:t xml:space="preserve"> ai</w:t>
      </w:r>
      <w:r>
        <w:rPr>
          <w:color w:val="000043"/>
        </w:rPr>
        <w:t xml:space="preserve"> number</w:t>
      </w:r>
      <w:r>
        <w:rPr>
          <w:color w:val="400000"/>
        </w:rPr>
        <w:t xml:space="preserve"> a</w:t>
      </w:r>
      <w:r>
        <w:rPr>
          <w:color w:val="000055"/>
        </w:rPr>
        <w:t xml:space="preserve"> bikash</w:t>
      </w:r>
      <w:r>
        <w:rPr>
          <w:color w:val="00004A"/>
        </w:rPr>
        <w:t xml:space="preserve"> pin</w:t>
      </w:r>
      <w:r>
        <w:rPr>
          <w:color w:val="000063"/>
        </w:rPr>
        <w:t xml:space="preserve"> lock</w:t>
      </w:r>
      <w:r>
        <w:rPr>
          <w:color w:val="940000"/>
        </w:rPr>
        <w:t xml:space="preserve"> hoe</w:t>
      </w:r>
      <w:r>
        <w:rPr>
          <w:color w:val="000000"/>
        </w:rPr>
        <w:t xml:space="preserve"> gache</w:t>
      </w:r>
      <w:r>
        <w:br/>
      </w:r>
      <w:r>
        <w:rPr>
          <w:color w:val="3A0000"/>
        </w:rPr>
        <w:t xml:space="preserve"> amar</w:t>
      </w:r>
      <w:r>
        <w:rPr>
          <w:color w:val="00002F"/>
        </w:rPr>
        <w:t xml:space="preserve"> bkash</w:t>
      </w:r>
      <w:r>
        <w:rPr>
          <w:color w:val="000047"/>
        </w:rPr>
        <w:t xml:space="preserve"> pin</w:t>
      </w:r>
      <w:r>
        <w:rPr>
          <w:color w:val="00009F"/>
        </w:rPr>
        <w:t xml:space="preserve"> loked</w:t>
      </w:r>
      <w:r>
        <w:rPr>
          <w:color w:val="0000A9"/>
        </w:rPr>
        <w:t xml:space="preserve"> hosa</w:t>
      </w:r>
      <w:r>
        <w:br/>
      </w:r>
      <w:r>
        <w:rPr>
          <w:color w:val="000064"/>
        </w:rPr>
        <w:t xml:space="preserve"> pin</w:t>
      </w:r>
      <w:r>
        <w:rPr>
          <w:color w:val="000092"/>
        </w:rPr>
        <w:t xml:space="preserve"> vule</w:t>
      </w:r>
      <w:r>
        <w:rPr>
          <w:color w:val="B60000"/>
        </w:rPr>
        <w:t xml:space="preserve"> geci</w:t>
      </w:r>
      <w:r>
        <w:br/>
      </w:r>
      <w:r>
        <w:rPr>
          <w:color w:val="980000"/>
        </w:rPr>
        <w:t xml:space="preserve"> mem</w:t>
      </w:r>
      <w:r>
        <w:rPr>
          <w:color w:val="4A0000"/>
        </w:rPr>
        <w:t xml:space="preserve"> amr</w:t>
      </w:r>
      <w:r>
        <w:rPr>
          <w:color w:val="000049"/>
        </w:rPr>
        <w:t xml:space="preserve"> pin</w:t>
      </w:r>
      <w:r>
        <w:rPr>
          <w:color w:val="00005E"/>
        </w:rPr>
        <w:t xml:space="preserve"> reset</w:t>
      </w:r>
      <w:r>
        <w:rPr>
          <w:color w:val="460000"/>
        </w:rPr>
        <w:t xml:space="preserve"> korte</w:t>
      </w:r>
      <w:r>
        <w:rPr>
          <w:color w:val="000082"/>
        </w:rPr>
        <w:t xml:space="preserve"> chacci</w:t>
      </w:r>
      <w:r>
        <w:br/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000091"/>
        </w:rPr>
        <w:t xml:space="preserve"> পাসওয়ার্ড</w:t>
      </w:r>
      <w:r>
        <w:rPr>
          <w:color w:val="00006C"/>
        </w:rPr>
        <w:t xml:space="preserve"> লক</w:t>
      </w:r>
      <w:r>
        <w:rPr>
          <w:color w:val="7C0000"/>
        </w:rPr>
        <w:t xml:space="preserve"> হয়ে</w:t>
      </w:r>
      <w:r>
        <w:rPr>
          <w:color w:val="00005F"/>
        </w:rPr>
        <w:t xml:space="preserve"> গেছে</w:t>
      </w:r>
      <w:r>
        <w:br/>
      </w:r>
      <w:r>
        <w:rPr>
          <w:color w:val="000074"/>
        </w:rPr>
        <w:t xml:space="preserve"> নাম্বারটি</w:t>
      </w:r>
      <w:r>
        <w:rPr>
          <w:color w:val="000092"/>
        </w:rPr>
        <w:t xml:space="preserve"> পিনকোড</w:t>
      </w:r>
      <w:r>
        <w:rPr>
          <w:color w:val="000094"/>
        </w:rPr>
        <w:t xml:space="preserve"> ব্লগ</w:t>
      </w:r>
      <w:r>
        <w:rPr>
          <w:color w:val="000058"/>
        </w:rPr>
        <w:t xml:space="preserve"> হয়েছে</w:t>
      </w:r>
      <w:r>
        <w:br/>
      </w:r>
      <w:r>
        <w:rPr>
          <w:color w:val="5E0000"/>
        </w:rPr>
        <w:t xml:space="preserve"> hello</w:t>
      </w:r>
      <w:r>
        <w:rPr>
          <w:color w:val="340000"/>
        </w:rPr>
        <w:t xml:space="preserve"> amar</w:t>
      </w:r>
      <w:r>
        <w:rPr>
          <w:color w:val="000095"/>
        </w:rPr>
        <w:t xml:space="preserve"> pasword</w:t>
      </w:r>
      <w:r>
        <w:rPr>
          <w:color w:val="000078"/>
        </w:rPr>
        <w:t xml:space="preserve"> vula</w:t>
      </w:r>
      <w:r>
        <w:rPr>
          <w:color w:val="00007F"/>
        </w:rPr>
        <w:t xml:space="preserve"> gaci</w:t>
      </w:r>
      <w:r>
        <w:br/>
      </w:r>
      <w:r>
        <w:rPr>
          <w:color w:val="000042"/>
        </w:rPr>
        <w:t xml:space="preserve"> বিকাশ</w:t>
      </w:r>
      <w:r>
        <w:rPr>
          <w:color w:val="00006B"/>
        </w:rPr>
        <w:t xml:space="preserve"> পিন</w:t>
      </w:r>
      <w:r>
        <w:rPr>
          <w:color w:val="00006D"/>
        </w:rPr>
        <w:t xml:space="preserve"> নাম্বার</w:t>
      </w:r>
      <w:r>
        <w:rPr>
          <w:color w:val="000080"/>
        </w:rPr>
        <w:t xml:space="preserve"> ভুলে</w:t>
      </w:r>
      <w:r>
        <w:rPr>
          <w:color w:val="00008E"/>
        </w:rPr>
        <w:t xml:space="preserve"> গেছি</w:t>
      </w:r>
      <w:r>
        <w:br/>
      </w:r>
      <w:r>
        <w:rPr>
          <w:color w:val="370000"/>
        </w:rPr>
        <w:t xml:space="preserve"> আমার</w:t>
      </w:r>
      <w:r>
        <w:rPr>
          <w:color w:val="000066"/>
        </w:rPr>
        <w:t xml:space="preserve"> একটি</w:t>
      </w:r>
      <w:r>
        <w:rPr>
          <w:color w:val="000076"/>
        </w:rPr>
        <w:t xml:space="preserve"> একাউন্টের</w:t>
      </w:r>
      <w:r>
        <w:rPr>
          <w:color w:val="000057"/>
        </w:rPr>
        <w:t xml:space="preserve"> পিন</w:t>
      </w:r>
      <w:r>
        <w:rPr>
          <w:color w:val="000077"/>
        </w:rPr>
        <w:t xml:space="preserve"> রিসেট</w:t>
      </w:r>
      <w:r>
        <w:rPr>
          <w:color w:val="490000"/>
        </w:rPr>
        <w:t xml:space="preserve"> করতে</w:t>
      </w:r>
      <w:r>
        <w:rPr>
          <w:color w:val="620000"/>
        </w:rPr>
        <w:t xml:space="preserve"> হবে</w:t>
      </w:r>
      <w:r>
        <w:br/>
      </w:r>
      <w:r>
        <w:rPr>
          <w:color w:val="0000C6"/>
        </w:rPr>
        <w:t xml:space="preserve"> forget</w:t>
      </w:r>
      <w:r>
        <w:rPr>
          <w:color w:val="0000A0"/>
        </w:rPr>
        <w:t xml:space="preserve"> password</w:t>
      </w:r>
      <w:r>
        <w:br/>
      </w:r>
      <w:r>
        <w:rPr>
          <w:color w:val="000061"/>
        </w:rPr>
        <w:t xml:space="preserve"> my</w:t>
      </w:r>
      <w:r>
        <w:rPr>
          <w:color w:val="000042"/>
        </w:rPr>
        <w:t xml:space="preserve"> bkash</w:t>
      </w:r>
      <w:r>
        <w:rPr>
          <w:color w:val="000063"/>
        </w:rPr>
        <w:t xml:space="preserve"> pin</w:t>
      </w:r>
      <w:r>
        <w:rPr>
          <w:color w:val="760000"/>
        </w:rPr>
        <w:t xml:space="preserve"> is</w:t>
      </w:r>
      <w:r>
        <w:rPr>
          <w:color w:val="0000A5"/>
        </w:rPr>
        <w:t xml:space="preserve"> locked</w:t>
      </w:r>
      <w:r>
        <w:br/>
      </w:r>
      <w:r>
        <w:rPr>
          <w:color w:val="000084"/>
        </w:rPr>
        <w:t xml:space="preserve"> how</w:t>
      </w:r>
      <w:r>
        <w:rPr>
          <w:color w:val="000066"/>
        </w:rPr>
        <w:t xml:space="preserve"> to</w:t>
      </w:r>
      <w:r>
        <w:rPr>
          <w:color w:val="00008C"/>
        </w:rPr>
        <w:t xml:space="preserve"> reset</w:t>
      </w:r>
      <w:r>
        <w:rPr>
          <w:color w:val="000049"/>
        </w:rPr>
        <w:t xml:space="preserve"> bkash</w:t>
      </w:r>
      <w:r>
        <w:rPr>
          <w:color w:val="00006D"/>
        </w:rPr>
        <w:t xml:space="preserve"> pin</w:t>
      </w:r>
      <w:r>
        <w:br/>
      </w:r>
      <w:r>
        <w:rPr>
          <w:color w:val="00006C"/>
        </w:rPr>
        <w:t xml:space="preserve"> pin</w:t>
      </w:r>
      <w:r>
        <w:rPr>
          <w:color w:val="00008B"/>
        </w:rPr>
        <w:t xml:space="preserve"> reset</w:t>
      </w:r>
      <w:r>
        <w:rPr>
          <w:color w:val="690000"/>
        </w:rPr>
        <w:t xml:space="preserve"> korte</w:t>
      </w:r>
      <w:r>
        <w:rPr>
          <w:color w:val="000096"/>
        </w:rPr>
        <w:t xml:space="preserve"> cai</w:t>
      </w:r>
      <w:r>
        <w:br/>
      </w:r>
      <w:r>
        <w:rPr>
          <w:color w:val="00004C"/>
        </w:rPr>
        <w:t xml:space="preserve"> পিন</w:t>
      </w:r>
      <w:r>
        <w:rPr>
          <w:color w:val="00005D"/>
        </w:rPr>
        <w:t xml:space="preserve"> ভুল</w:t>
      </w:r>
      <w:r>
        <w:rPr>
          <w:color w:val="730000"/>
        </w:rPr>
        <w:t xml:space="preserve"> দেওয়ার</w:t>
      </w:r>
      <w:r>
        <w:rPr>
          <w:color w:val="540000"/>
        </w:rPr>
        <w:t xml:space="preserve"> জন্য</w:t>
      </w:r>
      <w:r>
        <w:rPr>
          <w:color w:val="00003C"/>
        </w:rPr>
        <w:t xml:space="preserve"> একাউন্ট</w:t>
      </w:r>
      <w:r>
        <w:rPr>
          <w:color w:val="00007A"/>
        </w:rPr>
        <w:t xml:space="preserve"> দেখতে</w:t>
      </w:r>
      <w:r>
        <w:rPr>
          <w:color w:val="000058"/>
        </w:rPr>
        <w:t xml:space="preserve"> পারছি</w:t>
      </w:r>
      <w:r>
        <w:rPr>
          <w:color w:val="00003B"/>
        </w:rPr>
        <w:t xml:space="preserve"> না</w:t>
      </w:r>
      <w:r>
        <w:br/>
      </w:r>
      <w:r>
        <w:rPr>
          <w:color w:val="3C0000"/>
        </w:rPr>
        <w:t xml:space="preserve"> আমি</w:t>
      </w:r>
      <w:r>
        <w:rPr>
          <w:color w:val="0000B8"/>
        </w:rPr>
        <w:t xml:space="preserve"> পিনটা</w:t>
      </w:r>
      <w:r>
        <w:rPr>
          <w:color w:val="00006E"/>
        </w:rPr>
        <w:t xml:space="preserve"> ভুলে</w:t>
      </w:r>
      <w:r>
        <w:rPr>
          <w:color w:val="00007A"/>
        </w:rPr>
        <w:t xml:space="preserve"> গেছি</w:t>
      </w:r>
      <w:r>
        <w:br/>
      </w:r>
      <w:r>
        <w:rPr>
          <w:color w:val="3D0000"/>
        </w:rPr>
        <w:t xml:space="preserve"> amar</w:t>
      </w:r>
      <w:r>
        <w:rPr>
          <w:color w:val="0000BF"/>
        </w:rPr>
        <w:t xml:space="preserve"> brash</w:t>
      </w:r>
      <w:r>
        <w:rPr>
          <w:color w:val="000073"/>
        </w:rPr>
        <w:t xml:space="preserve"> password</w:t>
      </w:r>
      <w:r>
        <w:rPr>
          <w:color w:val="000069"/>
        </w:rPr>
        <w:t xml:space="preserve"> problem</w:t>
      </w:r>
      <w:r>
        <w:br/>
      </w:r>
      <w:r>
        <w:rPr>
          <w:color w:val="510000"/>
        </w:rPr>
        <w:t xml:space="preserve"> vaiya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320000"/>
        </w:rPr>
        <w:t xml:space="preserve"> er</w:t>
      </w:r>
      <w:r>
        <w:rPr>
          <w:color w:val="000033"/>
        </w:rPr>
        <w:t xml:space="preserve"> pin</w:t>
      </w:r>
      <w:r>
        <w:rPr>
          <w:color w:val="580000"/>
        </w:rPr>
        <w:t xml:space="preserve"> koi</w:t>
      </w:r>
      <w:r>
        <w:rPr>
          <w:color w:val="000064"/>
        </w:rPr>
        <w:t xml:space="preserve"> ber</w:t>
      </w:r>
      <w:r>
        <w:rPr>
          <w:color w:val="000048"/>
        </w:rPr>
        <w:t xml:space="preserve"> vul</w:t>
      </w:r>
      <w:r>
        <w:rPr>
          <w:color w:val="000073"/>
        </w:rPr>
        <w:t xml:space="preserve"> dela</w:t>
      </w:r>
      <w:r>
        <w:rPr>
          <w:color w:val="000045"/>
        </w:rPr>
        <w:t xml:space="preserve"> lock</w:t>
      </w:r>
      <w:r>
        <w:rPr>
          <w:color w:val="430000"/>
        </w:rPr>
        <w:t xml:space="preserve"> hoye</w:t>
      </w:r>
      <w:r>
        <w:rPr>
          <w:color w:val="000043"/>
        </w:rPr>
        <w:t xml:space="preserve"> jabe</w:t>
      </w:r>
      <w:r>
        <w:br/>
      </w:r>
      <w:r>
        <w:rPr>
          <w:color w:val="00008A"/>
        </w:rPr>
        <w:t xml:space="preserve"> sifat</w:t>
      </w:r>
      <w:r>
        <w:rPr>
          <w:color w:val="4D0000"/>
        </w:rPr>
        <w:t xml:space="preserve"> vai</w:t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38"/>
        </w:rPr>
        <w:t xml:space="preserve"> pin</w:t>
      </w:r>
      <w:r>
        <w:rPr>
          <w:color w:val="000090"/>
        </w:rPr>
        <w:t xml:space="preserve"> loce</w:t>
      </w:r>
      <w:r>
        <w:rPr>
          <w:color w:val="4B0000"/>
        </w:rPr>
        <w:t xml:space="preserve"> hoye</w:t>
      </w:r>
      <w:r>
        <w:rPr>
          <w:color w:val="500000"/>
        </w:rPr>
        <w:t xml:space="preserve"> gese</w:t>
      </w:r>
      <w:r>
        <w:br/>
      </w:r>
      <w:r>
        <w:rPr>
          <w:color w:val="360000"/>
        </w:rPr>
        <w:t xml:space="preserve"> আমার</w:t>
      </w:r>
      <w:r>
        <w:rPr>
          <w:color w:val="000056"/>
        </w:rPr>
        <w:t xml:space="preserve"> পিন</w:t>
      </w:r>
      <w:r>
        <w:rPr>
          <w:color w:val="00006C"/>
        </w:rPr>
        <w:t xml:space="preserve"> লক</w:t>
      </w:r>
      <w:r>
        <w:rPr>
          <w:color w:val="0000CF"/>
        </w:rPr>
        <w:t xml:space="preserve"> হয়গেছে</w:t>
      </w:r>
      <w:r>
        <w:br/>
      </w:r>
      <w:r>
        <w:rPr>
          <w:color w:val="720000"/>
        </w:rPr>
        <w:t xml:space="preserve"> for</w:t>
      </w:r>
      <w:r>
        <w:rPr>
          <w:color w:val="0000D2"/>
        </w:rPr>
        <w:t xml:space="preserve"> gate</w:t>
      </w:r>
      <w:r>
        <w:rPr>
          <w:color w:val="000056"/>
        </w:rPr>
        <w:t xml:space="preserve"> pin</w:t>
      </w:r>
      <w:r>
        <w:br/>
      </w:r>
      <w:r>
        <w:rPr>
          <w:color w:val="3B0000"/>
        </w:rPr>
        <w:t xml:space="preserve"> আমার</w:t>
      </w:r>
      <w:r>
        <w:rPr>
          <w:color w:val="00005E"/>
        </w:rPr>
        <w:t xml:space="preserve"> পিন</w:t>
      </w:r>
      <w:r>
        <w:rPr>
          <w:color w:val="000076"/>
        </w:rPr>
        <w:t xml:space="preserve"> লক</w:t>
      </w:r>
      <w:r>
        <w:rPr>
          <w:color w:val="6F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3B0000"/>
        </w:rPr>
        <w:t xml:space="preserve"> আমার</w:t>
      </w:r>
      <w:r>
        <w:rPr>
          <w:color w:val="0000A2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5B0000"/>
        </w:rPr>
        <w:t xml:space="preserve"> amr</w:t>
      </w:r>
      <w:r>
        <w:rPr>
          <w:color w:val="000059"/>
        </w:rPr>
        <w:t xml:space="preserve"> pin</w:t>
      </w:r>
      <w:r>
        <w:rPr>
          <w:color w:val="000078"/>
        </w:rPr>
        <w:t xml:space="preserve"> lock</w:t>
      </w:r>
      <w:r>
        <w:rPr>
          <w:color w:val="760000"/>
        </w:rPr>
        <w:t xml:space="preserve"> hoye</w:t>
      </w:r>
      <w:r>
        <w:rPr>
          <w:color w:val="8D0000"/>
        </w:rPr>
        <w:t xml:space="preserve"> geche</w:t>
      </w:r>
      <w:r>
        <w:br/>
      </w:r>
      <w:r>
        <w:rPr>
          <w:color w:val="330000"/>
        </w:rPr>
        <w:t xml:space="preserve"> sir</w:t>
      </w:r>
      <w:r>
        <w:rPr>
          <w:color w:val="200000"/>
        </w:rPr>
        <w:t xml:space="preserve"> ami</w:t>
      </w:r>
      <w:r>
        <w:rPr>
          <w:color w:val="230000"/>
        </w:rPr>
        <w:t xml:space="preserve"> amar</w:t>
      </w:r>
      <w:r>
        <w:rPr>
          <w:color w:val="000065"/>
        </w:rPr>
        <w:t xml:space="preserve"> wife</w:t>
      </w:r>
      <w:r>
        <w:rPr>
          <w:color w:val="4A0000"/>
        </w:rPr>
        <w:t xml:space="preserve"> k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3E"/>
        </w:rPr>
        <w:t xml:space="preserve"> khola</w:t>
      </w:r>
      <w:r>
        <w:rPr>
          <w:color w:val="000067"/>
        </w:rPr>
        <w:t xml:space="preserve"> diselam</w:t>
      </w:r>
      <w:r>
        <w:rPr>
          <w:color w:val="2B0000"/>
        </w:rPr>
        <w:t xml:space="preserve"> but</w:t>
      </w:r>
      <w:r>
        <w:rPr>
          <w:color w:val="000042"/>
        </w:rPr>
        <w:t xml:space="preserve"> password</w:t>
      </w:r>
      <w:r>
        <w:rPr>
          <w:color w:val="000052"/>
        </w:rPr>
        <w:t xml:space="preserve"> vula</w:t>
      </w:r>
      <w:r>
        <w:rPr>
          <w:color w:val="540000"/>
        </w:rPr>
        <w:t xml:space="preserve"> gasi</w:t>
      </w:r>
      <w:r>
        <w:rPr>
          <w:color w:val="00003C"/>
        </w:rPr>
        <w:t xml:space="preserve"> akhon</w:t>
      </w:r>
      <w:r>
        <w:rPr>
          <w:color w:val="000022"/>
        </w:rPr>
        <w:t xml:space="preserve"> ki</w:t>
      </w:r>
      <w:r>
        <w:rPr>
          <w:color w:val="000032"/>
        </w:rPr>
        <w:t xml:space="preserve"> korbo</w:t>
      </w:r>
      <w:r>
        <w:br/>
      </w:r>
      <w:r>
        <w:rPr>
          <w:color w:val="00003B"/>
        </w:rPr>
        <w:t xml:space="preserve"> পিন</w:t>
      </w:r>
      <w:r>
        <w:rPr>
          <w:color w:val="000056"/>
        </w:rPr>
        <w:t xml:space="preserve"> কোড</w:t>
      </w:r>
      <w:r>
        <w:rPr>
          <w:color w:val="000073"/>
        </w:rPr>
        <w:t xml:space="preserve"> বুল</w:t>
      </w:r>
      <w:r>
        <w:rPr>
          <w:color w:val="000088"/>
        </w:rPr>
        <w:t xml:space="preserve"> দেওয়ায়</w:t>
      </w:r>
      <w:r>
        <w:rPr>
          <w:color w:val="00004C"/>
        </w:rPr>
        <w:t xml:space="preserve"> সমস্যা</w:t>
      </w:r>
      <w:r>
        <w:rPr>
          <w:color w:val="00007F"/>
        </w:rPr>
        <w:t xml:space="preserve"> হইচে</w:t>
      </w:r>
      <w:r>
        <w:br/>
      </w:r>
      <w:r>
        <w:rPr>
          <w:color w:val="000098"/>
        </w:rPr>
        <w:t xml:space="preserve"> pin</w:t>
      </w:r>
      <w:r>
        <w:rPr>
          <w:color w:val="0000CC"/>
        </w:rPr>
        <w:t xml:space="preserve"> lock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5A"/>
        </w:rPr>
        <w:t xml:space="preserve"> পিন</w:t>
      </w:r>
      <w:r>
        <w:rPr>
          <w:color w:val="000085"/>
        </w:rPr>
        <w:t xml:space="preserve"> ব্লক</w:t>
      </w:r>
      <w:r>
        <w:rPr>
          <w:color w:val="6B0000"/>
        </w:rPr>
        <w:t xml:space="preserve"> হয়ে</w:t>
      </w:r>
      <w:r>
        <w:rPr>
          <w:color w:val="000090"/>
        </w:rPr>
        <w:t xml:space="preserve"> গিয়েছে</w:t>
      </w:r>
      <w:r>
        <w:br/>
      </w:r>
      <w:r>
        <w:rPr>
          <w:color w:val="0000D5"/>
        </w:rPr>
        <w:t xml:space="preserve"> bkashpin</w:t>
      </w:r>
      <w:r>
        <w:rPr>
          <w:color w:val="00008B"/>
        </w:rPr>
        <w:t xml:space="preserve"> locked</w:t>
      </w:r>
      <w:r>
        <w:br/>
      </w:r>
      <w:r>
        <w:rPr>
          <w:color w:val="510000"/>
        </w:rPr>
        <w:t xml:space="preserve"> আমার</w:t>
      </w:r>
      <w:r>
        <w:rPr>
          <w:color w:val="000080"/>
        </w:rPr>
        <w:t xml:space="preserve"> পিন</w:t>
      </w:r>
      <w:r>
        <w:rPr>
          <w:color w:val="0000AE"/>
        </w:rPr>
        <w:t xml:space="preserve"> রিসেট</w:t>
      </w:r>
      <w:r>
        <w:rPr>
          <w:color w:val="6A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1B"/>
        </w:rPr>
        <w:t xml:space="preserve"> বিকাশ</w:t>
      </w:r>
      <w:r>
        <w:rPr>
          <w:color w:val="00002C"/>
        </w:rPr>
        <w:t xml:space="preserve"> পিন</w:t>
      </w:r>
      <w:r>
        <w:rPr>
          <w:color w:val="00006A"/>
        </w:rPr>
        <w:t xml:space="preserve"> ভুলে</w:t>
      </w:r>
      <w:r>
        <w:rPr>
          <w:color w:val="00006A"/>
        </w:rPr>
        <w:t xml:space="preserve"> ভুলে</w:t>
      </w:r>
      <w:r>
        <w:rPr>
          <w:color w:val="000043"/>
        </w:rPr>
        <w:t xml:space="preserve"> যায়</w:t>
      </w:r>
      <w:r>
        <w:rPr>
          <w:color w:val="000036"/>
        </w:rPr>
        <w:t xml:space="preserve"> ভুল</w:t>
      </w:r>
      <w:r>
        <w:rPr>
          <w:color w:val="00005B"/>
        </w:rPr>
        <w:t xml:space="preserve"> পিনকোড</w:t>
      </w:r>
      <w:r>
        <w:rPr>
          <w:color w:val="000067"/>
        </w:rPr>
        <w:t xml:space="preserve"> দেওয়াতে</w:t>
      </w:r>
      <w:r>
        <w:rPr>
          <w:color w:val="000038"/>
        </w:rPr>
        <w:t xml:space="preserve"> লক</w:t>
      </w:r>
      <w:r>
        <w:rPr>
          <w:color w:val="2F0000"/>
        </w:rPr>
        <w:t xml:space="preserve"> করা</w:t>
      </w:r>
      <w:r>
        <w:rPr>
          <w:color w:val="410000"/>
        </w:rPr>
        <w:t xml:space="preserve"> হয়েছে</w:t>
      </w:r>
      <w:r>
        <w:rPr>
          <w:color w:val="430000"/>
        </w:rPr>
        <w:t xml:space="preserve"> সে</w:t>
      </w:r>
      <w:r>
        <w:rPr>
          <w:color w:val="490000"/>
        </w:rPr>
        <w:t xml:space="preserve"> ক্ষেত্রে</w:t>
      </w:r>
      <w:r>
        <w:rPr>
          <w:color w:val="1F0000"/>
        </w:rPr>
        <w:t xml:space="preserve"> কি</w:t>
      </w:r>
      <w:r>
        <w:rPr>
          <w:color w:val="250000"/>
        </w:rPr>
        <w:t xml:space="preserve"> করতে</w:t>
      </w:r>
      <w:r>
        <w:rPr>
          <w:color w:val="000031"/>
        </w:rPr>
        <w:t xml:space="preserve"> পারি</w:t>
      </w:r>
      <w:r>
        <w:br/>
      </w:r>
      <w:r>
        <w:rPr>
          <w:color w:val="000042"/>
        </w:rPr>
        <w:t xml:space="preserve"> বিকাশ</w:t>
      </w:r>
      <w:r>
        <w:rPr>
          <w:color w:val="00006B"/>
        </w:rPr>
        <w:t xml:space="preserve"> পিন</w:t>
      </w:r>
      <w:r>
        <w:rPr>
          <w:color w:val="000087"/>
        </w:rPr>
        <w:t xml:space="preserve"> লক</w:t>
      </w:r>
      <w:r>
        <w:rPr>
          <w:color w:val="7F0000"/>
        </w:rPr>
        <w:t xml:space="preserve"> হয়ে</w:t>
      </w:r>
      <w:r>
        <w:rPr>
          <w:color w:val="000077"/>
        </w:rPr>
        <w:t xml:space="preserve"> গেছে</w:t>
      </w:r>
      <w:r>
        <w:br/>
      </w:r>
      <w:r>
        <w:rPr>
          <w:color w:val="410000"/>
        </w:rPr>
        <w:t xml:space="preserve"> amar</w:t>
      </w:r>
      <w:r>
        <w:rPr>
          <w:color w:val="00005B"/>
        </w:rPr>
        <w:t xml:space="preserve"> bikash</w:t>
      </w:r>
      <w:r>
        <w:rPr>
          <w:color w:val="00003C"/>
        </w:rPr>
        <w:t xml:space="preserve"> account</w:t>
      </w:r>
      <w:r>
        <w:rPr>
          <w:color w:val="00004F"/>
        </w:rPr>
        <w:t xml:space="preserve"> pin</w:t>
      </w:r>
      <w:r>
        <w:rPr>
          <w:color w:val="00007B"/>
        </w:rPr>
        <w:t xml:space="preserve"> block</w:t>
      </w:r>
      <w:r>
        <w:rPr>
          <w:color w:val="690000"/>
        </w:rPr>
        <w:t xml:space="preserve"> hoye</w:t>
      </w:r>
      <w:r>
        <w:rPr>
          <w:color w:val="7E0000"/>
        </w:rPr>
        <w:t xml:space="preserve"> geche</w:t>
      </w:r>
      <w:r>
        <w:br/>
      </w:r>
      <w:r>
        <w:rPr>
          <w:color w:val="450000"/>
        </w:rPr>
        <w:t xml:space="preserve"> আমি</w:t>
      </w:r>
      <w:r>
        <w:rPr>
          <w:color w:val="43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6A"/>
        </w:rPr>
        <w:t xml:space="preserve"> পিন</w:t>
      </w:r>
      <w:r>
        <w:rPr>
          <w:color w:val="0000C7"/>
        </w:rPr>
        <w:t xml:space="preserve"> বুলে</w:t>
      </w:r>
      <w:r>
        <w:rPr>
          <w:color w:val="000000"/>
        </w:rPr>
        <w:t xml:space="preserve"> গেছি</w:t>
      </w:r>
      <w:r>
        <w:br/>
      </w:r>
      <w:r>
        <w:rPr>
          <w:color w:val="000000"/>
        </w:rPr>
        <w:t xml:space="preserve"> sir</w:t>
      </w:r>
      <w:r>
        <w:rPr>
          <w:color w:val="00006B"/>
        </w:rPr>
        <w:t xml:space="preserve"> pin</w:t>
      </w:r>
      <w:r>
        <w:rPr>
          <w:color w:val="000089"/>
        </w:rPr>
        <w:t xml:space="preserve"> reset</w:t>
      </w:r>
      <w:r>
        <w:rPr>
          <w:color w:val="A00000"/>
        </w:rPr>
        <w:t xml:space="preserve"> hoi</w:t>
      </w:r>
      <w:r>
        <w:rPr>
          <w:color w:val="00005D"/>
        </w:rPr>
        <w:t xml:space="preserve"> na</w:t>
      </w:r>
      <w:r>
        <w:br/>
      </w:r>
      <w:r>
        <w:rPr>
          <w:color w:val="660000"/>
        </w:rPr>
        <w:t xml:space="preserve"> sir</w:t>
      </w:r>
      <w:r>
        <w:rPr>
          <w:color w:val="4E0000"/>
        </w:rPr>
        <w:t xml:space="preserve"> i</w:t>
      </w:r>
      <w:r>
        <w:rPr>
          <w:color w:val="000078"/>
        </w:rPr>
        <w:t xml:space="preserve"> need</w:t>
      </w:r>
      <w:r>
        <w:rPr>
          <w:color w:val="000051"/>
        </w:rPr>
        <w:t xml:space="preserve"> to</w:t>
      </w:r>
      <w:r>
        <w:rPr>
          <w:color w:val="00006F"/>
        </w:rPr>
        <w:t xml:space="preserve"> reset</w:t>
      </w:r>
      <w:r>
        <w:rPr>
          <w:color w:val="000054"/>
        </w:rPr>
        <w:t xml:space="preserve"> my</w:t>
      </w:r>
      <w:r>
        <w:rPr>
          <w:color w:val="000056"/>
        </w:rPr>
        <w:t xml:space="preserve"> pin</w:t>
      </w:r>
      <w:r>
        <w:br/>
      </w:r>
      <w:r>
        <w:rPr>
          <w:color w:val="550000"/>
        </w:rPr>
        <w:t xml:space="preserve"> ভাই</w:t>
      </w:r>
      <w:r>
        <w:rPr>
          <w:color w:val="2C0000"/>
        </w:rPr>
        <w:t xml:space="preserve"> আমার</w:t>
      </w:r>
      <w:r>
        <w:rPr>
          <w:color w:val="00005F"/>
        </w:rPr>
        <w:t xml:space="preserve"> অন্য</w:t>
      </w:r>
      <w:r>
        <w:rPr>
          <w:color w:val="000087"/>
        </w:rPr>
        <w:t xml:space="preserve"> আরেক</w:t>
      </w:r>
      <w:r>
        <w:rPr>
          <w:color w:val="00004A"/>
        </w:rPr>
        <w:t xml:space="preserve"> টা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440000"/>
        </w:rPr>
        <w:t xml:space="preserve"> এর</w:t>
      </w:r>
      <w:r>
        <w:rPr>
          <w:color w:val="000045"/>
        </w:rPr>
        <w:t xml:space="preserve"> পিন</w:t>
      </w:r>
      <w:r>
        <w:rPr>
          <w:color w:val="00005A"/>
        </w:rPr>
        <w:t xml:space="preserve"> সমস্যা</w:t>
      </w:r>
      <w:r>
        <w:br/>
      </w:r>
      <w:r>
        <w:rPr>
          <w:color w:val="9F0000"/>
        </w:rPr>
        <w:t xml:space="preserve"> amid</w:t>
      </w:r>
      <w:r>
        <w:rPr>
          <w:color w:val="330000"/>
        </w:rPr>
        <w:t xml:space="preserve"> amar</w:t>
      </w:r>
      <w:r>
        <w:rPr>
          <w:color w:val="00002F"/>
        </w:rPr>
        <w:t xml:space="preserve"> account</w:t>
      </w:r>
      <w:r>
        <w:rPr>
          <w:color w:val="3D0000"/>
        </w:rPr>
        <w:t xml:space="preserve"> er</w:t>
      </w:r>
      <w:r>
        <w:rPr>
          <w:color w:val="00003E"/>
        </w:rPr>
        <w:t xml:space="preserve"> pin</w:t>
      </w:r>
      <w:r>
        <w:rPr>
          <w:color w:val="00007D"/>
        </w:rPr>
        <w:t xml:space="preserve"> vole</w:t>
      </w:r>
      <w:r>
        <w:rPr>
          <w:color w:val="00006B"/>
        </w:rPr>
        <w:t xml:space="preserve"> gesi</w:t>
      </w:r>
      <w:r>
        <w:br/>
      </w:r>
      <w:r>
        <w:rPr>
          <w:color w:val="0000AF"/>
        </w:rPr>
        <w:t xml:space="preserve"> পাসওয়ার্ড</w:t>
      </w:r>
      <w:r>
        <w:rPr>
          <w:color w:val="00007B"/>
        </w:rPr>
        <w:t xml:space="preserve"> ভুলে</w:t>
      </w:r>
      <w:r>
        <w:rPr>
          <w:color w:val="000089"/>
        </w:rPr>
        <w:t xml:space="preserve"> গেছি</w:t>
      </w:r>
      <w:r>
        <w:br/>
      </w:r>
      <w:r>
        <w:rPr>
          <w:color w:val="470000"/>
        </w:rPr>
        <w:t xml:space="preserve"> please</w:t>
      </w:r>
      <w:r>
        <w:rPr>
          <w:color w:val="490000"/>
        </w:rPr>
        <w:t xml:space="preserve"> help</w:t>
      </w:r>
      <w:r>
        <w:rPr>
          <w:color w:val="470000"/>
        </w:rPr>
        <w:t xml:space="preserve"> me</w:t>
      </w:r>
      <w:r>
        <w:rPr>
          <w:color w:val="000038"/>
        </w:rPr>
        <w:t xml:space="preserve"> pin</w:t>
      </w:r>
      <w:r>
        <w:rPr>
          <w:color w:val="00004B"/>
        </w:rPr>
        <w:t xml:space="preserve"> lock</w:t>
      </w:r>
      <w:r>
        <w:rPr>
          <w:color w:val="000070"/>
        </w:rPr>
        <w:t xml:space="preserve"> hoica</w:t>
      </w:r>
      <w:r>
        <w:rPr>
          <w:color w:val="580000"/>
        </w:rPr>
        <w:t xml:space="preserve"> ke</w:t>
      </w:r>
      <w:r>
        <w:rPr>
          <w:color w:val="00008E"/>
        </w:rPr>
        <w:t xml:space="preserve"> karbo</w:t>
      </w:r>
      <w:r>
        <w:br/>
      </w:r>
      <w:r>
        <w:rPr>
          <w:color w:val="00007F"/>
        </w:rPr>
        <w:t xml:space="preserve"> amat</w:t>
      </w:r>
      <w:r>
        <w:rPr>
          <w:color w:val="00006D"/>
        </w:rPr>
        <w:t xml:space="preserve"> bikase</w:t>
      </w:r>
      <w:r>
        <w:rPr>
          <w:color w:val="000087"/>
        </w:rPr>
        <w:t xml:space="preserve"> paswart</w:t>
      </w:r>
      <w:r>
        <w:rPr>
          <w:color w:val="000087"/>
        </w:rPr>
        <w:t xml:space="preserve"> monenei</w:t>
      </w:r>
      <w:r>
        <w:br/>
      </w:r>
      <w:r>
        <w:rPr>
          <w:color w:val="48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73"/>
        </w:rPr>
        <w:t xml:space="preserve"> পিন</w:t>
      </w:r>
      <w:r>
        <w:rPr>
          <w:color w:val="000090"/>
        </w:rPr>
        <w:t xml:space="preserve"> লক</w:t>
      </w:r>
      <w:r>
        <w:rPr>
          <w:color w:val="00008E"/>
        </w:rPr>
        <w:t xml:space="preserve"> হয়েছে</w:t>
      </w:r>
      <w:r>
        <w:br/>
      </w:r>
      <w:r>
        <w:rPr>
          <w:color w:val="500000"/>
        </w:rPr>
        <w:t xml:space="preserve"> amr</w:t>
      </w:r>
      <w:r>
        <w:rPr>
          <w:color w:val="00003B"/>
        </w:rPr>
        <w:t xml:space="preserve"> account</w:t>
      </w:r>
      <w:r>
        <w:rPr>
          <w:color w:val="4C0000"/>
        </w:rPr>
        <w:t xml:space="preserve"> er</w:t>
      </w:r>
      <w:r>
        <w:rPr>
          <w:color w:val="00004E"/>
        </w:rPr>
        <w:t xml:space="preserve"> pin</w:t>
      </w:r>
      <w:r>
        <w:rPr>
          <w:color w:val="00009D"/>
        </w:rPr>
        <w:t xml:space="preserve"> vole</w:t>
      </w:r>
      <w:r>
        <w:rPr>
          <w:color w:val="000086"/>
        </w:rPr>
        <w:t xml:space="preserve"> gesi</w:t>
      </w:r>
      <w:r>
        <w:br/>
      </w:r>
      <w:r>
        <w:rPr>
          <w:color w:val="500000"/>
        </w:rPr>
        <w:t xml:space="preserve"> amr</w:t>
      </w:r>
      <w:r>
        <w:rPr>
          <w:color w:val="00004F"/>
        </w:rPr>
        <w:t xml:space="preserve"> pin</w:t>
      </w:r>
      <w:r>
        <w:rPr>
          <w:color w:val="000048"/>
        </w:rPr>
        <w:t xml:space="preserve"> number</w:t>
      </w:r>
      <w:r>
        <w:rPr>
          <w:color w:val="000095"/>
        </w:rPr>
        <w:t xml:space="preserve"> vula</w:t>
      </w:r>
      <w:r>
        <w:rPr>
          <w:color w:val="00009D"/>
        </w:rPr>
        <w:t xml:space="preserve"> gaci</w:t>
      </w:r>
      <w:r>
        <w:br/>
      </w:r>
      <w:r>
        <w:rPr>
          <w:color w:val="450000"/>
        </w:rPr>
        <w:t xml:space="preserve"> আমি</w:t>
      </w:r>
      <w:r>
        <w:rPr>
          <w:color w:val="00006E"/>
        </w:rPr>
        <w:t xml:space="preserve"> বিকাশে</w:t>
      </w:r>
      <w:r>
        <w:rPr>
          <w:color w:val="00006B"/>
        </w:rPr>
        <w:t xml:space="preserve"> পিন</w:t>
      </w:r>
      <w:r>
        <w:rPr>
          <w:color w:val="000080"/>
        </w:rPr>
        <w:t xml:space="preserve"> ভুলে</w:t>
      </w:r>
      <w:r>
        <w:rPr>
          <w:color w:val="00008D"/>
        </w:rPr>
        <w:t xml:space="preserve"> গেছি</w:t>
      </w:r>
      <w:r>
        <w:br/>
      </w:r>
      <w:r>
        <w:rPr>
          <w:color w:val="AB0000"/>
        </w:rPr>
        <w:t xml:space="preserve"> vaiya</w:t>
      </w:r>
      <w:r>
        <w:rPr>
          <w:color w:val="000048"/>
        </w:rPr>
        <w:t xml:space="preserve"> bkash</w:t>
      </w:r>
      <w:r>
        <w:rPr>
          <w:color w:val="00006B"/>
        </w:rPr>
        <w:t xml:space="preserve"> pin</w:t>
      </w:r>
      <w:r>
        <w:rPr>
          <w:color w:val="000089"/>
        </w:rPr>
        <w:t xml:space="preserve"> reset</w:t>
      </w:r>
      <w:r>
        <w:br/>
      </w:r>
      <w:r>
        <w:rPr>
          <w:color w:val="000071"/>
        </w:rPr>
        <w:t xml:space="preserve"> my</w:t>
      </w:r>
      <w:r>
        <w:rPr>
          <w:color w:val="00004E"/>
        </w:rPr>
        <w:t xml:space="preserve"> bkash</w:t>
      </w:r>
      <w:r>
        <w:rPr>
          <w:color w:val="000058"/>
        </w:rPr>
        <w:t xml:space="preserve"> account</w:t>
      </w:r>
      <w:r>
        <w:rPr>
          <w:color w:val="000074"/>
        </w:rPr>
        <w:t xml:space="preserve"> pin</w:t>
      </w:r>
      <w:r>
        <w:rPr>
          <w:color w:val="00009C"/>
        </w:rPr>
        <w:t xml:space="preserve"> lock</w:t>
      </w:r>
      <w:r>
        <w:br/>
      </w:r>
      <w:r>
        <w:rPr>
          <w:color w:val="250000"/>
        </w:rPr>
        <w:t xml:space="preserve"> আমার</w:t>
      </w:r>
      <w:r>
        <w:rPr>
          <w:color w:val="00004F"/>
        </w:rPr>
        <w:t xml:space="preserve"> একাউন্টের</w:t>
      </w:r>
      <w:r>
        <w:rPr>
          <w:color w:val="000075"/>
        </w:rPr>
        <w:t xml:space="preserve"> পিন</w:t>
      </w:r>
      <w:r>
        <w:rPr>
          <w:color w:val="000064"/>
        </w:rPr>
        <w:t xml:space="preserve"> বারবার</w:t>
      </w:r>
      <w:r>
        <w:rPr>
          <w:color w:val="000047"/>
        </w:rPr>
        <w:t xml:space="preserve"> ভুল</w:t>
      </w:r>
      <w:r>
        <w:rPr>
          <w:color w:val="470000"/>
        </w:rPr>
        <w:t xml:space="preserve"> করার</w:t>
      </w:r>
      <w:r>
        <w:rPr>
          <w:color w:val="640000"/>
        </w:rPr>
        <w:t xml:space="preserve"> কারণে</w:t>
      </w:r>
      <w:r>
        <w:rPr>
          <w:color w:val="000050"/>
        </w:rPr>
        <w:t xml:space="preserve"> রিসেট</w:t>
      </w:r>
      <w:r>
        <w:rPr>
          <w:color w:val="000075"/>
        </w:rPr>
        <w:t xml:space="preserve"> পিন</w:t>
      </w:r>
      <w:r>
        <w:rPr>
          <w:color w:val="000050"/>
        </w:rPr>
        <w:t xml:space="preserve"> যাচ্ছে</w:t>
      </w:r>
      <w:r>
        <w:br/>
      </w:r>
      <w:r>
        <w:rPr>
          <w:color w:val="370000"/>
        </w:rPr>
        <w:t xml:space="preserve"> ভাই</w:t>
      </w:r>
      <w:r>
        <w:rPr>
          <w:color w:val="1C0000"/>
        </w:rPr>
        <w:t xml:space="preserve"> আমার</w:t>
      </w:r>
      <w:r>
        <w:rPr>
          <w:color w:val="00002E"/>
        </w:rPr>
        <w:t xml:space="preserve"> বিকাশে</w:t>
      </w:r>
      <w:r>
        <w:rPr>
          <w:color w:val="000057"/>
        </w:rPr>
        <w:t xml:space="preserve"> তিনবার</w:t>
      </w:r>
      <w:r>
        <w:rPr>
          <w:color w:val="000037"/>
        </w:rPr>
        <w:t xml:space="preserve"> ভুল</w:t>
      </w:r>
      <w:r>
        <w:rPr>
          <w:color w:val="00004D"/>
        </w:rPr>
        <w:t xml:space="preserve"> পাসওয়ার্ড</w:t>
      </w:r>
      <w:r>
        <w:rPr>
          <w:color w:val="000055"/>
        </w:rPr>
        <w:t xml:space="preserve"> দেয়া</w:t>
      </w:r>
      <w:r>
        <w:rPr>
          <w:color w:val="420000"/>
        </w:rPr>
        <w:t xml:space="preserve"> হয়েছে</w:t>
      </w:r>
      <w:r>
        <w:rPr>
          <w:color w:val="00004C"/>
        </w:rPr>
        <w:t xml:space="preserve"> মনে</w:t>
      </w:r>
      <w:r>
        <w:rPr>
          <w:color w:val="480000"/>
        </w:rPr>
        <w:t xml:space="preserve"> হয়</w:t>
      </w:r>
      <w:r>
        <w:rPr>
          <w:color w:val="00002D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300000"/>
        </w:rPr>
        <w:t xml:space="preserve"> করা</w:t>
      </w:r>
      <w:r>
        <w:rPr>
          <w:color w:val="570000"/>
        </w:rPr>
        <w:t xml:space="preserve"> যেতে</w:t>
      </w:r>
      <w:r>
        <w:rPr>
          <w:color w:val="4E0000"/>
        </w:rPr>
        <w:t xml:space="preserve"> পারে</w:t>
      </w:r>
      <w:r>
        <w:br/>
      </w:r>
      <w:r>
        <w:rPr>
          <w:color w:val="000074"/>
        </w:rPr>
        <w:t xml:space="preserve"> পিন</w:t>
      </w:r>
      <w:r>
        <w:rPr>
          <w:color w:val="00009E"/>
        </w:rPr>
        <w:t xml:space="preserve"> রিসেট</w:t>
      </w:r>
      <w:r>
        <w:rPr>
          <w:color w:val="600000"/>
        </w:rPr>
        <w:t xml:space="preserve"> করতে</w:t>
      </w:r>
      <w:r>
        <w:rPr>
          <w:color w:val="820000"/>
        </w:rPr>
        <w:t xml:space="preserve"> হবে</w:t>
      </w:r>
      <w:r>
        <w:br/>
      </w:r>
      <w:r>
        <w:rPr>
          <w:color w:val="000073"/>
        </w:rPr>
        <w:t xml:space="preserve"> pin</w:t>
      </w:r>
      <w:r>
        <w:rPr>
          <w:color w:val="000093"/>
        </w:rPr>
        <w:t xml:space="preserve"> reset</w:t>
      </w:r>
      <w:r>
        <w:rPr>
          <w:color w:val="6F0000"/>
        </w:rPr>
        <w:t xml:space="preserve"> korte</w:t>
      </w:r>
      <w:r>
        <w:rPr>
          <w:color w:val="000084"/>
        </w:rPr>
        <w:t xml:space="preserve"> chai</w:t>
      </w:r>
      <w:r>
        <w:br/>
      </w:r>
      <w:r>
        <w:rPr>
          <w:color w:val="710000"/>
        </w:rPr>
        <w:t xml:space="preserve"> আনার</w:t>
      </w:r>
      <w:r>
        <w:rPr>
          <w:color w:val="000098"/>
        </w:rPr>
        <w:t xml:space="preserve"> বিকাচ</w:t>
      </w:r>
      <w:r>
        <w:rPr>
          <w:color w:val="00003F"/>
        </w:rPr>
        <w:t xml:space="preserve"> পিন</w:t>
      </w:r>
      <w:r>
        <w:rPr>
          <w:color w:val="000076"/>
        </w:rPr>
        <w:t xml:space="preserve"> নষ্ট</w:t>
      </w:r>
      <w:r>
        <w:rPr>
          <w:color w:val="4B0000"/>
        </w:rPr>
        <w:t xml:space="preserve"> হয়ে</w:t>
      </w:r>
      <w:r>
        <w:rPr>
          <w:color w:val="000046"/>
        </w:rPr>
        <w:t xml:space="preserve"> গেছে</w:t>
      </w:r>
      <w:r>
        <w:br/>
      </w:r>
      <w:r>
        <w:rPr>
          <w:color w:val="000074"/>
        </w:rPr>
        <w:t xml:space="preserve"> pin</w:t>
      </w:r>
      <w:r>
        <w:rPr>
          <w:color w:val="0000E2"/>
        </w:rPr>
        <w:t xml:space="preserve"> blocked</w:t>
      </w:r>
      <w:r>
        <w:br/>
      </w:r>
      <w:r>
        <w:rPr>
          <w:color w:val="3B0000"/>
        </w:rPr>
        <w:t xml:space="preserve"> amar</w:t>
      </w:r>
      <w:r>
        <w:rPr>
          <w:color w:val="000048"/>
        </w:rPr>
        <w:t xml:space="preserve"> pin</w:t>
      </w:r>
      <w:r>
        <w:rPr>
          <w:color w:val="000041"/>
        </w:rPr>
        <w:t xml:space="preserve"> number</w:t>
      </w:r>
      <w:r>
        <w:rPr>
          <w:color w:val="000046"/>
        </w:rPr>
        <w:t xml:space="preserve"> ta</w:t>
      </w:r>
      <w:r>
        <w:rPr>
          <w:color w:val="000089"/>
        </w:rPr>
        <w:t xml:space="preserve"> vhule</w:t>
      </w:r>
      <w:r>
        <w:rPr>
          <w:color w:val="A70000"/>
        </w:rPr>
        <w:t xml:space="preserve"> giyeci</w:t>
      </w:r>
      <w:r>
        <w:br/>
      </w:r>
      <w:r>
        <w:rPr>
          <w:color w:val="000000"/>
        </w:rPr>
        <w:t xml:space="preserve"> pin</w:t>
      </w:r>
      <w:r>
        <w:rPr>
          <w:color w:val="00007F"/>
        </w:rPr>
        <w:t xml:space="preserve"> numbar</w:t>
      </w:r>
      <w:r>
        <w:rPr>
          <w:color w:val="000041"/>
        </w:rPr>
        <w:t xml:space="preserve"> ta</w:t>
      </w:r>
      <w:r>
        <w:rPr>
          <w:color w:val="0000A3"/>
        </w:rPr>
        <w:t xml:space="preserve"> voly</w:t>
      </w:r>
      <w:r>
        <w:rPr>
          <w:color w:val="000085"/>
        </w:rPr>
        <w:t xml:space="preserve"> gaci</w:t>
      </w:r>
      <w:r>
        <w:br/>
      </w:r>
      <w:r>
        <w:rPr>
          <w:color w:val="000064"/>
        </w:rPr>
        <w:t xml:space="preserve"> বিকাস</w:t>
      </w:r>
      <w:r>
        <w:rPr>
          <w:color w:val="440000"/>
        </w:rPr>
        <w:t xml:space="preserve"> এর</w:t>
      </w:r>
      <w:r>
        <w:rPr>
          <w:color w:val="000076"/>
        </w:rPr>
        <w:t xml:space="preserve"> পাসওয়ার্ড</w:t>
      </w:r>
      <w:r>
        <w:rPr>
          <w:color w:val="000052"/>
        </w:rPr>
        <w:t xml:space="preserve"> ভুলে</w:t>
      </w:r>
      <w:r>
        <w:rPr>
          <w:color w:val="000095"/>
        </w:rPr>
        <w:t xml:space="preserve"> গেসি</w:t>
      </w:r>
      <w:r>
        <w:rPr>
          <w:color w:val="520000"/>
        </w:rPr>
        <w:t xml:space="preserve"> স্যার</w:t>
      </w:r>
      <w:r>
        <w:br/>
      </w:r>
      <w:r>
        <w:rPr>
          <w:color w:val="240000"/>
        </w:rPr>
        <w:t xml:space="preserve"> ami</w:t>
      </w:r>
      <w:r>
        <w:rPr>
          <w:color w:val="000091"/>
        </w:rPr>
        <w:t xml:space="preserve"> password</w:t>
      </w:r>
      <w:r>
        <w:rPr>
          <w:color w:val="00002E"/>
        </w:rPr>
        <w:t xml:space="preserve"> ta</w:t>
      </w:r>
      <w:r>
        <w:rPr>
          <w:color w:val="000046"/>
        </w:rPr>
        <w:t xml:space="preserve"> vule</w:t>
      </w:r>
      <w:r>
        <w:rPr>
          <w:color w:val="000051"/>
        </w:rPr>
        <w:t xml:space="preserve"> gesi</w:t>
      </w:r>
      <w:r>
        <w:rPr>
          <w:color w:val="4D0000"/>
        </w:rPr>
        <w:t xml:space="preserve"> abar</w:t>
      </w:r>
      <w:r>
        <w:rPr>
          <w:color w:val="000040"/>
        </w:rPr>
        <w:t xml:space="preserve"> new</w:t>
      </w:r>
      <w:r>
        <w:rPr>
          <w:color w:val="000091"/>
        </w:rPr>
        <w:t xml:space="preserve"> password</w:t>
      </w:r>
      <w:r>
        <w:rPr>
          <w:color w:val="000000"/>
        </w:rPr>
        <w:t xml:space="preserve"> cai</w:t>
      </w:r>
      <w:r>
        <w:rPr>
          <w:color w:val="380000"/>
        </w:rPr>
        <w:t xml:space="preserve"> ai</w:t>
      </w:r>
      <w:r>
        <w:rPr>
          <w:color w:val="00002B"/>
        </w:rPr>
        <w:t xml:space="preserve"> number</w:t>
      </w:r>
      <w:r>
        <w:rPr>
          <w:color w:val="290000"/>
        </w:rPr>
        <w:t xml:space="preserve"> a</w:t>
      </w:r>
      <w:r>
        <w:rPr>
          <w:color w:val="000037"/>
        </w:rPr>
        <w:t xml:space="preserve"> bikash</w:t>
      </w:r>
      <w:r>
        <w:rPr>
          <w:color w:val="000024"/>
        </w:rPr>
        <w:t xml:space="preserve"> account</w:t>
      </w:r>
      <w:r>
        <w:rPr>
          <w:color w:val="00004C"/>
        </w:rPr>
        <w:t xml:space="preserve"> khula</w:t>
      </w:r>
      <w:r>
        <w:rPr>
          <w:color w:val="270000"/>
        </w:rPr>
        <w:t xml:space="preserve"> amar</w:t>
      </w:r>
      <w:r>
        <w:br/>
      </w:r>
      <w:r>
        <w:rPr>
          <w:color w:val="40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75"/>
        </w:rPr>
        <w:t xml:space="preserve"> বিকাশের</w:t>
      </w:r>
      <w:r>
        <w:rPr>
          <w:color w:val="000062"/>
        </w:rPr>
        <w:t xml:space="preserve"> পিন</w:t>
      </w:r>
      <w:r>
        <w:rPr>
          <w:color w:val="000086"/>
        </w:rPr>
        <w:t xml:space="preserve"> রিসেট</w:t>
      </w:r>
      <w:r>
        <w:rPr>
          <w:color w:val="520000"/>
        </w:rPr>
        <w:t xml:space="preserve"> করতে</w:t>
      </w:r>
      <w:r>
        <w:rPr>
          <w:color w:val="00005B"/>
        </w:rPr>
        <w:t xml:space="preserve"> চাই</w:t>
      </w:r>
      <w:r>
        <w:br/>
      </w:r>
      <w:r>
        <w:rPr>
          <w:color w:val="000068"/>
        </w:rPr>
        <w:t xml:space="preserve"> actually</w:t>
      </w:r>
      <w:r>
        <w:rPr>
          <w:color w:val="270000"/>
        </w:rPr>
        <w:t xml:space="preserve"> ami</w:t>
      </w:r>
      <w:r>
        <w:rPr>
          <w:color w:val="000046"/>
        </w:rPr>
        <w:t xml:space="preserve"> bkash</w:t>
      </w:r>
      <w:r>
        <w:rPr>
          <w:color w:val="000034"/>
        </w:rPr>
        <w:t xml:space="preserve"> pin</w:t>
      </w:r>
      <w:r>
        <w:rPr>
          <w:color w:val="000062"/>
        </w:rPr>
        <w:t xml:space="preserve"> rest</w:t>
      </w:r>
      <w:r>
        <w:rPr>
          <w:color w:val="320000"/>
        </w:rPr>
        <w:t xml:space="preserve"> korte</w:t>
      </w:r>
      <w:r>
        <w:rPr>
          <w:color w:val="000049"/>
        </w:rPr>
        <w:t xml:space="preserve"> cai</w:t>
      </w:r>
      <w:r>
        <w:rPr>
          <w:color w:val="2B0000"/>
        </w:rPr>
        <w:t xml:space="preserve"> amar</w:t>
      </w:r>
      <w:r>
        <w:rPr>
          <w:color w:val="000046"/>
        </w:rPr>
        <w:t xml:space="preserve"> bkash</w:t>
      </w:r>
      <w:r>
        <w:rPr>
          <w:color w:val="000066"/>
        </w:rPr>
        <w:t xml:space="preserve"> i'd</w:t>
      </w:r>
      <w:r>
        <w:rPr>
          <w:color w:val="000046"/>
        </w:rPr>
        <w:t xml:space="preserve"> lock</w:t>
      </w:r>
      <w:r>
        <w:rPr>
          <w:color w:val="45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0"/>
        </w:rPr>
        <w:t xml:space="preserve"> plz</w:t>
      </w:r>
      <w:r>
        <w:rPr>
          <w:color w:val="440000"/>
        </w:rPr>
        <w:t xml:space="preserve"> help</w:t>
      </w:r>
      <w:r>
        <w:br/>
      </w:r>
      <w:r>
        <w:rPr>
          <w:color w:val="870000"/>
        </w:rPr>
        <w:t xml:space="preserve"> please</w:t>
      </w:r>
      <w:r>
        <w:rPr>
          <w:color w:val="000089"/>
        </w:rPr>
        <w:t xml:space="preserve"> reset</w:t>
      </w:r>
      <w:r>
        <w:rPr>
          <w:color w:val="000068"/>
        </w:rPr>
        <w:t xml:space="preserve"> my</w:t>
      </w:r>
      <w:r>
        <w:rPr>
          <w:color w:val="000047"/>
        </w:rPr>
        <w:t xml:space="preserve"> bkash</w:t>
      </w:r>
      <w:r>
        <w:rPr>
          <w:color w:val="00006B"/>
        </w:rPr>
        <w:t xml:space="preserve"> pin</w:t>
      </w:r>
      <w:r>
        <w:br/>
      </w:r>
      <w:r>
        <w:rPr>
          <w:color w:val="0000B7"/>
        </w:rPr>
        <w:t xml:space="preserve"> forget</w:t>
      </w:r>
      <w:r>
        <w:rPr>
          <w:color w:val="00005F"/>
        </w:rPr>
        <w:t xml:space="preserve"> my</w:t>
      </w:r>
      <w:r>
        <w:rPr>
          <w:color w:val="000094"/>
        </w:rPr>
        <w:t xml:space="preserve"> password</w:t>
      </w:r>
      <w:r>
        <w:br/>
      </w:r>
      <w:r>
        <w:rPr>
          <w:color w:val="000053"/>
        </w:rPr>
        <w:t xml:space="preserve"> bikash</w:t>
      </w:r>
      <w:r>
        <w:rPr>
          <w:color w:val="000048"/>
        </w:rPr>
        <w:t xml:space="preserve"> pin</w:t>
      </w:r>
      <w:r>
        <w:rPr>
          <w:color w:val="0000A8"/>
        </w:rPr>
        <w:t xml:space="preserve"> resent</w:t>
      </w:r>
      <w:r>
        <w:rPr>
          <w:color w:val="460000"/>
        </w:rPr>
        <w:t xml:space="preserve"> korte</w:t>
      </w:r>
      <w:r>
        <w:rPr>
          <w:color w:val="00008C"/>
        </w:rPr>
        <w:t xml:space="preserve"> sai</w:t>
      </w:r>
      <w:r>
        <w:br/>
      </w:r>
      <w:r>
        <w:rPr>
          <w:color w:val="580000"/>
        </w:rPr>
        <w:t xml:space="preserve"> amr</w:t>
      </w:r>
      <w:r>
        <w:rPr>
          <w:color w:val="000064"/>
        </w:rPr>
        <w:t xml:space="preserve"> bikash</w:t>
      </w:r>
      <w:r>
        <w:rPr>
          <w:color w:val="540000"/>
        </w:rPr>
        <w:t xml:space="preserve"> er</w:t>
      </w:r>
      <w:r>
        <w:rPr>
          <w:color w:val="000056"/>
        </w:rPr>
        <w:t xml:space="preserve"> pin</w:t>
      </w:r>
      <w:r>
        <w:rPr>
          <w:color w:val="000074"/>
        </w:rPr>
        <w:t xml:space="preserve"> lock</w:t>
      </w:r>
      <w:r>
        <w:rPr>
          <w:color w:val="000089"/>
        </w:rPr>
        <w:t xml:space="preserve"> hoise</w:t>
      </w:r>
      <w:r>
        <w:br/>
      </w:r>
      <w:r>
        <w:rPr>
          <w:color w:val="000068"/>
        </w:rPr>
        <w:t xml:space="preserve"> pin</w:t>
      </w:r>
      <w:r>
        <w:rPr>
          <w:color w:val="0000E8"/>
        </w:rPr>
        <w:t xml:space="preserve"> loked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520000"/>
        </w:rPr>
        <w:t xml:space="preserve"> এর</w:t>
      </w:r>
      <w:r>
        <w:rPr>
          <w:color w:val="000053"/>
        </w:rPr>
        <w:t xml:space="preserve"> পিন</w:t>
      </w:r>
      <w:r>
        <w:rPr>
          <w:color w:val="000064"/>
        </w:rPr>
        <w:t xml:space="preserve"> ভুলে</w:t>
      </w:r>
      <w:r>
        <w:rPr>
          <w:color w:val="0000BC"/>
        </w:rPr>
        <w:t xml:space="preserve"> gici</w:t>
      </w:r>
      <w:r>
        <w:br/>
      </w:r>
      <w:r>
        <w:rPr>
          <w:color w:val="000000"/>
        </w:rPr>
        <w:t xml:space="preserve"> assalamualaikum</w:t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43"/>
        </w:rPr>
        <w:t xml:space="preserve"> pin</w:t>
      </w:r>
      <w:r>
        <w:rPr>
          <w:color w:val="850000"/>
        </w:rPr>
        <w:t xml:space="preserve"> t</w:t>
      </w:r>
      <w:r>
        <w:rPr>
          <w:color w:val="00005B"/>
        </w:rPr>
        <w:t xml:space="preserve"> lock</w:t>
      </w:r>
      <w:r>
        <w:rPr>
          <w:color w:val="59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62"/>
        </w:rPr>
        <w:t xml:space="preserve"> ekhon</w:t>
      </w:r>
      <w:r>
        <w:rPr>
          <w:color w:val="330000"/>
        </w:rPr>
        <w:t xml:space="preserve"> ami</w:t>
      </w:r>
      <w:r>
        <w:rPr>
          <w:color w:val="000034"/>
        </w:rPr>
        <w:t xml:space="preserve"> ki</w:t>
      </w:r>
      <w:r>
        <w:rPr>
          <w:color w:val="00004E"/>
        </w:rPr>
        <w:t xml:space="preserve"> korbo</w:t>
      </w:r>
      <w:r>
        <w:br/>
      </w:r>
      <w:r>
        <w:rPr>
          <w:color w:val="540000"/>
        </w:rPr>
        <w:t xml:space="preserve"> amr</w:t>
      </w:r>
      <w:r>
        <w:rPr>
          <w:color w:val="000037"/>
        </w:rPr>
        <w:t xml:space="preserve"> bkash</w:t>
      </w:r>
      <w:r>
        <w:rPr>
          <w:color w:val="000053"/>
        </w:rPr>
        <w:t xml:space="preserve"> pin</w:t>
      </w:r>
      <w:r>
        <w:rPr>
          <w:color w:val="000093"/>
        </w:rPr>
        <w:t xml:space="preserve"> lok</w:t>
      </w:r>
      <w:r>
        <w:rPr>
          <w:color w:val="6D0000"/>
        </w:rPr>
        <w:t xml:space="preserve"> hoye</w:t>
      </w:r>
      <w:r>
        <w:rPr>
          <w:color w:val="760000"/>
        </w:rPr>
        <w:t xml:space="preserve"> gese</w:t>
      </w:r>
      <w:r>
        <w:br/>
      </w:r>
      <w:r>
        <w:rPr>
          <w:color w:val="410000"/>
        </w:rPr>
        <w:t xml:space="preserve"> hello</w:t>
      </w:r>
      <w:r>
        <w:rPr>
          <w:color w:val="350000"/>
        </w:rPr>
        <w:t xml:space="preserve"> sir</w:t>
      </w:r>
      <w:r>
        <w:rPr>
          <w:color w:val="5B0000"/>
        </w:rPr>
        <w:t xml:space="preserve"> amare</w:t>
      </w:r>
      <w:r>
        <w:rPr>
          <w:color w:val="00003D"/>
        </w:rPr>
        <w:t xml:space="preserve"> bikas</w:t>
      </w:r>
      <w:r>
        <w:rPr>
          <w:color w:val="4B0000"/>
        </w:rPr>
        <w:t xml:space="preserve"> are</w:t>
      </w:r>
      <w:r>
        <w:rPr>
          <w:color w:val="000044"/>
        </w:rPr>
        <w:t xml:space="preserve"> password</w:t>
      </w:r>
      <w:r>
        <w:rPr>
          <w:color w:val="000054"/>
        </w:rPr>
        <w:t xml:space="preserve"> vula</w:t>
      </w:r>
      <w:r>
        <w:rPr>
          <w:color w:val="000058"/>
        </w:rPr>
        <w:t xml:space="preserve"> gaci</w:t>
      </w:r>
      <w:r>
        <w:rPr>
          <w:color w:val="00002A"/>
        </w:rPr>
        <w:t xml:space="preserve"> to</w:t>
      </w:r>
      <w:r>
        <w:rPr>
          <w:color w:val="000046"/>
        </w:rPr>
        <w:t xml:space="preserve"> akon</w:t>
      </w:r>
      <w:r>
        <w:rPr>
          <w:color w:val="000022"/>
        </w:rPr>
        <w:t xml:space="preserve"> ki</w:t>
      </w:r>
      <w:r>
        <w:rPr>
          <w:color w:val="440000"/>
        </w:rPr>
        <w:t xml:space="preserve"> korta</w:t>
      </w:r>
      <w:r>
        <w:rPr>
          <w:color w:val="000057"/>
        </w:rPr>
        <w:t xml:space="preserve"> hoba</w:t>
      </w:r>
      <w:r>
        <w:br/>
      </w:r>
      <w:r>
        <w:rPr>
          <w:color w:val="450000"/>
        </w:rPr>
        <w:t xml:space="preserve"> amar</w:t>
      </w:r>
      <w:r>
        <w:rPr>
          <w:color w:val="000039"/>
        </w:rPr>
        <w:t xml:space="preserve"> bkash</w:t>
      </w:r>
      <w:r>
        <w:rPr>
          <w:color w:val="000055"/>
        </w:rPr>
        <w:t xml:space="preserve"> pin</w:t>
      </w:r>
      <w:r>
        <w:rPr>
          <w:color w:val="000096"/>
        </w:rPr>
        <w:t xml:space="preserve"> bola</w:t>
      </w:r>
      <w:r>
        <w:rPr>
          <w:color w:val="A30000"/>
        </w:rPr>
        <w:t xml:space="preserve"> gasi</w:t>
      </w:r>
      <w:r>
        <w:br/>
      </w:r>
      <w:r>
        <w:rPr>
          <w:color w:val="310000"/>
        </w:rPr>
        <w:t xml:space="preserve"> ami</w:t>
      </w:r>
      <w:r>
        <w:rPr>
          <w:color w:val="000076"/>
        </w:rPr>
        <w:t xml:space="preserve"> bks</w:t>
      </w:r>
      <w:r>
        <w:rPr>
          <w:color w:val="000041"/>
        </w:rPr>
        <w:t xml:space="preserve"> pin</w:t>
      </w:r>
      <w:r>
        <w:rPr>
          <w:color w:val="0000A5"/>
        </w:rPr>
        <w:t xml:space="preserve"> blue</w:t>
      </w:r>
      <w:r>
        <w:rPr>
          <w:color w:val="000081"/>
        </w:rPr>
        <w:t xml:space="preserve"> gaci</w:t>
      </w:r>
      <w:r>
        <w:br/>
      </w:r>
      <w:r>
        <w:rPr>
          <w:color w:val="38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3C"/>
        </w:rPr>
        <w:t xml:space="preserve"> একাউন্টের</w:t>
      </w:r>
      <w:r>
        <w:rPr>
          <w:color w:val="00004C"/>
        </w:rPr>
        <w:t xml:space="preserve"> পাসওয়ার্ড</w:t>
      </w:r>
      <w:r>
        <w:rPr>
          <w:color w:val="000035"/>
        </w:rPr>
        <w:t xml:space="preserve"> ভুলে</w:t>
      </w:r>
      <w:r>
        <w:rPr>
          <w:color w:val="00003B"/>
        </w:rPr>
        <w:t xml:space="preserve"> গেছি</w:t>
      </w:r>
      <w:r>
        <w:rPr>
          <w:color w:val="4B0000"/>
        </w:rPr>
        <w:t xml:space="preserve"> তাই</w:t>
      </w:r>
      <w:r>
        <w:rPr>
          <w:color w:val="310000"/>
        </w:rPr>
        <w:t xml:space="preserve"> জন্য</w:t>
      </w:r>
      <w:r>
        <w:rPr>
          <w:color w:val="380000"/>
        </w:rPr>
        <w:t xml:space="preserve"> আমার</w:t>
      </w:r>
      <w:r>
        <w:rPr>
          <w:color w:val="00006C"/>
        </w:rPr>
        <w:t xml:space="preserve"> বিকাশও</w:t>
      </w:r>
      <w:r>
        <w:rPr>
          <w:color w:val="00006C"/>
        </w:rPr>
        <w:t xml:space="preserve"> হার্ট</w:t>
      </w:r>
      <w:r>
        <w:rPr>
          <w:color w:val="000042"/>
        </w:rPr>
        <w:t xml:space="preserve"> ব্লক</w:t>
      </w:r>
      <w:r>
        <w:rPr>
          <w:color w:val="2B0000"/>
        </w:rPr>
        <w:t xml:space="preserve"> করে</w:t>
      </w:r>
      <w:r>
        <w:rPr>
          <w:color w:val="550000"/>
        </w:rPr>
        <w:t xml:space="preserve"> দিয়েছে</w:t>
      </w:r>
      <w:r>
        <w:br/>
      </w:r>
      <w:r>
        <w:rPr>
          <w:color w:val="350000"/>
        </w:rPr>
        <w:t xml:space="preserve"> ami</w:t>
      </w:r>
      <w:r>
        <w:rPr>
          <w:color w:val="690000"/>
        </w:rPr>
        <w:t xml:space="preserve"> ektu</w:t>
      </w:r>
      <w:r>
        <w:rPr>
          <w:color w:val="A20000"/>
        </w:rPr>
        <w:t xml:space="preserve"> agei</w:t>
      </w:r>
      <w:r>
        <w:rPr>
          <w:color w:val="00005B"/>
        </w:rPr>
        <w:t xml:space="preserve"> reset</w:t>
      </w:r>
      <w:r>
        <w:rPr>
          <w:color w:val="000047"/>
        </w:rPr>
        <w:t xml:space="preserve"> pin</w:t>
      </w:r>
      <w:r>
        <w:rPr>
          <w:color w:val="670000"/>
        </w:rPr>
        <w:t xml:space="preserve"> korlam</w:t>
      </w:r>
      <w:r>
        <w:br/>
      </w:r>
      <w:r>
        <w:rPr>
          <w:color w:val="3C0000"/>
        </w:rPr>
        <w:t xml:space="preserve"> amar</w:t>
      </w:r>
      <w:r>
        <w:rPr>
          <w:color w:val="000049"/>
        </w:rPr>
        <w:t xml:space="preserve"> pin</w:t>
      </w:r>
      <w:r>
        <w:rPr>
          <w:color w:val="00006D"/>
        </w:rPr>
        <w:t xml:space="preserve"> code</w:t>
      </w:r>
      <w:r>
        <w:rPr>
          <w:color w:val="000062"/>
        </w:rPr>
        <w:t xml:space="preserve"> lock</w:t>
      </w:r>
      <w:r>
        <w:rPr>
          <w:color w:val="00007F"/>
        </w:rPr>
        <w:t xml:space="preserve"> hoya</w:t>
      </w:r>
      <w:r>
        <w:rPr>
          <w:color w:val="860000"/>
        </w:rPr>
        <w:t xml:space="preserve"> gasa</w:t>
      </w:r>
      <w:r>
        <w:br/>
      </w:r>
      <w:r>
        <w:rPr>
          <w:color w:val="990000"/>
        </w:rPr>
        <w:t xml:space="preserve"> এটার</w:t>
      </w:r>
      <w:r>
        <w:rPr>
          <w:color w:val="000059"/>
        </w:rPr>
        <w:t xml:space="preserve"> পিন</w:t>
      </w:r>
      <w:r>
        <w:rPr>
          <w:color w:val="000070"/>
        </w:rPr>
        <w:t xml:space="preserve"> লক</w:t>
      </w:r>
      <w:r>
        <w:rPr>
          <w:color w:val="690000"/>
        </w:rPr>
        <w:t xml:space="preserve"> হয়ে</w:t>
      </w:r>
      <w:r>
        <w:rPr>
          <w:color w:val="000062"/>
        </w:rPr>
        <w:t xml:space="preserve"> গেছে</w:t>
      </w:r>
      <w:r>
        <w:br/>
      </w:r>
      <w:r>
        <w:rPr>
          <w:color w:val="720000"/>
        </w:rPr>
        <w:t xml:space="preserve"> ami</w:t>
      </w:r>
      <w:r>
        <w:rPr>
          <w:color w:val="3E0000"/>
        </w:rPr>
        <w:t xml:space="preserve"> amar</w:t>
      </w:r>
      <w:r>
        <w:rPr>
          <w:color w:val="000039"/>
        </w:rPr>
        <w:t xml:space="preserve"> account</w:t>
      </w:r>
      <w:r>
        <w:rPr>
          <w:color w:val="490000"/>
        </w:rPr>
        <w:t xml:space="preserve"> er</w:t>
      </w:r>
      <w:r>
        <w:rPr>
          <w:color w:val="00004C"/>
        </w:rPr>
        <w:t xml:space="preserve"> pin</w:t>
      </w:r>
      <w:r>
        <w:rPr>
          <w:color w:val="00006F"/>
        </w:rPr>
        <w:t xml:space="preserve"> vule</w:t>
      </w:r>
      <w:r>
        <w:rPr>
          <w:color w:val="000000"/>
        </w:rPr>
        <w:t xml:space="preserve"> gesi</w:t>
      </w:r>
      <w:r>
        <w:rPr>
          <w:color w:val="00006E"/>
        </w:rPr>
        <w:t xml:space="preserve"> ekhon</w:t>
      </w:r>
      <w:r>
        <w:rPr>
          <w:color w:val="720000"/>
        </w:rPr>
        <w:t xml:space="preserve"> ami</w:t>
      </w:r>
      <w:r>
        <w:rPr>
          <w:color w:val="00003B"/>
        </w:rPr>
        <w:t xml:space="preserve"> ki</w:t>
      </w:r>
      <w:r>
        <w:rPr>
          <w:color w:val="49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8A"/>
        </w:rPr>
        <w:t xml:space="preserve"> pin</w:t>
      </w:r>
      <w:r>
        <w:rPr>
          <w:color w:val="0000D6"/>
        </w:rPr>
        <w:t xml:space="preserve"> block</w:t>
      </w:r>
      <w:r>
        <w:br/>
      </w:r>
      <w:r>
        <w:rPr>
          <w:color w:val="370000"/>
        </w:rPr>
        <w:t xml:space="preserve"> ami</w:t>
      </w:r>
      <w:r>
        <w:rPr>
          <w:color w:val="3C0000"/>
        </w:rPr>
        <w:t xml:space="preserve"> amar</w:t>
      </w:r>
      <w:r>
        <w:rPr>
          <w:color w:val="000038"/>
        </w:rPr>
        <w:t xml:space="preserve"> account</w:t>
      </w:r>
      <w:r>
        <w:rPr>
          <w:color w:val="470000"/>
        </w:rPr>
        <w:t xml:space="preserve"> er</w:t>
      </w:r>
      <w:r>
        <w:rPr>
          <w:color w:val="000049"/>
        </w:rPr>
        <w:t xml:space="preserve"> pin</w:t>
      </w:r>
      <w:r>
        <w:rPr>
          <w:color w:val="00005E"/>
        </w:rPr>
        <w:t xml:space="preserve"> reset</w:t>
      </w:r>
      <w:r>
        <w:rPr>
          <w:color w:val="470000"/>
        </w:rPr>
        <w:t xml:space="preserve"> korte</w:t>
      </w:r>
      <w:r>
        <w:rPr>
          <w:color w:val="000000"/>
        </w:rPr>
        <w:t xml:space="preserve"> cai</w:t>
      </w:r>
      <w:r>
        <w:rPr>
          <w:color w:val="000038"/>
        </w:rPr>
        <w:t xml:space="preserve"> account</w:t>
      </w:r>
      <w:r>
        <w:rPr>
          <w:color w:val="000063"/>
        </w:rPr>
        <w:t xml:space="preserve"> lock</w:t>
      </w:r>
      <w:r>
        <w:rPr>
          <w:color w:val="610000"/>
        </w:rPr>
        <w:t xml:space="preserve"> hoye</w:t>
      </w:r>
      <w:r>
        <w:rPr>
          <w:color w:val="690000"/>
        </w:rPr>
        <w:t xml:space="preserve"> gese</w:t>
      </w:r>
      <w:r>
        <w:br/>
      </w:r>
      <w:r>
        <w:rPr>
          <w:color w:val="42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670000"/>
        </w:rPr>
        <w:t xml:space="preserve"> এর</w:t>
      </w:r>
      <w:r>
        <w:rPr>
          <w:color w:val="000068"/>
        </w:rPr>
        <w:t xml:space="preserve"> পিন</w:t>
      </w:r>
      <w:r>
        <w:rPr>
          <w:color w:val="00007D"/>
        </w:rPr>
        <w:t xml:space="preserve"> ভুলে</w:t>
      </w:r>
      <w:r>
        <w:rPr>
          <w:color w:val="00008A"/>
        </w:rPr>
        <w:t xml:space="preserve"> গেছি</w:t>
      </w:r>
      <w:r>
        <w:br/>
      </w:r>
      <w:r>
        <w:rPr>
          <w:color w:val="000000"/>
        </w:rPr>
        <w:t xml:space="preserve"> greetings</w:t>
      </w:r>
      <w:r>
        <w:rPr>
          <w:color w:val="3B0000"/>
        </w:rPr>
        <w:t xml:space="preserve"> i</w:t>
      </w:r>
      <w:r>
        <w:rPr>
          <w:color w:val="570000"/>
        </w:rPr>
        <w:t xml:space="preserve"> have</w:t>
      </w:r>
      <w:r>
        <w:rPr>
          <w:color w:val="00007B"/>
        </w:rPr>
        <w:t xml:space="preserve"> forget</w:t>
      </w:r>
      <w:r>
        <w:rPr>
          <w:color w:val="000040"/>
        </w:rPr>
        <w:t xml:space="preserve"> my</w:t>
      </w:r>
      <w:r>
        <w:rPr>
          <w:color w:val="000000"/>
        </w:rPr>
        <w:t xml:space="preserve"> pin</w:t>
      </w:r>
      <w:r>
        <w:rPr>
          <w:color w:val="530000"/>
        </w:rPr>
        <w:t xml:space="preserve"> please</w:t>
      </w:r>
      <w:r>
        <w:rPr>
          <w:color w:val="0000A6"/>
        </w:rPr>
        <w:t xml:space="preserve"> helpl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3F0000"/>
        </w:rPr>
        <w:t xml:space="preserve"> এর</w:t>
      </w:r>
      <w:r>
        <w:rPr>
          <w:color w:val="000040"/>
        </w:rPr>
        <w:t xml:space="preserve"> পিন</w:t>
      </w:r>
      <w:r>
        <w:rPr>
          <w:color w:val="000051"/>
        </w:rPr>
        <w:t xml:space="preserve"> লক</w:t>
      </w:r>
      <w:r>
        <w:rPr>
          <w:color w:val="000000"/>
        </w:rPr>
        <w:t xml:space="preserve"> হয়েগেছে</w:t>
      </w:r>
      <w:r>
        <w:rPr>
          <w:color w:val="000040"/>
        </w:rPr>
        <w:t xml:space="preserve"> এখন</w:t>
      </w:r>
      <w:r>
        <w:rPr>
          <w:color w:val="000041"/>
        </w:rPr>
        <w:t xml:space="preserve"> কিভাবে</w:t>
      </w:r>
      <w:r>
        <w:rPr>
          <w:color w:val="4D0000"/>
        </w:rPr>
        <w:t xml:space="preserve"> এটা</w:t>
      </w:r>
      <w:r>
        <w:rPr>
          <w:color w:val="00005F"/>
        </w:rPr>
        <w:t xml:space="preserve"> ঠিক</w:t>
      </w:r>
      <w:r>
        <w:rPr>
          <w:color w:val="450000"/>
        </w:rPr>
        <w:t xml:space="preserve"> করা</w:t>
      </w:r>
      <w:r>
        <w:rPr>
          <w:color w:val="7C0000"/>
        </w:rPr>
        <w:t xml:space="preserve"> যেতে</w:t>
      </w:r>
      <w:r>
        <w:rPr>
          <w:color w:val="000000"/>
        </w:rPr>
        <w:t xml:space="preserve"> পারে</w:t>
      </w:r>
      <w:r>
        <w:br/>
      </w:r>
      <w:r>
        <w:rPr>
          <w:color w:val="230000"/>
        </w:rPr>
        <w:t xml:space="preserve"> আমার</w:t>
      </w:r>
      <w:r>
        <w:rPr>
          <w:color w:val="000054"/>
        </w:rPr>
        <w:t xml:space="preserve"> একাউন্টটি</w:t>
      </w:r>
      <w:r>
        <w:rPr>
          <w:color w:val="00006C"/>
        </w:rPr>
        <w:t xml:space="preserve"> তিনবার</w:t>
      </w:r>
      <w:r>
        <w:rPr>
          <w:color w:val="000044"/>
        </w:rPr>
        <w:t xml:space="preserve"> ভুল</w:t>
      </w:r>
      <w:r>
        <w:rPr>
          <w:color w:val="00005F"/>
        </w:rPr>
        <w:t xml:space="preserve"> পাসওয়ার্ড</w:t>
      </w:r>
      <w:r>
        <w:rPr>
          <w:color w:val="000064"/>
        </w:rPr>
        <w:t xml:space="preserve"> দেওয়ার</w:t>
      </w:r>
      <w:r>
        <w:rPr>
          <w:color w:val="3D0000"/>
        </w:rPr>
        <w:t xml:space="preserve"> জন্য</w:t>
      </w:r>
      <w:r>
        <w:rPr>
          <w:color w:val="000053"/>
        </w:rPr>
        <w:t xml:space="preserve"> ব্লক</w:t>
      </w:r>
      <w:r>
        <w:rPr>
          <w:color w:val="510000"/>
        </w:rPr>
        <w:t xml:space="preserve"> হয়ে</w:t>
      </w:r>
      <w:r>
        <w:rPr>
          <w:color w:val="00003E"/>
        </w:rPr>
        <w:t xml:space="preserve"> গেছে</w:t>
      </w:r>
      <w:r>
        <w:br/>
      </w:r>
      <w:r>
        <w:rPr>
          <w:color w:val="320000"/>
        </w:rPr>
        <w:t xml:space="preserve"> আমার</w:t>
      </w:r>
      <w:r>
        <w:rPr>
          <w:color w:val="000052"/>
        </w:rPr>
        <w:t xml:space="preserve"> বিকাশে</w:t>
      </w:r>
      <w:r>
        <w:rPr>
          <w:color w:val="000050"/>
        </w:rPr>
        <w:t xml:space="preserve"> পিন</w:t>
      </w:r>
      <w:r>
        <w:rPr>
          <w:color w:val="000064"/>
        </w:rPr>
        <w:t xml:space="preserve"> লক</w:t>
      </w:r>
      <w:r>
        <w:rPr>
          <w:color w:val="000062"/>
        </w:rPr>
        <w:t xml:space="preserve"> হয়েছে</w:t>
      </w:r>
      <w:r>
        <w:rPr>
          <w:color w:val="000081"/>
        </w:rPr>
        <w:t xml:space="preserve"> খুলে</w:t>
      </w:r>
      <w:r>
        <w:rPr>
          <w:color w:val="00006F"/>
        </w:rPr>
        <w:t xml:space="preserve"> দেন</w:t>
      </w:r>
      <w:r>
        <w:br/>
      </w:r>
      <w:r>
        <w:rPr>
          <w:color w:val="3C0000"/>
        </w:rPr>
        <w:t xml:space="preserve"> amar</w:t>
      </w:r>
      <w:r>
        <w:rPr>
          <w:color w:val="00004A"/>
        </w:rPr>
        <w:t xml:space="preserve"> pin</w:t>
      </w:r>
      <w:r>
        <w:rPr>
          <w:color w:val="000073"/>
        </w:rPr>
        <w:t xml:space="preserve"> block</w:t>
      </w:r>
      <w:r>
        <w:rPr>
          <w:color w:val="0000A4"/>
        </w:rPr>
        <w:t xml:space="preserve"> hoea</w:t>
      </w:r>
      <w:r>
        <w:rPr>
          <w:color w:val="7B0000"/>
        </w:rPr>
        <w:t xml:space="preserve"> gece</w:t>
      </w:r>
      <w:r>
        <w:br/>
      </w:r>
      <w:r>
        <w:rPr>
          <w:color w:val="780000"/>
        </w:rPr>
        <w:t xml:space="preserve"> আসলে</w:t>
      </w:r>
      <w:r>
        <w:rPr>
          <w:color w:val="2B0000"/>
        </w:rPr>
        <w:t xml:space="preserve"> আমার</w:t>
      </w:r>
      <w:r>
        <w:rPr>
          <w:color w:val="000052"/>
        </w:rPr>
        <w:t xml:space="preserve"> বিকাশের</w:t>
      </w:r>
      <w:r>
        <w:rPr>
          <w:color w:val="000045"/>
        </w:rPr>
        <w:t xml:space="preserve"> পিন</w:t>
      </w:r>
      <w:r>
        <w:rPr>
          <w:color w:val="000046"/>
        </w:rPr>
        <w:t xml:space="preserve"> নাম্বার</w:t>
      </w:r>
      <w:r>
        <w:rPr>
          <w:color w:val="000052"/>
        </w:rPr>
        <w:t xml:space="preserve"> ভুলে</w:t>
      </w:r>
      <w:r>
        <w:rPr>
          <w:color w:val="00005B"/>
        </w:rPr>
        <w:t xml:space="preserve"> গেছি</w:t>
      </w:r>
      <w:r>
        <w:rPr>
          <w:color w:val="000070"/>
        </w:rPr>
        <w:t xml:space="preserve"> সাহায্য</w:t>
      </w:r>
      <w:r>
        <w:rPr>
          <w:color w:val="000040"/>
        </w:rPr>
        <w:t xml:space="preserve"> চাই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74"/>
        </w:rPr>
        <w:t xml:space="preserve"> একাউন্টের</w:t>
      </w:r>
      <w:r>
        <w:rPr>
          <w:color w:val="000056"/>
        </w:rPr>
        <w:t xml:space="preserve"> পিন</w:t>
      </w:r>
      <w:r>
        <w:rPr>
          <w:color w:val="00009F"/>
        </w:rPr>
        <w:t xml:space="preserve"> ভূলে</w:t>
      </w:r>
      <w:r>
        <w:rPr>
          <w:color w:val="000071"/>
        </w:rPr>
        <w:t xml:space="preserve"> গেছি</w:t>
      </w:r>
      <w:r>
        <w:br/>
      </w:r>
      <w:r>
        <w:rPr>
          <w:color w:val="000000"/>
        </w:rPr>
        <w:t xml:space="preserve"> hi</w:t>
      </w:r>
      <w:r>
        <w:rPr>
          <w:color w:val="2E0000"/>
        </w:rPr>
        <w:t xml:space="preserve"> amar</w:t>
      </w:r>
      <w:r>
        <w:rPr>
          <w:color w:val="000083"/>
        </w:rPr>
        <w:t xml:space="preserve"> bikhs</w:t>
      </w:r>
      <w:r>
        <w:rPr>
          <w:color w:val="000038"/>
        </w:rPr>
        <w:t xml:space="preserve"> pin</w:t>
      </w:r>
      <w:r>
        <w:rPr>
          <w:color w:val="850000"/>
        </w:rPr>
        <w:t xml:space="preserve"> rised</w:t>
      </w:r>
      <w:r>
        <w:rPr>
          <w:color w:val="7E0000"/>
        </w:rPr>
        <w:t xml:space="preserve"> hcce</w:t>
      </w:r>
      <w:r>
        <w:rPr>
          <w:color w:val="000030"/>
        </w:rPr>
        <w:t xml:space="preserve"> na</w:t>
      </w:r>
      <w:r>
        <w:rPr>
          <w:color w:val="4E0000"/>
        </w:rPr>
        <w:t xml:space="preserve"> kano</w:t>
      </w:r>
      <w:r>
        <w:br/>
      </w:r>
      <w:r>
        <w:rPr>
          <w:color w:val="6E0000"/>
        </w:rPr>
        <w:t xml:space="preserve"> hi</w:t>
      </w:r>
      <w:r>
        <w:rPr>
          <w:color w:val="3B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rPr>
          <w:color w:val="460000"/>
        </w:rPr>
        <w:t xml:space="preserve"> er</w:t>
      </w:r>
      <w:r>
        <w:rPr>
          <w:color w:val="000049"/>
        </w:rPr>
        <w:t xml:space="preserve"> pin</w:t>
      </w:r>
      <w:r>
        <w:rPr>
          <w:color w:val="000062"/>
        </w:rPr>
        <w:t xml:space="preserve"> lock</w:t>
      </w:r>
      <w:r>
        <w:rPr>
          <w:color w:val="600000"/>
        </w:rPr>
        <w:t xml:space="preserve"> hoye</w:t>
      </w:r>
      <w:r>
        <w:rPr>
          <w:color w:val="780000"/>
        </w:rPr>
        <w:t xml:space="preserve"> gece</w:t>
      </w:r>
      <w:r>
        <w:br/>
      </w:r>
      <w:r>
        <w:rPr>
          <w:color w:val="550000"/>
        </w:rPr>
        <w:t xml:space="preserve"> এই</w:t>
      </w:r>
      <w:r>
        <w:rPr>
          <w:color w:val="000086"/>
        </w:rPr>
        <w:t xml:space="preserve"> নম্বরে</w:t>
      </w:r>
      <w:r>
        <w:rPr>
          <w:color w:val="000039"/>
        </w:rPr>
        <w:t xml:space="preserve"> বিকাশ</w:t>
      </w:r>
      <w:r>
        <w:rPr>
          <w:color w:val="00005D"/>
        </w:rPr>
        <w:t xml:space="preserve"> পিন</w:t>
      </w:r>
      <w:r>
        <w:rPr>
          <w:color w:val="00006F"/>
        </w:rPr>
        <w:t xml:space="preserve"> ভুলে</w:t>
      </w:r>
      <w:r>
        <w:rPr>
          <w:color w:val="00007B"/>
        </w:rPr>
        <w:t xml:space="preserve"> গেছি</w:t>
      </w:r>
      <w:r>
        <w:br/>
      </w:r>
      <w:r>
        <w:rPr>
          <w:color w:val="0000B7"/>
        </w:rPr>
        <w:t xml:space="preserve"> রিসেন</w:t>
      </w:r>
      <w:r>
        <w:rPr>
          <w:color w:val="00009C"/>
        </w:rPr>
        <w:t xml:space="preserve"> পিনের</w:t>
      </w:r>
      <w:r>
        <w:rPr>
          <w:color w:val="530000"/>
        </w:rPr>
        <w:t xml:space="preserve"> জন্য</w:t>
      </w:r>
      <w:r>
        <w:br/>
      </w:r>
      <w:r>
        <w:rPr>
          <w:color w:val="000080"/>
        </w:rPr>
        <w:t xml:space="preserve"> বিকাশের</w:t>
      </w:r>
      <w:r>
        <w:rPr>
          <w:color w:val="00006B"/>
        </w:rPr>
        <w:t xml:space="preserve"> পিন</w:t>
      </w:r>
      <w:r>
        <w:rPr>
          <w:color w:val="000080"/>
        </w:rPr>
        <w:t xml:space="preserve"> ভুলে</w:t>
      </w:r>
      <w:r>
        <w:rPr>
          <w:color w:val="00008E"/>
        </w:rPr>
        <w:t xml:space="preserve"> গেছি</w:t>
      </w:r>
      <w:r>
        <w:br/>
      </w:r>
      <w:r>
        <w:rPr>
          <w:color w:val="000032"/>
        </w:rPr>
        <w:t xml:space="preserve"> bkash</w:t>
      </w:r>
      <w:r>
        <w:rPr>
          <w:color w:val="00004B"/>
        </w:rPr>
        <w:t xml:space="preserve"> pin</w:t>
      </w:r>
      <w:r>
        <w:rPr>
          <w:color w:val="00007D"/>
        </w:rPr>
        <w:t xml:space="preserve"> locked</w:t>
      </w:r>
      <w:r>
        <w:rPr>
          <w:color w:val="63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5B"/>
        </w:rPr>
        <w:t xml:space="preserve"> kivabe</w:t>
      </w:r>
      <w:r>
        <w:rPr>
          <w:color w:val="7A0000"/>
        </w:rPr>
        <w:t xml:space="preserve"> thik</w:t>
      </w:r>
      <w:r>
        <w:rPr>
          <w:color w:val="000057"/>
        </w:rPr>
        <w:t xml:space="preserve"> korbo</w:t>
      </w:r>
      <w:r>
        <w:br/>
      </w:r>
      <w:r>
        <w:rPr>
          <w:color w:val="000033"/>
        </w:rPr>
        <w:t xml:space="preserve"> পিন</w:t>
      </w:r>
      <w:r>
        <w:rPr>
          <w:color w:val="000034"/>
        </w:rPr>
        <w:t xml:space="preserve"> নাম্বার</w:t>
      </w:r>
      <w:r>
        <w:rPr>
          <w:color w:val="00005C"/>
        </w:rPr>
        <w:t xml:space="preserve"> তিন</w:t>
      </w:r>
      <w:r>
        <w:rPr>
          <w:color w:val="000046"/>
        </w:rPr>
        <w:t xml:space="preserve"> বার</w:t>
      </w:r>
      <w:r>
        <w:rPr>
          <w:color w:val="000065"/>
        </w:rPr>
        <w:t xml:space="preserve"> বুল</w:t>
      </w:r>
      <w:r>
        <w:rPr>
          <w:color w:val="000054"/>
        </w:rPr>
        <w:t xml:space="preserve"> দিছি</w:t>
      </w:r>
      <w:r>
        <w:rPr>
          <w:color w:val="6C0000"/>
        </w:rPr>
        <w:t xml:space="preserve"> এখোন</w:t>
      </w:r>
      <w:r>
        <w:rPr>
          <w:color w:val="00005F"/>
        </w:rPr>
        <w:t xml:space="preserve"> ডুকতে</w:t>
      </w:r>
      <w:r>
        <w:rPr>
          <w:color w:val="000039"/>
        </w:rPr>
        <w:t xml:space="preserve"> পারি</w:t>
      </w:r>
      <w:r>
        <w:rPr>
          <w:color w:val="000028"/>
        </w:rPr>
        <w:t xml:space="preserve"> না</w:t>
      </w:r>
      <w:r>
        <w:rPr>
          <w:color w:val="000035"/>
        </w:rPr>
        <w:t xml:space="preserve"> বিকাশে</w:t>
      </w:r>
      <w:r>
        <w:br/>
      </w:r>
      <w:r>
        <w:rPr>
          <w:color w:val="3C0000"/>
        </w:rPr>
        <w:t xml:space="preserve"> ai</w:t>
      </w:r>
      <w:r>
        <w:rPr>
          <w:color w:val="000026"/>
        </w:rPr>
        <w:t xml:space="preserve"> account</w:t>
      </w:r>
      <w:r>
        <w:rPr>
          <w:color w:val="000044"/>
        </w:rPr>
        <w:t xml:space="preserve"> lock</w:t>
      </w:r>
      <w:r>
        <w:rPr>
          <w:color w:val="00003A"/>
        </w:rPr>
        <w:t xml:space="preserve"> kora</w:t>
      </w:r>
      <w:r>
        <w:rPr>
          <w:color w:val="5F0000"/>
        </w:rPr>
        <w:t xml:space="preserve"> asce</w:t>
      </w:r>
      <w:r>
        <w:rPr>
          <w:color w:val="000027"/>
        </w:rPr>
        <w:t xml:space="preserve"> ki</w:t>
      </w:r>
      <w:r>
        <w:rPr>
          <w:color w:val="00004A"/>
        </w:rPr>
        <w:t xml:space="preserve"> vabe</w:t>
      </w:r>
      <w:r>
        <w:rPr>
          <w:color w:val="520000"/>
        </w:rPr>
        <w:t xml:space="preserve"> thik</w:t>
      </w:r>
      <w:r>
        <w:rPr>
          <w:color w:val="00003B"/>
        </w:rPr>
        <w:t xml:space="preserve"> korbo</w:t>
      </w:r>
      <w:r>
        <w:rPr>
          <w:color w:val="00004D"/>
        </w:rPr>
        <w:t xml:space="preserve"> password</w:t>
      </w:r>
      <w:r>
        <w:rPr>
          <w:color w:val="000041"/>
        </w:rPr>
        <w:t xml:space="preserve"> reset</w:t>
      </w:r>
      <w:r>
        <w:rPr>
          <w:color w:val="000066"/>
        </w:rPr>
        <w:t xml:space="preserve"> hosce</w:t>
      </w:r>
      <w:r>
        <w:rPr>
          <w:color w:val="00002C"/>
        </w:rPr>
        <w:t xml:space="preserve"> na</w:t>
      </w:r>
      <w:r>
        <w:rPr>
          <w:color w:val="000030"/>
        </w:rPr>
        <w:t xml:space="preserve"> to</w:t>
      </w:r>
      <w:r>
        <w:br/>
      </w:r>
      <w:r>
        <w:rPr>
          <w:color w:val="000052"/>
        </w:rPr>
        <w:t xml:space="preserve"> pin</w:t>
      </w:r>
      <w:r>
        <w:rPr>
          <w:color w:val="00004A"/>
        </w:rPr>
        <w:t xml:space="preserve"> number</w:t>
      </w:r>
      <w:r>
        <w:rPr>
          <w:color w:val="000088"/>
        </w:rPr>
        <w:t xml:space="preserve"> locked</w:t>
      </w:r>
      <w:r>
        <w:rPr>
          <w:color w:val="0000B8"/>
        </w:rPr>
        <w:t xml:space="preserve"> dekacche</w:t>
      </w:r>
      <w:r>
        <w:br/>
      </w:r>
      <w:r>
        <w:rPr>
          <w:color w:val="000061"/>
        </w:rPr>
        <w:t xml:space="preserve"> পিন</w:t>
      </w:r>
      <w:r>
        <w:rPr>
          <w:color w:val="00009E"/>
        </w:rPr>
        <w:t xml:space="preserve"> নং</w:t>
      </w:r>
      <w:r>
        <w:rPr>
          <w:color w:val="000074"/>
        </w:rPr>
        <w:t xml:space="preserve"> ভুলে</w:t>
      </w:r>
      <w:r>
        <w:rPr>
          <w:color w:val="000081"/>
        </w:rPr>
        <w:t xml:space="preserve"> গেছি</w:t>
      </w:r>
      <w:r>
        <w:br/>
      </w:r>
      <w:r>
        <w:rPr>
          <w:color w:val="000000"/>
        </w:rPr>
        <w:t xml:space="preserve"> বিকাশ</w:t>
      </w:r>
      <w:r>
        <w:rPr>
          <w:color w:val="000060"/>
        </w:rPr>
        <w:t xml:space="preserve"> পিন</w:t>
      </w:r>
      <w:r>
        <w:rPr>
          <w:color w:val="000073"/>
        </w:rPr>
        <w:t xml:space="preserve"> ভুলে</w:t>
      </w:r>
      <w:r>
        <w:rPr>
          <w:color w:val="0000CD"/>
        </w:rPr>
        <w:t xml:space="preserve"> যান</w:t>
      </w:r>
      <w:r>
        <w:br/>
      </w:r>
      <w:r>
        <w:rPr>
          <w:color w:val="000065"/>
        </w:rPr>
        <w:t xml:space="preserve"> my</w:t>
      </w:r>
      <w:r>
        <w:rPr>
          <w:color w:val="000045"/>
        </w:rPr>
        <w:t xml:space="preserve"> bkash</w:t>
      </w:r>
      <w:r>
        <w:rPr>
          <w:color w:val="00004F"/>
        </w:rPr>
        <w:t xml:space="preserve"> account</w:t>
      </w:r>
      <w:r>
        <w:rPr>
          <w:color w:val="000068"/>
        </w:rPr>
        <w:t xml:space="preserve"> pin</w:t>
      </w:r>
      <w:r>
        <w:rPr>
          <w:color w:val="000085"/>
        </w:rPr>
        <w:t xml:space="preserve"> reset</w:t>
      </w:r>
      <w:r>
        <w:rPr>
          <w:color w:val="000079"/>
        </w:rPr>
        <w:t xml:space="preserve"> korbo</w:t>
      </w:r>
      <w:r>
        <w:br/>
      </w:r>
      <w:r>
        <w:rPr>
          <w:color w:val="1F0000"/>
        </w:rPr>
        <w:t xml:space="preserve"> আমার</w:t>
      </w:r>
      <w:r>
        <w:rPr>
          <w:color w:val="00003B"/>
        </w:rPr>
        <w:t xml:space="preserve"> বিকাশের</w:t>
      </w:r>
      <w:r>
        <w:rPr>
          <w:color w:val="000031"/>
        </w:rPr>
        <w:t xml:space="preserve"> পিন</w:t>
      </w:r>
      <w:r>
        <w:rPr>
          <w:color w:val="00003B"/>
        </w:rPr>
        <w:t xml:space="preserve"> ভুলে</w:t>
      </w:r>
      <w:r>
        <w:rPr>
          <w:color w:val="000000"/>
        </w:rPr>
        <w:t xml:space="preserve"> গিয়েছি</w:t>
      </w:r>
      <w:r>
        <w:rPr>
          <w:color w:val="00005A"/>
        </w:rPr>
        <w:t xml:space="preserve"> ডায়াল</w:t>
      </w:r>
      <w:r>
        <w:rPr>
          <w:color w:val="5A0000"/>
        </w:rPr>
        <w:t xml:space="preserve"> করেও</w:t>
      </w:r>
      <w:r>
        <w:rPr>
          <w:color w:val="000049"/>
        </w:rPr>
        <w:t xml:space="preserve"> ঠিক</w:t>
      </w:r>
      <w:r>
        <w:rPr>
          <w:color w:val="290000"/>
        </w:rPr>
        <w:t xml:space="preserve"> করতে</w:t>
      </w:r>
      <w:r>
        <w:rPr>
          <w:color w:val="000036"/>
        </w:rPr>
        <w:t xml:space="preserve"> পারি</w:t>
      </w:r>
      <w:r>
        <w:rPr>
          <w:color w:val="000000"/>
        </w:rPr>
        <w:t xml:space="preserve"> নি</w:t>
      </w:r>
      <w:r>
        <w:rPr>
          <w:color w:val="520000"/>
        </w:rPr>
        <w:t xml:space="preserve"> আপনি</w:t>
      </w:r>
      <w:r>
        <w:rPr>
          <w:color w:val="430000"/>
        </w:rPr>
        <w:t xml:space="preserve"> যদি</w:t>
      </w:r>
      <w:r>
        <w:rPr>
          <w:color w:val="3C0000"/>
        </w:rPr>
        <w:t xml:space="preserve"> একটু</w:t>
      </w:r>
      <w:r>
        <w:rPr>
          <w:color w:val="000072"/>
        </w:rPr>
        <w:t xml:space="preserve"> দেখতেন</w:t>
      </w:r>
      <w:r>
        <w:br/>
      </w:r>
      <w:r>
        <w:rPr>
          <w:color w:val="000064"/>
        </w:rPr>
        <w:t xml:space="preserve"> রিসেট</w:t>
      </w:r>
      <w:r>
        <w:rPr>
          <w:color w:val="3D0000"/>
        </w:rPr>
        <w:t xml:space="preserve"> করতে</w:t>
      </w:r>
      <w:r>
        <w:rPr>
          <w:color w:val="000044"/>
        </w:rPr>
        <w:t xml:space="preserve"> চাই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63"/>
        </w:rPr>
        <w:t xml:space="preserve"> একাউন্টের</w:t>
      </w:r>
      <w:r>
        <w:rPr>
          <w:color w:val="000049"/>
        </w:rPr>
        <w:t xml:space="preserve"> পিন</w:t>
      </w:r>
      <w:r>
        <w:rPr>
          <w:color w:val="00005C"/>
        </w:rPr>
        <w:t xml:space="preserve"> লক</w:t>
      </w:r>
      <w:r>
        <w:rPr>
          <w:color w:val="6A0000"/>
        </w:rPr>
        <w:t xml:space="preserve"> হয়ে</w:t>
      </w:r>
      <w:r>
        <w:rPr>
          <w:color w:val="000051"/>
        </w:rPr>
        <w:t xml:space="preserve"> গেছে</w:t>
      </w:r>
      <w:r>
        <w:br/>
      </w:r>
      <w:r>
        <w:rPr>
          <w:color w:val="000043"/>
        </w:rPr>
        <w:t xml:space="preserve"> today</w:t>
      </w:r>
      <w:r>
        <w:rPr>
          <w:color w:val="000024"/>
        </w:rPr>
        <w:t xml:space="preserve"> my</w:t>
      </w:r>
      <w:r>
        <w:rPr>
          <w:color w:val="00005B"/>
        </w:rPr>
        <w:t xml:space="preserve"> little</w:t>
      </w:r>
      <w:r>
        <w:rPr>
          <w:color w:val="00005E"/>
        </w:rPr>
        <w:t xml:space="preserve"> kid</w:t>
      </w:r>
      <w:r>
        <w:rPr>
          <w:color w:val="000045"/>
        </w:rPr>
        <w:t xml:space="preserve"> mistakenly</w:t>
      </w:r>
      <w:r>
        <w:rPr>
          <w:color w:val="000052"/>
        </w:rPr>
        <w:t xml:space="preserve"> input</w:t>
      </w:r>
      <w:r>
        <w:rPr>
          <w:color w:val="00003C"/>
        </w:rPr>
        <w:t xml:space="preserve"> wrong</w:t>
      </w:r>
      <w:r>
        <w:rPr>
          <w:color w:val="000025"/>
        </w:rPr>
        <w:t xml:space="preserve"> pin</w:t>
      </w:r>
      <w:r>
        <w:rPr>
          <w:color w:val="400000"/>
        </w:rPr>
        <w:t xml:space="preserve"> so</w:t>
      </w:r>
      <w:r>
        <w:rPr>
          <w:color w:val="00005B"/>
        </w:rPr>
        <w:t xml:space="preserve"> seeking</w:t>
      </w:r>
      <w:r>
        <w:rPr>
          <w:color w:val="3B0000"/>
        </w:rPr>
        <w:t xml:space="preserve"> your</w:t>
      </w:r>
      <w:r>
        <w:rPr>
          <w:color w:val="00005E"/>
        </w:rPr>
        <w:t xml:space="preserve"> cooperation</w:t>
      </w:r>
      <w:r>
        <w:br/>
      </w:r>
      <w:r>
        <w:rPr>
          <w:color w:val="770000"/>
        </w:rPr>
        <w:t xml:space="preserve"> ভাই</w:t>
      </w:r>
      <w:r>
        <w:rPr>
          <w:color w:val="000062"/>
        </w:rPr>
        <w:t xml:space="preserve"> পিন</w:t>
      </w:r>
      <w:r>
        <w:rPr>
          <w:color w:val="0000CA"/>
        </w:rPr>
        <w:t xml:space="preserve"> ব্লগ</w:t>
      </w:r>
      <w:r>
        <w:br/>
      </w:r>
      <w:r>
        <w:rPr>
          <w:color w:val="260000"/>
        </w:rPr>
        <w:t xml:space="preserve"> amar</w:t>
      </w:r>
      <w:r>
        <w:rPr>
          <w:color w:val="000039"/>
        </w:rPr>
        <w:t xml:space="preserve"> ei</w:t>
      </w:r>
      <w:r>
        <w:rPr>
          <w:color w:val="00005B"/>
        </w:rPr>
        <w:t xml:space="preserve"> numbere</w:t>
      </w:r>
      <w:r>
        <w:rPr>
          <w:color w:val="00003E"/>
        </w:rPr>
        <w:t xml:space="preserve"> bkash</w:t>
      </w:r>
      <w:r>
        <w:rPr>
          <w:color w:val="00002E"/>
        </w:rPr>
        <w:t xml:space="preserve"> pin</w:t>
      </w:r>
      <w:r>
        <w:rPr>
          <w:color w:val="000000"/>
        </w:rPr>
        <w:t xml:space="preserve"> bar</w:t>
      </w:r>
      <w:r>
        <w:rPr>
          <w:color w:val="00005E"/>
        </w:rPr>
        <w:t xml:space="preserve"> vol</w:t>
      </w:r>
      <w:r>
        <w:rPr>
          <w:color w:val="720000"/>
        </w:rPr>
        <w:t xml:space="preserve"> dewyar</w:t>
      </w:r>
      <w:r>
        <w:rPr>
          <w:color w:val="570000"/>
        </w:rPr>
        <w:t xml:space="preserve"> karone</w:t>
      </w:r>
      <w:r>
        <w:rPr>
          <w:color w:val="00003E"/>
        </w:rPr>
        <w:t xml:space="preserve"> bkash</w:t>
      </w:r>
      <w:r>
        <w:rPr>
          <w:color w:val="00004E"/>
        </w:rPr>
        <w:t xml:space="preserve"> bondo</w:t>
      </w:r>
      <w:r>
        <w:rPr>
          <w:color w:val="3D0000"/>
        </w:rPr>
        <w:t xml:space="preserve"> hoye</w:t>
      </w:r>
      <w:r>
        <w:rPr>
          <w:color w:val="4D0000"/>
        </w:rPr>
        <w:t xml:space="preserve"> gece</w:t>
      </w:r>
      <w:r>
        <w:br/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5F0000"/>
        </w:rPr>
        <w:t xml:space="preserve"> এর</w:t>
      </w:r>
      <w:r>
        <w:rPr>
          <w:color w:val="000060"/>
        </w:rPr>
        <w:t xml:space="preserve"> পিন</w:t>
      </w:r>
      <w:r>
        <w:rPr>
          <w:color w:val="000079"/>
        </w:rPr>
        <w:t xml:space="preserve"> লক</w:t>
      </w:r>
      <w:r>
        <w:rPr>
          <w:color w:val="720000"/>
        </w:rPr>
        <w:t xml:space="preserve"> হয়ে</w:t>
      </w:r>
      <w:r>
        <w:rPr>
          <w:color w:val="00006A"/>
        </w:rPr>
        <w:t xml:space="preserve"> গেছে</w:t>
      </w:r>
      <w:r>
        <w:br/>
      </w:r>
      <w:r>
        <w:rPr>
          <w:color w:val="360000"/>
        </w:rPr>
        <w:t xml:space="preserve"> আমার</w:t>
      </w:r>
      <w:r>
        <w:rPr>
          <w:color w:val="000056"/>
        </w:rPr>
        <w:t xml:space="preserve"> পিন</w:t>
      </w:r>
      <w:r>
        <w:rPr>
          <w:color w:val="0000B1"/>
        </w:rPr>
        <w:t xml:space="preserve"> কোডটি</w:t>
      </w:r>
      <w:r>
        <w:rPr>
          <w:color w:val="00006C"/>
        </w:rPr>
        <w:t xml:space="preserve"> লক</w:t>
      </w:r>
      <w:r>
        <w:rPr>
          <w:color w:val="00006A"/>
        </w:rPr>
        <w:t xml:space="preserve"> হয়েছে</w:t>
      </w:r>
      <w:r>
        <w:br/>
      </w:r>
      <w:r>
        <w:rPr>
          <w:color w:val="000069"/>
        </w:rPr>
        <w:t xml:space="preserve"> pin</w:t>
      </w:r>
      <w:r>
        <w:rPr>
          <w:color w:val="0000E8"/>
        </w:rPr>
        <w:t xml:space="preserve"> vola</w:t>
      </w:r>
      <w:r>
        <w:rPr>
          <w:color w:val="000000"/>
        </w:rPr>
        <w:t xml:space="preserve"> gasi</w:t>
      </w:r>
      <w:r>
        <w:br/>
      </w:r>
      <w:r>
        <w:rPr>
          <w:color w:val="00003C"/>
        </w:rPr>
        <w:t xml:space="preserve"> bkash</w:t>
      </w:r>
      <w:r>
        <w:rPr>
          <w:color w:val="00005A"/>
        </w:rPr>
        <w:t xml:space="preserve"> pin</w:t>
      </w:r>
      <w:r>
        <w:rPr>
          <w:color w:val="0000E6"/>
        </w:rPr>
        <w:t xml:space="preserve"> problematic</w:t>
      </w:r>
      <w:r>
        <w:br/>
      </w:r>
      <w:r>
        <w:rPr>
          <w:color w:val="00006A"/>
        </w:rPr>
        <w:t xml:space="preserve"> পিন</w:t>
      </w:r>
      <w:r>
        <w:rPr>
          <w:color w:val="000091"/>
        </w:rPr>
        <w:t xml:space="preserve"> রিসেট</w:t>
      </w:r>
      <w:r>
        <w:rPr>
          <w:color w:val="660000"/>
        </w:rPr>
        <w:t xml:space="preserve"> করে</w:t>
      </w:r>
      <w:r>
        <w:rPr>
          <w:color w:val="000094"/>
        </w:rPr>
        <w:t xml:space="preserve"> দেন</w:t>
      </w:r>
      <w:r>
        <w:br/>
      </w:r>
      <w:r>
        <w:rPr>
          <w:color w:val="290000"/>
        </w:rPr>
        <w:t xml:space="preserve"> i</w:t>
      </w:r>
      <w:r>
        <w:rPr>
          <w:color w:val="000039"/>
        </w:rPr>
        <w:t xml:space="preserve"> want</w:t>
      </w:r>
      <w:r>
        <w:rPr>
          <w:color w:val="00002A"/>
        </w:rPr>
        <w:t xml:space="preserve"> to</w:t>
      </w:r>
      <w:r>
        <w:rPr>
          <w:color w:val="000055"/>
        </w:rPr>
        <w:t xml:space="preserve"> rest</w:t>
      </w:r>
      <w:r>
        <w:rPr>
          <w:color w:val="00002C"/>
        </w:rPr>
        <w:t xml:space="preserve"> my</w:t>
      </w:r>
      <w:r>
        <w:rPr>
          <w:color w:val="000034"/>
        </w:rPr>
        <w:t xml:space="preserve"> bikash</w:t>
      </w:r>
      <w:r>
        <w:rPr>
          <w:color w:val="00002D"/>
        </w:rPr>
        <w:t xml:space="preserve"> pin</w:t>
      </w:r>
      <w:r>
        <w:rPr>
          <w:color w:val="2D0000"/>
        </w:rPr>
        <w:t xml:space="preserve"> but</w:t>
      </w:r>
      <w:r>
        <w:rPr>
          <w:color w:val="430000"/>
        </w:rPr>
        <w:t xml:space="preserve"> do</w:t>
      </w:r>
      <w:r>
        <w:rPr>
          <w:color w:val="000039"/>
        </w:rPr>
        <w:t xml:space="preserve"> not</w:t>
      </w:r>
      <w:r>
        <w:rPr>
          <w:color w:val="000067"/>
        </w:rPr>
        <w:t xml:space="preserve"> remember</w:t>
      </w:r>
      <w:r>
        <w:rPr>
          <w:color w:val="350000"/>
        </w:rPr>
        <w:t xml:space="preserve"> the</w:t>
      </w:r>
      <w:r>
        <w:rPr>
          <w:color w:val="000067"/>
        </w:rPr>
        <w:t xml:space="preserve"> recent</w:t>
      </w:r>
      <w:r>
        <w:rPr>
          <w:color w:val="000042"/>
        </w:rPr>
        <w:t xml:space="preserve"> transaction</w:t>
      </w:r>
      <w:r>
        <w:rPr>
          <w:color w:val="00004A"/>
        </w:rPr>
        <w:t xml:space="preserve"> amount</w:t>
      </w:r>
      <w:r>
        <w:br/>
      </w:r>
      <w:r>
        <w:rPr>
          <w:color w:val="350000"/>
        </w:rPr>
        <w:t xml:space="preserve"> amar</w:t>
      </w:r>
      <w:r>
        <w:rPr>
          <w:color w:val="00004C"/>
        </w:rPr>
        <w:t xml:space="preserve"> bikash</w:t>
      </w:r>
      <w:r>
        <w:rPr>
          <w:color w:val="000042"/>
        </w:rPr>
        <w:t xml:space="preserve"> pin</w:t>
      </w:r>
      <w:r>
        <w:rPr>
          <w:color w:val="0000A7"/>
        </w:rPr>
        <w:t xml:space="preserve"> kod</w:t>
      </w:r>
      <w:r>
        <w:rPr>
          <w:color w:val="000060"/>
        </w:rPr>
        <w:t xml:space="preserve"> vule</w:t>
      </w:r>
      <w:r>
        <w:rPr>
          <w:color w:val="790000"/>
        </w:rPr>
        <w:t xml:space="preserve"> gechi</w:t>
      </w:r>
      <w:r>
        <w:br/>
      </w:r>
      <w:r>
        <w:rPr>
          <w:color w:val="5F0000"/>
        </w:rPr>
        <w:t xml:space="preserve"> আমার</w:t>
      </w:r>
      <w:r>
        <w:rPr>
          <w:color w:val="000097"/>
        </w:rPr>
        <w:t xml:space="preserve"> পিন</w:t>
      </w:r>
      <w:r>
        <w:rPr>
          <w:color w:val="0000B5"/>
        </w:rPr>
        <w:t xml:space="preserve"> ভুলে</w:t>
      </w:r>
      <w:r>
        <w:rPr>
          <w:color w:val="000000"/>
        </w:rPr>
        <w:t xml:space="preserve"> গেছি</w:t>
      </w:r>
      <w:r>
        <w:br/>
      </w:r>
      <w:r>
        <w:rPr>
          <w:color w:val="00006F"/>
        </w:rPr>
        <w:t xml:space="preserve"> পিন</w:t>
      </w:r>
      <w:r>
        <w:rPr>
          <w:color w:val="00008C"/>
        </w:rPr>
        <w:t xml:space="preserve"> লক</w:t>
      </w:r>
      <w:r>
        <w:rPr>
          <w:color w:val="B50000"/>
        </w:rPr>
        <w:t xml:space="preserve"> হইছে</w:t>
      </w:r>
      <w:r>
        <w:br/>
      </w:r>
      <w:r>
        <w:rPr>
          <w:color w:val="550000"/>
        </w:rPr>
        <w:t xml:space="preserve"> i</w:t>
      </w:r>
      <w:r>
        <w:rPr>
          <w:color w:val="000084"/>
        </w:rPr>
        <w:t xml:space="preserve"> need</w:t>
      </w:r>
      <w:r>
        <w:rPr>
          <w:color w:val="000059"/>
        </w:rPr>
        <w:t xml:space="preserve"> to</w:t>
      </w:r>
      <w:r>
        <w:rPr>
          <w:color w:val="000079"/>
        </w:rPr>
        <w:t xml:space="preserve"> reset</w:t>
      </w:r>
      <w:r>
        <w:rPr>
          <w:color w:val="00005C"/>
        </w:rPr>
        <w:t xml:space="preserve"> my</w:t>
      </w:r>
      <w:r>
        <w:rPr>
          <w:color w:val="00005E"/>
        </w:rPr>
        <w:t xml:space="preserve"> pin</w:t>
      </w:r>
      <w:r>
        <w:br/>
      </w:r>
      <w:r>
        <w:rPr>
          <w:color w:val="00007C"/>
        </w:rPr>
        <w:t xml:space="preserve"> পিন</w:t>
      </w:r>
      <w:r>
        <w:rPr>
          <w:color w:val="000094"/>
        </w:rPr>
        <w:t xml:space="preserve"> ভুলে</w:t>
      </w:r>
      <w:r>
        <w:rPr>
          <w:color w:val="0000A5"/>
        </w:rPr>
        <w:t xml:space="preserve"> গেছি</w:t>
      </w:r>
      <w:r>
        <w:br/>
      </w:r>
      <w:r>
        <w:rPr>
          <w:color w:val="350000"/>
        </w:rPr>
        <w:t xml:space="preserve"> আমার</w:t>
      </w:r>
      <w:r>
        <w:rPr>
          <w:color w:val="000064"/>
        </w:rPr>
        <w:t xml:space="preserve"> বিকাশের</w:t>
      </w:r>
      <w:r>
        <w:rPr>
          <w:color w:val="000054"/>
        </w:rPr>
        <w:t xml:space="preserve"> পিন</w:t>
      </w:r>
      <w:r>
        <w:rPr>
          <w:color w:val="000092"/>
        </w:rPr>
        <w:t xml:space="preserve"> রিজেক্ট</w:t>
      </w:r>
      <w:r>
        <w:rPr>
          <w:color w:val="790000"/>
        </w:rPr>
        <w:t xml:space="preserve"> হয়ে</w:t>
      </w:r>
      <w:r>
        <w:rPr>
          <w:color w:val="00005D"/>
        </w:rPr>
        <w:t xml:space="preserve"> গেছে</w:t>
      </w:r>
      <w:r>
        <w:br/>
      </w:r>
      <w:r>
        <w:rPr>
          <w:color w:val="0000B1"/>
        </w:rPr>
        <w:t xml:space="preserve"> বিকাশের৷</w:t>
      </w:r>
      <w:r>
        <w:rPr>
          <w:color w:val="000049"/>
        </w:rPr>
        <w:t xml:space="preserve"> পিন</w:t>
      </w:r>
      <w:r>
        <w:rPr>
          <w:color w:val="000088"/>
        </w:rPr>
        <w:t xml:space="preserve"> ভূলে</w:t>
      </w:r>
      <w:r>
        <w:rPr>
          <w:color w:val="000061"/>
        </w:rPr>
        <w:t xml:space="preserve"> গেছি</w:t>
      </w:r>
      <w:r>
        <w:br/>
      </w:r>
      <w:r>
        <w:rPr>
          <w:color w:val="3B0000"/>
        </w:rPr>
        <w:t xml:space="preserve"> amr</w:t>
      </w:r>
      <w:r>
        <w:rPr>
          <w:color w:val="450000"/>
        </w:rPr>
        <w:t xml:space="preserve"> ai</w:t>
      </w:r>
      <w:r>
        <w:rPr>
          <w:color w:val="000043"/>
        </w:rPr>
        <w:t xml:space="preserve"> bikash</w:t>
      </w:r>
      <w:r>
        <w:rPr>
          <w:color w:val="000039"/>
        </w:rPr>
        <w:t xml:space="preserve"> ta</w:t>
      </w:r>
      <w:r>
        <w:rPr>
          <w:color w:val="000068"/>
        </w:rPr>
        <w:t xml:space="preserve"> lok</w:t>
      </w:r>
      <w:r>
        <w:rPr>
          <w:color w:val="4D0000"/>
        </w:rPr>
        <w:t xml:space="preserve"> hoye</w:t>
      </w:r>
      <w:r>
        <w:rPr>
          <w:color w:val="6D0000"/>
        </w:rPr>
        <w:t xml:space="preserve"> gace</w:t>
      </w:r>
      <w:r>
        <w:rPr>
          <w:color w:val="520000"/>
        </w:rPr>
        <w:t xml:space="preserve"> plz</w:t>
      </w:r>
      <w:r>
        <w:rPr>
          <w:color w:val="000072"/>
        </w:rPr>
        <w:t xml:space="preserve"> unlock</w:t>
      </w:r>
      <w:r>
        <w:br/>
      </w:r>
      <w:r>
        <w:rPr>
          <w:color w:val="000057"/>
        </w:rPr>
        <w:t xml:space="preserve"> number</w:t>
      </w:r>
      <w:r>
        <w:rPr>
          <w:color w:val="520000"/>
        </w:rPr>
        <w:t xml:space="preserve"> a</w:t>
      </w:r>
      <w:r>
        <w:rPr>
          <w:color w:val="00005F"/>
        </w:rPr>
        <w:t xml:space="preserve"> pin</w:t>
      </w:r>
      <w:r>
        <w:rPr>
          <w:color w:val="00007B"/>
        </w:rPr>
        <w:t xml:space="preserve"> reset</w:t>
      </w:r>
      <w:r>
        <w:rPr>
          <w:color w:val="5C0000"/>
        </w:rPr>
        <w:t xml:space="preserve"> korte</w:t>
      </w:r>
      <w:r>
        <w:rPr>
          <w:color w:val="000084"/>
        </w:rPr>
        <w:t xml:space="preserve"> cai</w:t>
      </w:r>
      <w:r>
        <w:br/>
      </w:r>
      <w:r>
        <w:rPr>
          <w:color w:val="000037"/>
        </w:rPr>
        <w:t xml:space="preserve"> bkash</w:t>
      </w:r>
      <w:r>
        <w:rPr>
          <w:color w:val="000052"/>
        </w:rPr>
        <w:t xml:space="preserve"> pin</w:t>
      </w:r>
      <w:r>
        <w:rPr>
          <w:color w:val="00006E"/>
        </w:rPr>
        <w:t xml:space="preserve"> lock</w:t>
      </w:r>
      <w:r>
        <w:rPr>
          <w:color w:val="6C0000"/>
        </w:rPr>
        <w:t xml:space="preserve"> hoye</w:t>
      </w:r>
      <w:r>
        <w:rPr>
          <w:color w:val="0000B0"/>
        </w:rPr>
        <w:t xml:space="preserve"> geca</w:t>
      </w:r>
      <w:r>
        <w:br/>
      </w:r>
      <w:r>
        <w:rPr>
          <w:color w:val="000062"/>
        </w:rPr>
        <w:t xml:space="preserve"> বিকাশে</w:t>
      </w:r>
      <w:r>
        <w:rPr>
          <w:color w:val="00005F"/>
        </w:rPr>
        <w:t xml:space="preserve"> পিন</w:t>
      </w:r>
      <w:r>
        <w:rPr>
          <w:color w:val="000061"/>
        </w:rPr>
        <w:t xml:space="preserve"> নাম্বার</w:t>
      </w:r>
      <w:r>
        <w:rPr>
          <w:color w:val="000072"/>
        </w:rPr>
        <w:t xml:space="preserve"> ভুলে</w:t>
      </w:r>
      <w:r>
        <w:rPr>
          <w:color w:val="000099"/>
        </w:rPr>
        <w:t xml:space="preserve"> গিয়েছে</w:t>
      </w:r>
      <w:r>
        <w:br/>
      </w:r>
      <w:r>
        <w:rPr>
          <w:color w:val="6F0000"/>
        </w:rPr>
        <w:t xml:space="preserve"> ভাই</w:t>
      </w:r>
      <w:r>
        <w:rPr>
          <w:color w:val="390000"/>
        </w:rPr>
        <w:t xml:space="preserve"> আমার</w:t>
      </w:r>
      <w:r>
        <w:rPr>
          <w:color w:val="00005B"/>
        </w:rPr>
        <w:t xml:space="preserve"> পিন</w:t>
      </w:r>
      <w:r>
        <w:rPr>
          <w:color w:val="00007C"/>
        </w:rPr>
        <w:t xml:space="preserve"> রিসেট</w:t>
      </w:r>
      <w:r>
        <w:rPr>
          <w:color w:val="00008E"/>
        </w:rPr>
        <w:t xml:space="preserve"> নিচ্ছে</w:t>
      </w:r>
      <w:r>
        <w:rPr>
          <w:color w:val="000047"/>
        </w:rPr>
        <w:t xml:space="preserve"> না</w:t>
      </w:r>
      <w:r>
        <w:br/>
      </w:r>
      <w:r>
        <w:rPr>
          <w:color w:val="000038"/>
        </w:rPr>
        <w:t xml:space="preserve"> bkash</w:t>
      </w:r>
      <w:r>
        <w:rPr>
          <w:color w:val="000053"/>
        </w:rPr>
        <w:t xml:space="preserve"> pin</w:t>
      </w:r>
      <w:r>
        <w:rPr>
          <w:color w:val="000070"/>
        </w:rPr>
        <w:t xml:space="preserve"> lock</w:t>
      </w:r>
      <w:r>
        <w:rPr>
          <w:color w:val="6E0000"/>
        </w:rPr>
        <w:t xml:space="preserve"> hoye</w:t>
      </w:r>
      <w:r>
        <w:rPr>
          <w:color w:val="000000"/>
        </w:rPr>
        <w:t xml:space="preserve"> geca</w:t>
      </w:r>
      <w:r>
        <w:rPr>
          <w:color w:val="000053"/>
        </w:rPr>
        <w:t xml:space="preserve"> pin</w:t>
      </w:r>
      <w:r>
        <w:rPr>
          <w:color w:val="00006B"/>
        </w:rPr>
        <w:t xml:space="preserve"> reset</w:t>
      </w:r>
      <w:r>
        <w:rPr>
          <w:color w:val="510000"/>
        </w:rPr>
        <w:t xml:space="preserve"> korte</w:t>
      </w:r>
      <w:r>
        <w:rPr>
          <w:color w:val="000000"/>
        </w:rPr>
        <w:t xml:space="preserve"> cai</w:t>
      </w:r>
      <w:r>
        <w:rPr>
          <w:color w:val="000000"/>
        </w:rPr>
        <w:t xml:space="preserve"> help</w:t>
      </w:r>
      <w:r>
        <w:rPr>
          <w:color w:val="6B0000"/>
        </w:rPr>
        <w:t xml:space="preserve"> me</w:t>
      </w:r>
      <w:r>
        <w:rPr>
          <w:color w:val="000000"/>
        </w:rPr>
        <w:t xml:space="preserve"> sir</w:t>
      </w:r>
      <w:r>
        <w:br/>
      </w:r>
      <w:r>
        <w:rPr>
          <w:color w:val="310000"/>
        </w:rPr>
        <w:t xml:space="preserve"> ai</w:t>
      </w:r>
      <w:r>
        <w:rPr>
          <w:color w:val="000049"/>
        </w:rPr>
        <w:t xml:space="preserve"> nambar</w:t>
      </w:r>
      <w:r>
        <w:rPr>
          <w:color w:val="000028"/>
        </w:rPr>
        <w:t xml:space="preserve"> ta</w:t>
      </w:r>
      <w:r>
        <w:rPr>
          <w:color w:val="000030"/>
        </w:rPr>
        <w:t xml:space="preserve"> bikash</w:t>
      </w:r>
      <w:r>
        <w:rPr>
          <w:color w:val="00004D"/>
        </w:rPr>
        <w:t xml:space="preserve"> kola</w:t>
      </w:r>
      <w:r>
        <w:rPr>
          <w:color w:val="00002F"/>
        </w:rPr>
        <w:t xml:space="preserve"> ase</w:t>
      </w:r>
      <w:r>
        <w:rPr>
          <w:color w:val="290000"/>
        </w:rPr>
        <w:t xml:space="preserve"> but</w:t>
      </w:r>
      <w:r>
        <w:rPr>
          <w:color w:val="1F0000"/>
        </w:rPr>
        <w:t xml:space="preserve"> ami</w:t>
      </w:r>
      <w:r>
        <w:rPr>
          <w:color w:val="00003D"/>
        </w:rPr>
        <w:t xml:space="preserve"> bar</w:t>
      </w:r>
      <w:r>
        <w:rPr>
          <w:color w:val="00003A"/>
        </w:rPr>
        <w:t xml:space="preserve"> vul</w:t>
      </w:r>
      <w:r>
        <w:rPr>
          <w:color w:val="000053"/>
        </w:rPr>
        <w:t xml:space="preserve"> digit</w:t>
      </w:r>
      <w:r>
        <w:rPr>
          <w:color w:val="540000"/>
        </w:rPr>
        <w:t xml:space="preserve"> dai</w:t>
      </w:r>
      <w:r>
        <w:rPr>
          <w:color w:val="00003D"/>
        </w:rPr>
        <w:t xml:space="preserve"> r</w:t>
      </w:r>
      <w:r>
        <w:rPr>
          <w:color w:val="00005F"/>
        </w:rPr>
        <w:t xml:space="preserve"> bolok</w:t>
      </w:r>
      <w:r>
        <w:rPr>
          <w:color w:val="00002D"/>
        </w:rPr>
        <w:t xml:space="preserve"> kore</w:t>
      </w:r>
      <w:r>
        <w:rPr>
          <w:color w:val="00004C"/>
        </w:rPr>
        <w:t xml:space="preserve"> day</w:t>
      </w:r>
      <w:r>
        <w:br/>
      </w:r>
      <w:r>
        <w:rPr>
          <w:color w:val="000049"/>
        </w:rPr>
        <w:t xml:space="preserve"> বিকাশ</w:t>
      </w:r>
      <w:r>
        <w:rPr>
          <w:color w:val="000077"/>
        </w:rPr>
        <w:t xml:space="preserve"> পিন</w:t>
      </w:r>
      <w:r>
        <w:rPr>
          <w:color w:val="00008E"/>
        </w:rPr>
        <w:t xml:space="preserve"> ভুলে</w:t>
      </w:r>
      <w:r>
        <w:rPr>
          <w:color w:val="00009E"/>
        </w:rPr>
        <w:t xml:space="preserve"> গেছি</w:t>
      </w:r>
      <w:r>
        <w:br/>
      </w:r>
      <w:r>
        <w:rPr>
          <w:color w:val="400000"/>
        </w:rPr>
        <w:t xml:space="preserve"> ami</w:t>
      </w:r>
      <w:r>
        <w:rPr>
          <w:color w:val="460000"/>
        </w:rPr>
        <w:t xml:space="preserve"> amar</w:t>
      </w:r>
      <w:r>
        <w:rPr>
          <w:color w:val="000041"/>
        </w:rPr>
        <w:t xml:space="preserve"> account</w:t>
      </w:r>
      <w:r>
        <w:rPr>
          <w:color w:val="530000"/>
        </w:rPr>
        <w:t xml:space="preserve"> er</w:t>
      </w:r>
      <w:r>
        <w:rPr>
          <w:color w:val="000055"/>
        </w:rPr>
        <w:t xml:space="preserve"> pin</w:t>
      </w:r>
      <w:r>
        <w:rPr>
          <w:color w:val="00007D"/>
        </w:rPr>
        <w:t xml:space="preserve"> vule</w:t>
      </w:r>
      <w:r>
        <w:rPr>
          <w:color w:val="000092"/>
        </w:rPr>
        <w:t xml:space="preserve"> gesi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38"/>
        </w:rPr>
        <w:t xml:space="preserve"> পিন</w:t>
      </w:r>
      <w:r>
        <w:rPr>
          <w:color w:val="000068"/>
        </w:rPr>
        <w:t xml:space="preserve"> নষ্ট</w:t>
      </w:r>
      <w:r>
        <w:rPr>
          <w:color w:val="420000"/>
        </w:rPr>
        <w:t xml:space="preserve"> হয়ে</w:t>
      </w:r>
      <w:r>
        <w:rPr>
          <w:color w:val="00003E"/>
        </w:rPr>
        <w:t xml:space="preserve"> গেছে</w:t>
      </w:r>
      <w:r>
        <w:rPr>
          <w:color w:val="000073"/>
        </w:rPr>
        <w:t xml:space="preserve"> পিনটি</w:t>
      </w:r>
      <w:r>
        <w:rPr>
          <w:color w:val="00004C"/>
        </w:rPr>
        <w:t xml:space="preserve"> রিসেট</w:t>
      </w:r>
      <w:r>
        <w:rPr>
          <w:color w:val="870000"/>
        </w:rPr>
        <w:t xml:space="preserve"> করেত</w:t>
      </w:r>
      <w:r>
        <w:rPr>
          <w:color w:val="000034"/>
        </w:rPr>
        <w:t xml:space="preserve"> চাই</w:t>
      </w:r>
      <w:r>
        <w:br/>
      </w:r>
      <w:r>
        <w:rPr>
          <w:color w:val="4A0000"/>
        </w:rPr>
        <w:t xml:space="preserve"> আমি</w:t>
      </w:r>
      <w:r>
        <w:rPr>
          <w:color w:val="000046"/>
        </w:rPr>
        <w:t xml:space="preserve"> বিকাশ</w:t>
      </w:r>
      <w:r>
        <w:rPr>
          <w:color w:val="000072"/>
        </w:rPr>
        <w:t xml:space="preserve"> পিন</w:t>
      </w:r>
      <w:r>
        <w:rPr>
          <w:color w:val="000088"/>
        </w:rPr>
        <w:t xml:space="preserve"> ভুলে</w:t>
      </w:r>
      <w:r>
        <w:rPr>
          <w:color w:val="000097"/>
        </w:rPr>
        <w:t xml:space="preserve"> গেছি</w:t>
      </w:r>
      <w:r>
        <w:br/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4E"/>
        </w:rPr>
        <w:t xml:space="preserve"> পিন</w:t>
      </w:r>
      <w:r>
        <w:rPr>
          <w:color w:val="0000BD"/>
        </w:rPr>
        <w:t xml:space="preserve"> রিসেটিং</w:t>
      </w:r>
      <w:r>
        <w:rPr>
          <w:color w:val="5F0000"/>
        </w:rPr>
        <w:t xml:space="preserve"> করার</w:t>
      </w:r>
      <w:r>
        <w:rPr>
          <w:color w:val="560000"/>
        </w:rPr>
        <w:t xml:space="preserve"> জন্য</w:t>
      </w:r>
      <w:r>
        <w:br/>
      </w:r>
      <w:r>
        <w:rPr>
          <w:color w:val="000038"/>
        </w:rPr>
        <w:t xml:space="preserve"> bkash</w:t>
      </w:r>
      <w:r>
        <w:rPr>
          <w:color w:val="000054"/>
        </w:rPr>
        <w:t xml:space="preserve"> pin</w:t>
      </w:r>
      <w:r>
        <w:rPr>
          <w:color w:val="0000D4"/>
        </w:rPr>
        <w:t xml:space="preserve"> riser</w:t>
      </w:r>
      <w:r>
        <w:rPr>
          <w:color w:val="000061"/>
        </w:rPr>
        <w:t xml:space="preserve"> korbo</w:t>
      </w:r>
      <w:r>
        <w:br/>
      </w:r>
      <w:r>
        <w:rPr>
          <w:color w:val="2E0000"/>
        </w:rPr>
        <w:t xml:space="preserve"> ami</w:t>
      </w:r>
      <w:r>
        <w:rPr>
          <w:color w:val="3E0000"/>
        </w:rPr>
        <w:t xml:space="preserve"> amr</w:t>
      </w:r>
      <w:r>
        <w:rPr>
          <w:color w:val="000095"/>
        </w:rPr>
        <w:t xml:space="preserve"> puran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37"/>
        </w:rPr>
        <w:t xml:space="preserve"> number</w:t>
      </w:r>
      <w:r>
        <w:rPr>
          <w:color w:val="3B0000"/>
        </w:rPr>
        <w:t xml:space="preserve"> er</w:t>
      </w:r>
      <w:r>
        <w:rPr>
          <w:color w:val="00003D"/>
        </w:rPr>
        <w:t xml:space="preserve"> pin</w:t>
      </w:r>
      <w:r>
        <w:rPr>
          <w:color w:val="00003B"/>
        </w:rPr>
        <w:t xml:space="preserve"> ta</w:t>
      </w:r>
      <w:r>
        <w:rPr>
          <w:color w:val="00004E"/>
        </w:rPr>
        <w:t xml:space="preserve"> reset</w:t>
      </w:r>
      <w:r>
        <w:rPr>
          <w:color w:val="3B0000"/>
        </w:rPr>
        <w:t xml:space="preserve"> korte</w:t>
      </w:r>
      <w:r>
        <w:rPr>
          <w:color w:val="00005F"/>
        </w:rPr>
        <w:t xml:space="preserve"> chacchi</w:t>
      </w:r>
      <w:r>
        <w:br/>
      </w:r>
      <w:r>
        <w:rPr>
          <w:color w:val="2E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4C"/>
        </w:rPr>
        <w:t xml:space="preserve"> id</w:t>
      </w:r>
      <w:r>
        <w:rPr>
          <w:color w:val="00004C"/>
        </w:rPr>
        <w:t xml:space="preserve"> lock</w:t>
      </w:r>
      <w:r>
        <w:rPr>
          <w:color w:val="4A0000"/>
        </w:rPr>
        <w:t xml:space="preserve"> hoye</w:t>
      </w:r>
      <w:r>
        <w:rPr>
          <w:color w:val="500000"/>
        </w:rPr>
        <w:t xml:space="preserve"> gese</w:t>
      </w:r>
      <w:r>
        <w:rPr>
          <w:color w:val="00004F"/>
        </w:rPr>
        <w:t xml:space="preserve"> vul</w:t>
      </w:r>
      <w:r>
        <w:rPr>
          <w:color w:val="000038"/>
        </w:rPr>
        <w:t xml:space="preserve"> pin</w:t>
      </w:r>
      <w:r>
        <w:rPr>
          <w:color w:val="000083"/>
        </w:rPr>
        <w:t xml:space="preserve"> debar</w:t>
      </w:r>
      <w:r>
        <w:rPr>
          <w:color w:val="690000"/>
        </w:rPr>
        <w:t xml:space="preserve"> karone</w:t>
      </w:r>
      <w:r>
        <w:br/>
      </w:r>
      <w:r>
        <w:rPr>
          <w:color w:val="340000"/>
        </w:rPr>
        <w:t xml:space="preserve"> আমার</w:t>
      </w:r>
      <w:r>
        <w:rPr>
          <w:color w:val="000042"/>
        </w:rPr>
        <w:t xml:space="preserve"> একাউন্ট</w:t>
      </w:r>
      <w:r>
        <w:rPr>
          <w:color w:val="520000"/>
        </w:rPr>
        <w:t xml:space="preserve"> এর</w:t>
      </w:r>
      <w:r>
        <w:rPr>
          <w:color w:val="000053"/>
        </w:rPr>
        <w:t xml:space="preserve"> পিন</w:t>
      </w:r>
      <w:r>
        <w:rPr>
          <w:color w:val="000079"/>
        </w:rPr>
        <w:t xml:space="preserve"> কোড</w:t>
      </w:r>
      <w:r>
        <w:rPr>
          <w:color w:val="000068"/>
        </w:rPr>
        <w:t xml:space="preserve"> লক</w:t>
      </w:r>
      <w:r>
        <w:rPr>
          <w:color w:val="620000"/>
        </w:rPr>
        <w:t xml:space="preserve"> হয়ে</w:t>
      </w:r>
      <w:r>
        <w:rPr>
          <w:color w:val="00005C"/>
        </w:rPr>
        <w:t xml:space="preserve"> গেছে</w:t>
      </w:r>
      <w:r>
        <w:br/>
      </w:r>
      <w:r>
        <w:rPr>
          <w:color w:val="0000C9"/>
        </w:rPr>
        <w:t xml:space="preserve"> reset</w:t>
      </w:r>
      <w:r>
        <w:rPr>
          <w:color w:val="00009C"/>
        </w:rPr>
        <w:t xml:space="preserve"> pin</w:t>
      </w:r>
      <w:r>
        <w:br/>
      </w:r>
      <w:r>
        <w:rPr>
          <w:color w:val="340000"/>
        </w:rPr>
        <w:t xml:space="preserve"> amer</w:t>
      </w:r>
      <w:r>
        <w:rPr>
          <w:color w:val="00004F"/>
        </w:rPr>
        <w:t xml:space="preserve"> voter</w:t>
      </w:r>
      <w:r>
        <w:rPr>
          <w:color w:val="000031"/>
        </w:rPr>
        <w:t xml:space="preserve"> id</w:t>
      </w:r>
      <w:r>
        <w:rPr>
          <w:color w:val="00002B"/>
        </w:rPr>
        <w:t xml:space="preserve"> card</w:t>
      </w:r>
      <w:r>
        <w:rPr>
          <w:color w:val="00003B"/>
        </w:rPr>
        <w:t xml:space="preserve"> dia</w:t>
      </w:r>
      <w:r>
        <w:rPr>
          <w:color w:val="000018"/>
        </w:rPr>
        <w:t xml:space="preserve"> bkash</w:t>
      </w:r>
      <w:r>
        <w:rPr>
          <w:color w:val="00005C"/>
        </w:rPr>
        <w:t xml:space="preserve"> korchila</w:t>
      </w:r>
      <w:r>
        <w:rPr>
          <w:color w:val="390000"/>
        </w:rPr>
        <w:t xml:space="preserve"> kinto</w:t>
      </w:r>
      <w:r>
        <w:rPr>
          <w:color w:val="00003C"/>
        </w:rPr>
        <w:t xml:space="preserve"> namber</w:t>
      </w:r>
      <w:r>
        <w:rPr>
          <w:color w:val="00005C"/>
        </w:rPr>
        <w:t xml:space="preserve"> paswoord</w:t>
      </w:r>
      <w:r>
        <w:rPr>
          <w:color w:val="000048"/>
        </w:rPr>
        <w:t xml:space="preserve"> vole</w:t>
      </w:r>
      <w:r>
        <w:rPr>
          <w:color w:val="420000"/>
        </w:rPr>
        <w:t xml:space="preserve"> gechi</w:t>
      </w:r>
      <w:r>
        <w:rPr>
          <w:color w:val="000034"/>
        </w:rPr>
        <w:t xml:space="preserve"> ekhon</w:t>
      </w:r>
      <w:r>
        <w:rPr>
          <w:color w:val="00005C"/>
        </w:rPr>
        <w:t xml:space="preserve"> kira</w:t>
      </w:r>
      <w:r>
        <w:rPr>
          <w:color w:val="330000"/>
        </w:rPr>
        <w:t xml:space="preserve"> jay</w:t>
      </w:r>
      <w:r>
        <w:br/>
      </w:r>
      <w:r>
        <w:rPr>
          <w:color w:val="440000"/>
        </w:rPr>
        <w:t xml:space="preserve"> amr</w:t>
      </w:r>
      <w:r>
        <w:rPr>
          <w:color w:val="00004D"/>
        </w:rPr>
        <w:t xml:space="preserve"> bikash</w:t>
      </w:r>
      <w:r>
        <w:rPr>
          <w:color w:val="000043"/>
        </w:rPr>
        <w:t xml:space="preserve"> pin</w:t>
      </w:r>
      <w:r>
        <w:rPr>
          <w:color w:val="000063"/>
        </w:rPr>
        <w:t xml:space="preserve"> vule</w:t>
      </w:r>
      <w:r>
        <w:rPr>
          <w:color w:val="7B0000"/>
        </w:rPr>
        <w:t xml:space="preserve"> geci</w:t>
      </w:r>
      <w:r>
        <w:rPr>
          <w:color w:val="000072"/>
        </w:rPr>
        <w:t xml:space="preserve"> akhn</w:t>
      </w:r>
      <w:r>
        <w:rPr>
          <w:color w:val="330000"/>
        </w:rPr>
        <w:t xml:space="preserve"> ami</w:t>
      </w:r>
      <w:r>
        <w:rPr>
          <w:color w:val="000034"/>
        </w:rPr>
        <w:t xml:space="preserve"> ki</w:t>
      </w:r>
      <w:r>
        <w:rPr>
          <w:color w:val="00004E"/>
        </w:rPr>
        <w:t xml:space="preserve"> korbo</w:t>
      </w:r>
      <w:r>
        <w:br/>
      </w:r>
      <w:r>
        <w:rPr>
          <w:color w:val="420000"/>
        </w:rPr>
        <w:t xml:space="preserve"> আমার</w:t>
      </w:r>
      <w:r>
        <w:rPr>
          <w:color w:val="610000"/>
        </w:rPr>
        <w:t xml:space="preserve"> এই</w:t>
      </w:r>
      <w:r>
        <w:rPr>
          <w:color w:val="000067"/>
        </w:rPr>
        <w:t xml:space="preserve"> নাম্বারে</w:t>
      </w:r>
      <w:r>
        <w:rPr>
          <w:color w:val="00004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710000"/>
        </w:rPr>
        <w:t xml:space="preserve"> করা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পিন</w:t>
      </w:r>
      <w:r>
        <w:rPr>
          <w:color w:val="00007E"/>
        </w:rPr>
        <w:t xml:space="preserve"> ভুলে</w:t>
      </w:r>
      <w:r>
        <w:rPr>
          <w:color w:val="000000"/>
        </w:rPr>
        <w:t xml:space="preserve"> গেছি</w:t>
      </w:r>
      <w:r>
        <w:br/>
      </w:r>
      <w:r>
        <w:rPr>
          <w:color w:val="000073"/>
        </w:rPr>
        <w:t xml:space="preserve"> pin</w:t>
      </w:r>
      <w:r>
        <w:rPr>
          <w:color w:val="000093"/>
        </w:rPr>
        <w:t xml:space="preserve"> reset</w:t>
      </w:r>
      <w:r>
        <w:rPr>
          <w:color w:val="6F0000"/>
        </w:rPr>
        <w:t xml:space="preserve"> korte</w:t>
      </w:r>
      <w:r>
        <w:rPr>
          <w:color w:val="000084"/>
        </w:rPr>
        <w:t xml:space="preserve"> chai</w:t>
      </w:r>
      <w:r>
        <w:br/>
      </w:r>
      <w:r>
        <w:rPr>
          <w:color w:val="000068"/>
        </w:rPr>
        <w:t xml:space="preserve"> pin</w:t>
      </w:r>
      <w:r>
        <w:rPr>
          <w:color w:val="0000E8"/>
        </w:rPr>
        <w:t xml:space="preserve"> সমস‍্যা</w:t>
      </w:r>
      <w:r>
        <w:br/>
      </w:r>
      <w:r>
        <w:rPr>
          <w:color w:val="000069"/>
        </w:rPr>
        <w:t xml:space="preserve"> নতুন</w:t>
      </w:r>
      <w:r>
        <w:rPr>
          <w:color w:val="000035"/>
        </w:rPr>
        <w:t xml:space="preserve"> বিকাশ</w:t>
      </w:r>
      <w:r>
        <w:rPr>
          <w:color w:val="000074"/>
        </w:rPr>
        <w:t xml:space="preserve"> একাউন্টের</w:t>
      </w:r>
      <w:r>
        <w:rPr>
          <w:color w:val="000056"/>
        </w:rPr>
        <w:t xml:space="preserve"> পিন</w:t>
      </w:r>
      <w:r>
        <w:rPr>
          <w:color w:val="000067"/>
        </w:rPr>
        <w:t xml:space="preserve"> ভুলে</w:t>
      </w:r>
      <w:r>
        <w:rPr>
          <w:color w:val="00008A"/>
        </w:rPr>
        <w:t xml:space="preserve"> গিয়েছে</w:t>
      </w:r>
      <w:r>
        <w:br/>
      </w:r>
      <w:r>
        <w:rPr>
          <w:color w:val="4F0000"/>
        </w:rPr>
        <w:t xml:space="preserve"> আমার</w:t>
      </w:r>
      <w:r>
        <w:rPr>
          <w:color w:val="00004E"/>
        </w:rPr>
        <w:t xml:space="preserve"> বিকাশ</w:t>
      </w:r>
      <w:r>
        <w:rPr>
          <w:color w:val="000064"/>
        </w:rPr>
        <w:t xml:space="preserve"> একাউন্ট</w:t>
      </w:r>
      <w:r>
        <w:rPr>
          <w:color w:val="00007E"/>
        </w:rPr>
        <w:t xml:space="preserve"> পিন</w:t>
      </w:r>
      <w:r>
        <w:rPr>
          <w:color w:val="0000A2"/>
        </w:rPr>
        <w:t xml:space="preserve"> সমস্যা</w:t>
      </w:r>
      <w:r>
        <w:br/>
      </w:r>
      <w:r>
        <w:rPr>
          <w:color w:val="410000"/>
        </w:rPr>
        <w:t xml:space="preserve"> আমি</w:t>
      </w:r>
      <w:r>
        <w:rPr>
          <w:color w:val="00003E"/>
        </w:rPr>
        <w:t xml:space="preserve"> বিকাশ</w:t>
      </w:r>
      <w:r>
        <w:rPr>
          <w:color w:val="000064"/>
        </w:rPr>
        <w:t xml:space="preserve"> পিন</w:t>
      </w:r>
      <w:r>
        <w:rPr>
          <w:color w:val="000078"/>
        </w:rPr>
        <w:t xml:space="preserve"> ভুলে</w:t>
      </w:r>
      <w:r>
        <w:rPr>
          <w:color w:val="0000B3"/>
        </w:rPr>
        <w:t xml:space="preserve"> গিয়েছি</w:t>
      </w:r>
      <w:r>
        <w:br/>
      </w:r>
      <w:r>
        <w:rPr>
          <w:color w:val="000056"/>
        </w:rPr>
        <w:t xml:space="preserve"> my</w:t>
      </w:r>
      <w:r>
        <w:rPr>
          <w:color w:val="00003B"/>
        </w:rPr>
        <w:t xml:space="preserve"> bkash</w:t>
      </w:r>
      <w:r>
        <w:rPr>
          <w:color w:val="000059"/>
        </w:rPr>
        <w:t xml:space="preserve"> pin</w:t>
      </w:r>
      <w:r>
        <w:rPr>
          <w:color w:val="690000"/>
        </w:rPr>
        <w:t xml:space="preserve"> is</w:t>
      </w:r>
      <w:r>
        <w:rPr>
          <w:color w:val="0000BA"/>
        </w:rPr>
        <w:t xml:space="preserve"> lost</w:t>
      </w:r>
      <w:r>
        <w:br/>
      </w:r>
      <w:r>
        <w:rPr>
          <w:color w:val="00003C"/>
        </w:rPr>
        <w:t xml:space="preserve"> bikash</w:t>
      </w:r>
      <w:r>
        <w:rPr>
          <w:color w:val="000032"/>
        </w:rPr>
        <w:t xml:space="preserve"> theke</w:t>
      </w:r>
      <w:r>
        <w:rPr>
          <w:color w:val="00002E"/>
        </w:rPr>
        <w:t xml:space="preserve"> taka</w:t>
      </w:r>
      <w:r>
        <w:rPr>
          <w:color w:val="00006E"/>
        </w:rPr>
        <w:t xml:space="preserve"> dekte</w:t>
      </w:r>
      <w:r>
        <w:rPr>
          <w:color w:val="00005C"/>
        </w:rPr>
        <w:t xml:space="preserve"> giye</w:t>
      </w:r>
      <w:r>
        <w:rPr>
          <w:color w:val="00006D"/>
        </w:rPr>
        <w:t xml:space="preserve"> hotat</w:t>
      </w:r>
      <w:r>
        <w:rPr>
          <w:color w:val="000034"/>
        </w:rPr>
        <w:t xml:space="preserve"> pin</w:t>
      </w:r>
      <w:r>
        <w:rPr>
          <w:color w:val="000049"/>
        </w:rPr>
        <w:t xml:space="preserve"> vul</w:t>
      </w:r>
      <w:r>
        <w:rPr>
          <w:color w:val="00007E"/>
        </w:rPr>
        <w:t xml:space="preserve"> dekasce</w:t>
      </w:r>
      <w:r>
        <w:br/>
      </w:r>
      <w:r>
        <w:rPr>
          <w:color w:val="00009C"/>
        </w:rPr>
        <w:t xml:space="preserve"> আচ্ছালামুয়ালাইকুম</w:t>
      </w:r>
      <w:r>
        <w:rPr>
          <w:color w:val="2A0000"/>
        </w:rPr>
        <w:t xml:space="preserve"> আমার</w:t>
      </w:r>
      <w:r>
        <w:rPr>
          <w:color w:val="000079"/>
        </w:rPr>
        <w:t xml:space="preserve"> সিমটা</w:t>
      </w:r>
      <w:r>
        <w:rPr>
          <w:color w:val="000043"/>
        </w:rPr>
        <w:t xml:space="preserve"> পিন</w:t>
      </w:r>
      <w:r>
        <w:rPr>
          <w:color w:val="000055"/>
        </w:rPr>
        <w:t xml:space="preserve"> লক</w:t>
      </w:r>
      <w:r>
        <w:rPr>
          <w:color w:val="500000"/>
        </w:rPr>
        <w:t xml:space="preserve"> হয়ে</w:t>
      </w:r>
      <w:r>
        <w:rPr>
          <w:color w:val="00004A"/>
        </w:rPr>
        <w:t xml:space="preserve"> গেছে</w:t>
      </w:r>
      <w:r>
        <w:br/>
      </w:r>
      <w:r>
        <w:rPr>
          <w:color w:val="00002F"/>
        </w:rPr>
        <w:t xml:space="preserve"> pin</w:t>
      </w:r>
      <w:r>
        <w:rPr>
          <w:color w:val="000000"/>
        </w:rPr>
        <w:t xml:space="preserve"> bar</w:t>
      </w:r>
      <w:r>
        <w:rPr>
          <w:color w:val="00005D"/>
        </w:rPr>
        <w:t xml:space="preserve"> vhul</w:t>
      </w:r>
      <w:r>
        <w:rPr>
          <w:color w:val="00006F"/>
        </w:rPr>
        <w:t xml:space="preserve"> howay</w:t>
      </w:r>
      <w:r>
        <w:rPr>
          <w:color w:val="000048"/>
        </w:rPr>
        <w:t xml:space="preserve"> block</w:t>
      </w:r>
      <w:r>
        <w:rPr>
          <w:color w:val="00004A"/>
        </w:rPr>
        <w:t xml:space="preserve"> hoise</w:t>
      </w:r>
      <w:r>
        <w:rPr>
          <w:color w:val="00003C"/>
        </w:rPr>
        <w:t xml:space="preserve"> reset</w:t>
      </w:r>
      <w:r>
        <w:rPr>
          <w:color w:val="2D0000"/>
        </w:rPr>
        <w:t xml:space="preserve"> korte</w:t>
      </w:r>
      <w:r>
        <w:rPr>
          <w:color w:val="00003D"/>
        </w:rPr>
        <w:t xml:space="preserve"> hobe</w:t>
      </w:r>
      <w:r>
        <w:rPr>
          <w:color w:val="3D0000"/>
        </w:rPr>
        <w:t xml:space="preserve"> help</w:t>
      </w:r>
      <w:r>
        <w:rPr>
          <w:color w:val="000047"/>
        </w:rPr>
        <w:t xml:space="preserve"> any</w:t>
      </w:r>
      <w:r>
        <w:rPr>
          <w:color w:val="000052"/>
        </w:rPr>
        <w:t xml:space="preserve"> one</w:t>
      </w:r>
      <w:r>
        <w:rPr>
          <w:color w:val="00004A"/>
        </w:rPr>
        <w:t xml:space="preserve"> there</w:t>
      </w:r>
      <w:r>
        <w:br/>
      </w:r>
      <w:r>
        <w:rPr>
          <w:color w:val="440000"/>
        </w:rPr>
        <w:t xml:space="preserve"> এই</w:t>
      </w:r>
      <w:r>
        <w:rPr>
          <w:color w:val="000048"/>
        </w:rPr>
        <w:t xml:space="preserve"> নাম্বারে</w:t>
      </w:r>
      <w:r>
        <w:rPr>
          <w:color w:val="000049"/>
        </w:rPr>
        <w:t xml:space="preserve"> পিন</w:t>
      </w:r>
      <w:r>
        <w:rPr>
          <w:color w:val="000064"/>
        </w:rPr>
        <w:t xml:space="preserve"> রিসেট</w:t>
      </w:r>
      <w:r>
        <w:rPr>
          <w:color w:val="3D0000"/>
        </w:rPr>
        <w:t xml:space="preserve"> করতে</w:t>
      </w:r>
      <w:r>
        <w:rPr>
          <w:color w:val="000078"/>
        </w:rPr>
        <w:t xml:space="preserve"> পারতেছিনা</w:t>
      </w:r>
      <w:r>
        <w:rPr>
          <w:color w:val="000062"/>
        </w:rPr>
        <w:t xml:space="preserve"> কথা</w:t>
      </w:r>
      <w:r>
        <w:rPr>
          <w:color w:val="6A0000"/>
        </w:rPr>
        <w:t xml:space="preserve"> বলেন</w:t>
      </w:r>
      <w:r>
        <w:br/>
      </w:r>
      <w:r>
        <w:rPr>
          <w:color w:val="440000"/>
        </w:rPr>
        <w:t xml:space="preserve"> amar</w:t>
      </w:r>
      <w:r>
        <w:rPr>
          <w:color w:val="00007F"/>
        </w:rPr>
        <w:t xml:space="preserve"> password</w:t>
      </w:r>
      <w:r>
        <w:rPr>
          <w:color w:val="000051"/>
        </w:rPr>
        <w:t xml:space="preserve"> ta</w:t>
      </w:r>
      <w:r>
        <w:rPr>
          <w:color w:val="880000"/>
        </w:rPr>
        <w:t xml:space="preserve"> thik</w:t>
      </w:r>
      <w:r>
        <w:rPr>
          <w:color w:val="510000"/>
        </w:rPr>
        <w:t xml:space="preserve"> korte</w:t>
      </w:r>
      <w:r>
        <w:rPr>
          <w:color w:val="00006E"/>
        </w:rPr>
        <w:t xml:space="preserve"> hobe</w:t>
      </w:r>
      <w:r>
        <w:br/>
      </w:r>
      <w:r>
        <w:rPr>
          <w:color w:val="000085"/>
        </w:rPr>
        <w:t xml:space="preserve"> my</w:t>
      </w:r>
      <w:r>
        <w:rPr>
          <w:color w:val="00002D"/>
        </w:rPr>
        <w:t xml:space="preserve"> bkash</w:t>
      </w:r>
      <w:r>
        <w:rPr>
          <w:color w:val="3D0000"/>
        </w:rPr>
        <w:t xml:space="preserve"> i</w:t>
      </w:r>
      <w:r>
        <w:rPr>
          <w:color w:val="5B0000"/>
        </w:rPr>
        <w:t xml:space="preserve"> have</w:t>
      </w:r>
      <w:r>
        <w:rPr>
          <w:color w:val="000093"/>
        </w:rPr>
        <w:t xml:space="preserve"> forgotten</w:t>
      </w:r>
      <w:r>
        <w:rPr>
          <w:color w:val="000085"/>
        </w:rPr>
        <w:t xml:space="preserve"> my</w:t>
      </w:r>
      <w:r>
        <w:rPr>
          <w:color w:val="000068"/>
        </w:rPr>
        <w:t xml:space="preserve"> password</w:t>
      </w:r>
      <w:r>
        <w:br/>
      </w:r>
      <w:r>
        <w:rPr>
          <w:color w:val="470000"/>
        </w:rPr>
        <w:t xml:space="preserve"> amar</w:t>
      </w:r>
      <w:r>
        <w:rPr>
          <w:color w:val="00003A"/>
        </w:rPr>
        <w:t xml:space="preserve"> bkash</w:t>
      </w:r>
      <w:r>
        <w:rPr>
          <w:color w:val="000075"/>
        </w:rPr>
        <w:t xml:space="preserve"> id</w:t>
      </w:r>
      <w:r>
        <w:rPr>
          <w:color w:val="6F0000"/>
        </w:rPr>
        <w:t xml:space="preserve"> te</w:t>
      </w:r>
      <w:r>
        <w:rPr>
          <w:color w:val="000057"/>
        </w:rPr>
        <w:t xml:space="preserve"> pin</w:t>
      </w:r>
      <w:r>
        <w:rPr>
          <w:color w:val="00006F"/>
        </w:rPr>
        <w:t xml:space="preserve"> reset</w:t>
      </w:r>
      <w:r>
        <w:rPr>
          <w:color w:val="000065"/>
        </w:rPr>
        <w:t xml:space="preserve"> korbo</w:t>
      </w:r>
      <w:r>
        <w:br/>
      </w:r>
      <w:r>
        <w:rPr>
          <w:color w:val="00007B"/>
        </w:rPr>
        <w:t xml:space="preserve"> how</w:t>
      </w:r>
      <w:r>
        <w:rPr>
          <w:color w:val="000076"/>
        </w:rPr>
        <w:t xml:space="preserve"> can</w:t>
      </w:r>
      <w:r>
        <w:rPr>
          <w:color w:val="5C0000"/>
        </w:rPr>
        <w:t xml:space="preserve"> i</w:t>
      </w:r>
      <w:r>
        <w:rPr>
          <w:color w:val="000082"/>
        </w:rPr>
        <w:t xml:space="preserve"> reset</w:t>
      </w:r>
      <w:r>
        <w:rPr>
          <w:color w:val="000063"/>
        </w:rPr>
        <w:t xml:space="preserve"> my</w:t>
      </w:r>
      <w:r>
        <w:rPr>
          <w:color w:val="000000"/>
        </w:rPr>
        <w:t xml:space="preserve"> pin</w:t>
      </w:r>
      <w:r>
        <w:br/>
      </w:r>
      <w:r>
        <w:rPr>
          <w:color w:val="2A0000"/>
        </w:rPr>
        <w:t xml:space="preserve"> ami</w:t>
      </w:r>
      <w:r>
        <w:rPr>
          <w:color w:val="390000"/>
        </w:rPr>
        <w:t xml:space="preserve"> amr</w:t>
      </w:r>
      <w:r>
        <w:rPr>
          <w:color w:val="000071"/>
        </w:rPr>
        <w:t xml:space="preserve"> pin</w:t>
      </w:r>
      <w:r>
        <w:rPr>
          <w:color w:val="000033"/>
        </w:rPr>
        <w:t xml:space="preserve"> number</w:t>
      </w:r>
      <w:r>
        <w:rPr>
          <w:color w:val="000052"/>
        </w:rPr>
        <w:t xml:space="preserve"> vule</w:t>
      </w:r>
      <w:r>
        <w:rPr>
          <w:color w:val="000000"/>
        </w:rPr>
        <w:t xml:space="preserve"> gesilam</w:t>
      </w:r>
      <w:r>
        <w:rPr>
          <w:color w:val="00004B"/>
        </w:rPr>
        <w:t xml:space="preserve"> new</w:t>
      </w:r>
      <w:r>
        <w:rPr>
          <w:color w:val="000071"/>
        </w:rPr>
        <w:t xml:space="preserve"> pin</w:t>
      </w:r>
      <w:r>
        <w:rPr>
          <w:color w:val="000048"/>
        </w:rPr>
        <w:t xml:space="preserve"> reset</w:t>
      </w:r>
      <w:r>
        <w:rPr>
          <w:color w:val="360000"/>
        </w:rPr>
        <w:t xml:space="preserve"> korte</w:t>
      </w:r>
      <w:r>
        <w:rPr>
          <w:color w:val="000063"/>
        </w:rPr>
        <w:t xml:space="preserve"> chassi</w:t>
      </w:r>
      <w:r>
        <w:rPr>
          <w:color w:val="380000"/>
        </w:rPr>
        <w:t xml:space="preserve"> but</w:t>
      </w:r>
      <w:r>
        <w:rPr>
          <w:color w:val="00005A"/>
        </w:rPr>
        <w:t xml:space="preserve"> hosse</w:t>
      </w:r>
      <w:r>
        <w:rPr>
          <w:color w:val="000031"/>
        </w:rPr>
        <w:t xml:space="preserve"> na</w:t>
      </w:r>
      <w:r>
        <w:br/>
      </w:r>
      <w:r>
        <w:rPr>
          <w:color w:val="2F0000"/>
        </w:rPr>
        <w:t xml:space="preserve"> i</w:t>
      </w:r>
      <w:r>
        <w:rPr>
          <w:color w:val="00006A"/>
        </w:rPr>
        <w:t xml:space="preserve"> can’t</w:t>
      </w:r>
      <w:r>
        <w:rPr>
          <w:color w:val="000069"/>
        </w:rPr>
        <w:t xml:space="preserve"> access</w:t>
      </w:r>
      <w:r>
        <w:rPr>
          <w:color w:val="000062"/>
        </w:rPr>
        <w:t xml:space="preserve"> to</w:t>
      </w:r>
      <w:r>
        <w:rPr>
          <w:color w:val="000065"/>
        </w:rPr>
        <w:t xml:space="preserve"> my</w:t>
      </w:r>
      <w:r>
        <w:rPr>
          <w:color w:val="000045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5A"/>
        </w:rPr>
        <w:t xml:space="preserve"> unable</w:t>
      </w:r>
      <w:r>
        <w:rPr>
          <w:color w:val="000062"/>
        </w:rPr>
        <w:t xml:space="preserve"> to</w:t>
      </w:r>
      <w:r>
        <w:rPr>
          <w:color w:val="000042"/>
        </w:rPr>
        <w:t xml:space="preserve"> reset</w:t>
      </w:r>
      <w:r>
        <w:rPr>
          <w:color w:val="000065"/>
        </w:rPr>
        <w:t xml:space="preserve"> my</w:t>
      </w:r>
      <w:r>
        <w:rPr>
          <w:color w:val="000045"/>
        </w:rPr>
        <w:t xml:space="preserve"> bkash</w:t>
      </w:r>
      <w:r>
        <w:rPr>
          <w:color w:val="000034"/>
        </w:rPr>
        <w:t xml:space="preserve"> pin</w:t>
      </w:r>
      <w:r>
        <w:br/>
      </w:r>
      <w:r>
        <w:rPr>
          <w:color w:val="420000"/>
        </w:rPr>
        <w:t xml:space="preserve"> amar</w:t>
      </w:r>
      <w:r>
        <w:rPr>
          <w:color w:val="000051"/>
        </w:rPr>
        <w:t xml:space="preserve"> pin</w:t>
      </w:r>
      <w:r>
        <w:rPr>
          <w:color w:val="00006D"/>
        </w:rPr>
        <w:t xml:space="preserve"> lock</w:t>
      </w:r>
      <w:r>
        <w:rPr>
          <w:color w:val="00008C"/>
        </w:rPr>
        <w:t xml:space="preserve"> hoya</w:t>
      </w:r>
      <w:r>
        <w:rPr>
          <w:color w:val="940000"/>
        </w:rPr>
        <w:t xml:space="preserve"> gasa</w:t>
      </w:r>
      <w:r>
        <w:br/>
      </w:r>
      <w:r>
        <w:rPr>
          <w:color w:val="000083"/>
        </w:rPr>
        <w:t xml:space="preserve"> pin</w:t>
      </w:r>
      <w:r>
        <w:rPr>
          <w:color w:val="0000DA"/>
        </w:rPr>
        <w:t xml:space="preserve"> locked</w:t>
      </w:r>
      <w:r>
        <w:br/>
      </w:r>
      <w:r>
        <w:rPr>
          <w:color w:val="000094"/>
        </w:rPr>
        <w:t xml:space="preserve"> পি</w:t>
      </w:r>
      <w:r>
        <w:rPr>
          <w:color w:val="00009C"/>
        </w:rPr>
        <w:t xml:space="preserve"> ন</w:t>
      </w:r>
      <w:r>
        <w:rPr>
          <w:color w:val="00005C"/>
        </w:rPr>
        <w:t xml:space="preserve"> ভুল</w:t>
      </w:r>
      <w:r>
        <w:rPr>
          <w:color w:val="000064"/>
        </w:rPr>
        <w:t xml:space="preserve"> গেছি</w:t>
      </w:r>
      <w:r>
        <w:br/>
      </w:r>
      <w:r>
        <w:rPr>
          <w:color w:val="670000"/>
        </w:rPr>
        <w:t xml:space="preserve"> ame</w:t>
      </w:r>
      <w:r>
        <w:rPr>
          <w:color w:val="000046"/>
        </w:rPr>
        <w:t xml:space="preserve"> pin</w:t>
      </w:r>
      <w:r>
        <w:rPr>
          <w:color w:val="000083"/>
        </w:rPr>
        <w:t xml:space="preserve"> rest</w:t>
      </w:r>
      <w:r>
        <w:rPr>
          <w:color w:val="0000B2"/>
        </w:rPr>
        <w:t xml:space="preserve"> korva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75"/>
        </w:rPr>
        <w:t xml:space="preserve"> একাউন্টের</w:t>
      </w:r>
      <w:r>
        <w:rPr>
          <w:color w:val="000092"/>
        </w:rPr>
        <w:t xml:space="preserve"> পাসওয়ার্ড</w:t>
      </w:r>
      <w:r>
        <w:rPr>
          <w:color w:val="000067"/>
        </w:rPr>
        <w:t xml:space="preserve"> ভুলে</w:t>
      </w:r>
      <w:r>
        <w:rPr>
          <w:color w:val="000072"/>
        </w:rPr>
        <w:t xml:space="preserve"> গেছি</w:t>
      </w:r>
      <w:r>
        <w:br/>
      </w:r>
      <w:r>
        <w:rPr>
          <w:color w:val="300000"/>
        </w:rPr>
        <w:t xml:space="preserve"> আমার</w:t>
      </w:r>
      <w:r>
        <w:rPr>
          <w:color w:val="0000B2"/>
        </w:rPr>
        <w:t xml:space="preserve"> আকান্ট</w:t>
      </w:r>
      <w:r>
        <w:rPr>
          <w:color w:val="00004D"/>
        </w:rPr>
        <w:t xml:space="preserve"> পিন</w:t>
      </w:r>
      <w:r>
        <w:rPr>
          <w:color w:val="000060"/>
        </w:rPr>
        <w:t xml:space="preserve"> লক</w:t>
      </w:r>
      <w:r>
        <w:rPr>
          <w:color w:val="5B0000"/>
        </w:rPr>
        <w:t xml:space="preserve"> হয়ে</w:t>
      </w:r>
      <w:r>
        <w:rPr>
          <w:color w:val="000055"/>
        </w:rPr>
        <w:t xml:space="preserve"> গেছে</w:t>
      </w:r>
      <w:r>
        <w:br/>
      </w:r>
      <w:r>
        <w:rPr>
          <w:color w:val="260000"/>
        </w:rPr>
        <w:t xml:space="preserve"> amar</w:t>
      </w:r>
      <w:r>
        <w:rPr>
          <w:color w:val="00003B"/>
        </w:rPr>
        <w:t xml:space="preserve"> akta</w:t>
      </w:r>
      <w:r>
        <w:rPr>
          <w:color w:val="000036"/>
        </w:rPr>
        <w:t xml:space="preserve"> bikash</w:t>
      </w:r>
      <w:r>
        <w:rPr>
          <w:color w:val="000024"/>
        </w:rPr>
        <w:t xml:space="preserve"> account</w:t>
      </w:r>
      <w:r>
        <w:rPr>
          <w:color w:val="000042"/>
        </w:rPr>
        <w:t xml:space="preserve"> vul</w:t>
      </w:r>
      <w:r>
        <w:rPr>
          <w:color w:val="00002F"/>
        </w:rPr>
        <w:t xml:space="preserve"> pin</w:t>
      </w:r>
      <w:r>
        <w:rPr>
          <w:color w:val="510000"/>
        </w:rPr>
        <w:t xml:space="preserve"> deyar</w:t>
      </w:r>
      <w:r>
        <w:rPr>
          <w:color w:val="580000"/>
        </w:rPr>
        <w:t xml:space="preserve"> karone</w:t>
      </w:r>
      <w:r>
        <w:rPr>
          <w:color w:val="00003F"/>
        </w:rPr>
        <w:t xml:space="preserve"> lock</w:t>
      </w:r>
      <w:r>
        <w:rPr>
          <w:color w:val="3E0000"/>
        </w:rPr>
        <w:t xml:space="preserve"> hoye</w:t>
      </w:r>
      <w:r>
        <w:rPr>
          <w:color w:val="4B0000"/>
        </w:rPr>
        <w:t xml:space="preserve"> geche</w:t>
      </w:r>
      <w:r>
        <w:rPr>
          <w:color w:val="730000"/>
        </w:rPr>
        <w:t xml:space="preserve"> ahon</w:t>
      </w:r>
      <w:r>
        <w:rPr>
          <w:color w:val="000024"/>
        </w:rPr>
        <w:t xml:space="preserve"> ki</w:t>
      </w:r>
      <w:r>
        <w:rPr>
          <w:color w:val="2D0000"/>
        </w:rPr>
        <w:t xml:space="preserve"> korte</w:t>
      </w:r>
      <w:r>
        <w:rPr>
          <w:color w:val="00003E"/>
        </w:rPr>
        <w:t xml:space="preserve"> pari</w:t>
      </w:r>
      <w:r>
        <w:br/>
      </w:r>
      <w:r>
        <w:rPr>
          <w:color w:val="490000"/>
        </w:rPr>
        <w:t xml:space="preserve"> amr</w:t>
      </w:r>
      <w:r>
        <w:rPr>
          <w:color w:val="000048"/>
        </w:rPr>
        <w:t xml:space="preserve"> pin</w:t>
      </w:r>
      <w:r>
        <w:rPr>
          <w:color w:val="00006B"/>
        </w:rPr>
        <w:t xml:space="preserve"> code</w:t>
      </w:r>
      <w:r>
        <w:rPr>
          <w:color w:val="00006A"/>
        </w:rPr>
        <w:t xml:space="preserve"> vule</w:t>
      </w:r>
      <w:r>
        <w:rPr>
          <w:color w:val="0000B1"/>
        </w:rPr>
        <w:t xml:space="preserve"> gisi</w:t>
      </w:r>
      <w:r>
        <w:br/>
      </w:r>
      <w:r>
        <w:rPr>
          <w:color w:val="00004D"/>
        </w:rPr>
        <w:t xml:space="preserve"> pin</w:t>
      </w:r>
      <w:r>
        <w:rPr>
          <w:color w:val="000073"/>
        </w:rPr>
        <w:t xml:space="preserve"> code</w:t>
      </w:r>
      <w:r>
        <w:rPr>
          <w:color w:val="000063"/>
        </w:rPr>
        <w:t xml:space="preserve"> reset</w:t>
      </w:r>
      <w:r>
        <w:rPr>
          <w:color w:val="BD0000"/>
        </w:rPr>
        <w:t xml:space="preserve"> korobo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490000"/>
        </w:rPr>
        <w:t xml:space="preserve"> এর</w:t>
      </w:r>
      <w:r>
        <w:rPr>
          <w:color w:val="00004A"/>
        </w:rPr>
        <w:t xml:space="preserve"> পিন</w:t>
      </w:r>
      <w:r>
        <w:rPr>
          <w:color w:val="00005D"/>
        </w:rPr>
        <w:t xml:space="preserve"> লক</w:t>
      </w:r>
      <w:r>
        <w:rPr>
          <w:color w:val="580000"/>
        </w:rPr>
        <w:t xml:space="preserve"> হয়ে</w:t>
      </w:r>
      <w:r>
        <w:rPr>
          <w:color w:val="AC0000"/>
        </w:rPr>
        <w:t xml:space="preserve"> গিয়াছে</w:t>
      </w:r>
      <w:r>
        <w:br/>
      </w:r>
      <w:r>
        <w:rPr>
          <w:color w:val="590000"/>
        </w:rPr>
        <w:t xml:space="preserve"> i</w:t>
      </w:r>
      <w:r>
        <w:rPr>
          <w:color w:val="0000C2"/>
        </w:rPr>
        <w:t xml:space="preserve"> forgot</w:t>
      </w:r>
      <w:r>
        <w:rPr>
          <w:color w:val="000060"/>
        </w:rPr>
        <w:t xml:space="preserve"> my</w:t>
      </w:r>
      <w:r>
        <w:rPr>
          <w:color w:val="000063"/>
        </w:rPr>
        <w:t xml:space="preserve"> pin</w:t>
      </w:r>
      <w:r>
        <w:br/>
      </w:r>
      <w:r>
        <w:rPr>
          <w:color w:val="000079"/>
        </w:rPr>
        <w:t xml:space="preserve"> পিন</w:t>
      </w:r>
      <w:r>
        <w:rPr>
          <w:color w:val="0000A5"/>
        </w:rPr>
        <w:t xml:space="preserve"> রিসেট</w:t>
      </w:r>
      <w:r>
        <w:rPr>
          <w:color w:val="650000"/>
        </w:rPr>
        <w:t xml:space="preserve"> করতে</w:t>
      </w:r>
      <w:r>
        <w:rPr>
          <w:color w:val="000070"/>
        </w:rPr>
        <w:t xml:space="preserve"> চাই</w:t>
      </w:r>
      <w:r>
        <w:br/>
      </w:r>
      <w:r>
        <w:rPr>
          <w:color w:val="540000"/>
        </w:rPr>
        <w:t xml:space="preserve"> amr</w:t>
      </w:r>
      <w:r>
        <w:rPr>
          <w:color w:val="000053"/>
        </w:rPr>
        <w:t xml:space="preserve"> pin</w:t>
      </w:r>
      <w:r>
        <w:rPr>
          <w:color w:val="00007B"/>
        </w:rPr>
        <w:t xml:space="preserve"> code</w:t>
      </w:r>
      <w:r>
        <w:rPr>
          <w:color w:val="000079"/>
        </w:rPr>
        <w:t xml:space="preserve"> vule</w:t>
      </w:r>
      <w:r>
        <w:rPr>
          <w:color w:val="000000"/>
        </w:rPr>
        <w:t xml:space="preserve"> gisi</w:t>
      </w:r>
      <w:r>
        <w:rPr>
          <w:color w:val="000000"/>
        </w:rPr>
        <w:t xml:space="preserve"> kivabe</w:t>
      </w:r>
      <w:r>
        <w:rPr>
          <w:color w:val="00006A"/>
        </w:rPr>
        <w:t xml:space="preserve"> reset</w:t>
      </w:r>
      <w:r>
        <w:rPr>
          <w:color w:val="000060"/>
        </w:rPr>
        <w:t xml:space="preserve"> korbo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5B"/>
        </w:rPr>
        <w:t xml:space="preserve"> নাম্বার</w:t>
      </w:r>
      <w:r>
        <w:rPr>
          <w:color w:val="000059"/>
        </w:rPr>
        <w:t xml:space="preserve"> পিন</w:t>
      </w:r>
      <w:r>
        <w:rPr>
          <w:color w:val="0000C1"/>
        </w:rPr>
        <w:t xml:space="preserve"> নিতেছে</w:t>
      </w:r>
      <w:r>
        <w:rPr>
          <w:color w:val="000046"/>
        </w:rPr>
        <w:t xml:space="preserve"> না</w:t>
      </w:r>
      <w:r>
        <w:br/>
      </w:r>
      <w:r>
        <w:rPr>
          <w:color w:val="2F0000"/>
        </w:rPr>
        <w:t xml:space="preserve"> আমার</w:t>
      </w:r>
      <w:r>
        <w:rPr>
          <w:color w:val="00004D"/>
        </w:rPr>
        <w:t xml:space="preserve"> একটা</w:t>
      </w:r>
      <w:r>
        <w:rPr>
          <w:color w:val="00002E"/>
        </w:rPr>
        <w:t xml:space="preserve"> বিকাশ</w:t>
      </w:r>
      <w:r>
        <w:rPr>
          <w:color w:val="00004B"/>
        </w:rPr>
        <w:t xml:space="preserve"> পিন</w:t>
      </w:r>
      <w:r>
        <w:rPr>
          <w:color w:val="00006B"/>
        </w:rPr>
        <w:t xml:space="preserve"> নম্বর</w:t>
      </w:r>
      <w:r>
        <w:rPr>
          <w:color w:val="00005A"/>
        </w:rPr>
        <w:t xml:space="preserve"> ভুলে</w:t>
      </w:r>
      <w:r>
        <w:rPr>
          <w:color w:val="000063"/>
        </w:rPr>
        <w:t xml:space="preserve"> গেছি</w:t>
      </w:r>
      <w:r>
        <w:rPr>
          <w:color w:val="00004B"/>
        </w:rPr>
        <w:t xml:space="preserve"> এখন</w:t>
      </w:r>
      <w:r>
        <w:rPr>
          <w:color w:val="340000"/>
        </w:rPr>
        <w:t xml:space="preserve"> কি</w:t>
      </w:r>
      <w:r>
        <w:rPr>
          <w:color w:val="3E0000"/>
        </w:rPr>
        <w:t xml:space="preserve"> করতে</w:t>
      </w:r>
      <w:r>
        <w:rPr>
          <w:color w:val="000053"/>
        </w:rPr>
        <w:t xml:space="preserve"> পারি</w:t>
      </w:r>
      <w:r>
        <w:br/>
      </w:r>
      <w:r>
        <w:rPr>
          <w:color w:val="000082"/>
        </w:rPr>
        <w:t xml:space="preserve"> reset</w:t>
      </w:r>
      <w:r>
        <w:rPr>
          <w:color w:val="000065"/>
        </w:rPr>
        <w:t xml:space="preserve"> pin</w:t>
      </w:r>
      <w:r>
        <w:rPr>
          <w:color w:val="0000C2"/>
        </w:rPr>
        <w:t xml:space="preserve"> kmne</w:t>
      </w:r>
      <w:r>
        <w:rPr>
          <w:color w:val="000000"/>
        </w:rPr>
        <w:t xml:space="preserve"> krbo</w:t>
      </w:r>
      <w:r>
        <w:br/>
      </w:r>
      <w:r>
        <w:rPr>
          <w:color w:val="3F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65"/>
        </w:rPr>
        <w:t xml:space="preserve"> নাম্বার</w:t>
      </w:r>
      <w:r>
        <w:rPr>
          <w:color w:val="00006A"/>
        </w:rPr>
        <w:t xml:space="preserve"> টা</w:t>
      </w:r>
      <w:r>
        <w:rPr>
          <w:color w:val="000093"/>
        </w:rPr>
        <w:t xml:space="preserve"> ব্লক</w:t>
      </w:r>
      <w:r>
        <w:rPr>
          <w:color w:val="750000"/>
        </w:rPr>
        <w:t xml:space="preserve"> হয়ে</w:t>
      </w:r>
      <w:r>
        <w:rPr>
          <w:color w:val="000000"/>
        </w:rPr>
        <w:t xml:space="preserve"> গেছে🔜</w:t>
      </w:r>
      <w:r>
        <w:rPr>
          <w:color w:val="000000"/>
        </w:rPr>
        <w:t xml:space="preserve"> ️</w:t>
      </w:r>
      <w:r>
        <w:br/>
      </w:r>
      <w:r>
        <w:rPr>
          <w:color w:val="430000"/>
        </w:rPr>
        <w:t xml:space="preserve"> amar</w:t>
      </w:r>
      <w:r>
        <w:rPr>
          <w:color w:val="000053"/>
        </w:rPr>
        <w:t xml:space="preserve"> pin</w:t>
      </w:r>
      <w:r>
        <w:rPr>
          <w:color w:val="00004B"/>
        </w:rPr>
        <w:t xml:space="preserve"> number</w:t>
      </w:r>
      <w:r>
        <w:rPr>
          <w:color w:val="000050"/>
        </w:rPr>
        <w:t xml:space="preserve"> ta</w:t>
      </w:r>
      <w:r>
        <w:rPr>
          <w:color w:val="00006F"/>
        </w:rPr>
        <w:t xml:space="preserve"> lock</w:t>
      </w:r>
      <w:r>
        <w:rPr>
          <w:color w:val="00008A"/>
        </w:rPr>
        <w:t xml:space="preserve"> hoice</w:t>
      </w:r>
      <w:r>
        <w:rPr>
          <w:color w:val="620000"/>
        </w:rPr>
        <w:t xml:space="preserve"> sir</w:t>
      </w:r>
      <w:r>
        <w:br/>
      </w:r>
      <w:r>
        <w:rPr>
          <w:color w:val="240000"/>
        </w:rPr>
        <w:t xml:space="preserve"> amar</w:t>
      </w:r>
      <w:r>
        <w:rPr>
          <w:color w:val="00004C"/>
        </w:rPr>
        <w:t xml:space="preserve"> bksh</w:t>
      </w:r>
      <w:r>
        <w:rPr>
          <w:color w:val="00002C"/>
        </w:rPr>
        <w:t xml:space="preserve"> pin</w:t>
      </w:r>
      <w:r>
        <w:rPr>
          <w:color w:val="000042"/>
        </w:rPr>
        <w:t xml:space="preserve"> code</w:t>
      </w:r>
      <w:r>
        <w:rPr>
          <w:color w:val="00004A"/>
        </w:rPr>
        <w:t xml:space="preserve"> locked</w:t>
      </w:r>
      <w:r>
        <w:rPr>
          <w:color w:val="590000"/>
        </w:rPr>
        <w:t xml:space="preserve"> hoe</w:t>
      </w:r>
      <w:r>
        <w:rPr>
          <w:color w:val="000000"/>
        </w:rPr>
        <w:t xml:space="preserve"> geche</w:t>
      </w:r>
      <w:r>
        <w:rPr>
          <w:color w:val="000000"/>
        </w:rPr>
        <w:t xml:space="preserve"> reset</w:t>
      </w:r>
      <w:r>
        <w:rPr>
          <w:color w:val="000000"/>
        </w:rPr>
        <w:t xml:space="preserve"> diychilam</w:t>
      </w:r>
      <w:r>
        <w:rPr>
          <w:color w:val="000000"/>
        </w:rPr>
        <w:t xml:space="preserve"> but</w:t>
      </w:r>
      <w:r>
        <w:rPr>
          <w:color w:val="000052"/>
        </w:rPr>
        <w:t xml:space="preserve"> mone</w:t>
      </w:r>
      <w:r>
        <w:rPr>
          <w:color w:val="000033"/>
        </w:rPr>
        <w:t xml:space="preserve"> nai</w:t>
      </w:r>
      <w:r>
        <w:rPr>
          <w:color w:val="000050"/>
        </w:rPr>
        <w:t xml:space="preserve"> kobe</w:t>
      </w:r>
      <w:r>
        <w:rPr>
          <w:color w:val="000036"/>
        </w:rPr>
        <w:t xml:space="preserve"> koto</w:t>
      </w:r>
      <w:r>
        <w:rPr>
          <w:color w:val="000027"/>
        </w:rPr>
        <w:t xml:space="preserve"> taka</w:t>
      </w:r>
      <w:r>
        <w:rPr>
          <w:color w:val="000042"/>
        </w:rPr>
        <w:t xml:space="preserve"> lenden</w:t>
      </w:r>
      <w:r>
        <w:rPr>
          <w:color w:val="400000"/>
        </w:rPr>
        <w:t xml:space="preserve"> korechi</w:t>
      </w:r>
      <w:r>
        <w:rPr>
          <w:color w:val="000046"/>
        </w:rPr>
        <w:t xml:space="preserve"> akon</w:t>
      </w:r>
      <w:r>
        <w:rPr>
          <w:color w:val="000022"/>
        </w:rPr>
        <w:t xml:space="preserve"> ki</w:t>
      </w:r>
      <w:r>
        <w:rPr>
          <w:color w:val="000033"/>
        </w:rPr>
        <w:t xml:space="preserve"> korbo</w:t>
      </w:r>
      <w:r>
        <w:br/>
      </w:r>
      <w:r>
        <w:rPr>
          <w:color w:val="1B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8C"/>
        </w:rPr>
        <w:t xml:space="preserve"> নাম্বারটি</w:t>
      </w:r>
      <w:r>
        <w:rPr>
          <w:color w:val="000036"/>
        </w:rPr>
        <w:t xml:space="preserve"> লক</w:t>
      </w:r>
      <w:r>
        <w:rPr>
          <w:color w:val="290000"/>
        </w:rPr>
        <w:t xml:space="preserve"> করে</w:t>
      </w:r>
      <w:r>
        <w:rPr>
          <w:color w:val="00003A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1C0000"/>
        </w:rPr>
        <w:t xml:space="preserve"> আমি</w:t>
      </w:r>
      <w:r>
        <w:rPr>
          <w:color w:val="000069"/>
        </w:rPr>
        <w:t xml:space="preserve"> ভুল</w:t>
      </w:r>
      <w:r>
        <w:rPr>
          <w:color w:val="00005B"/>
        </w:rPr>
        <w:t xml:space="preserve"> ক্রমে</w:t>
      </w:r>
      <w:r>
        <w:rPr>
          <w:color w:val="00002B"/>
        </w:rPr>
        <w:t xml:space="preserve"> পিন</w:t>
      </w:r>
      <w:r>
        <w:rPr>
          <w:color w:val="00008C"/>
        </w:rPr>
        <w:t xml:space="preserve"> নাম্বারটি</w:t>
      </w:r>
      <w:r>
        <w:rPr>
          <w:color w:val="640000"/>
        </w:rPr>
        <w:t xml:space="preserve"> লিখতে</w:t>
      </w:r>
      <w:r>
        <w:rPr>
          <w:color w:val="000069"/>
        </w:rPr>
        <w:t xml:space="preserve"> ভুল</w:t>
      </w:r>
      <w:r>
        <w:rPr>
          <w:color w:val="3B0000"/>
        </w:rPr>
        <w:t xml:space="preserve"> করেছিলাম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5E"/>
        </w:rPr>
        <w:t xml:space="preserve"> পিন</w:t>
      </w:r>
      <w:r>
        <w:rPr>
          <w:color w:val="0000BF"/>
        </w:rPr>
        <w:t xml:space="preserve"> রিসেন্ট</w:t>
      </w:r>
      <w:r>
        <w:rPr>
          <w:color w:val="000070"/>
        </w:rPr>
        <w:t xml:space="preserve"> করবো</w:t>
      </w:r>
      <w:r>
        <w:br/>
      </w:r>
      <w:r>
        <w:rPr>
          <w:color w:val="3B0000"/>
        </w:rPr>
        <w:t xml:space="preserve"> amar</w:t>
      </w:r>
      <w:r>
        <w:rPr>
          <w:color w:val="000076"/>
        </w:rPr>
        <w:t xml:space="preserve"> bkas</w:t>
      </w:r>
      <w:r>
        <w:rPr>
          <w:color w:val="000049"/>
        </w:rPr>
        <w:t xml:space="preserve"> pin</w:t>
      </w:r>
      <w:r>
        <w:rPr>
          <w:color w:val="000062"/>
        </w:rPr>
        <w:t xml:space="preserve"> lock</w:t>
      </w:r>
      <w:r>
        <w:rPr>
          <w:color w:val="000053"/>
        </w:rPr>
        <w:t xml:space="preserve"> kora</w:t>
      </w:r>
      <w:r>
        <w:rPr>
          <w:color w:val="000000"/>
        </w:rPr>
        <w:t xml:space="preserve"> hoyca</w:t>
      </w:r>
      <w:r>
        <w:rPr>
          <w:color w:val="000000"/>
        </w:rPr>
        <w:t xml:space="preserve"> please</w:t>
      </w:r>
      <w:r>
        <w:rPr>
          <w:color w:val="5F0000"/>
        </w:rPr>
        <w:t xml:space="preserve"> help</w:t>
      </w:r>
      <w:r>
        <w:rPr>
          <w:color w:val="5D0000"/>
        </w:rPr>
        <w:t xml:space="preserve"> me</w:t>
      </w:r>
      <w:r>
        <w:rPr>
          <w:color w:val="560000"/>
        </w:rPr>
        <w:t xml:space="preserve"> sir</w:t>
      </w:r>
      <w:r>
        <w:br/>
      </w:r>
      <w:r>
        <w:rPr>
          <w:color w:val="370000"/>
        </w:rPr>
        <w:t xml:space="preserve"> amar</w:t>
      </w:r>
      <w:r>
        <w:rPr>
          <w:color w:val="00004E"/>
        </w:rPr>
        <w:t xml:space="preserve"> bikash</w:t>
      </w:r>
      <w:r>
        <w:rPr>
          <w:color w:val="000044"/>
        </w:rPr>
        <w:t xml:space="preserve"> pin</w:t>
      </w:r>
      <w:r>
        <w:rPr>
          <w:color w:val="00005C"/>
        </w:rPr>
        <w:t xml:space="preserve"> lock</w:t>
      </w:r>
      <w:r>
        <w:rPr>
          <w:color w:val="5A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00"/>
        </w:rPr>
        <w:t xml:space="preserve"> kivabe</w:t>
      </w:r>
      <w:r>
        <w:rPr>
          <w:color w:val="0000A7"/>
        </w:rPr>
        <w:t xml:space="preserve"> recovery</w:t>
      </w:r>
      <w:r>
        <w:rPr>
          <w:color w:val="00004F"/>
        </w:rPr>
        <w:t xml:space="preserve"> korbo</w:t>
      </w:r>
      <w:r>
        <w:br/>
      </w:r>
      <w:r>
        <w:rPr>
          <w:color w:val="28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81"/>
        </w:rPr>
        <w:t xml:space="preserve"> পিন</w:t>
      </w:r>
      <w:r>
        <w:rPr>
          <w:color w:val="000077"/>
        </w:rPr>
        <w:t xml:space="preserve"> ভূলে</w:t>
      </w:r>
      <w:r>
        <w:rPr>
          <w:color w:val="000072"/>
        </w:rPr>
        <w:t xml:space="preserve"> গিয়েছি</w:t>
      </w:r>
      <w:r>
        <w:rPr>
          <w:color w:val="290000"/>
        </w:rPr>
        <w:t xml:space="preserve"> আমি</w:t>
      </w:r>
      <w:r>
        <w:rPr>
          <w:color w:val="000081"/>
        </w:rPr>
        <w:t xml:space="preserve"> পিন</w:t>
      </w:r>
      <w:r>
        <w:rPr>
          <w:color w:val="000058"/>
        </w:rPr>
        <w:t xml:space="preserve"> রিসেট</w:t>
      </w:r>
      <w:r>
        <w:rPr>
          <w:color w:val="350000"/>
        </w:rPr>
        <w:t xml:space="preserve"> করতে</w:t>
      </w:r>
      <w:r>
        <w:rPr>
          <w:color w:val="000047"/>
        </w:rPr>
        <w:t xml:space="preserve"> চাচ্ছি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3B0000"/>
        </w:rPr>
        <w:t xml:space="preserve"> এর</w:t>
      </w:r>
      <w:r>
        <w:rPr>
          <w:color w:val="00003C"/>
        </w:rPr>
        <w:t xml:space="preserve"> পিন</w:t>
      </w:r>
      <w:r>
        <w:rPr>
          <w:color w:val="00004C"/>
        </w:rPr>
        <w:t xml:space="preserve"> টি</w:t>
      </w:r>
      <w:r>
        <w:rPr>
          <w:color w:val="00005F"/>
        </w:rPr>
        <w:t xml:space="preserve"> locked</w:t>
      </w:r>
      <w:r>
        <w:rPr>
          <w:color w:val="000000"/>
        </w:rPr>
        <w:t xml:space="preserve"> hoyegiyece</w:t>
      </w:r>
      <w:r>
        <w:rPr>
          <w:color w:val="00003C"/>
        </w:rPr>
        <w:t xml:space="preserve"> এখন</w:t>
      </w:r>
      <w:r>
        <w:rPr>
          <w:color w:val="00003C"/>
        </w:rPr>
        <w:t xml:space="preserve"> কিভাবে</w:t>
      </w:r>
      <w:r>
        <w:rPr>
          <w:color w:val="600000"/>
        </w:rPr>
        <w:t xml:space="preserve"> এইটা</w:t>
      </w:r>
      <w:r>
        <w:rPr>
          <w:color w:val="000055"/>
        </w:rPr>
        <w:t xml:space="preserve"> ফেরত</w:t>
      </w:r>
      <w:r>
        <w:rPr>
          <w:color w:val="000044"/>
        </w:rPr>
        <w:t xml:space="preserve"> পাবো</w:t>
      </w:r>
      <w:r>
        <w:rPr>
          <w:color w:val="5F0000"/>
        </w:rPr>
        <w:t xml:space="preserve"> kindly</w:t>
      </w:r>
      <w:r>
        <w:rPr>
          <w:color w:val="000000"/>
        </w:rPr>
        <w:t xml:space="preserve"> বলেন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54"/>
        </w:rPr>
        <w:t xml:space="preserve"> পিন</w:t>
      </w:r>
      <w:r>
        <w:rPr>
          <w:color w:val="0000CA"/>
        </w:rPr>
        <w:t xml:space="preserve"> রিছেক</w:t>
      </w:r>
      <w:r>
        <w:rPr>
          <w:color w:val="00006A"/>
        </w:rPr>
        <w:t xml:space="preserve"> করব</w:t>
      </w:r>
      <w:r>
        <w:br/>
      </w:r>
      <w:r>
        <w:rPr>
          <w:color w:val="000070"/>
        </w:rPr>
        <w:t xml:space="preserve"> পিন</w:t>
      </w:r>
      <w:r>
        <w:rPr>
          <w:color w:val="0000BD"/>
        </w:rPr>
        <w:t xml:space="preserve"> মনে</w:t>
      </w:r>
      <w:r>
        <w:rPr>
          <w:color w:val="00007F"/>
        </w:rPr>
        <w:t xml:space="preserve"> নাই</w:t>
      </w:r>
      <w:r>
        <w:br/>
      </w:r>
      <w:r>
        <w:rPr>
          <w:color w:val="000049"/>
        </w:rPr>
        <w:t xml:space="preserve"> বিকাশ</w:t>
      </w:r>
      <w:r>
        <w:rPr>
          <w:color w:val="000077"/>
        </w:rPr>
        <w:t xml:space="preserve"> পিন</w:t>
      </w:r>
      <w:r>
        <w:rPr>
          <w:color w:val="00008E"/>
        </w:rPr>
        <w:t xml:space="preserve"> ভুলে</w:t>
      </w:r>
      <w:r>
        <w:rPr>
          <w:color w:val="00009E"/>
        </w:rPr>
        <w:t xml:space="preserve"> গেছি</w:t>
      </w:r>
      <w:r>
        <w:br/>
      </w:r>
      <w:r>
        <w:rPr>
          <w:color w:val="470000"/>
        </w:rPr>
        <w:t xml:space="preserve"> এই</w:t>
      </w:r>
      <w:r>
        <w:rPr>
          <w:color w:val="000080"/>
        </w:rPr>
        <w:t xml:space="preserve"> নাম্বারের</w:t>
      </w:r>
      <w:r>
        <w:rPr>
          <w:color w:val="00004D"/>
        </w:rPr>
        <w:t xml:space="preserve"> পিন</w:t>
      </w:r>
      <w:r>
        <w:rPr>
          <w:color w:val="000062"/>
        </w:rPr>
        <w:t xml:space="preserve"> টি</w:t>
      </w:r>
      <w:r>
        <w:rPr>
          <w:color w:val="000071"/>
        </w:rPr>
        <w:t xml:space="preserve"> ব্লক</w:t>
      </w:r>
      <w:r>
        <w:rPr>
          <w:color w:val="000055"/>
        </w:rPr>
        <w:t xml:space="preserve"> খুলতে</w:t>
      </w:r>
      <w:r>
        <w:rPr>
          <w:color w:val="560000"/>
        </w:rPr>
        <w:t xml:space="preserve"> হবে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44"/>
        </w:rPr>
        <w:t xml:space="preserve"> পিন</w:t>
      </w:r>
      <w:r>
        <w:rPr>
          <w:color w:val="000045"/>
        </w:rPr>
        <w:t xml:space="preserve"> নাম্বার</w:t>
      </w:r>
      <w:r>
        <w:rPr>
          <w:color w:val="000051"/>
        </w:rPr>
        <w:t xml:space="preserve"> ভুলে</w:t>
      </w:r>
      <w:r>
        <w:rPr>
          <w:color w:val="9D0000"/>
        </w:rPr>
        <w:t xml:space="preserve"> গিয়াছি</w:t>
      </w:r>
      <w:r>
        <w:rPr>
          <w:color w:val="00008E"/>
        </w:rPr>
        <w:t xml:space="preserve"> ৷</w:t>
      </w:r>
      <w:r>
        <w:br/>
      </w:r>
      <w:r>
        <w:rPr>
          <w:color w:val="000033"/>
        </w:rPr>
        <w:t xml:space="preserve"> pin</w:t>
      </w:r>
      <w:r>
        <w:rPr>
          <w:color w:val="000042"/>
        </w:rPr>
        <w:t xml:space="preserve"> reset</w:t>
      </w:r>
      <w:r>
        <w:rPr>
          <w:color w:val="310000"/>
        </w:rPr>
        <w:t xml:space="preserve"> korte</w:t>
      </w:r>
      <w:r>
        <w:rPr>
          <w:color w:val="00006D"/>
        </w:rPr>
        <w:t xml:space="preserve"> correct</w:t>
      </w:r>
      <w:r>
        <w:rPr>
          <w:color w:val="000057"/>
        </w:rPr>
        <w:t xml:space="preserve"> info</w:t>
      </w:r>
      <w:r>
        <w:rPr>
          <w:color w:val="00005F"/>
        </w:rPr>
        <w:t xml:space="preserve"> diyechi</w:t>
      </w:r>
      <w:r>
        <w:rPr>
          <w:color w:val="330000"/>
        </w:rPr>
        <w:t xml:space="preserve"> but</w:t>
      </w:r>
      <w:r>
        <w:rPr>
          <w:color w:val="650000"/>
        </w:rPr>
        <w:t xml:space="preserve"> hocchena</w:t>
      </w:r>
      <w:r>
        <w:rPr>
          <w:color w:val="00003C"/>
        </w:rPr>
        <w:t xml:space="preserve"> can</w:t>
      </w:r>
      <w:r>
        <w:rPr>
          <w:color w:val="4D0000"/>
        </w:rPr>
        <w:t xml:space="preserve"> you</w:t>
      </w:r>
      <w:r>
        <w:rPr>
          <w:color w:val="410000"/>
        </w:rPr>
        <w:t xml:space="preserve"> please</w:t>
      </w:r>
      <w:r>
        <w:rPr>
          <w:color w:val="000000"/>
        </w:rPr>
        <w:t xml:space="preserve"> check</w:t>
      </w:r>
      <w:r>
        <w:br/>
      </w:r>
      <w:r>
        <w:rPr>
          <w:color w:val="370000"/>
        </w:rPr>
        <w:t xml:space="preserve"> amar</w:t>
      </w:r>
      <w:r>
        <w:rPr>
          <w:color w:val="000044"/>
        </w:rPr>
        <w:t xml:space="preserve"> pin</w:t>
      </w:r>
      <w:r>
        <w:rPr>
          <w:color w:val="000042"/>
        </w:rPr>
        <w:t xml:space="preserve"> ta</w:t>
      </w:r>
      <w:r>
        <w:rPr>
          <w:color w:val="00005C"/>
        </w:rPr>
        <w:t xml:space="preserve"> lock</w:t>
      </w:r>
      <w:r>
        <w:rPr>
          <w:color w:val="000076"/>
        </w:rPr>
        <w:t xml:space="preserve"> hoya</w:t>
      </w:r>
      <w:r>
        <w:rPr>
          <w:color w:val="0000AD"/>
        </w:rPr>
        <w:t xml:space="preserve"> gacea</w:t>
      </w:r>
      <w:r>
        <w:br/>
      </w:r>
      <w:r>
        <w:rPr>
          <w:color w:val="430000"/>
        </w:rPr>
        <w:t xml:space="preserve"> amar</w:t>
      </w:r>
      <w:r>
        <w:rPr>
          <w:color w:val="000037"/>
        </w:rPr>
        <w:t xml:space="preserve"> bkash</w:t>
      </w:r>
      <w:r>
        <w:rPr>
          <w:color w:val="000052"/>
        </w:rPr>
        <w:t xml:space="preserve"> pin</w:t>
      </w:r>
      <w:r>
        <w:rPr>
          <w:color w:val="00004F"/>
        </w:rPr>
        <w:t xml:space="preserve"> ta</w:t>
      </w:r>
      <w:r>
        <w:rPr>
          <w:color w:val="00009C"/>
        </w:rPr>
        <w:t xml:space="preserve"> vhule</w:t>
      </w:r>
      <w:r>
        <w:rPr>
          <w:color w:val="00008C"/>
        </w:rPr>
        <w:t xml:space="preserve"> gesi</w:t>
      </w:r>
      <w:r>
        <w:br/>
      </w:r>
      <w:r>
        <w:rPr>
          <w:color w:val="00003C"/>
        </w:rPr>
        <w:t xml:space="preserve"> pin</w:t>
      </w:r>
      <w:r>
        <w:rPr>
          <w:color w:val="000036"/>
        </w:rPr>
        <w:t xml:space="preserve"> number</w:t>
      </w:r>
      <w:r>
        <w:rPr>
          <w:color w:val="000070"/>
        </w:rPr>
        <w:t xml:space="preserve"> vula</w:t>
      </w:r>
      <w:r>
        <w:rPr>
          <w:color w:val="730000"/>
        </w:rPr>
        <w:t xml:space="preserve"> gasi</w:t>
      </w:r>
      <w:r>
        <w:rPr>
          <w:color w:val="000050"/>
        </w:rPr>
        <w:t xml:space="preserve"> lock</w:t>
      </w:r>
      <w:r>
        <w:rPr>
          <w:color w:val="760000"/>
        </w:rPr>
        <w:t xml:space="preserve"> hoiya</w:t>
      </w:r>
      <w:r>
        <w:rPr>
          <w:color w:val="6D0000"/>
        </w:rPr>
        <w:t xml:space="preserve"> gasa</w:t>
      </w:r>
      <w:r>
        <w:br/>
      </w:r>
      <w:r>
        <w:rPr>
          <w:color w:val="00003D"/>
        </w:rPr>
        <w:t xml:space="preserve"> bkash</w:t>
      </w:r>
      <w:r>
        <w:rPr>
          <w:color w:val="00005C"/>
        </w:rPr>
        <w:t xml:space="preserve"> pin</w:t>
      </w:r>
      <w:r>
        <w:rPr>
          <w:color w:val="00008F"/>
        </w:rPr>
        <w:t xml:space="preserve"> block</w:t>
      </w:r>
      <w:r>
        <w:rPr>
          <w:color w:val="7A0000"/>
        </w:rPr>
        <w:t xml:space="preserve"> hoye</w:t>
      </w:r>
      <w:r>
        <w:rPr>
          <w:color w:val="830000"/>
        </w:rPr>
        <w:t xml:space="preserve"> gese</w:t>
      </w:r>
      <w:r>
        <w:br/>
      </w:r>
      <w:r>
        <w:rPr>
          <w:color w:val="000053"/>
        </w:rPr>
        <w:t xml:space="preserve"> need</w:t>
      </w:r>
      <w:r>
        <w:rPr>
          <w:color w:val="000028"/>
        </w:rPr>
        <w:t xml:space="preserve"> bkash</w:t>
      </w:r>
      <w:r>
        <w:rPr>
          <w:color w:val="000077"/>
        </w:rPr>
        <w:t xml:space="preserve"> pin</w:t>
      </w:r>
      <w:r>
        <w:rPr>
          <w:color w:val="000052"/>
        </w:rPr>
        <w:t xml:space="preserve"> no</w:t>
      </w:r>
      <w:r>
        <w:rPr>
          <w:color w:val="350000"/>
        </w:rPr>
        <w:t xml:space="preserve"> i</w:t>
      </w:r>
      <w:r>
        <w:rPr>
          <w:color w:val="000075"/>
        </w:rPr>
        <w:t xml:space="preserve"> forgot</w:t>
      </w:r>
      <w:r>
        <w:rPr>
          <w:color w:val="00003A"/>
        </w:rPr>
        <w:t xml:space="preserve"> my</w:t>
      </w:r>
      <w:r>
        <w:rPr>
          <w:color w:val="00007B"/>
        </w:rPr>
        <w:t xml:space="preserve"> bakash</w:t>
      </w:r>
      <w:r>
        <w:rPr>
          <w:color w:val="000077"/>
        </w:rPr>
        <w:t xml:space="preserve"> pin</w:t>
      </w:r>
      <w:r>
        <w:rPr>
          <w:color w:val="000052"/>
        </w:rPr>
        <w:t xml:space="preserve"> no</w:t>
      </w:r>
      <w:r>
        <w:br/>
      </w:r>
      <w:r>
        <w:rPr>
          <w:color w:val="000042"/>
        </w:rPr>
        <w:t xml:space="preserve"> pin</w:t>
      </w:r>
      <w:r>
        <w:rPr>
          <w:color w:val="00007B"/>
        </w:rPr>
        <w:t xml:space="preserve"> rest</w:t>
      </w:r>
      <w:r>
        <w:rPr>
          <w:color w:val="3F0000"/>
        </w:rPr>
        <w:t xml:space="preserve"> korte</w:t>
      </w:r>
      <w:r>
        <w:rPr>
          <w:color w:val="000056"/>
        </w:rPr>
        <w:t xml:space="preserve"> hobe</w:t>
      </w:r>
      <w:r>
        <w:rPr>
          <w:color w:val="000059"/>
        </w:rPr>
        <w:t xml:space="preserve"> id</w:t>
      </w:r>
      <w:r>
        <w:rPr>
          <w:color w:val="0000A1"/>
        </w:rPr>
        <w:t xml:space="preserve"> no-</w:t>
      </w:r>
      <w:r>
        <w:br/>
      </w:r>
      <w:r>
        <w:rPr>
          <w:color w:val="510000"/>
        </w:rPr>
        <w:t xml:space="preserve"> amar</w:t>
      </w:r>
      <w:r>
        <w:rPr>
          <w:color w:val="000063"/>
        </w:rPr>
        <w:t xml:space="preserve"> pin</w:t>
      </w:r>
      <w:r>
        <w:rPr>
          <w:color w:val="00007F"/>
        </w:rPr>
        <w:t xml:space="preserve"> reset</w:t>
      </w:r>
      <w:r>
        <w:rPr>
          <w:color w:val="00006C"/>
        </w:rPr>
        <w:t xml:space="preserve"> kore</w:t>
      </w:r>
      <w:r>
        <w:rPr>
          <w:color w:val="00008E"/>
        </w:rPr>
        <w:t xml:space="preserve"> den</w:t>
      </w:r>
      <w:r>
        <w:br/>
      </w:r>
      <w:r>
        <w:rPr>
          <w:color w:val="150000"/>
        </w:rPr>
        <w:t xml:space="preserve"> amar</w:t>
      </w:r>
      <w:r>
        <w:rPr>
          <w:color w:val="0000CB"/>
        </w:rPr>
        <w:t xml:space="preserve"> paswot</w:t>
      </w:r>
      <w:r>
        <w:rPr>
          <w:color w:val="000043"/>
        </w:rPr>
        <w:t xml:space="preserve"> resyt</w:t>
      </w:r>
      <w:r>
        <w:rPr>
          <w:color w:val="00003B"/>
        </w:rPr>
        <w:t xml:space="preserve"> kory</w:t>
      </w:r>
      <w:r>
        <w:rPr>
          <w:color w:val="000026"/>
        </w:rPr>
        <w:t xml:space="preserve"> den</w:t>
      </w:r>
      <w:r>
        <w:rPr>
          <w:color w:val="140000"/>
        </w:rPr>
        <w:t xml:space="preserve"> ami</w:t>
      </w:r>
      <w:r>
        <w:rPr>
          <w:color w:val="0000CB"/>
        </w:rPr>
        <w:t xml:space="preserve"> paswot</w:t>
      </w:r>
      <w:r>
        <w:rPr>
          <w:color w:val="000041"/>
        </w:rPr>
        <w:t xml:space="preserve"> voly</w:t>
      </w:r>
      <w:r>
        <w:rPr>
          <w:color w:val="330000"/>
        </w:rPr>
        <w:t xml:space="preserve"> gasi</w:t>
      </w:r>
      <w:r>
        <w:rPr>
          <w:color w:val="000036"/>
        </w:rPr>
        <w:t xml:space="preserve"> noton</w:t>
      </w:r>
      <w:r>
        <w:rPr>
          <w:color w:val="0000CB"/>
        </w:rPr>
        <w:t xml:space="preserve"> paswot</w:t>
      </w:r>
      <w:r>
        <w:rPr>
          <w:color w:val="000039"/>
        </w:rPr>
        <w:t xml:space="preserve"> debo</w:t>
      </w:r>
      <w:r>
        <w:br/>
      </w:r>
      <w:r>
        <w:rPr>
          <w:color w:val="000098"/>
        </w:rPr>
        <w:t xml:space="preserve"> বার</w:t>
      </w:r>
      <w:r>
        <w:rPr>
          <w:color w:val="000098"/>
        </w:rPr>
        <w:t xml:space="preserve"> বার</w:t>
      </w:r>
      <w:r>
        <w:rPr>
          <w:color w:val="000044"/>
        </w:rPr>
        <w:t xml:space="preserve"> ভুল</w:t>
      </w:r>
      <w:r>
        <w:rPr>
          <w:color w:val="000051"/>
        </w:rPr>
        <w:t xml:space="preserve"> password</w:t>
      </w:r>
      <w:r>
        <w:rPr>
          <w:color w:val="550000"/>
        </w:rPr>
        <w:t xml:space="preserve"> দেওয়ার</w:t>
      </w:r>
      <w:r>
        <w:rPr>
          <w:color w:val="3D0000"/>
        </w:rPr>
        <w:t xml:space="preserve"> জন্য</w:t>
      </w:r>
      <w:r>
        <w:rPr>
          <w:color w:val="000022"/>
        </w:rPr>
        <w:t xml:space="preserve"> বিকাশ</w:t>
      </w:r>
      <w:r>
        <w:rPr>
          <w:color w:val="000035"/>
        </w:rPr>
        <w:t xml:space="preserve"> pin</w:t>
      </w:r>
      <w:r>
        <w:rPr>
          <w:color w:val="000058"/>
        </w:rPr>
        <w:t xml:space="preserve"> locked</w:t>
      </w:r>
      <w:r>
        <w:rPr>
          <w:color w:val="000055"/>
        </w:rPr>
        <w:t xml:space="preserve"> পরে</w:t>
      </w:r>
      <w:r>
        <w:rPr>
          <w:color w:val="000000"/>
        </w:rPr>
        <w:t xml:space="preserve"> গেছে</w:t>
      </w:r>
      <w:r>
        <w:br/>
      </w:r>
      <w:r>
        <w:rPr>
          <w:color w:val="000049"/>
        </w:rPr>
        <w:t xml:space="preserve"> pin</w:t>
      </w:r>
      <w:r>
        <w:rPr>
          <w:color w:val="000062"/>
        </w:rPr>
        <w:t xml:space="preserve"> lock</w:t>
      </w:r>
      <w:r>
        <w:rPr>
          <w:color w:val="8C0000"/>
        </w:rPr>
        <w:t xml:space="preserve"> hoia</w:t>
      </w:r>
      <w:r>
        <w:rPr>
          <w:color w:val="0000AD"/>
        </w:rPr>
        <w:t xml:space="preserve"> gca</w:t>
      </w:r>
      <w:r>
        <w:br/>
      </w:r>
      <w:r>
        <w:rPr>
          <w:color w:val="000030"/>
        </w:rPr>
        <w:t xml:space="preserve"> বিকাশ</w:t>
      </w:r>
      <w:r>
        <w:rPr>
          <w:color w:val="00004D"/>
        </w:rPr>
        <w:t xml:space="preserve"> পিন</w:t>
      </w:r>
      <w:r>
        <w:rPr>
          <w:color w:val="00006A"/>
        </w:rPr>
        <w:t xml:space="preserve"> রিসেট</w:t>
      </w:r>
      <w:r>
        <w:rPr>
          <w:color w:val="00005C"/>
        </w:rPr>
        <w:t xml:space="preserve"> করবো</w:t>
      </w:r>
      <w:r>
        <w:rPr>
          <w:color w:val="000083"/>
        </w:rPr>
        <w:t xml:space="preserve"> পাসওয়ার্ড</w:t>
      </w:r>
      <w:r>
        <w:rPr>
          <w:color w:val="00005D"/>
        </w:rPr>
        <w:t xml:space="preserve"> ভুলে</w:t>
      </w:r>
      <w:r>
        <w:rPr>
          <w:color w:val="000067"/>
        </w:rPr>
        <w:t xml:space="preserve"> গেছি</w:t>
      </w:r>
      <w:r>
        <w:br/>
      </w:r>
      <w:r>
        <w:rPr>
          <w:color w:val="420000"/>
        </w:rPr>
        <w:t xml:space="preserve"> ami</w:t>
      </w:r>
      <w:r>
        <w:rPr>
          <w:color w:val="5A0000"/>
        </w:rPr>
        <w:t xml:space="preserve"> amr</w:t>
      </w:r>
      <w:r>
        <w:rPr>
          <w:color w:val="000058"/>
        </w:rPr>
        <w:t xml:space="preserve"> pin</w:t>
      </w:r>
      <w:r>
        <w:rPr>
          <w:color w:val="000071"/>
        </w:rPr>
        <w:t xml:space="preserve"> reset</w:t>
      </w:r>
      <w:r>
        <w:rPr>
          <w:color w:val="550000"/>
        </w:rPr>
        <w:t xml:space="preserve"> korte</w:t>
      </w:r>
      <w:r>
        <w:rPr>
          <w:color w:val="00009B"/>
        </w:rPr>
        <w:t xml:space="preserve"> chassi</w:t>
      </w:r>
      <w:r>
        <w:br/>
      </w:r>
      <w:r>
        <w:rPr>
          <w:color w:val="00008F"/>
        </w:rPr>
        <w:t xml:space="preserve"> resat</w:t>
      </w:r>
      <w:r>
        <w:rPr>
          <w:color w:val="000050"/>
        </w:rPr>
        <w:t xml:space="preserve"> kora</w:t>
      </w:r>
      <w:r>
        <w:rPr>
          <w:color w:val="000064"/>
        </w:rPr>
        <w:t xml:space="preserve"> jai</w:t>
      </w:r>
      <w:r>
        <w:rPr>
          <w:color w:val="0000A7"/>
        </w:rPr>
        <w:t xml:space="preserve"> kevabe</w:t>
      </w:r>
      <w:r>
        <w:br/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81"/>
        </w:rPr>
        <w:t xml:space="preserve"> একাউন্টের</w:t>
      </w:r>
      <w:r>
        <w:rPr>
          <w:color w:val="000060"/>
        </w:rPr>
        <w:t xml:space="preserve"> পিন</w:t>
      </w:r>
      <w:r>
        <w:rPr>
          <w:color w:val="000083"/>
        </w:rPr>
        <w:t xml:space="preserve"> রিসেট</w:t>
      </w:r>
      <w:r>
        <w:rPr>
          <w:color w:val="500000"/>
        </w:rPr>
        <w:t xml:space="preserve"> করতে</w:t>
      </w:r>
      <w:r>
        <w:rPr>
          <w:color w:val="000059"/>
        </w:rPr>
        <w:t xml:space="preserve"> চাই</w:t>
      </w:r>
      <w:r>
        <w:br/>
      </w:r>
      <w:r>
        <w:rPr>
          <w:color w:val="470000"/>
        </w:rPr>
        <w:t xml:space="preserve"> আমার</w:t>
      </w:r>
      <w:r>
        <w:rPr>
          <w:color w:val="000088"/>
        </w:rPr>
        <w:t xml:space="preserve"> বিকাশএর</w:t>
      </w:r>
      <w:r>
        <w:rPr>
          <w:color w:val="000073"/>
        </w:rPr>
        <w:t xml:space="preserve"> passward</w:t>
      </w:r>
      <w:r>
        <w:rPr>
          <w:color w:val="000069"/>
        </w:rPr>
        <w:t xml:space="preserve"> বুলে</w:t>
      </w:r>
      <w:r>
        <w:rPr>
          <w:color w:val="00004B"/>
        </w:rPr>
        <w:t xml:space="preserve"> গেছি</w:t>
      </w:r>
      <w:r>
        <w:rPr>
          <w:color w:val="000038"/>
        </w:rPr>
        <w:t xml:space="preserve"> এখন</w:t>
      </w:r>
      <w:r>
        <w:rPr>
          <w:color w:val="470000"/>
        </w:rPr>
        <w:t xml:space="preserve"> আমার</w:t>
      </w:r>
      <w:r>
        <w:rPr>
          <w:color w:val="270000"/>
        </w:rPr>
        <w:t xml:space="preserve"> কি</w:t>
      </w:r>
      <w:r>
        <w:rPr>
          <w:color w:val="2F0000"/>
        </w:rPr>
        <w:t xml:space="preserve"> করতে</w:t>
      </w:r>
      <w:r>
        <w:rPr>
          <w:color w:val="3F0000"/>
        </w:rPr>
        <w:t xml:space="preserve"> হবে</w:t>
      </w:r>
      <w:r>
        <w:br/>
      </w:r>
      <w:r>
        <w:rPr>
          <w:color w:val="000060"/>
        </w:rPr>
        <w:t xml:space="preserve"> bikas</w:t>
      </w:r>
      <w:r>
        <w:rPr>
          <w:color w:val="000046"/>
        </w:rPr>
        <w:t xml:space="preserve"> pin</w:t>
      </w:r>
      <w:r>
        <w:rPr>
          <w:color w:val="00005A"/>
        </w:rPr>
        <w:t xml:space="preserve"> reset</w:t>
      </w:r>
      <w:r>
        <w:rPr>
          <w:color w:val="690000"/>
        </w:rPr>
        <w:t xml:space="preserve"> hoi</w:t>
      </w:r>
      <w:r>
        <w:rPr>
          <w:color w:val="00007A"/>
        </w:rPr>
        <w:t xml:space="preserve"> gase</w:t>
      </w:r>
      <w:r>
        <w:rPr>
          <w:color w:val="590000"/>
        </w:rPr>
        <w:t xml:space="preserve"> please</w:t>
      </w:r>
      <w:r>
        <w:rPr>
          <w:color w:val="5C0000"/>
        </w:rPr>
        <w:t xml:space="preserve"> help</w:t>
      </w:r>
      <w:r>
        <w:br/>
      </w:r>
      <w:r>
        <w:rPr>
          <w:color w:val="000043"/>
        </w:rPr>
        <w:t xml:space="preserve"> pin</w:t>
      </w:r>
      <w:r>
        <w:rPr>
          <w:color w:val="000063"/>
        </w:rPr>
        <w:t xml:space="preserve"> code</w:t>
      </w:r>
      <w:r>
        <w:rPr>
          <w:color w:val="00005A"/>
        </w:rPr>
        <w:t xml:space="preserve"> lock</w:t>
      </w:r>
      <w:r>
        <w:rPr>
          <w:color w:val="58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0"/>
        </w:rPr>
        <w:t xml:space="preserve"> khi</w:t>
      </w:r>
      <w:r>
        <w:rPr>
          <w:color w:val="400000"/>
        </w:rPr>
        <w:t xml:space="preserve"> korte</w:t>
      </w:r>
      <w:r>
        <w:rPr>
          <w:color w:val="000057"/>
        </w:rPr>
        <w:t xml:space="preserve"> hobe</w:t>
      </w:r>
      <w:r>
        <w:rPr>
          <w:color w:val="660000"/>
        </w:rPr>
        <w:t xml:space="preserve"> aktu</w:t>
      </w:r>
      <w:r>
        <w:rPr>
          <w:color w:val="6E0000"/>
        </w:rPr>
        <w:t xml:space="preserve"> bolben</w:t>
      </w:r>
      <w:r>
        <w:br/>
      </w:r>
      <w:r>
        <w:rPr>
          <w:color w:val="00005D"/>
        </w:rPr>
        <w:t xml:space="preserve"> নাম্বারের</w:t>
      </w:r>
      <w:r>
        <w:rPr>
          <w:color w:val="000037"/>
        </w:rPr>
        <w:t xml:space="preserve"> পিন</w:t>
      </w:r>
      <w:r>
        <w:rPr>
          <w:color w:val="000046"/>
        </w:rPr>
        <w:t xml:space="preserve"> লক</w:t>
      </w:r>
      <w:r>
        <w:rPr>
          <w:color w:val="410000"/>
        </w:rPr>
        <w:t xml:space="preserve"> হয়ে</w:t>
      </w:r>
      <w:r>
        <w:rPr>
          <w:color w:val="000059"/>
        </w:rPr>
        <w:t xml:space="preserve"> গিয়েছে</w:t>
      </w:r>
      <w:r>
        <w:rPr>
          <w:color w:val="000086"/>
        </w:rPr>
        <w:t xml:space="preserve"> ছাড়িয়ে</w:t>
      </w:r>
      <w:r>
        <w:rPr>
          <w:color w:val="00004B"/>
        </w:rPr>
        <w:t xml:space="preserve"> দেওয়া</w:t>
      </w:r>
      <w:r>
        <w:rPr>
          <w:color w:val="00006E"/>
        </w:rPr>
        <w:t xml:space="preserve"> যায়না</w:t>
      </w:r>
      <w:r>
        <w:br/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000064"/>
        </w:rPr>
        <w:t xml:space="preserve"> পিন</w:t>
      </w:r>
      <w:r>
        <w:rPr>
          <w:color w:val="00007E"/>
        </w:rPr>
        <w:t xml:space="preserve"> লক</w:t>
      </w:r>
      <w:r>
        <w:rPr>
          <w:color w:val="00007C"/>
        </w:rPr>
        <w:t xml:space="preserve"> হয়েছে</w:t>
      </w:r>
      <w:r>
        <w:rPr>
          <w:color w:val="00005E"/>
        </w:rPr>
        <w:t xml:space="preserve"> কেন</w:t>
      </w:r>
      <w:r>
        <w:br/>
      </w:r>
      <w:r>
        <w:rPr>
          <w:color w:val="4B0000"/>
        </w:rPr>
        <w:t xml:space="preserve"> আমার</w:t>
      </w:r>
      <w:r>
        <w:rPr>
          <w:color w:val="000076"/>
        </w:rPr>
        <w:t xml:space="preserve"> পিন</w:t>
      </w:r>
      <w:r>
        <w:rPr>
          <w:color w:val="000078"/>
        </w:rPr>
        <w:t xml:space="preserve"> নাম্বার</w:t>
      </w:r>
      <w:r>
        <w:rPr>
          <w:color w:val="0000AF"/>
        </w:rPr>
        <w:t xml:space="preserve"> ব্লক</w:t>
      </w:r>
      <w:r>
        <w:br/>
      </w:r>
      <w:r>
        <w:rPr>
          <w:color w:val="400000"/>
        </w:rPr>
        <w:t xml:space="preserve"> amr</w:t>
      </w:r>
      <w:r>
        <w:rPr>
          <w:color w:val="000049"/>
        </w:rPr>
        <w:t xml:space="preserve"> bikash</w:t>
      </w:r>
      <w:r>
        <w:rPr>
          <w:color w:val="000030"/>
        </w:rPr>
        <w:t xml:space="preserve"> account</w:t>
      </w:r>
      <w:r>
        <w:rPr>
          <w:color w:val="00003F"/>
        </w:rPr>
        <w:t xml:space="preserve"> pin</w:t>
      </w:r>
      <w:r>
        <w:rPr>
          <w:color w:val="000055"/>
        </w:rPr>
        <w:t xml:space="preserve"> lock</w:t>
      </w:r>
      <w:r>
        <w:rPr>
          <w:color w:val="7F0000"/>
        </w:rPr>
        <w:t xml:space="preserve"> hye</w:t>
      </w:r>
      <w:r>
        <w:rPr>
          <w:color w:val="680000"/>
        </w:rPr>
        <w:t xml:space="preserve"> gece</w:t>
      </w:r>
      <w:r>
        <w:rPr>
          <w:color w:val="580000"/>
        </w:rPr>
        <w:t xml:space="preserve"> plz</w:t>
      </w:r>
      <w:r>
        <w:rPr>
          <w:color w:val="520000"/>
        </w:rPr>
        <w:t xml:space="preserve"> help</w:t>
      </w:r>
      <w:r>
        <w:br/>
      </w:r>
      <w:r>
        <w:rPr>
          <w:color w:val="38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75"/>
        </w:rPr>
        <w:t xml:space="preserve"> একাউন্টের</w:t>
      </w:r>
      <w:r>
        <w:rPr>
          <w:color w:val="000057"/>
        </w:rPr>
        <w:t xml:space="preserve"> পিন</w:t>
      </w:r>
      <w:r>
        <w:rPr>
          <w:color w:val="000076"/>
        </w:rPr>
        <w:t xml:space="preserve"> রিসেট</w:t>
      </w:r>
      <w:r>
        <w:rPr>
          <w:color w:val="480000"/>
        </w:rPr>
        <w:t xml:space="preserve"> করতে</w:t>
      </w:r>
      <w:r>
        <w:rPr>
          <w:color w:val="000065"/>
        </w:rPr>
        <w:t xml:space="preserve"> পারছি</w:t>
      </w:r>
      <w:r>
        <w:rPr>
          <w:color w:val="000044"/>
        </w:rPr>
        <w:t xml:space="preserve"> না</w:t>
      </w:r>
      <w:r>
        <w:br/>
      </w:r>
      <w:r>
        <w:rPr>
          <w:color w:val="400000"/>
        </w:rPr>
        <w:t xml:space="preserve"> sir</w:t>
      </w:r>
      <w:r>
        <w:rPr>
          <w:color w:val="4C0000"/>
        </w:rPr>
        <w:t xml:space="preserve"> plz</w:t>
      </w:r>
      <w:r>
        <w:rPr>
          <w:color w:val="370000"/>
        </w:rPr>
        <w:t xml:space="preserve"> amr</w:t>
      </w:r>
      <w:r>
        <w:rPr>
          <w:color w:val="000036"/>
        </w:rPr>
        <w:t xml:space="preserve"> pin</w:t>
      </w:r>
      <w:r>
        <w:rPr>
          <w:color w:val="000034"/>
        </w:rPr>
        <w:t xml:space="preserve"> ta</w:t>
      </w:r>
      <w:r>
        <w:rPr>
          <w:color w:val="000046"/>
        </w:rPr>
        <w:t xml:space="preserve"> reset</w:t>
      </w:r>
      <w:r>
        <w:rPr>
          <w:color w:val="490000"/>
        </w:rPr>
        <w:t xml:space="preserve"> korar</w:t>
      </w:r>
      <w:r>
        <w:rPr>
          <w:color w:val="000081"/>
        </w:rPr>
        <w:t xml:space="preserve"> babosta</w:t>
      </w:r>
      <w:r>
        <w:rPr>
          <w:color w:val="00008A"/>
        </w:rPr>
        <w:t xml:space="preserve"> joren</w:t>
      </w:r>
      <w:r>
        <w:br/>
      </w:r>
      <w:r>
        <w:rPr>
          <w:color w:val="240000"/>
        </w:rPr>
        <w:t xml:space="preserve"> আমার</w:t>
      </w:r>
      <w:r>
        <w:rPr>
          <w:color w:val="00003A"/>
        </w:rPr>
        <w:t xml:space="preserve"> একটা</w:t>
      </w:r>
      <w:r>
        <w:rPr>
          <w:color w:val="000089"/>
        </w:rPr>
        <w:t xml:space="preserve"> একাউ‌ন্টের</w:t>
      </w:r>
      <w:r>
        <w:rPr>
          <w:color w:val="000039"/>
        </w:rPr>
        <w:t xml:space="preserve"> পিন</w:t>
      </w:r>
      <w:r>
        <w:rPr>
          <w:color w:val="000089"/>
        </w:rPr>
        <w:t xml:space="preserve"> ভু‌লে</w:t>
      </w:r>
      <w:r>
        <w:rPr>
          <w:color w:val="000089"/>
        </w:rPr>
        <w:t xml:space="preserve"> গে‌ছি</w:t>
      </w:r>
      <w:r>
        <w:br/>
      </w:r>
      <w:r>
        <w:rPr>
          <w:color w:val="850000"/>
        </w:rPr>
        <w:t xml:space="preserve"> ভাই</w:t>
      </w:r>
      <w:r>
        <w:rPr>
          <w:color w:val="170000"/>
        </w:rPr>
        <w:t xml:space="preserve"> আমার</w:t>
      </w:r>
      <w:r>
        <w:rPr>
          <w:color w:val="000025"/>
        </w:rPr>
        <w:t xml:space="preserve"> বিকাশে</w:t>
      </w:r>
      <w:r>
        <w:rPr>
          <w:color w:val="000054"/>
        </w:rPr>
        <w:t xml:space="preserve"> পাসওয়ার্ডটা</w:t>
      </w:r>
      <w:r>
        <w:rPr>
          <w:color w:val="00002B"/>
        </w:rPr>
        <w:t xml:space="preserve"> ভুলে</w:t>
      </w:r>
      <w:r>
        <w:rPr>
          <w:color w:val="000030"/>
        </w:rPr>
        <w:t xml:space="preserve"> গেছি</w:t>
      </w:r>
      <w:r>
        <w:rPr>
          <w:color w:val="000057"/>
        </w:rPr>
        <w:t xml:space="preserve"> বাইক</w:t>
      </w:r>
      <w:r>
        <w:rPr>
          <w:color w:val="000024"/>
        </w:rPr>
        <w:t xml:space="preserve"> কিভাবে</w:t>
      </w:r>
      <w:r>
        <w:rPr>
          <w:color w:val="00002B"/>
        </w:rPr>
        <w:t xml:space="preserve"> বিকাশের</w:t>
      </w:r>
      <w:r>
        <w:rPr>
          <w:color w:val="00003D"/>
        </w:rPr>
        <w:t xml:space="preserve"> পাসওয়ার্ড</w:t>
      </w:r>
      <w:r>
        <w:rPr>
          <w:color w:val="000026"/>
        </w:rPr>
        <w:t xml:space="preserve"> টা</w:t>
      </w:r>
      <w:r>
        <w:rPr>
          <w:color w:val="000038"/>
        </w:rPr>
        <w:t xml:space="preserve"> সঠিক</w:t>
      </w:r>
      <w:r>
        <w:rPr>
          <w:color w:val="00002E"/>
        </w:rPr>
        <w:t xml:space="preserve"> ভাবে</w:t>
      </w:r>
      <w:r>
        <w:rPr>
          <w:color w:val="000045"/>
        </w:rPr>
        <w:t xml:space="preserve"> আনবো</w:t>
      </w:r>
      <w:r>
        <w:rPr>
          <w:color w:val="850000"/>
        </w:rPr>
        <w:t xml:space="preserve"> ভাই</w:t>
      </w:r>
      <w:r>
        <w:rPr>
          <w:color w:val="00003A"/>
        </w:rPr>
        <w:t xml:space="preserve"> হেল্প</w:t>
      </w:r>
      <w:r>
        <w:rPr>
          <w:color w:val="3D0000"/>
        </w:rPr>
        <w:t xml:space="preserve"> করেন</w:t>
      </w:r>
      <w:r>
        <w:rPr>
          <w:color w:val="850000"/>
        </w:rPr>
        <w:t xml:space="preserve"> ভাই</w:t>
      </w:r>
      <w:r>
        <w:br/>
      </w:r>
      <w:r>
        <w:rPr>
          <w:color w:val="00005A"/>
        </w:rPr>
        <w:t xml:space="preserve"> পিন</w:t>
      </w:r>
      <w:r>
        <w:rPr>
          <w:color w:val="0000B6"/>
        </w:rPr>
        <w:t xml:space="preserve"> রিসেন্ট</w:t>
      </w:r>
      <w:r>
        <w:rPr>
          <w:color w:val="560000"/>
        </w:rPr>
        <w:t xml:space="preserve"> করে</w:t>
      </w:r>
      <w:r>
        <w:rPr>
          <w:color w:val="00007E"/>
        </w:rPr>
        <w:t xml:space="preserve"> দেন</w:t>
      </w:r>
      <w:r>
        <w:br/>
      </w:r>
      <w:r>
        <w:rPr>
          <w:color w:val="5B0000"/>
        </w:rPr>
        <w:t xml:space="preserve"> amr</w:t>
      </w:r>
      <w:r>
        <w:rPr>
          <w:color w:val="000059"/>
        </w:rPr>
        <w:t xml:space="preserve"> pin</w:t>
      </w:r>
      <w:r>
        <w:rPr>
          <w:color w:val="930000"/>
        </w:rPr>
        <w:t xml:space="preserve"> bole</w:t>
      </w:r>
      <w:r>
        <w:rPr>
          <w:color w:val="A30000"/>
        </w:rPr>
        <w:t xml:space="preserve"> geci</w:t>
      </w:r>
      <w:r>
        <w:br/>
      </w:r>
      <w:r>
        <w:rPr>
          <w:color w:val="300000"/>
        </w:rPr>
        <w:t xml:space="preserve"> amar</w:t>
      </w:r>
      <w:r>
        <w:rPr>
          <w:color w:val="000027"/>
        </w:rPr>
        <w:t xml:space="preserve"> bkash</w:t>
      </w:r>
      <w:r>
        <w:rPr>
          <w:color w:val="00003B"/>
        </w:rPr>
        <w:t xml:space="preserve"> pin</w:t>
      </w:r>
      <w:r>
        <w:rPr>
          <w:color w:val="00007C"/>
        </w:rPr>
        <w:t xml:space="preserve"> blok</w:t>
      </w:r>
      <w:r>
        <w:rPr>
          <w:color w:val="770000"/>
        </w:rPr>
        <w:t xml:space="preserve"> hye</w:t>
      </w:r>
      <w:r>
        <w:rPr>
          <w:color w:val="620000"/>
        </w:rPr>
        <w:t xml:space="preserve"> gece</w:t>
      </w:r>
      <w:r>
        <w:rPr>
          <w:color w:val="000051"/>
        </w:rPr>
        <w:t xml:space="preserve"> akhon</w:t>
      </w:r>
      <w:r>
        <w:rPr>
          <w:color w:val="00002E"/>
        </w:rPr>
        <w:t xml:space="preserve"> ki</w:t>
      </w:r>
      <w:r>
        <w:rPr>
          <w:color w:val="390000"/>
        </w:rPr>
        <w:t xml:space="preserve"> korte</w:t>
      </w:r>
      <w:r>
        <w:rPr>
          <w:color w:val="00004E"/>
        </w:rPr>
        <w:t xml:space="preserve"> pari</w:t>
      </w:r>
      <w:r>
        <w:br/>
      </w:r>
      <w:r>
        <w:rPr>
          <w:color w:val="320000"/>
        </w:rPr>
        <w:t xml:space="preserve"> আমি</w:t>
      </w:r>
      <w:r>
        <w:rPr>
          <w:color w:val="0000AF"/>
        </w:rPr>
        <w:t xml:space="preserve"> আামর</w:t>
      </w:r>
      <w:r>
        <w:rPr>
          <w:color w:val="00004D"/>
        </w:rPr>
        <w:t xml:space="preserve"> পিন</w:t>
      </w:r>
      <w:r>
        <w:rPr>
          <w:color w:val="00004F"/>
        </w:rPr>
        <w:t xml:space="preserve"> নাম্বার</w:t>
      </w:r>
      <w:r>
        <w:rPr>
          <w:color w:val="00005D"/>
        </w:rPr>
        <w:t xml:space="preserve"> ভুলে</w:t>
      </w:r>
      <w:r>
        <w:rPr>
          <w:color w:val="000067"/>
        </w:rPr>
        <w:t xml:space="preserve"> গেছি</w:t>
      </w:r>
      <w:r>
        <w:br/>
      </w:r>
      <w:r>
        <w:rPr>
          <w:color w:val="440000"/>
        </w:rPr>
        <w:t xml:space="preserve"> আমার</w:t>
      </w:r>
      <w:r>
        <w:rPr>
          <w:color w:val="00006B"/>
        </w:rPr>
        <w:t xml:space="preserve"> পিন</w:t>
      </w:r>
      <w:r>
        <w:rPr>
          <w:color w:val="000087"/>
        </w:rPr>
        <w:t xml:space="preserve"> লক</w:t>
      </w:r>
      <w:r>
        <w:rPr>
          <w:color w:val="7F0000"/>
        </w:rPr>
        <w:t xml:space="preserve"> হয়ে</w:t>
      </w:r>
      <w:r>
        <w:rPr>
          <w:color w:val="000077"/>
        </w:rPr>
        <w:t xml:space="preserve"> গেছে</w:t>
      </w:r>
      <w:r>
        <w:br/>
      </w:r>
      <w:r>
        <w:rPr>
          <w:color w:val="260000"/>
        </w:rPr>
        <w:t xml:space="preserve"> আমার</w:t>
      </w:r>
      <w:r>
        <w:rPr>
          <w:color w:val="00004A"/>
        </w:rPr>
        <w:t xml:space="preserve"> বিকাশ</w:t>
      </w:r>
      <w:r>
        <w:rPr>
          <w:color w:val="00003C"/>
        </w:rPr>
        <w:t xml:space="preserve"> পিন</w:t>
      </w:r>
      <w:r>
        <w:rPr>
          <w:color w:val="000048"/>
        </w:rPr>
        <w:t xml:space="preserve"> ভুলে</w:t>
      </w:r>
      <w:r>
        <w:rPr>
          <w:color w:val="000078"/>
        </w:rPr>
        <w:t xml:space="preserve"> যাওয়ার</w:t>
      </w:r>
      <w:r>
        <w:rPr>
          <w:color w:val="620000"/>
        </w:rPr>
        <w:t xml:space="preserve"> কারনে</w:t>
      </w:r>
      <w:r>
        <w:rPr>
          <w:color w:val="00004A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27"/>
        </w:rPr>
        <w:t xml:space="preserve"> টাকা</w:t>
      </w:r>
      <w:r>
        <w:rPr>
          <w:color w:val="000078"/>
        </w:rPr>
        <w:t xml:space="preserve"> উঠাতে</w:t>
      </w:r>
      <w:r>
        <w:rPr>
          <w:color w:val="000052"/>
        </w:rPr>
        <w:t xml:space="preserve"> পারছিনা</w:t>
      </w:r>
      <w:r>
        <w:br/>
      </w:r>
      <w:r>
        <w:rPr>
          <w:color w:val="510000"/>
        </w:rPr>
        <w:t xml:space="preserve"> i</w:t>
      </w:r>
      <w:r>
        <w:rPr>
          <w:color w:val="0000A8"/>
        </w:rPr>
        <w:t xml:space="preserve"> forget</w:t>
      </w:r>
      <w:r>
        <w:rPr>
          <w:color w:val="000057"/>
        </w:rPr>
        <w:t xml:space="preserve"> my</w:t>
      </w:r>
      <w:r>
        <w:rPr>
          <w:color w:val="00003C"/>
        </w:rPr>
        <w:t xml:space="preserve"> bkash</w:t>
      </w:r>
      <w:r>
        <w:rPr>
          <w:color w:val="000088"/>
        </w:rPr>
        <w:t xml:space="preserve"> password</w:t>
      </w:r>
      <w:r>
        <w:br/>
      </w:r>
      <w:r>
        <w:rPr>
          <w:color w:val="3E0000"/>
        </w:rPr>
        <w:t xml:space="preserve"> amr</w:t>
      </w:r>
      <w:r>
        <w:rPr>
          <w:color w:val="00003D"/>
        </w:rPr>
        <w:t xml:space="preserve"> pin</w:t>
      </w:r>
      <w:r>
        <w:rPr>
          <w:color w:val="000065"/>
        </w:rPr>
        <w:t xml:space="preserve"> locked</w:t>
      </w:r>
      <w:r>
        <w:rPr>
          <w:color w:val="9A0000"/>
        </w:rPr>
        <w:t xml:space="preserve"> bye</w:t>
      </w:r>
      <w:r>
        <w:rPr>
          <w:color w:val="600000"/>
        </w:rPr>
        <w:t xml:space="preserve"> geche</w:t>
      </w:r>
      <w:r>
        <w:rPr>
          <w:color w:val="000075"/>
        </w:rPr>
        <w:t xml:space="preserve"> bhule</w:t>
      </w:r>
      <w:r>
        <w:br/>
      </w:r>
      <w:r>
        <w:rPr>
          <w:color w:val="000044"/>
        </w:rPr>
        <w:t xml:space="preserve"> ei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36"/>
        </w:rPr>
        <w:t xml:space="preserve"> ta</w:t>
      </w:r>
      <w:r>
        <w:rPr>
          <w:color w:val="00004B"/>
        </w:rPr>
        <w:t xml:space="preserve"> lock</w:t>
      </w:r>
      <w:r>
        <w:rPr>
          <w:color w:val="00008D"/>
        </w:rPr>
        <w:t xml:space="preserve"> hoiegese</w:t>
      </w:r>
      <w:r>
        <w:rPr>
          <w:color w:val="000068"/>
        </w:rPr>
        <w:t xml:space="preserve"> rest</w:t>
      </w:r>
      <w:r>
        <w:rPr>
          <w:color w:val="00003C"/>
        </w:rPr>
        <w:t xml:space="preserve"> kore</w:t>
      </w:r>
      <w:r>
        <w:rPr>
          <w:color w:val="690000"/>
        </w:rPr>
        <w:t xml:space="preserve"> dan</w:t>
      </w:r>
      <w:r>
        <w:rPr>
          <w:color w:val="000034"/>
        </w:rPr>
        <w:t xml:space="preserve"> to</w:t>
      </w:r>
      <w:r>
        <w:br/>
      </w:r>
      <w:r>
        <w:rPr>
          <w:color w:val="4B0000"/>
        </w:rPr>
        <w:t xml:space="preserve"> আমার</w:t>
      </w:r>
      <w:r>
        <w:rPr>
          <w:color w:val="000049"/>
        </w:rPr>
        <w:t xml:space="preserve"> বিকাশ</w:t>
      </w:r>
      <w:r>
        <w:rPr>
          <w:color w:val="000076"/>
        </w:rPr>
        <w:t xml:space="preserve"> পিন</w:t>
      </w:r>
      <w:r>
        <w:rPr>
          <w:color w:val="000000"/>
        </w:rPr>
        <w:t xml:space="preserve"> ব্লক</w:t>
      </w:r>
      <w:r>
        <w:rPr>
          <w:color w:val="0000C7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500000"/>
        </w:rPr>
        <w:t xml:space="preserve"> আমার</w:t>
      </w:r>
      <w:r>
        <w:rPr>
          <w:color w:val="00004F"/>
        </w:rPr>
        <w:t xml:space="preserve"> বিকাশ</w:t>
      </w:r>
      <w:r>
        <w:rPr>
          <w:color w:val="000065"/>
        </w:rPr>
        <w:t xml:space="preserve"> একাউন্ট</w:t>
      </w:r>
      <w:r>
        <w:rPr>
          <w:color w:val="0000AE"/>
        </w:rPr>
        <w:t xml:space="preserve"> রিসেট</w:t>
      </w:r>
      <w:r>
        <w:rPr>
          <w:color w:val="6A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6F0000"/>
        </w:rPr>
        <w:t xml:space="preserve"> স্যার</w:t>
      </w:r>
      <w:r>
        <w:rPr>
          <w:color w:val="3B0000"/>
        </w:rPr>
        <w:t xml:space="preserve"> আমার</w:t>
      </w:r>
      <w:r>
        <w:rPr>
          <w:color w:val="00006F"/>
        </w:rPr>
        <w:t xml:space="preserve"> বিকাশের</w:t>
      </w:r>
      <w:r>
        <w:rPr>
          <w:color w:val="00005D"/>
        </w:rPr>
        <w:t xml:space="preserve"> পিন</w:t>
      </w:r>
      <w:r>
        <w:rPr>
          <w:color w:val="000078"/>
        </w:rPr>
        <w:t xml:space="preserve"> সমস্যা</w:t>
      </w:r>
      <w:r>
        <w:rPr>
          <w:color w:val="000073"/>
        </w:rPr>
        <w:t xml:space="preserve"> হয়েছে</w:t>
      </w:r>
      <w:r>
        <w:br/>
      </w:r>
      <w:r>
        <w:rPr>
          <w:color w:val="00004B"/>
        </w:rPr>
        <w:t xml:space="preserve"> পিন</w:t>
      </w:r>
      <w:r>
        <w:rPr>
          <w:color w:val="00005A"/>
        </w:rPr>
        <w:t xml:space="preserve"> ভুলে</w:t>
      </w:r>
      <w:r>
        <w:rPr>
          <w:color w:val="00009E"/>
        </w:rPr>
        <w:t xml:space="preserve"> যাওয়া</w:t>
      </w:r>
      <w:r>
        <w:rPr>
          <w:color w:val="660000"/>
        </w:rPr>
        <w:t xml:space="preserve"> কিছু</w:t>
      </w:r>
      <w:r>
        <w:rPr>
          <w:color w:val="3F0000"/>
        </w:rPr>
        <w:t xml:space="preserve"> করতে</w:t>
      </w:r>
      <w:r>
        <w:rPr>
          <w:color w:val="000058"/>
        </w:rPr>
        <w:t xml:space="preserve"> পারছি</w:t>
      </w:r>
      <w:r>
        <w:rPr>
          <w:color w:val="00003B"/>
        </w:rPr>
        <w:t xml:space="preserve"> না</w:t>
      </w:r>
      <w:r>
        <w:br/>
      </w:r>
      <w:r>
        <w:rPr>
          <w:color w:val="0000CD"/>
        </w:rPr>
        <w:t xml:space="preserve"> রিসেট</w:t>
      </w:r>
      <w:r>
        <w:rPr>
          <w:color w:val="000096"/>
        </w:rPr>
        <w:t xml:space="preserve"> পিন</w:t>
      </w:r>
      <w:r>
        <w:br/>
      </w:r>
      <w:r>
        <w:rPr>
          <w:color w:val="000069"/>
        </w:rPr>
        <w:t xml:space="preserve"> পিন</w:t>
      </w:r>
      <w:r>
        <w:rPr>
          <w:color w:val="00009C"/>
        </w:rPr>
        <w:t xml:space="preserve"> ব্লক</w:t>
      </w:r>
      <w:r>
        <w:rPr>
          <w:color w:val="7D0000"/>
        </w:rPr>
        <w:t xml:space="preserve"> হয়ে</w:t>
      </w:r>
      <w:r>
        <w:rPr>
          <w:color w:val="000074"/>
        </w:rPr>
        <w:t xml:space="preserve"> গেছে</w:t>
      </w:r>
      <w:r>
        <w:br/>
      </w:r>
      <w:r>
        <w:rPr>
          <w:color w:val="000068"/>
        </w:rPr>
        <w:t xml:space="preserve"> কিভাবে</w:t>
      </w:r>
      <w:r>
        <w:rPr>
          <w:color w:val="000068"/>
        </w:rPr>
        <w:t xml:space="preserve"> পিন</w:t>
      </w:r>
      <w:r>
        <w:rPr>
          <w:color w:val="000097"/>
        </w:rPr>
        <w:t xml:space="preserve"> কোড</w:t>
      </w:r>
      <w:r>
        <w:rPr>
          <w:color w:val="00008D"/>
        </w:rPr>
        <w:t xml:space="preserve"> রিসেট</w:t>
      </w:r>
      <w:r>
        <w:rPr>
          <w:color w:val="000000"/>
        </w:rPr>
        <w:t xml:space="preserve"> করব</w:t>
      </w:r>
      <w:r>
        <w:br/>
      </w:r>
      <w:r>
        <w:rPr>
          <w:color w:val="420000"/>
        </w:rPr>
        <w:t xml:space="preserve"> স্যার</w:t>
      </w:r>
      <w:r>
        <w:rPr>
          <w:color w:val="240000"/>
        </w:rPr>
        <w:t xml:space="preserve"> আমি</w:t>
      </w:r>
      <w:r>
        <w:rPr>
          <w:color w:val="560000"/>
        </w:rPr>
        <w:t xml:space="preserve"> অনেক</w:t>
      </w:r>
      <w:r>
        <w:rPr>
          <w:color w:val="00006B"/>
        </w:rPr>
        <w:t xml:space="preserve"> সমস্যার</w:t>
      </w:r>
      <w:r>
        <w:rPr>
          <w:color w:val="5B0000"/>
        </w:rPr>
        <w:t xml:space="preserve"> মধ্যে</w:t>
      </w:r>
      <w:r>
        <w:rPr>
          <w:color w:val="5F0000"/>
        </w:rPr>
        <w:t xml:space="preserve"> আছি</w:t>
      </w:r>
      <w:r>
        <w:rPr>
          <w:color w:val="230000"/>
        </w:rPr>
        <w:t xml:space="preserve"> আমার</w:t>
      </w:r>
      <w:r>
        <w:rPr>
          <w:color w:val="000038"/>
        </w:rPr>
        <w:t xml:space="preserve"> পিন</w:t>
      </w:r>
      <w:r>
        <w:rPr>
          <w:color w:val="00005B"/>
        </w:rPr>
        <w:t xml:space="preserve"> নাম্বারটা</w:t>
      </w:r>
      <w:r>
        <w:rPr>
          <w:color w:val="000048"/>
        </w:rPr>
        <w:t xml:space="preserve"> সমস্যা</w:t>
      </w:r>
      <w:r>
        <w:rPr>
          <w:color w:val="000045"/>
        </w:rPr>
        <w:t xml:space="preserve"> হয়েছে</w:t>
      </w:r>
      <w:r>
        <w:br/>
      </w:r>
      <w:r>
        <w:rPr>
          <w:color w:val="250000"/>
        </w:rPr>
        <w:t xml:space="preserve"> আমার</w:t>
      </w:r>
      <w:r>
        <w:rPr>
          <w:color w:val="470000"/>
        </w:rPr>
        <w:t xml:space="preserve"> স্যার</w:t>
      </w:r>
      <w:r>
        <w:rPr>
          <w:color w:val="000025"/>
        </w:rPr>
        <w:t xml:space="preserve"> বিকাশ</w:t>
      </w:r>
      <w:r>
        <w:rPr>
          <w:color w:val="00003B"/>
        </w:rPr>
        <w:t xml:space="preserve"> পিন</w:t>
      </w:r>
      <w:r>
        <w:rPr>
          <w:color w:val="000051"/>
        </w:rPr>
        <w:t xml:space="preserve"> রিসেট</w:t>
      </w:r>
      <w:r>
        <w:rPr>
          <w:color w:val="690000"/>
        </w:rPr>
        <w:t xml:space="preserve"> করতেছি</w:t>
      </w:r>
      <w:r>
        <w:rPr>
          <w:color w:val="350000"/>
        </w:rPr>
        <w:t xml:space="preserve"> কিন্তু</w:t>
      </w:r>
      <w:r>
        <w:rPr>
          <w:color w:val="490000"/>
        </w:rPr>
        <w:t xml:space="preserve"> হয়</w:t>
      </w:r>
      <w:r>
        <w:rPr>
          <w:color w:val="00002E"/>
        </w:rPr>
        <w:t xml:space="preserve"> না</w:t>
      </w:r>
      <w:r>
        <w:rPr>
          <w:color w:val="000054"/>
        </w:rPr>
        <w:t xml:space="preserve"> সব</w:t>
      </w:r>
      <w:r>
        <w:rPr>
          <w:color w:val="00005D"/>
        </w:rPr>
        <w:t xml:space="preserve"> সঠিক</w:t>
      </w:r>
      <w:r>
        <w:rPr>
          <w:color w:val="000061"/>
        </w:rPr>
        <w:t xml:space="preserve"> দিছি</w:t>
      </w:r>
      <w:r>
        <w:br/>
      </w:r>
      <w:r>
        <w:rPr>
          <w:color w:val="330000"/>
        </w:rPr>
        <w:t xml:space="preserve"> i</w:t>
      </w:r>
      <w:r>
        <w:rPr>
          <w:color w:val="00006A"/>
        </w:rPr>
        <w:t xml:space="preserve"> forget</w:t>
      </w:r>
      <w:r>
        <w:rPr>
          <w:color w:val="000037"/>
        </w:rPr>
        <w:t xml:space="preserve"> my</w:t>
      </w:r>
      <w:r>
        <w:rPr>
          <w:color w:val="000026"/>
        </w:rPr>
        <w:t xml:space="preserve"> bkash</w:t>
      </w:r>
      <w:r>
        <w:rPr>
          <w:color w:val="000039"/>
        </w:rPr>
        <w:t xml:space="preserve"> pin</w:t>
      </w:r>
      <w:r>
        <w:rPr>
          <w:color w:val="000054"/>
        </w:rPr>
        <w:t xml:space="preserve"> code</w:t>
      </w:r>
      <w:r>
        <w:rPr>
          <w:color w:val="480000"/>
        </w:rPr>
        <w:t xml:space="preserve"> please</w:t>
      </w:r>
      <w:r>
        <w:rPr>
          <w:color w:val="710000"/>
        </w:rPr>
        <w:t xml:space="preserve"> see</w:t>
      </w:r>
      <w:r>
        <w:rPr>
          <w:color w:val="560000"/>
        </w:rPr>
        <w:t xml:space="preserve"> this</w:t>
      </w:r>
      <w:r>
        <w:rPr>
          <w:color w:val="000066"/>
        </w:rPr>
        <w:t xml:space="preserve"> issue</w:t>
      </w:r>
      <w:r>
        <w:br/>
      </w:r>
      <w:r>
        <w:rPr>
          <w:color w:val="4D0000"/>
        </w:rPr>
        <w:t xml:space="preserve"> vaia</w:t>
      </w:r>
      <w:r>
        <w:rPr>
          <w:color w:val="210000"/>
        </w:rPr>
        <w:t xml:space="preserve"> ami</w:t>
      </w:r>
      <w:r>
        <w:rPr>
          <w:color w:val="00003D"/>
        </w:rPr>
        <w:t xml:space="preserve"> vul</w:t>
      </w:r>
      <w:r>
        <w:rPr>
          <w:color w:val="00002F"/>
        </w:rPr>
        <w:t xml:space="preserve"> kore</w:t>
      </w:r>
      <w:r>
        <w:rPr>
          <w:color w:val="00006F"/>
        </w:rPr>
        <w:t xml:space="preserve"> tinbar</w:t>
      </w:r>
      <w:r>
        <w:rPr>
          <w:color w:val="000047"/>
        </w:rPr>
        <w:t xml:space="preserve"> wrong</w:t>
      </w:r>
      <w:r>
        <w:rPr>
          <w:color w:val="000085"/>
        </w:rPr>
        <w:t xml:space="preserve"> password</w:t>
      </w:r>
      <w:r>
        <w:rPr>
          <w:color w:val="000000"/>
        </w:rPr>
        <w:t xml:space="preserve"> deachi</w:t>
      </w:r>
      <w:r>
        <w:rPr>
          <w:color w:val="000000"/>
        </w:rPr>
        <w:t xml:space="preserve"> ekhon</w:t>
      </w:r>
      <w:r>
        <w:rPr>
          <w:color w:val="00003A"/>
        </w:rPr>
        <w:t xml:space="preserve"> lock</w:t>
      </w:r>
      <w:r>
        <w:rPr>
          <w:color w:val="390000"/>
        </w:rPr>
        <w:t xml:space="preserve"> hoye</w:t>
      </w:r>
      <w:r>
        <w:rPr>
          <w:color w:val="000000"/>
        </w:rPr>
        <w:t xml:space="preserve"> geache</w:t>
      </w:r>
      <w:r>
        <w:rPr>
          <w:color w:val="210000"/>
        </w:rPr>
        <w:t xml:space="preserve"> ami</w:t>
      </w:r>
      <w:r>
        <w:rPr>
          <w:color w:val="000038"/>
        </w:rPr>
        <w:t xml:space="preserve"> reset</w:t>
      </w:r>
      <w:r>
        <w:rPr>
          <w:color w:val="2A0000"/>
        </w:rPr>
        <w:t xml:space="preserve"> korte</w:t>
      </w:r>
      <w:r>
        <w:rPr>
          <w:color w:val="000044"/>
        </w:rPr>
        <w:t xml:space="preserve"> chacchi</w:t>
      </w:r>
      <w:r>
        <w:rPr>
          <w:color w:val="000085"/>
        </w:rPr>
        <w:t xml:space="preserve"> password</w:t>
      </w:r>
      <w:r>
        <w:br/>
      </w:r>
      <w:r>
        <w:rPr>
          <w:color w:val="2F0000"/>
        </w:rPr>
        <w:t xml:space="preserve"> i</w:t>
      </w:r>
      <w:r>
        <w:rPr>
          <w:color w:val="AE0000"/>
        </w:rPr>
        <w:t xml:space="preserve"> was</w:t>
      </w:r>
      <w:r>
        <w:rPr>
          <w:color w:val="00005E"/>
        </w:rPr>
        <w:t xml:space="preserve"> trying</w:t>
      </w:r>
      <w:r>
        <w:rPr>
          <w:color w:val="000031"/>
        </w:rPr>
        <w:t xml:space="preserve"> to</w:t>
      </w:r>
      <w:r>
        <w:rPr>
          <w:color w:val="000043"/>
        </w:rPr>
        <w:t xml:space="preserve"> reset</w:t>
      </w:r>
      <w:r>
        <w:rPr>
          <w:color w:val="000033"/>
        </w:rPr>
        <w:t xml:space="preserve"> my</w:t>
      </w:r>
      <w:r>
        <w:rPr>
          <w:color w:val="000023"/>
        </w:rPr>
        <w:t xml:space="preserve"> bkash</w:t>
      </w:r>
      <w:r>
        <w:rPr>
          <w:color w:val="000034"/>
        </w:rPr>
        <w:t xml:space="preserve"> pin</w:t>
      </w:r>
      <w:r>
        <w:rPr>
          <w:color w:val="000000"/>
        </w:rPr>
        <w:t xml:space="preserve"> num</w:t>
      </w:r>
      <w:r>
        <w:rPr>
          <w:color w:val="000000"/>
        </w:rPr>
        <w:t xml:space="preserve"> but</w:t>
      </w:r>
      <w:r>
        <w:rPr>
          <w:color w:val="480000"/>
        </w:rPr>
        <w:t xml:space="preserve"> it</w:t>
      </w:r>
      <w:r>
        <w:rPr>
          <w:color w:val="AE0000"/>
        </w:rPr>
        <w:t xml:space="preserve"> was</w:t>
      </w:r>
      <w:r>
        <w:rPr>
          <w:color w:val="000042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7F"/>
        </w:rPr>
        <w:t xml:space="preserve"> পিন</w:t>
      </w:r>
      <w:r>
        <w:rPr>
          <w:color w:val="000050"/>
        </w:rPr>
        <w:t xml:space="preserve"> লক</w:t>
      </w:r>
      <w:r>
        <w:rPr>
          <w:color w:val="4B0000"/>
        </w:rPr>
        <w:t xml:space="preserve"> হয়ে</w:t>
      </w:r>
      <w:r>
        <w:rPr>
          <w:color w:val="000046"/>
        </w:rPr>
        <w:t xml:space="preserve"> গেছে</w:t>
      </w:r>
      <w:r>
        <w:rPr>
          <w:color w:val="00007F"/>
        </w:rPr>
        <w:t xml:space="preserve"> পিন</w:t>
      </w:r>
      <w:r>
        <w:rPr>
          <w:color w:val="000093"/>
        </w:rPr>
        <w:t xml:space="preserve"> রিছেট</w:t>
      </w:r>
      <w:r>
        <w:rPr>
          <w:color w:val="350000"/>
        </w:rPr>
        <w:t xml:space="preserve"> করতে</w:t>
      </w:r>
      <w:r>
        <w:rPr>
          <w:color w:val="00003B"/>
        </w:rPr>
        <w:t xml:space="preserve"> চাই</w:t>
      </w:r>
      <w:r>
        <w:br/>
      </w:r>
      <w:r>
        <w:rPr>
          <w:color w:val="00004B"/>
        </w:rPr>
        <w:t xml:space="preserve"> ei</w:t>
      </w:r>
      <w:r>
        <w:rPr>
          <w:color w:val="000037"/>
        </w:rPr>
        <w:t xml:space="preserve"> number</w:t>
      </w:r>
      <w:r>
        <w:rPr>
          <w:color w:val="3B0000"/>
        </w:rPr>
        <w:t xml:space="preserve"> er</w:t>
      </w:r>
      <w:r>
        <w:rPr>
          <w:color w:val="000029"/>
        </w:rPr>
        <w:t xml:space="preserve"> bkash</w:t>
      </w:r>
      <w:r>
        <w:rPr>
          <w:color w:val="00003D"/>
        </w:rPr>
        <w:t xml:space="preserve"> pin</w:t>
      </w:r>
      <w:r>
        <w:rPr>
          <w:color w:val="000052"/>
        </w:rPr>
        <w:t xml:space="preserve"> lock</w:t>
      </w:r>
      <w:r>
        <w:rPr>
          <w:color w:val="500000"/>
        </w:rPr>
        <w:t xml:space="preserve"> hoye</w:t>
      </w:r>
      <w:r>
        <w:rPr>
          <w:color w:val="600000"/>
        </w:rPr>
        <w:t xml:space="preserve"> geche</w:t>
      </w:r>
      <w:r>
        <w:rPr>
          <w:color w:val="630000"/>
        </w:rPr>
        <w:t xml:space="preserve"> abar</w:t>
      </w:r>
      <w:r>
        <w:rPr>
          <w:color w:val="00004E"/>
        </w:rPr>
        <w:t xml:space="preserve"> reset</w:t>
      </w:r>
      <w:r>
        <w:rPr>
          <w:color w:val="3B0000"/>
        </w:rPr>
        <w:t xml:space="preserve"> korte</w:t>
      </w:r>
      <w:r>
        <w:rPr>
          <w:color w:val="000046"/>
        </w:rPr>
        <w:t xml:space="preserve"> chai</w:t>
      </w:r>
      <w:r>
        <w:br/>
      </w:r>
      <w:r>
        <w:rPr>
          <w:color w:val="400000"/>
        </w:rPr>
        <w:t xml:space="preserve"> amar</w:t>
      </w:r>
      <w:r>
        <w:rPr>
          <w:color w:val="00003B"/>
        </w:rPr>
        <w:t xml:space="preserve"> account</w:t>
      </w:r>
      <w:r>
        <w:rPr>
          <w:color w:val="00004E"/>
        </w:rPr>
        <w:t xml:space="preserve"> pin</w:t>
      </w:r>
      <w:r>
        <w:rPr>
          <w:color w:val="000069"/>
        </w:rPr>
        <w:t xml:space="preserve"> lock</w:t>
      </w:r>
      <w:r>
        <w:rPr>
          <w:color w:val="00007C"/>
        </w:rPr>
        <w:t xml:space="preserve"> hoise</w:t>
      </w:r>
      <w:r>
        <w:rPr>
          <w:color w:val="7F0000"/>
        </w:rPr>
        <w:t xml:space="preserve"> thik</w:t>
      </w:r>
      <w:r>
        <w:rPr>
          <w:color w:val="00005B"/>
        </w:rPr>
        <w:t xml:space="preserve"> korbo</w:t>
      </w:r>
      <w:r>
        <w:br/>
      </w:r>
      <w:r>
        <w:rPr>
          <w:color w:val="2B0000"/>
        </w:rPr>
        <w:t xml:space="preserve"> amar</w:t>
      </w:r>
      <w:r>
        <w:rPr>
          <w:color w:val="000028"/>
        </w:rPr>
        <w:t xml:space="preserve"> account</w:t>
      </w:r>
      <w:r>
        <w:rPr>
          <w:color w:val="000046"/>
        </w:rPr>
        <w:t xml:space="preserve"> lock</w:t>
      </w:r>
      <w:r>
        <w:rPr>
          <w:color w:val="690000"/>
        </w:rPr>
        <w:t xml:space="preserve"> hye</w:t>
      </w:r>
      <w:r>
        <w:rPr>
          <w:color w:val="570000"/>
        </w:rPr>
        <w:t xml:space="preserve"> gece</w:t>
      </w:r>
      <w:r>
        <w:rPr>
          <w:color w:val="000043"/>
        </w:rPr>
        <w:t xml:space="preserve"> reset</w:t>
      </w:r>
      <w:r>
        <w:rPr>
          <w:color w:val="000034"/>
        </w:rPr>
        <w:t xml:space="preserve"> pin</w:t>
      </w:r>
      <w:r>
        <w:rPr>
          <w:color w:val="000031"/>
        </w:rPr>
        <w:t xml:space="preserve"> e</w:t>
      </w:r>
      <w:r>
        <w:rPr>
          <w:color w:val="000057"/>
        </w:rPr>
        <w:t xml:space="preserve"> try</w:t>
      </w:r>
      <w:r>
        <w:rPr>
          <w:color w:val="6D0000"/>
        </w:rPr>
        <w:t xml:space="preserve"> krci</w:t>
      </w:r>
      <w:r>
        <w:rPr>
          <w:color w:val="4E0000"/>
        </w:rPr>
        <w:t xml:space="preserve"> hocche</w:t>
      </w:r>
      <w:r>
        <w:rPr>
          <w:color w:val="00002D"/>
        </w:rPr>
        <w:t xml:space="preserve"> na</w:t>
      </w:r>
      <w:r>
        <w:br/>
      </w:r>
      <w:r>
        <w:rPr>
          <w:color w:val="6E0000"/>
        </w:rPr>
        <w:t xml:space="preserve"> amer</w:t>
      </w:r>
      <w:r>
        <w:rPr>
          <w:color w:val="000033"/>
        </w:rPr>
        <w:t xml:space="preserve"> bkash</w:t>
      </w:r>
      <w:r>
        <w:rPr>
          <w:color w:val="000074"/>
        </w:rPr>
        <w:t xml:space="preserve"> password</w:t>
      </w:r>
      <w:r>
        <w:rPr>
          <w:color w:val="000077"/>
        </w:rPr>
        <w:t xml:space="preserve"> block</w:t>
      </w:r>
      <w:r>
        <w:rPr>
          <w:color w:val="650000"/>
        </w:rPr>
        <w:t xml:space="preserve"> hoye</w:t>
      </w:r>
      <w:r>
        <w:rPr>
          <w:color w:val="6D0000"/>
        </w:rPr>
        <w:t xml:space="preserve"> gese</w:t>
      </w:r>
      <w:r>
        <w:br/>
      </w:r>
      <w:r>
        <w:rPr>
          <w:color w:val="31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3D"/>
        </w:rPr>
        <w:t xml:space="preserve"> pin</w:t>
      </w:r>
      <w:r>
        <w:rPr>
          <w:color w:val="000037"/>
        </w:rPr>
        <w:t xml:space="preserve"> number</w:t>
      </w:r>
      <w:r>
        <w:rPr>
          <w:color w:val="000095"/>
        </w:rPr>
        <w:t xml:space="preserve"> reseat</w:t>
      </w:r>
      <w:r>
        <w:rPr>
          <w:color w:val="000046"/>
        </w:rPr>
        <w:t xml:space="preserve"> kora</w:t>
      </w:r>
      <w:r>
        <w:rPr>
          <w:color w:val="00009A"/>
        </w:rPr>
        <w:t xml:space="preserve"> jacc</w:t>
      </w:r>
      <w:r>
        <w:rPr>
          <w:color w:val="000034"/>
        </w:rPr>
        <w:t xml:space="preserve"> na</w:t>
      </w:r>
      <w:r>
        <w:br/>
      </w:r>
      <w:r>
        <w:rPr>
          <w:color w:val="460000"/>
        </w:rPr>
        <w:t xml:space="preserve"> আমার</w:t>
      </w:r>
      <w:r>
        <w:rPr>
          <w:color w:val="00006F"/>
        </w:rPr>
        <w:t xml:space="preserve"> পিন</w:t>
      </w:r>
      <w:r>
        <w:rPr>
          <w:color w:val="000098"/>
        </w:rPr>
        <w:t xml:space="preserve"> রিসেট</w:t>
      </w:r>
      <w:r>
        <w:rPr>
          <w:color w:val="5D0000"/>
        </w:rPr>
        <w:t xml:space="preserve"> করতে</w:t>
      </w:r>
      <w:r>
        <w:rPr>
          <w:color w:val="7D0000"/>
        </w:rPr>
        <w:t xml:space="preserve"> হবে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5D"/>
        </w:rPr>
        <w:t xml:space="preserve"> বিকাশের</w:t>
      </w:r>
      <w:r>
        <w:rPr>
          <w:color w:val="00004E"/>
        </w:rPr>
        <w:t xml:space="preserve"> পিন</w:t>
      </w:r>
      <w:r>
        <w:rPr>
          <w:color w:val="000072"/>
        </w:rPr>
        <w:t xml:space="preserve"> কোড</w:t>
      </w:r>
      <w:r>
        <w:rPr>
          <w:color w:val="00005D"/>
        </w:rPr>
        <w:t xml:space="preserve"> ভুলে</w:t>
      </w:r>
      <w:r>
        <w:rPr>
          <w:color w:val="000098"/>
        </w:rPr>
        <w:t xml:space="preserve"> গিয়েছি</w:t>
      </w:r>
      <w:r>
        <w:br/>
      </w:r>
      <w:r>
        <w:rPr>
          <w:color w:val="00007C"/>
        </w:rPr>
        <w:t xml:space="preserve"> পিন</w:t>
      </w:r>
      <w:r>
        <w:rPr>
          <w:color w:val="00007E"/>
        </w:rPr>
        <w:t xml:space="preserve"> নাম্বার</w:t>
      </w:r>
      <w:r>
        <w:rPr>
          <w:color w:val="0000B7"/>
        </w:rPr>
        <w:t xml:space="preserve"> ব্লক</w:t>
      </w:r>
      <w:r>
        <w:br/>
      </w:r>
      <w:r>
        <w:rPr>
          <w:color w:val="410000"/>
        </w:rPr>
        <w:t xml:space="preserve"> আমার</w:t>
      </w:r>
      <w:r>
        <w:rPr>
          <w:color w:val="000040"/>
        </w:rPr>
        <w:t xml:space="preserve"> বিকাশ</w:t>
      </w:r>
      <w:r>
        <w:rPr>
          <w:color w:val="000081"/>
        </w:rPr>
        <w:t xml:space="preserve"> লক</w:t>
      </w:r>
      <w:r>
        <w:rPr>
          <w:color w:val="C70000"/>
        </w:rPr>
        <w:t xml:space="preserve"> হয়েগেছে</w:t>
      </w:r>
      <w:r>
        <w:br/>
      </w:r>
      <w:r>
        <w:rPr>
          <w:color w:val="340000"/>
        </w:rPr>
        <w:t xml:space="preserve"> আমার</w:t>
      </w:r>
      <w:r>
        <w:rPr>
          <w:color w:val="000053"/>
        </w:rPr>
        <w:t xml:space="preserve"> পিন</w:t>
      </w:r>
      <w:r>
        <w:rPr>
          <w:color w:val="000055"/>
        </w:rPr>
        <w:t xml:space="preserve"> নাম্বার</w:t>
      </w:r>
      <w:r>
        <w:rPr>
          <w:color w:val="0000A4"/>
        </w:rPr>
        <w:t xml:space="preserve"> ভূল</w:t>
      </w:r>
      <w:r>
        <w:rPr>
          <w:color w:val="900000"/>
        </w:rPr>
        <w:t xml:space="preserve"> বলতেছে</w:t>
      </w:r>
      <w:r>
        <w:br/>
      </w:r>
      <w:r>
        <w:rPr>
          <w:color w:val="0000E1"/>
        </w:rPr>
        <w:t xml:space="preserve"> forget</w:t>
      </w:r>
      <w:r>
        <w:rPr>
          <w:color w:val="000077"/>
        </w:rPr>
        <w:t xml:space="preserve"> pin</w:t>
      </w:r>
      <w:r>
        <w:br/>
      </w:r>
      <w:r>
        <w:rPr>
          <w:color w:val="500000"/>
        </w:rPr>
        <w:t xml:space="preserve"> i</w:t>
      </w:r>
      <w:r>
        <w:rPr>
          <w:color w:val="000070"/>
        </w:rPr>
        <w:t xml:space="preserve"> want</w:t>
      </w:r>
      <w:r>
        <w:rPr>
          <w:color w:val="000054"/>
        </w:rPr>
        <w:t xml:space="preserve"> to</w:t>
      </w:r>
      <w:r>
        <w:rPr>
          <w:color w:val="000072"/>
        </w:rPr>
        <w:t xml:space="preserve"> reset</w:t>
      </w:r>
      <w:r>
        <w:rPr>
          <w:color w:val="000057"/>
        </w:rPr>
        <w:t xml:space="preserve"> my</w:t>
      </w:r>
      <w:r>
        <w:rPr>
          <w:color w:val="00003B"/>
        </w:rPr>
        <w:t xml:space="preserve"> bkash</w:t>
      </w:r>
      <w:r>
        <w:rPr>
          <w:color w:val="000059"/>
        </w:rPr>
        <w:t xml:space="preserve"> pin</w:t>
      </w:r>
      <w:r>
        <w:rPr>
          <w:color w:val="000051"/>
        </w:rPr>
        <w:t xml:space="preserve"> number</w:t>
      </w:r>
      <w:r>
        <w:br/>
      </w:r>
      <w:r>
        <w:rPr>
          <w:color w:val="370000"/>
        </w:rPr>
        <w:t xml:space="preserve"> আমার</w:t>
      </w:r>
      <w:r>
        <w:rPr>
          <w:color w:val="000057"/>
        </w:rPr>
        <w:t xml:space="preserve"> পিন</w:t>
      </w:r>
      <w:r>
        <w:rPr>
          <w:color w:val="0000A3"/>
        </w:rPr>
        <w:t xml:space="preserve"> বুলে</w:t>
      </w:r>
      <w:r>
        <w:rPr>
          <w:color w:val="000073"/>
        </w:rPr>
        <w:t xml:space="preserve"> গেছি</w:t>
      </w:r>
      <w:r>
        <w:rPr>
          <w:color w:val="3D0000"/>
        </w:rPr>
        <w:t xml:space="preserve"> কি</w:t>
      </w:r>
      <w:r>
        <w:rPr>
          <w:color w:val="000067"/>
        </w:rPr>
        <w:t xml:space="preserve"> করবো</w:t>
      </w:r>
      <w:r>
        <w:br/>
      </w:r>
      <w:r>
        <w:rPr>
          <w:color w:val="00002C"/>
        </w:rPr>
        <w:t xml:space="preserve"> bkash</w:t>
      </w:r>
      <w:r>
        <w:rPr>
          <w:color w:val="410000"/>
        </w:rPr>
        <w:t xml:space="preserve"> er</w:t>
      </w:r>
      <w:r>
        <w:rPr>
          <w:color w:val="000043"/>
        </w:rPr>
        <w:t xml:space="preserve"> pin</w:t>
      </w:r>
      <w:r>
        <w:rPr>
          <w:color w:val="00005E"/>
        </w:rPr>
        <w:t xml:space="preserve"> vul</w:t>
      </w:r>
      <w:r>
        <w:rPr>
          <w:color w:val="0000A3"/>
        </w:rPr>
        <w:t xml:space="preserve"> dewate</w:t>
      </w:r>
      <w:r>
        <w:rPr>
          <w:color w:val="000067"/>
        </w:rPr>
        <w:t xml:space="preserve"> block</w:t>
      </w:r>
      <w:r>
        <w:rPr>
          <w:color w:val="580000"/>
        </w:rPr>
        <w:t xml:space="preserve"> hoye</w:t>
      </w:r>
      <w:r>
        <w:rPr>
          <w:color w:val="000000"/>
        </w:rPr>
        <w:t xml:space="preserve"> gese</w:t>
      </w:r>
      <w:r>
        <w:br/>
      </w:r>
      <w:r>
        <w:rPr>
          <w:color w:val="630000"/>
        </w:rPr>
        <w:t xml:space="preserve"> amake</w:t>
      </w:r>
      <w:r>
        <w:rPr>
          <w:color w:val="00002D"/>
        </w:rPr>
        <w:t xml:space="preserve"> bkash</w:t>
      </w:r>
      <w:r>
        <w:rPr>
          <w:color w:val="000044"/>
        </w:rPr>
        <w:t xml:space="preserve"> pin</w:t>
      </w:r>
      <w:r>
        <w:rPr>
          <w:color w:val="000058"/>
        </w:rPr>
        <w:t xml:space="preserve"> reset</w:t>
      </w:r>
      <w:r>
        <w:rPr>
          <w:color w:val="420000"/>
        </w:rPr>
        <w:t xml:space="preserve"> korte</w:t>
      </w:r>
      <w:r>
        <w:rPr>
          <w:color w:val="000079"/>
        </w:rPr>
        <w:t xml:space="preserve"> bola</w:t>
      </w:r>
      <w:r>
        <w:rPr>
          <w:color w:val="000092"/>
        </w:rPr>
        <w:t xml:space="preserve"> hoyechilo</w:t>
      </w:r>
      <w:r>
        <w:br/>
      </w:r>
      <w:r>
        <w:rPr>
          <w:color w:val="460000"/>
        </w:rPr>
        <w:t xml:space="preserve"> কি</w:t>
      </w:r>
      <w:r>
        <w:rPr>
          <w:color w:val="000081"/>
        </w:rPr>
        <w:t xml:space="preserve"> ভাবে</w:t>
      </w:r>
      <w:r>
        <w:rPr>
          <w:color w:val="000064"/>
        </w:rPr>
        <w:t xml:space="preserve"> পিন</w:t>
      </w:r>
      <w:r>
        <w:rPr>
          <w:color w:val="000089"/>
        </w:rPr>
        <w:t xml:space="preserve"> রিসেট</w:t>
      </w:r>
      <w:r>
        <w:rPr>
          <w:color w:val="000077"/>
        </w:rPr>
        <w:t xml:space="preserve"> করবো</w:t>
      </w:r>
      <w:r>
        <w:br/>
      </w:r>
      <w:r>
        <w:rPr>
          <w:color w:val="38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77"/>
        </w:rPr>
        <w:t xml:space="preserve"> একাউন্টের</w:t>
      </w:r>
      <w:r>
        <w:rPr>
          <w:color w:val="000058"/>
        </w:rPr>
        <w:t xml:space="preserve"> পিন</w:t>
      </w:r>
      <w:r>
        <w:rPr>
          <w:color w:val="000069"/>
        </w:rPr>
        <w:t xml:space="preserve"> ভুলে</w:t>
      </w:r>
      <w:r>
        <w:rPr>
          <w:color w:val="000075"/>
        </w:rPr>
        <w:t xml:space="preserve"> গেছি</w:t>
      </w:r>
      <w:r>
        <w:rPr>
          <w:color w:val="000058"/>
        </w:rPr>
        <w:t xml:space="preserve"> এখন</w:t>
      </w:r>
      <w:r>
        <w:rPr>
          <w:color w:val="3E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00008A"/>
        </w:rPr>
        <w:t xml:space="preserve"> bkaser</w:t>
      </w:r>
      <w:r>
        <w:rPr>
          <w:color w:val="00009D"/>
        </w:rPr>
        <w:t xml:space="preserve"> pincod</w:t>
      </w:r>
      <w:r>
        <w:rPr>
          <w:color w:val="00005A"/>
        </w:rPr>
        <w:t xml:space="preserve"> vule</w:t>
      </w:r>
      <w:r>
        <w:rPr>
          <w:color w:val="710000"/>
        </w:rPr>
        <w:t xml:space="preserve"> geci</w:t>
      </w:r>
      <w:r>
        <w:br/>
      </w:r>
      <w:r>
        <w:rPr>
          <w:color w:val="560000"/>
        </w:rPr>
        <w:t xml:space="preserve"> স্যার</w:t>
      </w:r>
      <w:r>
        <w:rPr>
          <w:color w:val="2E0000"/>
        </w:rPr>
        <w:t xml:space="preserve"> আমার</w:t>
      </w:r>
      <w:r>
        <w:rPr>
          <w:color w:val="000057"/>
        </w:rPr>
        <w:t xml:space="preserve"> বিকাশের</w:t>
      </w:r>
      <w:r>
        <w:rPr>
          <w:color w:val="0000AF"/>
        </w:rPr>
        <w:t xml:space="preserve"> পাওয়ার্ড</w:t>
      </w:r>
      <w:r>
        <w:rPr>
          <w:color w:val="000057"/>
        </w:rPr>
        <w:t xml:space="preserve"> ভুলে</w:t>
      </w:r>
      <w:r>
        <w:rPr>
          <w:color w:val="000060"/>
        </w:rPr>
        <w:t xml:space="preserve"> গেছি</w:t>
      </w:r>
      <w:r>
        <w:br/>
      </w:r>
      <w:r>
        <w:rPr>
          <w:color w:val="00009E"/>
        </w:rPr>
        <w:t xml:space="preserve"> আসসালামুয়ালাইকুম</w:t>
      </w:r>
      <w:r>
        <w:rPr>
          <w:color w:val="570000"/>
        </w:rPr>
        <w:t xml:space="preserve"> স্যার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49"/>
        </w:rPr>
        <w:t xml:space="preserve"> পিন</w:t>
      </w:r>
      <w:r>
        <w:rPr>
          <w:color w:val="00005C"/>
        </w:rPr>
        <w:t xml:space="preserve"> লক</w:t>
      </w:r>
      <w:r>
        <w:rPr>
          <w:color w:val="560000"/>
        </w:rPr>
        <w:t xml:space="preserve"> হয়ে</w:t>
      </w:r>
      <w:r>
        <w:rPr>
          <w:color w:val="000051"/>
        </w:rPr>
        <w:t xml:space="preserve"> গেছে</w:t>
      </w:r>
      <w:r>
        <w:br/>
      </w:r>
      <w:r>
        <w:rPr>
          <w:color w:val="000053"/>
        </w:rPr>
        <w:t xml:space="preserve"> pin</w:t>
      </w:r>
      <w:r>
        <w:rPr>
          <w:color w:val="00004C"/>
        </w:rPr>
        <w:t xml:space="preserve"> number</w:t>
      </w:r>
      <w:r>
        <w:rPr>
          <w:color w:val="00009C"/>
        </w:rPr>
        <w:t xml:space="preserve"> bule</w:t>
      </w:r>
      <w:r>
        <w:rPr>
          <w:color w:val="0000A6"/>
        </w:rPr>
        <w:t xml:space="preserve"> gaci</w:t>
      </w:r>
      <w:r>
        <w:br/>
      </w:r>
      <w:r>
        <w:rPr>
          <w:color w:val="00004D"/>
        </w:rPr>
        <w:t xml:space="preserve"> তিন</w:t>
      </w:r>
      <w:r>
        <w:rPr>
          <w:color w:val="00003B"/>
        </w:rPr>
        <w:t xml:space="preserve"> বার</w:t>
      </w:r>
      <w:r>
        <w:rPr>
          <w:color w:val="00005E"/>
        </w:rPr>
        <w:t xml:space="preserve"> পাচ</w:t>
      </w:r>
      <w:r>
        <w:rPr>
          <w:color w:val="000069"/>
        </w:rPr>
        <w:t xml:space="preserve"> ওয়াইড</w:t>
      </w:r>
      <w:r>
        <w:rPr>
          <w:color w:val="000035"/>
        </w:rPr>
        <w:t xml:space="preserve"> ভুল</w:t>
      </w:r>
      <w:r>
        <w:rPr>
          <w:color w:val="000069"/>
        </w:rPr>
        <w:t xml:space="preserve"> হাওয়ার</w:t>
      </w:r>
      <w:r>
        <w:rPr>
          <w:color w:val="470000"/>
        </w:rPr>
        <w:t xml:space="preserve"> কারনে</w:t>
      </w:r>
      <w:r>
        <w:rPr>
          <w:color w:val="000022"/>
        </w:rPr>
        <w:t xml:space="preserve"> একাউন্ট</w:t>
      </w:r>
      <w:r>
        <w:rPr>
          <w:color w:val="000048"/>
        </w:rPr>
        <w:t xml:space="preserve"> কাজ</w:t>
      </w:r>
      <w:r>
        <w:rPr>
          <w:color w:val="490000"/>
        </w:rPr>
        <w:t xml:space="preserve"> করছে</w:t>
      </w:r>
      <w:r>
        <w:rPr>
          <w:color w:val="000000"/>
        </w:rPr>
        <w:t xml:space="preserve"> না</w:t>
      </w:r>
      <w:r>
        <w:rPr>
          <w:color w:val="00002B"/>
        </w:rPr>
        <w:t xml:space="preserve"> এখন</w:t>
      </w:r>
      <w:r>
        <w:rPr>
          <w:color w:val="1E0000"/>
        </w:rPr>
        <w:t xml:space="preserve"> কি</w:t>
      </w:r>
      <w:r>
        <w:rPr>
          <w:color w:val="24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80000"/>
        </w:rPr>
        <w:t xml:space="preserve"> আমার</w:t>
      </w:r>
      <w:r>
        <w:rPr>
          <w:color w:val="00006B"/>
        </w:rPr>
        <w:t xml:space="preserve"> বিকাশের</w:t>
      </w:r>
      <w:r>
        <w:rPr>
          <w:color w:val="00005A"/>
        </w:rPr>
        <w:t xml:space="preserve"> পিন</w:t>
      </w:r>
      <w:r>
        <w:rPr>
          <w:color w:val="000080"/>
        </w:rPr>
        <w:t xml:space="preserve"> নম্বর</w:t>
      </w:r>
      <w:r>
        <w:rPr>
          <w:color w:val="00006B"/>
        </w:rPr>
        <w:t xml:space="preserve"> ভুলে</w:t>
      </w:r>
      <w:r>
        <w:rPr>
          <w:color w:val="000077"/>
        </w:rPr>
        <w:t xml:space="preserve"> গেছি</w:t>
      </w:r>
      <w:r>
        <w:br/>
      </w:r>
      <w:r>
        <w:rPr>
          <w:color w:val="000028"/>
        </w:rPr>
        <w:t xml:space="preserve"> bkash</w:t>
      </w:r>
      <w:r>
        <w:rPr>
          <w:color w:val="00007A"/>
        </w:rPr>
        <w:t xml:space="preserve"> pin</w:t>
      </w:r>
      <w:r>
        <w:rPr>
          <w:color w:val="000052"/>
        </w:rPr>
        <w:t xml:space="preserve"> lock</w:t>
      </w:r>
      <w:r>
        <w:rPr>
          <w:color w:val="500000"/>
        </w:rPr>
        <w:t xml:space="preserve"> hoye</w:t>
      </w:r>
      <w:r>
        <w:rPr>
          <w:color w:val="00009A"/>
        </w:rPr>
        <w:t xml:space="preserve"> gesay</w:t>
      </w:r>
      <w:r>
        <w:rPr>
          <w:color w:val="00007A"/>
        </w:rPr>
        <w:t xml:space="preserve"> pin</w:t>
      </w:r>
      <w:r>
        <w:rPr>
          <w:color w:val="00004E"/>
        </w:rPr>
        <w:t xml:space="preserve"> reset</w:t>
      </w:r>
      <w:r>
        <w:rPr>
          <w:color w:val="000046"/>
        </w:rPr>
        <w:t xml:space="preserve"> korbo</w:t>
      </w:r>
      <w:r>
        <w:br/>
      </w:r>
      <w:r>
        <w:rPr>
          <w:color w:val="530000"/>
        </w:rPr>
        <w:t xml:space="preserve"> i</w:t>
      </w:r>
      <w:r>
        <w:rPr>
          <w:color w:val="0000AD"/>
        </w:rPr>
        <w:t xml:space="preserve"> forget</w:t>
      </w:r>
      <w:r>
        <w:rPr>
          <w:color w:val="6D0000"/>
        </w:rPr>
        <w:t xml:space="preserve"> the</w:t>
      </w:r>
      <w:r>
        <w:rPr>
          <w:color w:val="00005C"/>
        </w:rPr>
        <w:t xml:space="preserve"> pin</w:t>
      </w:r>
      <w:r>
        <w:rPr>
          <w:color w:val="000054"/>
        </w:rPr>
        <w:t xml:space="preserve"> number</w:t>
      </w:r>
      <w:r>
        <w:br/>
      </w:r>
      <w:r>
        <w:rPr>
          <w:color w:val="3E0000"/>
        </w:rPr>
        <w:t xml:space="preserve"> আমার</w:t>
      </w:r>
      <w:r>
        <w:rPr>
          <w:color w:val="00008F"/>
        </w:rPr>
        <w:t xml:space="preserve"> বিকাস</w:t>
      </w:r>
      <w:r>
        <w:rPr>
          <w:color w:val="000062"/>
        </w:rPr>
        <w:t xml:space="preserve"> পিন</w:t>
      </w:r>
      <w:r>
        <w:rPr>
          <w:color w:val="000075"/>
        </w:rPr>
        <w:t xml:space="preserve"> ভুলে</w:t>
      </w:r>
      <w:r>
        <w:rPr>
          <w:color w:val="000082"/>
        </w:rPr>
        <w:t xml:space="preserve"> গেছি</w:t>
      </w:r>
      <w:r>
        <w:br/>
      </w:r>
      <w:r>
        <w:rPr>
          <w:color w:val="930000"/>
        </w:rPr>
        <w:t xml:space="preserve"> amie</w:t>
      </w:r>
      <w:r>
        <w:rPr>
          <w:color w:val="000041"/>
        </w:rPr>
        <w:t xml:space="preserve"> pin</w:t>
      </w:r>
      <w:r>
        <w:rPr>
          <w:color w:val="000054"/>
        </w:rPr>
        <w:t xml:space="preserve"> reset</w:t>
      </w:r>
      <w:r>
        <w:rPr>
          <w:color w:val="3F0000"/>
        </w:rPr>
        <w:t xml:space="preserve"> korte</w:t>
      </w:r>
      <w:r>
        <w:rPr>
          <w:color w:val="0000A6"/>
        </w:rPr>
        <w:t xml:space="preserve"> caisse</w:t>
      </w:r>
      <w:r>
        <w:br/>
      </w:r>
      <w:r>
        <w:rPr>
          <w:color w:val="530000"/>
        </w:rPr>
        <w:t xml:space="preserve"> স্যার</w:t>
      </w:r>
      <w:r>
        <w:rPr>
          <w:color w:val="400000"/>
        </w:rPr>
        <w:t xml:space="preserve"> এই</w:t>
      </w:r>
      <w:r>
        <w:rPr>
          <w:color w:val="000044"/>
        </w:rPr>
        <w:t xml:space="preserve"> নাম্বারে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8C"/>
        </w:rPr>
        <w:t xml:space="preserve"> খুলছিলাম</w:t>
      </w:r>
      <w:r>
        <w:rPr>
          <w:color w:val="3E0000"/>
        </w:rPr>
        <w:t xml:space="preserve"> কিন্তু</w:t>
      </w:r>
      <w:r>
        <w:rPr>
          <w:color w:val="000046"/>
        </w:rPr>
        <w:t xml:space="preserve"> পিন</w:t>
      </w:r>
      <w:r>
        <w:rPr>
          <w:color w:val="000053"/>
        </w:rPr>
        <w:t xml:space="preserve"> ভুলে</w:t>
      </w:r>
      <w:r>
        <w:rPr>
          <w:color w:val="00005C"/>
        </w:rPr>
        <w:t xml:space="preserve"> গেছি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73"/>
        </w:rPr>
        <w:t xml:space="preserve"> নাম্বারের</w:t>
      </w:r>
      <w:r>
        <w:rPr>
          <w:color w:val="000075"/>
        </w:rPr>
        <w:t xml:space="preserve"> পাসওয়ার্ড</w:t>
      </w:r>
      <w:r>
        <w:rPr>
          <w:color w:val="00007E"/>
        </w:rPr>
        <w:t xml:space="preserve"> জানা</w:t>
      </w:r>
      <w:r>
        <w:rPr>
          <w:color w:val="000000"/>
        </w:rPr>
        <w:t xml:space="preserve"> নাই</w:t>
      </w:r>
      <w:r>
        <w:rPr>
          <w:color w:val="000044"/>
        </w:rPr>
        <w:t xml:space="preserve"> এখন</w:t>
      </w:r>
      <w:r>
        <w:rPr>
          <w:color w:val="000073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3B0000"/>
        </w:rPr>
        <w:t xml:space="preserve"> আমার</w:t>
      </w:r>
      <w:r>
        <w:rPr>
          <w:color w:val="00005E"/>
        </w:rPr>
        <w:t xml:space="preserve"> পিন</w:t>
      </w:r>
      <w:r>
        <w:rPr>
          <w:color w:val="00009B"/>
        </w:rPr>
        <w:t xml:space="preserve"> নাম্বারটা</w:t>
      </w:r>
      <w:r>
        <w:rPr>
          <w:color w:val="000071"/>
        </w:rPr>
        <w:t xml:space="preserve"> ভুলে</w:t>
      </w:r>
      <w:r>
        <w:rPr>
          <w:color w:val="00007D"/>
        </w:rPr>
        <w:t xml:space="preserve"> গেছি</w:t>
      </w:r>
      <w:r>
        <w:br/>
      </w:r>
      <w:r>
        <w:rPr>
          <w:color w:val="570000"/>
        </w:rPr>
        <w:t xml:space="preserve"> এই</w:t>
      </w:r>
      <w:r>
        <w:rPr>
          <w:color w:val="00005C"/>
        </w:rPr>
        <w:t xml:space="preserve"> নাম্বারে</w:t>
      </w:r>
      <w:r>
        <w:rPr>
          <w:color w:val="00003A"/>
        </w:rPr>
        <w:t xml:space="preserve"> বিকাশ</w:t>
      </w:r>
      <w:r>
        <w:rPr>
          <w:color w:val="00005E"/>
        </w:rPr>
        <w:t xml:space="preserve"> পিন</w:t>
      </w:r>
      <w:r>
        <w:rPr>
          <w:color w:val="000080"/>
        </w:rPr>
        <w:t xml:space="preserve"> রিসেট</w:t>
      </w:r>
      <w:r>
        <w:rPr>
          <w:color w:val="8C0000"/>
        </w:rPr>
        <w:t xml:space="preserve"> দিয়েছি</w:t>
      </w:r>
      <w:r>
        <w:br/>
      </w:r>
      <w:r>
        <w:rPr>
          <w:color w:val="42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42"/>
        </w:rPr>
        <w:t xml:space="preserve"> account</w:t>
      </w:r>
      <w:r>
        <w:rPr>
          <w:color w:val="000058"/>
        </w:rPr>
        <w:t xml:space="preserve"> pin</w:t>
      </w:r>
      <w:r>
        <w:rPr>
          <w:color w:val="00006A"/>
        </w:rPr>
        <w:t xml:space="preserve"> kivabe</w:t>
      </w:r>
      <w:r>
        <w:rPr>
          <w:color w:val="000071"/>
        </w:rPr>
        <w:t xml:space="preserve"> reset</w:t>
      </w:r>
      <w:r>
        <w:rPr>
          <w:color w:val="550000"/>
        </w:rPr>
        <w:t xml:space="preserve"> korte</w:t>
      </w:r>
      <w:r>
        <w:rPr>
          <w:color w:val="000073"/>
        </w:rPr>
        <w:t xml:space="preserve"> pari</w:t>
      </w:r>
      <w:r>
        <w:br/>
      </w:r>
      <w:r>
        <w:rPr>
          <w:color w:val="000068"/>
        </w:rPr>
        <w:t xml:space="preserve"> তিনবার</w:t>
      </w:r>
      <w:r>
        <w:rPr>
          <w:color w:val="000042"/>
        </w:rPr>
        <w:t xml:space="preserve"> ভুল</w:t>
      </w:r>
      <w:r>
        <w:rPr>
          <w:color w:val="00006C"/>
        </w:rPr>
        <w:t xml:space="preserve"> পিন</w:t>
      </w:r>
      <w:r>
        <w:rPr>
          <w:color w:val="00006F"/>
        </w:rPr>
        <w:t xml:space="preserve"> টাইপ</w:t>
      </w:r>
      <w:r>
        <w:rPr>
          <w:color w:val="410000"/>
        </w:rPr>
        <w:t xml:space="preserve"> করার</w:t>
      </w:r>
      <w:r>
        <w:rPr>
          <w:color w:val="580000"/>
        </w:rPr>
        <w:t xml:space="preserve"> কারনে</w:t>
      </w:r>
      <w:r>
        <w:rPr>
          <w:color w:val="000021"/>
        </w:rPr>
        <w:t xml:space="preserve"> বিকাশ</w:t>
      </w:r>
      <w:r>
        <w:rPr>
          <w:color w:val="00006C"/>
        </w:rPr>
        <w:t xml:space="preserve"> পিন</w:t>
      </w:r>
      <w:r>
        <w:rPr>
          <w:color w:val="000044"/>
        </w:rPr>
        <w:t xml:space="preserve"> লক</w:t>
      </w:r>
      <w:r>
        <w:rPr>
          <w:color w:val="3F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56"/>
        </w:rPr>
        <w:t xml:space="preserve"> পাসওয়ার্ড</w:t>
      </w:r>
      <w:r>
        <w:rPr>
          <w:color w:val="5F0000"/>
        </w:rPr>
        <w:t xml:space="preserve"> জানি</w:t>
      </w:r>
      <w:r>
        <w:rPr>
          <w:color w:val="2C0000"/>
        </w:rPr>
        <w:t xml:space="preserve"> কিন্তু</w:t>
      </w:r>
      <w:r>
        <w:rPr>
          <w:color w:val="00006A"/>
        </w:rPr>
        <w:t xml:space="preserve"> কয়েকবার</w:t>
      </w:r>
      <w:r>
        <w:rPr>
          <w:color w:val="000032"/>
        </w:rPr>
        <w:t xml:space="preserve"> পিন</w:t>
      </w:r>
      <w:r>
        <w:rPr>
          <w:color w:val="00003D"/>
        </w:rPr>
        <w:t xml:space="preserve"> ভুল</w:t>
      </w:r>
      <w:r>
        <w:rPr>
          <w:color w:val="000068"/>
        </w:rPr>
        <w:t xml:space="preserve"> দেবার</w:t>
      </w:r>
      <w:r>
        <w:rPr>
          <w:color w:val="370000"/>
        </w:rPr>
        <w:t xml:space="preserve"> জন্য</w:t>
      </w:r>
      <w:r>
        <w:rPr>
          <w:color w:val="000028"/>
        </w:rPr>
        <w:t xml:space="preserve"> একাউন্ট</w:t>
      </w:r>
      <w:r>
        <w:rPr>
          <w:color w:val="00003F"/>
        </w:rPr>
        <w:t xml:space="preserve"> লক</w:t>
      </w:r>
      <w:r>
        <w:rPr>
          <w:color w:val="3B0000"/>
        </w:rPr>
        <w:t xml:space="preserve"> হয়ে</w:t>
      </w:r>
      <w:r>
        <w:rPr>
          <w:color w:val="000037"/>
        </w:rPr>
        <w:t xml:space="preserve"> গেছে</w:t>
      </w:r>
      <w:r>
        <w:rPr>
          <w:color w:val="000033"/>
        </w:rPr>
        <w:t xml:space="preserve"> নাম্বার</w:t>
      </w:r>
      <w:r>
        <w:rPr>
          <w:color w:val="000000"/>
        </w:rPr>
        <w:t xml:space="preserve"> nid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70"/>
        </w:rPr>
        <w:t xml:space="preserve"> pin</w:t>
      </w:r>
      <w:r>
        <w:rPr>
          <w:color w:val="00004B"/>
        </w:rPr>
        <w:t xml:space="preserve"> lock</w:t>
      </w:r>
      <w:r>
        <w:rPr>
          <w:color w:val="000088"/>
        </w:rPr>
        <w:t xml:space="preserve"> hoicey</w:t>
      </w:r>
      <w:r>
        <w:rPr>
          <w:color w:val="000048"/>
        </w:rPr>
        <w:t xml:space="preserve"> reset</w:t>
      </w:r>
      <w:r>
        <w:rPr>
          <w:color w:val="00007F"/>
        </w:rPr>
        <w:t xml:space="preserve"> kortey</w:t>
      </w:r>
      <w:r>
        <w:rPr>
          <w:color w:val="000000"/>
        </w:rPr>
        <w:t xml:space="preserve"> chai</w:t>
      </w:r>
      <w:r>
        <w:rPr>
          <w:color w:val="000070"/>
        </w:rPr>
        <w:t xml:space="preserve"> pin</w:t>
      </w:r>
      <w:r>
        <w:rPr>
          <w:color w:val="000036"/>
        </w:rPr>
        <w:t xml:space="preserve"> ta</w:t>
      </w:r>
      <w:r>
        <w:br/>
      </w:r>
      <w:r>
        <w:rPr>
          <w:color w:val="000098"/>
        </w:rPr>
        <w:t xml:space="preserve"> pin</w:t>
      </w:r>
      <w:r>
        <w:rPr>
          <w:color w:val="0000CC"/>
        </w:rPr>
        <w:t xml:space="preserve"> lock</w:t>
      </w:r>
      <w:r>
        <w:br/>
      </w:r>
      <w:r>
        <w:rPr>
          <w:color w:val="370000"/>
        </w:rPr>
        <w:t xml:space="preserve"> amer</w:t>
      </w:r>
      <w:r>
        <w:rPr>
          <w:color w:val="000062"/>
        </w:rPr>
        <w:t xml:space="preserve"> bkashi</w:t>
      </w:r>
      <w:r>
        <w:rPr>
          <w:color w:val="000026"/>
        </w:rPr>
        <w:t xml:space="preserve"> pin</w:t>
      </w:r>
      <w:r>
        <w:rPr>
          <w:color w:val="000034"/>
        </w:rPr>
        <w:t xml:space="preserve"> lock</w:t>
      </w:r>
      <w:r>
        <w:rPr>
          <w:color w:val="000062"/>
        </w:rPr>
        <w:t xml:space="preserve"> hoyo</w:t>
      </w:r>
      <w:r>
        <w:rPr>
          <w:color w:val="000062"/>
        </w:rPr>
        <w:t xml:space="preserve"> haca</w:t>
      </w:r>
      <w:r>
        <w:rPr>
          <w:color w:val="000062"/>
        </w:rPr>
        <w:t xml:space="preserve"> ameka</w:t>
      </w:r>
      <w:r>
        <w:rPr>
          <w:color w:val="000062"/>
        </w:rPr>
        <w:t xml:space="preserve"> sojogita</w:t>
      </w:r>
      <w:r>
        <w:rPr>
          <w:color w:val="5E0000"/>
        </w:rPr>
        <w:t xml:space="preserve"> koro</w:t>
      </w:r>
      <w:r>
        <w:br/>
      </w:r>
      <w:r>
        <w:rPr>
          <w:color w:val="560000"/>
        </w:rPr>
        <w:t xml:space="preserve"> amar</w:t>
      </w:r>
      <w:r>
        <w:rPr>
          <w:color w:val="000060"/>
        </w:rPr>
        <w:t xml:space="preserve"> number</w:t>
      </w:r>
      <w:r>
        <w:rPr>
          <w:color w:val="5B0000"/>
        </w:rPr>
        <w:t xml:space="preserve"> a</w:t>
      </w:r>
      <w:r>
        <w:rPr>
          <w:color w:val="000069"/>
        </w:rPr>
        <w:t xml:space="preserve"> pin</w:t>
      </w:r>
      <w:r>
        <w:rPr>
          <w:color w:val="000087"/>
        </w:rPr>
        <w:t xml:space="preserve"> reset</w:t>
      </w:r>
      <w:r>
        <w:rPr>
          <w:color w:val="660000"/>
        </w:rPr>
        <w:t xml:space="preserve"> korte</w:t>
      </w:r>
      <w:r>
        <w:rPr>
          <w:color w:val="000000"/>
        </w:rPr>
        <w:t xml:space="preserve"> cai</w:t>
      </w:r>
      <w:r>
        <w:br/>
      </w:r>
      <w:r>
        <w:rPr>
          <w:color w:val="260000"/>
        </w:rPr>
        <w:t xml:space="preserve"> amar</w:t>
      </w:r>
      <w:r>
        <w:rPr>
          <w:color w:val="0000D5"/>
        </w:rPr>
        <w:t xml:space="preserve"> bkaser</w:t>
      </w:r>
      <w:r>
        <w:rPr>
          <w:color w:val="0000D5"/>
        </w:rPr>
        <w:t xml:space="preserve"> bkaser</w:t>
      </w:r>
      <w:r>
        <w:rPr>
          <w:color w:val="00002F"/>
        </w:rPr>
        <w:t xml:space="preserve"> pin</w:t>
      </w:r>
      <w:r>
        <w:rPr>
          <w:color w:val="00003F"/>
        </w:rPr>
        <w:t xml:space="preserve"> lock</w:t>
      </w:r>
      <w:r>
        <w:rPr>
          <w:color w:val="3E0000"/>
        </w:rPr>
        <w:t xml:space="preserve"> hoye</w:t>
      </w:r>
      <w:r>
        <w:rPr>
          <w:color w:val="430000"/>
        </w:rPr>
        <w:t xml:space="preserve"> gese</w:t>
      </w:r>
      <w:r>
        <w:rPr>
          <w:color w:val="380000"/>
        </w:rPr>
        <w:t xml:space="preserve"> sir</w:t>
      </w:r>
      <w:r>
        <w:br/>
      </w:r>
      <w:r>
        <w:rPr>
          <w:color w:val="000039"/>
        </w:rPr>
        <w:t xml:space="preserve"> গত</w:t>
      </w:r>
      <w:r>
        <w:rPr>
          <w:color w:val="000052"/>
        </w:rPr>
        <w:t xml:space="preserve"> কয়েক</w:t>
      </w:r>
      <w:r>
        <w:rPr>
          <w:color w:val="000046"/>
        </w:rPr>
        <w:t xml:space="preserve"> মাস</w:t>
      </w:r>
      <w:r>
        <w:rPr>
          <w:color w:val="00004E"/>
        </w:rPr>
        <w:t xml:space="preserve"> ধরে</w:t>
      </w:r>
      <w:r>
        <w:rPr>
          <w:color w:val="1B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35"/>
        </w:rPr>
        <w:t xml:space="preserve"> আইডি</w:t>
      </w:r>
      <w:r>
        <w:rPr>
          <w:color w:val="000021"/>
        </w:rPr>
        <w:t xml:space="preserve"> থেকে</w:t>
      </w:r>
      <w:r>
        <w:rPr>
          <w:color w:val="350000"/>
        </w:rPr>
        <w:t xml:space="preserve"> কোনো</w:t>
      </w:r>
      <w:r>
        <w:rPr>
          <w:color w:val="000036"/>
        </w:rPr>
        <w:t xml:space="preserve"> লেনদেন</w:t>
      </w:r>
      <w:r>
        <w:rPr>
          <w:color w:val="00003C"/>
        </w:rPr>
        <w:t xml:space="preserve"> হয়নি</w:t>
      </w:r>
      <w:r>
        <w:rPr>
          <w:color w:val="000050"/>
        </w:rPr>
        <w:t xml:space="preserve"> যার</w:t>
      </w:r>
      <w:r>
        <w:rPr>
          <w:color w:val="2F0000"/>
        </w:rPr>
        <w:t xml:space="preserve"> জন্য</w:t>
      </w:r>
      <w:r>
        <w:rPr>
          <w:color w:val="000055"/>
        </w:rPr>
        <w:t xml:space="preserve"> পিন</w:t>
      </w:r>
      <w:r>
        <w:rPr>
          <w:color w:val="000035"/>
        </w:rPr>
        <w:t xml:space="preserve"> লক</w:t>
      </w:r>
      <w:r>
        <w:rPr>
          <w:color w:val="000035"/>
        </w:rPr>
        <w:t xml:space="preserve"> হয়েছে</w:t>
      </w:r>
      <w:r>
        <w:rPr>
          <w:color w:val="1B0000"/>
        </w:rPr>
        <w:t xml:space="preserve"> আমি</w:t>
      </w:r>
      <w:r>
        <w:rPr>
          <w:color w:val="000055"/>
        </w:rPr>
        <w:t xml:space="preserve"> পিন</w:t>
      </w:r>
      <w:r>
        <w:rPr>
          <w:color w:val="00003A"/>
        </w:rPr>
        <w:t xml:space="preserve"> রিসেট</w:t>
      </w:r>
      <w:r>
        <w:rPr>
          <w:color w:val="230000"/>
        </w:rPr>
        <w:t xml:space="preserve"> করতে</w:t>
      </w:r>
      <w:r>
        <w:rPr>
          <w:color w:val="000027"/>
        </w:rPr>
        <w:t xml:space="preserve"> চাই</w:t>
      </w:r>
      <w:r>
        <w:br/>
      </w:r>
      <w:r>
        <w:rPr>
          <w:color w:val="000000"/>
        </w:rPr>
        <w:t xml:space="preserve"> আসসালামুআলাইকু</w:t>
      </w:r>
      <w:r>
        <w:rPr>
          <w:color w:val="000080"/>
        </w:rPr>
        <w:t xml:space="preserve"> ভূল</w:t>
      </w:r>
      <w:r>
        <w:rPr>
          <w:color w:val="00008F"/>
        </w:rPr>
        <w:t xml:space="preserve"> বশত</w:t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41"/>
        </w:rPr>
        <w:t xml:space="preserve"> পিন</w:t>
      </w:r>
      <w:r>
        <w:rPr>
          <w:color w:val="000051"/>
        </w:rPr>
        <w:t xml:space="preserve"> লক</w:t>
      </w:r>
      <w:r>
        <w:rPr>
          <w:color w:val="4C0000"/>
        </w:rPr>
        <w:t xml:space="preserve"> হয়ে</w:t>
      </w:r>
      <w:r>
        <w:rPr>
          <w:color w:val="000047"/>
        </w:rPr>
        <w:t xml:space="preserve"> গেছে</w:t>
      </w:r>
      <w:r>
        <w:br/>
      </w:r>
      <w:r>
        <w:rPr>
          <w:color w:val="000076"/>
        </w:rPr>
        <w:t xml:space="preserve"> pin</w:t>
      </w:r>
      <w:r>
        <w:rPr>
          <w:color w:val="000098"/>
        </w:rPr>
        <w:t xml:space="preserve"> reset</w:t>
      </w:r>
      <w:r>
        <w:rPr>
          <w:color w:val="A60000"/>
        </w:rPr>
        <w:t xml:space="preserve"> plz</w:t>
      </w:r>
      <w:r>
        <w:br/>
      </w:r>
      <w:r>
        <w:rPr>
          <w:color w:val="230000"/>
        </w:rPr>
        <w:t xml:space="preserve"> আমার</w:t>
      </w:r>
      <w:r>
        <w:rPr>
          <w:color w:val="000041"/>
        </w:rPr>
        <w:t xml:space="preserve"> একটি</w:t>
      </w:r>
      <w:r>
        <w:rPr>
          <w:color w:val="00003D"/>
        </w:rPr>
        <w:t xml:space="preserve"> তথ্য</w:t>
      </w:r>
      <w:r>
        <w:rPr>
          <w:color w:val="000066"/>
        </w:rPr>
        <w:t xml:space="preserve"> জানা</w:t>
      </w:r>
      <w:r>
        <w:rPr>
          <w:color w:val="00004A"/>
        </w:rPr>
        <w:t xml:space="preserve"> লাগবে</w:t>
      </w:r>
      <w:r>
        <w:rPr>
          <w:color w:val="000034"/>
        </w:rPr>
        <w:t xml:space="preserve"> pin</w:t>
      </w:r>
      <w:r>
        <w:rPr>
          <w:color w:val="000043"/>
        </w:rPr>
        <w:t xml:space="preserve"> reset</w:t>
      </w:r>
      <w:r>
        <w:rPr>
          <w:color w:val="2E0000"/>
        </w:rPr>
        <w:t xml:space="preserve"> করতে</w:t>
      </w:r>
      <w:r>
        <w:rPr>
          <w:color w:val="4E0000"/>
        </w:rPr>
        <w:t xml:space="preserve"> কি</w:t>
      </w:r>
      <w:r>
        <w:rPr>
          <w:color w:val="4E0000"/>
        </w:rPr>
        <w:t xml:space="preserve"> কি</w:t>
      </w:r>
      <w:r>
        <w:rPr>
          <w:color w:val="00005A"/>
        </w:rPr>
        <w:t xml:space="preserve"> লাগে</w:t>
      </w:r>
      <w:r>
        <w:rPr>
          <w:color w:val="4C0000"/>
        </w:rPr>
        <w:t xml:space="preserve"> যদি</w:t>
      </w:r>
      <w:r>
        <w:rPr>
          <w:color w:val="630000"/>
        </w:rPr>
        <w:t xml:space="preserve"> বলতেন</w:t>
      </w:r>
      <w:r>
        <w:br/>
      </w:r>
      <w:r>
        <w:rPr>
          <w:color w:val="220000"/>
        </w:rPr>
        <w:t xml:space="preserve"> ami</w:t>
      </w:r>
      <w:r>
        <w:rPr>
          <w:color w:val="0000B8"/>
        </w:rPr>
        <w:t xml:space="preserve"> pass</w:t>
      </w:r>
      <w:r>
        <w:rPr>
          <w:color w:val="000055"/>
        </w:rPr>
        <w:t xml:space="preserve"> vula</w:t>
      </w:r>
      <w:r>
        <w:rPr>
          <w:color w:val="00004E"/>
        </w:rPr>
        <w:t xml:space="preserve"> gase</w:t>
      </w:r>
      <w:r>
        <w:rPr>
          <w:color w:val="0000B8"/>
        </w:rPr>
        <w:t xml:space="preserve"> pass</w:t>
      </w:r>
      <w:r>
        <w:rPr>
          <w:color w:val="00002C"/>
        </w:rPr>
        <w:t xml:space="preserve"> ta</w:t>
      </w:r>
      <w:r>
        <w:rPr>
          <w:color w:val="00003A"/>
        </w:rPr>
        <w:t xml:space="preserve"> reset</w:t>
      </w:r>
      <w:r>
        <w:rPr>
          <w:color w:val="450000"/>
        </w:rPr>
        <w:t xml:space="preserve"> korta</w:t>
      </w:r>
      <w:r>
        <w:rPr>
          <w:color w:val="00004D"/>
        </w:rPr>
        <w:t xml:space="preserve"> cacchi</w:t>
      </w:r>
      <w:r>
        <w:br/>
      </w:r>
      <w:r>
        <w:rPr>
          <w:color w:val="000047"/>
        </w:rPr>
        <w:t xml:space="preserve"> pin</w:t>
      </w:r>
      <w:r>
        <w:rPr>
          <w:color w:val="000060"/>
        </w:rPr>
        <w:t xml:space="preserve"> lock</w:t>
      </w:r>
      <w:r>
        <w:rPr>
          <w:color w:val="0000B6"/>
        </w:rPr>
        <w:t xml:space="preserve"> lagi</w:t>
      </w:r>
      <w:r>
        <w:rPr>
          <w:color w:val="830000"/>
        </w:rPr>
        <w:t xml:space="preserve"> gasa</w:t>
      </w:r>
      <w:r>
        <w:br/>
      </w:r>
      <w:r>
        <w:rPr>
          <w:color w:val="000066"/>
        </w:rPr>
        <w:t xml:space="preserve"> পিন</w:t>
      </w:r>
      <w:r>
        <w:rPr>
          <w:color w:val="000091"/>
        </w:rPr>
        <w:t xml:space="preserve"> নম্বর</w:t>
      </w:r>
      <w:r>
        <w:rPr>
          <w:color w:val="00007A"/>
        </w:rPr>
        <w:t xml:space="preserve"> ভুলে</w:t>
      </w:r>
      <w:r>
        <w:rPr>
          <w:color w:val="000087"/>
        </w:rPr>
        <w:t xml:space="preserve"> গেছি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53"/>
        </w:rPr>
        <w:t xml:space="preserve"> পিন</w:t>
      </w:r>
      <w:r>
        <w:rPr>
          <w:color w:val="000069"/>
        </w:rPr>
        <w:t xml:space="preserve"> লক</w:t>
      </w:r>
      <w:r>
        <w:rPr>
          <w:color w:val="000067"/>
        </w:rPr>
        <w:t xml:space="preserve"> হয়েছে</w:t>
      </w:r>
      <w:r>
        <w:rPr>
          <w:color w:val="00007B"/>
        </w:rPr>
        <w:t xml:space="preserve"> ঠিক</w:t>
      </w:r>
      <w:r>
        <w:rPr>
          <w:color w:val="450000"/>
        </w:rPr>
        <w:t xml:space="preserve"> করতে</w:t>
      </w:r>
      <w:r>
        <w:rPr>
          <w:color w:val="00004D"/>
        </w:rPr>
        <w:t xml:space="preserve"> চাই</w:t>
      </w:r>
      <w:r>
        <w:br/>
      </w:r>
      <w:r>
        <w:rPr>
          <w:color w:val="00004F"/>
        </w:rPr>
        <w:t xml:space="preserve"> pin</w:t>
      </w:r>
      <w:r>
        <w:rPr>
          <w:color w:val="000075"/>
        </w:rPr>
        <w:t xml:space="preserve"> code</w:t>
      </w:r>
      <w:r>
        <w:rPr>
          <w:color w:val="000092"/>
        </w:rPr>
        <w:t xml:space="preserve"> mone</w:t>
      </w:r>
      <w:r>
        <w:rPr>
          <w:color w:val="00006A"/>
        </w:rPr>
        <w:t xml:space="preserve"> ni</w:t>
      </w:r>
      <w:r>
        <w:rPr>
          <w:color w:val="00003D"/>
        </w:rPr>
        <w:t xml:space="preserve"> ki</w:t>
      </w:r>
      <w:r>
        <w:rPr>
          <w:color w:val="00005B"/>
        </w:rPr>
        <w:t xml:space="preserve"> korbo</w:t>
      </w:r>
      <w:r>
        <w:br/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41"/>
        </w:rPr>
        <w:t xml:space="preserve"> pin</w:t>
      </w:r>
      <w:r>
        <w:rPr>
          <w:color w:val="000057"/>
        </w:rPr>
        <w:t xml:space="preserve"> lock</w:t>
      </w:r>
      <w:r>
        <w:rPr>
          <w:color w:val="00005A"/>
        </w:rPr>
        <w:t xml:space="preserve"> problem</w:t>
      </w:r>
      <w:r>
        <w:rPr>
          <w:color w:val="00007D"/>
        </w:rPr>
        <w:t xml:space="preserve"> due</w:t>
      </w:r>
      <w:r>
        <w:rPr>
          <w:color w:val="00003D"/>
        </w:rPr>
        <w:t xml:space="preserve"> to</w:t>
      </w:r>
      <w:r>
        <w:rPr>
          <w:color w:val="00006A"/>
        </w:rPr>
        <w:t xml:space="preserve"> wrong</w:t>
      </w:r>
      <w:r>
        <w:rPr>
          <w:color w:val="000062"/>
        </w:rPr>
        <w:t xml:space="preserve"> password</w:t>
      </w:r>
      <w:r>
        <w:br/>
      </w:r>
      <w:r>
        <w:rPr>
          <w:color w:val="0000A3"/>
        </w:rPr>
        <w:t xml:space="preserve"> mybikash</w:t>
      </w:r>
      <w:r>
        <w:rPr>
          <w:color w:val="000040"/>
        </w:rPr>
        <w:t xml:space="preserve"> pin</w:t>
      </w:r>
      <w:r>
        <w:rPr>
          <w:color w:val="4C0000"/>
        </w:rPr>
        <w:t xml:space="preserve"> is</w:t>
      </w:r>
      <w:r>
        <w:rPr>
          <w:color w:val="000056"/>
        </w:rPr>
        <w:t xml:space="preserve"> lock</w:t>
      </w:r>
      <w:r>
        <w:rPr>
          <w:color w:val="510000"/>
        </w:rPr>
        <w:t xml:space="preserve"> please</w:t>
      </w:r>
      <w:r>
        <w:rPr>
          <w:color w:val="540000"/>
        </w:rPr>
        <w:t xml:space="preserve"> help</w:t>
      </w:r>
      <w:r>
        <w:rPr>
          <w:color w:val="520000"/>
        </w:rPr>
        <w:t xml:space="preserve"> me</w:t>
      </w:r>
      <w:r>
        <w:br/>
      </w:r>
      <w:r>
        <w:rPr>
          <w:color w:val="0000C3"/>
        </w:rPr>
        <w:t xml:space="preserve"> bikah</w:t>
      </w:r>
      <w:r>
        <w:rPr>
          <w:color w:val="000054"/>
        </w:rPr>
        <w:t xml:space="preserve"> my</w:t>
      </w:r>
      <w:r>
        <w:rPr>
          <w:color w:val="000056"/>
        </w:rPr>
        <w:t xml:space="preserve"> pin</w:t>
      </w:r>
      <w:r>
        <w:rPr>
          <w:color w:val="00006E"/>
        </w:rPr>
        <w:t xml:space="preserve"> reset</w:t>
      </w:r>
      <w:r>
        <w:br/>
      </w:r>
      <w:r>
        <w:rPr>
          <w:color w:val="000064"/>
        </w:rPr>
        <w:t xml:space="preserve"> bahi</w:t>
      </w:r>
      <w:r>
        <w:rPr>
          <w:color w:val="280000"/>
        </w:rPr>
        <w:t xml:space="preserve"> amr</w:t>
      </w:r>
      <w:r>
        <w:rPr>
          <w:color w:val="000055"/>
        </w:rPr>
        <w:t xml:space="preserve"> passward</w:t>
      </w:r>
      <w:r>
        <w:rPr>
          <w:color w:val="000046"/>
        </w:rPr>
        <w:t xml:space="preserve"> bola</w:t>
      </w:r>
      <w:r>
        <w:rPr>
          <w:color w:val="000044"/>
        </w:rPr>
        <w:t xml:space="preserve"> gase</w:t>
      </w:r>
      <w:r>
        <w:rPr>
          <w:color w:val="3E0000"/>
        </w:rPr>
        <w:t xml:space="preserve"> tar</w:t>
      </w:r>
      <w:r>
        <w:rPr>
          <w:color w:val="000039"/>
        </w:rPr>
        <w:t xml:space="preserve"> por</w:t>
      </w:r>
      <w:r>
        <w:rPr>
          <w:color w:val="000032"/>
        </w:rPr>
        <w:t xml:space="preserve"> reset</w:t>
      </w:r>
      <w:r>
        <w:rPr>
          <w:color w:val="000046"/>
        </w:rPr>
        <w:t xml:space="preserve"> dilam</w:t>
      </w:r>
      <w:r>
        <w:rPr>
          <w:color w:val="00003E"/>
        </w:rPr>
        <w:t xml:space="preserve"> akon</w:t>
      </w:r>
      <w:r>
        <w:rPr>
          <w:color w:val="000051"/>
        </w:rPr>
        <w:t xml:space="preserve"> kiso</w:t>
      </w:r>
      <w:r>
        <w:rPr>
          <w:color w:val="000064"/>
        </w:rPr>
        <w:t xml:space="preserve"> bojtase</w:t>
      </w:r>
      <w:r>
        <w:rPr>
          <w:color w:val="000022"/>
        </w:rPr>
        <w:t xml:space="preserve"> na</w:t>
      </w:r>
      <w:r>
        <w:br/>
      </w:r>
      <w:r>
        <w:rPr>
          <w:color w:val="000026"/>
        </w:rPr>
        <w:t xml:space="preserve"> my</w:t>
      </w:r>
      <w:r>
        <w:rPr>
          <w:color w:val="00001A"/>
        </w:rPr>
        <w:t xml:space="preserve"> bkash</w:t>
      </w:r>
      <w:r>
        <w:rPr>
          <w:color w:val="000027"/>
        </w:rPr>
        <w:t xml:space="preserve"> pin</w:t>
      </w:r>
      <w:r>
        <w:rPr>
          <w:color w:val="420000"/>
        </w:rPr>
        <w:t xml:space="preserve"> has</w:t>
      </w:r>
      <w:r>
        <w:rPr>
          <w:color w:val="440000"/>
        </w:rPr>
        <w:t xml:space="preserve"> been</w:t>
      </w:r>
      <w:r>
        <w:rPr>
          <w:color w:val="000000"/>
        </w:rPr>
        <w:t xml:space="preserve"> locked</w:t>
      </w:r>
      <w:r>
        <w:rPr>
          <w:color w:val="00003F"/>
        </w:rPr>
        <w:t xml:space="preserve"> now</w:t>
      </w:r>
      <w:r>
        <w:rPr>
          <w:color w:val="390000"/>
        </w:rPr>
        <w:t xml:space="preserve"> what</w:t>
      </w:r>
      <w:r>
        <w:rPr>
          <w:color w:val="00002E"/>
        </w:rPr>
        <w:t xml:space="preserve"> can</w:t>
      </w:r>
      <w:r>
        <w:rPr>
          <w:color w:val="230000"/>
        </w:rPr>
        <w:t xml:space="preserve"> i</w:t>
      </w:r>
      <w:r>
        <w:rPr>
          <w:color w:val="000000"/>
        </w:rPr>
        <w:t xml:space="preserve"> do</w:t>
      </w:r>
      <w:r>
        <w:rPr>
          <w:color w:val="370000"/>
        </w:rPr>
        <w:t xml:space="preserve"> plz</w:t>
      </w:r>
      <w:r>
        <w:rPr>
          <w:color w:val="330000"/>
        </w:rPr>
        <w:t xml:space="preserve"> help</w:t>
      </w:r>
      <w:r>
        <w:rPr>
          <w:color w:val="320000"/>
        </w:rPr>
        <w:t xml:space="preserve"> me</w:t>
      </w:r>
      <w:r>
        <w:rPr>
          <w:color w:val="8D0000"/>
        </w:rPr>
        <w:t xml:space="preserve"> as</w:t>
      </w:r>
      <w:r>
        <w:rPr>
          <w:color w:val="00005E"/>
        </w:rPr>
        <w:t xml:space="preserve"> soon</w:t>
      </w:r>
      <w:r>
        <w:rPr>
          <w:color w:val="8D0000"/>
        </w:rPr>
        <w:t xml:space="preserve"> as</w:t>
      </w:r>
      <w:r>
        <w:rPr>
          <w:color w:val="00003F"/>
        </w:rPr>
        <w:t xml:space="preserve"> possible</w:t>
      </w:r>
      <w:r>
        <w:br/>
      </w:r>
      <w:r>
        <w:rPr>
          <w:color w:val="00009C"/>
        </w:rPr>
        <w:t xml:space="preserve"> সীমটি</w:t>
      </w:r>
      <w:r>
        <w:rPr>
          <w:color w:val="290000"/>
        </w:rPr>
        <w:t xml:space="preserve"> আমার</w:t>
      </w:r>
      <w:r>
        <w:rPr>
          <w:color w:val="000065"/>
        </w:rPr>
        <w:t xml:space="preserve"> নামে</w:t>
      </w:r>
      <w:r>
        <w:rPr>
          <w:color w:val="00003C"/>
        </w:rPr>
        <w:t xml:space="preserve"> আছে</w:t>
      </w:r>
      <w:r>
        <w:rPr>
          <w:color w:val="000028"/>
        </w:rPr>
        <w:t xml:space="preserve"> বিকাশ</w:t>
      </w:r>
      <w:r>
        <w:rPr>
          <w:color w:val="000041"/>
        </w:rPr>
        <w:t xml:space="preserve"> পিন</w:t>
      </w:r>
      <w:r>
        <w:rPr>
          <w:color w:val="000058"/>
        </w:rPr>
        <w:t xml:space="preserve"> রিসেট</w:t>
      </w:r>
      <w:r>
        <w:rPr>
          <w:color w:val="3E0000"/>
        </w:rPr>
        <w:t xml:space="preserve"> করে</w:t>
      </w:r>
      <w:r>
        <w:rPr>
          <w:color w:val="000055"/>
        </w:rPr>
        <w:t xml:space="preserve"> দিন</w:t>
      </w:r>
      <w:r>
        <w:br/>
      </w:r>
      <w:r>
        <w:rPr>
          <w:color w:val="2A0000"/>
        </w:rPr>
        <w:t xml:space="preserve"> আমার</w:t>
      </w:r>
      <w:r>
        <w:rPr>
          <w:color w:val="000058"/>
        </w:rPr>
        <w:t xml:space="preserve"> অ্যাকাউন্ট</w:t>
      </w:r>
      <w:r>
        <w:rPr>
          <w:color w:val="000054"/>
        </w:rPr>
        <w:t xml:space="preserve"> লক</w:t>
      </w:r>
      <w:r>
        <w:rPr>
          <w:color w:val="480000"/>
        </w:rPr>
        <w:t xml:space="preserve"> করা</w:t>
      </w:r>
      <w:r>
        <w:rPr>
          <w:color w:val="620000"/>
        </w:rPr>
        <w:t xml:space="preserve"> হয়েছে</w:t>
      </w:r>
      <w:r>
        <w:rPr>
          <w:color w:val="000051"/>
        </w:rPr>
        <w:t xml:space="preserve"> ভুল</w:t>
      </w:r>
      <w:r>
        <w:rPr>
          <w:color w:val="000043"/>
        </w:rPr>
        <w:t xml:space="preserve"> পিন</w:t>
      </w:r>
      <w:r>
        <w:rPr>
          <w:color w:val="650000"/>
        </w:rPr>
        <w:t xml:space="preserve"> দেওয়ার</w:t>
      </w:r>
      <w:r>
        <w:rPr>
          <w:color w:val="6D0000"/>
        </w:rPr>
        <w:t xml:space="preserve"> কারনে</w:t>
      </w:r>
      <w:r>
        <w:br/>
      </w:r>
      <w:r>
        <w:rPr>
          <w:color w:val="B50000"/>
        </w:rPr>
        <w:t xml:space="preserve"> amt</w:t>
      </w:r>
      <w:r>
        <w:rPr>
          <w:color w:val="000062"/>
        </w:rPr>
        <w:t xml:space="preserve"> reset</w:t>
      </w:r>
      <w:r>
        <w:rPr>
          <w:color w:val="00004C"/>
        </w:rPr>
        <w:t xml:space="preserve"> pin</w:t>
      </w:r>
      <w:r>
        <w:rPr>
          <w:color w:val="490000"/>
        </w:rPr>
        <w:t xml:space="preserve"> korte</w:t>
      </w:r>
      <w:r>
        <w:rPr>
          <w:color w:val="000069"/>
        </w:rPr>
        <w:t xml:space="preserve"> cai</w:t>
      </w:r>
      <w:r>
        <w:br/>
      </w:r>
      <w:r>
        <w:rPr>
          <w:color w:val="390000"/>
        </w:rPr>
        <w:t xml:space="preserve"> আমার</w:t>
      </w:r>
      <w:r>
        <w:rPr>
          <w:color w:val="00006B"/>
        </w:rPr>
        <w:t xml:space="preserve"> বিকাশের</w:t>
      </w:r>
      <w:r>
        <w:rPr>
          <w:color w:val="00005A"/>
        </w:rPr>
        <w:t xml:space="preserve"> পিন</w:t>
      </w:r>
      <w:r>
        <w:rPr>
          <w:color w:val="000071"/>
        </w:rPr>
        <w:t xml:space="preserve"> লক</w:t>
      </w:r>
      <w:r>
        <w:rPr>
          <w:color w:val="00008A"/>
        </w:rPr>
        <w:t xml:space="preserve"> পরে</w:t>
      </w:r>
      <w:r>
        <w:rPr>
          <w:color w:val="000063"/>
        </w:rPr>
        <w:t xml:space="preserve"> গেছে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59"/>
        </w:rPr>
        <w:t xml:space="preserve"> নাম্বার</w:t>
      </w:r>
      <w:r>
        <w:rPr>
          <w:color w:val="570000"/>
        </w:rPr>
        <w:t xml:space="preserve"> এর</w:t>
      </w:r>
      <w:r>
        <w:rPr>
          <w:color w:val="000058"/>
        </w:rPr>
        <w:t xml:space="preserve"> পিন</w:t>
      </w:r>
      <w:r>
        <w:rPr>
          <w:color w:val="000078"/>
        </w:rPr>
        <w:t xml:space="preserve"> রিসেট</w:t>
      </w:r>
      <w:r>
        <w:rPr>
          <w:color w:val="490000"/>
        </w:rPr>
        <w:t xml:space="preserve"> করতে</w:t>
      </w:r>
      <w:r>
        <w:rPr>
          <w:color w:val="000066"/>
        </w:rPr>
        <w:t xml:space="preserve"> পারছি</w:t>
      </w:r>
      <w:r>
        <w:rPr>
          <w:color w:val="000045"/>
        </w:rPr>
        <w:t xml:space="preserve"> না</w:t>
      </w:r>
      <w:r>
        <w:br/>
      </w:r>
      <w:r>
        <w:rPr>
          <w:color w:val="00005B"/>
        </w:rPr>
        <w:t xml:space="preserve"> পিন</w:t>
      </w:r>
      <w:r>
        <w:rPr>
          <w:color w:val="00007C"/>
        </w:rPr>
        <w:t xml:space="preserve"> রিসেট</w:t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72"/>
        </w:rPr>
        <w:t xml:space="preserve"> লক</w:t>
      </w:r>
      <w:r>
        <w:rPr>
          <w:color w:val="6B0000"/>
        </w:rPr>
        <w:t xml:space="preserve"> হয়ে</w:t>
      </w:r>
      <w:r>
        <w:rPr>
          <w:color w:val="000064"/>
        </w:rPr>
        <w:t xml:space="preserve"> গেছে</w:t>
      </w:r>
      <w:r>
        <w:br/>
      </w:r>
      <w:r>
        <w:rPr>
          <w:color w:val="320000"/>
        </w:rPr>
        <w:t xml:space="preserve"> sir</w:t>
      </w:r>
      <w:r>
        <w:rPr>
          <w:color w:val="2B0000"/>
        </w:rPr>
        <w:t xml:space="preserve"> amr</w:t>
      </w:r>
      <w:r>
        <w:rPr>
          <w:color w:val="000048"/>
        </w:rPr>
        <w:t xml:space="preserve"> accunt</w:t>
      </w:r>
      <w:r>
        <w:rPr>
          <w:color w:val="00003A"/>
        </w:rPr>
        <w:t xml:space="preserve"> akhon</w:t>
      </w:r>
      <w:r>
        <w:rPr>
          <w:color w:val="000000"/>
        </w:rPr>
        <w:t xml:space="preserve"> kulychi</w:t>
      </w:r>
      <w:r>
        <w:rPr>
          <w:color w:val="000000"/>
        </w:rPr>
        <w:t xml:space="preserve"> pin</w:t>
      </w:r>
      <w:r>
        <w:rPr>
          <w:color w:val="000062"/>
        </w:rPr>
        <w:t xml:space="preserve"> chenge</w:t>
      </w:r>
      <w:r>
        <w:rPr>
          <w:color w:val="00006C"/>
        </w:rPr>
        <w:t xml:space="preserve"> korthy</w:t>
      </w:r>
      <w:r>
        <w:rPr>
          <w:color w:val="00005E"/>
        </w:rPr>
        <w:t xml:space="preserve"> giya</w:t>
      </w:r>
      <w:r>
        <w:rPr>
          <w:color w:val="000042"/>
        </w:rPr>
        <w:t xml:space="preserve"> block</w:t>
      </w:r>
      <w:r>
        <w:rPr>
          <w:color w:val="000049"/>
        </w:rPr>
        <w:t xml:space="preserve"> hoya</w:t>
      </w:r>
      <w:r>
        <w:rPr>
          <w:color w:val="00006C"/>
        </w:rPr>
        <w:t xml:space="preserve"> gachy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41"/>
        </w:rPr>
        <w:t xml:space="preserve"> পিন</w:t>
      </w:r>
      <w:r>
        <w:rPr>
          <w:color w:val="000078"/>
        </w:rPr>
        <w:t xml:space="preserve"> নম্বরটি</w:t>
      </w:r>
      <w:r>
        <w:rPr>
          <w:color w:val="000051"/>
        </w:rPr>
        <w:t xml:space="preserve"> লক</w:t>
      </w:r>
      <w:r>
        <w:rPr>
          <w:color w:val="5E0000"/>
        </w:rPr>
        <w:t xml:space="preserve"> হয়ে</w:t>
      </w:r>
      <w:r>
        <w:rPr>
          <w:color w:val="000047"/>
        </w:rPr>
        <w:t xml:space="preserve"> গেছে</w:t>
      </w:r>
      <w:r>
        <w:rPr>
          <w:color w:val="00006A"/>
        </w:rPr>
        <w:t xml:space="preserve"> সাহায্য</w:t>
      </w:r>
      <w:r>
        <w:rPr>
          <w:color w:val="680000"/>
        </w:rPr>
        <w:t xml:space="preserve"> করুন</w:t>
      </w:r>
      <w:r>
        <w:br/>
      </w:r>
      <w:r>
        <w:rPr>
          <w:color w:val="3D0000"/>
        </w:rPr>
        <w:t xml:space="preserve"> আমি</w:t>
      </w:r>
      <w:r>
        <w:rPr>
          <w:color w:val="3C0000"/>
        </w:rPr>
        <w:t xml:space="preserve"> আমার</w:t>
      </w:r>
      <w:r>
        <w:rPr>
          <w:color w:val="00005F"/>
        </w:rPr>
        <w:t xml:space="preserve"> পিন</w:t>
      </w:r>
      <w:r>
        <w:rPr>
          <w:color w:val="00008B"/>
        </w:rPr>
        <w:t xml:space="preserve"> কোড</w:t>
      </w:r>
      <w:r>
        <w:rPr>
          <w:color w:val="000072"/>
        </w:rPr>
        <w:t xml:space="preserve"> ভুলে</w:t>
      </w:r>
      <w:r>
        <w:rPr>
          <w:color w:val="00007E"/>
        </w:rPr>
        <w:t xml:space="preserve"> গেছি</w:t>
      </w:r>
      <w:r>
        <w:br/>
      </w:r>
      <w:r>
        <w:rPr>
          <w:color w:val="420000"/>
        </w:rPr>
        <w:t xml:space="preserve"> amer</w:t>
      </w:r>
      <w:r>
        <w:rPr>
          <w:color w:val="00003F"/>
        </w:rPr>
        <w:t xml:space="preserve"> bikas</w:t>
      </w:r>
      <w:r>
        <w:rPr>
          <w:color w:val="00003D"/>
        </w:rPr>
        <w:t xml:space="preserve"> ti</w:t>
      </w:r>
      <w:r>
        <w:rPr>
          <w:color w:val="000069"/>
        </w:rPr>
        <w:t xml:space="preserve"> loke</w:t>
      </w:r>
      <w:r>
        <w:rPr>
          <w:color w:val="400000"/>
        </w:rPr>
        <w:t xml:space="preserve"> hoy</w:t>
      </w:r>
      <w:r>
        <w:rPr>
          <w:color w:val="000050"/>
        </w:rPr>
        <w:t xml:space="preserve"> gase</w:t>
      </w:r>
      <w:r>
        <w:rPr>
          <w:color w:val="000075"/>
        </w:rPr>
        <w:t xml:space="preserve"> pleaz</w:t>
      </w:r>
      <w:r>
        <w:rPr>
          <w:color w:val="00003B"/>
        </w:rPr>
        <w:t xml:space="preserve"> reset</w:t>
      </w:r>
      <w:r>
        <w:rPr>
          <w:color w:val="000035"/>
        </w:rPr>
        <w:t xml:space="preserve"> kora</w:t>
      </w:r>
      <w:r>
        <w:rPr>
          <w:color w:val="000069"/>
        </w:rPr>
        <w:t xml:space="preserve"> deben</w:t>
      </w:r>
      <w:r>
        <w:br/>
      </w:r>
      <w:r>
        <w:rPr>
          <w:color w:val="440000"/>
        </w:rPr>
        <w:t xml:space="preserve"> amr</w:t>
      </w:r>
      <w:r>
        <w:rPr>
          <w:color w:val="000043"/>
        </w:rPr>
        <w:t xml:space="preserve"> pin</w:t>
      </w:r>
      <w:r>
        <w:rPr>
          <w:color w:val="000064"/>
        </w:rPr>
        <w:t xml:space="preserve"> code</w:t>
      </w:r>
      <w:r>
        <w:rPr>
          <w:color w:val="AB0000"/>
        </w:rPr>
        <w:t xml:space="preserve"> dithe</w:t>
      </w:r>
      <w:r>
        <w:rPr>
          <w:color w:val="00007E"/>
        </w:rPr>
        <w:t xml:space="preserve"> parcina</w:t>
      </w:r>
      <w:r>
        <w:br/>
      </w:r>
      <w:r>
        <w:rPr>
          <w:color w:val="000084"/>
        </w:rPr>
        <w:t xml:space="preserve"> reset</w:t>
      </w:r>
      <w:r>
        <w:rPr>
          <w:color w:val="00007D"/>
        </w:rPr>
        <w:t xml:space="preserve"> dabo</w:t>
      </w:r>
      <w:r>
        <w:rPr>
          <w:color w:val="2A0000"/>
        </w:rPr>
        <w:t xml:space="preserve"> amar</w:t>
      </w:r>
      <w:r>
        <w:rPr>
          <w:color w:val="000067"/>
        </w:rPr>
        <w:t xml:space="preserve"> pin</w:t>
      </w:r>
      <w:r>
        <w:rPr>
          <w:color w:val="000032"/>
        </w:rPr>
        <w:t xml:space="preserve"> ta</w:t>
      </w:r>
      <w:r>
        <w:rPr>
          <w:color w:val="000067"/>
        </w:rPr>
        <w:t xml:space="preserve"> pin</w:t>
      </w:r>
      <w:r>
        <w:rPr>
          <w:color w:val="000084"/>
        </w:rPr>
        <w:t xml:space="preserve"> reset</w:t>
      </w:r>
      <w:r>
        <w:rPr>
          <w:color w:val="3F0000"/>
        </w:rPr>
        <w:t xml:space="preserve"> diye</w:t>
      </w:r>
      <w:r>
        <w:rPr>
          <w:color w:val="000049"/>
        </w:rPr>
        <w:t xml:space="preserve"> den</w:t>
      </w:r>
      <w:r>
        <w:rPr>
          <w:color w:val="540000"/>
        </w:rPr>
        <w:t xml:space="preserve"> apu</w:t>
      </w:r>
      <w:r>
        <w:br/>
      </w:r>
      <w:r>
        <w:rPr>
          <w:color w:val="0000C8"/>
        </w:rPr>
        <w:t xml:space="preserve"> kivbe</w:t>
      </w:r>
      <w:r>
        <w:rPr>
          <w:color w:val="00005E"/>
        </w:rPr>
        <w:t xml:space="preserve"> pin</w:t>
      </w:r>
      <w:r>
        <w:rPr>
          <w:color w:val="00007E"/>
        </w:rPr>
        <w:t xml:space="preserve"> lock</w:t>
      </w:r>
      <w:r>
        <w:rPr>
          <w:color w:val="000000"/>
        </w:rPr>
        <w:t xml:space="preserve"> kholbo</w:t>
      </w:r>
      <w:r>
        <w:br/>
      </w:r>
      <w:r>
        <w:rPr>
          <w:color w:val="3A0000"/>
        </w:rPr>
        <w:t xml:space="preserve"> amar</w:t>
      </w:r>
      <w:r>
        <w:rPr>
          <w:color w:val="000047"/>
        </w:rPr>
        <w:t xml:space="preserve"> pin</w:t>
      </w:r>
      <w:r>
        <w:rPr>
          <w:color w:val="000060"/>
        </w:rPr>
        <w:t xml:space="preserve"> lock</w:t>
      </w:r>
      <w:r>
        <w:rPr>
          <w:color w:val="0000B5"/>
        </w:rPr>
        <w:t xml:space="preserve"> hoigice</w:t>
      </w:r>
      <w:r>
        <w:rPr>
          <w:color w:val="000043"/>
        </w:rPr>
        <w:t xml:space="preserve"> to</w:t>
      </w:r>
      <w:r>
        <w:rPr>
          <w:color w:val="000037"/>
        </w:rPr>
        <w:t xml:space="preserve"> ki</w:t>
      </w:r>
      <w:r>
        <w:rPr>
          <w:color w:val="000053"/>
        </w:rPr>
        <w:t xml:space="preserve"> korbo</w:t>
      </w:r>
      <w:r>
        <w:br/>
      </w:r>
      <w:r>
        <w:rPr>
          <w:color w:val="410000"/>
        </w:rPr>
        <w:t xml:space="preserve"> আমার</w:t>
      </w:r>
      <w:r>
        <w:rPr>
          <w:color w:val="00007C"/>
        </w:rPr>
        <w:t xml:space="preserve"> বিকাশের</w:t>
      </w:r>
      <w:r>
        <w:rPr>
          <w:color w:val="000068"/>
        </w:rPr>
        <w:t xml:space="preserve"> পিন</w:t>
      </w:r>
      <w:r>
        <w:rPr>
          <w:color w:val="00007C"/>
        </w:rPr>
        <w:t xml:space="preserve"> ভুলে</w:t>
      </w:r>
      <w:r>
        <w:rPr>
          <w:color w:val="000089"/>
        </w:rPr>
        <w:t xml:space="preserve"> গেছি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46"/>
        </w:rPr>
        <w:t xml:space="preserve"> লক</w:t>
      </w:r>
      <w:r>
        <w:rPr>
          <w:color w:val="420000"/>
        </w:rPr>
        <w:t xml:space="preserve"> হয়ে</w:t>
      </w:r>
      <w:r>
        <w:rPr>
          <w:color w:val="000087"/>
        </w:rPr>
        <w:t xml:space="preserve"> গেফে</w:t>
      </w:r>
      <w:r>
        <w:rPr>
          <w:color w:val="000060"/>
        </w:rPr>
        <w:t xml:space="preserve"> পাসওয়ার্ড</w:t>
      </w:r>
      <w:r>
        <w:rPr>
          <w:color w:val="00005E"/>
        </w:rPr>
        <w:t xml:space="preserve"> মনে</w:t>
      </w:r>
      <w:r>
        <w:rPr>
          <w:color w:val="00002B"/>
        </w:rPr>
        <w:t xml:space="preserve"> না</w:t>
      </w:r>
      <w:r>
        <w:rPr>
          <w:color w:val="790000"/>
        </w:rPr>
        <w:t xml:space="preserve"> থাকায়</w:t>
      </w:r>
      <w:r>
        <w:br/>
      </w:r>
      <w:r>
        <w:rPr>
          <w:color w:val="00003C"/>
        </w:rPr>
        <w:t xml:space="preserve"> pin</w:t>
      </w:r>
      <w:r>
        <w:rPr>
          <w:color w:val="310000"/>
        </w:rPr>
        <w:t xml:space="preserve"> amar</w:t>
      </w:r>
      <w:r>
        <w:rPr>
          <w:color w:val="00006A"/>
        </w:rPr>
        <w:t xml:space="preserve"> lok</w:t>
      </w:r>
      <w:r>
        <w:rPr>
          <w:color w:val="000099"/>
        </w:rPr>
        <w:t xml:space="preserve"> preche</w:t>
      </w:r>
      <w:r>
        <w:rPr>
          <w:color w:val="2D0000"/>
        </w:rPr>
        <w:t xml:space="preserve"> ami</w:t>
      </w:r>
      <w:r>
        <w:rPr>
          <w:color w:val="000053"/>
        </w:rPr>
        <w:t xml:space="preserve"> akhon</w:t>
      </w:r>
      <w:r>
        <w:rPr>
          <w:color w:val="00002F"/>
        </w:rPr>
        <w:t xml:space="preserve"> ki</w:t>
      </w:r>
      <w:r>
        <w:rPr>
          <w:color w:val="000071"/>
        </w:rPr>
        <w:t xml:space="preserve"> krbo</w:t>
      </w:r>
      <w:r>
        <w:br/>
      </w:r>
      <w:r>
        <w:rPr>
          <w:color w:val="3D0000"/>
        </w:rPr>
        <w:t xml:space="preserve"> amar</w:t>
      </w:r>
      <w:r>
        <w:rPr>
          <w:color w:val="00005C"/>
        </w:rPr>
        <w:t xml:space="preserve"> ei</w:t>
      </w:r>
      <w:r>
        <w:rPr>
          <w:color w:val="000044"/>
        </w:rPr>
        <w:t xml:space="preserve"> number</w:t>
      </w:r>
      <w:r>
        <w:rPr>
          <w:color w:val="000056"/>
        </w:rPr>
        <w:t xml:space="preserve"> bikash</w:t>
      </w:r>
      <w:r>
        <w:rPr>
          <w:color w:val="00004B"/>
        </w:rPr>
        <w:t xml:space="preserve"> pin</w:t>
      </w:r>
      <w:r>
        <w:rPr>
          <w:color w:val="000074"/>
        </w:rPr>
        <w:t xml:space="preserve"> block</w:t>
      </w:r>
      <w:r>
        <w:rPr>
          <w:color w:val="630000"/>
        </w:rPr>
        <w:t xml:space="preserve"> hoye</w:t>
      </w:r>
      <w:r>
        <w:rPr>
          <w:color w:val="6A0000"/>
        </w:rPr>
        <w:t xml:space="preserve"> gese</w:t>
      </w:r>
      <w:r>
        <w:br/>
      </w:r>
      <w:r>
        <w:rPr>
          <w:color w:val="2C0000"/>
        </w:rPr>
        <w:t xml:space="preserve"> i</w:t>
      </w:r>
      <w:r>
        <w:rPr>
          <w:color w:val="4B0000"/>
        </w:rPr>
        <w:t xml:space="preserve"> am</w:t>
      </w:r>
      <w:r>
        <w:rPr>
          <w:color w:val="000058"/>
        </w:rPr>
        <w:t xml:space="preserve"> trying</w:t>
      </w:r>
      <w:r>
        <w:rPr>
          <w:color w:val="00002E"/>
        </w:rPr>
        <w:t xml:space="preserve"> to</w:t>
      </w:r>
      <w:r>
        <w:rPr>
          <w:color w:val="00003F"/>
        </w:rPr>
        <w:t xml:space="preserve"> reset</w:t>
      </w:r>
      <w:r>
        <w:rPr>
          <w:color w:val="000030"/>
        </w:rPr>
        <w:t xml:space="preserve"> my</w:t>
      </w:r>
      <w:r>
        <w:rPr>
          <w:color w:val="000031"/>
        </w:rPr>
        <w:t xml:space="preserve"> pin</w:t>
      </w:r>
      <w:r>
        <w:rPr>
          <w:color w:val="310000"/>
        </w:rPr>
        <w:t xml:space="preserve"> but</w:t>
      </w:r>
      <w:r>
        <w:rPr>
          <w:color w:val="440000"/>
        </w:rPr>
        <w:t xml:space="preserve"> it</w:t>
      </w:r>
      <w:r>
        <w:rPr>
          <w:color w:val="3A0000"/>
        </w:rPr>
        <w:t xml:space="preserve"> is</w:t>
      </w:r>
      <w:r>
        <w:rPr>
          <w:color w:val="00006F"/>
        </w:rPr>
        <w:t xml:space="preserve"> failing</w:t>
      </w:r>
      <w:r>
        <w:rPr>
          <w:color w:val="000061"/>
        </w:rPr>
        <w:t xml:space="preserve"> every</w:t>
      </w:r>
      <w:r>
        <w:rPr>
          <w:color w:val="00004D"/>
        </w:rPr>
        <w:t xml:space="preserve"> time</w:t>
      </w:r>
      <w:r>
        <w:br/>
      </w:r>
      <w:r>
        <w:rPr>
          <w:color w:val="000042"/>
        </w:rPr>
        <w:t xml:space="preserve"> পিন</w:t>
      </w:r>
      <w:r>
        <w:rPr>
          <w:color w:val="000061"/>
        </w:rPr>
        <w:t xml:space="preserve"> কোড</w:t>
      </w:r>
      <w:r>
        <w:rPr>
          <w:color w:val="00004F"/>
        </w:rPr>
        <w:t xml:space="preserve"> ভুলে</w:t>
      </w:r>
      <w:r>
        <w:rPr>
          <w:color w:val="000058"/>
        </w:rPr>
        <w:t xml:space="preserve"> গেছি</w:t>
      </w:r>
      <w:r>
        <w:rPr>
          <w:color w:val="000042"/>
        </w:rPr>
        <w:t xml:space="preserve"> কিভাবে</w:t>
      </w:r>
      <w:r>
        <w:rPr>
          <w:color w:val="00009F"/>
        </w:rPr>
        <w:t xml:space="preserve"> reসেট</w:t>
      </w:r>
      <w:r>
        <w:rPr>
          <w:color w:val="000054"/>
        </w:rPr>
        <w:t xml:space="preserve"> করব</w:t>
      </w:r>
      <w:r>
        <w:br/>
      </w:r>
      <w:r>
        <w:rPr>
          <w:color w:val="000086"/>
        </w:rPr>
        <w:t xml:space="preserve"> bhaiya</w:t>
      </w:r>
      <w:r>
        <w:rPr>
          <w:color w:val="00004C"/>
        </w:rPr>
        <w:t xml:space="preserve"> pin</w:t>
      </w:r>
      <w:r>
        <w:rPr>
          <w:color w:val="000093"/>
        </w:rPr>
        <w:t xml:space="preserve"> bhule</w:t>
      </w:r>
      <w:r>
        <w:rPr>
          <w:color w:val="8B0000"/>
        </w:rPr>
        <w:t xml:space="preserve"> geci</w:t>
      </w:r>
      <w:r>
        <w:br/>
      </w:r>
      <w:r>
        <w:rPr>
          <w:color w:val="400000"/>
        </w:rPr>
        <w:t xml:space="preserve"> vaiya</w:t>
      </w:r>
      <w:r>
        <w:rPr>
          <w:color w:val="290000"/>
        </w:rPr>
        <w:t xml:space="preserve"> amr</w:t>
      </w:r>
      <w:r>
        <w:rPr>
          <w:color w:val="000037"/>
        </w:rPr>
        <w:t xml:space="preserve"> bikas</w:t>
      </w:r>
      <w:r>
        <w:rPr>
          <w:color w:val="000036"/>
        </w:rPr>
        <w:t xml:space="preserve"> id</w:t>
      </w:r>
      <w:r>
        <w:rPr>
          <w:color w:val="000027"/>
        </w:rPr>
        <w:t xml:space="preserve"> ta</w:t>
      </w:r>
      <w:r>
        <w:rPr>
          <w:color w:val="550000"/>
        </w:rPr>
        <w:t xml:space="preserve"> bol</w:t>
      </w:r>
      <w:r>
        <w:rPr>
          <w:color w:val="000066"/>
        </w:rPr>
        <w:t xml:space="preserve"> paswad</w:t>
      </w:r>
      <w:r>
        <w:rPr>
          <w:color w:val="000066"/>
        </w:rPr>
        <w:t xml:space="preserve"> diyai</w:t>
      </w:r>
      <w:r>
        <w:rPr>
          <w:color w:val="000036"/>
        </w:rPr>
        <w:t xml:space="preserve"> lock</w:t>
      </w:r>
      <w:r>
        <w:rPr>
          <w:color w:val="350000"/>
        </w:rPr>
        <w:t xml:space="preserve"> hoye</w:t>
      </w:r>
      <w:r>
        <w:rPr>
          <w:color w:val="390000"/>
        </w:rPr>
        <w:t xml:space="preserve"> gese</w:t>
      </w:r>
      <w:r>
        <w:rPr>
          <w:color w:val="000037"/>
        </w:rPr>
        <w:t xml:space="preserve"> akhon</w:t>
      </w:r>
      <w:r>
        <w:rPr>
          <w:color w:val="00001F"/>
        </w:rPr>
        <w:t xml:space="preserve"> ki</w:t>
      </w:r>
      <w:r>
        <w:rPr>
          <w:color w:val="00003B"/>
        </w:rPr>
        <w:t xml:space="preserve"> vabe</w:t>
      </w:r>
      <w:r>
        <w:rPr>
          <w:color w:val="00002F"/>
        </w:rPr>
        <w:t xml:space="preserve"> korbo</w:t>
      </w:r>
      <w:r>
        <w:rPr>
          <w:color w:val="3F0000"/>
        </w:rPr>
        <w:t xml:space="preserve"> bolen</w:t>
      </w:r>
      <w:r>
        <w:br/>
      </w:r>
      <w:r>
        <w:rPr>
          <w:color w:val="490000"/>
        </w:rPr>
        <w:t xml:space="preserve"> your</w:t>
      </w:r>
      <w:r>
        <w:rPr>
          <w:color w:val="00002D"/>
        </w:rPr>
        <w:t xml:space="preserve"> pin</w:t>
      </w:r>
      <w:r>
        <w:rPr>
          <w:color w:val="00003A"/>
        </w:rPr>
        <w:t xml:space="preserve"> reset</w:t>
      </w:r>
      <w:r>
        <w:rPr>
          <w:color w:val="00004C"/>
        </w:rPr>
        <w:t xml:space="preserve"> request</w:t>
      </w:r>
      <w:r>
        <w:rPr>
          <w:color w:val="4C0000"/>
        </w:rPr>
        <w:t xml:space="preserve"> has</w:t>
      </w:r>
      <w:r>
        <w:rPr>
          <w:color w:val="000047"/>
        </w:rPr>
        <w:t xml:space="preserve"> failed</w:t>
      </w:r>
      <w:r>
        <w:rPr>
          <w:color w:val="000063"/>
        </w:rPr>
        <w:t xml:space="preserve"> because</w:t>
      </w:r>
      <w:r>
        <w:rPr>
          <w:color w:val="3B0000"/>
        </w:rPr>
        <w:t xml:space="preserve"> of</w:t>
      </w:r>
      <w:r>
        <w:rPr>
          <w:color w:val="5F0000"/>
        </w:rPr>
        <w:t xml:space="preserve"> too</w:t>
      </w:r>
      <w:r>
        <w:rPr>
          <w:color w:val="000049"/>
        </w:rPr>
        <w:t xml:space="preserve"> many</w:t>
      </w:r>
      <w:r>
        <w:rPr>
          <w:color w:val="000060"/>
        </w:rPr>
        <w:t xml:space="preserve"> incorrect</w:t>
      </w:r>
      <w:r>
        <w:rPr>
          <w:color w:val="000000"/>
        </w:rPr>
        <w:t xml:space="preserve"> attempts</w:t>
      </w:r>
      <w:r>
        <w:br/>
      </w:r>
      <w:r>
        <w:rPr>
          <w:color w:val="440000"/>
        </w:rPr>
        <w:t xml:space="preserve"> amr</w:t>
      </w:r>
      <w:r>
        <w:rPr>
          <w:color w:val="000066"/>
        </w:rPr>
        <w:t xml:space="preserve"> password</w:t>
      </w:r>
      <w:r>
        <w:rPr>
          <w:color w:val="000041"/>
        </w:rPr>
        <w:t xml:space="preserve"> ta</w:t>
      </w:r>
      <w:r>
        <w:rPr>
          <w:color w:val="00005A"/>
        </w:rPr>
        <w:t xml:space="preserve"> lock</w:t>
      </w:r>
      <w:r>
        <w:rPr>
          <w:color w:val="590000"/>
        </w:rPr>
        <w:t xml:space="preserve"> hoye</w:t>
      </w:r>
      <w:r>
        <w:rPr>
          <w:color w:val="0000AB"/>
        </w:rPr>
        <w:t xml:space="preserve"> gecy</w:t>
      </w:r>
      <w:r>
        <w:br/>
      </w:r>
      <w:r>
        <w:rPr>
          <w:color w:val="00006F"/>
        </w:rPr>
        <w:t xml:space="preserve"> how</w:t>
      </w:r>
      <w:r>
        <w:rPr>
          <w:color w:val="00006A"/>
        </w:rPr>
        <w:t xml:space="preserve"> can</w:t>
      </w:r>
      <w:r>
        <w:rPr>
          <w:color w:val="000075"/>
        </w:rPr>
        <w:t xml:space="preserve"> reset</w:t>
      </w:r>
      <w:r>
        <w:rPr>
          <w:color w:val="000059"/>
        </w:rPr>
        <w:t xml:space="preserve"> my</w:t>
      </w:r>
      <w:r>
        <w:rPr>
          <w:color w:val="00003D"/>
        </w:rPr>
        <w:t xml:space="preserve"> bkash</w:t>
      </w:r>
      <w:r>
        <w:rPr>
          <w:color w:val="00005B"/>
        </w:rPr>
        <w:t xml:space="preserve"> pin</w:t>
      </w:r>
      <w:r>
        <w:rPr>
          <w:color w:val="000053"/>
        </w:rPr>
        <w:t xml:space="preserve"> number</w:t>
      </w:r>
      <w:r>
        <w:br/>
      </w:r>
      <w:r>
        <w:rPr>
          <w:color w:val="1B0000"/>
        </w:rPr>
        <w:t xml:space="preserve"> আমি</w:t>
      </w:r>
      <w:r>
        <w:rPr>
          <w:color w:val="6B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5F"/>
        </w:rPr>
        <w:t xml:space="preserve"> মেনু</w:t>
      </w:r>
      <w:r>
        <w:rPr>
          <w:color w:val="00002A"/>
        </w:rPr>
        <w:t xml:space="preserve"> পিন</w:t>
      </w:r>
      <w:r>
        <w:rPr>
          <w:color w:val="00003C"/>
        </w:rPr>
        <w:t xml:space="preserve"> নম্বর</w:t>
      </w:r>
      <w:r>
        <w:rPr>
          <w:color w:val="00003A"/>
        </w:rPr>
        <w:t xml:space="preserve"> রিসেট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6B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00"/>
        </w:rPr>
        <w:t xml:space="preserve"> নং</w:t>
      </w:r>
      <w:r>
        <w:rPr>
          <w:color w:val="6B0000"/>
        </w:rPr>
        <w:t xml:space="preserve"> আমার</w:t>
      </w:r>
      <w:r>
        <w:rPr>
          <w:color w:val="000053"/>
        </w:rPr>
        <w:t xml:space="preserve"> জাতীয়</w:t>
      </w:r>
      <w:r>
        <w:rPr>
          <w:color w:val="00005A"/>
        </w:rPr>
        <w:t xml:space="preserve"> পরিচয়পত্র</w:t>
      </w:r>
      <w:r>
        <w:rPr>
          <w:color w:val="00003C"/>
        </w:rPr>
        <w:t xml:space="preserve"> নম্বর</w:t>
      </w:r>
      <w:r>
        <w:rPr>
          <w:color w:val="6B0000"/>
        </w:rPr>
        <w:t xml:space="preserve"> আমার</w:t>
      </w:r>
      <w:r>
        <w:rPr>
          <w:color w:val="000052"/>
        </w:rPr>
        <w:t xml:space="preserve"> জন্ম</w:t>
      </w:r>
      <w:r>
        <w:rPr>
          <w:color w:val="550000"/>
        </w:rPr>
        <w:t xml:space="preserve"> সাল</w:t>
      </w:r>
      <w:r>
        <w:br/>
      </w:r>
      <w:r>
        <w:rPr>
          <w:color w:val="3F0000"/>
        </w:rPr>
        <w:t xml:space="preserve"> ami</w:t>
      </w:r>
      <w:r>
        <w:rPr>
          <w:color w:val="00006C"/>
        </w:rPr>
        <w:t xml:space="preserve"> reset</w:t>
      </w:r>
      <w:r>
        <w:rPr>
          <w:color w:val="000054"/>
        </w:rPr>
        <w:t xml:space="preserve"> pin</w:t>
      </w:r>
      <w:r>
        <w:rPr>
          <w:color w:val="0000CD"/>
        </w:rPr>
        <w:t xml:space="preserve"> diesi</w:t>
      </w:r>
      <w:r>
        <w:br/>
      </w:r>
      <w:r>
        <w:rPr>
          <w:color w:val="470000"/>
        </w:rPr>
        <w:t xml:space="preserve"> এই</w:t>
      </w:r>
      <w:r>
        <w:rPr>
          <w:color w:val="00005C"/>
        </w:rPr>
        <w:t xml:space="preserve"> বিকাশের</w:t>
      </w:r>
      <w:r>
        <w:rPr>
          <w:color w:val="00004D"/>
        </w:rPr>
        <w:t xml:space="preserve"> পিন</w:t>
      </w:r>
      <w:r>
        <w:rPr>
          <w:color w:val="0000BA"/>
        </w:rPr>
        <w:t xml:space="preserve"> রিস্সেট</w:t>
      </w:r>
      <w:r>
        <w:rPr>
          <w:color w:val="000066"/>
        </w:rPr>
        <w:t xml:space="preserve"> দিন</w:t>
      </w:r>
      <w:r>
        <w:br/>
      </w:r>
      <w:r>
        <w:rPr>
          <w:color w:val="00007F"/>
        </w:rPr>
        <w:t xml:space="preserve"> ekauner</w:t>
      </w:r>
      <w:r>
        <w:rPr>
          <w:color w:val="000032"/>
        </w:rPr>
        <w:t xml:space="preserve"> pin</w:t>
      </w:r>
      <w:r>
        <w:rPr>
          <w:color w:val="000040"/>
        </w:rPr>
        <w:t xml:space="preserve"> reset</w:t>
      </w:r>
      <w:r>
        <w:rPr>
          <w:color w:val="770000"/>
        </w:rPr>
        <w:t xml:space="preserve"> koron</w:t>
      </w:r>
      <w:r>
        <w:rPr>
          <w:color w:val="000000"/>
        </w:rPr>
        <w:t xml:space="preserve"> lagbo</w:t>
      </w:r>
      <w:r>
        <w:rPr>
          <w:color w:val="000077"/>
        </w:rPr>
        <w:t xml:space="preserve"> vata</w:t>
      </w:r>
      <w:r>
        <w:rPr>
          <w:color w:val="720000"/>
        </w:rPr>
        <w:t xml:space="preserve"> aise</w:t>
      </w:r>
      <w:r>
        <w:br/>
      </w:r>
      <w:r>
        <w:rPr>
          <w:color w:val="400000"/>
        </w:rPr>
        <w:t xml:space="preserve"> আমার</w:t>
      </w:r>
      <w:r>
        <w:rPr>
          <w:color w:val="0000CF"/>
        </w:rPr>
        <w:t xml:space="preserve"> পিনটি</w:t>
      </w:r>
      <w:r>
        <w:rPr>
          <w:color w:val="00003F"/>
        </w:rPr>
        <w:t xml:space="preserve"> লক</w:t>
      </w:r>
      <w:r>
        <w:rPr>
          <w:color w:val="3C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32"/>
        </w:rPr>
        <w:t xml:space="preserve"> এখন</w:t>
      </w:r>
      <w:r>
        <w:rPr>
          <w:color w:val="400000"/>
        </w:rPr>
        <w:t xml:space="preserve"> আমার</w:t>
      </w:r>
      <w:r>
        <w:rPr>
          <w:color w:val="0000CF"/>
        </w:rPr>
        <w:t xml:space="preserve"> পিনটি</w:t>
      </w:r>
      <w:r>
        <w:rPr>
          <w:color w:val="000033"/>
        </w:rPr>
        <w:t xml:space="preserve"> কিভাবে</w:t>
      </w:r>
      <w:r>
        <w:rPr>
          <w:color w:val="000045"/>
        </w:rPr>
        <w:t xml:space="preserve"> রিসেট</w:t>
      </w:r>
      <w:r>
        <w:rPr>
          <w:color w:val="000000"/>
        </w:rPr>
        <w:t xml:space="preserve"> করব</w:t>
      </w:r>
      <w:r>
        <w:br/>
      </w:r>
      <w:r>
        <w:rPr>
          <w:color w:val="1E0000"/>
        </w:rPr>
        <w:t xml:space="preserve"> আমার</w:t>
      </w:r>
      <w:r>
        <w:rPr>
          <w:color w:val="000025"/>
        </w:rPr>
        <w:t xml:space="preserve"> নামে</w:t>
      </w:r>
      <w:r>
        <w:rPr>
          <w:color w:val="000047"/>
        </w:rPr>
        <w:t xml:space="preserve"> সিমে</w:t>
      </w:r>
      <w:r>
        <w:rPr>
          <w:color w:val="00000E"/>
        </w:rPr>
        <w:t xml:space="preserve"> বিকাশ</w:t>
      </w:r>
      <w:r>
        <w:rPr>
          <w:color w:val="000013"/>
        </w:rPr>
        <w:t xml:space="preserve"> একাউন্ট</w:t>
      </w:r>
      <w:r>
        <w:rPr>
          <w:color w:val="240000"/>
        </w:rPr>
        <w:t xml:space="preserve"> ছিলো</w:t>
      </w:r>
      <w:r>
        <w:rPr>
          <w:color w:val="000080"/>
        </w:rPr>
        <w:t xml:space="preserve"> সিমটা</w:t>
      </w:r>
      <w:r>
        <w:rPr>
          <w:color w:val="000037"/>
        </w:rPr>
        <w:t xml:space="preserve"> দু</w:t>
      </w:r>
      <w:r>
        <w:rPr>
          <w:color w:val="000025"/>
        </w:rPr>
        <w:t xml:space="preserve"> বছর</w:t>
      </w:r>
      <w:r>
        <w:rPr>
          <w:color w:val="1E0000"/>
        </w:rPr>
        <w:t xml:space="preserve"> আগে</w:t>
      </w:r>
      <w:r>
        <w:rPr>
          <w:color w:val="000027"/>
        </w:rPr>
        <w:t xml:space="preserve"> অফ</w:t>
      </w:r>
      <w:r>
        <w:rPr>
          <w:color w:val="1C0000"/>
        </w:rPr>
        <w:t xml:space="preserve"> হয়ে</w:t>
      </w:r>
      <w:r>
        <w:rPr>
          <w:color w:val="00001B"/>
        </w:rPr>
        <w:t xml:space="preserve"> বন্ধ</w:t>
      </w:r>
      <w:r>
        <w:rPr>
          <w:color w:val="170000"/>
        </w:rPr>
        <w:t xml:space="preserve"> করে</w:t>
      </w:r>
      <w:r>
        <w:rPr>
          <w:color w:val="000037"/>
        </w:rPr>
        <w:t xml:space="preserve"> দেওয়</w:t>
      </w:r>
      <w:r>
        <w:rPr>
          <w:color w:val="000000"/>
        </w:rPr>
        <w:t xml:space="preserve"> হয়</w:t>
      </w:r>
      <w:r>
        <w:rPr>
          <w:color w:val="240000"/>
        </w:rPr>
        <w:t xml:space="preserve"> অনেক</w:t>
      </w:r>
      <w:r>
        <w:rPr>
          <w:color w:val="00001F"/>
        </w:rPr>
        <w:t xml:space="preserve"> দিন</w:t>
      </w:r>
      <w:r>
        <w:rPr>
          <w:color w:val="00002B"/>
        </w:rPr>
        <w:t xml:space="preserve"> ধরে</w:t>
      </w:r>
      <w:r>
        <w:rPr>
          <w:color w:val="000080"/>
        </w:rPr>
        <w:t xml:space="preserve"> সিমটা</w:t>
      </w:r>
      <w:r>
        <w:rPr>
          <w:color w:val="000035"/>
        </w:rPr>
        <w:t xml:space="preserve"> ইউস</w:t>
      </w:r>
      <w:r>
        <w:rPr>
          <w:color w:val="000012"/>
        </w:rPr>
        <w:t xml:space="preserve"> না</w:t>
      </w:r>
      <w:r>
        <w:rPr>
          <w:color w:val="1D0000"/>
        </w:rPr>
        <w:t xml:space="preserve"> করার</w:t>
      </w:r>
      <w:r>
        <w:rPr>
          <w:color w:val="1A0000"/>
        </w:rPr>
        <w:t xml:space="preserve"> জন্য</w:t>
      </w:r>
      <w:r>
        <w:rPr>
          <w:color w:val="1E0000"/>
        </w:rPr>
        <w:t xml:space="preserve"> আমার</w:t>
      </w:r>
      <w:r>
        <w:rPr>
          <w:color w:val="00002C"/>
        </w:rPr>
        <w:t xml:space="preserve"> সিমের</w:t>
      </w:r>
      <w:r>
        <w:rPr>
          <w:color w:val="000018"/>
        </w:rPr>
        <w:t xml:space="preserve"> পিন</w:t>
      </w:r>
      <w:r>
        <w:rPr>
          <w:color w:val="000028"/>
        </w:rPr>
        <w:t xml:space="preserve"> মনে</w:t>
      </w:r>
      <w:r>
        <w:rPr>
          <w:color w:val="000000"/>
        </w:rPr>
        <w:t xml:space="preserve"> নেই</w:t>
      </w:r>
      <w:r>
        <w:rPr>
          <w:color w:val="000024"/>
        </w:rPr>
        <w:t xml:space="preserve"> গতকাল</w:t>
      </w:r>
      <w:r>
        <w:rPr>
          <w:color w:val="000024"/>
        </w:rPr>
        <w:t xml:space="preserve"> ওই</w:t>
      </w:r>
      <w:r>
        <w:rPr>
          <w:color w:val="000047"/>
        </w:rPr>
        <w:t xml:space="preserve"> সিমে</w:t>
      </w:r>
      <w:r>
        <w:rPr>
          <w:color w:val="200000"/>
        </w:rPr>
        <w:t xml:space="preserve"> কিছু</w:t>
      </w:r>
      <w:r>
        <w:rPr>
          <w:color w:val="00000F"/>
        </w:rPr>
        <w:t xml:space="preserve"> টাকা</w:t>
      </w:r>
      <w:r>
        <w:rPr>
          <w:color w:val="00001E"/>
        </w:rPr>
        <w:t xml:space="preserve"> আসে</w:t>
      </w:r>
      <w:r>
        <w:rPr>
          <w:color w:val="0F0000"/>
        </w:rPr>
        <w:t xml:space="preserve"> আমি</w:t>
      </w:r>
      <w:r>
        <w:rPr>
          <w:color w:val="000080"/>
        </w:rPr>
        <w:t xml:space="preserve"> সিমটা</w:t>
      </w:r>
      <w:r>
        <w:rPr>
          <w:color w:val="00002A"/>
        </w:rPr>
        <w:t xml:space="preserve"> তুলতে</w:t>
      </w:r>
      <w:r>
        <w:rPr>
          <w:color w:val="00001A"/>
        </w:rPr>
        <w:t xml:space="preserve"> পারি</w:t>
      </w:r>
      <w:r>
        <w:rPr>
          <w:color w:val="150000"/>
        </w:rPr>
        <w:t xml:space="preserve"> কিন্তু</w:t>
      </w:r>
      <w:r>
        <w:rPr>
          <w:color w:val="000029"/>
        </w:rPr>
        <w:t xml:space="preserve"> পাসওয়ার্ড</w:t>
      </w:r>
      <w:r>
        <w:rPr>
          <w:color w:val="000018"/>
        </w:rPr>
        <w:t xml:space="preserve"> কিভাবে</w:t>
      </w:r>
      <w:r>
        <w:rPr>
          <w:color w:val="000033"/>
        </w:rPr>
        <w:t xml:space="preserve"> পুনরুদ্ধার</w:t>
      </w:r>
      <w:r>
        <w:rPr>
          <w:color w:val="00001C"/>
        </w:rPr>
        <w:t xml:space="preserve"> করবো</w:t>
      </w:r>
      <w:r>
        <w:br/>
      </w:r>
      <w:r>
        <w:rPr>
          <w:color w:val="380000"/>
        </w:rPr>
        <w:t xml:space="preserve"> আমার</w:t>
      </w:r>
      <w:r>
        <w:rPr>
          <w:color w:val="000047"/>
        </w:rPr>
        <w:t xml:space="preserve"> একাউন্ট</w:t>
      </w:r>
      <w:r>
        <w:rPr>
          <w:color w:val="580000"/>
        </w:rPr>
        <w:t xml:space="preserve"> এর</w:t>
      </w:r>
      <w:r>
        <w:rPr>
          <w:color w:val="000073"/>
        </w:rPr>
        <w:t xml:space="preserve"> সমস্যা</w:t>
      </w:r>
      <w:r>
        <w:rPr>
          <w:color w:val="000000"/>
        </w:rPr>
        <w:t xml:space="preserve"> হয়েছে</w:t>
      </w:r>
      <w:r>
        <w:rPr>
          <w:color w:val="390000"/>
        </w:rPr>
        <w:t xml:space="preserve"> আমি</w:t>
      </w:r>
      <w:r>
        <w:rPr>
          <w:color w:val="000059"/>
        </w:rPr>
        <w:t xml:space="preserve"> পিন</w:t>
      </w:r>
      <w:r>
        <w:rPr>
          <w:color w:val="000071"/>
        </w:rPr>
        <w:t xml:space="preserve"> টি</w:t>
      </w:r>
      <w:r>
        <w:rPr>
          <w:color w:val="00006A"/>
        </w:rPr>
        <w:t xml:space="preserve"> ভুলে</w:t>
      </w:r>
      <w:r>
        <w:rPr>
          <w:color w:val="000000"/>
        </w:rPr>
        <w:t xml:space="preserve"> গেছি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70"/>
        </w:rPr>
        <w:t xml:space="preserve"> ব্লক</w:t>
      </w:r>
      <w:r>
        <w:rPr>
          <w:color w:val="5A0000"/>
        </w:rPr>
        <w:t xml:space="preserve"> হয়ে</w:t>
      </w:r>
      <w:r>
        <w:rPr>
          <w:color w:val="000054"/>
        </w:rPr>
        <w:t xml:space="preserve"> গেছে</w:t>
      </w:r>
      <w:r>
        <w:rPr>
          <w:color w:val="000068"/>
        </w:rPr>
        <w:t xml:space="preserve"> রিসেট</w:t>
      </w:r>
      <w:r>
        <w:rPr>
          <w:color w:val="490000"/>
        </w:rPr>
        <w:t xml:space="preserve"> করে</w:t>
      </w:r>
      <w:r>
        <w:rPr>
          <w:color w:val="00004C"/>
        </w:rPr>
        <w:t xml:space="preserve"> পিন</w:t>
      </w:r>
      <w:r>
        <w:rPr>
          <w:color w:val="000066"/>
        </w:rPr>
        <w:t xml:space="preserve"> লাগবে</w:t>
      </w:r>
      <w:r>
        <w:br/>
      </w:r>
      <w:r>
        <w:rPr>
          <w:color w:val="000058"/>
        </w:rPr>
        <w:t xml:space="preserve"> numbare</w:t>
      </w:r>
      <w:r>
        <w:rPr>
          <w:color w:val="00004E"/>
        </w:rPr>
        <w:t xml:space="preserve"> bkas</w:t>
      </w:r>
      <w:r>
        <w:rPr>
          <w:color w:val="000040"/>
        </w:rPr>
        <w:t xml:space="preserve"> khulte</w:t>
      </w:r>
      <w:r>
        <w:rPr>
          <w:color w:val="610000"/>
        </w:rPr>
        <w:t xml:space="preserve"> partechi</w:t>
      </w:r>
      <w:r>
        <w:rPr>
          <w:color w:val="000000"/>
        </w:rPr>
        <w:t xml:space="preserve"> na</w:t>
      </w:r>
      <w:r>
        <w:rPr>
          <w:color w:val="440000"/>
        </w:rPr>
        <w:t xml:space="preserve"> age</w:t>
      </w:r>
      <w:r>
        <w:rPr>
          <w:color w:val="00005A"/>
        </w:rPr>
        <w:t xml:space="preserve"> khule</w:t>
      </w:r>
      <w:r>
        <w:rPr>
          <w:color w:val="000000"/>
        </w:rPr>
        <w:t xml:space="preserve"> chilam</w:t>
      </w:r>
      <w:r>
        <w:rPr>
          <w:color w:val="2F0000"/>
        </w:rPr>
        <w:t xml:space="preserve"> but</w:t>
      </w:r>
      <w:r>
        <w:rPr>
          <w:color w:val="000030"/>
        </w:rPr>
        <w:t xml:space="preserve"> pin</w:t>
      </w:r>
      <w:r>
        <w:rPr>
          <w:color w:val="000046"/>
        </w:rPr>
        <w:t xml:space="preserve"> vule</w:t>
      </w:r>
      <w:r>
        <w:rPr>
          <w:color w:val="000079"/>
        </w:rPr>
        <w:t xml:space="preserve"> gechilam</w:t>
      </w:r>
      <w:r>
        <w:br/>
      </w:r>
      <w:r>
        <w:rPr>
          <w:color w:val="260000"/>
        </w:rPr>
        <w:t xml:space="preserve"> আমার</w:t>
      </w:r>
      <w:r>
        <w:rPr>
          <w:color w:val="000012"/>
        </w:rPr>
        <w:t xml:space="preserve"> বিকাশ</w:t>
      </w:r>
      <w:r>
        <w:rPr>
          <w:color w:val="000026"/>
        </w:rPr>
        <w:t xml:space="preserve"> লক</w:t>
      </w:r>
      <w:r>
        <w:rPr>
          <w:color w:val="24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এখন</w:t>
      </w:r>
      <w:r>
        <w:rPr>
          <w:color w:val="130000"/>
        </w:rPr>
        <w:t xml:space="preserve"> আমি</w:t>
      </w:r>
      <w:r>
        <w:rPr>
          <w:color w:val="150000"/>
        </w:rPr>
        <w:t xml:space="preserve"> কি</w:t>
      </w:r>
      <w:r>
        <w:rPr>
          <w:color w:val="000000"/>
        </w:rPr>
        <w:t xml:space="preserve"> করবো</w:t>
      </w:r>
      <w:r>
        <w:rPr>
          <w:color w:val="130000"/>
        </w:rPr>
        <w:t xml:space="preserve"> আমি</w:t>
      </w:r>
      <w:r>
        <w:rPr>
          <w:color w:val="000053"/>
        </w:rPr>
        <w:t xml:space="preserve"> রিসেট</w:t>
      </w:r>
      <w:r>
        <w:rPr>
          <w:color w:val="00003D"/>
        </w:rPr>
        <w:t xml:space="preserve"> পিন</w:t>
      </w:r>
      <w:r>
        <w:rPr>
          <w:color w:val="400000"/>
        </w:rPr>
        <w:t xml:space="preserve"> দিয়েও</w:t>
      </w:r>
      <w:r>
        <w:rPr>
          <w:color w:val="000018"/>
        </w:rPr>
        <w:t xml:space="preserve"> একাউন্ট</w:t>
      </w:r>
      <w:r>
        <w:rPr>
          <w:color w:val="00002D"/>
        </w:rPr>
        <w:t xml:space="preserve"> ঠিক</w:t>
      </w:r>
      <w:r>
        <w:rPr>
          <w:color w:val="250000"/>
        </w:rPr>
        <w:t xml:space="preserve"> করার</w:t>
      </w:r>
      <w:r>
        <w:rPr>
          <w:color w:val="00003C"/>
        </w:rPr>
        <w:t xml:space="preserve"> চেস্টা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বাট</w:t>
      </w:r>
      <w:r>
        <w:rPr>
          <w:color w:val="000049"/>
        </w:rPr>
        <w:t xml:space="preserve"> তাতেই</w:t>
      </w:r>
      <w:r>
        <w:rPr>
          <w:color w:val="00003B"/>
        </w:rPr>
        <w:t xml:space="preserve"> ফেইল্ড</w:t>
      </w:r>
      <w:r>
        <w:rPr>
          <w:color w:val="00002F"/>
        </w:rPr>
        <w:t xml:space="preserve"> লেখা</w:t>
      </w:r>
      <w:r>
        <w:rPr>
          <w:color w:val="2A0000"/>
        </w:rPr>
        <w:t xml:space="preserve"> আসছে</w:t>
      </w:r>
      <w:r>
        <w:rPr>
          <w:color w:val="260000"/>
        </w:rPr>
        <w:t xml:space="preserve"> আমার</w:t>
      </w:r>
      <w:r>
        <w:rPr>
          <w:color w:val="000049"/>
        </w:rPr>
        <w:t xml:space="preserve"> যতটুকো</w:t>
      </w:r>
      <w:r>
        <w:rPr>
          <w:color w:val="250000"/>
        </w:rPr>
        <w:t xml:space="preserve"> যে</w:t>
      </w:r>
      <w:r>
        <w:rPr>
          <w:color w:val="000033"/>
        </w:rPr>
        <w:t xml:space="preserve"> ইনফরমেশন</w:t>
      </w:r>
      <w:r>
        <w:rPr>
          <w:color w:val="310000"/>
        </w:rPr>
        <w:t xml:space="preserve"> প্রয়োজন</w:t>
      </w:r>
      <w:r>
        <w:rPr>
          <w:color w:val="00002B"/>
        </w:rPr>
        <w:t xml:space="preserve"> সব</w:t>
      </w:r>
      <w:r>
        <w:rPr>
          <w:color w:val="000000"/>
        </w:rPr>
        <w:t xml:space="preserve"> দিয়েছি</w:t>
      </w:r>
      <w:r>
        <w:rPr>
          <w:color w:val="000000"/>
        </w:rPr>
        <w:t xml:space="preserve"> তাও</w:t>
      </w:r>
      <w:r>
        <w:rPr>
          <w:color w:val="00001C"/>
        </w:rPr>
        <w:t xml:space="preserve"> কেন</w:t>
      </w:r>
      <w:r>
        <w:rPr>
          <w:color w:val="00003D"/>
        </w:rPr>
        <w:t xml:space="preserve"> পিন</w:t>
      </w:r>
      <w:r>
        <w:rPr>
          <w:color w:val="000053"/>
        </w:rPr>
        <w:t xml:space="preserve"> রিসেট</w:t>
      </w:r>
      <w:r>
        <w:rPr>
          <w:color w:val="200000"/>
        </w:rPr>
        <w:t xml:space="preserve"> করা</w:t>
      </w:r>
      <w:r>
        <w:rPr>
          <w:color w:val="000029"/>
        </w:rPr>
        <w:t xml:space="preserve"> যাচ্ছে</w:t>
      </w:r>
      <w:r>
        <w:rPr>
          <w:color w:val="000000"/>
        </w:rPr>
        <w:t xml:space="preserve"> না</w:t>
      </w:r>
      <w:r>
        <w:rPr>
          <w:color w:val="2A0000"/>
        </w:rPr>
        <w:t xml:space="preserve"> প্লিজ</w:t>
      </w:r>
      <w:r>
        <w:rPr>
          <w:color w:val="1E0000"/>
        </w:rPr>
        <w:t xml:space="preserve"> এর</w:t>
      </w:r>
      <w:r>
        <w:rPr>
          <w:color w:val="000030"/>
        </w:rPr>
        <w:t xml:space="preserve"> সমাধান</w:t>
      </w:r>
      <w:r>
        <w:rPr>
          <w:color w:val="000028"/>
        </w:rPr>
        <w:t xml:space="preserve"> দিন</w:t>
      </w:r>
      <w:r>
        <w:br/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420000"/>
        </w:rPr>
        <w:t xml:space="preserve"> ar</w:t>
      </w:r>
      <w:r>
        <w:rPr>
          <w:color w:val="000034"/>
        </w:rPr>
        <w:t xml:space="preserve"> pin</w:t>
      </w:r>
      <w:r>
        <w:rPr>
          <w:color w:val="000068"/>
        </w:rPr>
        <w:t xml:space="preserve"> vhul</w:t>
      </w:r>
      <w:r>
        <w:rPr>
          <w:color w:val="5A0000"/>
        </w:rPr>
        <w:t xml:space="preserve"> deyar</w:t>
      </w:r>
      <w:r>
        <w:rPr>
          <w:color w:val="000059"/>
        </w:rPr>
        <w:t xml:space="preserve"> karon</w:t>
      </w:r>
      <w:r>
        <w:rPr>
          <w:color w:val="2D0000"/>
        </w:rPr>
        <w:t xml:space="preserve"> a</w:t>
      </w:r>
      <w:r>
        <w:rPr>
          <w:color w:val="000027"/>
        </w:rPr>
        <w:t xml:space="preserve"> account</w:t>
      </w:r>
      <w:r>
        <w:rPr>
          <w:color w:val="000046"/>
        </w:rPr>
        <w:t xml:space="preserve"> lock</w:t>
      </w:r>
      <w:r>
        <w:rPr>
          <w:color w:val="00005B"/>
        </w:rPr>
        <w:t xml:space="preserve"> hoya</w:t>
      </w:r>
      <w:r>
        <w:rPr>
          <w:color w:val="610000"/>
        </w:rPr>
        <w:t xml:space="preserve"> gace</w:t>
      </w:r>
      <w:r>
        <w:br/>
      </w:r>
      <w:r>
        <w:rPr>
          <w:color w:val="3D0000"/>
        </w:rPr>
        <w:t xml:space="preserve"> স্যার</w:t>
      </w:r>
      <w:r>
        <w:rPr>
          <w:color w:val="00003F"/>
        </w:rPr>
        <w:t xml:space="preserve"> ভুল</w:t>
      </w:r>
      <w:r>
        <w:rPr>
          <w:color w:val="000033"/>
        </w:rPr>
        <w:t xml:space="preserve"> পিন</w:t>
      </w:r>
      <w:r>
        <w:rPr>
          <w:color w:val="000056"/>
        </w:rPr>
        <w:t xml:space="preserve"> দেয়ার</w:t>
      </w:r>
      <w:r>
        <w:rPr>
          <w:color w:val="00007C"/>
        </w:rPr>
        <w:t xml:space="preserve"> কারোনে</w:t>
      </w:r>
      <w:r>
        <w:rPr>
          <w:color w:val="200000"/>
        </w:rPr>
        <w:t xml:space="preserve"> আমার</w:t>
      </w:r>
      <w:r>
        <w:rPr>
          <w:color w:val="00004B"/>
        </w:rPr>
        <w:t xml:space="preserve"> বিকাস</w:t>
      </w:r>
      <w:r>
        <w:rPr>
          <w:color w:val="000077"/>
        </w:rPr>
        <w:t xml:space="preserve"> লক্ড</w:t>
      </w:r>
      <w:r>
        <w:rPr>
          <w:color w:val="3D0000"/>
        </w:rPr>
        <w:t xml:space="preserve"> হয়ে</w:t>
      </w:r>
      <w:r>
        <w:rPr>
          <w:color w:val="000052"/>
        </w:rPr>
        <w:t xml:space="preserve"> গিয়েছে</w:t>
      </w:r>
      <w:r>
        <w:br/>
      </w:r>
      <w:r>
        <w:rPr>
          <w:color w:val="210000"/>
        </w:rPr>
        <w:t xml:space="preserve"> আমি</w:t>
      </w:r>
      <w:r>
        <w:rPr>
          <w:color w:val="3E0000"/>
        </w:rPr>
        <w:t xml:space="preserve"> একটু</w:t>
      </w:r>
      <w:r>
        <w:rPr>
          <w:color w:val="000075"/>
        </w:rPr>
        <w:t xml:space="preserve"> প্রবলেমে</w:t>
      </w:r>
      <w:r>
        <w:rPr>
          <w:color w:val="560000"/>
        </w:rPr>
        <w:t xml:space="preserve"> আছি</w:t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32"/>
        </w:rPr>
        <w:t xml:space="preserve"> পিন</w:t>
      </w:r>
      <w:r>
        <w:rPr>
          <w:color w:val="000040"/>
        </w:rPr>
        <w:t xml:space="preserve"> লক</w:t>
      </w:r>
      <w:r>
        <w:rPr>
          <w:color w:val="490000"/>
        </w:rPr>
        <w:t xml:space="preserve"> হয়ে</w:t>
      </w:r>
      <w:r>
        <w:rPr>
          <w:color w:val="000038"/>
        </w:rPr>
        <w:t xml:space="preserve"> গেছে</w:t>
      </w:r>
      <w:r>
        <w:rPr>
          <w:color w:val="000056"/>
        </w:rPr>
        <w:t xml:space="preserve"> পাসওয়ার্ড</w:t>
      </w:r>
      <w:r>
        <w:rPr>
          <w:color w:val="6E0000"/>
        </w:rPr>
        <w:t xml:space="preserve"> করাতে</w:t>
      </w:r>
      <w:r>
        <w:br/>
      </w:r>
      <w:r>
        <w:rPr>
          <w:color w:val="000000"/>
        </w:rPr>
        <w:t xml:space="preserve"> sir</w:t>
      </w:r>
      <w:r>
        <w:rPr>
          <w:color w:val="000041"/>
        </w:rPr>
        <w:t xml:space="preserve"> use</w:t>
      </w:r>
      <w:r>
        <w:rPr>
          <w:color w:val="000026"/>
        </w:rPr>
        <w:t xml:space="preserve"> na</w:t>
      </w:r>
      <w:r>
        <w:rPr>
          <w:color w:val="3C0000"/>
        </w:rPr>
        <w:t xml:space="preserve"> korar</w:t>
      </w:r>
      <w:r>
        <w:rPr>
          <w:color w:val="370000"/>
        </w:rPr>
        <w:t xml:space="preserve"> jonno</w:t>
      </w:r>
      <w:r>
        <w:rPr>
          <w:color w:val="2D0000"/>
        </w:rPr>
        <w:t xml:space="preserve"> amr</w:t>
      </w:r>
      <w:r>
        <w:rPr>
          <w:color w:val="00002C"/>
        </w:rPr>
        <w:t xml:space="preserve"> pin</w:t>
      </w:r>
      <w:r>
        <w:rPr>
          <w:color w:val="000028"/>
        </w:rPr>
        <w:t xml:space="preserve"> number</w:t>
      </w:r>
      <w:r>
        <w:rPr>
          <w:color w:val="000056"/>
        </w:rPr>
        <w:t xml:space="preserve"> ta</w:t>
      </w:r>
      <w:r>
        <w:rPr>
          <w:color w:val="000041"/>
        </w:rPr>
        <w:t xml:space="preserve"> vule</w:t>
      </w:r>
      <w:r>
        <w:rPr>
          <w:color w:val="000000"/>
        </w:rPr>
        <w:t xml:space="preserve"> gese</w:t>
      </w:r>
      <w:r>
        <w:rPr>
          <w:color w:val="4D0000"/>
        </w:rPr>
        <w:t xml:space="preserve"> so</w:t>
      </w:r>
      <w:r>
        <w:rPr>
          <w:color w:val="000022"/>
        </w:rPr>
        <w:t xml:space="preserve"> ki</w:t>
      </w:r>
      <w:r>
        <w:rPr>
          <w:color w:val="000040"/>
        </w:rPr>
        <w:t xml:space="preserve"> vabe</w:t>
      </w:r>
      <w:r>
        <w:rPr>
          <w:color w:val="550000"/>
        </w:rPr>
        <w:t xml:space="preserve"> abr</w:t>
      </w:r>
      <w:r>
        <w:rPr>
          <w:color w:val="000021"/>
        </w:rPr>
        <w:t xml:space="preserve"> account</w:t>
      </w:r>
      <w:r>
        <w:rPr>
          <w:color w:val="000056"/>
        </w:rPr>
        <w:t xml:space="preserve"> ta</w:t>
      </w:r>
      <w:r>
        <w:rPr>
          <w:color w:val="000046"/>
        </w:rPr>
        <w:t xml:space="preserve"> chalu</w:t>
      </w:r>
      <w:r>
        <w:rPr>
          <w:color w:val="000000"/>
        </w:rPr>
        <w:t xml:space="preserve"> korbo</w:t>
      </w:r>
      <w:r>
        <w:rPr>
          <w:color w:val="3A0000"/>
        </w:rPr>
        <w:t xml:space="preserve"> help</w:t>
      </w:r>
      <w:r>
        <w:rPr>
          <w:color w:val="380000"/>
        </w:rPr>
        <w:t xml:space="preserve"> me</w:t>
      </w:r>
      <w:r>
        <w:rPr>
          <w:color w:val="3E0000"/>
        </w:rPr>
        <w:t xml:space="preserve"> plz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9"/>
        </w:rPr>
        <w:t xml:space="preserve"> lock</w:t>
      </w:r>
      <w:r>
        <w:rPr>
          <w:color w:val="47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45"/>
        </w:rPr>
        <w:t xml:space="preserve"> reset</w:t>
      </w:r>
      <w:r>
        <w:rPr>
          <w:color w:val="490000"/>
        </w:rPr>
        <w:t xml:space="preserve"> korar</w:t>
      </w:r>
      <w:r>
        <w:rPr>
          <w:color w:val="00005A"/>
        </w:rPr>
        <w:t xml:space="preserve"> try</w:t>
      </w:r>
      <w:r>
        <w:rPr>
          <w:color w:val="4F0000"/>
        </w:rPr>
        <w:t xml:space="preserve"> korsi</w:t>
      </w:r>
      <w:r>
        <w:rPr>
          <w:color w:val="720000"/>
        </w:rPr>
        <w:t xml:space="preserve"> tao</w:t>
      </w:r>
      <w:r>
        <w:rPr>
          <w:color w:val="00006B"/>
        </w:rPr>
        <w:t xml:space="preserve"> hossena</w:t>
      </w:r>
      <w:r>
        <w:br/>
      </w:r>
      <w:r>
        <w:rPr>
          <w:color w:val="000031"/>
        </w:rPr>
        <w:t xml:space="preserve"> my</w:t>
      </w:r>
      <w:r>
        <w:rPr>
          <w:color w:val="000026"/>
        </w:rPr>
        <w:t xml:space="preserve"> account</w:t>
      </w:r>
      <w:r>
        <w:rPr>
          <w:color w:val="3C0000"/>
        </w:rPr>
        <w:t xml:space="preserve"> is</w:t>
      </w:r>
      <w:r>
        <w:rPr>
          <w:color w:val="000063"/>
        </w:rPr>
        <w:t xml:space="preserve"> blocked</w:t>
      </w:r>
      <w:r>
        <w:rPr>
          <w:color w:val="520000"/>
        </w:rPr>
        <w:t xml:space="preserve"> by</w:t>
      </w:r>
      <w:r>
        <w:rPr>
          <w:color w:val="000080"/>
        </w:rPr>
        <w:t xml:space="preserve"> hitting</w:t>
      </w:r>
      <w:r>
        <w:rPr>
          <w:color w:val="3C0000"/>
        </w:rPr>
        <w:t xml:space="preserve"> the</w:t>
      </w:r>
      <w:r>
        <w:rPr>
          <w:color w:val="000078"/>
        </w:rPr>
        <w:t xml:space="preserve"> worng</w:t>
      </w:r>
      <w:r>
        <w:rPr>
          <w:color w:val="00004D"/>
        </w:rPr>
        <w:t xml:space="preserve"> password</w:t>
      </w:r>
      <w:r>
        <w:br/>
      </w:r>
      <w:r>
        <w:rPr>
          <w:color w:val="540000"/>
        </w:rPr>
        <w:t xml:space="preserve"> hello</w:t>
      </w:r>
      <w:r>
        <w:rPr>
          <w:color w:val="440000"/>
        </w:rPr>
        <w:t xml:space="preserve"> sir</w:t>
      </w:r>
      <w:r>
        <w:rPr>
          <w:color w:val="000038"/>
        </w:rPr>
        <w:t xml:space="preserve"> my</w:t>
      </w:r>
      <w:r>
        <w:rPr>
          <w:color w:val="000026"/>
        </w:rPr>
        <w:t xml:space="preserve"> bkash</w:t>
      </w:r>
      <w:r>
        <w:rPr>
          <w:color w:val="000058"/>
        </w:rPr>
        <w:t xml:space="preserve"> acount</w:t>
      </w:r>
      <w:r>
        <w:rPr>
          <w:color w:val="000092"/>
        </w:rPr>
        <w:t xml:space="preserve"> hash</w:t>
      </w:r>
      <w:r>
        <w:rPr>
          <w:color w:val="630000"/>
        </w:rPr>
        <w:t xml:space="preserve"> been</w:t>
      </w:r>
      <w:r>
        <w:rPr>
          <w:color w:val="00005F"/>
        </w:rPr>
        <w:t xml:space="preserve"> locked</w:t>
      </w:r>
      <w:r>
        <w:br/>
      </w:r>
      <w:r>
        <w:rPr>
          <w:color w:val="380000"/>
        </w:rPr>
        <w:t xml:space="preserve"> আসসালামু</w:t>
      </w:r>
      <w:r>
        <w:rPr>
          <w:color w:val="380000"/>
        </w:rPr>
        <w:t xml:space="preserve"> আলাইকুম</w:t>
      </w:r>
      <w:r>
        <w:rPr>
          <w:color w:val="2D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00002E"/>
        </w:rPr>
        <w:t xml:space="preserve"> টি</w:t>
      </w:r>
      <w:r>
        <w:rPr>
          <w:color w:val="00002D"/>
        </w:rPr>
        <w:t xml:space="preserve"> লক</w:t>
      </w:r>
      <w:r>
        <w:rPr>
          <w:color w:val="00004A"/>
        </w:rPr>
        <w:t xml:space="preserve"> লেগে</w:t>
      </w:r>
      <w:r>
        <w:rPr>
          <w:color w:val="000000"/>
        </w:rPr>
        <w:t xml:space="preserve"> গেছে</w:t>
      </w:r>
      <w:r>
        <w:rPr>
          <w:color w:val="000039"/>
        </w:rPr>
        <w:t xml:space="preserve"> সকল</w:t>
      </w:r>
      <w:r>
        <w:rPr>
          <w:color w:val="000038"/>
        </w:rPr>
        <w:t xml:space="preserve"> সঠিক</w:t>
      </w:r>
      <w:r>
        <w:rPr>
          <w:color w:val="000027"/>
        </w:rPr>
        <w:t xml:space="preserve"> তথ্য</w:t>
      </w:r>
      <w:r>
        <w:rPr>
          <w:color w:val="000034"/>
        </w:rPr>
        <w:t xml:space="preserve"> ব্যবহার</w:t>
      </w:r>
      <w:r>
        <w:rPr>
          <w:color w:val="230000"/>
        </w:rPr>
        <w:t xml:space="preserve"> এর</w:t>
      </w:r>
      <w:r>
        <w:rPr>
          <w:color w:val="000057"/>
        </w:rPr>
        <w:t xml:space="preserve"> পড়েও</w:t>
      </w:r>
      <w:r>
        <w:rPr>
          <w:color w:val="2D0000"/>
        </w:rPr>
        <w:t xml:space="preserve"> আমার</w:t>
      </w:r>
      <w:r>
        <w:rPr>
          <w:color w:val="000057"/>
        </w:rPr>
        <w:t xml:space="preserve"> পাসসোয়ার্ড</w:t>
      </w:r>
      <w:r>
        <w:rPr>
          <w:color w:val="000031"/>
        </w:rPr>
        <w:t xml:space="preserve"> রিসেট</w:t>
      </w:r>
      <w:r>
        <w:rPr>
          <w:color w:val="000027"/>
        </w:rPr>
        <w:t xml:space="preserve"> হচ্ছে</w:t>
      </w:r>
      <w:r>
        <w:rPr>
          <w:color w:val="00001C"/>
        </w:rPr>
        <w:t xml:space="preserve"> না</w:t>
      </w:r>
      <w:r>
        <w:rPr>
          <w:color w:val="390000"/>
        </w:rPr>
        <w:t xml:space="preserve"> দয়া</w:t>
      </w:r>
      <w:r>
        <w:rPr>
          <w:color w:val="220000"/>
        </w:rPr>
        <w:t xml:space="preserve"> করে</w:t>
      </w:r>
      <w:r>
        <w:rPr>
          <w:color w:val="2B0000"/>
        </w:rPr>
        <w:t xml:space="preserve"> আমাকে</w:t>
      </w:r>
      <w:r>
        <w:rPr>
          <w:color w:val="00003B"/>
        </w:rPr>
        <w:t xml:space="preserve"> সাহায্য</w:t>
      </w:r>
      <w:r>
        <w:rPr>
          <w:color w:val="3C0000"/>
        </w:rPr>
        <w:t xml:space="preserve"> করেন</w:t>
      </w:r>
      <w:r>
        <w:br/>
      </w:r>
      <w:r>
        <w:rPr>
          <w:color w:val="150000"/>
        </w:rPr>
        <w:t xml:space="preserve"> আমার</w:t>
      </w:r>
      <w:r>
        <w:rPr>
          <w:color w:val="00004F"/>
        </w:rPr>
        <w:t xml:space="preserve"> মেয়ে</w:t>
      </w:r>
      <w:r>
        <w:rPr>
          <w:color w:val="4A0000"/>
        </w:rPr>
        <w:t xml:space="preserve"> কিছুখন</w:t>
      </w:r>
      <w:r>
        <w:rPr>
          <w:color w:val="290000"/>
        </w:rPr>
        <w:t xml:space="preserve"> আগে</w:t>
      </w:r>
      <w:r>
        <w:rPr>
          <w:color w:val="000049"/>
        </w:rPr>
        <w:t xml:space="preserve"> ওর</w:t>
      </w:r>
      <w:r>
        <w:rPr>
          <w:color w:val="000029"/>
        </w:rPr>
        <w:t xml:space="preserve"> বিকাশ</w:t>
      </w:r>
      <w:r>
        <w:rPr>
          <w:color w:val="300000"/>
        </w:rPr>
        <w:t xml:space="preserve"> নিয়ে</w:t>
      </w:r>
      <w:r>
        <w:rPr>
          <w:color w:val="000040"/>
        </w:rPr>
        <w:t xml:space="preserve"> লাইভ</w:t>
      </w:r>
      <w:r>
        <w:rPr>
          <w:color w:val="000045"/>
        </w:rPr>
        <w:t xml:space="preserve"> চ্যাট</w:t>
      </w:r>
      <w:r>
        <w:rPr>
          <w:color w:val="4C0000"/>
        </w:rPr>
        <w:t xml:space="preserve"> করছিল</w:t>
      </w:r>
      <w:r>
        <w:rPr>
          <w:color w:val="270000"/>
        </w:rPr>
        <w:t xml:space="preserve"> আমাকে</w:t>
      </w:r>
      <w:r>
        <w:rPr>
          <w:color w:val="00003A"/>
        </w:rPr>
        <w:t xml:space="preserve"> যোগাযোগ</w:t>
      </w:r>
      <w:r>
        <w:rPr>
          <w:color w:val="1B0000"/>
        </w:rPr>
        <w:t xml:space="preserve"> করতে</w:t>
      </w:r>
      <w:r>
        <w:rPr>
          <w:color w:val="000047"/>
        </w:rPr>
        <w:t xml:space="preserve"> বলল</w:t>
      </w:r>
      <w:r>
        <w:rPr>
          <w:color w:val="3A0000"/>
        </w:rPr>
        <w:t xml:space="preserve"> আসলে</w:t>
      </w:r>
      <w:r>
        <w:rPr>
          <w:color w:val="2E0000"/>
        </w:rPr>
        <w:t xml:space="preserve"> ও</w:t>
      </w:r>
      <w:r>
        <w:rPr>
          <w:color w:val="310000"/>
        </w:rPr>
        <w:t xml:space="preserve"> তার</w:t>
      </w:r>
      <w:r>
        <w:rPr>
          <w:color w:val="000029"/>
        </w:rPr>
        <w:t xml:space="preserve"> বিকাশ</w:t>
      </w:r>
      <w:r>
        <w:rPr>
          <w:color w:val="000029"/>
        </w:rPr>
        <w:t xml:space="preserve"> লক</w:t>
      </w:r>
      <w:r>
        <w:rPr>
          <w:color w:val="1F0000"/>
        </w:rPr>
        <w:t xml:space="preserve"> করে</w:t>
      </w:r>
      <w:r>
        <w:rPr>
          <w:color w:val="000045"/>
        </w:rPr>
        <w:t xml:space="preserve"> ফেলেছে</w:t>
      </w:r>
      <w:r>
        <w:br/>
      </w:r>
      <w:r>
        <w:rPr>
          <w:color w:val="000000"/>
        </w:rPr>
        <w:t xml:space="preserve"> আসসালামু</w:t>
      </w:r>
      <w:r>
        <w:rPr>
          <w:color w:val="2F0000"/>
        </w:rPr>
        <w:t xml:space="preserve"> আলাইকুম</w:t>
      </w:r>
      <w:r>
        <w:rPr>
          <w:color w:val="240000"/>
        </w:rPr>
        <w:t xml:space="preserve"> স্যার</w:t>
      </w:r>
      <w:r>
        <w:rPr>
          <w:color w:val="140000"/>
        </w:rPr>
        <w:t xml:space="preserve"> আমি</w:t>
      </w:r>
      <w:r>
        <w:rPr>
          <w:color w:val="00002E"/>
        </w:rPr>
        <w:t xml:space="preserve"> গতকাল</w:t>
      </w:r>
      <w:r>
        <w:rPr>
          <w:color w:val="270000"/>
        </w:rPr>
        <w:t xml:space="preserve"> আমার</w:t>
      </w:r>
      <w:r>
        <w:rPr>
          <w:color w:val="1C0000"/>
        </w:rPr>
        <w:t xml:space="preserve"> এই</w:t>
      </w:r>
      <w:r>
        <w:rPr>
          <w:color w:val="00001E"/>
        </w:rPr>
        <w:t xml:space="preserve"> নাম্বারে</w:t>
      </w:r>
      <w:r>
        <w:rPr>
          <w:color w:val="00001F"/>
        </w:rPr>
        <w:t xml:space="preserve"> একটা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39"/>
        </w:rPr>
        <w:t xml:space="preserve"> খুলেছিলাম</w:t>
      </w:r>
      <w:r>
        <w:rPr>
          <w:color w:val="000026"/>
        </w:rPr>
        <w:t xml:space="preserve"> বিকাশ</w:t>
      </w:r>
      <w:r>
        <w:rPr>
          <w:color w:val="000029"/>
        </w:rPr>
        <w:t xml:space="preserve"> একাউন্টের</w:t>
      </w:r>
      <w:r>
        <w:rPr>
          <w:color w:val="00003D"/>
        </w:rPr>
        <w:t xml:space="preserve"> পিন</w:t>
      </w:r>
      <w:r>
        <w:rPr>
          <w:color w:val="00005A"/>
        </w:rPr>
        <w:t xml:space="preserve"> কোড</w:t>
      </w:r>
      <w:r>
        <w:rPr>
          <w:color w:val="000032"/>
        </w:rPr>
        <w:t xml:space="preserve"> চেঞ্জ</w:t>
      </w:r>
      <w:r>
        <w:rPr>
          <w:color w:val="190000"/>
        </w:rPr>
        <w:t xml:space="preserve"> করতে</w:t>
      </w:r>
      <w:r>
        <w:rPr>
          <w:color w:val="260000"/>
        </w:rPr>
        <w:t xml:space="preserve"> যে</w:t>
      </w:r>
      <w:r>
        <w:rPr>
          <w:color w:val="000025"/>
        </w:rPr>
        <w:t xml:space="preserve"> ভুল</w:t>
      </w:r>
      <w:r>
        <w:rPr>
          <w:color w:val="00003D"/>
        </w:rPr>
        <w:t xml:space="preserve"> পিন</w:t>
      </w:r>
      <w:r>
        <w:rPr>
          <w:color w:val="00005A"/>
        </w:rPr>
        <w:t xml:space="preserve"> কোড</w:t>
      </w:r>
      <w:r>
        <w:rPr>
          <w:color w:val="000037"/>
        </w:rPr>
        <w:t xml:space="preserve"> দেওয়ার</w:t>
      </w:r>
      <w:r>
        <w:rPr>
          <w:color w:val="350000"/>
        </w:rPr>
        <w:t xml:space="preserve"> কারণে</w:t>
      </w:r>
      <w:r>
        <w:rPr>
          <w:color w:val="270000"/>
        </w:rPr>
        <w:t xml:space="preserve"> আমার</w:t>
      </w:r>
      <w:r>
        <w:rPr>
          <w:color w:val="000031"/>
        </w:rPr>
        <w:t xml:space="preserve"> একাউন্ট</w:t>
      </w:r>
      <w:r>
        <w:rPr>
          <w:color w:val="00002D"/>
        </w:rPr>
        <w:t xml:space="preserve"> ব্লক</w:t>
      </w:r>
      <w:r>
        <w:rPr>
          <w:color w:val="2C0000"/>
        </w:rPr>
        <w:t xml:space="preserve"> হয়ে</w:t>
      </w:r>
      <w:r>
        <w:rPr>
          <w:color w:val="00002E"/>
        </w:rPr>
        <w:t xml:space="preserve"> যায়</w:t>
      </w:r>
      <w:r>
        <w:rPr>
          <w:color w:val="000037"/>
        </w:rPr>
        <w:t xml:space="preserve"> দয়া</w:t>
      </w:r>
      <w:r>
        <w:rPr>
          <w:color w:val="3B0000"/>
        </w:rPr>
        <w:t xml:space="preserve"> করে</w:t>
      </w:r>
      <w:r>
        <w:rPr>
          <w:color w:val="000028"/>
        </w:rPr>
        <w:t xml:space="preserve"> অ্যাকাউন্ট</w:t>
      </w:r>
      <w:r>
        <w:rPr>
          <w:color w:val="000021"/>
        </w:rPr>
        <w:t xml:space="preserve"> টা</w:t>
      </w:r>
      <w:r>
        <w:rPr>
          <w:color w:val="000026"/>
        </w:rPr>
        <w:t xml:space="preserve"> চালু</w:t>
      </w:r>
      <w:r>
        <w:rPr>
          <w:color w:val="3B0000"/>
        </w:rPr>
        <w:t xml:space="preserve"> করে</w:t>
      </w:r>
      <w:r>
        <w:rPr>
          <w:color w:val="420000"/>
        </w:rPr>
        <w:t xml:space="preserve"> দেবেন</w:t>
      </w:r>
      <w:r>
        <w:br/>
      </w:r>
      <w:r>
        <w:rPr>
          <w:color w:val="3B0000"/>
        </w:rPr>
        <w:t xml:space="preserve"> amr</w:t>
      </w:r>
      <w:r>
        <w:rPr>
          <w:color w:val="00002C"/>
        </w:rPr>
        <w:t xml:space="preserve"> account</w:t>
      </w:r>
      <w:r>
        <w:rPr>
          <w:color w:val="000071"/>
        </w:rPr>
        <w:t xml:space="preserve"> ta</w:t>
      </w:r>
      <w:r>
        <w:rPr>
          <w:color w:val="00004E"/>
        </w:rPr>
        <w:t xml:space="preserve"> lock</w:t>
      </w:r>
      <w:r>
        <w:rPr>
          <w:color w:val="700000"/>
        </w:rPr>
        <w:t xml:space="preserve"> hoia</w:t>
      </w:r>
      <w:r>
        <w:rPr>
          <w:color w:val="000000"/>
        </w:rPr>
        <w:t xml:space="preserve"> gase</w:t>
      </w:r>
      <w:r>
        <w:rPr>
          <w:color w:val="2C0000"/>
        </w:rPr>
        <w:t xml:space="preserve"> ami</w:t>
      </w:r>
      <w:r>
        <w:rPr>
          <w:color w:val="00003A"/>
        </w:rPr>
        <w:t xml:space="preserve"> pin</w:t>
      </w:r>
      <w:r>
        <w:rPr>
          <w:color w:val="000065"/>
        </w:rPr>
        <w:t xml:space="preserve"> nmbr</w:t>
      </w:r>
      <w:r>
        <w:rPr>
          <w:color w:val="000071"/>
        </w:rPr>
        <w:t xml:space="preserve"> ta</w:t>
      </w:r>
      <w:r>
        <w:rPr>
          <w:color w:val="00006D"/>
        </w:rPr>
        <w:t xml:space="preserve"> vula</w:t>
      </w:r>
      <w:r>
        <w:rPr>
          <w:color w:val="000000"/>
        </w:rPr>
        <w:t xml:space="preserve"> gasi</w:t>
      </w:r>
      <w:r>
        <w:br/>
      </w:r>
      <w:r>
        <w:rPr>
          <w:color w:val="2A0000"/>
        </w:rPr>
        <w:t xml:space="preserve"> আমার</w:t>
      </w:r>
      <w:r>
        <w:rPr>
          <w:color w:val="000064"/>
        </w:rPr>
        <w:t xml:space="preserve"> একাউন্টটি</w:t>
      </w:r>
      <w:r>
        <w:rPr>
          <w:color w:val="000054"/>
        </w:rPr>
        <w:t xml:space="preserve"> লক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গত</w:t>
      </w:r>
      <w:r>
        <w:rPr>
          <w:color w:val="730000"/>
        </w:rPr>
        <w:t xml:space="preserve"> কাল</w:t>
      </w:r>
      <w:r>
        <w:rPr>
          <w:color w:val="00005B"/>
        </w:rPr>
        <w:t xml:space="preserve"> বার</w:t>
      </w:r>
      <w:r>
        <w:rPr>
          <w:color w:val="000052"/>
        </w:rPr>
        <w:t xml:space="preserve"> ভুল</w:t>
      </w:r>
      <w:r>
        <w:rPr>
          <w:color w:val="000043"/>
        </w:rPr>
        <w:t xml:space="preserve"> পিন</w:t>
      </w:r>
      <w:r>
        <w:rPr>
          <w:color w:val="000071"/>
        </w:rPr>
        <w:t xml:space="preserve"> দেয়ার</w:t>
      </w:r>
      <w:r>
        <w:rPr>
          <w:color w:val="000000"/>
        </w:rPr>
        <w:t xml:space="preserve"> কারনে</w:t>
      </w:r>
      <w:r>
        <w:br/>
      </w:r>
      <w:r>
        <w:rPr>
          <w:color w:val="000030"/>
        </w:rPr>
        <w:t xml:space="preserve"> my</w:t>
      </w:r>
      <w:r>
        <w:rPr>
          <w:color w:val="000025"/>
        </w:rPr>
        <w:t xml:space="preserve"> account</w:t>
      </w:r>
      <w:r>
        <w:rPr>
          <w:color w:val="3B0000"/>
        </w:rPr>
        <w:t xml:space="preserve"> is</w:t>
      </w:r>
      <w:r>
        <w:rPr>
          <w:color w:val="000053"/>
        </w:rPr>
        <w:t xml:space="preserve"> locked</w:t>
      </w:r>
      <w:r>
        <w:rPr>
          <w:color w:val="000060"/>
        </w:rPr>
        <w:t xml:space="preserve"> due</w:t>
      </w:r>
      <w:r>
        <w:rPr>
          <w:color w:val="00002F"/>
        </w:rPr>
        <w:t xml:space="preserve"> to</w:t>
      </w:r>
      <w:r>
        <w:rPr>
          <w:color w:val="000064"/>
        </w:rPr>
        <w:t xml:space="preserve"> over</w:t>
      </w:r>
      <w:r>
        <w:rPr>
          <w:color w:val="00005F"/>
        </w:rPr>
        <w:t xml:space="preserve"> times</w:t>
      </w:r>
      <w:r>
        <w:rPr>
          <w:color w:val="000051"/>
        </w:rPr>
        <w:t xml:space="preserve"> wrong</w:t>
      </w:r>
      <w:r>
        <w:rPr>
          <w:color w:val="000032"/>
        </w:rPr>
        <w:t xml:space="preserve"> pin</w:t>
      </w:r>
      <w:r>
        <w:rPr>
          <w:color w:val="670000"/>
        </w:rPr>
        <w:t xml:space="preserve"> given</w:t>
      </w:r>
      <w:r>
        <w:br/>
      </w:r>
      <w:r>
        <w:rPr>
          <w:color w:val="4D0000"/>
        </w:rPr>
        <w:t xml:space="preserve"> এই</w:t>
      </w:r>
      <w:r>
        <w:rPr>
          <w:color w:val="000029"/>
        </w:rPr>
        <w:t xml:space="preserve"> নাম্বারে</w:t>
      </w:r>
      <w:r>
        <w:rPr>
          <w:color w:val="1A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31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কিন্তু</w:t>
      </w:r>
      <w:r>
        <w:rPr>
          <w:color w:val="00004D"/>
        </w:rPr>
        <w:t xml:space="preserve"> অনেকদিন</w:t>
      </w:r>
      <w:r>
        <w:rPr>
          <w:color w:val="2D0000"/>
        </w:rPr>
        <w:t xml:space="preserve"> কোন</w:t>
      </w:r>
      <w:r>
        <w:rPr>
          <w:color w:val="000064"/>
        </w:rPr>
        <w:t xml:space="preserve"> এক্টিভিটি</w:t>
      </w:r>
      <w:r>
        <w:rPr>
          <w:color w:val="000000"/>
        </w:rPr>
        <w:t xml:space="preserve"> ছিলনা</w:t>
      </w:r>
      <w:r>
        <w:rPr>
          <w:color w:val="00003B"/>
        </w:rPr>
        <w:t xml:space="preserve"> আজকে</w:t>
      </w:r>
      <w:r>
        <w:rPr>
          <w:color w:val="380000"/>
        </w:rPr>
        <w:t xml:space="preserve"> কিছু</w:t>
      </w:r>
      <w:r>
        <w:rPr>
          <w:color w:val="00001B"/>
        </w:rPr>
        <w:t xml:space="preserve"> টাকা</w:t>
      </w:r>
      <w:r>
        <w:rPr>
          <w:color w:val="00002F"/>
        </w:rPr>
        <w:t xml:space="preserve"> ক্যাশ</w:t>
      </w:r>
      <w:r>
        <w:rPr>
          <w:color w:val="00003E"/>
        </w:rPr>
        <w:t xml:space="preserve"> ইন</w:t>
      </w:r>
      <w:r>
        <w:rPr>
          <w:color w:val="2D0000"/>
        </w:rPr>
        <w:t xml:space="preserve"> করা</w:t>
      </w:r>
      <w:r>
        <w:rPr>
          <w:color w:val="000033"/>
        </w:rPr>
        <w:t xml:space="preserve"> হয়েছে</w:t>
      </w:r>
      <w:r>
        <w:rPr>
          <w:color w:val="4D0000"/>
        </w:rPr>
        <w:t xml:space="preserve"> এই</w:t>
      </w:r>
      <w:r>
        <w:rPr>
          <w:color w:val="000000"/>
        </w:rPr>
        <w:t xml:space="preserve"> একাউন্টে</w:t>
      </w:r>
      <w:r>
        <w:rPr>
          <w:color w:val="000000"/>
        </w:rPr>
        <w:t xml:space="preserve"> কিন্তু</w:t>
      </w:r>
      <w:r>
        <w:rPr>
          <w:color w:val="1B0000"/>
        </w:rPr>
        <w:t xml:space="preserve"> আমি</w:t>
      </w:r>
      <w:r>
        <w:rPr>
          <w:color w:val="00002A"/>
        </w:rPr>
        <w:t xml:space="preserve"> পিন</w:t>
      </w:r>
      <w:r>
        <w:rPr>
          <w:color w:val="00005C"/>
        </w:rPr>
        <w:t xml:space="preserve"> কোডটা</w:t>
      </w:r>
      <w:r>
        <w:rPr>
          <w:color w:val="000032"/>
        </w:rPr>
        <w:t xml:space="preserve"> ভুলে</w:t>
      </w:r>
      <w:r>
        <w:rPr>
          <w:color w:val="000000"/>
        </w:rPr>
        <w:t xml:space="preserve"> গিয়েছি</w:t>
      </w:r>
      <w:r>
        <w:rPr>
          <w:color w:val="1D0000"/>
        </w:rPr>
        <w:t xml:space="preserve"> কি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1C0000"/>
        </w:rPr>
        <w:t xml:space="preserve"> ami</w:t>
      </w:r>
      <w:r>
        <w:rPr>
          <w:color w:val="4C0000"/>
        </w:rPr>
        <w:t xml:space="preserve"> amr</w:t>
      </w:r>
      <w:r>
        <w:rPr>
          <w:color w:val="000056"/>
        </w:rPr>
        <w:t xml:space="preserve"> bikash</w:t>
      </w:r>
      <w:r>
        <w:rPr>
          <w:color w:val="2F0000"/>
        </w:rPr>
        <w:t xml:space="preserve"> ar</w:t>
      </w:r>
      <w:r>
        <w:rPr>
          <w:color w:val="000025"/>
        </w:rPr>
        <w:t xml:space="preserve"> pin</w:t>
      </w:r>
      <w:r>
        <w:rPr>
          <w:color w:val="000049"/>
        </w:rPr>
        <w:t xml:space="preserve"> ta</w:t>
      </w:r>
      <w:r>
        <w:rPr>
          <w:color w:val="00003A"/>
        </w:rPr>
        <w:t xml:space="preserve"> time</w:t>
      </w:r>
      <w:r>
        <w:rPr>
          <w:color w:val="000034"/>
        </w:rPr>
        <w:t xml:space="preserve"> vul</w:t>
      </w:r>
      <w:r>
        <w:rPr>
          <w:color w:val="00003D"/>
        </w:rPr>
        <w:t xml:space="preserve"> dia</w:t>
      </w:r>
      <w:r>
        <w:rPr>
          <w:color w:val="00005F"/>
        </w:rPr>
        <w:t xml:space="preserve"> falsilam</w:t>
      </w:r>
      <w:r>
        <w:rPr>
          <w:color w:val="430000"/>
        </w:rPr>
        <w:t xml:space="preserve"> tai</w:t>
      </w:r>
      <w:r>
        <w:rPr>
          <w:color w:val="4C0000"/>
        </w:rPr>
        <w:t xml:space="preserve"> amr</w:t>
      </w:r>
      <w:r>
        <w:rPr>
          <w:color w:val="000056"/>
        </w:rPr>
        <w:t xml:space="preserve"> bikash</w:t>
      </w:r>
      <w:r>
        <w:rPr>
          <w:color w:val="000045"/>
        </w:rPr>
        <w:t xml:space="preserve"> accout</w:t>
      </w:r>
      <w:r>
        <w:rPr>
          <w:color w:val="000049"/>
        </w:rPr>
        <w:t xml:space="preserve"> ta</w:t>
      </w:r>
      <w:r>
        <w:rPr>
          <w:color w:val="000032"/>
        </w:rPr>
        <w:t xml:space="preserve"> lock</w:t>
      </w:r>
      <w:r>
        <w:rPr>
          <w:color w:val="4D0000"/>
        </w:rPr>
        <w:t xml:space="preserve"> hoa</w:t>
      </w:r>
      <w:r>
        <w:rPr>
          <w:color w:val="440000"/>
        </w:rPr>
        <w:t xml:space="preserve"> gasa</w:t>
      </w:r>
      <w:r>
        <w:br/>
      </w:r>
      <w:r>
        <w:rPr>
          <w:color w:val="200000"/>
        </w:rPr>
        <w:t xml:space="preserve"> আমি</w:t>
      </w:r>
      <w:r>
        <w:rPr>
          <w:color w:val="3C0000"/>
        </w:rPr>
        <w:t xml:space="preserve"> যে</w:t>
      </w:r>
      <w:r>
        <w:rPr>
          <w:color w:val="000035"/>
        </w:rPr>
        <w:t xml:space="preserve"> nid</w:t>
      </w:r>
      <w:r>
        <w:rPr>
          <w:color w:val="340000"/>
        </w:rPr>
        <w:t xml:space="preserve"> দিয়ে</w:t>
      </w:r>
      <w:r>
        <w:rPr>
          <w:color w:val="00001E"/>
        </w:rPr>
        <w:t xml:space="preserve"> বিকাশ</w:t>
      </w:r>
      <w:r>
        <w:rPr>
          <w:color w:val="00006A"/>
        </w:rPr>
        <w:t xml:space="preserve"> একাউন্ট্</w:t>
      </w:r>
      <w:r>
        <w:rPr>
          <w:color w:val="000063"/>
        </w:rPr>
        <w:t xml:space="preserve"> খুলছিলাম</w:t>
      </w:r>
      <w:r>
        <w:rPr>
          <w:color w:val="000031"/>
        </w:rPr>
        <w:t xml:space="preserve"> এখন</w:t>
      </w:r>
      <w:r>
        <w:rPr>
          <w:color w:val="000031"/>
        </w:rPr>
        <w:t xml:space="preserve"> পিন</w:t>
      </w:r>
      <w:r>
        <w:rPr>
          <w:color w:val="000032"/>
        </w:rPr>
        <w:t xml:space="preserve"> নাম্বার</w:t>
      </w:r>
      <w:r>
        <w:rPr>
          <w:color w:val="000043"/>
        </w:rPr>
        <w:t xml:space="preserve"> রিসেট</w:t>
      </w:r>
      <w:r>
        <w:rPr>
          <w:color w:val="290000"/>
        </w:rPr>
        <w:t xml:space="preserve"> করতে</w:t>
      </w:r>
      <w:r>
        <w:rPr>
          <w:color w:val="000064"/>
        </w:rPr>
        <w:t xml:space="preserve"> চাচ্চি</w:t>
      </w:r>
      <w:r>
        <w:rPr>
          <w:color w:val="000043"/>
        </w:rPr>
        <w:t xml:space="preserve"> আর</w:t>
      </w:r>
      <w:r>
        <w:rPr>
          <w:color w:val="000035"/>
        </w:rPr>
        <w:t xml:space="preserve"> হচ্ছে</w:t>
      </w:r>
      <w:r>
        <w:rPr>
          <w:color w:val="000026"/>
        </w:rPr>
        <w:t xml:space="preserve"> না</w:t>
      </w:r>
      <w:r>
        <w:br/>
      </w:r>
      <w:r>
        <w:rPr>
          <w:color w:val="250000"/>
        </w:rPr>
        <w:t xml:space="preserve"> amar</w:t>
      </w:r>
      <w:r>
        <w:rPr>
          <w:color w:val="00004A"/>
        </w:rPr>
        <w:t xml:space="preserve"> bkas</w:t>
      </w:r>
      <w:r>
        <w:rPr>
          <w:color w:val="000022"/>
        </w:rPr>
        <w:t xml:space="preserve"> account</w:t>
      </w:r>
      <w:r>
        <w:rPr>
          <w:color w:val="00002C"/>
        </w:rPr>
        <w:t xml:space="preserve"> ta</w:t>
      </w:r>
      <w:r>
        <w:rPr>
          <w:color w:val="00003D"/>
        </w:rPr>
        <w:t xml:space="preserve"> lock</w:t>
      </w:r>
      <w:r>
        <w:rPr>
          <w:color w:val="570000"/>
        </w:rPr>
        <w:t xml:space="preserve"> hoia</w:t>
      </w:r>
      <w:r>
        <w:rPr>
          <w:color w:val="400000"/>
        </w:rPr>
        <w:t xml:space="preserve"> gese</w:t>
      </w:r>
      <w:r>
        <w:rPr>
          <w:color w:val="000056"/>
        </w:rPr>
        <w:t xml:space="preserve"> onk</w:t>
      </w:r>
      <w:r>
        <w:rPr>
          <w:color w:val="000042"/>
        </w:rPr>
        <w:t xml:space="preserve"> bar</w:t>
      </w:r>
      <w:r>
        <w:rPr>
          <w:color w:val="000062"/>
        </w:rPr>
        <w:t xml:space="preserve"> vull</w:t>
      </w:r>
      <w:r>
        <w:rPr>
          <w:color w:val="000045"/>
        </w:rPr>
        <w:t xml:space="preserve"> password</w:t>
      </w:r>
      <w:r>
        <w:rPr>
          <w:color w:val="000063"/>
        </w:rPr>
        <w:t xml:space="preserve"> deoar</w:t>
      </w:r>
      <w:r>
        <w:rPr>
          <w:color w:val="380000"/>
        </w:rPr>
        <w:t xml:space="preserve"> jonno</w:t>
      </w:r>
      <w:r>
        <w:br/>
      </w:r>
      <w:r>
        <w:rPr>
          <w:color w:val="1A0000"/>
        </w:rPr>
        <w:t xml:space="preserve"> amr</w:t>
      </w:r>
      <w:r>
        <w:rPr>
          <w:color w:val="000020"/>
        </w:rPr>
        <w:t xml:space="preserve"> akta</w:t>
      </w:r>
      <w:r>
        <w:rPr>
          <w:color w:val="000011"/>
        </w:rPr>
        <w:t xml:space="preserve"> bkash</w:t>
      </w:r>
      <w:r>
        <w:rPr>
          <w:color w:val="000013"/>
        </w:rPr>
        <w:t xml:space="preserve"> account</w:t>
      </w:r>
      <w:r>
        <w:rPr>
          <w:color w:val="190000"/>
        </w:rPr>
        <w:t xml:space="preserve"> er</w:t>
      </w:r>
      <w:r>
        <w:rPr>
          <w:color w:val="00003A"/>
        </w:rPr>
        <w:t xml:space="preserve"> app</w:t>
      </w:r>
      <w:r>
        <w:rPr>
          <w:color w:val="3F0000"/>
        </w:rPr>
        <w:t xml:space="preserve"> diye</w:t>
      </w:r>
      <w:r>
        <w:rPr>
          <w:color w:val="00003E"/>
        </w:rPr>
        <w:t xml:space="preserve"> kj</w:t>
      </w:r>
      <w:r>
        <w:rPr>
          <w:color w:val="230000"/>
        </w:rPr>
        <w:t xml:space="preserve"> hoy</w:t>
      </w:r>
      <w:r>
        <w:rPr>
          <w:color w:val="4C0000"/>
        </w:rPr>
        <w:t xml:space="preserve"> but</w:t>
      </w:r>
      <w:r>
        <w:rPr>
          <w:color w:val="00006B"/>
        </w:rPr>
        <w:t xml:space="preserve"> dail</w:t>
      </w:r>
      <w:r>
        <w:rPr>
          <w:color w:val="1F0000"/>
        </w:rPr>
        <w:t xml:space="preserve"> korle</w:t>
      </w:r>
      <w:r>
        <w:rPr>
          <w:color w:val="000041"/>
        </w:rPr>
        <w:t xml:space="preserve"> rang</w:t>
      </w:r>
      <w:r>
        <w:rPr>
          <w:color w:val="00004D"/>
        </w:rPr>
        <w:t xml:space="preserve"> pin</w:t>
      </w:r>
      <w:r>
        <w:rPr>
          <w:color w:val="00004C"/>
        </w:rPr>
        <w:t xml:space="preserve"> code</w:t>
      </w:r>
      <w:r>
        <w:rPr>
          <w:color w:val="000000"/>
        </w:rPr>
        <w:t xml:space="preserve"> bole</w:t>
      </w:r>
      <w:r>
        <w:rPr>
          <w:color w:val="00006B"/>
        </w:rPr>
        <w:t xml:space="preserve"> dail</w:t>
      </w:r>
      <w:r>
        <w:rPr>
          <w:color w:val="00001C"/>
        </w:rPr>
        <w:t xml:space="preserve"> kore</w:t>
      </w:r>
      <w:r>
        <w:rPr>
          <w:color w:val="00003A"/>
        </w:rPr>
        <w:t xml:space="preserve"> menu</w:t>
      </w:r>
      <w:r>
        <w:rPr>
          <w:color w:val="00001C"/>
        </w:rPr>
        <w:t xml:space="preserve"> ase</w:t>
      </w:r>
      <w:r>
        <w:rPr>
          <w:color w:val="4C0000"/>
        </w:rPr>
        <w:t xml:space="preserve"> but</w:t>
      </w:r>
      <w:r>
        <w:rPr>
          <w:color w:val="00004D"/>
        </w:rPr>
        <w:t xml:space="preserve"> pin</w:t>
      </w:r>
      <w:r>
        <w:rPr>
          <w:color w:val="00004C"/>
        </w:rPr>
        <w:t xml:space="preserve"> code</w:t>
      </w:r>
      <w:r>
        <w:rPr>
          <w:color w:val="000024"/>
        </w:rPr>
        <w:t xml:space="preserve"> vul</w:t>
      </w:r>
      <w:r>
        <w:rPr>
          <w:color w:val="000031"/>
        </w:rPr>
        <w:t xml:space="preserve"> dekhay</w:t>
      </w:r>
      <w:r>
        <w:rPr>
          <w:color w:val="4C0000"/>
        </w:rPr>
        <w:t xml:space="preserve"> but</w:t>
      </w:r>
      <w:r>
        <w:rPr>
          <w:color w:val="2E0000"/>
        </w:rPr>
        <w:t xml:space="preserve"> same</w:t>
      </w:r>
      <w:r>
        <w:rPr>
          <w:color w:val="00004D"/>
        </w:rPr>
        <w:t xml:space="preserve"> pin</w:t>
      </w:r>
      <w:r>
        <w:rPr>
          <w:color w:val="3F0000"/>
        </w:rPr>
        <w:t xml:space="preserve"> diye</w:t>
      </w:r>
      <w:r>
        <w:rPr>
          <w:color w:val="00003A"/>
        </w:rPr>
        <w:t xml:space="preserve"> app</w:t>
      </w:r>
      <w:r>
        <w:rPr>
          <w:color w:val="00003E"/>
        </w:rPr>
        <w:t xml:space="preserve"> calai</w:t>
      </w:r>
      <w:r>
        <w:br/>
      </w:r>
      <w:r>
        <w:rPr>
          <w:color w:val="1E0000"/>
        </w:rPr>
        <w:t xml:space="preserve"> আমি</w:t>
      </w:r>
      <w:r>
        <w:rPr>
          <w:color w:val="1D0000"/>
        </w:rPr>
        <w:t xml:space="preserve"> আমার</w:t>
      </w:r>
      <w:r>
        <w:rPr>
          <w:color w:val="000041"/>
        </w:rPr>
        <w:t xml:space="preserve"> নম্বর</w:t>
      </w:r>
      <w:r>
        <w:rPr>
          <w:color w:val="410000"/>
        </w:rPr>
        <w:t xml:space="preserve"> দিয়ে</w:t>
      </w:r>
      <w:r>
        <w:rPr>
          <w:color w:val="000036"/>
        </w:rPr>
        <w:t xml:space="preserve"> একটি</w:t>
      </w:r>
      <w:r>
        <w:rPr>
          <w:color w:val="00003C"/>
        </w:rPr>
        <w:t xml:space="preserve"> অ্যাকাউন্ট</w:t>
      </w:r>
      <w:r>
        <w:rPr>
          <w:color w:val="000048"/>
        </w:rPr>
        <w:t xml:space="preserve"> খোলার</w:t>
      </w:r>
      <w:r>
        <w:rPr>
          <w:color w:val="000044"/>
        </w:rPr>
        <w:t xml:space="preserve"> চেষ্টা</w:t>
      </w:r>
      <w:r>
        <w:rPr>
          <w:color w:val="320000"/>
        </w:rPr>
        <w:t xml:space="preserve"> করেছি</w:t>
      </w:r>
      <w:r>
        <w:rPr>
          <w:color w:val="290000"/>
        </w:rPr>
        <w:t xml:space="preserve"> কিন্তু</w:t>
      </w:r>
      <w:r>
        <w:rPr>
          <w:color w:val="4C0000"/>
        </w:rPr>
        <w:t xml:space="preserve"> এটি</w:t>
      </w:r>
      <w:r>
        <w:rPr>
          <w:color w:val="470000"/>
        </w:rPr>
        <w:t xml:space="preserve"> বলে</w:t>
      </w:r>
      <w:r>
        <w:rPr>
          <w:color w:val="390000"/>
        </w:rPr>
        <w:t xml:space="preserve"> যে</w:t>
      </w:r>
      <w:r>
        <w:rPr>
          <w:color w:val="00005E"/>
        </w:rPr>
        <w:t xml:space="preserve"> পিনটি</w:t>
      </w:r>
      <w:r>
        <w:rPr>
          <w:color w:val="00003A"/>
        </w:rPr>
        <w:t xml:space="preserve"> লক</w:t>
      </w:r>
      <w:r>
        <w:rPr>
          <w:color w:val="310000"/>
        </w:rPr>
        <w:t xml:space="preserve"> করা</w:t>
      </w:r>
      <w:r>
        <w:rPr>
          <w:color w:val="430000"/>
        </w:rPr>
        <w:t xml:space="preserve"> হয়েছে</w:t>
      </w:r>
      <w:r>
        <w:br/>
      </w:r>
      <w:r>
        <w:rPr>
          <w:color w:val="160000"/>
        </w:rPr>
        <w:t xml:space="preserve"> আমার</w:t>
      </w:r>
      <w:r>
        <w:rPr>
          <w:color w:val="000044"/>
        </w:rPr>
        <w:t xml:space="preserve"> কয়েক</w:t>
      </w:r>
      <w:r>
        <w:rPr>
          <w:color w:val="000030"/>
        </w:rPr>
        <w:t xml:space="preserve"> বার</w:t>
      </w:r>
      <w:r>
        <w:rPr>
          <w:color w:val="00006A"/>
        </w:rPr>
        <w:t xml:space="preserve"> পিন</w:t>
      </w:r>
      <w:r>
        <w:rPr>
          <w:color w:val="00002B"/>
        </w:rPr>
        <w:t xml:space="preserve"> ভুল</w:t>
      </w:r>
      <w:r>
        <w:rPr>
          <w:color w:val="4C0000"/>
        </w:rPr>
        <w:t xml:space="preserve"> করাতে</w:t>
      </w:r>
      <w:r>
        <w:rPr>
          <w:color w:val="00006A"/>
        </w:rPr>
        <w:t xml:space="preserve"> পিন</w:t>
      </w:r>
      <w:r>
        <w:rPr>
          <w:color w:val="00003C"/>
        </w:rPr>
        <w:t xml:space="preserve"> লগ</w:t>
      </w:r>
      <w:r>
        <w:rPr>
          <w:color w:val="00002B"/>
        </w:rPr>
        <w:t xml:space="preserve"> হয়েছে</w:t>
      </w:r>
      <w:r>
        <w:rPr>
          <w:color w:val="3B0000"/>
        </w:rPr>
        <w:t xml:space="preserve"> তাই</w:t>
      </w:r>
      <w:r>
        <w:rPr>
          <w:color w:val="300000"/>
        </w:rPr>
        <w:t xml:space="preserve"> যদি</w:t>
      </w:r>
      <w:r>
        <w:rPr>
          <w:color w:val="380000"/>
        </w:rPr>
        <w:t xml:space="preserve"> আপনার</w:t>
      </w:r>
      <w:r>
        <w:rPr>
          <w:color w:val="300000"/>
        </w:rPr>
        <w:t xml:space="preserve"> মাধ্যমে</w:t>
      </w:r>
      <w:r>
        <w:rPr>
          <w:color w:val="180000"/>
        </w:rPr>
        <w:t xml:space="preserve"> কি</w:t>
      </w:r>
      <w:r>
        <w:rPr>
          <w:color w:val="00006A"/>
        </w:rPr>
        <w:t xml:space="preserve"> পিন</w:t>
      </w:r>
      <w:r>
        <w:rPr>
          <w:color w:val="000055"/>
        </w:rPr>
        <w:t xml:space="preserve"> সেট-আপ</w:t>
      </w:r>
      <w:r>
        <w:rPr>
          <w:color w:val="000055"/>
        </w:rPr>
        <w:t xml:space="preserve"> কীা</w:t>
      </w:r>
      <w:r>
        <w:rPr>
          <w:color w:val="000029"/>
        </w:rPr>
        <w:t xml:space="preserve"> যাবে</w:t>
      </w:r>
      <w:r>
        <w:rPr>
          <w:color w:val="000035"/>
        </w:rPr>
        <w:t xml:space="preserve"> সেট</w:t>
      </w:r>
      <w:r>
        <w:rPr>
          <w:color w:val="260000"/>
        </w:rPr>
        <w:t xml:space="preserve"> করা</w:t>
      </w:r>
      <w:r>
        <w:rPr>
          <w:color w:val="000029"/>
        </w:rPr>
        <w:t xml:space="preserve"> যাবে</w:t>
      </w:r>
      <w:r>
        <w:br/>
      </w:r>
      <w:r>
        <w:rPr>
          <w:color w:val="2C0000"/>
        </w:rPr>
        <w:t xml:space="preserve"> আমার</w:t>
      </w:r>
      <w:r>
        <w:rPr>
          <w:color w:val="000038"/>
        </w:rPr>
        <w:t xml:space="preserve"> একাউন্ট</w:t>
      </w:r>
      <w:r>
        <w:rPr>
          <w:color w:val="000058"/>
        </w:rPr>
        <w:t xml:space="preserve"> লক</w:t>
      </w:r>
      <w:r>
        <w:rPr>
          <w:color w:val="530000"/>
        </w:rPr>
        <w:t xml:space="preserve"> হয়ে</w:t>
      </w:r>
      <w:r>
        <w:rPr>
          <w:color w:val="00004D"/>
        </w:rPr>
        <w:t xml:space="preserve"> গেছে</w:t>
      </w:r>
      <w:r>
        <w:rPr>
          <w:color w:val="000046"/>
        </w:rPr>
        <w:t xml:space="preserve"> এখন</w:t>
      </w:r>
      <w:r>
        <w:rPr>
          <w:color w:val="0000A2"/>
        </w:rPr>
        <w:t xml:space="preserve"> রিসেড</w:t>
      </w:r>
      <w:r>
        <w:rPr>
          <w:color w:val="3A0000"/>
        </w:rPr>
        <w:t xml:space="preserve"> করতে</w:t>
      </w:r>
      <w:r>
        <w:rPr>
          <w:color w:val="000041"/>
        </w:rPr>
        <w:t xml:space="preserve"> চাই</w:t>
      </w:r>
      <w:r>
        <w:br/>
      </w:r>
      <w:r>
        <w:rPr>
          <w:color w:val="00006E"/>
        </w:rPr>
        <w:t xml:space="preserve"> pw</w:t>
      </w:r>
      <w:r>
        <w:rPr>
          <w:color w:val="00003F"/>
        </w:rPr>
        <w:t xml:space="preserve"> vule</w:t>
      </w:r>
      <w:r>
        <w:rPr>
          <w:color w:val="4F0000"/>
        </w:rPr>
        <w:t xml:space="preserve"> geci</w:t>
      </w:r>
      <w:r>
        <w:rPr>
          <w:color w:val="000000"/>
        </w:rPr>
        <w:t xml:space="preserve"> madam</w:t>
      </w:r>
      <w:r>
        <w:rPr>
          <w:color w:val="000047"/>
        </w:rPr>
        <w:t xml:space="preserve"> wrong</w:t>
      </w:r>
      <w:r>
        <w:rPr>
          <w:color w:val="000048"/>
        </w:rPr>
        <w:t xml:space="preserve"> try</w:t>
      </w:r>
      <w:r>
        <w:rPr>
          <w:color w:val="510000"/>
        </w:rPr>
        <w:t xml:space="preserve"> korcilam</w:t>
      </w:r>
      <w:r>
        <w:rPr>
          <w:color w:val="000049"/>
        </w:rPr>
        <w:t xml:space="preserve"> akhn</w:t>
      </w:r>
      <w:r>
        <w:rPr>
          <w:color w:val="000043"/>
        </w:rPr>
        <w:t xml:space="preserve"> block</w:t>
      </w:r>
      <w:r>
        <w:rPr>
          <w:color w:val="000057"/>
        </w:rPr>
        <w:t xml:space="preserve"> mere</w:t>
      </w:r>
      <w:r>
        <w:rPr>
          <w:color w:val="000056"/>
        </w:rPr>
        <w:t xml:space="preserve"> dice</w:t>
      </w:r>
      <w:r>
        <w:br/>
      </w:r>
      <w:r>
        <w:rPr>
          <w:color w:val="00006D"/>
        </w:rPr>
        <w:t xml:space="preserve"> বারবার</w:t>
      </w:r>
      <w:r>
        <w:rPr>
          <w:color w:val="00004E"/>
        </w:rPr>
        <w:t xml:space="preserve"> ভুল</w:t>
      </w:r>
      <w:r>
        <w:rPr>
          <w:color w:val="000040"/>
        </w:rPr>
        <w:t xml:space="preserve"> পিন</w:t>
      </w:r>
      <w:r>
        <w:rPr>
          <w:color w:val="000084"/>
        </w:rPr>
        <w:t xml:space="preserve"> দেবার</w:t>
      </w:r>
      <w:r>
        <w:rPr>
          <w:color w:val="680000"/>
        </w:rPr>
        <w:t xml:space="preserve"> কারনে</w:t>
      </w:r>
      <w:r>
        <w:rPr>
          <w:color w:val="000077"/>
        </w:rPr>
        <w:t xml:space="preserve"> একাউন্ড</w:t>
      </w:r>
      <w:r>
        <w:rPr>
          <w:color w:val="000000"/>
        </w:rPr>
        <w:t xml:space="preserve"> ব্লক</w:t>
      </w:r>
      <w:r>
        <w:br/>
      </w:r>
      <w:r>
        <w:rPr>
          <w:color w:val="1C0000"/>
        </w:rPr>
        <w:t xml:space="preserve"> আমার</w:t>
      </w:r>
      <w:r>
        <w:rPr>
          <w:color w:val="00002E"/>
        </w:rPr>
        <w:t xml:space="preserve"> একটা</w:t>
      </w:r>
      <w:r>
        <w:rPr>
          <w:color w:val="000065"/>
        </w:rPr>
        <w:t xml:space="preserve"> ছিমে</w:t>
      </w:r>
      <w:r>
        <w:rPr>
          <w:color w:val="00001C"/>
        </w:rPr>
        <w:t xml:space="preserve"> বিকাশ</w:t>
      </w:r>
      <w:r>
        <w:rPr>
          <w:color w:val="300000"/>
        </w:rPr>
        <w:t xml:space="preserve"> করা</w:t>
      </w:r>
      <w:r>
        <w:rPr>
          <w:color w:val="440000"/>
        </w:rPr>
        <w:t xml:space="preserve"> ছিলো</w:t>
      </w:r>
      <w:r>
        <w:rPr>
          <w:color w:val="00002D"/>
        </w:rPr>
        <w:t xml:space="preserve"> পিন</w:t>
      </w:r>
      <w:r>
        <w:rPr>
          <w:color w:val="000037"/>
        </w:rPr>
        <w:t xml:space="preserve"> ভুল</w:t>
      </w:r>
      <w:r>
        <w:rPr>
          <w:color w:val="000059"/>
        </w:rPr>
        <w:t xml:space="preserve"> কোট</w:t>
      </w:r>
      <w:r>
        <w:rPr>
          <w:color w:val="440000"/>
        </w:rPr>
        <w:t xml:space="preserve"> দেওয়ার</w:t>
      </w:r>
      <w:r>
        <w:rPr>
          <w:color w:val="490000"/>
        </w:rPr>
        <w:t xml:space="preserve"> কারনে</w:t>
      </w:r>
      <w:r>
        <w:rPr>
          <w:color w:val="000053"/>
        </w:rPr>
        <w:t xml:space="preserve"> বন্দ</w:t>
      </w:r>
      <w:r>
        <w:rPr>
          <w:color w:val="2B0000"/>
        </w:rPr>
        <w:t xml:space="preserve"> করে</w:t>
      </w:r>
      <w:r>
        <w:rPr>
          <w:color w:val="00006C"/>
        </w:rPr>
        <w:t xml:space="preserve"> দেছে</w:t>
      </w:r>
      <w:r>
        <w:br/>
      </w:r>
      <w:r>
        <w:rPr>
          <w:color w:val="000000"/>
        </w:rPr>
        <w:t xml:space="preserve"> আসসালামুয়ালাইকুম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380000"/>
        </w:rPr>
        <w:t xml:space="preserve"> এর</w:t>
      </w:r>
      <w:r>
        <w:rPr>
          <w:color w:val="000039"/>
        </w:rPr>
        <w:t xml:space="preserve"> পিন</w:t>
      </w:r>
      <w:r>
        <w:rPr>
          <w:color w:val="000056"/>
        </w:rPr>
        <w:t xml:space="preserve"> সেট</w:t>
      </w:r>
      <w:r>
        <w:rPr>
          <w:color w:val="2F0000"/>
        </w:rPr>
        <w:t xml:space="preserve"> করতে</w:t>
      </w:r>
      <w:r>
        <w:rPr>
          <w:color w:val="000042"/>
        </w:rPr>
        <w:t xml:space="preserve"> পারছি</w:t>
      </w:r>
      <w:r>
        <w:rPr>
          <w:color w:val="000063"/>
        </w:rPr>
        <w:t xml:space="preserve"> নাহ</w:t>
      </w:r>
      <w:r>
        <w:rPr>
          <w:color w:val="000060"/>
        </w:rPr>
        <w:t xml:space="preserve"> মনে</w:t>
      </w:r>
      <w:r>
        <w:rPr>
          <w:color w:val="5E0000"/>
        </w:rPr>
        <w:t xml:space="preserve"> এটি</w:t>
      </w:r>
      <w:r>
        <w:rPr>
          <w:color w:val="000047"/>
        </w:rPr>
        <w:t xml:space="preserve"> লক</w:t>
      </w:r>
      <w:r>
        <w:rPr>
          <w:color w:val="3D0000"/>
        </w:rPr>
        <w:t xml:space="preserve"> করা</w:t>
      </w:r>
      <w:r>
        <w:rPr>
          <w:color w:val="000046"/>
        </w:rPr>
        <w:t xml:space="preserve"> হয়েছে</w:t>
      </w:r>
      <w:r>
        <w:br/>
      </w:r>
      <w:r>
        <w:rPr>
          <w:color w:val="000064"/>
        </w:rPr>
        <w:t xml:space="preserve"> বিকেলে</w:t>
      </w:r>
      <w:r>
        <w:rPr>
          <w:color w:val="00004F"/>
        </w:rPr>
        <w:t xml:space="preserve"> তিন</w:t>
      </w:r>
      <w:r>
        <w:rPr>
          <w:color w:val="00003C"/>
        </w:rPr>
        <w:t xml:space="preserve"> বার</w:t>
      </w:r>
      <w:r>
        <w:rPr>
          <w:color w:val="000067"/>
        </w:rPr>
        <w:t xml:space="preserve"> ভোল</w:t>
      </w:r>
      <w:r>
        <w:rPr>
          <w:color w:val="000067"/>
        </w:rPr>
        <w:t xml:space="preserve"> পাসওয়ার্ডের</w:t>
      </w:r>
      <w:r>
        <w:rPr>
          <w:color w:val="480000"/>
        </w:rPr>
        <w:t xml:space="preserve"> কারনে</w:t>
      </w:r>
      <w:r>
        <w:rPr>
          <w:color w:val="000041"/>
        </w:rPr>
        <w:t xml:space="preserve"> বিকাস</w:t>
      </w:r>
      <w:r>
        <w:rPr>
          <w:color w:val="000038"/>
        </w:rPr>
        <w:t xml:space="preserve"> লক</w:t>
      </w:r>
      <w:r>
        <w:rPr>
          <w:color w:val="000067"/>
        </w:rPr>
        <w:t xml:space="preserve"> হইগেচ</w:t>
      </w:r>
      <w:r>
        <w:br/>
      </w:r>
      <w:r>
        <w:rPr>
          <w:color w:val="3D0000"/>
        </w:rPr>
        <w:t xml:space="preserve"> আমার</w:t>
      </w:r>
      <w:r>
        <w:rPr>
          <w:color w:val="000014"/>
        </w:rPr>
        <w:t xml:space="preserve"> বিকাশ</w:t>
      </w:r>
      <w:r>
        <w:rPr>
          <w:color w:val="000030"/>
        </w:rPr>
        <w:t xml:space="preserve"> খুলা</w:t>
      </w:r>
      <w:r>
        <w:rPr>
          <w:color w:val="00003C"/>
        </w:rPr>
        <w:t xml:space="preserve"> আছে</w:t>
      </w:r>
      <w:r>
        <w:rPr>
          <w:color w:val="00003C"/>
        </w:rPr>
        <w:t xml:space="preserve"> আছে</w:t>
      </w:r>
      <w:r>
        <w:rPr>
          <w:color w:val="1C0000"/>
        </w:rPr>
        <w:t xml:space="preserve"> কিন্তু</w:t>
      </w:r>
      <w:r>
        <w:rPr>
          <w:color w:val="000084"/>
        </w:rPr>
        <w:t xml:space="preserve"> পিনকোড</w:t>
      </w:r>
      <w:r>
        <w:rPr>
          <w:color w:val="3D0000"/>
        </w:rPr>
        <w:t xml:space="preserve"> আমার</w:t>
      </w:r>
      <w:r>
        <w:rPr>
          <w:color w:val="000036"/>
        </w:rPr>
        <w:t xml:space="preserve"> মনে</w:t>
      </w:r>
      <w:r>
        <w:rPr>
          <w:color w:val="00002E"/>
        </w:rPr>
        <w:t xml:space="preserve"> নেই</w:t>
      </w:r>
      <w:r>
        <w:rPr>
          <w:color w:val="320000"/>
        </w:rPr>
        <w:t xml:space="preserve"> দয়া</w:t>
      </w:r>
      <w:r>
        <w:rPr>
          <w:color w:val="1E0000"/>
        </w:rPr>
        <w:t xml:space="preserve"> করে</w:t>
      </w:r>
      <w:r>
        <w:rPr>
          <w:color w:val="2C0000"/>
        </w:rPr>
        <w:t xml:space="preserve"> যদি</w:t>
      </w:r>
      <w:r>
        <w:rPr>
          <w:color w:val="340000"/>
        </w:rPr>
        <w:t xml:space="preserve"> আপনারা</w:t>
      </w:r>
      <w:r>
        <w:rPr>
          <w:color w:val="000039"/>
        </w:rPr>
        <w:t xml:space="preserve"> পুনরায়</w:t>
      </w:r>
      <w:r>
        <w:rPr>
          <w:color w:val="3D0000"/>
        </w:rPr>
        <w:t xml:space="preserve"> আমার</w:t>
      </w:r>
      <w:r>
        <w:rPr>
          <w:color w:val="000026"/>
        </w:rPr>
        <w:t xml:space="preserve"> বিকাশের</w:t>
      </w:r>
      <w:r>
        <w:rPr>
          <w:color w:val="000084"/>
        </w:rPr>
        <w:t xml:space="preserve"> পিনকোড</w:t>
      </w:r>
      <w:r>
        <w:rPr>
          <w:color w:val="000040"/>
        </w:rPr>
        <w:t xml:space="preserve"> ফিরিয়ে</w:t>
      </w:r>
      <w:r>
        <w:rPr>
          <w:color w:val="000027"/>
        </w:rPr>
        <w:t xml:space="preserve"> দিতে</w:t>
      </w:r>
      <w:r>
        <w:rPr>
          <w:color w:val="000034"/>
        </w:rPr>
        <w:t xml:space="preserve"> সাহায্য</w:t>
      </w:r>
      <w:r>
        <w:rPr>
          <w:color w:val="220000"/>
        </w:rPr>
        <w:t xml:space="preserve"> করলে</w:t>
      </w:r>
      <w:r>
        <w:rPr>
          <w:color w:val="3D0000"/>
        </w:rPr>
        <w:t xml:space="preserve"> ভালো</w:t>
      </w:r>
      <w:r>
        <w:rPr>
          <w:color w:val="450000"/>
        </w:rPr>
        <w:t xml:space="preserve"> হতো</w:t>
      </w:r>
      <w:r>
        <w:br/>
      </w:r>
      <w:r>
        <w:rPr>
          <w:color w:val="000055"/>
        </w:rPr>
        <w:t xml:space="preserve"> বিকাসে</w:t>
      </w:r>
      <w:r>
        <w:rPr>
          <w:color w:val="000051"/>
        </w:rPr>
        <w:t xml:space="preserve"> তিন</w:t>
      </w:r>
      <w:r>
        <w:rPr>
          <w:color w:val="00003E"/>
        </w:rPr>
        <w:t xml:space="preserve"> বার</w:t>
      </w:r>
      <w:r>
        <w:rPr>
          <w:color w:val="00006A"/>
        </w:rPr>
        <w:t xml:space="preserve"> ভোল</w:t>
      </w:r>
      <w:r>
        <w:rPr>
          <w:color w:val="00006A"/>
        </w:rPr>
        <w:t xml:space="preserve"> পাসওয়ার্ডের</w:t>
      </w:r>
      <w:r>
        <w:rPr>
          <w:color w:val="4A0000"/>
        </w:rPr>
        <w:t xml:space="preserve"> কারনে</w:t>
      </w:r>
      <w:r>
        <w:rPr>
          <w:color w:val="000042"/>
        </w:rPr>
        <w:t xml:space="preserve"> বিকাস</w:t>
      </w:r>
      <w:r>
        <w:rPr>
          <w:color w:val="000039"/>
        </w:rPr>
        <w:t xml:space="preserve"> লক</w:t>
      </w:r>
      <w:r>
        <w:rPr>
          <w:color w:val="00006A"/>
        </w:rPr>
        <w:t xml:space="preserve"> হইগেচ</w:t>
      </w:r>
      <w:r>
        <w:br/>
      </w:r>
      <w:r>
        <w:rPr>
          <w:color w:val="00005F"/>
        </w:rPr>
        <w:t xml:space="preserve"> বার</w:t>
      </w:r>
      <w:r>
        <w:rPr>
          <w:color w:val="000056"/>
        </w:rPr>
        <w:t xml:space="preserve"> ভুল</w:t>
      </w:r>
      <w:r>
        <w:rPr>
          <w:color w:val="000046"/>
        </w:rPr>
        <w:t xml:space="preserve"> পিন</w:t>
      </w:r>
      <w:r>
        <w:rPr>
          <w:color w:val="00005F"/>
        </w:rPr>
        <w:t xml:space="preserve"> দেওয়া</w:t>
      </w:r>
      <w:r>
        <w:rPr>
          <w:color w:val="790000"/>
        </w:rPr>
        <w:t xml:space="preserve"> কারণে</w:t>
      </w:r>
      <w:r>
        <w:rPr>
          <w:color w:val="000000"/>
        </w:rPr>
        <w:t xml:space="preserve"> একাউন্ট</w:t>
      </w:r>
      <w:r>
        <w:rPr>
          <w:color w:val="000051"/>
        </w:rPr>
        <w:t xml:space="preserve"> বন্ধ</w:t>
      </w:r>
      <w:r>
        <w:rPr>
          <w:color w:val="530000"/>
        </w:rPr>
        <w:t xml:space="preserve"> হয়ে</w:t>
      </w:r>
      <w:r>
        <w:rPr>
          <w:color w:val="00004D"/>
        </w:rPr>
        <w:t xml:space="preserve"> গেছে</w:t>
      </w:r>
      <w:r>
        <w:br/>
      </w:r>
      <w:r>
        <w:rPr>
          <w:color w:val="290000"/>
        </w:rPr>
        <w:t xml:space="preserve"> i</w:t>
      </w:r>
      <w:r>
        <w:rPr>
          <w:color w:val="000052"/>
        </w:rPr>
        <w:t xml:space="preserve"> cannot</w:t>
      </w:r>
      <w:r>
        <w:rPr>
          <w:color w:val="00003B"/>
        </w:rPr>
        <w:t xml:space="preserve"> reset</w:t>
      </w:r>
      <w:r>
        <w:rPr>
          <w:color w:val="00005A"/>
        </w:rPr>
        <w:t xml:space="preserve"> my</w:t>
      </w:r>
      <w:r>
        <w:rPr>
          <w:color w:val="000035"/>
        </w:rPr>
        <w:t xml:space="preserve"> bikash</w:t>
      </w:r>
      <w:r>
        <w:rPr>
          <w:color w:val="00005C"/>
        </w:rPr>
        <w:t xml:space="preserve"> pin</w:t>
      </w:r>
      <w:r>
        <w:rPr>
          <w:color w:val="000075"/>
        </w:rPr>
        <w:t xml:space="preserve"> i'do</w:t>
      </w:r>
      <w:r>
        <w:rPr>
          <w:color w:val="00004E"/>
        </w:rPr>
        <w:t xml:space="preserve"> all</w:t>
      </w:r>
      <w:r>
        <w:rPr>
          <w:color w:val="360000"/>
        </w:rPr>
        <w:t xml:space="preserve"> the</w:t>
      </w:r>
      <w:r>
        <w:rPr>
          <w:color w:val="00004F"/>
        </w:rPr>
        <w:t xml:space="preserve"> procedure</w:t>
      </w:r>
      <w:r>
        <w:rPr>
          <w:color w:val="00002B"/>
        </w:rPr>
        <w:t xml:space="preserve"> to</w:t>
      </w:r>
      <w:r>
        <w:rPr>
          <w:color w:val="00002F"/>
        </w:rPr>
        <w:t xml:space="preserve"> back</w:t>
      </w:r>
      <w:r>
        <w:rPr>
          <w:color w:val="00005A"/>
        </w:rPr>
        <w:t xml:space="preserve"> my</w:t>
      </w:r>
      <w:r>
        <w:rPr>
          <w:color w:val="00005C"/>
        </w:rPr>
        <w:t xml:space="preserve"> pin</w:t>
      </w:r>
      <w:r>
        <w:br/>
      </w:r>
      <w:r>
        <w:rPr>
          <w:color w:val="2C0000"/>
        </w:rPr>
        <w:t xml:space="preserve"> আমার</w:t>
      </w:r>
      <w:r>
        <w:rPr>
          <w:color w:val="000054"/>
        </w:rPr>
        <w:t xml:space="preserve"> বিকাশের</w:t>
      </w:r>
      <w:r>
        <w:rPr>
          <w:color w:val="000046"/>
        </w:rPr>
        <w:t xml:space="preserve"> পিন</w:t>
      </w:r>
      <w:r>
        <w:rPr>
          <w:color w:val="000000"/>
        </w:rPr>
        <w:t xml:space="preserve"> বার</w:t>
      </w:r>
      <w:r>
        <w:rPr>
          <w:color w:val="000055"/>
        </w:rPr>
        <w:t xml:space="preserve"> ভুল</w:t>
      </w:r>
      <w:r>
        <w:rPr>
          <w:color w:val="6A0000"/>
        </w:rPr>
        <w:t xml:space="preserve"> দেওয়ার</w:t>
      </w:r>
      <w:r>
        <w:rPr>
          <w:color w:val="720000"/>
        </w:rPr>
        <w:t xml:space="preserve"> কারনে</w:t>
      </w:r>
      <w:r>
        <w:rPr>
          <w:color w:val="000038"/>
        </w:rPr>
        <w:t xml:space="preserve"> একাউন্ট</w:t>
      </w:r>
      <w:r>
        <w:rPr>
          <w:color w:val="000058"/>
        </w:rPr>
        <w:t xml:space="preserve"> লক</w:t>
      </w:r>
      <w:r>
        <w:rPr>
          <w:color w:val="4B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এখন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করনীয়</w:t>
      </w:r>
      <w:r>
        <w:br/>
      </w:r>
      <w:r>
        <w:rPr>
          <w:color w:val="3C0000"/>
        </w:rPr>
        <w:t xml:space="preserve"> amr</w:t>
      </w:r>
      <w:r>
        <w:rPr>
          <w:color w:val="000027"/>
        </w:rPr>
        <w:t xml:space="preserve"> bkash</w:t>
      </w:r>
      <w:r>
        <w:rPr>
          <w:color w:val="000050"/>
        </w:rPr>
        <w:t xml:space="preserve"> lock</w:t>
      </w:r>
      <w:r>
        <w:rPr>
          <w:color w:val="4E0000"/>
        </w:rPr>
        <w:t xml:space="preserve"> hoye</w:t>
      </w:r>
      <w:r>
        <w:rPr>
          <w:color w:val="5E0000"/>
        </w:rPr>
        <w:t xml:space="preserve"> geche</w:t>
      </w:r>
      <w:r>
        <w:rPr>
          <w:color w:val="00003B"/>
        </w:rPr>
        <w:t xml:space="preserve"> pin</w:t>
      </w:r>
      <w:r>
        <w:rPr>
          <w:color w:val="00004C"/>
        </w:rPr>
        <w:t xml:space="preserve"> reset</w:t>
      </w:r>
      <w:r>
        <w:rPr>
          <w:color w:val="000087"/>
        </w:rPr>
        <w:t xml:space="preserve"> dileo</w:t>
      </w:r>
      <w:r>
        <w:rPr>
          <w:color w:val="580000"/>
        </w:rPr>
        <w:t xml:space="preserve"> hocche</w:t>
      </w:r>
      <w:r>
        <w:rPr>
          <w:color w:val="000033"/>
        </w:rPr>
        <w:t xml:space="preserve"> na</w:t>
      </w:r>
      <w:r>
        <w:br/>
      </w:r>
      <w:r>
        <w:rPr>
          <w:color w:val="510000"/>
        </w:rPr>
        <w:t xml:space="preserve"> mam</w:t>
      </w:r>
      <w:r>
        <w:rPr>
          <w:color w:val="000034"/>
        </w:rPr>
        <w:t xml:space="preserve"> akta</w:t>
      </w:r>
      <w:r>
        <w:rPr>
          <w:color w:val="00004C"/>
        </w:rPr>
        <w:t xml:space="preserve"> somossa</w:t>
      </w:r>
      <w:r>
        <w:rPr>
          <w:color w:val="000045"/>
        </w:rPr>
        <w:t xml:space="preserve"> hoice</w:t>
      </w:r>
      <w:r>
        <w:rPr>
          <w:color w:val="1F0000"/>
        </w:rPr>
        <w:t xml:space="preserve"> ami</w:t>
      </w:r>
      <w:r>
        <w:rPr>
          <w:color w:val="000030"/>
        </w:rPr>
        <w:t xml:space="preserve"> bikash</w:t>
      </w:r>
      <w:r>
        <w:rPr>
          <w:color w:val="00002F"/>
        </w:rPr>
        <w:t xml:space="preserve"> app</w:t>
      </w:r>
      <w:r>
        <w:rPr>
          <w:color w:val="000027"/>
        </w:rPr>
        <w:t xml:space="preserve"> e</w:t>
      </w:r>
      <w:r>
        <w:rPr>
          <w:color w:val="000066"/>
        </w:rPr>
        <w:t xml:space="preserve"> dukar</w:t>
      </w:r>
      <w:r>
        <w:rPr>
          <w:color w:val="000046"/>
        </w:rPr>
        <w:t xml:space="preserve"> somoy</w:t>
      </w:r>
      <w:r>
        <w:rPr>
          <w:color w:val="00003F"/>
        </w:rPr>
        <w:t xml:space="preserve"> password</w:t>
      </w:r>
      <w:r>
        <w:rPr>
          <w:color w:val="000044"/>
        </w:rPr>
        <w:t xml:space="preserve"> wrong</w:t>
      </w:r>
      <w:r>
        <w:rPr>
          <w:color w:val="560000"/>
        </w:rPr>
        <w:t xml:space="preserve"> hoa</w:t>
      </w:r>
      <w:r>
        <w:rPr>
          <w:color w:val="4D0000"/>
        </w:rPr>
        <w:t xml:space="preserve"> gace</w:t>
      </w:r>
      <w:r>
        <w:br/>
      </w:r>
      <w:r>
        <w:rPr>
          <w:color w:val="370000"/>
        </w:rPr>
        <w:t xml:space="preserve"> এই</w:t>
      </w:r>
      <w:r>
        <w:rPr>
          <w:color w:val="00003B"/>
        </w:rPr>
        <w:t xml:space="preserve"> নাম্বারে</w:t>
      </w:r>
      <w:r>
        <w:rPr>
          <w:color w:val="000030"/>
        </w:rPr>
        <w:t xml:space="preserve"> একাউন্ট</w:t>
      </w:r>
      <w:r>
        <w:rPr>
          <w:color w:val="390000"/>
        </w:rPr>
        <w:t xml:space="preserve"> করে</w:t>
      </w:r>
      <w:r>
        <w:rPr>
          <w:color w:val="00003C"/>
        </w:rPr>
        <w:t xml:space="preserve"> পিন</w:t>
      </w:r>
      <w:r>
        <w:rPr>
          <w:color w:val="00005B"/>
        </w:rPr>
        <w:t xml:space="preserve"> সেট</w:t>
      </w:r>
      <w:r>
        <w:rPr>
          <w:color w:val="640000"/>
        </w:rPr>
        <w:t xml:space="preserve"> করতে</w:t>
      </w:r>
      <w:r>
        <w:rPr>
          <w:color w:val="00007D"/>
        </w:rPr>
        <w:t xml:space="preserve"> পারিনি</w:t>
      </w:r>
      <w:r>
        <w:rPr>
          <w:color w:val="00003C"/>
        </w:rPr>
        <w:t xml:space="preserve"> এখন</w:t>
      </w:r>
      <w:r>
        <w:rPr>
          <w:color w:val="000052"/>
        </w:rPr>
        <w:t xml:space="preserve"> রিসেট</w:t>
      </w:r>
      <w:r>
        <w:rPr>
          <w:color w:val="640000"/>
        </w:rPr>
        <w:t xml:space="preserve"> করতে</w:t>
      </w:r>
      <w:r>
        <w:rPr>
          <w:color w:val="000042"/>
        </w:rPr>
        <w:t xml:space="preserve"> চাচ্ছি</w:t>
      </w:r>
      <w:r>
        <w:br/>
      </w:r>
      <w:r>
        <w:rPr>
          <w:color w:val="1B0000"/>
        </w:rPr>
        <w:t xml:space="preserve"> আমি</w:t>
      </w:r>
      <w:r>
        <w:rPr>
          <w:color w:val="350000"/>
        </w:rPr>
        <w:t xml:space="preserve"> আগে</w:t>
      </w:r>
      <w:r>
        <w:rPr>
          <w:color w:val="000033"/>
        </w:rPr>
        <w:t xml:space="preserve"> নতুন</w:t>
      </w:r>
      <w:r>
        <w:rPr>
          <w:color w:val="00001A"/>
        </w:rPr>
        <w:t xml:space="preserve"> বিকাশ</w:t>
      </w:r>
      <w:r>
        <w:rPr>
          <w:color w:val="00002F"/>
        </w:rPr>
        <w:t xml:space="preserve"> খুলতে</w:t>
      </w:r>
      <w:r>
        <w:rPr>
          <w:color w:val="000066"/>
        </w:rPr>
        <w:t xml:space="preserve"> চেয়েছিলেন</w:t>
      </w:r>
      <w:r>
        <w:rPr>
          <w:color w:val="250000"/>
        </w:rPr>
        <w:t xml:space="preserve"> কিন্তু</w:t>
      </w:r>
      <w:r>
        <w:rPr>
          <w:color w:val="00002A"/>
        </w:rPr>
        <w:t xml:space="preserve"> পিন</w:t>
      </w:r>
      <w:r>
        <w:rPr>
          <w:color w:val="000040"/>
        </w:rPr>
        <w:t xml:space="preserve"> সেট</w:t>
      </w:r>
      <w:r>
        <w:rPr>
          <w:color w:val="330000"/>
        </w:rPr>
        <w:t xml:space="preserve"> করার</w:t>
      </w:r>
      <w:r>
        <w:rPr>
          <w:color w:val="00003C"/>
        </w:rPr>
        <w:t xml:space="preserve"> সময়</w:t>
      </w:r>
      <w:r>
        <w:rPr>
          <w:color w:val="510000"/>
        </w:rPr>
        <w:t xml:space="preserve"> পার</w:t>
      </w:r>
      <w:r>
        <w:rPr>
          <w:color w:val="000066"/>
        </w:rPr>
        <w:t xml:space="preserve"> হওয়াতে</w:t>
      </w:r>
      <w:r>
        <w:rPr>
          <w:color w:val="00005D"/>
        </w:rPr>
        <w:t xml:space="preserve"> ব্যাথ</w:t>
      </w:r>
      <w:r>
        <w:rPr>
          <w:color w:val="4C0000"/>
        </w:rPr>
        <w:t xml:space="preserve"> হয়েছি</w:t>
      </w:r>
      <w:r>
        <w:br/>
      </w:r>
      <w:r>
        <w:rPr>
          <w:color w:val="250000"/>
        </w:rPr>
        <w:t xml:space="preserve"> sir</w:t>
      </w:r>
      <w:r>
        <w:rPr>
          <w:color w:val="200000"/>
        </w:rPr>
        <w:t xml:space="preserve"> amr</w:t>
      </w:r>
      <w:r>
        <w:rPr>
          <w:color w:val="00003B"/>
        </w:rPr>
        <w:t xml:space="preserve"> bekas</w:t>
      </w:r>
      <w:r>
        <w:rPr>
          <w:color w:val="000049"/>
        </w:rPr>
        <w:t xml:space="preserve"> accounta</w:t>
      </w:r>
      <w:r>
        <w:rPr>
          <w:color w:val="00001E"/>
        </w:rPr>
        <w:t xml:space="preserve"> ta</w:t>
      </w:r>
      <w:r>
        <w:rPr>
          <w:color w:val="000034"/>
        </w:rPr>
        <w:t xml:space="preserve"> locked</w:t>
      </w:r>
      <w:r>
        <w:rPr>
          <w:color w:val="7E0000"/>
        </w:rPr>
        <w:t xml:space="preserve"> hye</w:t>
      </w:r>
      <w:r>
        <w:rPr>
          <w:color w:val="000000"/>
        </w:rPr>
        <w:t xml:space="preserve"> geche</w:t>
      </w:r>
      <w:r>
        <w:rPr>
          <w:color w:val="000000"/>
        </w:rPr>
        <w:t xml:space="preserve"> reset</w:t>
      </w:r>
      <w:r>
        <w:rPr>
          <w:color w:val="00003F"/>
        </w:rPr>
        <w:t xml:space="preserve"> pin</w:t>
      </w:r>
      <w:r>
        <w:rPr>
          <w:color w:val="3D0000"/>
        </w:rPr>
        <w:t xml:space="preserve"> er</w:t>
      </w:r>
      <w:r>
        <w:rPr>
          <w:color w:val="3D0000"/>
        </w:rPr>
        <w:t xml:space="preserve"> er</w:t>
      </w:r>
      <w:r>
        <w:rPr>
          <w:color w:val="000034"/>
        </w:rPr>
        <w:t xml:space="preserve"> somoy</w:t>
      </w:r>
      <w:r>
        <w:rPr>
          <w:color w:val="00004D"/>
        </w:rPr>
        <w:t xml:space="preserve"> sima</w:t>
      </w:r>
      <w:r>
        <w:rPr>
          <w:color w:val="00003B"/>
        </w:rPr>
        <w:t xml:space="preserve"> sesh</w:t>
      </w:r>
      <w:r>
        <w:rPr>
          <w:color w:val="7E0000"/>
        </w:rPr>
        <w:t xml:space="preserve"> hye</w:t>
      </w:r>
      <w:r>
        <w:rPr>
          <w:color w:val="000000"/>
        </w:rPr>
        <w:t xml:space="preserve"> geche</w:t>
      </w:r>
      <w:r>
        <w:rPr>
          <w:color w:val="000000"/>
        </w:rPr>
        <w:t xml:space="preserve"> jar</w:t>
      </w:r>
      <w:r>
        <w:rPr>
          <w:color w:val="00004D"/>
        </w:rPr>
        <w:t xml:space="preserve"> fole</w:t>
      </w:r>
      <w:r>
        <w:rPr>
          <w:color w:val="170000"/>
        </w:rPr>
        <w:t xml:space="preserve"> ami</w:t>
      </w:r>
      <w:r>
        <w:rPr>
          <w:color w:val="00002A"/>
        </w:rPr>
        <w:t xml:space="preserve"> new</w:t>
      </w:r>
      <w:r>
        <w:rPr>
          <w:color w:val="00003F"/>
        </w:rPr>
        <w:t xml:space="preserve"> pin</w:t>
      </w:r>
      <w:r>
        <w:rPr>
          <w:color w:val="00002F"/>
        </w:rPr>
        <w:t xml:space="preserve"> set</w:t>
      </w:r>
      <w:r>
        <w:rPr>
          <w:color w:val="1E0000"/>
        </w:rPr>
        <w:t xml:space="preserve"> korte</w:t>
      </w:r>
      <w:r>
        <w:rPr>
          <w:color w:val="00002F"/>
        </w:rPr>
        <w:t xml:space="preserve"> parchi</w:t>
      </w:r>
      <w:r>
        <w:rPr>
          <w:color w:val="000000"/>
        </w:rPr>
        <w:t xml:space="preserve"> na</w:t>
      </w:r>
      <w:r>
        <w:br/>
      </w:r>
      <w:r>
        <w:rPr>
          <w:color w:val="440000"/>
        </w:rPr>
        <w:t xml:space="preserve"> স্যার</w:t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39"/>
        </w:rPr>
        <w:t xml:space="preserve"> পিন</w:t>
      </w:r>
      <w:r>
        <w:rPr>
          <w:color w:val="000046"/>
        </w:rPr>
        <w:t xml:space="preserve"> ভুল</w:t>
      </w:r>
      <w:r>
        <w:rPr>
          <w:color w:val="000061"/>
        </w:rPr>
        <w:t xml:space="preserve"> দেয়ার</w:t>
      </w:r>
      <w:r>
        <w:rPr>
          <w:color w:val="000085"/>
        </w:rPr>
        <w:t xml:space="preserve"> কারলে</w:t>
      </w:r>
      <w:r>
        <w:rPr>
          <w:color w:val="00002E"/>
        </w:rPr>
        <w:t xml:space="preserve"> একাউন্ট</w:t>
      </w:r>
      <w:r>
        <w:rPr>
          <w:color w:val="000048"/>
        </w:rPr>
        <w:t xml:space="preserve"> লক</w:t>
      </w:r>
      <w:r>
        <w:rPr>
          <w:color w:val="440000"/>
        </w:rPr>
        <w:t xml:space="preserve"> হয়ে</w:t>
      </w:r>
      <w:r>
        <w:rPr>
          <w:color w:val="00005C"/>
        </w:rPr>
        <w:t xml:space="preserve"> গিয়েছে</w:t>
      </w:r>
      <w:r>
        <w:br/>
      </w:r>
      <w:r>
        <w:rPr>
          <w:color w:val="000052"/>
        </w:rPr>
        <w:t xml:space="preserve"> my</w:t>
      </w:r>
      <w:r>
        <w:rPr>
          <w:color w:val="000040"/>
        </w:rPr>
        <w:t xml:space="preserve"> account</w:t>
      </w:r>
      <w:r>
        <w:rPr>
          <w:color w:val="460000"/>
        </w:rPr>
        <w:t xml:space="preserve"> has</w:t>
      </w:r>
      <w:r>
        <w:rPr>
          <w:color w:val="480000"/>
        </w:rPr>
        <w:t xml:space="preserve"> been</w:t>
      </w:r>
      <w:r>
        <w:rPr>
          <w:color w:val="000038"/>
        </w:rPr>
        <w:t xml:space="preserve"> lock</w:t>
      </w:r>
      <w:r>
        <w:rPr>
          <w:color w:val="00005C"/>
        </w:rPr>
        <w:t xml:space="preserve"> because</w:t>
      </w:r>
      <w:r>
        <w:rPr>
          <w:color w:val="370000"/>
        </w:rPr>
        <w:t xml:space="preserve"> of</w:t>
      </w:r>
      <w:r>
        <w:rPr>
          <w:color w:val="00004D"/>
        </w:rPr>
        <w:t xml:space="preserve"> using</w:t>
      </w:r>
      <w:r>
        <w:rPr>
          <w:color w:val="000044"/>
        </w:rPr>
        <w:t xml:space="preserve"> wrong</w:t>
      </w:r>
      <w:r>
        <w:rPr>
          <w:color w:val="000000"/>
        </w:rPr>
        <w:t xml:space="preserve"> password</w:t>
      </w:r>
      <w:r>
        <w:rPr>
          <w:color w:val="000043"/>
        </w:rPr>
        <w:t xml:space="preserve"> now</w:t>
      </w:r>
      <w:r>
        <w:rPr>
          <w:color w:val="260000"/>
        </w:rPr>
        <w:t xml:space="preserve"> i</w:t>
      </w:r>
      <w:r>
        <w:rPr>
          <w:color w:val="000035"/>
        </w:rPr>
        <w:t xml:space="preserve"> want</w:t>
      </w:r>
      <w:r>
        <w:rPr>
          <w:color w:val="000027"/>
        </w:rPr>
        <w:t xml:space="preserve"> to</w:t>
      </w:r>
      <w:r>
        <w:rPr>
          <w:color w:val="000057"/>
        </w:rPr>
        <w:t xml:space="preserve"> recover</w:t>
      </w:r>
      <w:r>
        <w:rPr>
          <w:color w:val="000052"/>
        </w:rPr>
        <w:t xml:space="preserve"> my</w:t>
      </w:r>
      <w:r>
        <w:rPr>
          <w:color w:val="000040"/>
        </w:rPr>
        <w:t xml:space="preserve"> account</w:t>
      </w:r>
      <w:r>
        <w:br/>
      </w:r>
      <w:r>
        <w:rPr>
          <w:color w:val="00002F"/>
        </w:rPr>
        <w:t xml:space="preserve"> ভূল</w:t>
      </w:r>
      <w:r>
        <w:rPr>
          <w:color w:val="000048"/>
        </w:rPr>
        <w:t xml:space="preserve"> পিন</w:t>
      </w:r>
      <w:r>
        <w:rPr>
          <w:color w:val="190000"/>
        </w:rPr>
        <w:t xml:space="preserve"> দিয়ে</w:t>
      </w:r>
      <w:r>
        <w:rPr>
          <w:color w:val="000000"/>
        </w:rPr>
        <w:t xml:space="preserve"> বার</w:t>
      </w:r>
      <w:r>
        <w:rPr>
          <w:color w:val="000036"/>
        </w:rPr>
        <w:t xml:space="preserve"> চেষ্টার</w:t>
      </w:r>
      <w:r>
        <w:rPr>
          <w:color w:val="200000"/>
        </w:rPr>
        <w:t xml:space="preserve"> পর</w:t>
      </w:r>
      <w:r>
        <w:rPr>
          <w:color w:val="00001F"/>
        </w:rPr>
        <w:t xml:space="preserve"> অ্যাপ</w:t>
      </w:r>
      <w:r>
        <w:rPr>
          <w:color w:val="000013"/>
        </w:rPr>
        <w:t xml:space="preserve"> থেকে</w:t>
      </w:r>
      <w:r>
        <w:rPr>
          <w:color w:val="00003A"/>
        </w:rPr>
        <w:t xml:space="preserve"> এ্যাকাুন্ট</w:t>
      </w:r>
      <w:r>
        <w:rPr>
          <w:color w:val="00001E"/>
        </w:rPr>
        <w:t xml:space="preserve"> লক</w:t>
      </w:r>
      <w:r>
        <w:rPr>
          <w:color w:val="1C0000"/>
        </w:rPr>
        <w:t xml:space="preserve"> হয়ে</w:t>
      </w:r>
      <w:r>
        <w:rPr>
          <w:color w:val="000000"/>
        </w:rPr>
        <w:t xml:space="preserve"> গিয়েছে</w:t>
      </w:r>
      <w:r>
        <w:rPr>
          <w:color w:val="00003A"/>
        </w:rPr>
        <w:t xml:space="preserve"> লোকাল</w:t>
      </w:r>
      <w:r>
        <w:rPr>
          <w:color w:val="000030"/>
        </w:rPr>
        <w:t xml:space="preserve"> অফিসে</w:t>
      </w:r>
      <w:r>
        <w:rPr>
          <w:color w:val="230000"/>
        </w:rPr>
        <w:t xml:space="preserve"> গেলে</w:t>
      </w:r>
      <w:r>
        <w:rPr>
          <w:color w:val="000048"/>
        </w:rPr>
        <w:t xml:space="preserve"> পিন</w:t>
      </w:r>
      <w:r>
        <w:rPr>
          <w:color w:val="000041"/>
        </w:rPr>
        <w:t xml:space="preserve"> রিসেট</w:t>
      </w:r>
      <w:r>
        <w:rPr>
          <w:color w:val="1D0000"/>
        </w:rPr>
        <w:t xml:space="preserve"> করার</w:t>
      </w:r>
      <w:r>
        <w:rPr>
          <w:color w:val="000037"/>
        </w:rPr>
        <w:t xml:space="preserve"> পরামর্শ</w:t>
      </w:r>
      <w:r>
        <w:rPr>
          <w:color w:val="000000"/>
        </w:rPr>
        <w:t xml:space="preserve"> পাই</w:t>
      </w:r>
      <w:r>
        <w:rPr>
          <w:color w:val="240000"/>
        </w:rPr>
        <w:t xml:space="preserve"> সে</w:t>
      </w:r>
      <w:r>
        <w:rPr>
          <w:color w:val="300000"/>
        </w:rPr>
        <w:t xml:space="preserve"> অনুযায়ী</w:t>
      </w:r>
      <w:r>
        <w:rPr>
          <w:color w:val="000048"/>
        </w:rPr>
        <w:t xml:space="preserve"> পিন</w:t>
      </w:r>
      <w:r>
        <w:rPr>
          <w:color w:val="000041"/>
        </w:rPr>
        <w:t xml:space="preserve"> রিসেট</w:t>
      </w:r>
      <w:r>
        <w:rPr>
          <w:color w:val="140000"/>
        </w:rPr>
        <w:t xml:space="preserve"> করতে</w:t>
      </w:r>
      <w:r>
        <w:rPr>
          <w:color w:val="000023"/>
        </w:rPr>
        <w:t xml:space="preserve"> চেষ্টা</w:t>
      </w:r>
      <w:r>
        <w:rPr>
          <w:color w:val="000000"/>
        </w:rPr>
        <w:t xml:space="preserve"> চালাই</w:t>
      </w:r>
      <w:r>
        <w:rPr>
          <w:color w:val="000022"/>
        </w:rPr>
        <w:t xml:space="preserve"> সব</w:t>
      </w:r>
      <w:r>
        <w:rPr>
          <w:color w:val="000023"/>
        </w:rPr>
        <w:t xml:space="preserve"> ঠিক</w:t>
      </w:r>
      <w:r>
        <w:rPr>
          <w:color w:val="000000"/>
        </w:rPr>
        <w:t xml:space="preserve"> দিয়েছি</w:t>
      </w:r>
      <w:r>
        <w:rPr>
          <w:color w:val="000000"/>
        </w:rPr>
        <w:t xml:space="preserve"> এনআাইডি</w:t>
      </w:r>
      <w:r>
        <w:rPr>
          <w:color w:val="000037"/>
        </w:rPr>
        <w:t xml:space="preserve"> বার্থ</w:t>
      </w:r>
      <w:r>
        <w:rPr>
          <w:color w:val="000000"/>
        </w:rPr>
        <w:t xml:space="preserve"> ডেট</w:t>
      </w:r>
      <w:r>
        <w:rPr>
          <w:color w:val="150000"/>
        </w:rPr>
        <w:t xml:space="preserve"> কিন্তু</w:t>
      </w:r>
      <w:r>
        <w:rPr>
          <w:color w:val="000024"/>
        </w:rPr>
        <w:t xml:space="preserve"> শেষ</w:t>
      </w:r>
      <w:r>
        <w:rPr>
          <w:color w:val="000027"/>
        </w:rPr>
        <w:t xml:space="preserve"> লেনদেনের</w:t>
      </w:r>
      <w:r>
        <w:rPr>
          <w:color w:val="1D0000"/>
        </w:rPr>
        <w:t xml:space="preserve"> যে</w:t>
      </w:r>
      <w:r>
        <w:rPr>
          <w:color w:val="00003A"/>
        </w:rPr>
        <w:t xml:space="preserve"> ইনফরমেশনই</w:t>
      </w:r>
      <w:r>
        <w:rPr>
          <w:color w:val="000029"/>
        </w:rPr>
        <w:t xml:space="preserve"> দেই</w:t>
      </w:r>
      <w:r>
        <w:rPr>
          <w:color w:val="00003A"/>
        </w:rPr>
        <w:t xml:space="preserve"> রিপ্লাই</w:t>
      </w:r>
      <w:r>
        <w:rPr>
          <w:color w:val="000037"/>
        </w:rPr>
        <w:t xml:space="preserve"> ম্যাসেজে</w:t>
      </w:r>
      <w:r>
        <w:rPr>
          <w:color w:val="000034"/>
        </w:rPr>
        <w:t xml:space="preserve"> ফেইলড</w:t>
      </w:r>
      <w:r>
        <w:rPr>
          <w:color w:val="000027"/>
        </w:rPr>
        <w:t xml:space="preserve"> দেখায়</w:t>
      </w:r>
      <w:r>
        <w:br/>
      </w:r>
      <w:r>
        <w:rPr>
          <w:color w:val="370000"/>
        </w:rPr>
        <w:t xml:space="preserve"> amr</w:t>
      </w:r>
      <w:r>
        <w:rPr>
          <w:color w:val="000024"/>
        </w:rPr>
        <w:t xml:space="preserve"> bkash</w:t>
      </w:r>
      <w:r>
        <w:rPr>
          <w:color w:val="000049"/>
        </w:rPr>
        <w:t xml:space="preserve"> id</w:t>
      </w:r>
      <w:r>
        <w:rPr>
          <w:color w:val="00005A"/>
        </w:rPr>
        <w:t xml:space="preserve"> locked</w:t>
      </w:r>
      <w:r>
        <w:rPr>
          <w:color w:val="000089"/>
        </w:rPr>
        <w:t xml:space="preserve"> hoyesw</w:t>
      </w:r>
      <w:r>
        <w:rPr>
          <w:color w:val="000089"/>
        </w:rPr>
        <w:t xml:space="preserve"> kiavabe</w:t>
      </w:r>
      <w:r>
        <w:rPr>
          <w:color w:val="280000"/>
        </w:rPr>
        <w:t xml:space="preserve"> ami</w:t>
      </w:r>
      <w:r>
        <w:rPr>
          <w:color w:val="000036"/>
        </w:rPr>
        <w:t xml:space="preserve"> pin</w:t>
      </w:r>
      <w:r>
        <w:rPr>
          <w:color w:val="000045"/>
        </w:rPr>
        <w:t xml:space="preserve"> reset</w:t>
      </w:r>
      <w:r>
        <w:rPr>
          <w:color w:val="000000"/>
        </w:rPr>
        <w:t xml:space="preserve"> korbo</w:t>
      </w:r>
      <w:r>
        <w:br/>
      </w:r>
      <w:r>
        <w:rPr>
          <w:color w:val="220000"/>
        </w:rPr>
        <w:t xml:space="preserve"> আমি</w:t>
      </w:r>
      <w:r>
        <w:rPr>
          <w:color w:val="00005E"/>
        </w:rPr>
        <w:t xml:space="preserve"> তিন</w:t>
      </w:r>
      <w:r>
        <w:rPr>
          <w:color w:val="000048"/>
        </w:rPr>
        <w:t xml:space="preserve"> বার</w:t>
      </w:r>
      <w:r>
        <w:rPr>
          <w:color w:val="000035"/>
        </w:rPr>
        <w:t xml:space="preserve"> পিন</w:t>
      </w:r>
      <w:r>
        <w:rPr>
          <w:color w:val="000048"/>
        </w:rPr>
        <w:t xml:space="preserve"> দেওয়া</w:t>
      </w:r>
      <w:r>
        <w:rPr>
          <w:color w:val="560000"/>
        </w:rPr>
        <w:t xml:space="preserve"> কারনে</w:t>
      </w:r>
      <w:r>
        <w:rPr>
          <w:color w:val="210000"/>
        </w:rPr>
        <w:t xml:space="preserve"> আমার</w:t>
      </w:r>
      <w:r>
        <w:rPr>
          <w:color w:val="000073"/>
        </w:rPr>
        <w:t xml:space="preserve"> একাউট</w:t>
      </w:r>
      <w:r>
        <w:rPr>
          <w:color w:val="000042"/>
        </w:rPr>
        <w:t xml:space="preserve"> লক</w:t>
      </w:r>
      <w:r>
        <w:rPr>
          <w:color w:val="3F0000"/>
        </w:rPr>
        <w:t xml:space="preserve"> হয়ে</w:t>
      </w:r>
      <w:r>
        <w:rPr>
          <w:color w:val="000069"/>
        </w:rPr>
        <w:t xml:space="preserve"> গেচে</w:t>
      </w:r>
      <w:r>
        <w:br/>
      </w:r>
      <w:r>
        <w:rPr>
          <w:color w:val="000079"/>
        </w:rPr>
        <w:t xml:space="preserve"> my</w:t>
      </w:r>
      <w:r>
        <w:rPr>
          <w:color w:val="000053"/>
        </w:rPr>
        <w:t xml:space="preserve"> bkash</w:t>
      </w:r>
      <w:r>
        <w:rPr>
          <w:color w:val="000093"/>
        </w:rPr>
        <w:t xml:space="preserve"> aaccount</w:t>
      </w:r>
      <w:r>
        <w:rPr>
          <w:color w:val="490000"/>
        </w:rPr>
        <w:t xml:space="preserve"> is</w:t>
      </w:r>
      <w:r>
        <w:rPr>
          <w:color w:val="000000"/>
        </w:rPr>
        <w:t xml:space="preserve"> locked</w:t>
      </w:r>
      <w:r>
        <w:rPr>
          <w:color w:val="000000"/>
        </w:rPr>
        <w:t xml:space="preserve"> i</w:t>
      </w:r>
      <w:r>
        <w:rPr>
          <w:color w:val="000063"/>
        </w:rPr>
        <w:t xml:space="preserve"> can't</w:t>
      </w:r>
      <w:r>
        <w:rPr>
          <w:color w:val="00004F"/>
        </w:rPr>
        <w:t xml:space="preserve"> reset</w:t>
      </w:r>
      <w:r>
        <w:rPr>
          <w:color w:val="000079"/>
        </w:rPr>
        <w:t xml:space="preserve"> my</w:t>
      </w:r>
      <w:r>
        <w:rPr>
          <w:color w:val="000053"/>
        </w:rPr>
        <w:t xml:space="preserve"> bkash</w:t>
      </w:r>
      <w:r>
        <w:rPr>
          <w:color w:val="000000"/>
        </w:rPr>
        <w:t xml:space="preserve"> pin</w:t>
      </w:r>
      <w:r>
        <w:br/>
      </w:r>
      <w:r>
        <w:rPr>
          <w:color w:val="3B0000"/>
        </w:rPr>
        <w:t xml:space="preserve"> amr</w:t>
      </w:r>
      <w:r>
        <w:rPr>
          <w:color w:val="000026"/>
        </w:rPr>
        <w:t xml:space="preserve"> bkash</w:t>
      </w:r>
      <w:r>
        <w:rPr>
          <w:color w:val="00004E"/>
        </w:rPr>
        <w:t xml:space="preserve"> lock</w:t>
      </w:r>
      <w:r>
        <w:rPr>
          <w:color w:val="560000"/>
        </w:rPr>
        <w:t xml:space="preserve"> hoi</w:t>
      </w:r>
      <w:r>
        <w:rPr>
          <w:color w:val="6F0000"/>
        </w:rPr>
        <w:t xml:space="preserve"> giyeche</w:t>
      </w:r>
      <w:r>
        <w:rPr>
          <w:color w:val="00004A"/>
        </w:rPr>
        <w:t xml:space="preserve"> reset</w:t>
      </w:r>
      <w:r>
        <w:rPr>
          <w:color w:val="00003A"/>
        </w:rPr>
        <w:t xml:space="preserve"> pin</w:t>
      </w:r>
      <w:r>
        <w:rPr>
          <w:color w:val="530000"/>
        </w:rPr>
        <w:t xml:space="preserve"> o</w:t>
      </w:r>
      <w:r>
        <w:rPr>
          <w:color w:val="380000"/>
        </w:rPr>
        <w:t xml:space="preserve"> korte</w:t>
      </w:r>
      <w:r>
        <w:rPr>
          <w:color w:val="6E0000"/>
        </w:rPr>
        <w:t xml:space="preserve"> pacchi</w:t>
      </w:r>
      <w:r>
        <w:rPr>
          <w:color w:val="000032"/>
        </w:rPr>
        <w:t xml:space="preserve"> na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48"/>
        </w:rPr>
        <w:t xml:space="preserve"> একাউন্টে</w:t>
      </w:r>
      <w:r>
        <w:rPr>
          <w:color w:val="000072"/>
        </w:rPr>
        <w:t xml:space="preserve"> তিনবার</w:t>
      </w:r>
      <w:r>
        <w:rPr>
          <w:color w:val="00003B"/>
        </w:rPr>
        <w:t xml:space="preserve"> পিন</w:t>
      </w:r>
      <w:r>
        <w:rPr>
          <w:color w:val="000048"/>
        </w:rPr>
        <w:t xml:space="preserve"> ভুল</w:t>
      </w:r>
      <w:r>
        <w:rPr>
          <w:color w:val="000085"/>
        </w:rPr>
        <w:t xml:space="preserve"> হওয়ায়</w:t>
      </w:r>
      <w:r>
        <w:rPr>
          <w:color w:val="00002F"/>
        </w:rPr>
        <w:t xml:space="preserve"> একাউন্ট</w:t>
      </w:r>
      <w:r>
        <w:rPr>
          <w:color w:val="00004A"/>
        </w:rPr>
        <w:t xml:space="preserve"> লক</w:t>
      </w:r>
      <w:r>
        <w:rPr>
          <w:color w:val="460000"/>
        </w:rPr>
        <w:t xml:space="preserve"> হয়ে</w:t>
      </w:r>
      <w:r>
        <w:rPr>
          <w:color w:val="000041"/>
        </w:rPr>
        <w:t xml:space="preserve"> গেছে</w:t>
      </w:r>
      <w:r>
        <w:br/>
      </w:r>
      <w:r>
        <w:rPr>
          <w:color w:val="440000"/>
        </w:rPr>
        <w:t xml:space="preserve"> hello</w:t>
      </w:r>
      <w:r>
        <w:rPr>
          <w:color w:val="2A0000"/>
        </w:rPr>
        <w:t xml:space="preserve"> i</w:t>
      </w:r>
      <w:r>
        <w:rPr>
          <w:color w:val="00004A"/>
        </w:rPr>
        <w:t xml:space="preserve"> can't</w:t>
      </w:r>
      <w:r>
        <w:rPr>
          <w:color w:val="00003E"/>
        </w:rPr>
        <w:t xml:space="preserve"> get</w:t>
      </w:r>
      <w:r>
        <w:rPr>
          <w:color w:val="00005E"/>
        </w:rPr>
        <w:t xml:space="preserve"> access</w:t>
      </w:r>
      <w:r>
        <w:rPr>
          <w:color w:val="00002B"/>
        </w:rPr>
        <w:t xml:space="preserve"> to</w:t>
      </w:r>
      <w:r>
        <w:rPr>
          <w:color w:val="00002D"/>
        </w:rPr>
        <w:t xml:space="preserve"> my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58"/>
        </w:rPr>
        <w:t xml:space="preserve"> it's</w:t>
      </w:r>
      <w:r>
        <w:rPr>
          <w:color w:val="500000"/>
        </w:rPr>
        <w:t xml:space="preserve"> been</w:t>
      </w:r>
      <w:r>
        <w:rPr>
          <w:color w:val="00004D"/>
        </w:rPr>
        <w:t xml:space="preserve"> locked</w:t>
      </w:r>
      <w:r>
        <w:rPr>
          <w:color w:val="3D0000"/>
        </w:rPr>
        <w:t xml:space="preserve"> for</w:t>
      </w:r>
      <w:r>
        <w:rPr>
          <w:color w:val="280000"/>
        </w:rPr>
        <w:t xml:space="preserve"> a</w:t>
      </w:r>
      <w:r>
        <w:rPr>
          <w:color w:val="00005B"/>
        </w:rPr>
        <w:t xml:space="preserve"> while</w:t>
      </w:r>
      <w:r>
        <w:br/>
      </w:r>
      <w:r>
        <w:rPr>
          <w:color w:val="000000"/>
        </w:rPr>
        <w:t xml:space="preserve"> hi</w:t>
      </w:r>
      <w:r>
        <w:rPr>
          <w:color w:val="160000"/>
        </w:rPr>
        <w:t xml:space="preserve"> আমি</w:t>
      </w:r>
      <w:r>
        <w:rPr>
          <w:color w:val="150000"/>
        </w:rPr>
        <w:t xml:space="preserve"> আমার</w:t>
      </w:r>
      <w:r>
        <w:rPr>
          <w:color w:val="000035"/>
        </w:rPr>
        <w:t xml:space="preserve"> ফোন</w:t>
      </w:r>
      <w:r>
        <w:rPr>
          <w:color w:val="000046"/>
        </w:rPr>
        <w:t xml:space="preserve"> নম্বরের</w:t>
      </w:r>
      <w:r>
        <w:rPr>
          <w:color w:val="000028"/>
        </w:rPr>
        <w:t xml:space="preserve"> বিকাশের</w:t>
      </w:r>
      <w:r>
        <w:rPr>
          <w:color w:val="000020"/>
        </w:rPr>
        <w:t xml:space="preserve"> pin</w:t>
      </w:r>
      <w:r>
        <w:rPr>
          <w:color w:val="000029"/>
        </w:rPr>
        <w:t xml:space="preserve"> ভুল</w:t>
      </w:r>
      <w:r>
        <w:rPr>
          <w:color w:val="00003F"/>
        </w:rPr>
        <w:t xml:space="preserve"> ট্রাই</w:t>
      </w:r>
      <w:r>
        <w:rPr>
          <w:color w:val="290000"/>
        </w:rPr>
        <w:t xml:space="preserve"> করার</w:t>
      </w:r>
      <w:r>
        <w:rPr>
          <w:color w:val="3A0000"/>
        </w:rPr>
        <w:t xml:space="preserve"> কারণে</w:t>
      </w:r>
      <w:r>
        <w:rPr>
          <w:color w:val="00002A"/>
        </w:rPr>
        <w:t xml:space="preserve"> লক</w:t>
      </w:r>
      <w:r>
        <w:rPr>
          <w:color w:val="200000"/>
        </w:rPr>
        <w:t xml:space="preserve"> করে</w:t>
      </w:r>
      <w:r>
        <w:rPr>
          <w:color w:val="000000"/>
        </w:rPr>
        <w:t xml:space="preserve"> ফেলছি</w:t>
      </w:r>
      <w:r>
        <w:rPr>
          <w:color w:val="00004C"/>
        </w:rPr>
        <w:t xml:space="preserve"> এরপরে</w:t>
      </w:r>
      <w:r>
        <w:rPr>
          <w:color w:val="220000"/>
        </w:rPr>
        <w:t xml:space="preserve"> এ</w:t>
      </w:r>
      <w:r>
        <w:rPr>
          <w:color w:val="340000"/>
        </w:rPr>
        <w:t xml:space="preserve"> গিয়ে</w:t>
      </w:r>
      <w:r>
        <w:rPr>
          <w:color w:val="210000"/>
        </w:rPr>
        <w:t xml:space="preserve"> এর</w:t>
      </w:r>
      <w:r>
        <w:rPr>
          <w:color w:val="00002E"/>
        </w:rPr>
        <w:t xml:space="preserve"> রিসেট</w:t>
      </w:r>
      <w:r>
        <w:rPr>
          <w:color w:val="000045"/>
        </w:rPr>
        <w:t xml:space="preserve"> পিনের</w:t>
      </w:r>
      <w:r>
        <w:rPr>
          <w:color w:val="000051"/>
        </w:rPr>
        <w:t xml:space="preserve"> আপশনেও</w:t>
      </w:r>
      <w:r>
        <w:rPr>
          <w:color w:val="000025"/>
        </w:rPr>
        <w:t xml:space="preserve"> তথ্য</w:t>
      </w:r>
      <w:r>
        <w:rPr>
          <w:color w:val="480000"/>
        </w:rPr>
        <w:t xml:space="preserve"> দিয়েও</w:t>
      </w:r>
      <w:r>
        <w:rPr>
          <w:color w:val="000051"/>
        </w:rPr>
        <w:t xml:space="preserve"> ফেইন্ড</w:t>
      </w:r>
      <w:r>
        <w:rPr>
          <w:color w:val="000000"/>
        </w:rPr>
        <w:t xml:space="preserve"> দেখাচ্ছে</w:t>
      </w:r>
      <w:r>
        <w:rPr>
          <w:color w:val="000021"/>
        </w:rPr>
        <w:t xml:space="preserve"> এখন</w:t>
      </w:r>
      <w:r>
        <w:rPr>
          <w:color w:val="17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31"/>
        </w:rPr>
        <w:t xml:space="preserve"> পিন</w:t>
      </w:r>
      <w:r>
        <w:rPr>
          <w:color w:val="00003E"/>
        </w:rPr>
        <w:t xml:space="preserve"> লক</w:t>
      </w:r>
      <w:r>
        <w:rPr>
          <w:color w:val="470000"/>
        </w:rPr>
        <w:t xml:space="preserve"> হয়ে</w:t>
      </w:r>
      <w:r>
        <w:rPr>
          <w:color w:val="000036"/>
        </w:rPr>
        <w:t xml:space="preserve"> গেছে</w:t>
      </w:r>
      <w:r>
        <w:rPr>
          <w:color w:val="200000"/>
        </w:rPr>
        <w:t xml:space="preserve"> আমি</w:t>
      </w:r>
      <w:r>
        <w:rPr>
          <w:color w:val="000032"/>
        </w:rPr>
        <w:t xml:space="preserve"> বিকাশে</w:t>
      </w:r>
      <w:r>
        <w:rPr>
          <w:color w:val="000058"/>
        </w:rPr>
        <w:t xml:space="preserve"> ঢুকতে</w:t>
      </w:r>
      <w:r>
        <w:rPr>
          <w:color w:val="000039"/>
        </w:rPr>
        <w:t xml:space="preserve"> পারছি</w:t>
      </w:r>
      <w:r>
        <w:rPr>
          <w:color w:val="000026"/>
        </w:rPr>
        <w:t xml:space="preserve"> না</w:t>
      </w:r>
      <w:r>
        <w:rPr>
          <w:color w:val="310000"/>
        </w:rPr>
        <w:t xml:space="preserve"> এ</w:t>
      </w:r>
      <w:r>
        <w:rPr>
          <w:color w:val="000057"/>
        </w:rPr>
        <w:t xml:space="preserve"> ব্যাপারে</w:t>
      </w:r>
      <w:r>
        <w:rPr>
          <w:color w:val="350000"/>
        </w:rPr>
        <w:t xml:space="preserve"> কোন</w:t>
      </w:r>
      <w:r>
        <w:rPr>
          <w:color w:val="000050"/>
        </w:rPr>
        <w:t xml:space="preserve"> সাহায্য</w:t>
      </w:r>
      <w:r>
        <w:rPr>
          <w:color w:val="590000"/>
        </w:rPr>
        <w:t xml:space="preserve"> করবেন</w:t>
      </w:r>
      <w:r>
        <w:rPr>
          <w:color w:val="450000"/>
        </w:rPr>
        <w:t xml:space="preserve"> প্লিজ</w:t>
      </w:r>
      <w:r>
        <w:br/>
      </w:r>
      <w:r>
        <w:rPr>
          <w:color w:val="2A0000"/>
        </w:rPr>
        <w:t xml:space="preserve"> আমি</w:t>
      </w:r>
      <w:r>
        <w:rPr>
          <w:color w:val="000041"/>
        </w:rPr>
        <w:t xml:space="preserve"> পিন</w:t>
      </w:r>
      <w:r>
        <w:rPr>
          <w:color w:val="00004F"/>
        </w:rPr>
        <w:t xml:space="preserve"> ভুল</w:t>
      </w:r>
      <w:r>
        <w:rPr>
          <w:color w:val="000086"/>
        </w:rPr>
        <w:t xml:space="preserve"> টাইপ</w:t>
      </w:r>
      <w:r>
        <w:rPr>
          <w:color w:val="8A0000"/>
        </w:rPr>
        <w:t xml:space="preserve"> করায়</w:t>
      </w:r>
      <w:r>
        <w:rPr>
          <w:color w:val="000033"/>
        </w:rPr>
        <w:t xml:space="preserve"> একাউন্ট</w:t>
      </w:r>
      <w:r>
        <w:rPr>
          <w:color w:val="000051"/>
        </w:rPr>
        <w:t xml:space="preserve"> লক</w:t>
      </w:r>
      <w:r>
        <w:rPr>
          <w:color w:val="4D0000"/>
        </w:rPr>
        <w:t xml:space="preserve"> হয়ে</w:t>
      </w:r>
      <w:r>
        <w:rPr>
          <w:color w:val="000000"/>
        </w:rPr>
        <w:t xml:space="preserve"> গিয়েছে</w:t>
      </w:r>
      <w:r>
        <w:br/>
      </w:r>
      <w:r>
        <w:rPr>
          <w:color w:val="000086"/>
        </w:rPr>
        <w:t xml:space="preserve"> পিন</w:t>
      </w:r>
      <w:r>
        <w:rPr>
          <w:color w:val="000061"/>
        </w:rPr>
        <w:t xml:space="preserve"> কোড</w:t>
      </w:r>
      <w:r>
        <w:rPr>
          <w:color w:val="000054"/>
        </w:rPr>
        <w:t xml:space="preserve"> লক</w:t>
      </w:r>
      <w:r>
        <w:rPr>
          <w:color w:val="000043"/>
        </w:rPr>
        <w:t xml:space="preserve"> কিভাবে</w:t>
      </w:r>
      <w:r>
        <w:rPr>
          <w:color w:val="000052"/>
        </w:rPr>
        <w:t xml:space="preserve"> নতুন</w:t>
      </w:r>
      <w:r>
        <w:rPr>
          <w:color w:val="000086"/>
        </w:rPr>
        <w:t xml:space="preserve"> পিন</w:t>
      </w:r>
      <w:r>
        <w:rPr>
          <w:color w:val="000065"/>
        </w:rPr>
        <w:t xml:space="preserve"> সেট</w:t>
      </w:r>
      <w:r>
        <w:rPr>
          <w:color w:val="380000"/>
        </w:rPr>
        <w:t xml:space="preserve"> করতে</w:t>
      </w:r>
      <w:r>
        <w:rPr>
          <w:color w:val="00004A"/>
        </w:rPr>
        <w:t xml:space="preserve"> পারি</w:t>
      </w:r>
      <w:r>
        <w:br/>
      </w:r>
      <w:r>
        <w:rPr>
          <w:color w:val="000053"/>
        </w:rPr>
        <w:t xml:space="preserve"> my</w:t>
      </w:r>
      <w:r>
        <w:rPr>
          <w:color w:val="000040"/>
        </w:rPr>
        <w:t xml:space="preserve"> account</w:t>
      </w:r>
      <w:r>
        <w:rPr>
          <w:color w:val="470000"/>
        </w:rPr>
        <w:t xml:space="preserve"> has</w:t>
      </w:r>
      <w:r>
        <w:rPr>
          <w:color w:val="490000"/>
        </w:rPr>
        <w:t xml:space="preserve"> been</w:t>
      </w:r>
      <w:r>
        <w:rPr>
          <w:color w:val="000046"/>
        </w:rPr>
        <w:t xml:space="preserve"> locked</w:t>
      </w:r>
      <w:r>
        <w:rPr>
          <w:color w:val="380000"/>
        </w:rPr>
        <w:t xml:space="preserve"> for</w:t>
      </w:r>
      <w:r>
        <w:rPr>
          <w:color w:val="00004C"/>
        </w:rPr>
        <w:t xml:space="preserve"> trying</w:t>
      </w:r>
      <w:r>
        <w:rPr>
          <w:color w:val="00005A"/>
        </w:rPr>
        <w:t xml:space="preserve"> incorrect</w:t>
      </w:r>
      <w:r>
        <w:rPr>
          <w:color w:val="00002A"/>
        </w:rPr>
        <w:t xml:space="preserve"> pin</w:t>
      </w:r>
      <w:r>
        <w:rPr>
          <w:color w:val="000000"/>
        </w:rPr>
        <w:t xml:space="preserve"> attemps</w:t>
      </w:r>
      <w:r>
        <w:rPr>
          <w:color w:val="000000"/>
        </w:rPr>
        <w:t xml:space="preserve"> please</w:t>
      </w:r>
      <w:r>
        <w:rPr>
          <w:color w:val="370000"/>
        </w:rPr>
        <w:t xml:space="preserve"> help</w:t>
      </w:r>
      <w:r>
        <w:rPr>
          <w:color w:val="360000"/>
        </w:rPr>
        <w:t xml:space="preserve"> me</w:t>
      </w:r>
      <w:r>
        <w:rPr>
          <w:color w:val="000028"/>
        </w:rPr>
        <w:t xml:space="preserve"> to</w:t>
      </w:r>
      <w:r>
        <w:rPr>
          <w:color w:val="00006C"/>
        </w:rPr>
        <w:t xml:space="preserve"> survive</w:t>
      </w:r>
      <w:r>
        <w:rPr>
          <w:color w:val="000053"/>
        </w:rPr>
        <w:t xml:space="preserve"> my</w:t>
      </w:r>
      <w:r>
        <w:rPr>
          <w:color w:val="000040"/>
        </w:rPr>
        <w:t xml:space="preserve"> account</w:t>
      </w:r>
      <w:r>
        <w:br/>
      </w:r>
      <w:r>
        <w:rPr>
          <w:color w:val="000095"/>
        </w:rPr>
        <w:t xml:space="preserve"> পিন</w:t>
      </w:r>
      <w:r>
        <w:rPr>
          <w:color w:val="00004C"/>
        </w:rPr>
        <w:t xml:space="preserve"> নাম্বার</w:t>
      </w:r>
      <w:r>
        <w:rPr>
          <w:color w:val="00004F"/>
        </w:rPr>
        <w:t xml:space="preserve"> টা</w:t>
      </w:r>
      <w:r>
        <w:rPr>
          <w:color w:val="000059"/>
        </w:rPr>
        <w:t xml:space="preserve"> ভুলে</w:t>
      </w:r>
      <w:r>
        <w:rPr>
          <w:color w:val="000000"/>
        </w:rPr>
        <w:t xml:space="preserve"> গিয়েছি</w:t>
      </w:r>
      <w:r>
        <w:rPr>
          <w:color w:val="00004A"/>
        </w:rPr>
        <w:t xml:space="preserve"> এখন</w:t>
      </w:r>
      <w:r>
        <w:rPr>
          <w:color w:val="000095"/>
        </w:rPr>
        <w:t xml:space="preserve"> পিন</w:t>
      </w:r>
      <w:r>
        <w:rPr>
          <w:color w:val="000071"/>
        </w:rPr>
        <w:t xml:space="preserve"> সেট</w:t>
      </w:r>
      <w:r>
        <w:rPr>
          <w:color w:val="3E0000"/>
        </w:rPr>
        <w:t xml:space="preserve"> করতে</w:t>
      </w:r>
      <w:r>
        <w:rPr>
          <w:color w:val="000000"/>
        </w:rPr>
        <w:t xml:space="preserve"> কিভাবে</w:t>
      </w:r>
      <w:r>
        <w:br/>
      </w:r>
      <w:r>
        <w:rPr>
          <w:color w:val="000037"/>
        </w:rPr>
        <w:t xml:space="preserve"> account</w:t>
      </w:r>
      <w:r>
        <w:rPr>
          <w:color w:val="000061"/>
        </w:rPr>
        <w:t xml:space="preserve"> lock</w:t>
      </w:r>
      <w:r>
        <w:rPr>
          <w:color w:val="000073"/>
        </w:rPr>
        <w:t xml:space="preserve"> hoise</w:t>
      </w:r>
      <w:r>
        <w:rPr>
          <w:color w:val="000048"/>
        </w:rPr>
        <w:t xml:space="preserve"> pin</w:t>
      </w:r>
      <w:r>
        <w:rPr>
          <w:color w:val="000086"/>
        </w:rPr>
        <w:t xml:space="preserve"> bhul</w:t>
      </w:r>
      <w:r>
        <w:rPr>
          <w:color w:val="00007D"/>
        </w:rPr>
        <w:t xml:space="preserve"> disi</w:t>
      </w:r>
      <w:r>
        <w:br/>
      </w:r>
      <w:r>
        <w:rPr>
          <w:color w:val="3C0000"/>
        </w:rPr>
        <w:t xml:space="preserve"> আমার</w:t>
      </w:r>
      <w:r>
        <w:rPr>
          <w:color w:val="000072"/>
        </w:rPr>
        <w:t xml:space="preserve"> বিকাশের</w:t>
      </w:r>
      <w:r>
        <w:rPr>
          <w:color w:val="000060"/>
        </w:rPr>
        <w:t xml:space="preserve"> পিন</w:t>
      </w:r>
      <w:r>
        <w:rPr>
          <w:color w:val="000078"/>
        </w:rPr>
        <w:t xml:space="preserve"> লক</w:t>
      </w:r>
      <w:r>
        <w:rPr>
          <w:color w:val="710000"/>
        </w:rPr>
        <w:t xml:space="preserve"> হয়ে</w:t>
      </w:r>
      <w:r>
        <w:rPr>
          <w:color w:val="00006A"/>
        </w:rPr>
        <w:t xml:space="preserve"> গেছে</w:t>
      </w:r>
      <w:r>
        <w:br/>
      </w:r>
      <w:r>
        <w:rPr>
          <w:color w:val="000000"/>
        </w:rPr>
        <w:t xml:space="preserve"> hii</w:t>
      </w:r>
      <w:r>
        <w:rPr>
          <w:color w:val="3F0000"/>
        </w:rPr>
        <w:t xml:space="preserve"> amr</w:t>
      </w:r>
      <w:r>
        <w:rPr>
          <w:color w:val="000055"/>
        </w:rPr>
        <w:t xml:space="preserve"> bikas</w:t>
      </w:r>
      <w:r>
        <w:rPr>
          <w:color w:val="3D0000"/>
        </w:rPr>
        <w:t xml:space="preserve"> er</w:t>
      </w:r>
      <w:r>
        <w:rPr>
          <w:color w:val="00003E"/>
        </w:rPr>
        <w:t xml:space="preserve"> pin</w:t>
      </w:r>
      <w:r>
        <w:rPr>
          <w:color w:val="000053"/>
        </w:rPr>
        <w:t xml:space="preserve"> ti</w:t>
      </w:r>
      <w:r>
        <w:rPr>
          <w:color w:val="000054"/>
        </w:rPr>
        <w:t xml:space="preserve"> lock</w:t>
      </w:r>
      <w:r>
        <w:rPr>
          <w:color w:val="000068"/>
        </w:rPr>
        <w:t xml:space="preserve"> hoice</w:t>
      </w:r>
      <w:r>
        <w:rPr>
          <w:color w:val="570000"/>
        </w:rPr>
        <w:t xml:space="preserve"> plz</w:t>
      </w:r>
      <w:r>
        <w:rPr>
          <w:color w:val="520000"/>
        </w:rPr>
        <w:t xml:space="preserve"> help</w:t>
      </w:r>
      <w:r>
        <w:rPr>
          <w:color w:val="500000"/>
        </w:rPr>
        <w:t xml:space="preserve"> me</w:t>
      </w:r>
      <w:r>
        <w:br/>
      </w:r>
      <w:r>
        <w:rPr>
          <w:color w:val="260000"/>
        </w:rPr>
        <w:t xml:space="preserve"> এই</w:t>
      </w:r>
      <w:r>
        <w:rPr>
          <w:color w:val="000028"/>
        </w:rPr>
        <w:t xml:space="preserve"> নাম্বারে</w:t>
      </w:r>
      <w:r>
        <w:rPr>
          <w:color w:val="340000"/>
        </w:rPr>
        <w:t xml:space="preserve"> আমার</w:t>
      </w:r>
      <w:r>
        <w:rPr>
          <w:color w:val="000030"/>
        </w:rPr>
        <w:t xml:space="preserve"> একটি</w:t>
      </w:r>
      <w:r>
        <w:rPr>
          <w:color w:val="000019"/>
        </w:rPr>
        <w:t xml:space="preserve"> বিকাশ</w:t>
      </w:r>
      <w:r>
        <w:rPr>
          <w:color w:val="000036"/>
        </w:rPr>
        <w:t xml:space="preserve"> অ্যাকাউন্ট</w:t>
      </w:r>
      <w:r>
        <w:rPr>
          <w:color w:val="00004E"/>
        </w:rPr>
        <w:t xml:space="preserve"> আছে</w:t>
      </w:r>
      <w:r>
        <w:rPr>
          <w:color w:val="000038"/>
        </w:rPr>
        <w:t xml:space="preserve"> আর</w:t>
      </w:r>
      <w:r>
        <w:rPr>
          <w:color w:val="1B0000"/>
        </w:rPr>
        <w:t xml:space="preserve"> আমি</w:t>
      </w:r>
      <w:r>
        <w:rPr>
          <w:color w:val="000059"/>
        </w:rPr>
        <w:t xml:space="preserve"> ওইটার</w:t>
      </w:r>
      <w:r>
        <w:rPr>
          <w:color w:val="000046"/>
        </w:rPr>
        <w:t xml:space="preserve"> পাসওয়ার্ড</w:t>
      </w:r>
      <w:r>
        <w:rPr>
          <w:color w:val="000031"/>
        </w:rPr>
        <w:t xml:space="preserve"> ভুলে</w:t>
      </w:r>
      <w:r>
        <w:rPr>
          <w:color w:val="000051"/>
        </w:rPr>
        <w:t xml:space="preserve"> গিয়েছি</w:t>
      </w:r>
      <w:r>
        <w:rPr>
          <w:color w:val="00003D"/>
        </w:rPr>
        <w:t xml:space="preserve"> ঠিক</w:t>
      </w:r>
      <w:r>
        <w:rPr>
          <w:color w:val="270000"/>
        </w:rPr>
        <w:t xml:space="preserve"> করে</w:t>
      </w:r>
      <w:r>
        <w:rPr>
          <w:color w:val="00003A"/>
        </w:rPr>
        <w:t xml:space="preserve"> দেন</w:t>
      </w:r>
      <w:r>
        <w:rPr>
          <w:color w:val="000043"/>
        </w:rPr>
        <w:t xml:space="preserve"> নাম্বারটি</w:t>
      </w:r>
      <w:r>
        <w:rPr>
          <w:color w:val="340000"/>
        </w:rPr>
        <w:t xml:space="preserve"> আমার</w:t>
      </w:r>
      <w:r>
        <w:rPr>
          <w:color w:val="000057"/>
        </w:rPr>
        <w:t xml:space="preserve"> সাথেই</w:t>
      </w:r>
      <w:r>
        <w:rPr>
          <w:color w:val="00004E"/>
        </w:rPr>
        <w:t xml:space="preserve"> আছে</w:t>
      </w:r>
      <w:r>
        <w:br/>
      </w:r>
      <w:r>
        <w:rPr>
          <w:color w:val="390000"/>
        </w:rPr>
        <w:t xml:space="preserve"> i</w:t>
      </w:r>
      <w:r>
        <w:rPr>
          <w:color w:val="000093"/>
        </w:rPr>
        <w:t xml:space="preserve"> nee</w:t>
      </w:r>
      <w:r>
        <w:rPr>
          <w:color w:val="00003B"/>
        </w:rPr>
        <w:t xml:space="preserve"> to</w:t>
      </w:r>
      <w:r>
        <w:rPr>
          <w:color w:val="000051"/>
        </w:rPr>
        <w:t xml:space="preserve"> reset</w:t>
      </w:r>
      <w:r>
        <w:rPr>
          <w:color w:val="00008E"/>
        </w:rPr>
        <w:t xml:space="preserve"> py</w:t>
      </w:r>
      <w:r>
        <w:rPr>
          <w:color w:val="000060"/>
        </w:rPr>
        <w:t xml:space="preserve"> password</w:t>
      </w:r>
      <w:r>
        <w:br/>
      </w:r>
      <w:r>
        <w:rPr>
          <w:color w:val="360000"/>
        </w:rPr>
        <w:t xml:space="preserve"> আমি</w:t>
      </w:r>
      <w:r>
        <w:rPr>
          <w:color w:val="000076"/>
        </w:rPr>
        <w:t xml:space="preserve"> আবার</w:t>
      </w:r>
      <w:r>
        <w:rPr>
          <w:color w:val="000034"/>
        </w:rPr>
        <w:t xml:space="preserve"> বিকাশ</w:t>
      </w:r>
      <w:r>
        <w:rPr>
          <w:color w:val="000054"/>
        </w:rPr>
        <w:t xml:space="preserve"> পিন</w:t>
      </w:r>
      <w:r>
        <w:rPr>
          <w:color w:val="00008A"/>
        </w:rPr>
        <w:t xml:space="preserve"> নাম্বারটা</w:t>
      </w:r>
      <w:r>
        <w:rPr>
          <w:color w:val="000064"/>
        </w:rPr>
        <w:t xml:space="preserve"> ভুলে</w:t>
      </w:r>
      <w:r>
        <w:rPr>
          <w:color w:val="00005D"/>
        </w:rPr>
        <w:t xml:space="preserve"> গেছে</w:t>
      </w:r>
      <w:r>
        <w:br/>
      </w:r>
      <w:r>
        <w:rPr>
          <w:color w:val="00003F"/>
        </w:rPr>
        <w:t xml:space="preserve"> how</w:t>
      </w:r>
      <w:r>
        <w:rPr>
          <w:color w:val="00003D"/>
        </w:rPr>
        <w:t xml:space="preserve"> can</w:t>
      </w:r>
      <w:r>
        <w:rPr>
          <w:color w:val="5F0000"/>
        </w:rPr>
        <w:t xml:space="preserve"> i</w:t>
      </w:r>
      <w:r>
        <w:rPr>
          <w:color w:val="000043"/>
        </w:rPr>
        <w:t xml:space="preserve"> reset</w:t>
      </w:r>
      <w:r>
        <w:rPr>
          <w:color w:val="000067"/>
        </w:rPr>
        <w:t xml:space="preserve"> my</w:t>
      </w:r>
      <w:r>
        <w:rPr>
          <w:color w:val="000034"/>
        </w:rPr>
        <w:t xml:space="preserve"> pin</w:t>
      </w:r>
      <w:r>
        <w:rPr>
          <w:color w:val="5F0000"/>
        </w:rPr>
        <w:t xml:space="preserve"> i</w:t>
      </w:r>
      <w:r>
        <w:rPr>
          <w:color w:val="460000"/>
        </w:rPr>
        <w:t xml:space="preserve"> have</w:t>
      </w:r>
      <w:r>
        <w:rPr>
          <w:color w:val="000071"/>
        </w:rPr>
        <w:t xml:space="preserve"> forgotten</w:t>
      </w:r>
      <w:r>
        <w:rPr>
          <w:color w:val="000067"/>
        </w:rPr>
        <w:t xml:space="preserve"> my</w:t>
      </w:r>
      <w:r>
        <w:rPr>
          <w:color w:val="00004E"/>
        </w:rPr>
        <w:t xml:space="preserve"> last</w:t>
      </w:r>
      <w:r>
        <w:rPr>
          <w:color w:val="00004D"/>
        </w:rPr>
        <w:t xml:space="preserve"> transaction</w:t>
      </w:r>
      <w:r>
        <w:br/>
      </w:r>
      <w:r>
        <w:rPr>
          <w:color w:val="000040"/>
        </w:rPr>
        <w:t xml:space="preserve"> পিন</w:t>
      </w:r>
      <w:r>
        <w:rPr>
          <w:color w:val="000051"/>
        </w:rPr>
        <w:t xml:space="preserve"> লক</w:t>
      </w:r>
      <w:r>
        <w:rPr>
          <w:color w:val="7D0000"/>
        </w:rPr>
        <w:t xml:space="preserve"> হয়েগেছে</w:t>
      </w:r>
      <w:r>
        <w:rPr>
          <w:color w:val="2D0000"/>
        </w:rPr>
        <w:t xml:space="preserve"> কি</w:t>
      </w:r>
      <w:r>
        <w:rPr>
          <w:color w:val="00004D"/>
        </w:rPr>
        <w:t xml:space="preserve"> করবো</w:t>
      </w:r>
      <w:r>
        <w:rPr>
          <w:color w:val="5F0000"/>
        </w:rPr>
        <w:t xml:space="preserve"> বলবেন</w:t>
      </w:r>
      <w:r>
        <w:rPr>
          <w:color w:val="920000"/>
        </w:rPr>
        <w:t xml:space="preserve"> প্রিজ</w:t>
      </w:r>
      <w:r>
        <w:br/>
      </w:r>
      <w:r>
        <w:rPr>
          <w:color w:val="000096"/>
        </w:rPr>
        <w:t xml:space="preserve"> পিন</w:t>
      </w:r>
      <w:r>
        <w:rPr>
          <w:color w:val="0000CD"/>
        </w:rPr>
        <w:t xml:space="preserve"> রিসেট</w:t>
      </w:r>
      <w:r>
        <w:br/>
      </w:r>
      <w:r>
        <w:rPr>
          <w:color w:val="000060"/>
        </w:rPr>
        <w:t xml:space="preserve"> কিভাবে</w:t>
      </w:r>
      <w:r>
        <w:rPr>
          <w:color w:val="3E0000"/>
        </w:rPr>
        <w:t xml:space="preserve"> আমি</w:t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60"/>
        </w:rPr>
        <w:t xml:space="preserve"> পিন</w:t>
      </w:r>
      <w:r>
        <w:rPr>
          <w:color w:val="000083"/>
        </w:rPr>
        <w:t xml:space="preserve"> রিসেট</w:t>
      </w:r>
      <w:r>
        <w:rPr>
          <w:color w:val="500000"/>
        </w:rPr>
        <w:t xml:space="preserve"> করতে</w:t>
      </w:r>
      <w:r>
        <w:rPr>
          <w:color w:val="00006A"/>
        </w:rPr>
        <w:t xml:space="preserve"> পারি</w:t>
      </w:r>
      <w:r>
        <w:br/>
      </w:r>
      <w:r>
        <w:rPr>
          <w:color w:val="00009C"/>
        </w:rPr>
        <w:t xml:space="preserve"> pin</w:t>
      </w:r>
      <w:r>
        <w:rPr>
          <w:color w:val="0000C9"/>
        </w:rPr>
        <w:t xml:space="preserve"> reset</w:t>
      </w:r>
      <w:r>
        <w:br/>
      </w:r>
      <w:r>
        <w:rPr>
          <w:color w:val="000063"/>
        </w:rPr>
        <w:t xml:space="preserve"> পিন</w:t>
      </w:r>
      <w:r>
        <w:rPr>
          <w:color w:val="000087"/>
        </w:rPr>
        <w:t xml:space="preserve"> রিসেট</w:t>
      </w:r>
      <w:r>
        <w:rPr>
          <w:color w:val="000063"/>
        </w:rPr>
        <w:t xml:space="preserve"> পিন</w:t>
      </w:r>
      <w:r>
        <w:rPr>
          <w:color w:val="000091"/>
        </w:rPr>
        <w:t xml:space="preserve"> কোড</w:t>
      </w:r>
      <w:r>
        <w:rPr>
          <w:color w:val="000087"/>
        </w:rPr>
        <w:t xml:space="preserve"> রিসেট</w:t>
      </w:r>
      <w:r>
        <w:rPr>
          <w:color w:val="530000"/>
        </w:rPr>
        <w:t xml:space="preserve"> করতে</w:t>
      </w:r>
      <w:r>
        <w:rPr>
          <w:color w:val="00005C"/>
        </w:rPr>
        <w:t xml:space="preserve"> চাই</w:t>
      </w:r>
      <w:r>
        <w:br/>
      </w:r>
      <w:r>
        <w:rPr>
          <w:color w:val="3E0000"/>
        </w:rPr>
        <w:t xml:space="preserve"> amar</w:t>
      </w:r>
      <w:r>
        <w:rPr>
          <w:color w:val="000039"/>
        </w:rPr>
        <w:t xml:space="preserve"> account</w:t>
      </w:r>
      <w:r>
        <w:rPr>
          <w:color w:val="5F0000"/>
        </w:rPr>
        <w:t xml:space="preserve"> ar</w:t>
      </w:r>
      <w:r>
        <w:rPr>
          <w:color w:val="00004C"/>
        </w:rPr>
        <w:t xml:space="preserve"> pin</w:t>
      </w:r>
      <w:r>
        <w:rPr>
          <w:color w:val="000066"/>
        </w:rPr>
        <w:t xml:space="preserve"> lock</w:t>
      </w:r>
      <w:r>
        <w:rPr>
          <w:color w:val="B40000"/>
        </w:rPr>
        <w:t xml:space="preserve"> hoycea</w:t>
      </w:r>
      <w:r>
        <w:br/>
      </w:r>
      <w:r>
        <w:rPr>
          <w:color w:val="2C0000"/>
        </w:rPr>
        <w:t xml:space="preserve"> i</w:t>
      </w:r>
      <w:r>
        <w:rPr>
          <w:color w:val="00005F"/>
        </w:rPr>
        <w:t xml:space="preserve"> forgot</w:t>
      </w:r>
      <w:r>
        <w:rPr>
          <w:color w:val="00002F"/>
        </w:rPr>
        <w:t xml:space="preserve"> my</w:t>
      </w:r>
      <w:r>
        <w:rPr>
          <w:color w:val="000061"/>
        </w:rPr>
        <w:t xml:space="preserve"> pin</w:t>
      </w:r>
      <w:r>
        <w:rPr>
          <w:color w:val="460000"/>
        </w:rPr>
        <w:t xml:space="preserve"> and</w:t>
      </w:r>
      <w:r>
        <w:rPr>
          <w:color w:val="5B0000"/>
        </w:rPr>
        <w:t xml:space="preserve"> tried</w:t>
      </w:r>
      <w:r>
        <w:rPr>
          <w:color w:val="00002E"/>
        </w:rPr>
        <w:t xml:space="preserve"> to</w:t>
      </w:r>
      <w:r>
        <w:rPr>
          <w:color w:val="000041"/>
        </w:rPr>
        <w:t xml:space="preserve"> get</w:t>
      </w:r>
      <w:r>
        <w:rPr>
          <w:color w:val="000041"/>
        </w:rPr>
        <w:t xml:space="preserve"> new</w:t>
      </w:r>
      <w:r>
        <w:rPr>
          <w:color w:val="000061"/>
        </w:rPr>
        <w:t xml:space="preserve"> pin</w:t>
      </w:r>
      <w:r>
        <w:rPr>
          <w:color w:val="4F0000"/>
        </w:rPr>
        <w:t xml:space="preserve"> by</w:t>
      </w:r>
      <w:r>
        <w:rPr>
          <w:color w:val="00006B"/>
        </w:rPr>
        <w:t xml:space="preserve"> dialing</w:t>
      </w:r>
      <w:r>
        <w:br/>
      </w:r>
      <w:r>
        <w:rPr>
          <w:color w:val="45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44"/>
        </w:rPr>
        <w:t xml:space="preserve"> pin</w:t>
      </w:r>
      <w:r>
        <w:rPr>
          <w:color w:val="00005B"/>
        </w:rPr>
        <w:t xml:space="preserve"> lock</w:t>
      </w:r>
      <w:r>
        <w:rPr>
          <w:color w:val="8C0000"/>
        </w:rPr>
        <w:t xml:space="preserve"> hoa</w:t>
      </w:r>
      <w:r>
        <w:rPr>
          <w:color w:val="7E0000"/>
        </w:rPr>
        <w:t xml:space="preserve"> gace</w:t>
      </w:r>
      <w:r>
        <w:rPr>
          <w:color w:val="000035"/>
        </w:rPr>
        <w:t xml:space="preserve"> ki</w:t>
      </w:r>
      <w:r>
        <w:rPr>
          <w:color w:val="00004F"/>
        </w:rPr>
        <w:t xml:space="preserve"> korbo</w:t>
      </w:r>
      <w:r>
        <w:br/>
      </w:r>
      <w:r>
        <w:rPr>
          <w:color w:val="400000"/>
        </w:rPr>
        <w:t xml:space="preserve"> আমার</w:t>
      </w:r>
      <w:r>
        <w:rPr>
          <w:color w:val="000079"/>
        </w:rPr>
        <w:t xml:space="preserve"> বিকাশের</w:t>
      </w:r>
      <w:r>
        <w:rPr>
          <w:color w:val="000065"/>
        </w:rPr>
        <w:t xml:space="preserve"> পিন</w:t>
      </w:r>
      <w:r>
        <w:rPr>
          <w:color w:val="00008A"/>
        </w:rPr>
        <w:t xml:space="preserve"> রিসেট</w:t>
      </w:r>
      <w:r>
        <w:rPr>
          <w:color w:val="000080"/>
        </w:rPr>
        <w:t xml:space="preserve"> করব</w:t>
      </w:r>
      <w:r>
        <w:br/>
      </w:r>
      <w:r>
        <w:rPr>
          <w:color w:val="00002D"/>
        </w:rPr>
        <w:t xml:space="preserve"> বিকাশ</w:t>
      </w:r>
      <w:r>
        <w:rPr>
          <w:color w:val="000049"/>
        </w:rPr>
        <w:t xml:space="preserve"> পিন</w:t>
      </w:r>
      <w:r>
        <w:rPr>
          <w:color w:val="000057"/>
        </w:rPr>
        <w:t xml:space="preserve"> ভুলে</w:t>
      </w:r>
      <w:r>
        <w:rPr>
          <w:color w:val="000061"/>
        </w:rPr>
        <w:t xml:space="preserve"> গেছি</w:t>
      </w:r>
      <w:r>
        <w:rPr>
          <w:color w:val="330000"/>
        </w:rPr>
        <w:t xml:space="preserve"> কি</w:t>
      </w:r>
      <w:r>
        <w:rPr>
          <w:color w:val="00005E"/>
        </w:rPr>
        <w:t xml:space="preserve"> ভাবে</w:t>
      </w:r>
      <w:r>
        <w:rPr>
          <w:color w:val="00008D"/>
        </w:rPr>
        <w:t xml:space="preserve"> ফিরে</w:t>
      </w:r>
      <w:r>
        <w:rPr>
          <w:color w:val="00005F"/>
        </w:rPr>
        <w:t xml:space="preserve"> পাব</w:t>
      </w:r>
      <w:r>
        <w:br/>
      </w:r>
      <w:r>
        <w:rPr>
          <w:color w:val="00003E"/>
        </w:rPr>
        <w:t xml:space="preserve"> বিকাশ</w:t>
      </w:r>
      <w:r>
        <w:rPr>
          <w:color w:val="000065"/>
        </w:rPr>
        <w:t xml:space="preserve"> পিন</w:t>
      </w:r>
      <w:r>
        <w:rPr>
          <w:color w:val="0000BA"/>
        </w:rPr>
        <w:t xml:space="preserve"> রিসিভ</w:t>
      </w:r>
      <w:r>
        <w:rPr>
          <w:color w:val="540000"/>
        </w:rPr>
        <w:t xml:space="preserve"> করতে</w:t>
      </w:r>
      <w:r>
        <w:rPr>
          <w:color w:val="00005E"/>
        </w:rPr>
        <w:t xml:space="preserve"> চাই</w:t>
      </w:r>
      <w:r>
        <w:br/>
      </w:r>
      <w:r>
        <w:rPr>
          <w:color w:val="410000"/>
        </w:rPr>
        <w:t xml:space="preserve"> plz</w:t>
      </w:r>
      <w:r>
        <w:rPr>
          <w:color w:val="3D0000"/>
        </w:rPr>
        <w:t xml:space="preserve"> help</w:t>
      </w:r>
      <w:r>
        <w:rPr>
          <w:color w:val="00002C"/>
        </w:rPr>
        <w:t xml:space="preserve"> to</w:t>
      </w:r>
      <w:r>
        <w:rPr>
          <w:color w:val="00003C"/>
        </w:rPr>
        <w:t xml:space="preserve"> reset</w:t>
      </w:r>
      <w:r>
        <w:rPr>
          <w:color w:val="00002D"/>
        </w:rPr>
        <w:t xml:space="preserve"> my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530000"/>
        </w:rPr>
        <w:t xml:space="preserve"> which</w:t>
      </w:r>
      <w:r>
        <w:rPr>
          <w:color w:val="370000"/>
        </w:rPr>
        <w:t xml:space="preserve"> is</w:t>
      </w:r>
      <w:r>
        <w:rPr>
          <w:color w:val="00004D"/>
        </w:rPr>
        <w:t xml:space="preserve"> locked</w:t>
      </w:r>
      <w:r>
        <w:rPr>
          <w:color w:val="000072"/>
        </w:rPr>
        <w:t xml:space="preserve"> becoz</w:t>
      </w:r>
      <w:r>
        <w:rPr>
          <w:color w:val="000072"/>
        </w:rPr>
        <w:t xml:space="preserve"> ofwrong</w:t>
      </w:r>
      <w:r>
        <w:rPr>
          <w:color w:val="000047"/>
        </w:rPr>
        <w:t xml:space="preserve"> password</w:t>
      </w:r>
      <w:r>
        <w:br/>
      </w:r>
      <w:r>
        <w:rPr>
          <w:color w:val="18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72"/>
        </w:rPr>
        <w:t xml:space="preserve"> পিন</w:t>
      </w:r>
      <w:r>
        <w:rPr>
          <w:color w:val="000051"/>
        </w:rPr>
        <w:t xml:space="preserve"> টা</w:t>
      </w:r>
      <w:r>
        <w:rPr>
          <w:color w:val="000030"/>
        </w:rPr>
        <w:t xml:space="preserve"> লক</w:t>
      </w:r>
      <w:r>
        <w:rPr>
          <w:color w:val="2D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310000"/>
        </w:rPr>
        <w:t xml:space="preserve"> আমি</w:t>
      </w:r>
      <w:r>
        <w:rPr>
          <w:color w:val="000049"/>
        </w:rPr>
        <w:t xml:space="preserve"> কয়েক</w:t>
      </w:r>
      <w:r>
        <w:rPr>
          <w:color w:val="000033"/>
        </w:rPr>
        <w:t xml:space="preserve"> বার</w:t>
      </w:r>
      <w:r>
        <w:rPr>
          <w:color w:val="000072"/>
        </w:rPr>
        <w:t xml:space="preserve"> পিন</w:t>
      </w:r>
      <w:r>
        <w:rPr>
          <w:color w:val="000068"/>
        </w:rPr>
        <w:t xml:space="preserve"> রিসেট</w:t>
      </w:r>
      <w:r>
        <w:rPr>
          <w:color w:val="2E0000"/>
        </w:rPr>
        <w:t xml:space="preserve"> করার</w:t>
      </w:r>
      <w:r>
        <w:rPr>
          <w:color w:val="000038"/>
        </w:rPr>
        <w:t xml:space="preserve"> চেষ্টা</w:t>
      </w:r>
      <w:r>
        <w:rPr>
          <w:color w:val="290000"/>
        </w:rPr>
        <w:t xml:space="preserve"> করেছি</w:t>
      </w:r>
      <w:r>
        <w:rPr>
          <w:color w:val="210000"/>
        </w:rPr>
        <w:t xml:space="preserve"> কিন্তু</w:t>
      </w:r>
      <w:r>
        <w:rPr>
          <w:color w:val="000046"/>
        </w:rPr>
        <w:t xml:space="preserve"> ফেইল</w:t>
      </w:r>
      <w:r>
        <w:rPr>
          <w:color w:val="000034"/>
        </w:rPr>
        <w:t xml:space="preserve"> দেখাচ্ছে</w:t>
      </w:r>
      <w:r>
        <w:rPr>
          <w:color w:val="310000"/>
        </w:rPr>
        <w:t xml:space="preserve"> আমি</w:t>
      </w:r>
      <w:r>
        <w:rPr>
          <w:color w:val="000026"/>
        </w:rPr>
        <w:t xml:space="preserve"> কিভাবে</w:t>
      </w:r>
      <w:r>
        <w:rPr>
          <w:color w:val="000072"/>
        </w:rPr>
        <w:t xml:space="preserve"> পিন</w:t>
      </w:r>
      <w:r>
        <w:rPr>
          <w:color w:val="000051"/>
        </w:rPr>
        <w:t xml:space="preserve"> টা</w:t>
      </w:r>
      <w:r>
        <w:rPr>
          <w:color w:val="000068"/>
        </w:rPr>
        <w:t xml:space="preserve"> রিসেট</w:t>
      </w:r>
      <w:r>
        <w:rPr>
          <w:color w:val="1F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00"/>
        </w:rPr>
        <w:t xml:space="preserve"> hello</w:t>
      </w:r>
      <w:r>
        <w:rPr>
          <w:color w:val="000054"/>
        </w:rPr>
        <w:t xml:space="preserve"> actually</w:t>
      </w:r>
      <w:r>
        <w:rPr>
          <w:color w:val="450000"/>
        </w:rPr>
        <w:t xml:space="preserve"> amar</w:t>
      </w:r>
      <w:r>
        <w:rPr>
          <w:color w:val="000039"/>
        </w:rPr>
        <w:t xml:space="preserve"> bkash</w:t>
      </w:r>
      <w:r>
        <w:rPr>
          <w:color w:val="000020"/>
        </w:rPr>
        <w:t xml:space="preserve"> account</w:t>
      </w:r>
      <w:r>
        <w:rPr>
          <w:color w:val="000039"/>
        </w:rPr>
        <w:t xml:space="preserve"> lock</w:t>
      </w:r>
      <w:r>
        <w:rPr>
          <w:color w:val="380000"/>
        </w:rPr>
        <w:t xml:space="preserve"> hoye</w:t>
      </w:r>
      <w:r>
        <w:rPr>
          <w:color w:val="510000"/>
        </w:rPr>
        <w:t xml:space="preserve"> giyeche</w:t>
      </w:r>
      <w:r>
        <w:rPr>
          <w:color w:val="000042"/>
        </w:rPr>
        <w:t xml:space="preserve"> failed</w:t>
      </w:r>
      <w:r>
        <w:rPr>
          <w:color w:val="00002A"/>
        </w:rPr>
        <w:t xml:space="preserve"> pin</w:t>
      </w:r>
      <w:r>
        <w:rPr>
          <w:color w:val="000062"/>
        </w:rPr>
        <w:t xml:space="preserve"> attempts</w:t>
      </w:r>
      <w:r>
        <w:rPr>
          <w:color w:val="290000"/>
        </w:rPr>
        <w:t xml:space="preserve"> er</w:t>
      </w:r>
      <w:r>
        <w:rPr>
          <w:color w:val="000000"/>
        </w:rPr>
        <w:t xml:space="preserve"> karone</w:t>
      </w:r>
      <w:r>
        <w:rPr>
          <w:color w:val="000046"/>
        </w:rPr>
        <w:t xml:space="preserve"> ekhn</w:t>
      </w:r>
      <w:r>
        <w:rPr>
          <w:color w:val="000033"/>
        </w:rPr>
        <w:t xml:space="preserve"> kivabe</w:t>
      </w:r>
      <w:r>
        <w:rPr>
          <w:color w:val="000058"/>
        </w:rPr>
        <w:t xml:space="preserve"> recover</w:t>
      </w:r>
      <w:r>
        <w:rPr>
          <w:color w:val="000031"/>
        </w:rPr>
        <w:t xml:space="preserve"> korbo</w:t>
      </w:r>
      <w:r>
        <w:rPr>
          <w:color w:val="450000"/>
        </w:rPr>
        <w:t xml:space="preserve"> amar</w:t>
      </w:r>
      <w:r>
        <w:rPr>
          <w:color w:val="000039"/>
        </w:rPr>
        <w:t xml:space="preserve"> bkash</w:t>
      </w:r>
      <w:r>
        <w:rPr>
          <w:color w:val="000020"/>
        </w:rPr>
        <w:t xml:space="preserve"> account</w:t>
      </w:r>
      <w:r>
        <w:br/>
      </w:r>
      <w:r>
        <w:rPr>
          <w:color w:val="340000"/>
        </w:rPr>
        <w:t xml:space="preserve"> amar</w:t>
      </w:r>
      <w:r>
        <w:rPr>
          <w:color w:val="000040"/>
        </w:rPr>
        <w:t xml:space="preserve"> pin</w:t>
      </w:r>
      <w:r>
        <w:rPr>
          <w:color w:val="00003A"/>
        </w:rPr>
        <w:t xml:space="preserve"> number</w:t>
      </w:r>
      <w:r>
        <w:rPr>
          <w:color w:val="000099"/>
        </w:rPr>
        <w:t xml:space="preserve"> mistek</w:t>
      </w:r>
      <w:r>
        <w:rPr>
          <w:color w:val="960000"/>
        </w:rPr>
        <w:t xml:space="preserve"> hoyea</w:t>
      </w:r>
      <w:r>
        <w:rPr>
          <w:color w:val="5C0000"/>
        </w:rPr>
        <w:t xml:space="preserve"> gese</w:t>
      </w:r>
      <w:r>
        <w:br/>
      </w:r>
      <w:r>
        <w:rPr>
          <w:color w:val="3A0000"/>
        </w:rPr>
        <w:t xml:space="preserve"> এই</w:t>
      </w:r>
      <w:r>
        <w:rPr>
          <w:color w:val="00003D"/>
        </w:rPr>
        <w:t xml:space="preserve"> নাম্বারে</w:t>
      </w:r>
      <w:r>
        <w:rPr>
          <w:color w:val="000027"/>
        </w:rPr>
        <w:t xml:space="preserve"> বিকাশ</w:t>
      </w:r>
      <w:r>
        <w:rPr>
          <w:color w:val="00003E"/>
        </w:rPr>
        <w:t xml:space="preserve"> পিন</w:t>
      </w:r>
      <w:r>
        <w:rPr>
          <w:color w:val="00005B"/>
        </w:rPr>
        <w:t xml:space="preserve"> কোড</w:t>
      </w:r>
      <w:r>
        <w:rPr>
          <w:color w:val="00005D"/>
        </w:rPr>
        <w:t xml:space="preserve"> ব্লক</w:t>
      </w:r>
      <w:r>
        <w:rPr>
          <w:color w:val="4A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ব্যালেন্স</w:t>
      </w:r>
      <w:r>
        <w:rPr>
          <w:color w:val="00008A"/>
        </w:rPr>
        <w:t xml:space="preserve"> চ্যাক</w:t>
      </w:r>
      <w:r>
        <w:rPr>
          <w:color w:val="340000"/>
        </w:rPr>
        <w:t xml:space="preserve"> করতে</w:t>
      </w:r>
      <w:r>
        <w:rPr>
          <w:color w:val="000049"/>
        </w:rPr>
        <w:t xml:space="preserve"> পারছি</w:t>
      </w:r>
      <w:r>
        <w:rPr>
          <w:color w:val="000031"/>
        </w:rPr>
        <w:t xml:space="preserve"> না</w:t>
      </w:r>
      <w:r>
        <w:br/>
      </w:r>
      <w:r>
        <w:rPr>
          <w:color w:val="000062"/>
        </w:rPr>
        <w:t xml:space="preserve"> pin</w:t>
      </w:r>
      <w:r>
        <w:rPr>
          <w:color w:val="000074"/>
        </w:rPr>
        <w:t xml:space="preserve"> kisudin</w:t>
      </w:r>
      <w:r>
        <w:rPr>
          <w:color w:val="460000"/>
        </w:rPr>
        <w:t xml:space="preserve"> age</w:t>
      </w:r>
      <w:r>
        <w:rPr>
          <w:color w:val="00003F"/>
        </w:rPr>
        <w:t xml:space="preserve"> reset</w:t>
      </w:r>
      <w:r>
        <w:rPr>
          <w:color w:val="470000"/>
        </w:rPr>
        <w:t xml:space="preserve"> korsi</w:t>
      </w:r>
      <w:r>
        <w:rPr>
          <w:color w:val="3A0000"/>
        </w:rPr>
        <w:t xml:space="preserve"> kintu</w:t>
      </w:r>
      <w:r>
        <w:rPr>
          <w:color w:val="000050"/>
        </w:rPr>
        <w:t xml:space="preserve"> notun</w:t>
      </w:r>
      <w:r>
        <w:rPr>
          <w:color w:val="000062"/>
        </w:rPr>
        <w:t xml:space="preserve"> pin</w:t>
      </w:r>
      <w:r>
        <w:rPr>
          <w:color w:val="780000"/>
        </w:rPr>
        <w:t xml:space="preserve"> mne</w:t>
      </w:r>
      <w:r>
        <w:rPr>
          <w:color w:val="000038"/>
        </w:rPr>
        <w:t xml:space="preserve"> nai</w:t>
      </w:r>
      <w:r>
        <w:br/>
      </w:r>
      <w:r>
        <w:rPr>
          <w:color w:val="2F0000"/>
        </w:rPr>
        <w:t xml:space="preserve"> আমার</w:t>
      </w:r>
      <w:r>
        <w:rPr>
          <w:color w:val="00004B"/>
        </w:rPr>
        <w:t xml:space="preserve"> পিন</w:t>
      </w:r>
      <w:r>
        <w:rPr>
          <w:color w:val="00004C"/>
        </w:rPr>
        <w:t xml:space="preserve"> নাম্বার</w:t>
      </w:r>
      <w:r>
        <w:rPr>
          <w:color w:val="00005A"/>
        </w:rPr>
        <w:t xml:space="preserve"> ভুলে</w:t>
      </w:r>
      <w:r>
        <w:rPr>
          <w:color w:val="000064"/>
        </w:rPr>
        <w:t xml:space="preserve"> গেছি</w:t>
      </w:r>
      <w:r>
        <w:rPr>
          <w:color w:val="350000"/>
        </w:rPr>
        <w:t xml:space="preserve"> কি</w:t>
      </w:r>
      <w:r>
        <w:rPr>
          <w:color w:val="000061"/>
        </w:rPr>
        <w:t xml:space="preserve"> ভাবে</w:t>
      </w:r>
      <w:r>
        <w:rPr>
          <w:color w:val="00006F"/>
        </w:rPr>
        <w:t xml:space="preserve"> ঠিক</w:t>
      </w:r>
      <w:r>
        <w:rPr>
          <w:color w:val="000059"/>
        </w:rPr>
        <w:t xml:space="preserve"> করবো</w:t>
      </w:r>
      <w:r>
        <w:br/>
      </w:r>
      <w:r>
        <w:rPr>
          <w:color w:val="530000"/>
        </w:rPr>
        <w:t xml:space="preserve"> এ</w:t>
      </w:r>
      <w:r>
        <w:rPr>
          <w:color w:val="000054"/>
        </w:rPr>
        <w:t xml:space="preserve"> নাম্বার</w:t>
      </w:r>
      <w:r>
        <w:rPr>
          <w:color w:val="000058"/>
        </w:rPr>
        <w:t xml:space="preserve"> টা</w:t>
      </w:r>
      <w:r>
        <w:rPr>
          <w:color w:val="000052"/>
        </w:rPr>
        <w:t xml:space="preserve"> পিন</w:t>
      </w:r>
      <w:r>
        <w:rPr>
          <w:color w:val="0000B2"/>
        </w:rPr>
        <w:t xml:space="preserve"> নিতেছে</w:t>
      </w:r>
      <w:r>
        <w:rPr>
          <w:color w:val="000040"/>
        </w:rPr>
        <w:t xml:space="preserve"> না</w:t>
      </w:r>
      <w:r>
        <w:br/>
      </w:r>
      <w:r>
        <w:rPr>
          <w:color w:val="000086"/>
        </w:rPr>
        <w:t xml:space="preserve"> সার</w:t>
      </w:r>
      <w:r>
        <w:rPr>
          <w:color w:val="35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51"/>
        </w:rPr>
        <w:t xml:space="preserve"> পিন</w:t>
      </w:r>
      <w:r>
        <w:rPr>
          <w:color w:val="000097"/>
        </w:rPr>
        <w:t xml:space="preserve"> ভূলে</w:t>
      </w:r>
      <w:r>
        <w:rPr>
          <w:color w:val="00006C"/>
        </w:rPr>
        <w:t xml:space="preserve"> গেছি</w:t>
      </w:r>
      <w:r>
        <w:br/>
      </w:r>
      <w:r>
        <w:rPr>
          <w:color w:val="390000"/>
        </w:rPr>
        <w:t xml:space="preserve"> amar</w:t>
      </w:r>
      <w:r>
        <w:rPr>
          <w:color w:val="000045"/>
        </w:rPr>
        <w:t xml:space="preserve"> pin</w:t>
      </w:r>
      <w:r>
        <w:rPr>
          <w:color w:val="00005D"/>
        </w:rPr>
        <w:t xml:space="preserve"> lock</w:t>
      </w:r>
      <w:r>
        <w:rPr>
          <w:color w:val="890000"/>
        </w:rPr>
        <w:t xml:space="preserve"> hoiya</w:t>
      </w:r>
      <w:r>
        <w:rPr>
          <w:color w:val="AA0000"/>
        </w:rPr>
        <w:t xml:space="preserve"> geyace</w:t>
      </w:r>
      <w:r>
        <w:br/>
      </w:r>
      <w:r>
        <w:rPr>
          <w:color w:val="230000"/>
        </w:rPr>
        <w:t xml:space="preserve"> amar</w:t>
      </w:r>
      <w:r>
        <w:rPr>
          <w:color w:val="000080"/>
        </w:rPr>
        <w:t xml:space="preserve"> apps</w:t>
      </w:r>
      <w:r>
        <w:rPr>
          <w:color w:val="260000"/>
        </w:rPr>
        <w:t xml:space="preserve"> a</w:t>
      </w:r>
      <w:r>
        <w:rPr>
          <w:color w:val="00002C"/>
        </w:rPr>
        <w:t xml:space="preserve"> pin</w:t>
      </w:r>
      <w:r>
        <w:rPr>
          <w:color w:val="000028"/>
        </w:rPr>
        <w:t xml:space="preserve"> number</w:t>
      </w:r>
      <w:r>
        <w:rPr>
          <w:color w:val="00005D"/>
        </w:rPr>
        <w:t xml:space="preserve"> correct</w:t>
      </w:r>
      <w:r>
        <w:rPr>
          <w:color w:val="000057"/>
        </w:rPr>
        <w:t xml:space="preserve"> dekhai</w:t>
      </w:r>
      <w:r>
        <w:rPr>
          <w:color w:val="330000"/>
        </w:rPr>
        <w:t xml:space="preserve"> kintu</w:t>
      </w:r>
      <w:r>
        <w:rPr>
          <w:color w:val="000080"/>
        </w:rPr>
        <w:t xml:space="preserve"> apps</w:t>
      </w:r>
      <w:r>
        <w:rPr>
          <w:color w:val="000061"/>
        </w:rPr>
        <w:t xml:space="preserve"> sara</w:t>
      </w:r>
      <w:r>
        <w:rPr>
          <w:color w:val="000047"/>
        </w:rPr>
        <w:t xml:space="preserve"> seta</w:t>
      </w:r>
      <w:r>
        <w:rPr>
          <w:color w:val="00005D"/>
        </w:rPr>
        <w:t xml:space="preserve"> incorrect</w:t>
      </w:r>
      <w:r>
        <w:rPr>
          <w:color w:val="000057"/>
        </w:rPr>
        <w:t xml:space="preserve"> dekhai</w:t>
      </w:r>
      <w:r>
        <w:br/>
      </w:r>
      <w:r>
        <w:rPr>
          <w:color w:val="00002F"/>
        </w:rPr>
        <w:t xml:space="preserve"> pin</w:t>
      </w:r>
      <w:r>
        <w:rPr>
          <w:color w:val="00003C"/>
        </w:rPr>
        <w:t xml:space="preserve"> reset</w:t>
      </w:r>
      <w:r>
        <w:rPr>
          <w:color w:val="000042"/>
        </w:rPr>
        <w:t xml:space="preserve"> dite</w:t>
      </w:r>
      <w:r>
        <w:rPr>
          <w:color w:val="0000D0"/>
        </w:rPr>
        <w:t xml:space="preserve"> partasina</w:t>
      </w:r>
      <w:r>
        <w:rPr>
          <w:color w:val="000040"/>
        </w:rPr>
        <w:t xml:space="preserve"> bikas</w:t>
      </w:r>
      <w:r>
        <w:rPr>
          <w:color w:val="000046"/>
        </w:rPr>
        <w:t xml:space="preserve"> use</w:t>
      </w:r>
      <w:r>
        <w:rPr>
          <w:color w:val="2D0000"/>
        </w:rPr>
        <w:t xml:space="preserve"> korte</w:t>
      </w:r>
      <w:r>
        <w:rPr>
          <w:color w:val="0000D0"/>
        </w:rPr>
        <w:t xml:space="preserve"> partasina</w:t>
      </w:r>
      <w:r>
        <w:br/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84"/>
        </w:rPr>
        <w:t xml:space="preserve"> একাউন্টের</w:t>
      </w:r>
      <w:r>
        <w:rPr>
          <w:color w:val="000062"/>
        </w:rPr>
        <w:t xml:space="preserve"> পিন</w:t>
      </w:r>
      <w:r>
        <w:rPr>
          <w:color w:val="00007B"/>
        </w:rPr>
        <w:t xml:space="preserve"> লক</w:t>
      </w:r>
      <w:r>
        <w:rPr>
          <w:color w:val="000079"/>
        </w:rPr>
        <w:t xml:space="preserve"> হয়েছে</w:t>
      </w:r>
      <w:r>
        <w:br/>
      </w:r>
      <w:r>
        <w:rPr>
          <w:color w:val="4B0000"/>
        </w:rPr>
        <w:t xml:space="preserve"> hi</w:t>
      </w:r>
      <w:r>
        <w:rPr>
          <w:color w:val="280000"/>
        </w:rPr>
        <w:t xml:space="preserve"> amar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41"/>
        </w:rPr>
        <w:t xml:space="preserve"> ti</w:t>
      </w:r>
      <w:r>
        <w:rPr>
          <w:color w:val="000063"/>
        </w:rPr>
        <w:t xml:space="preserve"> pin</w:t>
      </w:r>
      <w:r>
        <w:rPr>
          <w:color w:val="00004C"/>
        </w:rPr>
        <w:t xml:space="preserve"> block</w:t>
      </w:r>
      <w:r>
        <w:rPr>
          <w:color w:val="410000"/>
        </w:rPr>
        <w:t xml:space="preserve"> hoye</w:t>
      </w:r>
      <w:r>
        <w:rPr>
          <w:color w:val="510000"/>
        </w:rPr>
        <w:t xml:space="preserve"> gece</w:t>
      </w:r>
      <w:r>
        <w:rPr>
          <w:color w:val="000063"/>
        </w:rPr>
        <w:t xml:space="preserve"> pin</w:t>
      </w:r>
      <w:r>
        <w:rPr>
          <w:color w:val="00003F"/>
        </w:rPr>
        <w:t xml:space="preserve"> reset</w:t>
      </w:r>
      <w:r>
        <w:rPr>
          <w:color w:val="2F0000"/>
        </w:rPr>
        <w:t xml:space="preserve"> korte</w:t>
      </w:r>
      <w:r>
        <w:rPr>
          <w:color w:val="000044"/>
        </w:rPr>
        <w:t xml:space="preserve"> cai</w:t>
      </w:r>
      <w:r>
        <w:rPr>
          <w:color w:val="450000"/>
        </w:rPr>
        <w:t xml:space="preserve"> plz</w:t>
      </w:r>
      <w:r>
        <w:rPr>
          <w:color w:val="400000"/>
        </w:rPr>
        <w:t xml:space="preserve"> help</w:t>
      </w:r>
      <w:r>
        <w:rPr>
          <w:color w:val="3F0000"/>
        </w:rPr>
        <w:t xml:space="preserve"> me</w:t>
      </w:r>
      <w:r>
        <w:br/>
      </w:r>
      <w:r>
        <w:rPr>
          <w:color w:val="000063"/>
        </w:rPr>
        <w:t xml:space="preserve"> pin</w:t>
      </w:r>
      <w:r>
        <w:rPr>
          <w:color w:val="00007F"/>
        </w:rPr>
        <w:t xml:space="preserve"> reset</w:t>
      </w:r>
      <w:r>
        <w:rPr>
          <w:color w:val="5F0000"/>
        </w:rPr>
        <w:t xml:space="preserve"> korte</w:t>
      </w:r>
      <w:r>
        <w:rPr>
          <w:color w:val="000095"/>
        </w:rPr>
        <w:t xml:space="preserve"> parchi</w:t>
      </w:r>
      <w:r>
        <w:rPr>
          <w:color w:val="000056"/>
        </w:rPr>
        <w:t xml:space="preserve"> na</w:t>
      </w:r>
      <w:r>
        <w:br/>
      </w:r>
      <w:r>
        <w:rPr>
          <w:color w:val="000062"/>
        </w:rPr>
        <w:t xml:space="preserve"> pin</w:t>
      </w:r>
      <w:r>
        <w:rPr>
          <w:color w:val="0000A3"/>
        </w:rPr>
        <w:t xml:space="preserve"> locked</w:t>
      </w:r>
      <w:r>
        <w:rPr>
          <w:color w:val="7B0000"/>
        </w:rPr>
        <w:t xml:space="preserve"> হয়ে</w:t>
      </w:r>
      <w:r>
        <w:rPr>
          <w:color w:val="000072"/>
        </w:rPr>
        <w:t xml:space="preserve"> গেছে</w:t>
      </w:r>
      <w:r>
        <w:br/>
      </w:r>
      <w:r>
        <w:rPr>
          <w:color w:val="5C0000"/>
        </w:rPr>
        <w:t xml:space="preserve"> i</w:t>
      </w:r>
      <w:r>
        <w:rPr>
          <w:color w:val="00008E"/>
        </w:rPr>
        <w:t xml:space="preserve"> need</w:t>
      </w:r>
      <w:r>
        <w:rPr>
          <w:color w:val="000060"/>
        </w:rPr>
        <w:t xml:space="preserve"> to</w:t>
      </w:r>
      <w:r>
        <w:rPr>
          <w:color w:val="000082"/>
        </w:rPr>
        <w:t xml:space="preserve"> reset</w:t>
      </w:r>
      <w:r>
        <w:rPr>
          <w:color w:val="000063"/>
        </w:rPr>
        <w:t xml:space="preserve"> my</w:t>
      </w:r>
      <w:r>
        <w:rPr>
          <w:color w:val="000000"/>
        </w:rPr>
        <w:t xml:space="preserve"> pin</w:t>
      </w:r>
      <w:r>
        <w:br/>
      </w:r>
      <w:r>
        <w:rPr>
          <w:color w:val="000063"/>
        </w:rPr>
        <w:t xml:space="preserve"> pin</w:t>
      </w:r>
      <w:r>
        <w:rPr>
          <w:color w:val="000085"/>
        </w:rPr>
        <w:t xml:space="preserve"> lock</w:t>
      </w:r>
      <w:r>
        <w:rPr>
          <w:color w:val="830000"/>
        </w:rPr>
        <w:t xml:space="preserve"> hoye</w:t>
      </w:r>
      <w:r>
        <w:rPr>
          <w:color w:val="8D0000"/>
        </w:rPr>
        <w:t xml:space="preserve"> gese</w:t>
      </w:r>
      <w:r>
        <w:br/>
      </w:r>
      <w:r>
        <w:rPr>
          <w:color w:val="37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A8"/>
        </w:rPr>
        <w:t xml:space="preserve"> বিকাসের</w:t>
      </w:r>
      <w:r>
        <w:rPr>
          <w:color w:val="000055"/>
        </w:rPr>
        <w:t xml:space="preserve"> পিন</w:t>
      </w:r>
      <w:r>
        <w:rPr>
          <w:color w:val="000066"/>
        </w:rPr>
        <w:t xml:space="preserve"> ভুলে</w:t>
      </w:r>
      <w:r>
        <w:rPr>
          <w:color w:val="000071"/>
        </w:rPr>
        <w:t xml:space="preserve"> গেছি</w:t>
      </w:r>
      <w:r>
        <w:br/>
      </w:r>
      <w:r>
        <w:rPr>
          <w:color w:val="240000"/>
        </w:rPr>
        <w:t xml:space="preserve"> আমার</w:t>
      </w:r>
      <w:r>
        <w:rPr>
          <w:color w:val="00003B"/>
        </w:rPr>
        <w:t xml:space="preserve"> একটা</w:t>
      </w:r>
      <w:r>
        <w:rPr>
          <w:color w:val="000083"/>
        </w:rPr>
        <w:t xml:space="preserve"> ছিম</w:t>
      </w:r>
      <w:r>
        <w:rPr>
          <w:color w:val="000024"/>
        </w:rPr>
        <w:t xml:space="preserve"> বিকাশ</w:t>
      </w:r>
      <w:r>
        <w:rPr>
          <w:color w:val="3E0000"/>
        </w:rPr>
        <w:t xml:space="preserve"> করা</w:t>
      </w:r>
      <w:r>
        <w:rPr>
          <w:color w:val="580000"/>
        </w:rPr>
        <w:t xml:space="preserve"> ছিলো</w:t>
      </w:r>
      <w:r>
        <w:rPr>
          <w:color w:val="00003A"/>
        </w:rPr>
        <w:t xml:space="preserve"> পিন</w:t>
      </w:r>
      <w:r>
        <w:rPr>
          <w:color w:val="000083"/>
        </w:rPr>
        <w:t xml:space="preserve"> বলোক</w:t>
      </w:r>
      <w:r>
        <w:rPr>
          <w:color w:val="450000"/>
        </w:rPr>
        <w:t xml:space="preserve"> হয়ে</w:t>
      </w:r>
      <w:r>
        <w:rPr>
          <w:color w:val="000040"/>
        </w:rPr>
        <w:t xml:space="preserve"> গেছে</w:t>
      </w:r>
      <w:r>
        <w:br/>
      </w:r>
      <w:r>
        <w:rPr>
          <w:color w:val="000051"/>
        </w:rPr>
        <w:t xml:space="preserve"> pin</w:t>
      </w:r>
      <w:r>
        <w:rPr>
          <w:color w:val="000049"/>
        </w:rPr>
        <w:t xml:space="preserve"> number</w:t>
      </w:r>
      <w:r>
        <w:rPr>
          <w:color w:val="850000"/>
        </w:rPr>
        <w:t xml:space="preserve"> bole</w:t>
      </w:r>
      <w:r>
        <w:rPr>
          <w:color w:val="940000"/>
        </w:rPr>
        <w:t xml:space="preserve"> geci</w:t>
      </w:r>
      <w:r>
        <w:rPr>
          <w:color w:val="00003F"/>
        </w:rPr>
        <w:t xml:space="preserve"> ki</w:t>
      </w:r>
      <w:r>
        <w:rPr>
          <w:color w:val="00005E"/>
        </w:rPr>
        <w:t xml:space="preserve"> korbo</w:t>
      </w:r>
      <w:r>
        <w:br/>
      </w:r>
      <w:r>
        <w:rPr>
          <w:color w:val="3A0000"/>
        </w:rPr>
        <w:t xml:space="preserve"> amar</w:t>
      </w:r>
      <w:r>
        <w:rPr>
          <w:color w:val="000047"/>
        </w:rPr>
        <w:t xml:space="preserve"> pin</w:t>
      </w:r>
      <w:r>
        <w:rPr>
          <w:color w:val="000069"/>
        </w:rPr>
        <w:t xml:space="preserve"> code</w:t>
      </w:r>
      <w:r>
        <w:rPr>
          <w:color w:val="0000A2"/>
        </w:rPr>
        <w:t xml:space="preserve"> loke</w:t>
      </w:r>
      <w:r>
        <w:rPr>
          <w:color w:val="5E0000"/>
        </w:rPr>
        <w:t xml:space="preserve"> hoye</w:t>
      </w:r>
      <w:r>
        <w:rPr>
          <w:color w:val="650000"/>
        </w:rPr>
        <w:t xml:space="preserve"> gese</w:t>
      </w:r>
      <w:r>
        <w:br/>
      </w:r>
      <w:r>
        <w:rPr>
          <w:color w:val="170000"/>
        </w:rPr>
        <w:t xml:space="preserve"> আমি</w:t>
      </w:r>
      <w:r>
        <w:rPr>
          <w:color w:val="2E0000"/>
        </w:rPr>
        <w:t xml:space="preserve"> আমার</w:t>
      </w:r>
      <w:r>
        <w:rPr>
          <w:color w:val="00001C"/>
        </w:rPr>
        <w:t xml:space="preserve"> একাউন্ট</w:t>
      </w:r>
      <w:r>
        <w:rPr>
          <w:color w:val="230000"/>
        </w:rPr>
        <w:t xml:space="preserve"> এর</w:t>
      </w:r>
      <w:r>
        <w:rPr>
          <w:color w:val="0000AE"/>
        </w:rPr>
        <w:t xml:space="preserve"> পার্সওয়াড</w:t>
      </w:r>
      <w:r>
        <w:rPr>
          <w:color w:val="000056"/>
        </w:rPr>
        <w:t xml:space="preserve"> ভুলে</w:t>
      </w:r>
      <w:r>
        <w:rPr>
          <w:color w:val="000000"/>
        </w:rPr>
        <w:t xml:space="preserve"> গিয়েছি</w:t>
      </w:r>
      <w:r>
        <w:rPr>
          <w:color w:val="000000"/>
        </w:rPr>
        <w:t xml:space="preserve"> এখন</w:t>
      </w:r>
      <w:r>
        <w:rPr>
          <w:color w:val="000033"/>
        </w:rPr>
        <w:t xml:space="preserve"> সব</w:t>
      </w:r>
      <w:r>
        <w:rPr>
          <w:color w:val="000050"/>
        </w:rPr>
        <w:t xml:space="preserve"> তথ্য</w:t>
      </w:r>
      <w:r>
        <w:rPr>
          <w:color w:val="270000"/>
        </w:rPr>
        <w:t xml:space="preserve"> দিয়ে</w:t>
      </w:r>
      <w:r>
        <w:rPr>
          <w:color w:val="000031"/>
        </w:rPr>
        <w:t xml:space="preserve"> রিসেট</w:t>
      </w:r>
      <w:r>
        <w:rPr>
          <w:color w:val="0000AE"/>
        </w:rPr>
        <w:t xml:space="preserve"> পার্সওয়াড</w:t>
      </w:r>
      <w:r>
        <w:rPr>
          <w:color w:val="1E0000"/>
        </w:rPr>
        <w:t xml:space="preserve"> করতে</w:t>
      </w:r>
      <w:r>
        <w:rPr>
          <w:color w:val="000046"/>
        </w:rPr>
        <w:t xml:space="preserve"> যাচ্ছি</w:t>
      </w:r>
      <w:r>
        <w:rPr>
          <w:color w:val="200000"/>
        </w:rPr>
        <w:t xml:space="preserve"> কিন্তু</w:t>
      </w:r>
      <w:r>
        <w:rPr>
          <w:color w:val="000050"/>
        </w:rPr>
        <w:t xml:space="preserve"> তথ্য</w:t>
      </w:r>
      <w:r>
        <w:rPr>
          <w:color w:val="000056"/>
        </w:rPr>
        <w:t xml:space="preserve"> ভুলে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এখন</w:t>
      </w:r>
      <w:r>
        <w:rPr>
          <w:color w:val="2E0000"/>
        </w:rPr>
        <w:t xml:space="preserve"> আমার</w:t>
      </w:r>
      <w:r>
        <w:rPr>
          <w:color w:val="190000"/>
        </w:rPr>
        <w:t xml:space="preserve"> কি</w:t>
      </w:r>
      <w:r>
        <w:rPr>
          <w:color w:val="270000"/>
        </w:rPr>
        <w:t xml:space="preserve"> করা</w:t>
      </w:r>
      <w:r>
        <w:rPr>
          <w:color w:val="000000"/>
        </w:rPr>
        <w:t xml:space="preserve"> উচিত</w:t>
      </w:r>
      <w:r>
        <w:br/>
      </w:r>
      <w:r>
        <w:rPr>
          <w:color w:val="680000"/>
        </w:rPr>
        <w:t xml:space="preserve"> ai</w:t>
      </w:r>
      <w:r>
        <w:rPr>
          <w:color w:val="000050"/>
        </w:rPr>
        <w:t xml:space="preserve"> number</w:t>
      </w:r>
      <w:r>
        <w:rPr>
          <w:color w:val="6E0000"/>
        </w:rPr>
        <w:t xml:space="preserve"> ar</w:t>
      </w:r>
      <w:r>
        <w:rPr>
          <w:color w:val="000058"/>
        </w:rPr>
        <w:t xml:space="preserve"> pin</w:t>
      </w:r>
      <w:r>
        <w:rPr>
          <w:color w:val="000071"/>
        </w:rPr>
        <w:t xml:space="preserve"> reset</w:t>
      </w:r>
      <w:r>
        <w:rPr>
          <w:color w:val="00007A"/>
        </w:rPr>
        <w:t xml:space="preserve"> cai</w:t>
      </w:r>
      <w:r>
        <w:br/>
      </w:r>
      <w:r>
        <w:rPr>
          <w:color w:val="620000"/>
        </w:rPr>
        <w:t xml:space="preserve"> amer</w:t>
      </w:r>
      <w:r>
        <w:rPr>
          <w:color w:val="00002E"/>
        </w:rPr>
        <w:t xml:space="preserve"> bkash</w:t>
      </w:r>
      <w:r>
        <w:rPr>
          <w:color w:val="000045"/>
        </w:rPr>
        <w:t xml:space="preserve"> pin</w:t>
      </w:r>
      <w:r>
        <w:rPr>
          <w:color w:val="00007A"/>
        </w:rPr>
        <w:t xml:space="preserve"> lok</w:t>
      </w:r>
      <w:r>
        <w:rPr>
          <w:color w:val="840000"/>
        </w:rPr>
        <w:t xml:space="preserve"> hoia</w:t>
      </w:r>
      <w:r>
        <w:rPr>
          <w:color w:val="7E0000"/>
        </w:rPr>
        <w:t xml:space="preserve"> gasa</w:t>
      </w:r>
      <w:r>
        <w:br/>
      </w:r>
      <w:r>
        <w:rPr>
          <w:color w:val="00007D"/>
        </w:rPr>
        <w:t xml:space="preserve"> pin</w:t>
      </w:r>
      <w:r>
        <w:rPr>
          <w:color w:val="0000DD"/>
        </w:rPr>
        <w:t xml:space="preserve"> lok</w:t>
      </w:r>
      <w:r>
        <w:br/>
      </w:r>
      <w:r>
        <w:rPr>
          <w:color w:val="000066"/>
        </w:rPr>
        <w:t xml:space="preserve"> pin</w:t>
      </w:r>
      <w:r>
        <w:rPr>
          <w:color w:val="000083"/>
        </w:rPr>
        <w:t xml:space="preserve"> reset</w:t>
      </w:r>
      <w:r>
        <w:rPr>
          <w:color w:val="0000C0"/>
        </w:rPr>
        <w:t xml:space="preserve"> krbo</w:t>
      </w:r>
      <w:r>
        <w:br/>
      </w:r>
      <w:r>
        <w:rPr>
          <w:color w:val="3D0000"/>
        </w:rPr>
        <w:t xml:space="preserve"> sir</w:t>
      </w:r>
      <w:r>
        <w:rPr>
          <w:color w:val="3D0000"/>
        </w:rPr>
        <w:t xml:space="preserve"> ai</w:t>
      </w:r>
      <w:r>
        <w:rPr>
          <w:color w:val="00002F"/>
        </w:rPr>
        <w:t xml:space="preserve"> number</w:t>
      </w:r>
      <w:r>
        <w:rPr>
          <w:color w:val="000031"/>
        </w:rPr>
        <w:t xml:space="preserve"> e</w:t>
      </w:r>
      <w:r>
        <w:rPr>
          <w:color w:val="000047"/>
        </w:rPr>
        <w:t xml:space="preserve"> bikas</w:t>
      </w:r>
      <w:r>
        <w:rPr>
          <w:color w:val="000061"/>
        </w:rPr>
        <w:t xml:space="preserve"> kula</w:t>
      </w:r>
      <w:r>
        <w:rPr>
          <w:color w:val="000047"/>
        </w:rPr>
        <w:t xml:space="preserve"> ace</w:t>
      </w:r>
      <w:r>
        <w:rPr>
          <w:color w:val="000069"/>
        </w:rPr>
        <w:t xml:space="preserve"> pass</w:t>
      </w:r>
      <w:r>
        <w:rPr>
          <w:color w:val="00004C"/>
        </w:rPr>
        <w:t xml:space="preserve"> vule</w:t>
      </w:r>
      <w:r>
        <w:rPr>
          <w:color w:val="00007F"/>
        </w:rPr>
        <w:t xml:space="preserve"> gaice</w:t>
      </w:r>
      <w:r>
        <w:br/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7F"/>
        </w:rPr>
        <w:t xml:space="preserve"> পাচ</w:t>
      </w:r>
      <w:r>
        <w:rPr>
          <w:color w:val="00008E"/>
        </w:rPr>
        <w:t xml:space="preserve"> ওয়াট</w:t>
      </w:r>
      <w:r>
        <w:rPr>
          <w:color w:val="00008E"/>
        </w:rPr>
        <w:t xml:space="preserve"> লক্</w:t>
      </w:r>
      <w:r>
        <w:rPr>
          <w:color w:val="000049"/>
        </w:rPr>
        <w:t xml:space="preserve"> হয়েছে</w:t>
      </w:r>
      <w:r>
        <w:br/>
      </w:r>
      <w:r>
        <w:rPr>
          <w:color w:val="000042"/>
        </w:rPr>
        <w:t xml:space="preserve"> বিকাশ</w:t>
      </w:r>
      <w:r>
        <w:rPr>
          <w:color w:val="00006B"/>
        </w:rPr>
        <w:t xml:space="preserve"> পিন</w:t>
      </w:r>
      <w:r>
        <w:rPr>
          <w:color w:val="00006D"/>
        </w:rPr>
        <w:t xml:space="preserve"> নাম্বার</w:t>
      </w:r>
      <w:r>
        <w:rPr>
          <w:color w:val="000080"/>
        </w:rPr>
        <w:t xml:space="preserve"> ভুলে</w:t>
      </w:r>
      <w:r>
        <w:rPr>
          <w:color w:val="00008E"/>
        </w:rPr>
        <w:t xml:space="preserve"> গেছি</w:t>
      </w:r>
      <w:r>
        <w:br/>
      </w:r>
      <w:r>
        <w:rPr>
          <w:color w:val="000084"/>
        </w:rPr>
        <w:t xml:space="preserve"> how</w:t>
      </w:r>
      <w:r>
        <w:rPr>
          <w:color w:val="000066"/>
        </w:rPr>
        <w:t xml:space="preserve"> to</w:t>
      </w:r>
      <w:r>
        <w:rPr>
          <w:color w:val="00008C"/>
        </w:rPr>
        <w:t xml:space="preserve"> reset</w:t>
      </w:r>
      <w:r>
        <w:rPr>
          <w:color w:val="000049"/>
        </w:rPr>
        <w:t xml:space="preserve"> bkash</w:t>
      </w:r>
      <w:r>
        <w:rPr>
          <w:color w:val="00006D"/>
        </w:rPr>
        <w:t xml:space="preserve"> pin</w:t>
      </w:r>
      <w:r>
        <w:br/>
      </w:r>
      <w:r>
        <w:rPr>
          <w:color w:val="3A0000"/>
        </w:rPr>
        <w:t xml:space="preserve"> ami</w:t>
      </w:r>
      <w:r>
        <w:rPr>
          <w:color w:val="3F0000"/>
        </w:rPr>
        <w:t xml:space="preserve"> amar</w:t>
      </w:r>
      <w:r>
        <w:rPr>
          <w:color w:val="00003B"/>
        </w:rPr>
        <w:t xml:space="preserve"> account</w:t>
      </w:r>
      <w:r>
        <w:rPr>
          <w:color w:val="4B0000"/>
        </w:rPr>
        <w:t xml:space="preserve"> er</w:t>
      </w:r>
      <w:r>
        <w:rPr>
          <w:color w:val="00004E"/>
        </w:rPr>
        <w:t xml:space="preserve"> pin</w:t>
      </w:r>
      <w:r>
        <w:rPr>
          <w:color w:val="00009B"/>
        </w:rPr>
        <w:t xml:space="preserve"> vole</w:t>
      </w:r>
      <w:r>
        <w:rPr>
          <w:color w:val="000085"/>
        </w:rPr>
        <w:t xml:space="preserve"> gesi</w:t>
      </w:r>
      <w:r>
        <w:br/>
      </w:r>
      <w:r>
        <w:rPr>
          <w:color w:val="000068"/>
        </w:rPr>
        <w:t xml:space="preserve"> actually</w:t>
      </w:r>
      <w:r>
        <w:rPr>
          <w:color w:val="270000"/>
        </w:rPr>
        <w:t xml:space="preserve"> ami</w:t>
      </w:r>
      <w:r>
        <w:rPr>
          <w:color w:val="000046"/>
        </w:rPr>
        <w:t xml:space="preserve"> bkash</w:t>
      </w:r>
      <w:r>
        <w:rPr>
          <w:color w:val="000034"/>
        </w:rPr>
        <w:t xml:space="preserve"> pin</w:t>
      </w:r>
      <w:r>
        <w:rPr>
          <w:color w:val="000062"/>
        </w:rPr>
        <w:t xml:space="preserve"> rest</w:t>
      </w:r>
      <w:r>
        <w:rPr>
          <w:color w:val="320000"/>
        </w:rPr>
        <w:t xml:space="preserve"> korte</w:t>
      </w:r>
      <w:r>
        <w:rPr>
          <w:color w:val="000049"/>
        </w:rPr>
        <w:t xml:space="preserve"> cai</w:t>
      </w:r>
      <w:r>
        <w:rPr>
          <w:color w:val="2B0000"/>
        </w:rPr>
        <w:t xml:space="preserve"> amar</w:t>
      </w:r>
      <w:r>
        <w:rPr>
          <w:color w:val="000046"/>
        </w:rPr>
        <w:t xml:space="preserve"> bkash</w:t>
      </w:r>
      <w:r>
        <w:rPr>
          <w:color w:val="000066"/>
        </w:rPr>
        <w:t xml:space="preserve"> i'd</w:t>
      </w:r>
      <w:r>
        <w:rPr>
          <w:color w:val="000046"/>
        </w:rPr>
        <w:t xml:space="preserve"> lock</w:t>
      </w:r>
      <w:r>
        <w:rPr>
          <w:color w:val="45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0"/>
        </w:rPr>
        <w:t xml:space="preserve"> plz</w:t>
      </w:r>
      <w:r>
        <w:rPr>
          <w:color w:val="440000"/>
        </w:rPr>
        <w:t xml:space="preserve"> help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520000"/>
        </w:rPr>
        <w:t xml:space="preserve"> এর</w:t>
      </w:r>
      <w:r>
        <w:rPr>
          <w:color w:val="000053"/>
        </w:rPr>
        <w:t xml:space="preserve"> পিন</w:t>
      </w:r>
      <w:r>
        <w:rPr>
          <w:color w:val="000064"/>
        </w:rPr>
        <w:t xml:space="preserve"> ভুলে</w:t>
      </w:r>
      <w:r>
        <w:rPr>
          <w:color w:val="0000BC"/>
        </w:rPr>
        <w:t xml:space="preserve"> gici</w:t>
      </w:r>
      <w:r>
        <w:br/>
      </w:r>
      <w:r>
        <w:rPr>
          <w:color w:val="450000"/>
        </w:rPr>
        <w:t xml:space="preserve"> amar</w:t>
      </w:r>
      <w:r>
        <w:rPr>
          <w:color w:val="000039"/>
        </w:rPr>
        <w:t xml:space="preserve"> bkash</w:t>
      </w:r>
      <w:r>
        <w:rPr>
          <w:color w:val="000055"/>
        </w:rPr>
        <w:t xml:space="preserve"> pin</w:t>
      </w:r>
      <w:r>
        <w:rPr>
          <w:color w:val="000096"/>
        </w:rPr>
        <w:t xml:space="preserve"> bola</w:t>
      </w:r>
      <w:r>
        <w:rPr>
          <w:color w:val="A30000"/>
        </w:rPr>
        <w:t xml:space="preserve"> gasi</w:t>
      </w:r>
      <w:r>
        <w:br/>
      </w:r>
      <w:r>
        <w:rPr>
          <w:color w:val="3F0000"/>
        </w:rPr>
        <w:t xml:space="preserve"> স্যার</w:t>
      </w:r>
      <w:r>
        <w:rPr>
          <w:color w:val="210000"/>
        </w:rPr>
        <w:t xml:space="preserve"> আমার</w:t>
      </w:r>
      <w:r>
        <w:rPr>
          <w:color w:val="00007F"/>
        </w:rPr>
        <w:t xml:space="preserve"> প্রথনে</w:t>
      </w:r>
      <w:r>
        <w:rPr>
          <w:color w:val="000048"/>
        </w:rPr>
        <w:t xml:space="preserve"> বার</w:t>
      </w:r>
      <w:r>
        <w:rPr>
          <w:color w:val="000040"/>
        </w:rPr>
        <w:t xml:space="preserve"> ভুল</w:t>
      </w:r>
      <w:r>
        <w:rPr>
          <w:color w:val="000035"/>
        </w:rPr>
        <w:t xml:space="preserve"> পিন</w:t>
      </w:r>
      <w:r>
        <w:rPr>
          <w:color w:val="500000"/>
        </w:rPr>
        <w:t xml:space="preserve"> দেওয়ার</w:t>
      </w:r>
      <w:r>
        <w:rPr>
          <w:color w:val="560000"/>
        </w:rPr>
        <w:t xml:space="preserve"> কারনে</w:t>
      </w:r>
      <w:r>
        <w:rPr>
          <w:color w:val="000048"/>
        </w:rPr>
        <w:t xml:space="preserve"> আর</w:t>
      </w:r>
      <w:r>
        <w:rPr>
          <w:color w:val="000036"/>
        </w:rPr>
        <w:t xml:space="preserve"> বিকাশে</w:t>
      </w:r>
      <w:r>
        <w:rPr>
          <w:color w:val="000061"/>
        </w:rPr>
        <w:t xml:space="preserve"> ডুকতে</w:t>
      </w:r>
      <w:r>
        <w:rPr>
          <w:color w:val="000000"/>
        </w:rPr>
        <w:t xml:space="preserve"> পারিনি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3F0000"/>
        </w:rPr>
        <w:t xml:space="preserve"> এর</w:t>
      </w:r>
      <w:r>
        <w:rPr>
          <w:color w:val="000040"/>
        </w:rPr>
        <w:t xml:space="preserve"> পিন</w:t>
      </w:r>
      <w:r>
        <w:rPr>
          <w:color w:val="000051"/>
        </w:rPr>
        <w:t xml:space="preserve"> লক</w:t>
      </w:r>
      <w:r>
        <w:rPr>
          <w:color w:val="000000"/>
        </w:rPr>
        <w:t xml:space="preserve"> হয়েগেছে</w:t>
      </w:r>
      <w:r>
        <w:rPr>
          <w:color w:val="000040"/>
        </w:rPr>
        <w:t xml:space="preserve"> এখন</w:t>
      </w:r>
      <w:r>
        <w:rPr>
          <w:color w:val="000041"/>
        </w:rPr>
        <w:t xml:space="preserve"> কিভাবে</w:t>
      </w:r>
      <w:r>
        <w:rPr>
          <w:color w:val="4D0000"/>
        </w:rPr>
        <w:t xml:space="preserve"> এটা</w:t>
      </w:r>
      <w:r>
        <w:rPr>
          <w:color w:val="00005F"/>
        </w:rPr>
        <w:t xml:space="preserve"> ঠিক</w:t>
      </w:r>
      <w:r>
        <w:rPr>
          <w:color w:val="450000"/>
        </w:rPr>
        <w:t xml:space="preserve"> করা</w:t>
      </w:r>
      <w:r>
        <w:rPr>
          <w:color w:val="7C0000"/>
        </w:rPr>
        <w:t xml:space="preserve"> যেতে</w:t>
      </w:r>
      <w:r>
        <w:rPr>
          <w:color w:val="000000"/>
        </w:rPr>
        <w:t xml:space="preserve"> পারে</w:t>
      </w:r>
      <w:r>
        <w:br/>
      </w:r>
      <w:r>
        <w:rPr>
          <w:color w:val="200000"/>
        </w:rPr>
        <w:t xml:space="preserve"> আমার</w:t>
      </w:r>
      <w:r>
        <w:rPr>
          <w:color w:val="00003D"/>
        </w:rPr>
        <w:t xml:space="preserve"> ভুল</w:t>
      </w:r>
      <w:r>
        <w:rPr>
          <w:color w:val="000065"/>
        </w:rPr>
        <w:t xml:space="preserve"> পিন</w:t>
      </w:r>
      <w:r>
        <w:rPr>
          <w:color w:val="480000"/>
        </w:rPr>
        <w:t xml:space="preserve"> দিয়ে</w:t>
      </w:r>
      <w:r>
        <w:rPr>
          <w:color w:val="000056"/>
        </w:rPr>
        <w:t xml:space="preserve"> লগ</w:t>
      </w:r>
      <w:r>
        <w:rPr>
          <w:color w:val="00004B"/>
        </w:rPr>
        <w:t xml:space="preserve"> ইন</w:t>
      </w:r>
      <w:r>
        <w:rPr>
          <w:color w:val="3D0000"/>
        </w:rPr>
        <w:t xml:space="preserve"> করার</w:t>
      </w:r>
      <w:r>
        <w:rPr>
          <w:color w:val="520000"/>
        </w:rPr>
        <w:t xml:space="preserve"> কারনে</w:t>
      </w:r>
      <w:r>
        <w:rPr>
          <w:color w:val="00001F"/>
        </w:rPr>
        <w:t xml:space="preserve"> বিকাশ</w:t>
      </w:r>
      <w:r>
        <w:rPr>
          <w:color w:val="000065"/>
        </w:rPr>
        <w:t xml:space="preserve"> পিন</w:t>
      </w:r>
      <w:r>
        <w:rPr>
          <w:color w:val="00006A"/>
        </w:rPr>
        <w:t xml:space="preserve"> লকড</w:t>
      </w:r>
      <w:r>
        <w:rPr>
          <w:color w:val="490000"/>
        </w:rPr>
        <w:t xml:space="preserve"> হয়ে</w:t>
      </w:r>
      <w:r>
        <w:rPr>
          <w:color w:val="000038"/>
        </w:rPr>
        <w:t xml:space="preserve"> গেছে</w:t>
      </w:r>
      <w:r>
        <w:br/>
      </w:r>
      <w:r>
        <w:rPr>
          <w:color w:val="000000"/>
        </w:rPr>
        <w:t xml:space="preserve"> hi</w:t>
      </w:r>
      <w:r>
        <w:rPr>
          <w:color w:val="2E0000"/>
        </w:rPr>
        <w:t xml:space="preserve"> amar</w:t>
      </w:r>
      <w:r>
        <w:rPr>
          <w:color w:val="000085"/>
        </w:rPr>
        <w:t xml:space="preserve"> bikhs</w:t>
      </w:r>
      <w:r>
        <w:rPr>
          <w:color w:val="000039"/>
        </w:rPr>
        <w:t xml:space="preserve"> pin</w:t>
      </w:r>
      <w:r>
        <w:rPr>
          <w:color w:val="00007F"/>
        </w:rPr>
        <w:t xml:space="preserve"> riset</w:t>
      </w:r>
      <w:r>
        <w:rPr>
          <w:color w:val="800000"/>
        </w:rPr>
        <w:t xml:space="preserve"> hcce</w:t>
      </w:r>
      <w:r>
        <w:rPr>
          <w:color w:val="000031"/>
        </w:rPr>
        <w:t xml:space="preserve"> na</w:t>
      </w:r>
      <w:r>
        <w:rPr>
          <w:color w:val="500000"/>
        </w:rPr>
        <w:t xml:space="preserve"> kano</w:t>
      </w:r>
      <w:r>
        <w:br/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5F0000"/>
        </w:rPr>
        <w:t xml:space="preserve"> এর</w:t>
      </w:r>
      <w:r>
        <w:rPr>
          <w:color w:val="000060"/>
        </w:rPr>
        <w:t xml:space="preserve"> পিন</w:t>
      </w:r>
      <w:r>
        <w:rPr>
          <w:color w:val="000079"/>
        </w:rPr>
        <w:t xml:space="preserve"> লক</w:t>
      </w:r>
      <w:r>
        <w:rPr>
          <w:color w:val="720000"/>
        </w:rPr>
        <w:t xml:space="preserve"> হয়ে</w:t>
      </w:r>
      <w:r>
        <w:rPr>
          <w:color w:val="00006A"/>
        </w:rPr>
        <w:t xml:space="preserve"> গেছে</w:t>
      </w:r>
      <w:r>
        <w:br/>
      </w:r>
      <w:r>
        <w:rPr>
          <w:color w:val="000037"/>
        </w:rPr>
        <w:t xml:space="preserve"> bkash</w:t>
      </w:r>
      <w:r>
        <w:rPr>
          <w:color w:val="000052"/>
        </w:rPr>
        <w:t xml:space="preserve"> pin</w:t>
      </w:r>
      <w:r>
        <w:rPr>
          <w:color w:val="00006E"/>
        </w:rPr>
        <w:t xml:space="preserve"> lock</w:t>
      </w:r>
      <w:r>
        <w:rPr>
          <w:color w:val="6C0000"/>
        </w:rPr>
        <w:t xml:space="preserve"> hoye</w:t>
      </w:r>
      <w:r>
        <w:rPr>
          <w:color w:val="0000B0"/>
        </w:rPr>
        <w:t xml:space="preserve"> geca</w:t>
      </w:r>
      <w:r>
        <w:br/>
      </w:r>
      <w:r>
        <w:rPr>
          <w:color w:val="00003C"/>
        </w:rPr>
        <w:t xml:space="preserve"> bikash</w:t>
      </w:r>
      <w:r>
        <w:rPr>
          <w:color w:val="000032"/>
        </w:rPr>
        <w:t xml:space="preserve"> theke</w:t>
      </w:r>
      <w:r>
        <w:rPr>
          <w:color w:val="00002E"/>
        </w:rPr>
        <w:t xml:space="preserve"> taka</w:t>
      </w:r>
      <w:r>
        <w:rPr>
          <w:color w:val="00006E"/>
        </w:rPr>
        <w:t xml:space="preserve"> dekte</w:t>
      </w:r>
      <w:r>
        <w:rPr>
          <w:color w:val="00005C"/>
        </w:rPr>
        <w:t xml:space="preserve"> giye</w:t>
      </w:r>
      <w:r>
        <w:rPr>
          <w:color w:val="00006D"/>
        </w:rPr>
        <w:t xml:space="preserve"> hotat</w:t>
      </w:r>
      <w:r>
        <w:rPr>
          <w:color w:val="000034"/>
        </w:rPr>
        <w:t xml:space="preserve"> pin</w:t>
      </w:r>
      <w:r>
        <w:rPr>
          <w:color w:val="000049"/>
        </w:rPr>
        <w:t xml:space="preserve"> vul</w:t>
      </w:r>
      <w:r>
        <w:rPr>
          <w:color w:val="00007E"/>
        </w:rPr>
        <w:t xml:space="preserve"> dekasce</w:t>
      </w:r>
      <w:r>
        <w:br/>
      </w:r>
      <w:r>
        <w:rPr>
          <w:color w:val="00002F"/>
        </w:rPr>
        <w:t xml:space="preserve"> pin</w:t>
      </w:r>
      <w:r>
        <w:rPr>
          <w:color w:val="000000"/>
        </w:rPr>
        <w:t xml:space="preserve"> bar</w:t>
      </w:r>
      <w:r>
        <w:rPr>
          <w:color w:val="00005D"/>
        </w:rPr>
        <w:t xml:space="preserve"> vhul</w:t>
      </w:r>
      <w:r>
        <w:rPr>
          <w:color w:val="00006F"/>
        </w:rPr>
        <w:t xml:space="preserve"> howay</w:t>
      </w:r>
      <w:r>
        <w:rPr>
          <w:color w:val="000048"/>
        </w:rPr>
        <w:t xml:space="preserve"> block</w:t>
      </w:r>
      <w:r>
        <w:rPr>
          <w:color w:val="00004A"/>
        </w:rPr>
        <w:t xml:space="preserve"> hoise</w:t>
      </w:r>
      <w:r>
        <w:rPr>
          <w:color w:val="00003C"/>
        </w:rPr>
        <w:t xml:space="preserve"> reset</w:t>
      </w:r>
      <w:r>
        <w:rPr>
          <w:color w:val="2D0000"/>
        </w:rPr>
        <w:t xml:space="preserve"> korte</w:t>
      </w:r>
      <w:r>
        <w:rPr>
          <w:color w:val="00003D"/>
        </w:rPr>
        <w:t xml:space="preserve"> hobe</w:t>
      </w:r>
      <w:r>
        <w:rPr>
          <w:color w:val="3D0000"/>
        </w:rPr>
        <w:t xml:space="preserve"> help</w:t>
      </w:r>
      <w:r>
        <w:rPr>
          <w:color w:val="000047"/>
        </w:rPr>
        <w:t xml:space="preserve"> any</w:t>
      </w:r>
      <w:r>
        <w:rPr>
          <w:color w:val="000052"/>
        </w:rPr>
        <w:t xml:space="preserve"> one</w:t>
      </w:r>
      <w:r>
        <w:rPr>
          <w:color w:val="00004A"/>
        </w:rPr>
        <w:t xml:space="preserve"> there</w:t>
      </w:r>
      <w:r>
        <w:br/>
      </w:r>
      <w:r>
        <w:rPr>
          <w:color w:val="210000"/>
        </w:rPr>
        <w:t xml:space="preserve"> আমার</w:t>
      </w:r>
      <w:r>
        <w:rPr>
          <w:color w:val="00006B"/>
        </w:rPr>
        <w:t xml:space="preserve"> পিন</w:t>
      </w:r>
      <w:r>
        <w:rPr>
          <w:color w:val="0000AE"/>
        </w:rPr>
        <w:t xml:space="preserve"> নং</w:t>
      </w:r>
      <w:r>
        <w:rPr>
          <w:color w:val="000039"/>
        </w:rPr>
        <w:t xml:space="preserve"> জানতে</w:t>
      </w:r>
      <w:r>
        <w:rPr>
          <w:color w:val="00003B"/>
        </w:rPr>
        <w:t xml:space="preserve"> পারি</w:t>
      </w:r>
      <w:r>
        <w:rPr>
          <w:color w:val="00003C"/>
        </w:rPr>
        <w:t xml:space="preserve"> নাই</w:t>
      </w:r>
      <w:r>
        <w:rPr>
          <w:color w:val="00006B"/>
        </w:rPr>
        <w:t xml:space="preserve"> পিন</w:t>
      </w:r>
      <w:r>
        <w:rPr>
          <w:color w:val="0000AE"/>
        </w:rPr>
        <w:t xml:space="preserve"> নং</w:t>
      </w:r>
      <w:r>
        <w:rPr>
          <w:color w:val="00006B"/>
        </w:rPr>
        <w:t xml:space="preserve"> জানব</w:t>
      </w:r>
      <w:r>
        <w:rPr>
          <w:color w:val="000000"/>
        </w:rPr>
        <w:t xml:space="preserve"> কিভাবে</w:t>
      </w:r>
      <w:r>
        <w:br/>
      </w:r>
      <w:r>
        <w:rPr>
          <w:color w:val="000053"/>
        </w:rPr>
        <w:t xml:space="preserve"> need</w:t>
      </w:r>
      <w:r>
        <w:rPr>
          <w:color w:val="000028"/>
        </w:rPr>
        <w:t xml:space="preserve"> bkash</w:t>
      </w:r>
      <w:r>
        <w:rPr>
          <w:color w:val="000077"/>
        </w:rPr>
        <w:t xml:space="preserve"> pin</w:t>
      </w:r>
      <w:r>
        <w:rPr>
          <w:color w:val="000052"/>
        </w:rPr>
        <w:t xml:space="preserve"> no</w:t>
      </w:r>
      <w:r>
        <w:rPr>
          <w:color w:val="350000"/>
        </w:rPr>
        <w:t xml:space="preserve"> i</w:t>
      </w:r>
      <w:r>
        <w:rPr>
          <w:color w:val="000075"/>
        </w:rPr>
        <w:t xml:space="preserve"> forgot</w:t>
      </w:r>
      <w:r>
        <w:rPr>
          <w:color w:val="00003A"/>
        </w:rPr>
        <w:t xml:space="preserve"> my</w:t>
      </w:r>
      <w:r>
        <w:rPr>
          <w:color w:val="00007B"/>
        </w:rPr>
        <w:t xml:space="preserve"> bakash</w:t>
      </w:r>
      <w:r>
        <w:rPr>
          <w:color w:val="000077"/>
        </w:rPr>
        <w:t xml:space="preserve"> pin</w:t>
      </w:r>
      <w:r>
        <w:rPr>
          <w:color w:val="000052"/>
        </w:rPr>
        <w:t xml:space="preserve"> no</w:t>
      </w:r>
      <w:r>
        <w:br/>
      </w:r>
      <w:r>
        <w:rPr>
          <w:color w:val="000098"/>
        </w:rPr>
        <w:t xml:space="preserve"> বার</w:t>
      </w:r>
      <w:r>
        <w:rPr>
          <w:color w:val="000098"/>
        </w:rPr>
        <w:t xml:space="preserve"> বার</w:t>
      </w:r>
      <w:r>
        <w:rPr>
          <w:color w:val="000044"/>
        </w:rPr>
        <w:t xml:space="preserve"> ভুল</w:t>
      </w:r>
      <w:r>
        <w:rPr>
          <w:color w:val="000051"/>
        </w:rPr>
        <w:t xml:space="preserve"> password</w:t>
      </w:r>
      <w:r>
        <w:rPr>
          <w:color w:val="550000"/>
        </w:rPr>
        <w:t xml:space="preserve"> দেওয়ার</w:t>
      </w:r>
      <w:r>
        <w:rPr>
          <w:color w:val="3D0000"/>
        </w:rPr>
        <w:t xml:space="preserve"> জন্য</w:t>
      </w:r>
      <w:r>
        <w:rPr>
          <w:color w:val="000022"/>
        </w:rPr>
        <w:t xml:space="preserve"> বিকাশ</w:t>
      </w:r>
      <w:r>
        <w:rPr>
          <w:color w:val="000035"/>
        </w:rPr>
        <w:t xml:space="preserve"> pin</w:t>
      </w:r>
      <w:r>
        <w:rPr>
          <w:color w:val="000058"/>
        </w:rPr>
        <w:t xml:space="preserve"> locked</w:t>
      </w:r>
      <w:r>
        <w:rPr>
          <w:color w:val="000055"/>
        </w:rPr>
        <w:t xml:space="preserve"> পরে</w:t>
      </w:r>
      <w:r>
        <w:rPr>
          <w:color w:val="000000"/>
        </w:rPr>
        <w:t xml:space="preserve"> গেছে</w:t>
      </w:r>
      <w:r>
        <w:br/>
      </w:r>
      <w:r>
        <w:rPr>
          <w:color w:val="000030"/>
        </w:rPr>
        <w:t xml:space="preserve"> একটা</w:t>
      </w:r>
      <w:r>
        <w:rPr>
          <w:color w:val="00001D"/>
        </w:rPr>
        <w:t xml:space="preserve"> বিকাশ</w:t>
      </w:r>
      <w:r>
        <w:rPr>
          <w:color w:val="00002E"/>
        </w:rPr>
        <w:t xml:space="preserve"> নাম্বারে</w:t>
      </w:r>
      <w:r>
        <w:rPr>
          <w:color w:val="000071"/>
        </w:rPr>
        <w:t xml:space="preserve"> বারের</w:t>
      </w:r>
      <w:r>
        <w:rPr>
          <w:color w:val="00004C"/>
        </w:rPr>
        <w:t xml:space="preserve"> বেশি</w:t>
      </w:r>
      <w:r>
        <w:rPr>
          <w:color w:val="00002F"/>
        </w:rPr>
        <w:t xml:space="preserve"> পিন</w:t>
      </w:r>
      <w:r>
        <w:rPr>
          <w:color w:val="000044"/>
        </w:rPr>
        <w:t xml:space="preserve"> কোড</w:t>
      </w:r>
      <w:r>
        <w:rPr>
          <w:color w:val="00004F"/>
        </w:rPr>
        <w:t xml:space="preserve"> দেয়ার</w:t>
      </w:r>
      <w:r>
        <w:rPr>
          <w:color w:val="3E0000"/>
        </w:rPr>
        <w:t xml:space="preserve"> পর</w:t>
      </w:r>
      <w:r>
        <w:rPr>
          <w:color w:val="000025"/>
        </w:rPr>
        <w:t xml:space="preserve"> একাউন্ট</w:t>
      </w:r>
      <w:r>
        <w:rPr>
          <w:color w:val="00005D"/>
        </w:rPr>
        <w:t xml:space="preserve"> পিনটা</w:t>
      </w:r>
      <w:r>
        <w:rPr>
          <w:color w:val="000045"/>
        </w:rPr>
        <w:t xml:space="preserve"> ব্লক</w:t>
      </w:r>
      <w:r>
        <w:rPr>
          <w:color w:val="370000"/>
        </w:rPr>
        <w:t xml:space="preserve"> হয়ে</w:t>
      </w:r>
      <w:r>
        <w:rPr>
          <w:color w:val="000000"/>
        </w:rPr>
        <w:t xml:space="preserve"> গেলো</w:t>
      </w:r>
      <w:r>
        <w:rPr>
          <w:color w:val="00002E"/>
        </w:rPr>
        <w:t xml:space="preserve"> এখন</w:t>
      </w:r>
      <w:r>
        <w:rPr>
          <w:color w:val="200000"/>
        </w:rPr>
        <w:t xml:space="preserve"> কি</w:t>
      </w:r>
      <w:r>
        <w:rPr>
          <w:color w:val="32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49"/>
        </w:rPr>
        <w:t xml:space="preserve"> pin</w:t>
      </w:r>
      <w:r>
        <w:rPr>
          <w:color w:val="000062"/>
        </w:rPr>
        <w:t xml:space="preserve"> lock</w:t>
      </w:r>
      <w:r>
        <w:rPr>
          <w:color w:val="8C0000"/>
        </w:rPr>
        <w:t xml:space="preserve"> hoia</w:t>
      </w:r>
      <w:r>
        <w:rPr>
          <w:color w:val="0000AD"/>
        </w:rPr>
        <w:t xml:space="preserve"> gca</w:t>
      </w:r>
      <w:r>
        <w:br/>
      </w:r>
      <w:r>
        <w:rPr>
          <w:color w:val="000043"/>
        </w:rPr>
        <w:t xml:space="preserve"> pin</w:t>
      </w:r>
      <w:r>
        <w:rPr>
          <w:color w:val="000063"/>
        </w:rPr>
        <w:t xml:space="preserve"> code</w:t>
      </w:r>
      <w:r>
        <w:rPr>
          <w:color w:val="00005A"/>
        </w:rPr>
        <w:t xml:space="preserve"> lock</w:t>
      </w:r>
      <w:r>
        <w:rPr>
          <w:color w:val="58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0"/>
        </w:rPr>
        <w:t xml:space="preserve"> khi</w:t>
      </w:r>
      <w:r>
        <w:rPr>
          <w:color w:val="400000"/>
        </w:rPr>
        <w:t xml:space="preserve"> korte</w:t>
      </w:r>
      <w:r>
        <w:rPr>
          <w:color w:val="000057"/>
        </w:rPr>
        <w:t xml:space="preserve"> hobe</w:t>
      </w:r>
      <w:r>
        <w:rPr>
          <w:color w:val="660000"/>
        </w:rPr>
        <w:t xml:space="preserve"> aktu</w:t>
      </w:r>
      <w:r>
        <w:rPr>
          <w:color w:val="6E0000"/>
        </w:rPr>
        <w:t xml:space="preserve"> bolben</w:t>
      </w:r>
      <w:r>
        <w:br/>
      </w:r>
      <w:r>
        <w:rPr>
          <w:color w:val="6E0000"/>
        </w:rPr>
        <w:t xml:space="preserve"> amer</w:t>
      </w:r>
      <w:r>
        <w:rPr>
          <w:color w:val="000033"/>
        </w:rPr>
        <w:t xml:space="preserve"> bkash</w:t>
      </w:r>
      <w:r>
        <w:rPr>
          <w:color w:val="000074"/>
        </w:rPr>
        <w:t xml:space="preserve"> password</w:t>
      </w:r>
      <w:r>
        <w:rPr>
          <w:color w:val="000077"/>
        </w:rPr>
        <w:t xml:space="preserve"> block</w:t>
      </w:r>
      <w:r>
        <w:rPr>
          <w:color w:val="650000"/>
        </w:rPr>
        <w:t xml:space="preserve"> hoye</w:t>
      </w:r>
      <w:r>
        <w:rPr>
          <w:color w:val="6D0000"/>
        </w:rPr>
        <w:t xml:space="preserve"> gese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5D"/>
        </w:rPr>
        <w:t xml:space="preserve"> বিকাশের</w:t>
      </w:r>
      <w:r>
        <w:rPr>
          <w:color w:val="00004E"/>
        </w:rPr>
        <w:t xml:space="preserve"> পিন</w:t>
      </w:r>
      <w:r>
        <w:rPr>
          <w:color w:val="000072"/>
        </w:rPr>
        <w:t xml:space="preserve"> কোড</w:t>
      </w:r>
      <w:r>
        <w:rPr>
          <w:color w:val="00005D"/>
        </w:rPr>
        <w:t xml:space="preserve"> ভুলে</w:t>
      </w:r>
      <w:r>
        <w:rPr>
          <w:color w:val="000098"/>
        </w:rPr>
        <w:t xml:space="preserve"> গিয়েছি</w:t>
      </w:r>
      <w:r>
        <w:br/>
      </w:r>
      <w:r>
        <w:rPr>
          <w:color w:val="340000"/>
        </w:rPr>
        <w:t xml:space="preserve"> আমার</w:t>
      </w:r>
      <w:r>
        <w:rPr>
          <w:color w:val="000053"/>
        </w:rPr>
        <w:t xml:space="preserve"> পিন</w:t>
      </w:r>
      <w:r>
        <w:rPr>
          <w:color w:val="000055"/>
        </w:rPr>
        <w:t xml:space="preserve"> নাম্বার</w:t>
      </w:r>
      <w:r>
        <w:rPr>
          <w:color w:val="0000A4"/>
        </w:rPr>
        <w:t xml:space="preserve"> ভূল</w:t>
      </w:r>
      <w:r>
        <w:rPr>
          <w:color w:val="900000"/>
        </w:rPr>
        <w:t xml:space="preserve"> বলতেছে</w:t>
      </w:r>
      <w:r>
        <w:br/>
      </w:r>
      <w:r>
        <w:rPr>
          <w:color w:val="370000"/>
        </w:rPr>
        <w:t xml:space="preserve"> আমার</w:t>
      </w:r>
      <w:r>
        <w:rPr>
          <w:color w:val="000057"/>
        </w:rPr>
        <w:t xml:space="preserve"> পিন</w:t>
      </w:r>
      <w:r>
        <w:rPr>
          <w:color w:val="0000A3"/>
        </w:rPr>
        <w:t xml:space="preserve"> বুলে</w:t>
      </w:r>
      <w:r>
        <w:rPr>
          <w:color w:val="000073"/>
        </w:rPr>
        <w:t xml:space="preserve"> গেছি</w:t>
      </w:r>
      <w:r>
        <w:rPr>
          <w:color w:val="3D0000"/>
        </w:rPr>
        <w:t xml:space="preserve"> কি</w:t>
      </w:r>
      <w:r>
        <w:rPr>
          <w:color w:val="000067"/>
        </w:rPr>
        <w:t xml:space="preserve"> করবো</w:t>
      </w:r>
      <w:r>
        <w:br/>
      </w:r>
      <w:r>
        <w:rPr>
          <w:color w:val="00002C"/>
        </w:rPr>
        <w:t xml:space="preserve"> bkash</w:t>
      </w:r>
      <w:r>
        <w:rPr>
          <w:color w:val="410000"/>
        </w:rPr>
        <w:t xml:space="preserve"> er</w:t>
      </w:r>
      <w:r>
        <w:rPr>
          <w:color w:val="000043"/>
        </w:rPr>
        <w:t xml:space="preserve"> pin</w:t>
      </w:r>
      <w:r>
        <w:rPr>
          <w:color w:val="00005E"/>
        </w:rPr>
        <w:t xml:space="preserve"> vul</w:t>
      </w:r>
      <w:r>
        <w:rPr>
          <w:color w:val="0000A3"/>
        </w:rPr>
        <w:t xml:space="preserve"> dewate</w:t>
      </w:r>
      <w:r>
        <w:rPr>
          <w:color w:val="000067"/>
        </w:rPr>
        <w:t xml:space="preserve"> block</w:t>
      </w:r>
      <w:r>
        <w:rPr>
          <w:color w:val="580000"/>
        </w:rPr>
        <w:t xml:space="preserve"> hoye</w:t>
      </w:r>
      <w:r>
        <w:rPr>
          <w:color w:val="000000"/>
        </w:rPr>
        <w:t xml:space="preserve"> gese</w:t>
      </w:r>
      <w:r>
        <w:br/>
      </w:r>
      <w:r>
        <w:rPr>
          <w:color w:val="00009E"/>
        </w:rPr>
        <w:t xml:space="preserve"> আসসালামুয়ালাইকুম</w:t>
      </w:r>
      <w:r>
        <w:rPr>
          <w:color w:val="570000"/>
        </w:rPr>
        <w:t xml:space="preserve"> স্যার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49"/>
        </w:rPr>
        <w:t xml:space="preserve"> পিন</w:t>
      </w:r>
      <w:r>
        <w:rPr>
          <w:color w:val="00005C"/>
        </w:rPr>
        <w:t xml:space="preserve"> লক</w:t>
      </w:r>
      <w:r>
        <w:rPr>
          <w:color w:val="560000"/>
        </w:rPr>
        <w:t xml:space="preserve"> হয়ে</w:t>
      </w:r>
      <w:r>
        <w:rPr>
          <w:color w:val="000051"/>
        </w:rPr>
        <w:t xml:space="preserve"> গেছে</w:t>
      </w:r>
      <w:r>
        <w:br/>
      </w:r>
      <w:r>
        <w:rPr>
          <w:color w:val="430000"/>
        </w:rPr>
        <w:t xml:space="preserve"> the</w:t>
      </w:r>
      <w:r>
        <w:rPr>
          <w:color w:val="00004F"/>
        </w:rPr>
        <w:t xml:space="preserve"> mobile</w:t>
      </w:r>
      <w:r>
        <w:rPr>
          <w:color w:val="000039"/>
        </w:rPr>
        <w:t xml:space="preserve"> pin</w:t>
      </w:r>
      <w:r>
        <w:rPr>
          <w:color w:val="430000"/>
        </w:rPr>
        <w:t xml:space="preserve"> is</w:t>
      </w:r>
      <w:r>
        <w:rPr>
          <w:color w:val="000090"/>
        </w:rPr>
        <w:t xml:space="preserve"> invaild</w:t>
      </w:r>
      <w:r>
        <w:rPr>
          <w:color w:val="480000"/>
        </w:rPr>
        <w:t xml:space="preserve"> এটা</w:t>
      </w:r>
      <w:r>
        <w:rPr>
          <w:color w:val="00005D"/>
        </w:rPr>
        <w:t xml:space="preserve"> লেখা</w:t>
      </w:r>
      <w:r>
        <w:rPr>
          <w:color w:val="690000"/>
        </w:rPr>
        <w:t xml:space="preserve"> আসতেছে</w:t>
      </w:r>
      <w:r>
        <w:br/>
      </w:r>
      <w:r>
        <w:rPr>
          <w:color w:val="370000"/>
        </w:rPr>
        <w:t xml:space="preserve"> ভাই</w:t>
      </w:r>
      <w:r>
        <w:rPr>
          <w:color w:val="1C0000"/>
        </w:rPr>
        <w:t xml:space="preserve"> আমার</w:t>
      </w:r>
      <w:r>
        <w:rPr>
          <w:color w:val="000036"/>
        </w:rPr>
        <w:t xml:space="preserve"> বিকাশের</w:t>
      </w:r>
      <w:r>
        <w:rPr>
          <w:color w:val="00005B"/>
        </w:rPr>
        <w:t xml:space="preserve"> পিন</w:t>
      </w:r>
      <w:r>
        <w:rPr>
          <w:color w:val="000031"/>
        </w:rPr>
        <w:t xml:space="preserve"> app</w:t>
      </w:r>
      <w:r>
        <w:rPr>
          <w:color w:val="2E0000"/>
        </w:rPr>
        <w:t xml:space="preserve"> এ</w:t>
      </w:r>
      <w:r>
        <w:rPr>
          <w:color w:val="00004C"/>
        </w:rPr>
        <w:t xml:space="preserve"> কাজ</w:t>
      </w:r>
      <w:r>
        <w:rPr>
          <w:color w:val="2B0000"/>
        </w:rPr>
        <w:t xml:space="preserve"> করে</w:t>
      </w:r>
      <w:r>
        <w:rPr>
          <w:color w:val="280000"/>
        </w:rPr>
        <w:t xml:space="preserve"> কিন্তু</w:t>
      </w:r>
      <w:r>
        <w:rPr>
          <w:color w:val="00006E"/>
        </w:rPr>
        <w:t xml:space="preserve"> ডায়্যাল</w:t>
      </w:r>
      <w:r>
        <w:rPr>
          <w:color w:val="310000"/>
        </w:rPr>
        <w:t xml:space="preserve"> করলে</w:t>
      </w:r>
      <w:r>
        <w:rPr>
          <w:color w:val="000055"/>
        </w:rPr>
        <w:t xml:space="preserve"> সেখানে</w:t>
      </w:r>
      <w:r>
        <w:rPr>
          <w:color w:val="000051"/>
        </w:rPr>
        <w:t xml:space="preserve"> একই</w:t>
      </w:r>
      <w:r>
        <w:rPr>
          <w:color w:val="00005B"/>
        </w:rPr>
        <w:t xml:space="preserve"> পিন</w:t>
      </w:r>
      <w:r>
        <w:rPr>
          <w:color w:val="000054"/>
        </w:rPr>
        <w:t xml:space="preserve"> invalid</w:t>
      </w:r>
      <w:r>
        <w:rPr>
          <w:color w:val="000000"/>
        </w:rPr>
        <w:t xml:space="preserve"> বলে</w:t>
      </w:r>
      <w:r>
        <w:br/>
      </w:r>
      <w:r>
        <w:rPr>
          <w:color w:val="00005A"/>
        </w:rPr>
        <w:t xml:space="preserve"> আসসালামুয়ালাইকুম</w:t>
      </w:r>
      <w:r>
        <w:rPr>
          <w:color w:val="1C0000"/>
        </w:rPr>
        <w:t xml:space="preserve"> আমি</w:t>
      </w:r>
      <w:r>
        <w:rPr>
          <w:color w:val="00002C"/>
        </w:rPr>
        <w:t xml:space="preserve"> একটা</w:t>
      </w:r>
      <w:r>
        <w:rPr>
          <w:color w:val="000035"/>
        </w:rPr>
        <w:t xml:space="preserve"> নতুন</w:t>
      </w:r>
      <w:r>
        <w:rPr>
          <w:color w:val="00001B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57"/>
        </w:rPr>
        <w:t xml:space="preserve"> পিন</w:t>
      </w:r>
      <w:r>
        <w:rPr>
          <w:color w:val="00007F"/>
        </w:rPr>
        <w:t xml:space="preserve"> কোড</w:t>
      </w:r>
      <w:r>
        <w:rPr>
          <w:color w:val="3C0000"/>
        </w:rPr>
        <w:t xml:space="preserve"> ও</w:t>
      </w:r>
      <w:r>
        <w:rPr>
          <w:color w:val="4D0000"/>
        </w:rPr>
        <w:t xml:space="preserve"> দিয়েছি</w:t>
      </w:r>
      <w:r>
        <w:rPr>
          <w:color w:val="260000"/>
        </w:rPr>
        <w:t xml:space="preserve"> কিন্তু</w:t>
      </w:r>
      <w:r>
        <w:rPr>
          <w:color w:val="000057"/>
        </w:rPr>
        <w:t xml:space="preserve"> পিন</w:t>
      </w:r>
      <w:r>
        <w:rPr>
          <w:color w:val="00007F"/>
        </w:rPr>
        <w:t xml:space="preserve"> কোড</w:t>
      </w:r>
      <w:r>
        <w:rPr>
          <w:color w:val="000050"/>
        </w:rPr>
        <w:t xml:space="preserve"> invalid</w:t>
      </w:r>
      <w:r>
        <w:rPr>
          <w:color w:val="000059"/>
        </w:rPr>
        <w:t xml:space="preserve"> দেখায়</w:t>
      </w:r>
      <w:r>
        <w:br/>
      </w:r>
      <w:r>
        <w:rPr>
          <w:color w:val="310000"/>
        </w:rPr>
        <w:t xml:space="preserve"> আমি</w:t>
      </w:r>
      <w:r>
        <w:rPr>
          <w:color w:val="300000"/>
        </w:rPr>
        <w:t xml:space="preserve"> আগে</w:t>
      </w:r>
      <w:r>
        <w:rPr>
          <w:color w:val="000027"/>
        </w:rPr>
        <w:t xml:space="preserve"> একটা</w:t>
      </w:r>
      <w:r>
        <w:rPr>
          <w:color w:val="000017"/>
        </w:rPr>
        <w:t xml:space="preserve"> বিকাশ</w:t>
      </w:r>
      <w:r>
        <w:rPr>
          <w:color w:val="00001B"/>
        </w:rPr>
        <w:t xml:space="preserve"> account</w:t>
      </w:r>
      <w:r>
        <w:rPr>
          <w:color w:val="00004D"/>
        </w:rPr>
        <w:t xml:space="preserve"> খুলছিলাম</w:t>
      </w:r>
      <w:r>
        <w:rPr>
          <w:color w:val="000029"/>
        </w:rPr>
        <w:t xml:space="preserve"> app</w:t>
      </w:r>
      <w:r>
        <w:rPr>
          <w:color w:val="250000"/>
        </w:rPr>
        <w:t xml:space="preserve"> এর</w:t>
      </w:r>
      <w:r>
        <w:rPr>
          <w:color w:val="340000"/>
        </w:rPr>
        <w:t xml:space="preserve"> মাধ্যমে</w:t>
      </w:r>
      <w:r>
        <w:rPr>
          <w:color w:val="220000"/>
        </w:rPr>
        <w:t xml:space="preserve"> কিন্তু</w:t>
      </w:r>
      <w:r>
        <w:rPr>
          <w:color w:val="460000"/>
        </w:rPr>
        <w:t xml:space="preserve"> সেটার</w:t>
      </w:r>
      <w:r>
        <w:rPr>
          <w:color w:val="000048"/>
        </w:rPr>
        <w:t xml:space="preserve"> pin</w:t>
      </w:r>
      <w:r>
        <w:rPr>
          <w:color w:val="000058"/>
        </w:rPr>
        <w:t xml:space="preserve"> বসাতে</w:t>
      </w:r>
      <w:r>
        <w:rPr>
          <w:color w:val="00005C"/>
        </w:rPr>
        <w:t xml:space="preserve"> পারছিলাম</w:t>
      </w:r>
      <w:r>
        <w:rPr>
          <w:color w:val="00001E"/>
        </w:rPr>
        <w:t xml:space="preserve"> না</w:t>
      </w:r>
      <w:r>
        <w:rPr>
          <w:color w:val="390000"/>
        </w:rPr>
        <w:t xml:space="preserve"> সেই</w:t>
      </w:r>
      <w:r>
        <w:rPr>
          <w:color w:val="000048"/>
        </w:rPr>
        <w:t xml:space="preserve"> pin</w:t>
      </w:r>
      <w:r>
        <w:rPr>
          <w:color w:val="000029"/>
        </w:rPr>
        <w:t xml:space="preserve"> টা</w:t>
      </w:r>
      <w:r>
        <w:rPr>
          <w:color w:val="310000"/>
        </w:rPr>
        <w:t xml:space="preserve"> আমি</w:t>
      </w:r>
      <w:r>
        <w:rPr>
          <w:color w:val="000026"/>
        </w:rPr>
        <w:t xml:space="preserve"> এখন</w:t>
      </w:r>
      <w:r>
        <w:rPr>
          <w:color w:val="000056"/>
        </w:rPr>
        <w:t xml:space="preserve"> resert</w:t>
      </w:r>
      <w:r>
        <w:rPr>
          <w:color w:val="200000"/>
        </w:rPr>
        <w:t xml:space="preserve"> করতে</w:t>
      </w:r>
      <w:r>
        <w:rPr>
          <w:color w:val="00002A"/>
        </w:rPr>
        <w:t xml:space="preserve"> চাচ্ছি</w:t>
      </w:r>
      <w:r>
        <w:br/>
      </w:r>
      <w:r>
        <w:rPr>
          <w:color w:val="00005A"/>
        </w:rPr>
        <w:t xml:space="preserve"> pass</w:t>
      </w:r>
      <w:r>
        <w:rPr>
          <w:color w:val="00006A"/>
        </w:rPr>
        <w:t xml:space="preserve"> chng</w:t>
      </w:r>
      <w:r>
        <w:rPr>
          <w:color w:val="000054"/>
        </w:rPr>
        <w:t xml:space="preserve"> krbo</w:t>
      </w:r>
      <w:r>
        <w:rPr>
          <w:color w:val="6D0000"/>
        </w:rPr>
        <w:t xml:space="preserve"> kntu</w:t>
      </w:r>
      <w:r>
        <w:rPr>
          <w:color w:val="00003C"/>
        </w:rPr>
        <w:t xml:space="preserve"> lock</w:t>
      </w:r>
      <w:r>
        <w:rPr>
          <w:color w:val="6D0000"/>
        </w:rPr>
        <w:t xml:space="preserve"> hya</w:t>
      </w:r>
      <w:r>
        <w:rPr>
          <w:color w:val="660000"/>
        </w:rPr>
        <w:t xml:space="preserve"> gse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