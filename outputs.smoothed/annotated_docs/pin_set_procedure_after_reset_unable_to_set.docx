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E"/>
        </w:rPr>
        <w:t xml:space="preserve"> bks</w:t>
      </w:r>
      <w:r>
        <w:rPr>
          <w:color w:val="00004E"/>
        </w:rPr>
        <w:t xml:space="preserve"> pin</w:t>
      </w:r>
      <w:r>
        <w:rPr>
          <w:color w:val="00003C"/>
        </w:rPr>
        <w:t xml:space="preserve"> ki</w:t>
      </w:r>
      <w:r>
        <w:rPr>
          <w:color w:val="000071"/>
        </w:rPr>
        <w:t xml:space="preserve"> vabe</w:t>
      </w:r>
      <w:r>
        <w:rPr>
          <w:color w:val="000075"/>
        </w:rPr>
        <w:t xml:space="preserve"> set</w:t>
      </w:r>
      <w:r>
        <w:rPr>
          <w:color w:val="00005A"/>
        </w:rPr>
        <w:t xml:space="preserve"> korbo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A0"/>
        </w:rPr>
        <w:t xml:space="preserve"> একান্ট</w:t>
      </w:r>
      <w:r>
        <w:rPr>
          <w:color w:val="000053"/>
        </w:rPr>
        <w:t xml:space="preserve"> পিন</w:t>
      </w:r>
      <w:r>
        <w:rPr>
          <w:color w:val="00007E"/>
        </w:rPr>
        <w:t xml:space="preserve"> সেট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210000"/>
        </w:rPr>
        <w:t xml:space="preserve"> ami</w:t>
      </w:r>
      <w:r>
        <w:rPr>
          <w:color w:val="000086"/>
        </w:rPr>
        <w:t xml:space="preserve"> pin</w:t>
      </w:r>
      <w:r>
        <w:rPr>
          <w:color w:val="000039"/>
        </w:rPr>
        <w:t xml:space="preserve"> reset</w:t>
      </w:r>
      <w:r>
        <w:rPr>
          <w:color w:val="3C0000"/>
        </w:rPr>
        <w:t xml:space="preserve"> korar</w:t>
      </w:r>
      <w:r>
        <w:rPr>
          <w:color w:val="000040"/>
        </w:rPr>
        <w:t xml:space="preserve"> por</w:t>
      </w:r>
      <w:r>
        <w:rPr>
          <w:color w:val="000045"/>
        </w:rPr>
        <w:t xml:space="preserve"> ki</w:t>
      </w:r>
      <w:r>
        <w:rPr>
          <w:color w:val="410000"/>
        </w:rPr>
        <w:t xml:space="preserve"> apnader</w:t>
      </w:r>
      <w:r>
        <w:rPr>
          <w:color w:val="000045"/>
        </w:rPr>
        <w:t xml:space="preserve"> sms</w:t>
      </w:r>
      <w:r>
        <w:rPr>
          <w:color w:val="000086"/>
        </w:rPr>
        <w:t xml:space="preserve"> pin</w:t>
      </w:r>
      <w:r>
        <w:rPr>
          <w:color w:val="00003B"/>
        </w:rPr>
        <w:t xml:space="preserve"> ti</w:t>
      </w:r>
      <w:r>
        <w:rPr>
          <w:color w:val="000045"/>
        </w:rPr>
        <w:t xml:space="preserve"> ki</w:t>
      </w:r>
      <w:r>
        <w:rPr>
          <w:color w:val="00005B"/>
        </w:rPr>
        <w:t xml:space="preserve"> old</w:t>
      </w:r>
      <w:r>
        <w:rPr>
          <w:color w:val="000086"/>
        </w:rPr>
        <w:t xml:space="preserve"> pin</w:t>
      </w:r>
      <w:r>
        <w:rPr>
          <w:color w:val="00002A"/>
        </w:rPr>
        <w:t xml:space="preserve"> e</w:t>
      </w:r>
      <w:r>
        <w:rPr>
          <w:color w:val="510000"/>
        </w:rPr>
        <w:t xml:space="preserve"> dibo</w:t>
      </w:r>
      <w:r>
        <w:br/>
      </w:r>
      <w:r>
        <w:rPr>
          <w:color w:val="2D0000"/>
        </w:rPr>
        <w:t xml:space="preserve"> আমার</w:t>
      </w:r>
      <w:r>
        <w:rPr>
          <w:color w:val="000095"/>
        </w:rPr>
        <w:t xml:space="preserve"> আইডিতে</w:t>
      </w:r>
      <w:r>
        <w:rPr>
          <w:color w:val="000048"/>
        </w:rPr>
        <w:t xml:space="preserve"> পিন</w:t>
      </w:r>
      <w:r>
        <w:rPr>
          <w:color w:val="00006D"/>
        </w:rPr>
        <w:t xml:space="preserve"> সেট</w:t>
      </w:r>
      <w:r>
        <w:rPr>
          <w:color w:val="4D0000"/>
        </w:rPr>
        <w:t xml:space="preserve"> করা</w:t>
      </w:r>
      <w:r>
        <w:rPr>
          <w:color w:val="580000"/>
        </w:rPr>
        <w:t xml:space="preserve"> হয়</w:t>
      </w:r>
      <w:r>
        <w:rPr>
          <w:color w:val="000060"/>
        </w:rPr>
        <w:t xml:space="preserve"> নি</w:t>
      </w:r>
      <w:r>
        <w:br/>
      </w:r>
      <w:r>
        <w:rPr>
          <w:color w:val="000081"/>
        </w:rPr>
        <w:t xml:space="preserve"> akhon</w:t>
      </w:r>
      <w:r>
        <w:rPr>
          <w:color w:val="000038"/>
        </w:rPr>
        <w:t xml:space="preserve"> kivabe</w:t>
      </w:r>
      <w:r>
        <w:rPr>
          <w:color w:val="00002E"/>
        </w:rPr>
        <w:t xml:space="preserve"> pin</w:t>
      </w:r>
      <w:r>
        <w:rPr>
          <w:color w:val="000046"/>
        </w:rPr>
        <w:t xml:space="preserve"> set</w:t>
      </w:r>
      <w:r>
        <w:rPr>
          <w:color w:val="000036"/>
        </w:rPr>
        <w:t xml:space="preserve"> korbo</w:t>
      </w:r>
      <w:r>
        <w:rPr>
          <w:color w:val="4C0000"/>
        </w:rPr>
        <w:t xml:space="preserve"> amar</w:t>
      </w:r>
      <w:r>
        <w:rPr>
          <w:color w:val="00004E"/>
        </w:rPr>
        <w:t xml:space="preserve"> namber</w:t>
      </w:r>
      <w:r>
        <w:rPr>
          <w:color w:val="00002D"/>
        </w:rPr>
        <w:t xml:space="preserve"> ta</w:t>
      </w:r>
      <w:r>
        <w:rPr>
          <w:color w:val="000081"/>
        </w:rPr>
        <w:t xml:space="preserve"> akhon</w:t>
      </w:r>
      <w:r>
        <w:rPr>
          <w:color w:val="4C0000"/>
        </w:rPr>
        <w:t xml:space="preserve"> amar</w:t>
      </w:r>
      <w:r>
        <w:rPr>
          <w:color w:val="5B0000"/>
        </w:rPr>
        <w:t xml:space="preserve"> kase</w:t>
      </w:r>
      <w:r>
        <w:rPr>
          <w:color w:val="000034"/>
        </w:rPr>
        <w:t xml:space="preserve"> ase</w:t>
      </w:r>
      <w:r>
        <w:rPr>
          <w:color w:val="470000"/>
        </w:rPr>
        <w:t xml:space="preserve"> aktu</w:t>
      </w:r>
      <w:r>
        <w:rPr>
          <w:color w:val="000046"/>
        </w:rPr>
        <w:t xml:space="preserve"> janaben</w:t>
      </w:r>
      <w:r>
        <w:br/>
      </w:r>
      <w:r>
        <w:rPr>
          <w:color w:val="560000"/>
        </w:rPr>
        <w:t xml:space="preserve"> আচ্চা</w:t>
      </w:r>
      <w:r>
        <w:rPr>
          <w:color w:val="310000"/>
        </w:rPr>
        <w:t xml:space="preserve"> ভাই</w:t>
      </w:r>
      <w:r>
        <w:rPr>
          <w:color w:val="190000"/>
        </w:rPr>
        <w:t xml:space="preserve"> আমার</w:t>
      </w:r>
      <w:r>
        <w:rPr>
          <w:color w:val="000058"/>
        </w:rPr>
        <w:t xml:space="preserve"> বিকশে</w:t>
      </w:r>
      <w:r>
        <w:rPr>
          <w:color w:val="000050"/>
        </w:rPr>
        <w:t xml:space="preserve"> পিন</w:t>
      </w:r>
      <w:r>
        <w:rPr>
          <w:color w:val="000075"/>
        </w:rPr>
        <w:t xml:space="preserve"> কোড</w:t>
      </w:r>
      <w:r>
        <w:rPr>
          <w:color w:val="000079"/>
        </w:rPr>
        <w:t xml:space="preserve"> সেট</w:t>
      </w:r>
      <w:r>
        <w:rPr>
          <w:color w:val="350000"/>
        </w:rPr>
        <w:t xml:space="preserve"> করি</w:t>
      </w:r>
      <w:r>
        <w:rPr>
          <w:color w:val="00002D"/>
        </w:rPr>
        <w:t xml:space="preserve"> নাই</w:t>
      </w:r>
      <w:r>
        <w:rPr>
          <w:color w:val="000028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50"/>
        </w:rPr>
        <w:t xml:space="preserve"> পিন</w:t>
      </w:r>
      <w:r>
        <w:rPr>
          <w:color w:val="000075"/>
        </w:rPr>
        <w:t xml:space="preserve"> কোড</w:t>
      </w:r>
      <w:r>
        <w:rPr>
          <w:color w:val="000079"/>
        </w:rPr>
        <w:t xml:space="preserve"> সেট</w:t>
      </w:r>
      <w:r>
        <w:rPr>
          <w:color w:val="2B0000"/>
        </w:rPr>
        <w:t xml:space="preserve"> করা</w:t>
      </w:r>
      <w:r>
        <w:rPr>
          <w:color w:val="00002E"/>
        </w:rPr>
        <w:t xml:space="preserve"> যাবে</w:t>
      </w:r>
      <w:r>
        <w:br/>
      </w:r>
      <w:r>
        <w:rPr>
          <w:color w:val="310000"/>
        </w:rPr>
        <w:t xml:space="preserve"> আমি</w:t>
      </w:r>
      <w:r>
        <w:rPr>
          <w:color w:val="00004C"/>
        </w:rPr>
        <w:t xml:space="preserve"> কিভাবে</w:t>
      </w:r>
      <w:r>
        <w:rPr>
          <w:color w:val="300000"/>
        </w:rPr>
        <w:t xml:space="preserve"> আমার</w:t>
      </w:r>
      <w:r>
        <w:rPr>
          <w:color w:val="00005B"/>
        </w:rPr>
        <w:t xml:space="preserve"> বিকাশের</w:t>
      </w:r>
      <w:r>
        <w:rPr>
          <w:color w:val="00009C"/>
        </w:rPr>
        <w:t xml:space="preserve"> পিনটি</w:t>
      </w:r>
      <w:r>
        <w:rPr>
          <w:color w:val="000073"/>
        </w:rPr>
        <w:t xml:space="preserve"> সেট</w:t>
      </w:r>
      <w:r>
        <w:rPr>
          <w:color w:val="00005A"/>
        </w:rPr>
        <w:t xml:space="preserve"> করবো</w:t>
      </w:r>
      <w:r>
        <w:br/>
      </w:r>
      <w:r>
        <w:rPr>
          <w:color w:val="5A0000"/>
        </w:rPr>
        <w:t xml:space="preserve"> please</w:t>
      </w:r>
      <w:r>
        <w:rPr>
          <w:color w:val="5D0000"/>
        </w:rPr>
        <w:t xml:space="preserve"> help</w:t>
      </w:r>
      <w:r>
        <w:rPr>
          <w:color w:val="5B0000"/>
        </w:rPr>
        <w:t xml:space="preserve"> me</w:t>
      </w:r>
      <w:r>
        <w:rPr>
          <w:color w:val="000043"/>
        </w:rPr>
        <w:t xml:space="preserve"> to</w:t>
      </w:r>
      <w:r>
        <w:rPr>
          <w:color w:val="00006C"/>
        </w:rPr>
        <w:t xml:space="preserve"> set</w:t>
      </w:r>
      <w:r>
        <w:rPr>
          <w:color w:val="000088"/>
        </w:rPr>
        <w:t xml:space="preserve"> up</w:t>
      </w:r>
      <w:r>
        <w:rPr>
          <w:color w:val="000045"/>
        </w:rPr>
        <w:t xml:space="preserve"> my</w:t>
      </w:r>
      <w:r>
        <w:rPr>
          <w:color w:val="000000"/>
        </w:rPr>
        <w:t xml:space="preserve"> pin</w:t>
      </w:r>
      <w:r>
        <w:br/>
      </w:r>
      <w:r>
        <w:rPr>
          <w:color w:val="690000"/>
        </w:rPr>
        <w:t xml:space="preserve"> vai</w:t>
      </w:r>
      <w:r>
        <w:rPr>
          <w:color w:val="3A0000"/>
        </w:rPr>
        <w:t xml:space="preserve"> ami</w:t>
      </w:r>
      <w:r>
        <w:rPr>
          <w:color w:val="00004D"/>
        </w:rPr>
        <w:t xml:space="preserve"> pin</w:t>
      </w:r>
      <w:r>
        <w:rPr>
          <w:color w:val="00004B"/>
        </w:rPr>
        <w:t xml:space="preserve"> ta</w:t>
      </w:r>
      <w:r>
        <w:rPr>
          <w:color w:val="00003C"/>
        </w:rPr>
        <w:t xml:space="preserve"> ki</w:t>
      </w:r>
      <w:r>
        <w:rPr>
          <w:color w:val="000071"/>
        </w:rPr>
        <w:t xml:space="preserve"> vabe</w:t>
      </w:r>
      <w:r>
        <w:rPr>
          <w:color w:val="000075"/>
        </w:rPr>
        <w:t xml:space="preserve"> set</w:t>
      </w:r>
      <w:r>
        <w:rPr>
          <w:color w:val="00005A"/>
        </w:rPr>
        <w:t xml:space="preserve"> korbo</w:t>
      </w:r>
      <w:r>
        <w:br/>
      </w:r>
      <w:r>
        <w:rPr>
          <w:color w:val="400000"/>
        </w:rPr>
        <w:t xml:space="preserve"> amar</w:t>
      </w:r>
      <w:r>
        <w:rPr>
          <w:color w:val="00003B"/>
        </w:rPr>
        <w:t xml:space="preserve"> account</w:t>
      </w:r>
      <w:r>
        <w:rPr>
          <w:color w:val="00004C"/>
        </w:rPr>
        <w:t xml:space="preserve"> ta</w:t>
      </w:r>
      <w:r>
        <w:rPr>
          <w:color w:val="4C0000"/>
        </w:rPr>
        <w:t xml:space="preserve"> er</w:t>
      </w:r>
      <w:r>
        <w:rPr>
          <w:color w:val="00004F"/>
        </w:rPr>
        <w:t xml:space="preserve"> pin</w:t>
      </w:r>
      <w:r>
        <w:rPr>
          <w:color w:val="000077"/>
        </w:rPr>
        <w:t xml:space="preserve"> set</w:t>
      </w:r>
      <w:r>
        <w:rPr>
          <w:color w:val="4C0000"/>
        </w:rPr>
        <w:t xml:space="preserve"> korte</w:t>
      </w:r>
      <w:r>
        <w:rPr>
          <w:color w:val="00008A"/>
        </w:rPr>
        <w:t xml:space="preserve"> chassi</w:t>
      </w:r>
      <w:r>
        <w:br/>
      </w:r>
      <w:r>
        <w:rPr>
          <w:color w:val="00004A"/>
        </w:rPr>
        <w:t xml:space="preserve"> pin</w:t>
      </w:r>
      <w:r>
        <w:rPr>
          <w:color w:val="00006F"/>
        </w:rPr>
        <w:t xml:space="preserve"> set</w:t>
      </w:r>
      <w:r>
        <w:rPr>
          <w:color w:val="000056"/>
        </w:rPr>
        <w:t xml:space="preserve"> korbo</w:t>
      </w:r>
      <w:r>
        <w:rPr>
          <w:color w:val="5D0000"/>
        </w:rPr>
        <w:t xml:space="preserve"> please</w:t>
      </w:r>
      <w:r>
        <w:rPr>
          <w:color w:val="600000"/>
        </w:rPr>
        <w:t xml:space="preserve"> help</w:t>
      </w:r>
      <w:r>
        <w:rPr>
          <w:color w:val="5E0000"/>
        </w:rPr>
        <w:t xml:space="preserve"> me</w:t>
      </w:r>
      <w:r>
        <w:rPr>
          <w:color w:val="6F0000"/>
        </w:rPr>
        <w:t xml:space="preserve"> hi</w:t>
      </w:r>
      <w:r>
        <w:br/>
      </w:r>
      <w:r>
        <w:rPr>
          <w:color w:val="480000"/>
        </w:rPr>
        <w:t xml:space="preserve"> vai</w:t>
      </w:r>
      <w:r>
        <w:rPr>
          <w:color w:val="2B0000"/>
        </w:rPr>
        <w:t xml:space="preserve"> amar</w:t>
      </w:r>
      <w:r>
        <w:rPr>
          <w:color w:val="000049"/>
        </w:rPr>
        <w:t xml:space="preserve"> bikas</w:t>
      </w:r>
      <w:r>
        <w:rPr>
          <w:color w:val="2E0000"/>
        </w:rPr>
        <w:t xml:space="preserve"> a</w:t>
      </w:r>
      <w:r>
        <w:rPr>
          <w:color w:val="000047"/>
        </w:rPr>
        <w:t xml:space="preserve"> new</w:t>
      </w:r>
      <w:r>
        <w:rPr>
          <w:color w:val="000035"/>
        </w:rPr>
        <w:t xml:space="preserve"> pin</w:t>
      </w:r>
      <w:r>
        <w:rPr>
          <w:color w:val="000050"/>
        </w:rPr>
        <w:t xml:space="preserve"> set</w:t>
      </w:r>
      <w:r>
        <w:rPr>
          <w:color w:val="000065"/>
        </w:rPr>
        <w:t xml:space="preserve"> up</w:t>
      </w:r>
      <w:r>
        <w:rPr>
          <w:color w:val="00003E"/>
        </w:rPr>
        <w:t xml:space="preserve"> korbo</w:t>
      </w:r>
      <w:r>
        <w:rPr>
          <w:color w:val="000087"/>
        </w:rPr>
        <w:t xml:space="preserve"> khamon</w:t>
      </w:r>
      <w:r>
        <w:rPr>
          <w:color w:val="00003A"/>
        </w:rPr>
        <w:t xml:space="preserve"> kore</w:t>
      </w:r>
      <w:r>
        <w:br/>
      </w:r>
      <w:r>
        <w:rPr>
          <w:color w:val="520000"/>
        </w:rPr>
        <w:t xml:space="preserve"> amr</w:t>
      </w:r>
      <w:r>
        <w:rPr>
          <w:color w:val="000036"/>
        </w:rPr>
        <w:t xml:space="preserve"> bkash</w:t>
      </w:r>
      <w:r>
        <w:rPr>
          <w:color w:val="4F0000"/>
        </w:rPr>
        <w:t xml:space="preserve"> er</w:t>
      </w:r>
      <w:r>
        <w:rPr>
          <w:color w:val="000051"/>
        </w:rPr>
        <w:t xml:space="preserve"> pin</w:t>
      </w:r>
      <w:r>
        <w:rPr>
          <w:color w:val="00003F"/>
        </w:rPr>
        <w:t xml:space="preserve"> ki</w:t>
      </w:r>
      <w:r>
        <w:rPr>
          <w:color w:val="000076"/>
        </w:rPr>
        <w:t xml:space="preserve"> vabe</w:t>
      </w:r>
      <w:r>
        <w:rPr>
          <w:color w:val="00007A"/>
        </w:rPr>
        <w:t xml:space="preserve"> set</w:t>
      </w:r>
      <w:r>
        <w:rPr>
          <w:color w:val="00005E"/>
        </w:rPr>
        <w:t xml:space="preserve"> korbo</w:t>
      </w:r>
      <w:r>
        <w:br/>
      </w:r>
      <w:r>
        <w:rPr>
          <w:color w:val="310000"/>
        </w:rPr>
        <w:t xml:space="preserve"> আমার</w:t>
      </w:r>
      <w:r>
        <w:rPr>
          <w:color w:val="00004D"/>
        </w:rPr>
        <w:t xml:space="preserve"> পিন</w:t>
      </w:r>
      <w:r>
        <w:rPr>
          <w:color w:val="000093"/>
        </w:rPr>
        <w:t xml:space="preserve"> কিবাবে</w:t>
      </w:r>
      <w:r>
        <w:rPr>
          <w:color w:val="0000BA"/>
        </w:rPr>
        <w:t xml:space="preserve"> সেটকরব</w:t>
      </w:r>
      <w:r>
        <w:br/>
      </w:r>
      <w:r>
        <w:rPr>
          <w:color w:val="00006C"/>
        </w:rPr>
        <w:t xml:space="preserve"> pin</w:t>
      </w:r>
      <w:r>
        <w:rPr>
          <w:color w:val="0000A3"/>
        </w:rPr>
        <w:t xml:space="preserve"> set</w:t>
      </w:r>
      <w:r>
        <w:rPr>
          <w:color w:val="680000"/>
        </w:rPr>
        <w:t xml:space="preserve"> korte</w:t>
      </w:r>
      <w:r>
        <w:rPr>
          <w:color w:val="00007C"/>
        </w:rPr>
        <w:t xml:space="preserve"> chai</w:t>
      </w:r>
      <w:r>
        <w:br/>
      </w:r>
      <w:r>
        <w:rPr>
          <w:color w:val="000061"/>
        </w:rPr>
        <w:t xml:space="preserve"> pin</w:t>
      </w:r>
      <w:r>
        <w:rPr>
          <w:color w:val="000092"/>
        </w:rPr>
        <w:t xml:space="preserve"> set</w:t>
      </w:r>
      <w:r>
        <w:rPr>
          <w:color w:val="0000B8"/>
        </w:rPr>
        <w:t xml:space="preserve"> chay</w:t>
      </w:r>
      <w:r>
        <w:br/>
      </w:r>
      <w:r>
        <w:rPr>
          <w:color w:val="290000"/>
        </w:rPr>
        <w:t xml:space="preserve"> আমার</w:t>
      </w:r>
      <w:r>
        <w:rPr>
          <w:color w:val="000086"/>
        </w:rPr>
        <w:t xml:space="preserve"> পিনটি</w:t>
      </w:r>
      <w:r>
        <w:rPr>
          <w:color w:val="00006E"/>
        </w:rPr>
        <w:t xml:space="preserve"> হারিয়ে</w:t>
      </w:r>
      <w:r>
        <w:rPr>
          <w:color w:val="000048"/>
        </w:rPr>
        <w:t xml:space="preserve"> গেছে</w:t>
      </w:r>
      <w:r>
        <w:rPr>
          <w:color w:val="000050"/>
        </w:rPr>
        <w:t xml:space="preserve"> নতুন</w:t>
      </w:r>
      <w:r>
        <w:rPr>
          <w:color w:val="000041"/>
        </w:rPr>
        <w:t xml:space="preserve"> পিন</w:t>
      </w:r>
      <w:r>
        <w:rPr>
          <w:color w:val="000063"/>
        </w:rPr>
        <w:t xml:space="preserve"> সেট</w:t>
      </w:r>
      <w:r>
        <w:rPr>
          <w:color w:val="360000"/>
        </w:rPr>
        <w:t xml:space="preserve"> করতে</w:t>
      </w:r>
      <w:r>
        <w:rPr>
          <w:color w:val="00003D"/>
        </w:rPr>
        <w:t xml:space="preserve"> চাই</w:t>
      </w:r>
      <w:r>
        <w:br/>
      </w:r>
      <w:r>
        <w:rPr>
          <w:color w:val="390000"/>
        </w:rPr>
        <w:t xml:space="preserve"> আমার</w:t>
      </w:r>
      <w:r>
        <w:rPr>
          <w:color w:val="000085"/>
        </w:rPr>
        <w:t xml:space="preserve"> বিকাস</w:t>
      </w:r>
      <w:r>
        <w:rPr>
          <w:color w:val="00005B"/>
        </w:rPr>
        <w:t xml:space="preserve"> পিন</w:t>
      </w:r>
      <w:r>
        <w:rPr>
          <w:color w:val="00008A"/>
        </w:rPr>
        <w:t xml:space="preserve"> সেট</w:t>
      </w:r>
      <w:r>
        <w:rPr>
          <w:color w:val="4C0000"/>
        </w:rPr>
        <w:t xml:space="preserve"> করতে</w:t>
      </w:r>
      <w:r>
        <w:rPr>
          <w:color w:val="660000"/>
        </w:rPr>
        <w:t xml:space="preserve"> হবে</w:t>
      </w:r>
      <w:r>
        <w:br/>
      </w:r>
      <w:r>
        <w:rPr>
          <w:color w:val="540000"/>
        </w:rPr>
        <w:t xml:space="preserve"> amr</w:t>
      </w:r>
      <w:r>
        <w:rPr>
          <w:color w:val="000052"/>
        </w:rPr>
        <w:t xml:space="preserve"> pin</w:t>
      </w:r>
      <w:r>
        <w:rPr>
          <w:color w:val="00004B"/>
        </w:rPr>
        <w:t xml:space="preserve"> number</w:t>
      </w:r>
      <w:r>
        <w:rPr>
          <w:color w:val="000050"/>
        </w:rPr>
        <w:t xml:space="preserve"> ta</w:t>
      </w:r>
      <w:r>
        <w:rPr>
          <w:color w:val="00007D"/>
        </w:rPr>
        <w:t xml:space="preserve"> set</w:t>
      </w:r>
      <w:r>
        <w:rPr>
          <w:color w:val="500000"/>
        </w:rPr>
        <w:t xml:space="preserve"> korte</w:t>
      </w:r>
      <w:r>
        <w:rPr>
          <w:color w:val="000081"/>
        </w:rPr>
        <w:t xml:space="preserve"> chacchi</w:t>
      </w:r>
      <w:r>
        <w:br/>
      </w:r>
      <w:r>
        <w:rPr>
          <w:color w:val="370000"/>
        </w:rPr>
        <w:t xml:space="preserve"> আমার</w:t>
      </w:r>
      <w:r>
        <w:rPr>
          <w:color w:val="00007D"/>
        </w:rPr>
        <w:t xml:space="preserve"> password</w:t>
      </w:r>
      <w:r>
        <w:rPr>
          <w:color w:val="000084"/>
        </w:rPr>
        <w:t xml:space="preserve"> সেট</w:t>
      </w:r>
      <w:r>
        <w:rPr>
          <w:color w:val="5D0000"/>
        </w:rPr>
        <w:t xml:space="preserve"> করা</w:t>
      </w:r>
      <w:r>
        <w:rPr>
          <w:color w:val="000000"/>
        </w:rPr>
        <w:t xml:space="preserve"> নেই</w:t>
      </w:r>
      <w:r>
        <w:rPr>
          <w:color w:val="380000"/>
        </w:rPr>
        <w:t xml:space="preserve"> আমি</w:t>
      </w:r>
      <w:r>
        <w:rPr>
          <w:color w:val="000056"/>
        </w:rPr>
        <w:t xml:space="preserve"> এখন</w:t>
      </w:r>
      <w:r>
        <w:rPr>
          <w:color w:val="3D0000"/>
        </w:rPr>
        <w:t xml:space="preserve"> কি</w:t>
      </w:r>
      <w:r>
        <w:rPr>
          <w:color w:val="48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24"/>
        </w:rPr>
        <w:t xml:space="preserve"> বিকাশ</w:t>
      </w:r>
      <w:r>
        <w:rPr>
          <w:color w:val="00003A"/>
        </w:rPr>
        <w:t xml:space="preserve"> পিন</w:t>
      </w:r>
      <w:r>
        <w:rPr>
          <w:color w:val="000059"/>
        </w:rPr>
        <w:t xml:space="preserve"> সেট</w:t>
      </w:r>
      <w:r>
        <w:rPr>
          <w:color w:val="290000"/>
        </w:rPr>
        <w:t xml:space="preserve"> কি</w:t>
      </w:r>
      <w:r>
        <w:rPr>
          <w:color w:val="000053"/>
        </w:rPr>
        <w:t xml:space="preserve"> আজকে</w:t>
      </w:r>
      <w:r>
        <w:rPr>
          <w:color w:val="62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510000"/>
        </w:rPr>
        <w:t xml:space="preserve"> নাকি</w:t>
      </w:r>
      <w:r>
        <w:rPr>
          <w:color w:val="00006E"/>
        </w:rPr>
        <w:t xml:space="preserve"> আরো</w:t>
      </w:r>
      <w:r>
        <w:rPr>
          <w:color w:val="00007B"/>
        </w:rPr>
        <w:t xml:space="preserve"> অপেক্ষা</w:t>
      </w:r>
      <w:r>
        <w:rPr>
          <w:color w:val="6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24"/>
        </w:rPr>
        <w:t xml:space="preserve"> বিকাশ</w:t>
      </w:r>
      <w:r>
        <w:rPr>
          <w:color w:val="00003A"/>
        </w:rPr>
        <w:t xml:space="preserve"> পিন</w:t>
      </w:r>
      <w:r>
        <w:rPr>
          <w:color w:val="290000"/>
        </w:rPr>
        <w:t xml:space="preserve"> কি</w:t>
      </w:r>
      <w:r>
        <w:rPr>
          <w:color w:val="000053"/>
        </w:rPr>
        <w:t xml:space="preserve"> আজকে</w:t>
      </w:r>
      <w:r>
        <w:rPr>
          <w:color w:val="000059"/>
        </w:rPr>
        <w:t xml:space="preserve"> সেট</w:t>
      </w:r>
      <w:r>
        <w:rPr>
          <w:color w:val="62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510000"/>
        </w:rPr>
        <w:t xml:space="preserve"> নাকি</w:t>
      </w:r>
      <w:r>
        <w:rPr>
          <w:color w:val="00006E"/>
        </w:rPr>
        <w:t xml:space="preserve"> আরো</w:t>
      </w:r>
      <w:r>
        <w:rPr>
          <w:color w:val="00007B"/>
        </w:rPr>
        <w:t xml:space="preserve"> অপেক্ষা</w:t>
      </w:r>
      <w:r>
        <w:rPr>
          <w:color w:val="6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76"/>
        </w:rPr>
        <w:t xml:space="preserve"> pin</w:t>
      </w:r>
      <w:r>
        <w:rPr>
          <w:color w:val="0000B2"/>
        </w:rPr>
        <w:t xml:space="preserve"> set</w:t>
      </w:r>
      <w:r>
        <w:rPr>
          <w:color w:val="000089"/>
        </w:rPr>
        <w:t xml:space="preserve"> korbo</w:t>
      </w:r>
      <w:r>
        <w:br/>
      </w:r>
      <w:r>
        <w:rPr>
          <w:color w:val="3B0000"/>
        </w:rPr>
        <w:t xml:space="preserve"> আমার</w:t>
      </w:r>
      <w:r>
        <w:rPr>
          <w:color w:val="00005E"/>
        </w:rPr>
        <w:t xml:space="preserve"> পিন</w:t>
      </w:r>
      <w:r>
        <w:rPr>
          <w:color w:val="00005F"/>
        </w:rPr>
        <w:t xml:space="preserve"> নাম্বার</w:t>
      </w:r>
      <w:r>
        <w:rPr>
          <w:color w:val="00008E"/>
        </w:rPr>
        <w:t xml:space="preserve"> সেট</w:t>
      </w:r>
      <w:r>
        <w:rPr>
          <w:color w:val="970000"/>
        </w:rPr>
        <w:t xml:space="preserve"> করুন</w:t>
      </w:r>
      <w:r>
        <w:br/>
      </w:r>
      <w:r>
        <w:rPr>
          <w:color w:val="1F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26"/>
        </w:rPr>
        <w:t xml:space="preserve"> pin</w:t>
      </w:r>
      <w:r>
        <w:rPr>
          <w:color w:val="000033"/>
        </w:rPr>
        <w:t xml:space="preserve"> ti</w:t>
      </w:r>
      <w:r>
        <w:rPr>
          <w:color w:val="000032"/>
        </w:rPr>
        <w:t xml:space="preserve"> reset</w:t>
      </w:r>
      <w:r>
        <w:rPr>
          <w:color w:val="00005C"/>
        </w:rPr>
        <w:t xml:space="preserve"> deasilam</w:t>
      </w:r>
      <w:r>
        <w:rPr>
          <w:color w:val="00004D"/>
        </w:rPr>
        <w:t xml:space="preserve"> confirmation</w:t>
      </w:r>
      <w:r>
        <w:rPr>
          <w:color w:val="000047"/>
        </w:rPr>
        <w:t xml:space="preserve"> msg</w:t>
      </w:r>
      <w:r>
        <w:rPr>
          <w:color w:val="00005F"/>
        </w:rPr>
        <w:t xml:space="preserve"> eshasa</w:t>
      </w:r>
      <w:r>
        <w:rPr>
          <w:color w:val="000047"/>
        </w:rPr>
        <w:t xml:space="preserve"> niyom</w:t>
      </w:r>
      <w:r>
        <w:rPr>
          <w:color w:val="000025"/>
        </w:rPr>
        <w:t xml:space="preserve"> ta</w:t>
      </w:r>
      <w:r>
        <w:rPr>
          <w:color w:val="400000"/>
        </w:rPr>
        <w:t xml:space="preserve"> kindly</w:t>
      </w:r>
      <w:r>
        <w:rPr>
          <w:color w:val="00005A"/>
        </w:rPr>
        <w:t xml:space="preserve"> bla</w:t>
      </w:r>
      <w:r>
        <w:rPr>
          <w:color w:val="5F0000"/>
        </w:rPr>
        <w:t xml:space="preserve"> debn</w:t>
      </w:r>
      <w:r>
        <w:br/>
      </w:r>
      <w:r>
        <w:rPr>
          <w:color w:val="3F0000"/>
        </w:rPr>
        <w:t xml:space="preserve"> ami</w:t>
      </w:r>
      <w:r>
        <w:rPr>
          <w:color w:val="000066"/>
        </w:rPr>
        <w:t xml:space="preserve"> kivabe</w:t>
      </w:r>
      <w:r>
        <w:rPr>
          <w:color w:val="550000"/>
        </w:rPr>
        <w:t xml:space="preserve"> amr</w:t>
      </w:r>
      <w:r>
        <w:rPr>
          <w:color w:val="000038"/>
        </w:rPr>
        <w:t xml:space="preserve"> bkash</w:t>
      </w:r>
      <w:r>
        <w:rPr>
          <w:color w:val="520000"/>
        </w:rPr>
        <w:t xml:space="preserve"> er</w:t>
      </w:r>
      <w:r>
        <w:rPr>
          <w:color w:val="000054"/>
        </w:rPr>
        <w:t xml:space="preserve"> pin</w:t>
      </w:r>
      <w:r>
        <w:rPr>
          <w:color w:val="00007F"/>
        </w:rPr>
        <w:t xml:space="preserve"> set</w:t>
      </w:r>
      <w:r>
        <w:rPr>
          <w:color w:val="000062"/>
        </w:rPr>
        <w:t xml:space="preserve"> korbo</w:t>
      </w:r>
      <w:r>
        <w:br/>
      </w:r>
      <w:r>
        <w:rPr>
          <w:color w:val="000067"/>
        </w:rPr>
        <w:t xml:space="preserve"> পিন</w:t>
      </w:r>
      <w:r>
        <w:rPr>
          <w:color w:val="00009C"/>
        </w:rPr>
        <w:t xml:space="preserve"> সেট</w:t>
      </w:r>
      <w:r>
        <w:rPr>
          <w:color w:val="00007A"/>
        </w:rPr>
        <w:t xml:space="preserve"> করবো</w:t>
      </w:r>
      <w:r>
        <w:rPr>
          <w:color w:val="480000"/>
        </w:rPr>
        <w:t xml:space="preserve"> কি</w:t>
      </w:r>
      <w:r>
        <w:rPr>
          <w:color w:val="620000"/>
        </w:rPr>
        <w:t xml:space="preserve"> করে</w:t>
      </w:r>
      <w:r>
        <w:br/>
      </w:r>
      <w:r>
        <w:rPr>
          <w:color w:val="000058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6D"/>
        </w:rPr>
        <w:t xml:space="preserve"> set</w:t>
      </w:r>
      <w:r>
        <w:rPr>
          <w:color w:val="0000B7"/>
        </w:rPr>
        <w:t xml:space="preserve"> powssad</w:t>
      </w:r>
      <w:r>
        <w:br/>
      </w:r>
      <w:r>
        <w:rPr>
          <w:color w:val="000085"/>
        </w:rPr>
        <w:t xml:space="preserve"> pinn</w:t>
      </w:r>
      <w:r>
        <w:rPr>
          <w:color w:val="000054"/>
        </w:rPr>
        <w:t xml:space="preserve"> set</w:t>
      </w:r>
      <w:r>
        <w:rPr>
          <w:color w:val="000041"/>
        </w:rPr>
        <w:t xml:space="preserve"> korbo</w:t>
      </w:r>
      <w:r>
        <w:rPr>
          <w:color w:val="00002B"/>
        </w:rPr>
        <w:t xml:space="preserve"> ki</w:t>
      </w:r>
      <w:r>
        <w:rPr>
          <w:color w:val="00008E"/>
        </w:rPr>
        <w:t xml:space="preserve"> vby</w:t>
      </w:r>
      <w:r>
        <w:rPr>
          <w:color w:val="000066"/>
        </w:rPr>
        <w:t xml:space="preserve"> bks</w:t>
      </w:r>
      <w:r>
        <w:rPr>
          <w:color w:val="360000"/>
        </w:rPr>
        <w:t xml:space="preserve"> er</w:t>
      </w:r>
      <w:r>
        <w:br/>
      </w:r>
      <w:r>
        <w:rPr>
          <w:color w:val="2D0000"/>
        </w:rPr>
        <w:t xml:space="preserve"> আমার</w:t>
      </w:r>
      <w:r>
        <w:rPr>
          <w:color w:val="000047"/>
        </w:rPr>
        <w:t xml:space="preserve"> পিন</w:t>
      </w:r>
      <w:r>
        <w:rPr>
          <w:color w:val="00006C"/>
        </w:rPr>
        <w:t xml:space="preserve"> সেট</w:t>
      </w:r>
      <w:r>
        <w:rPr>
          <w:color w:val="000096"/>
        </w:rPr>
        <w:t xml:space="preserve"> কিবাভে</w:t>
      </w:r>
      <w:r>
        <w:rPr>
          <w:color w:val="000098"/>
        </w:rPr>
        <w:t xml:space="preserve"> নেবো</w:t>
      </w:r>
      <w:r>
        <w:br/>
      </w:r>
      <w:r>
        <w:rPr>
          <w:color w:val="500000"/>
        </w:rPr>
        <w:t xml:space="preserve"> আপু</w:t>
      </w:r>
      <w:r>
        <w:rPr>
          <w:color w:val="2D0000"/>
        </w:rPr>
        <w:t xml:space="preserve"> এই</w:t>
      </w:r>
      <w:r>
        <w:rPr>
          <w:color w:val="000032"/>
        </w:rPr>
        <w:t xml:space="preserve"> নাম্বার</w:t>
      </w:r>
      <w:r>
        <w:rPr>
          <w:color w:val="310000"/>
        </w:rPr>
        <w:t xml:space="preserve"> এ</w:t>
      </w:r>
      <w:r>
        <w:rPr>
          <w:color w:val="000031"/>
        </w:rPr>
        <w:t xml:space="preserve"> পিন</w:t>
      </w:r>
      <w:r>
        <w:rPr>
          <w:color w:val="000031"/>
        </w:rPr>
        <w:t xml:space="preserve"> কিভাবে</w:t>
      </w:r>
      <w:r>
        <w:rPr>
          <w:color w:val="00004A"/>
        </w:rPr>
        <w:t xml:space="preserve"> সেট</w:t>
      </w:r>
      <w:r>
        <w:rPr>
          <w:color w:val="00003E"/>
        </w:rPr>
        <w:t xml:space="preserve"> করব</w:t>
      </w:r>
      <w:r>
        <w:rPr>
          <w:color w:val="00003A"/>
        </w:rPr>
        <w:t xml:space="preserve"> ভুলে</w:t>
      </w:r>
      <w:r>
        <w:rPr>
          <w:color w:val="00006A"/>
        </w:rPr>
        <w:t xml:space="preserve"> গেসি</w:t>
      </w:r>
      <w:r>
        <w:rPr>
          <w:color w:val="000045"/>
        </w:rPr>
        <w:t xml:space="preserve"> আবার</w:t>
      </w:r>
      <w:r>
        <w:rPr>
          <w:color w:val="000076"/>
        </w:rPr>
        <w:t xml:space="preserve"> পাথাবেন</w:t>
      </w:r>
      <w:r>
        <w:rPr>
          <w:color w:val="3B0000"/>
        </w:rPr>
        <w:t xml:space="preserve"> please</w:t>
      </w:r>
      <w:r>
        <w:br/>
      </w:r>
      <w:r>
        <w:rPr>
          <w:color w:val="00001A"/>
        </w:rPr>
        <w:t xml:space="preserve"> bkash</w:t>
      </w:r>
      <w:r>
        <w:rPr>
          <w:color w:val="000048"/>
        </w:rPr>
        <w:t xml:space="preserve"> rest</w:t>
      </w:r>
      <w:r>
        <w:rPr>
          <w:color w:val="00004D"/>
        </w:rPr>
        <w:t xml:space="preserve"> pin</w:t>
      </w:r>
      <w:r>
        <w:rPr>
          <w:color w:val="250000"/>
        </w:rPr>
        <w:t xml:space="preserve"> er</w:t>
      </w:r>
      <w:r>
        <w:rPr>
          <w:color w:val="000043"/>
        </w:rPr>
        <w:t xml:space="preserve"> pore</w:t>
      </w:r>
      <w:r>
        <w:rPr>
          <w:color w:val="710000"/>
        </w:rPr>
        <w:t xml:space="preserve"> je</w:t>
      </w:r>
      <w:r>
        <w:rPr>
          <w:color w:val="00003C"/>
        </w:rPr>
        <w:t xml:space="preserve"> sms</w:t>
      </w:r>
      <w:r>
        <w:rPr>
          <w:color w:val="210000"/>
        </w:rPr>
        <w:t xml:space="preserve"> a</w:t>
      </w:r>
      <w:r>
        <w:rPr>
          <w:color w:val="710000"/>
        </w:rPr>
        <w:t xml:space="preserve"> je</w:t>
      </w:r>
      <w:r>
        <w:rPr>
          <w:color w:val="00004D"/>
        </w:rPr>
        <w:t xml:space="preserve"> pin</w:t>
      </w:r>
      <w:r>
        <w:rPr>
          <w:color w:val="000025"/>
        </w:rPr>
        <w:t xml:space="preserve"> ta</w:t>
      </w:r>
      <w:r>
        <w:rPr>
          <w:color w:val="000046"/>
        </w:rPr>
        <w:t xml:space="preserve"> day</w:t>
      </w:r>
      <w:r>
        <w:rPr>
          <w:color w:val="1D0000"/>
        </w:rPr>
        <w:t xml:space="preserve"> ami</w:t>
      </w:r>
      <w:r>
        <w:rPr>
          <w:color w:val="000051"/>
        </w:rPr>
        <w:t xml:space="preserve"> oitar</w:t>
      </w:r>
      <w:r>
        <w:rPr>
          <w:color w:val="000049"/>
        </w:rPr>
        <w:t xml:space="preserve"> kicu</w:t>
      </w:r>
      <w:r>
        <w:rPr>
          <w:color w:val="00005E"/>
        </w:rPr>
        <w:t xml:space="preserve"> buji</w:t>
      </w:r>
      <w:r>
        <w:rPr>
          <w:color w:val="000021"/>
        </w:rPr>
        <w:t xml:space="preserve"> na</w:t>
      </w:r>
      <w:r>
        <w:br/>
      </w:r>
      <w:r>
        <w:rPr>
          <w:color w:val="00004B"/>
        </w:rPr>
        <w:t xml:space="preserve"> pin</w:t>
      </w:r>
      <w:r>
        <w:rPr>
          <w:color w:val="00003A"/>
        </w:rPr>
        <w:t xml:space="preserve"> ki</w:t>
      </w:r>
      <w:r>
        <w:rPr>
          <w:color w:val="00008A"/>
        </w:rPr>
        <w:t xml:space="preserve"> babe</w:t>
      </w:r>
      <w:r>
        <w:rPr>
          <w:color w:val="0000BF"/>
        </w:rPr>
        <w:t xml:space="preserve"> dib</w:t>
      </w:r>
      <w:r>
        <w:br/>
      </w:r>
      <w:r>
        <w:rPr>
          <w:color w:val="41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4"/>
        </w:rPr>
        <w:t xml:space="preserve"> to</w:t>
      </w:r>
      <w:r>
        <w:rPr>
          <w:color w:val="0000B8"/>
        </w:rPr>
        <w:t xml:space="preserve"> set-up</w:t>
      </w:r>
      <w:r>
        <w:rPr>
          <w:color w:val="000047"/>
        </w:rPr>
        <w:t xml:space="preserve"> my</w:t>
      </w:r>
      <w:r>
        <w:rPr>
          <w:color w:val="000037"/>
        </w:rPr>
        <w:t xml:space="preserve"> account</w:t>
      </w:r>
      <w:r>
        <w:rPr>
          <w:color w:val="000048"/>
        </w:rPr>
        <w:t xml:space="preserve"> pin</w:t>
      </w:r>
      <w:r>
        <w:br/>
      </w:r>
      <w:r>
        <w:rPr>
          <w:color w:val="5D0000"/>
        </w:rPr>
        <w:t xml:space="preserve"> what</w:t>
      </w:r>
      <w:r>
        <w:rPr>
          <w:color w:val="000075"/>
        </w:rPr>
        <w:t xml:space="preserve"> should</w:t>
      </w:r>
      <w:r>
        <w:rPr>
          <w:color w:val="390000"/>
        </w:rPr>
        <w:t xml:space="preserve"> i</w:t>
      </w:r>
      <w:r>
        <w:rPr>
          <w:color w:val="5E0000"/>
        </w:rPr>
        <w:t xml:space="preserve"> do</w:t>
      </w:r>
      <w:r>
        <w:rPr>
          <w:color w:val="5E0000"/>
        </w:rPr>
        <w:t xml:space="preserve"> with</w:t>
      </w:r>
      <w:r>
        <w:rPr>
          <w:color w:val="000082"/>
        </w:rPr>
        <w:t xml:space="preserve"> temporary</w:t>
      </w:r>
      <w:r>
        <w:rPr>
          <w:color w:val="00003F"/>
        </w:rPr>
        <w:t xml:space="preserve"> pin</w:t>
      </w:r>
      <w:r>
        <w:br/>
      </w:r>
      <w:r>
        <w:rPr>
          <w:color w:val="260000"/>
        </w:rPr>
        <w:t xml:space="preserve"> amr</w:t>
      </w:r>
      <w:r>
        <w:rPr>
          <w:color w:val="000071"/>
        </w:rPr>
        <w:t xml:space="preserve"> pin</w:t>
      </w:r>
      <w:r>
        <w:rPr>
          <w:color w:val="000060"/>
        </w:rPr>
        <w:t xml:space="preserve"> locker</w:t>
      </w:r>
      <w:r>
        <w:rPr>
          <w:color w:val="320000"/>
        </w:rPr>
        <w:t xml:space="preserve"> hoye</w:t>
      </w:r>
      <w:r>
        <w:rPr>
          <w:color w:val="000058"/>
        </w:rPr>
        <w:t xml:space="preserve"> gesilo</w:t>
      </w:r>
      <w:r>
        <w:rPr>
          <w:color w:val="1C0000"/>
        </w:rPr>
        <w:t xml:space="preserve"> ami</w:t>
      </w:r>
      <w:r>
        <w:rPr>
          <w:color w:val="000071"/>
        </w:rPr>
        <w:t xml:space="preserve"> pin</w:t>
      </w:r>
      <w:r>
        <w:rPr>
          <w:color w:val="000024"/>
        </w:rPr>
        <w:t xml:space="preserve"> ta</w:t>
      </w:r>
      <w:r>
        <w:rPr>
          <w:color w:val="000030"/>
        </w:rPr>
        <w:t xml:space="preserve"> reset</w:t>
      </w:r>
      <w:r>
        <w:rPr>
          <w:color w:val="370000"/>
        </w:rPr>
        <w:t xml:space="preserve"> korechi</w:t>
      </w:r>
      <w:r>
        <w:rPr>
          <w:color w:val="2C0000"/>
        </w:rPr>
        <w:t xml:space="preserve"> kintu</w:t>
      </w:r>
      <w:r>
        <w:rPr>
          <w:color w:val="00003D"/>
        </w:rPr>
        <w:t xml:space="preserve"> notun</w:t>
      </w:r>
      <w:r>
        <w:rPr>
          <w:color w:val="000071"/>
        </w:rPr>
        <w:t xml:space="preserve"> pin</w:t>
      </w:r>
      <w:r>
        <w:rPr>
          <w:color w:val="00002E"/>
        </w:rPr>
        <w:t xml:space="preserve"> kivabe</w:t>
      </w:r>
      <w:r>
        <w:rPr>
          <w:color w:val="000039"/>
        </w:rPr>
        <w:t xml:space="preserve"> set</w:t>
      </w:r>
      <w:r>
        <w:rPr>
          <w:color w:val="00002C"/>
        </w:rPr>
        <w:t xml:space="preserve"> korbo</w:t>
      </w:r>
      <w:r>
        <w:rPr>
          <w:color w:val="000060"/>
        </w:rPr>
        <w:t xml:space="preserve"> bujtesi</w:t>
      </w:r>
      <w:r>
        <w:rPr>
          <w:color w:val="000020"/>
        </w:rPr>
        <w:t xml:space="preserve"> na</w:t>
      </w:r>
      <w:r>
        <w:br/>
      </w:r>
      <w:r>
        <w:rPr>
          <w:color w:val="000051"/>
        </w:rPr>
        <w:t xml:space="preserve"> পিন</w:t>
      </w:r>
      <w:r>
        <w:rPr>
          <w:color w:val="0000B7"/>
        </w:rPr>
        <w:t xml:space="preserve"> ছেট</w:t>
      </w:r>
      <w:r>
        <w:rPr>
          <w:color w:val="000067"/>
        </w:rPr>
        <w:t xml:space="preserve"> করব</w:t>
      </w:r>
      <w:r>
        <w:rPr>
          <w:color w:val="390000"/>
        </w:rPr>
        <w:t xml:space="preserve"> কি</w:t>
      </w:r>
      <w:r>
        <w:rPr>
          <w:color w:val="000068"/>
        </w:rPr>
        <w:t xml:space="preserve"> ভাবে</w:t>
      </w:r>
      <w:r>
        <w:br/>
      </w:r>
      <w:r>
        <w:rPr>
          <w:color w:val="310000"/>
        </w:rPr>
        <w:t xml:space="preserve"> আমি</w:t>
      </w:r>
      <w:r>
        <w:rPr>
          <w:color w:val="00004B"/>
        </w:rPr>
        <w:t xml:space="preserve"> এখন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3"/>
        </w:rPr>
        <w:t xml:space="preserve"> অ্যাকাউন্ট</w:t>
      </w:r>
      <w:r>
        <w:rPr>
          <w:color w:val="4C0000"/>
        </w:rPr>
        <w:t xml:space="preserve"> এ</w:t>
      </w:r>
      <w:r>
        <w:rPr>
          <w:color w:val="00004B"/>
        </w:rPr>
        <w:t xml:space="preserve"> পিন</w:t>
      </w:r>
      <w:r>
        <w:rPr>
          <w:color w:val="0000AF"/>
        </w:rPr>
        <w:t xml:space="preserve"> বসাতে</w:t>
      </w:r>
      <w:r>
        <w:rPr>
          <w:color w:val="000000"/>
        </w:rPr>
        <w:t xml:space="preserve"> চাই</w:t>
      </w:r>
      <w:r>
        <w:br/>
      </w:r>
      <w:r>
        <w:rPr>
          <w:color w:val="50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62"/>
        </w:rPr>
        <w:t xml:space="preserve"> pin</w:t>
      </w:r>
      <w:r>
        <w:rPr>
          <w:color w:val="000095"/>
        </w:rPr>
        <w:t xml:space="preserve"> set</w:t>
      </w:r>
      <w:r>
        <w:rPr>
          <w:color w:val="5F0000"/>
        </w:rPr>
        <w:t xml:space="preserve"> korte</w:t>
      </w:r>
      <w:r>
        <w:rPr>
          <w:color w:val="000071"/>
        </w:rPr>
        <w:t xml:space="preserve"> chai</w:t>
      </w:r>
      <w:r>
        <w:br/>
      </w:r>
      <w:r>
        <w:rPr>
          <w:color w:val="000099"/>
        </w:rPr>
        <w:t xml:space="preserve"> কীভাবে</w:t>
      </w:r>
      <w:r>
        <w:rPr>
          <w:color w:val="00005D"/>
        </w:rPr>
        <w:t xml:space="preserve"> পিন</w:t>
      </w:r>
      <w:r>
        <w:rPr>
          <w:color w:val="00008D"/>
        </w:rPr>
        <w:t xml:space="preserve"> সেট</w:t>
      </w:r>
      <w:r>
        <w:rPr>
          <w:color w:val="00006F"/>
        </w:rPr>
        <w:t xml:space="preserve"> করবো</w:t>
      </w:r>
      <w:r>
        <w:br/>
      </w:r>
      <w:r>
        <w:rPr>
          <w:color w:val="00005A"/>
        </w:rPr>
        <w:t xml:space="preserve"> pin</w:t>
      </w:r>
      <w:r>
        <w:rPr>
          <w:color w:val="00007C"/>
        </w:rPr>
        <w:t xml:space="preserve"> no</w:t>
      </w:r>
      <w:r>
        <w:rPr>
          <w:color w:val="000087"/>
        </w:rPr>
        <w:t xml:space="preserve"> set</w:t>
      </w:r>
      <w:r>
        <w:rPr>
          <w:color w:val="00006D"/>
        </w:rPr>
        <w:t xml:space="preserve"> kivabe</w:t>
      </w:r>
      <w:r>
        <w:rPr>
          <w:color w:val="000068"/>
        </w:rPr>
        <w:t xml:space="preserve"> korbo</w:t>
      </w:r>
      <w:r>
        <w:br/>
      </w:r>
      <w:r>
        <w:rPr>
          <w:color w:val="3D0000"/>
        </w:rPr>
        <w:t xml:space="preserve"> ami</w:t>
      </w:r>
      <w:r>
        <w:rPr>
          <w:color w:val="000051"/>
        </w:rPr>
        <w:t xml:space="preserve"> pin</w:t>
      </w:r>
      <w:r>
        <w:rPr>
          <w:color w:val="C60000"/>
        </w:rPr>
        <w:t xml:space="preserve"> ser</w:t>
      </w:r>
      <w:r>
        <w:rPr>
          <w:color w:val="4E0000"/>
        </w:rPr>
        <w:t xml:space="preserve"> korte</w:t>
      </w:r>
      <w:r>
        <w:rPr>
          <w:color w:val="00005D"/>
        </w:rPr>
        <w:t xml:space="preserve"> chai</w:t>
      </w:r>
      <w:r>
        <w:br/>
      </w:r>
      <w:r>
        <w:rPr>
          <w:color w:val="000000"/>
        </w:rPr>
        <w:t xml:space="preserve"> hi</w:t>
      </w:r>
      <w:r>
        <w:rPr>
          <w:color w:val="000075"/>
        </w:rPr>
        <w:t xml:space="preserve"> how</w:t>
      </w:r>
      <w:r>
        <w:rPr>
          <w:color w:val="000071"/>
        </w:rPr>
        <w:t xml:space="preserve"> can</w:t>
      </w:r>
      <w:r>
        <w:rPr>
          <w:color w:val="570000"/>
        </w:rPr>
        <w:t xml:space="preserve"> i</w:t>
      </w:r>
      <w:r>
        <w:rPr>
          <w:color w:val="000092"/>
        </w:rPr>
        <w:t xml:space="preserve"> set</w:t>
      </w:r>
      <w:r>
        <w:rPr>
          <w:color w:val="00005F"/>
        </w:rPr>
        <w:t xml:space="preserve"> my</w:t>
      </w:r>
      <w:r>
        <w:rPr>
          <w:color w:val="000000"/>
        </w:rPr>
        <w:t xml:space="preserve"> pin</w:t>
      </w:r>
      <w:r>
        <w:br/>
      </w:r>
      <w:r>
        <w:rPr>
          <w:color w:val="000065"/>
        </w:rPr>
        <w:t xml:space="preserve"> pin</w:t>
      </w:r>
      <w:r>
        <w:rPr>
          <w:color w:val="00005B"/>
        </w:rPr>
        <w:t xml:space="preserve"> number</w:t>
      </w:r>
      <w:r>
        <w:rPr>
          <w:color w:val="000098"/>
        </w:rPr>
        <w:t xml:space="preserve"> set</w:t>
      </w:r>
      <w:r>
        <w:rPr>
          <w:color w:val="610000"/>
        </w:rPr>
        <w:t xml:space="preserve"> korte</w:t>
      </w:r>
      <w:r>
        <w:rPr>
          <w:color w:val="000074"/>
        </w:rPr>
        <w:t xml:space="preserve"> chai</w:t>
      </w:r>
      <w:r>
        <w:br/>
      </w:r>
      <w:r>
        <w:rPr>
          <w:color w:val="00007D"/>
        </w:rPr>
        <w:t xml:space="preserve"> kivabe</w:t>
      </w:r>
      <w:r>
        <w:rPr>
          <w:color w:val="000067"/>
        </w:rPr>
        <w:t xml:space="preserve"> pin</w:t>
      </w:r>
      <w:r>
        <w:rPr>
          <w:color w:val="00009B"/>
        </w:rPr>
        <w:t xml:space="preserve"> set</w:t>
      </w:r>
      <w:r>
        <w:rPr>
          <w:color w:val="000078"/>
        </w:rPr>
        <w:t xml:space="preserve"> korbo</w:t>
      </w:r>
      <w:r>
        <w:br/>
      </w:r>
      <w:r>
        <w:rPr>
          <w:color w:val="4B0000"/>
        </w:rPr>
        <w:t xml:space="preserve"> amr</w:t>
      </w:r>
      <w:r>
        <w:rPr>
          <w:color w:val="000056"/>
        </w:rPr>
        <w:t xml:space="preserve"> bikash</w:t>
      </w:r>
      <w:r>
        <w:rPr>
          <w:color w:val="480000"/>
        </w:rPr>
        <w:t xml:space="preserve"> er</w:t>
      </w:r>
      <w:r>
        <w:rPr>
          <w:color w:val="00004A"/>
        </w:rPr>
        <w:t xml:space="preserve"> pin</w:t>
      </w:r>
      <w:r>
        <w:rPr>
          <w:color w:val="000048"/>
        </w:rPr>
        <w:t xml:space="preserve"> ta</w:t>
      </w:r>
      <w:r>
        <w:rPr>
          <w:color w:val="000070"/>
        </w:rPr>
        <w:t xml:space="preserve"> set</w:t>
      </w:r>
      <w:r>
        <w:rPr>
          <w:color w:val="00007D"/>
        </w:rPr>
        <w:t xml:space="preserve"> krte</w:t>
      </w:r>
      <w:r>
        <w:rPr>
          <w:color w:val="000055"/>
        </w:rPr>
        <w:t xml:space="preserve"> chai</w:t>
      </w:r>
      <w:r>
        <w:br/>
      </w:r>
      <w:r>
        <w:rPr>
          <w:color w:val="420000"/>
        </w:rPr>
        <w:t xml:space="preserve"> এই</w:t>
      </w:r>
      <w:r>
        <w:rPr>
          <w:color w:val="000068"/>
        </w:rPr>
        <w:t xml:space="preserve"> নম্বরে</w:t>
      </w:r>
      <w:r>
        <w:rPr>
          <w:color w:val="000047"/>
        </w:rPr>
        <w:t xml:space="preserve"> পিন</w:t>
      </w:r>
      <w:r>
        <w:rPr>
          <w:color w:val="00006C"/>
        </w:rPr>
        <w:t xml:space="preserve"> সেট</w:t>
      </w:r>
      <w:r>
        <w:rPr>
          <w:color w:val="00008A"/>
        </w:rPr>
        <w:t xml:space="preserve"> আপ</w:t>
      </w:r>
      <w:r>
        <w:rPr>
          <w:color w:val="3B0000"/>
        </w:rPr>
        <w:t xml:space="preserve"> করতে</w:t>
      </w:r>
      <w:r>
        <w:rPr>
          <w:color w:val="000053"/>
        </w:rPr>
        <w:t xml:space="preserve"> পারছি</w:t>
      </w:r>
      <w:r>
        <w:rPr>
          <w:color w:val="000038"/>
        </w:rPr>
        <w:t xml:space="preserve"> না</w:t>
      </w:r>
      <w:r>
        <w:br/>
      </w:r>
      <w:r>
        <w:rPr>
          <w:color w:val="4A0000"/>
        </w:rPr>
        <w:t xml:space="preserve"> এই</w:t>
      </w:r>
      <w:r>
        <w:rPr>
          <w:color w:val="000075"/>
        </w:rPr>
        <w:t xml:space="preserve"> নম্বরে</w:t>
      </w:r>
      <w:r>
        <w:rPr>
          <w:color w:val="000051"/>
        </w:rPr>
        <w:t xml:space="preserve"> পিন</w:t>
      </w:r>
      <w:r>
        <w:rPr>
          <w:color w:val="00007A"/>
        </w:rPr>
        <w:t xml:space="preserve"> সেট</w:t>
      </w:r>
      <w:r>
        <w:rPr>
          <w:color w:val="560000"/>
        </w:rPr>
        <w:t xml:space="preserve"> করা</w:t>
      </w:r>
      <w:r>
        <w:rPr>
          <w:color w:val="00006F"/>
        </w:rPr>
        <w:t xml:space="preserve"> যাচ্ছে</w:t>
      </w:r>
      <w:r>
        <w:rPr>
          <w:color w:val="00003F"/>
        </w:rPr>
        <w:t xml:space="preserve"> না</w:t>
      </w:r>
      <w:r>
        <w:br/>
      </w:r>
      <w:r>
        <w:rPr>
          <w:color w:val="750000"/>
        </w:rPr>
        <w:t xml:space="preserve"> sir</w:t>
      </w:r>
      <w:r>
        <w:rPr>
          <w:color w:val="000063"/>
        </w:rPr>
        <w:t xml:space="preserve"> pin</w:t>
      </w:r>
      <w:r>
        <w:rPr>
          <w:color w:val="000095"/>
        </w:rPr>
        <w:t xml:space="preserve"> set</w:t>
      </w:r>
      <w:r>
        <w:rPr>
          <w:color w:val="00008A"/>
        </w:rPr>
        <w:t xml:space="preserve"> problem</w:t>
      </w:r>
      <w:r>
        <w:br/>
      </w:r>
      <w:r>
        <w:rPr>
          <w:color w:val="490000"/>
        </w:rPr>
        <w:t xml:space="preserve"> amr</w:t>
      </w:r>
      <w:r>
        <w:rPr>
          <w:color w:val="00007A"/>
        </w:rPr>
        <w:t xml:space="preserve"> bksh</w:t>
      </w:r>
      <w:r>
        <w:rPr>
          <w:color w:val="000048"/>
        </w:rPr>
        <w:t xml:space="preserve"> pin</w:t>
      </w:r>
      <w:r>
        <w:rPr>
          <w:color w:val="00006C"/>
        </w:rPr>
        <w:t xml:space="preserve"> set</w:t>
      </w:r>
      <w:r>
        <w:rPr>
          <w:color w:val="6D0000"/>
        </w:rPr>
        <w:t xml:space="preserve"> korta</w:t>
      </w:r>
      <w:r>
        <w:rPr>
          <w:color w:val="00006C"/>
        </w:rPr>
        <w:t xml:space="preserve"> parchi</w:t>
      </w:r>
      <w:r>
        <w:rPr>
          <w:color w:val="00003E"/>
        </w:rPr>
        <w:t xml:space="preserve"> na</w:t>
      </w:r>
      <w:r>
        <w:br/>
      </w:r>
      <w:r>
        <w:rPr>
          <w:color w:val="000069"/>
        </w:rPr>
        <w:t xml:space="preserve"> পিন</w:t>
      </w:r>
      <w:r>
        <w:rPr>
          <w:color w:val="00009F"/>
        </w:rPr>
        <w:t xml:space="preserve"> সেট</w:t>
      </w:r>
      <w:r>
        <w:rPr>
          <w:color w:val="0000A9"/>
        </w:rPr>
        <w:t xml:space="preserve"> হচ্ছেনা</w:t>
      </w:r>
      <w:r>
        <w:br/>
      </w:r>
      <w:r>
        <w:rPr>
          <w:color w:val="000064"/>
        </w:rPr>
        <w:t xml:space="preserve"> পিন</w:t>
      </w:r>
      <w:r>
        <w:rPr>
          <w:color w:val="000098"/>
        </w:rPr>
        <w:t xml:space="preserve"> সেট</w:t>
      </w:r>
      <w:r>
        <w:rPr>
          <w:color w:val="0000B1"/>
        </w:rPr>
        <w:t xml:space="preserve"> হয়না</w:t>
      </w:r>
      <w:r>
        <w:br/>
      </w:r>
      <w:r>
        <w:rPr>
          <w:color w:val="000000"/>
        </w:rPr>
        <w:t xml:space="preserve"> bhaiya</w:t>
      </w:r>
      <w:r>
        <w:rPr>
          <w:color w:val="3F0000"/>
        </w:rPr>
        <w:t xml:space="preserve"> ami</w:t>
      </w:r>
      <w:r>
        <w:rPr>
          <w:color w:val="000054"/>
        </w:rPr>
        <w:t xml:space="preserve"> pin</w:t>
      </w:r>
      <w:r>
        <w:rPr>
          <w:color w:val="00007E"/>
        </w:rPr>
        <w:t xml:space="preserve"> set</w:t>
      </w:r>
      <w:r>
        <w:rPr>
          <w:color w:val="510000"/>
        </w:rPr>
        <w:t xml:space="preserve"> korte</w:t>
      </w:r>
      <w:r>
        <w:rPr>
          <w:color w:val="000091"/>
        </w:rPr>
        <w:t xml:space="preserve"> parchina</w:t>
      </w:r>
      <w:r>
        <w:rPr>
          <w:color w:val="000064"/>
        </w:rPr>
        <w:t xml:space="preserve"> keno</w:t>
      </w:r>
      <w:r>
        <w:br/>
      </w:r>
      <w:r>
        <w:rPr>
          <w:color w:val="000000"/>
        </w:rPr>
        <w:t xml:space="preserve"> hi</w:t>
      </w:r>
      <w:r>
        <w:rPr>
          <w:color w:val="00002C"/>
        </w:rPr>
        <w:t xml:space="preserve"> bkash</w:t>
      </w:r>
      <w:r>
        <w:rPr>
          <w:color w:val="00003E"/>
        </w:rPr>
        <w:t xml:space="preserve"> e</w:t>
      </w:r>
      <w:r>
        <w:rPr>
          <w:color w:val="310000"/>
        </w:rPr>
        <w:t xml:space="preserve"> ami</w:t>
      </w:r>
      <w:r>
        <w:rPr>
          <w:color w:val="000058"/>
        </w:rPr>
        <w:t xml:space="preserve"> new</w:t>
      </w:r>
      <w:r>
        <w:rPr>
          <w:color w:val="000042"/>
        </w:rPr>
        <w:t xml:space="preserve"> pin</w:t>
      </w:r>
      <w:r>
        <w:rPr>
          <w:color w:val="000063"/>
        </w:rPr>
        <w:t xml:space="preserve"> set</w:t>
      </w:r>
      <w:r>
        <w:rPr>
          <w:color w:val="3F0000"/>
        </w:rPr>
        <w:t xml:space="preserve"> korte</w:t>
      </w:r>
      <w:r>
        <w:rPr>
          <w:color w:val="00005C"/>
        </w:rPr>
        <w:t xml:space="preserve"> problem</w:t>
      </w:r>
      <w:r>
        <w:rPr>
          <w:color w:val="000094"/>
        </w:rPr>
        <w:t xml:space="preserve"> hoytase</w:t>
      </w:r>
      <w:r>
        <w:br/>
      </w:r>
      <w:r>
        <w:rPr>
          <w:color w:val="000075"/>
        </w:rPr>
        <w:t xml:space="preserve"> why</w:t>
      </w:r>
      <w:r>
        <w:rPr>
          <w:color w:val="000088"/>
        </w:rPr>
        <w:t xml:space="preserve"> can't</w:t>
      </w:r>
      <w:r>
        <w:rPr>
          <w:color w:val="4D0000"/>
        </w:rPr>
        <w:t xml:space="preserve"> i</w:t>
      </w:r>
      <w:r>
        <w:rPr>
          <w:color w:val="000080"/>
        </w:rPr>
        <w:t xml:space="preserve"> set</w:t>
      </w:r>
      <w:r>
        <w:rPr>
          <w:color w:val="640000"/>
        </w:rPr>
        <w:t xml:space="preserve"> the</w:t>
      </w:r>
      <w:r>
        <w:rPr>
          <w:color w:val="000000"/>
        </w:rPr>
        <w:t xml:space="preserve"> pin</w:t>
      </w:r>
      <w:r>
        <w:br/>
      </w:r>
      <w:r>
        <w:rPr>
          <w:color w:val="00002A"/>
        </w:rPr>
        <w:t xml:space="preserve"> বিকাশ</w:t>
      </w:r>
      <w:r>
        <w:rPr>
          <w:color w:val="430000"/>
        </w:rPr>
        <w:t xml:space="preserve"> এর</w:t>
      </w:r>
      <w:r>
        <w:rPr>
          <w:color w:val="5D0000"/>
        </w:rPr>
        <w:t xml:space="preserve"> মাধ্যমে</w:t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44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000068"/>
        </w:rPr>
        <w:t xml:space="preserve"> সেট</w:t>
      </w:r>
      <w:r>
        <w:rPr>
          <w:color w:val="390000"/>
        </w:rPr>
        <w:t xml:space="preserve"> করতে</w:t>
      </w:r>
      <w:r>
        <w:rPr>
          <w:color w:val="00005D"/>
        </w:rPr>
        <w:t xml:space="preserve"> পারছিনা</w:t>
      </w:r>
      <w:r>
        <w:rPr>
          <w:color w:val="00004F"/>
        </w:rPr>
        <w:t xml:space="preserve"> কেনো</w:t>
      </w:r>
      <w:r>
        <w:rPr>
          <w:color w:val="530000"/>
        </w:rPr>
        <w:t xml:space="preserve"> ভাই</w:t>
      </w:r>
      <w:r>
        <w:br/>
      </w:r>
      <w:r>
        <w:rPr>
          <w:color w:val="00005D"/>
        </w:rPr>
        <w:t xml:space="preserve"> পিন</w:t>
      </w:r>
      <w:r>
        <w:rPr>
          <w:color w:val="00008D"/>
        </w:rPr>
        <w:t xml:space="preserve"> সেট</w:t>
      </w:r>
      <w:r>
        <w:rPr>
          <w:color w:val="380000"/>
        </w:rPr>
        <w:t xml:space="preserve"> করার</w:t>
      </w:r>
      <w:r>
        <w:rPr>
          <w:color w:val="00004C"/>
        </w:rPr>
        <w:t xml:space="preserve"> নিয়ম</w:t>
      </w:r>
      <w:r>
        <w:rPr>
          <w:color w:val="000070"/>
        </w:rPr>
        <w:t xml:space="preserve"> অনুসরন</w:t>
      </w:r>
      <w:r>
        <w:rPr>
          <w:color w:val="2C0000"/>
        </w:rPr>
        <w:t xml:space="preserve"> করে</w:t>
      </w:r>
      <w:r>
        <w:rPr>
          <w:color w:val="410000"/>
        </w:rPr>
        <w:t xml:space="preserve"> ও</w:t>
      </w:r>
      <w:r>
        <w:rPr>
          <w:color w:val="1E0000"/>
        </w:rPr>
        <w:t xml:space="preserve"> আমি</w:t>
      </w:r>
      <w:r>
        <w:rPr>
          <w:color w:val="00005D"/>
        </w:rPr>
        <w:t xml:space="preserve"> পিন</w:t>
      </w:r>
      <w:r>
        <w:rPr>
          <w:color w:val="00008D"/>
        </w:rPr>
        <w:t xml:space="preserve"> সেট</w:t>
      </w:r>
      <w:r>
        <w:rPr>
          <w:color w:val="260000"/>
        </w:rPr>
        <w:t xml:space="preserve"> করতে</w:t>
      </w:r>
      <w:r>
        <w:rPr>
          <w:color w:val="00003F"/>
        </w:rPr>
        <w:t xml:space="preserve"> পারছিনা</w:t>
      </w:r>
      <w:r>
        <w:rPr>
          <w:color w:val="00002B"/>
        </w:rPr>
        <w:t xml:space="preserve"> কেন</w:t>
      </w:r>
      <w:r>
        <w:br/>
      </w:r>
      <w:r>
        <w:rPr>
          <w:color w:val="630000"/>
        </w:rPr>
        <w:t xml:space="preserve"> would</w:t>
      </w:r>
      <w:r>
        <w:rPr>
          <w:color w:val="510000"/>
        </w:rPr>
        <w:t xml:space="preserve"> you</w:t>
      </w:r>
      <w:r>
        <w:rPr>
          <w:color w:val="440000"/>
        </w:rPr>
        <w:t xml:space="preserve"> please</w:t>
      </w:r>
      <w:r>
        <w:rPr>
          <w:color w:val="550000"/>
        </w:rPr>
        <w:t xml:space="preserve"> tell</w:t>
      </w:r>
      <w:r>
        <w:rPr>
          <w:color w:val="450000"/>
        </w:rPr>
        <w:t xml:space="preserve"> me</w:t>
      </w:r>
      <w:r>
        <w:rPr>
          <w:color w:val="00004A"/>
        </w:rPr>
        <w:t xml:space="preserve"> why</w:t>
      </w:r>
      <w:r>
        <w:rPr>
          <w:color w:val="000056"/>
        </w:rPr>
        <w:t xml:space="preserve"> can't</w:t>
      </w:r>
      <w:r>
        <w:rPr>
          <w:color w:val="310000"/>
        </w:rPr>
        <w:t xml:space="preserve"> i</w:t>
      </w:r>
      <w:r>
        <w:rPr>
          <w:color w:val="000051"/>
        </w:rPr>
        <w:t xml:space="preserve"> set</w:t>
      </w:r>
      <w:r>
        <w:rPr>
          <w:color w:val="000034"/>
        </w:rPr>
        <w:t xml:space="preserve"> my</w:t>
      </w:r>
      <w:r>
        <w:rPr>
          <w:color w:val="000024"/>
        </w:rPr>
        <w:t xml:space="preserve"> bkash</w:t>
      </w:r>
      <w:r>
        <w:rPr>
          <w:color w:val="000036"/>
        </w:rPr>
        <w:t xml:space="preserve"> pin</w:t>
      </w:r>
      <w:r>
        <w:rPr>
          <w:color w:val="000031"/>
        </w:rPr>
        <w:t xml:space="preserve"> number</w:t>
      </w:r>
      <w:r>
        <w:br/>
      </w:r>
      <w:r>
        <w:rPr>
          <w:color w:val="63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500000"/>
        </w:rPr>
        <w:t xml:space="preserve"> এর</w:t>
      </w:r>
      <w:r>
        <w:rPr>
          <w:color w:val="000051"/>
        </w:rPr>
        <w:t xml:space="preserve"> পিন</w:t>
      </w:r>
      <w:r>
        <w:rPr>
          <w:color w:val="00007B"/>
        </w:rPr>
        <w:t xml:space="preserve"> সেট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br/>
      </w:r>
      <w:r>
        <w:rPr>
          <w:color w:val="000052"/>
        </w:rPr>
        <w:t xml:space="preserve"> কিছুক্ষন</w:t>
      </w:r>
      <w:r>
        <w:rPr>
          <w:color w:val="360000"/>
        </w:rPr>
        <w:t xml:space="preserve"> আগে</w:t>
      </w:r>
      <w:r>
        <w:rPr>
          <w:color w:val="00002B"/>
        </w:rPr>
        <w:t xml:space="preserve"> কিভাবে</w:t>
      </w:r>
      <w:r>
        <w:rPr>
          <w:color w:val="000056"/>
        </w:rPr>
        <w:t xml:space="preserve"> পিন</w:t>
      </w:r>
      <w:r>
        <w:rPr>
          <w:color w:val="000083"/>
        </w:rPr>
        <w:t xml:space="preserve"> সেট</w:t>
      </w:r>
      <w:r>
        <w:rPr>
          <w:color w:val="340000"/>
        </w:rPr>
        <w:t xml:space="preserve"> করার</w:t>
      </w:r>
      <w:r>
        <w:rPr>
          <w:color w:val="000046"/>
        </w:rPr>
        <w:t xml:space="preserve"> নিয়ম</w:t>
      </w:r>
      <w:r>
        <w:rPr>
          <w:color w:val="000050"/>
        </w:rPr>
        <w:t xml:space="preserve"> জানার</w:t>
      </w:r>
      <w:r>
        <w:rPr>
          <w:color w:val="390000"/>
        </w:rPr>
        <w:t xml:space="preserve"> পর</w:t>
      </w:r>
      <w:r>
        <w:rPr>
          <w:color w:val="3C0000"/>
        </w:rPr>
        <w:t xml:space="preserve"> ও</w:t>
      </w:r>
      <w:r>
        <w:rPr>
          <w:color w:val="1C0000"/>
        </w:rPr>
        <w:t xml:space="preserve"> আমি</w:t>
      </w:r>
      <w:r>
        <w:rPr>
          <w:color w:val="000056"/>
        </w:rPr>
        <w:t xml:space="preserve"> পিন</w:t>
      </w:r>
      <w:r>
        <w:rPr>
          <w:color w:val="000083"/>
        </w:rPr>
        <w:t xml:space="preserve"> সেট</w:t>
      </w:r>
      <w:r>
        <w:rPr>
          <w:color w:val="240000"/>
        </w:rPr>
        <w:t xml:space="preserve"> করতে</w:t>
      </w:r>
      <w:r>
        <w:rPr>
          <w:color w:val="000032"/>
        </w:rPr>
        <w:t xml:space="preserve"> পারছি</w:t>
      </w:r>
      <w:r>
        <w:rPr>
          <w:color w:val="000021"/>
        </w:rPr>
        <w:t xml:space="preserve"> না</w:t>
      </w:r>
      <w:r>
        <w:rPr>
          <w:color w:val="000028"/>
        </w:rPr>
        <w:t xml:space="preserve"> কেন</w:t>
      </w:r>
      <w:r>
        <w:br/>
      </w:r>
      <w:r>
        <w:rPr>
          <w:color w:val="000000"/>
        </w:rPr>
        <w:t xml:space="preserve"> hii</w:t>
      </w:r>
      <w:r>
        <w:rPr>
          <w:color w:val="000000"/>
        </w:rPr>
        <w:t xml:space="preserve"> why</w:t>
      </w:r>
      <w:r>
        <w:rPr>
          <w:color w:val="0000C7"/>
        </w:rPr>
        <w:t xml:space="preserve"> isn't</w:t>
      </w:r>
      <w:r>
        <w:rPr>
          <w:color w:val="00005A"/>
        </w:rPr>
        <w:t xml:space="preserve"> my</w:t>
      </w:r>
      <w:r>
        <w:rPr>
          <w:color w:val="00003D"/>
        </w:rPr>
        <w:t xml:space="preserve"> bkash</w:t>
      </w:r>
      <w:r>
        <w:rPr>
          <w:color w:val="000046"/>
        </w:rPr>
        <w:t xml:space="preserve"> account</w:t>
      </w:r>
      <w:r>
        <w:rPr>
          <w:color w:val="00005C"/>
        </w:rPr>
        <w:t xml:space="preserve"> pin</w:t>
      </w:r>
      <w:r>
        <w:rPr>
          <w:color w:val="000000"/>
        </w:rPr>
        <w:t xml:space="preserve"> set</w:t>
      </w:r>
      <w:r>
        <w:br/>
      </w:r>
      <w:r>
        <w:rPr>
          <w:color w:val="00003C"/>
        </w:rPr>
        <w:t xml:space="preserve"> account</w:t>
      </w:r>
      <w:r>
        <w:rPr>
          <w:color w:val="4D0000"/>
        </w:rPr>
        <w:t xml:space="preserve"> er</w:t>
      </w:r>
      <w:r>
        <w:rPr>
          <w:color w:val="000050"/>
        </w:rPr>
        <w:t xml:space="preserve"> pin</w:t>
      </w:r>
      <w:r>
        <w:rPr>
          <w:color w:val="000078"/>
        </w:rPr>
        <w:t xml:space="preserve"> set</w:t>
      </w:r>
      <w:r>
        <w:rPr>
          <w:color w:val="4D0000"/>
        </w:rPr>
        <w:t xml:space="preserve"> korte</w:t>
      </w:r>
      <w:r>
        <w:rPr>
          <w:color w:val="00008A"/>
        </w:rPr>
        <w:t xml:space="preserve"> parchina</w:t>
      </w:r>
      <w:r>
        <w:rPr>
          <w:color w:val="00005F"/>
        </w:rPr>
        <w:t xml:space="preserve"> keno</w:t>
      </w:r>
      <w:r>
        <w:br/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440000"/>
        </w:rPr>
        <w:t xml:space="preserve"> er</w:t>
      </w:r>
      <w:r>
        <w:rPr>
          <w:color w:val="000046"/>
        </w:rPr>
        <w:t xml:space="preserve"> pin</w:t>
      </w:r>
      <w:r>
        <w:rPr>
          <w:color w:val="00006A"/>
        </w:rPr>
        <w:t xml:space="preserve"> set</w:t>
      </w:r>
      <w:r>
        <w:rPr>
          <w:color w:val="440000"/>
        </w:rPr>
        <w:t xml:space="preserve"> korte</w:t>
      </w:r>
      <w:r>
        <w:rPr>
          <w:color w:val="000062"/>
        </w:rPr>
        <w:t xml:space="preserve"> problem</w:t>
      </w:r>
      <w:r>
        <w:rPr>
          <w:color w:val="00009D"/>
        </w:rPr>
        <w:t xml:space="preserve"> hoytase</w:t>
      </w:r>
      <w:r>
        <w:br/>
      </w:r>
      <w:r>
        <w:rPr>
          <w:color w:val="3E0000"/>
        </w:rPr>
        <w:t xml:space="preserve"> ami</w:t>
      </w:r>
      <w:r>
        <w:rPr>
          <w:color w:val="000052"/>
        </w:rPr>
        <w:t xml:space="preserve"> pin</w:t>
      </w:r>
      <w:r>
        <w:rPr>
          <w:color w:val="00007C"/>
        </w:rPr>
        <w:t xml:space="preserve"> set</w:t>
      </w:r>
      <w:r>
        <w:rPr>
          <w:color w:val="500000"/>
        </w:rPr>
        <w:t xml:space="preserve"> korte</w:t>
      </w:r>
      <w:r>
        <w:rPr>
          <w:color w:val="00007C"/>
        </w:rPr>
        <w:t xml:space="preserve"> parchi</w:t>
      </w:r>
      <w:r>
        <w:rPr>
          <w:color w:val="000081"/>
        </w:rPr>
        <w:t xml:space="preserve"> nah</w:t>
      </w:r>
      <w:r>
        <w:br/>
      </w:r>
      <w:r>
        <w:rPr>
          <w:color w:val="000043"/>
        </w:rPr>
        <w:t xml:space="preserve"> pin</w:t>
      </w:r>
      <w:r>
        <w:rPr>
          <w:color w:val="000065"/>
        </w:rPr>
        <w:t xml:space="preserve"> set</w:t>
      </w:r>
      <w:r>
        <w:rPr>
          <w:color w:val="00003F"/>
        </w:rPr>
        <w:t xml:space="preserve"> e</w:t>
      </w:r>
      <w:r>
        <w:rPr>
          <w:color w:val="00005E"/>
        </w:rPr>
        <w:t xml:space="preserve"> problem</w:t>
      </w:r>
      <w:r>
        <w:rPr>
          <w:color w:val="000097"/>
        </w:rPr>
        <w:t xml:space="preserve"> hoytase</w:t>
      </w:r>
      <w:r>
        <w:rPr>
          <w:color w:val="000078"/>
        </w:rPr>
        <w:t xml:space="preserve"> bhai</w:t>
      </w:r>
      <w:r>
        <w:br/>
      </w:r>
      <w:r>
        <w:rPr>
          <w:color w:val="000000"/>
        </w:rPr>
        <w:t xml:space="preserve"> oo</w:t>
      </w:r>
      <w:r>
        <w:rPr>
          <w:color w:val="000077"/>
        </w:rPr>
        <w:t xml:space="preserve"> bhai</w:t>
      </w:r>
      <w:r>
        <w:rPr>
          <w:color w:val="00002D"/>
        </w:rPr>
        <w:t xml:space="preserve"> bkash</w:t>
      </w:r>
      <w:r>
        <w:rPr>
          <w:color w:val="820000"/>
        </w:rPr>
        <w:t xml:space="preserve"> er</w:t>
      </w:r>
      <w:r>
        <w:rPr>
          <w:color w:val="000043"/>
        </w:rPr>
        <w:t xml:space="preserve"> pin</w:t>
      </w:r>
      <w:r>
        <w:rPr>
          <w:color w:val="000065"/>
        </w:rPr>
        <w:t xml:space="preserve"> set</w:t>
      </w:r>
      <w:r>
        <w:rPr>
          <w:color w:val="820000"/>
        </w:rPr>
        <w:t xml:space="preserve"> er</w:t>
      </w:r>
      <w:r>
        <w:rPr>
          <w:color w:val="00005D"/>
        </w:rPr>
        <w:t xml:space="preserve"> problem</w:t>
      </w:r>
      <w:r>
        <w:rPr>
          <w:color w:val="580000"/>
        </w:rPr>
        <w:t xml:space="preserve"> hoye</w:t>
      </w:r>
      <w:r>
        <w:rPr>
          <w:color w:val="000000"/>
        </w:rPr>
        <w:t xml:space="preserve"> keno</w:t>
      </w:r>
      <w:r>
        <w:br/>
      </w:r>
      <w:r>
        <w:rPr>
          <w:color w:val="000058"/>
        </w:rPr>
        <w:t xml:space="preserve"> sabbir</w:t>
      </w:r>
      <w:r>
        <w:rPr>
          <w:color w:val="000045"/>
        </w:rPr>
        <w:t xml:space="preserve"> bhaiya</w:t>
      </w:r>
      <w:r>
        <w:rPr>
          <w:color w:val="00004E"/>
        </w:rPr>
        <w:t xml:space="preserve"> pin</w:t>
      </w:r>
      <w:r>
        <w:rPr>
          <w:color w:val="000076"/>
        </w:rPr>
        <w:t xml:space="preserve"> set</w:t>
      </w:r>
      <w:r>
        <w:rPr>
          <w:color w:val="260000"/>
        </w:rPr>
        <w:t xml:space="preserve"> er</w:t>
      </w:r>
      <w:r>
        <w:rPr>
          <w:color w:val="00003F"/>
        </w:rPr>
        <w:t xml:space="preserve"> process</w:t>
      </w:r>
      <w:r>
        <w:rPr>
          <w:color w:val="00005B"/>
        </w:rPr>
        <w:t xml:space="preserve"> follow</w:t>
      </w:r>
      <w:r>
        <w:rPr>
          <w:color w:val="00002A"/>
        </w:rPr>
        <w:t xml:space="preserve"> kore</w:t>
      </w:r>
      <w:r>
        <w:rPr>
          <w:color w:val="380000"/>
        </w:rPr>
        <w:t xml:space="preserve"> o</w:t>
      </w:r>
      <w:r>
        <w:rPr>
          <w:color w:val="00004E"/>
        </w:rPr>
        <w:t xml:space="preserve"> pin</w:t>
      </w:r>
      <w:r>
        <w:rPr>
          <w:color w:val="00003A"/>
        </w:rPr>
        <w:t xml:space="preserve"> code</w:t>
      </w:r>
      <w:r>
        <w:rPr>
          <w:color w:val="000076"/>
        </w:rPr>
        <w:t xml:space="preserve"> set</w:t>
      </w:r>
      <w:r>
        <w:rPr>
          <w:color w:val="250000"/>
        </w:rPr>
        <w:t xml:space="preserve"> korte</w:t>
      </w:r>
      <w:r>
        <w:rPr>
          <w:color w:val="000033"/>
        </w:rPr>
        <w:t xml:space="preserve"> pari</w:t>
      </w:r>
      <w:r>
        <w:rPr>
          <w:color w:val="00003D"/>
        </w:rPr>
        <w:t xml:space="preserve"> nah</w:t>
      </w:r>
      <w:r>
        <w:rPr>
          <w:color w:val="00002E"/>
        </w:rPr>
        <w:t xml:space="preserve"> keno</w:t>
      </w:r>
      <w:r>
        <w:br/>
      </w:r>
      <w:r>
        <w:rPr>
          <w:color w:val="000061"/>
        </w:rPr>
        <w:t xml:space="preserve"> ei</w:t>
      </w:r>
      <w:r>
        <w:rPr>
          <w:color w:val="000047"/>
        </w:rPr>
        <w:t xml:space="preserve"> number</w:t>
      </w:r>
      <w:r>
        <w:rPr>
          <w:color w:val="00004A"/>
        </w:rPr>
        <w:t xml:space="preserve"> e</w:t>
      </w:r>
      <w:r>
        <w:rPr>
          <w:color w:val="00004E"/>
        </w:rPr>
        <w:t xml:space="preserve"> pin</w:t>
      </w:r>
      <w:r>
        <w:rPr>
          <w:color w:val="000077"/>
        </w:rPr>
        <w:t xml:space="preserve"> set</w:t>
      </w:r>
      <w:r>
        <w:rPr>
          <w:color w:val="4C0000"/>
        </w:rPr>
        <w:t xml:space="preserve"> korte</w:t>
      </w:r>
      <w:r>
        <w:rPr>
          <w:color w:val="000088"/>
        </w:rPr>
        <w:t xml:space="preserve"> parchina</w:t>
      </w:r>
      <w:r>
        <w:br/>
      </w:r>
      <w:r>
        <w:rPr>
          <w:color w:val="320000"/>
        </w:rPr>
        <w:t xml:space="preserve"> amar</w:t>
      </w:r>
      <w:r>
        <w:rPr>
          <w:color w:val="850000"/>
        </w:rPr>
        <w:t xml:space="preserve"> babar</w:t>
      </w:r>
      <w:r>
        <w:rPr>
          <w:color w:val="000047"/>
        </w:rPr>
        <w:t xml:space="preserve"> bikash</w:t>
      </w:r>
      <w:r>
        <w:rPr>
          <w:color w:val="00002F"/>
        </w:rPr>
        <w:t xml:space="preserve"> account</w:t>
      </w:r>
      <w:r>
        <w:rPr>
          <w:color w:val="3C0000"/>
        </w:rPr>
        <w:t xml:space="preserve"> er</w:t>
      </w:r>
      <w:r>
        <w:rPr>
          <w:color w:val="00003E"/>
        </w:rPr>
        <w:t xml:space="preserve"> pin</w:t>
      </w:r>
      <w:r>
        <w:rPr>
          <w:color w:val="00005E"/>
        </w:rPr>
        <w:t xml:space="preserve"> set</w:t>
      </w:r>
      <w:r>
        <w:rPr>
          <w:color w:val="3C0000"/>
        </w:rPr>
        <w:t xml:space="preserve"> korte</w:t>
      </w:r>
      <w:r>
        <w:rPr>
          <w:color w:val="00006B"/>
        </w:rPr>
        <w:t xml:space="preserve"> parchina</w:t>
      </w:r>
      <w:r>
        <w:rPr>
          <w:color w:val="00004A"/>
        </w:rPr>
        <w:t xml:space="preserve"> keno</w:t>
      </w:r>
      <w:r>
        <w:br/>
      </w:r>
      <w:r>
        <w:rPr>
          <w:color w:val="7F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2E"/>
        </w:rPr>
        <w:t xml:space="preserve"> account</w:t>
      </w:r>
      <w:r>
        <w:rPr>
          <w:color w:val="3B0000"/>
        </w:rPr>
        <w:t xml:space="preserve"> er</w:t>
      </w:r>
      <w:r>
        <w:rPr>
          <w:color w:val="00003D"/>
        </w:rPr>
        <w:t xml:space="preserve"> pin</w:t>
      </w:r>
      <w:r>
        <w:rPr>
          <w:color w:val="00005B"/>
        </w:rPr>
        <w:t xml:space="preserve"> set</w:t>
      </w:r>
      <w:r>
        <w:rPr>
          <w:color w:val="000088"/>
        </w:rPr>
        <w:t xml:space="preserve"> hoytase</w:t>
      </w:r>
      <w:r>
        <w:rPr>
          <w:color w:val="000034"/>
        </w:rPr>
        <w:t xml:space="preserve"> na</w:t>
      </w:r>
      <w:r>
        <w:rPr>
          <w:color w:val="000048"/>
        </w:rPr>
        <w:t xml:space="preserve"> keno</w:t>
      </w:r>
      <w:r>
        <w:br/>
      </w:r>
      <w:r>
        <w:rPr>
          <w:color w:val="1B0000"/>
        </w:rPr>
        <w:t xml:space="preserve"> আমার</w:t>
      </w:r>
      <w:r>
        <w:rPr>
          <w:color w:val="280000"/>
        </w:rPr>
        <w:t xml:space="preserve"> এই</w:t>
      </w:r>
      <w:r>
        <w:rPr>
          <w:color w:val="00003F"/>
        </w:rPr>
        <w:t xml:space="preserve"> account</w:t>
      </w:r>
      <w:r>
        <w:rPr>
          <w:color w:val="000063"/>
        </w:rPr>
        <w:t xml:space="preserve"> টিতে</w:t>
      </w:r>
      <w:r>
        <w:rPr>
          <w:color w:val="00002C"/>
        </w:rPr>
        <w:t xml:space="preserve"> পিন</w:t>
      </w:r>
      <w:r>
        <w:rPr>
          <w:color w:val="000042"/>
        </w:rPr>
        <w:t xml:space="preserve"> সেট</w:t>
      </w:r>
      <w:r>
        <w:rPr>
          <w:color w:val="2F0000"/>
        </w:rPr>
        <w:t xml:space="preserve"> করা</w:t>
      </w:r>
      <w:r>
        <w:rPr>
          <w:color w:val="360000"/>
        </w:rPr>
        <w:t xml:space="preserve"> হয়</w:t>
      </w:r>
      <w:r>
        <w:rPr>
          <w:color w:val="00003A"/>
        </w:rPr>
        <w:t xml:space="preserve"> নি</w:t>
      </w:r>
      <w:r>
        <w:rPr>
          <w:color w:val="490000"/>
        </w:rPr>
        <w:t xml:space="preserve"> তাই</w:t>
      </w:r>
      <w:r>
        <w:rPr>
          <w:color w:val="390000"/>
        </w:rPr>
        <w:t xml:space="preserve"> আমি</w:t>
      </w:r>
      <w:r>
        <w:rPr>
          <w:color w:val="00003F"/>
        </w:rPr>
        <w:t xml:space="preserve"> account</w:t>
      </w:r>
      <w:r>
        <w:rPr>
          <w:color w:val="000038"/>
        </w:rPr>
        <w:t xml:space="preserve"> টি</w:t>
      </w:r>
      <w:r>
        <w:rPr>
          <w:color w:val="000054"/>
        </w:rPr>
        <w:t xml:space="preserve"> access</w:t>
      </w:r>
      <w:r>
        <w:rPr>
          <w:color w:val="490000"/>
        </w:rPr>
        <w:t xml:space="preserve"> করতে</w:t>
      </w:r>
      <w:r>
        <w:rPr>
          <w:color w:val="000033"/>
        </w:rPr>
        <w:t xml:space="preserve"> পারছি</w:t>
      </w:r>
      <w:r>
        <w:rPr>
          <w:color w:val="000022"/>
        </w:rPr>
        <w:t xml:space="preserve"> না</w:t>
      </w:r>
      <w:r>
        <w:rPr>
          <w:color w:val="00002B"/>
        </w:rPr>
        <w:t xml:space="preserve"> এখন</w:t>
      </w:r>
      <w:r>
        <w:rPr>
          <w:color w:val="390000"/>
        </w:rPr>
        <w:t xml:space="preserve"> আমি</w:t>
      </w:r>
      <w:r>
        <w:rPr>
          <w:color w:val="1E0000"/>
        </w:rPr>
        <w:t xml:space="preserve"> কি</w:t>
      </w:r>
      <w:r>
        <w:rPr>
          <w:color w:val="490000"/>
        </w:rPr>
        <w:t xml:space="preserve"> করতে</w:t>
      </w:r>
      <w:r>
        <w:rPr>
          <w:color w:val="000030"/>
        </w:rPr>
        <w:t xml:space="preserve"> পারি</w:t>
      </w:r>
      <w:r>
        <w:br/>
      </w:r>
      <w:r>
        <w:rPr>
          <w:color w:val="3B0000"/>
        </w:rPr>
        <w:t xml:space="preserve"> আমার</w:t>
      </w:r>
      <w:r>
        <w:rPr>
          <w:color w:val="000060"/>
        </w:rPr>
        <w:t xml:space="preserve"> বিকাশে</w:t>
      </w:r>
      <w:r>
        <w:rPr>
          <w:color w:val="00005E"/>
        </w:rPr>
        <w:t xml:space="preserve"> পিন</w:t>
      </w:r>
      <w:r>
        <w:rPr>
          <w:color w:val="00008E"/>
        </w:rPr>
        <w:t xml:space="preserve"> সেট</w:t>
      </w:r>
      <w:r>
        <w:rPr>
          <w:color w:val="000097"/>
        </w:rPr>
        <w:t xml:space="preserve"> হচ্ছেনা</w:t>
      </w:r>
      <w:r>
        <w:br/>
      </w:r>
      <w:r>
        <w:rPr>
          <w:color w:val="00004B"/>
        </w:rPr>
        <w:t xml:space="preserve"> pin</w:t>
      </w:r>
      <w:r>
        <w:rPr>
          <w:color w:val="0000A9"/>
        </w:rPr>
        <w:t xml:space="preserve"> sat</w:t>
      </w:r>
      <w:r>
        <w:rPr>
          <w:color w:val="8B0000"/>
        </w:rPr>
        <w:t xml:space="preserve"> korun</w:t>
      </w:r>
      <w:r>
        <w:rPr>
          <w:color w:val="3D0000"/>
        </w:rPr>
        <w:t xml:space="preserve"> amar</w:t>
      </w:r>
      <w:r>
        <w:rPr>
          <w:color w:val="000057"/>
        </w:rPr>
        <w:t xml:space="preserve"> bikash</w:t>
      </w:r>
      <w:r>
        <w:br/>
      </w:r>
      <w:r>
        <w:rPr>
          <w:color w:val="5C0000"/>
        </w:rPr>
        <w:t xml:space="preserve"> i</w:t>
      </w:r>
      <w:r>
        <w:rPr>
          <w:color w:val="00003B"/>
        </w:rPr>
        <w:t xml:space="preserve"> can</w:t>
      </w:r>
      <w:r>
        <w:rPr>
          <w:color w:val="00009A"/>
        </w:rPr>
        <w:t xml:space="preserve"> set</w:t>
      </w:r>
      <w:r>
        <w:rPr>
          <w:color w:val="000064"/>
        </w:rPr>
        <w:t xml:space="preserve"> my</w:t>
      </w:r>
      <w:r>
        <w:rPr>
          <w:color w:val="000066"/>
        </w:rPr>
        <w:t xml:space="preserve"> pin</w:t>
      </w:r>
      <w:r>
        <w:rPr>
          <w:color w:val="5C0000"/>
        </w:rPr>
        <w:t xml:space="preserve"> i</w:t>
      </w:r>
      <w:r>
        <w:rPr>
          <w:color w:val="00005B"/>
        </w:rPr>
        <w:t xml:space="preserve"> cannot</w:t>
      </w:r>
      <w:r>
        <w:rPr>
          <w:color w:val="00009A"/>
        </w:rPr>
        <w:t xml:space="preserve"> set</w:t>
      </w:r>
      <w:r>
        <w:rPr>
          <w:color w:val="000064"/>
        </w:rPr>
        <w:t xml:space="preserve"> my</w:t>
      </w:r>
      <w:r>
        <w:rPr>
          <w:color w:val="000066"/>
        </w:rPr>
        <w:t xml:space="preserve"> pin</w:t>
      </w:r>
      <w:r>
        <w:br/>
      </w:r>
      <w:r>
        <w:rPr>
          <w:color w:val="340000"/>
        </w:rPr>
        <w:t xml:space="preserve"> আমার</w:t>
      </w:r>
      <w:r>
        <w:rPr>
          <w:color w:val="000054"/>
        </w:rPr>
        <w:t xml:space="preserve"> বিকাশে</w:t>
      </w:r>
      <w:r>
        <w:rPr>
          <w:color w:val="000052"/>
        </w:rPr>
        <w:t xml:space="preserve"> পিন</w:t>
      </w:r>
      <w:r>
        <w:rPr>
          <w:color w:val="0000BE"/>
        </w:rPr>
        <w:t xml:space="preserve"> সেড</w:t>
      </w:r>
      <w:r>
        <w:rPr>
          <w:color w:val="000058"/>
        </w:rPr>
        <w:t xml:space="preserve"> হচ্ছে</w:t>
      </w:r>
      <w:r>
        <w:rPr>
          <w:color w:val="000040"/>
        </w:rPr>
        <w:t xml:space="preserve"> না</w:t>
      </w:r>
      <w:r>
        <w:br/>
      </w:r>
      <w:r>
        <w:rPr>
          <w:color w:val="0000C3"/>
        </w:rPr>
        <w:t xml:space="preserve"> পেন</w:t>
      </w:r>
      <w:r>
        <w:rPr>
          <w:color w:val="00007B"/>
        </w:rPr>
        <w:t xml:space="preserve"> সেট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br/>
      </w:r>
      <w:r>
        <w:rPr>
          <w:color w:val="000053"/>
        </w:rPr>
        <w:t xml:space="preserve"> pin</w:t>
      </w:r>
      <w:r>
        <w:rPr>
          <w:color w:val="00007D"/>
        </w:rPr>
        <w:t xml:space="preserve"> set</w:t>
      </w:r>
      <w:r>
        <w:rPr>
          <w:color w:val="500000"/>
        </w:rPr>
        <w:t xml:space="preserve"> korte</w:t>
      </w:r>
      <w:r>
        <w:rPr>
          <w:color w:val="6D0000"/>
        </w:rPr>
        <w:t xml:space="preserve"> help</w:t>
      </w:r>
      <w:r>
        <w:rPr>
          <w:color w:val="9A0000"/>
        </w:rPr>
        <w:t xml:space="preserve"> korun</w:t>
      </w:r>
      <w:r>
        <w:br/>
      </w:r>
      <w:r>
        <w:rPr>
          <w:color w:val="3D0000"/>
        </w:rPr>
        <w:t xml:space="preserve"> আমার</w:t>
      </w:r>
      <w:r>
        <w:rPr>
          <w:color w:val="000073"/>
        </w:rPr>
        <w:t xml:space="preserve"> বিকাশের</w:t>
      </w:r>
      <w:r>
        <w:rPr>
          <w:color w:val="000061"/>
        </w:rPr>
        <w:t xml:space="preserve"> পিন</w:t>
      </w:r>
      <w:r>
        <w:rPr>
          <w:color w:val="000093"/>
        </w:rPr>
        <w:t xml:space="preserve"> সেট</w:t>
      </w:r>
      <w:r>
        <w:rPr>
          <w:color w:val="000068"/>
        </w:rPr>
        <w:t xml:space="preserve"> হচ্ছে</w:t>
      </w:r>
      <w:r>
        <w:rPr>
          <w:color w:val="00004B"/>
        </w:rPr>
        <w:t xml:space="preserve"> না</w:t>
      </w:r>
      <w:r>
        <w:br/>
      </w:r>
      <w:r>
        <w:rPr>
          <w:color w:val="00005E"/>
        </w:rPr>
        <w:t xml:space="preserve"> pin</w:t>
      </w:r>
      <w:r>
        <w:rPr>
          <w:color w:val="00008D"/>
        </w:rPr>
        <w:t xml:space="preserve"> set</w:t>
      </w:r>
      <w:r>
        <w:rPr>
          <w:color w:val="00006D"/>
        </w:rPr>
        <w:t xml:space="preserve"> korbo</w:t>
      </w:r>
      <w:r>
        <w:rPr>
          <w:color w:val="000049"/>
        </w:rPr>
        <w:t xml:space="preserve"> ki</w:t>
      </w:r>
      <w:r>
        <w:rPr>
          <w:color w:val="000088"/>
        </w:rPr>
        <w:t xml:space="preserve"> vabe</w:t>
      </w:r>
      <w:r>
        <w:br/>
      </w:r>
      <w:r>
        <w:rPr>
          <w:color w:val="000073"/>
        </w:rPr>
        <w:t xml:space="preserve"> পিন</w:t>
      </w:r>
      <w:r>
        <w:rPr>
          <w:color w:val="0000AF"/>
        </w:rPr>
        <w:t xml:space="preserve"> সেট</w:t>
      </w:r>
      <w:r>
        <w:rPr>
          <w:color w:val="600000"/>
        </w:rPr>
        <w:t xml:space="preserve"> করতে</w:t>
      </w:r>
      <w:r>
        <w:rPr>
          <w:color w:val="00006B"/>
        </w:rPr>
        <w:t xml:space="preserve"> চাই</w:t>
      </w:r>
      <w:r>
        <w:br/>
      </w:r>
      <w:r>
        <w:rPr>
          <w:color w:val="000076"/>
        </w:rPr>
        <w:t xml:space="preserve"> pin</w:t>
      </w:r>
      <w:r>
        <w:rPr>
          <w:color w:val="0000B2"/>
        </w:rPr>
        <w:t xml:space="preserve"> set</w:t>
      </w:r>
      <w:r>
        <w:rPr>
          <w:color w:val="000089"/>
        </w:rPr>
        <w:t xml:space="preserve"> korbo</w:t>
      </w:r>
      <w:r>
        <w:br/>
      </w:r>
      <w:r>
        <w:rPr>
          <w:color w:val="2D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59"/>
        </w:rPr>
        <w:t xml:space="preserve"> ভাবে</w:t>
      </w:r>
      <w:r>
        <w:rPr>
          <w:color w:val="000046"/>
        </w:rPr>
        <w:t xml:space="preserve"> পিন</w:t>
      </w:r>
      <w:r>
        <w:rPr>
          <w:color w:val="00007D"/>
        </w:rPr>
        <w:t xml:space="preserve"> দিব</w:t>
      </w:r>
      <w:r>
        <w:rPr>
          <w:color w:val="000097"/>
        </w:rPr>
        <w:t xml:space="preserve"> বুজতে</w:t>
      </w:r>
      <w:r>
        <w:rPr>
          <w:color w:val="00005F"/>
        </w:rPr>
        <w:t xml:space="preserve"> পারছিনা</w:t>
      </w:r>
      <w:r>
        <w:br/>
      </w:r>
      <w:r>
        <w:rPr>
          <w:color w:val="00004A"/>
        </w:rPr>
        <w:t xml:space="preserve"> pin</w:t>
      </w:r>
      <w:r>
        <w:rPr>
          <w:color w:val="0000A2"/>
        </w:rPr>
        <w:t xml:space="preserve"> setup</w:t>
      </w:r>
      <w:r>
        <w:rPr>
          <w:color w:val="000056"/>
        </w:rPr>
        <w:t xml:space="preserve"> korbo</w:t>
      </w:r>
      <w:r>
        <w:rPr>
          <w:color w:val="00009F"/>
        </w:rPr>
        <w:t xml:space="preserve"> kivbe</w:t>
      </w:r>
      <w:r>
        <w:br/>
      </w:r>
      <w:r>
        <w:rPr>
          <w:color w:val="2C0000"/>
        </w:rPr>
        <w:t xml:space="preserve"> আমি</w:t>
      </w:r>
      <w:r>
        <w:rPr>
          <w:color w:val="000053"/>
        </w:rPr>
        <w:t xml:space="preserve"> নতুন</w:t>
      </w:r>
      <w:r>
        <w:rPr>
          <w:color w:val="410000"/>
        </w:rPr>
        <w:t xml:space="preserve"> করে</w:t>
      </w:r>
      <w:r>
        <w:rPr>
          <w:color w:val="000044"/>
        </w:rPr>
        <w:t xml:space="preserve"> পিন</w:t>
      </w:r>
      <w:r>
        <w:rPr>
          <w:color w:val="000067"/>
        </w:rPr>
        <w:t xml:space="preserve"> সেট</w:t>
      </w:r>
      <w:r>
        <w:rPr>
          <w:color w:val="380000"/>
        </w:rPr>
        <w:t xml:space="preserve"> করতে</w:t>
      </w:r>
      <w:r>
        <w:rPr>
          <w:color w:val="00004F"/>
        </w:rPr>
        <w:t xml:space="preserve"> পারছি</w:t>
      </w:r>
      <w:r>
        <w:rPr>
          <w:color w:val="0000A4"/>
        </w:rPr>
        <w:t xml:space="preserve"> ানা</w:t>
      </w:r>
      <w:r>
        <w:rPr>
          <w:color w:val="000000"/>
        </w:rPr>
        <w:t xml:space="preserve"> কেন</w:t>
      </w:r>
      <w:r>
        <w:br/>
      </w:r>
      <w:r>
        <w:rPr>
          <w:color w:val="280000"/>
        </w:rPr>
        <w:t xml:space="preserve"> ami</w:t>
      </w:r>
      <w:r>
        <w:rPr>
          <w:color w:val="00003E"/>
        </w:rPr>
        <w:t xml:space="preserve"> bikash</w:t>
      </w:r>
      <w:r>
        <w:rPr>
          <w:color w:val="00003D"/>
        </w:rPr>
        <w:t xml:space="preserve"> app</w:t>
      </w:r>
      <w:r>
        <w:rPr>
          <w:color w:val="430000"/>
        </w:rPr>
        <w:t xml:space="preserve"> ar</w:t>
      </w:r>
      <w:r>
        <w:rPr>
          <w:color w:val="000080"/>
        </w:rPr>
        <w:t xml:space="preserve"> maddhom</w:t>
      </w:r>
      <w:r>
        <w:rPr>
          <w:color w:val="2E0000"/>
        </w:rPr>
        <w:t xml:space="preserve"> a</w:t>
      </w:r>
      <w:r>
        <w:rPr>
          <w:color w:val="000036"/>
        </w:rPr>
        <w:t xml:space="preserve"> pin</w:t>
      </w:r>
      <w:r>
        <w:rPr>
          <w:color w:val="000051"/>
        </w:rPr>
        <w:t xml:space="preserve"> set</w:t>
      </w:r>
      <w:r>
        <w:rPr>
          <w:color w:val="00003E"/>
        </w:rPr>
        <w:t xml:space="preserve"> korbo</w:t>
      </w:r>
      <w:r>
        <w:rPr>
          <w:color w:val="00002A"/>
        </w:rPr>
        <w:t xml:space="preserve"> ki</w:t>
      </w:r>
      <w:r>
        <w:rPr>
          <w:color w:val="830000"/>
        </w:rPr>
        <w:t xml:space="preserve"> vab</w:t>
      </w:r>
      <w:r>
        <w:rPr>
          <w:color w:val="2E0000"/>
        </w:rPr>
        <w:t xml:space="preserve"> a</w:t>
      </w:r>
      <w:r>
        <w:br/>
      </w:r>
      <w:r>
        <w:rPr>
          <w:color w:val="390000"/>
        </w:rPr>
        <w:t xml:space="preserve"> ami</w:t>
      </w:r>
      <w:r>
        <w:rPr>
          <w:color w:val="000099"/>
        </w:rPr>
        <w:t xml:space="preserve"> digit</w:t>
      </w:r>
      <w:r>
        <w:rPr>
          <w:color w:val="4A0000"/>
        </w:rPr>
        <w:t xml:space="preserve"> er</w:t>
      </w:r>
      <w:r>
        <w:rPr>
          <w:color w:val="00004C"/>
        </w:rPr>
        <w:t xml:space="preserve"> pin</w:t>
      </w:r>
      <w:r>
        <w:rPr>
          <w:color w:val="000073"/>
        </w:rPr>
        <w:t xml:space="preserve"> set</w:t>
      </w:r>
      <w:r>
        <w:rPr>
          <w:color w:val="4A0000"/>
        </w:rPr>
        <w:t xml:space="preserve"> korte</w:t>
      </w:r>
      <w:r>
        <w:rPr>
          <w:color w:val="000058"/>
        </w:rPr>
        <w:t xml:space="preserve"> chai</w:t>
      </w:r>
      <w:r>
        <w:br/>
      </w:r>
      <w:r>
        <w:rPr>
          <w:color w:val="00008C"/>
        </w:rPr>
        <w:t xml:space="preserve"> pin</w:t>
      </w:r>
      <w:r>
        <w:rPr>
          <w:color w:val="0000D4"/>
        </w:rPr>
        <w:t xml:space="preserve"> set</w:t>
      </w:r>
      <w:r>
        <w:br/>
      </w:r>
      <w:r>
        <w:rPr>
          <w:color w:val="290000"/>
        </w:rPr>
        <w:t xml:space="preserve"> amar</w:t>
      </w:r>
      <w:r>
        <w:rPr>
          <w:color w:val="000081"/>
        </w:rPr>
        <w:t xml:space="preserve"> acaont</w:t>
      </w:r>
      <w:r>
        <w:rPr>
          <w:color w:val="000033"/>
        </w:rPr>
        <w:t xml:space="preserve"> pin</w:t>
      </w:r>
      <w:r>
        <w:rPr>
          <w:color w:val="00007C"/>
        </w:rPr>
        <w:t xml:space="preserve"> nabar</w:t>
      </w:r>
      <w:r>
        <w:rPr>
          <w:color w:val="000072"/>
        </w:rPr>
        <w:t xml:space="preserve"> sat</w:t>
      </w:r>
      <w:r>
        <w:rPr>
          <w:color w:val="720000"/>
        </w:rPr>
        <w:t xml:space="preserve"> hoccy</w:t>
      </w:r>
      <w:r>
        <w:rPr>
          <w:color w:val="00002C"/>
        </w:rPr>
        <w:t xml:space="preserve"> na</w:t>
      </w:r>
      <w:r>
        <w:br/>
      </w:r>
      <w:r>
        <w:rPr>
          <w:color w:val="440000"/>
        </w:rPr>
        <w:t xml:space="preserve"> amer</w:t>
      </w:r>
      <w:r>
        <w:rPr>
          <w:color w:val="000079"/>
        </w:rPr>
        <w:t xml:space="preserve"> bekes</w:t>
      </w:r>
      <w:r>
        <w:rPr>
          <w:color w:val="000079"/>
        </w:rPr>
        <w:t xml:space="preserve"> pien</w:t>
      </w:r>
      <w:r>
        <w:rPr>
          <w:color w:val="000074"/>
        </w:rPr>
        <w:t xml:space="preserve"> seat</w:t>
      </w:r>
      <w:r>
        <w:rPr>
          <w:color w:val="000034"/>
        </w:rPr>
        <w:t xml:space="preserve"> kore</w:t>
      </w:r>
      <w:r>
        <w:rPr>
          <w:color w:val="000079"/>
        </w:rPr>
        <w:t xml:space="preserve"> dein</w:t>
      </w:r>
      <w:r>
        <w:br/>
      </w:r>
      <w:r>
        <w:rPr>
          <w:color w:val="330000"/>
        </w:rPr>
        <w:t xml:space="preserve"> ami</w:t>
      </w:r>
      <w:r>
        <w:rPr>
          <w:color w:val="370000"/>
        </w:rPr>
        <w:t xml:space="preserve"> amar</w:t>
      </w:r>
      <w:r>
        <w:rPr>
          <w:color w:val="000044"/>
        </w:rPr>
        <w:t xml:space="preserve"> pin</w:t>
      </w:r>
      <w:r>
        <w:rPr>
          <w:color w:val="0000AC"/>
        </w:rPr>
        <w:t xml:space="preserve"> setap</w:t>
      </w:r>
      <w:r>
        <w:rPr>
          <w:color w:val="420000"/>
        </w:rPr>
        <w:t xml:space="preserve"> korte</w:t>
      </w:r>
      <w:r>
        <w:rPr>
          <w:color w:val="000066"/>
        </w:rPr>
        <w:t xml:space="preserve"> parchi</w:t>
      </w:r>
      <w:r>
        <w:rPr>
          <w:color w:val="00003B"/>
        </w:rPr>
        <w:t xml:space="preserve"> na</w:t>
      </w:r>
      <w:r>
        <w:rPr>
          <w:color w:val="00004F"/>
        </w:rPr>
        <w:t xml:space="preserve"> kno</w:t>
      </w:r>
      <w:r>
        <w:br/>
      </w:r>
      <w:r>
        <w:rPr>
          <w:color w:val="000080"/>
        </w:rPr>
        <w:t xml:space="preserve"> অামার</w:t>
      </w:r>
      <w:r>
        <w:rPr>
          <w:color w:val="000049"/>
        </w:rPr>
        <w:t xml:space="preserve"> বিকাশে</w:t>
      </w:r>
      <w:r>
        <w:rPr>
          <w:color w:val="000057"/>
        </w:rPr>
        <w:t xml:space="preserve"> নতুন</w:t>
      </w:r>
      <w:r>
        <w:rPr>
          <w:color w:val="00007A"/>
        </w:rPr>
        <w:t xml:space="preserve"> পাসওয়ার্ড</w:t>
      </w:r>
      <w:r>
        <w:rPr>
          <w:color w:val="00006C"/>
        </w:rPr>
        <w:t xml:space="preserve"> সেট</w:t>
      </w:r>
      <w:r>
        <w:rPr>
          <w:color w:val="00004C"/>
        </w:rPr>
        <w:t xml:space="preserve"> হচ্ছে</w:t>
      </w:r>
      <w:r>
        <w:rPr>
          <w:color w:val="00003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B0000"/>
        </w:rPr>
        <w:t xml:space="preserve"> আমি</w:t>
      </w:r>
      <w:r>
        <w:rPr>
          <w:color w:val="000042"/>
        </w:rPr>
        <w:t xml:space="preserve"> এখন</w:t>
      </w:r>
      <w:r>
        <w:rPr>
          <w:color w:val="2A0000"/>
        </w:rPr>
        <w:t xml:space="preserve"> আমার</w:t>
      </w:r>
      <w:r>
        <w:rPr>
          <w:color w:val="000085"/>
        </w:rPr>
        <w:t xml:space="preserve"> বিকশ</w:t>
      </w:r>
      <w:r>
        <w:rPr>
          <w:color w:val="000051"/>
        </w:rPr>
        <w:t xml:space="preserve"> একাউন্টে</w:t>
      </w:r>
      <w:r>
        <w:rPr>
          <w:color w:val="000073"/>
        </w:rPr>
        <w:t xml:space="preserve"> পাসওয়ার্ড</w:t>
      </w:r>
      <w:r>
        <w:rPr>
          <w:color w:val="000078"/>
        </w:rPr>
        <w:t xml:space="preserve"> দিব</w:t>
      </w:r>
      <w:r>
        <w:rPr>
          <w:color w:val="000043"/>
        </w:rPr>
        <w:t xml:space="preserve"> কিভাবে</w:t>
      </w:r>
      <w:r>
        <w:br/>
      </w:r>
      <w:r>
        <w:rPr>
          <w:color w:val="500000"/>
        </w:rPr>
        <w:t xml:space="preserve"> amar</w:t>
      </w:r>
      <w:r>
        <w:rPr>
          <w:color w:val="000062"/>
        </w:rPr>
        <w:t xml:space="preserve"> pin</w:t>
      </w:r>
      <w:r>
        <w:rPr>
          <w:color w:val="000076"/>
        </w:rPr>
        <w:t xml:space="preserve"> kivabe</w:t>
      </w:r>
      <w:r>
        <w:rPr>
          <w:color w:val="000093"/>
        </w:rPr>
        <w:t xml:space="preserve"> set</w:t>
      </w:r>
      <w:r>
        <w:rPr>
          <w:color w:val="000071"/>
        </w:rPr>
        <w:t xml:space="preserve"> korbo</w:t>
      </w:r>
      <w:r>
        <w:br/>
      </w:r>
      <w:r>
        <w:rPr>
          <w:color w:val="530000"/>
        </w:rPr>
        <w:t xml:space="preserve"> i</w:t>
      </w:r>
      <w:r>
        <w:rPr>
          <w:color w:val="000075"/>
        </w:rPr>
        <w:t xml:space="preserve"> want</w:t>
      </w:r>
      <w:r>
        <w:rPr>
          <w:color w:val="000057"/>
        </w:rPr>
        <w:t xml:space="preserve"> to</w:t>
      </w:r>
      <w:r>
        <w:rPr>
          <w:color w:val="00008C"/>
        </w:rPr>
        <w:t xml:space="preserve"> set</w:t>
      </w:r>
      <w:r>
        <w:rPr>
          <w:color w:val="00005A"/>
        </w:rPr>
        <w:t xml:space="preserve"> my</w:t>
      </w:r>
      <w:r>
        <w:rPr>
          <w:color w:val="00005C"/>
        </w:rPr>
        <w:t xml:space="preserve"> pin</w:t>
      </w:r>
      <w:r>
        <w:br/>
      </w:r>
      <w:r>
        <w:rPr>
          <w:color w:val="3B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4F"/>
        </w:rPr>
        <w:t xml:space="preserve"> pin</w:t>
      </w:r>
      <w:r>
        <w:rPr>
          <w:color w:val="0000AC"/>
        </w:rPr>
        <w:t xml:space="preserve"> kivhabe</w:t>
      </w:r>
      <w:r>
        <w:rPr>
          <w:color w:val="000077"/>
        </w:rPr>
        <w:t xml:space="preserve"> set</w:t>
      </w:r>
      <w:r>
        <w:rPr>
          <w:color w:val="00005B"/>
        </w:rPr>
        <w:t xml:space="preserve"> korbo</w:t>
      </w:r>
      <w:r>
        <w:br/>
      </w:r>
      <w:r>
        <w:rPr>
          <w:color w:val="1B0000"/>
        </w:rPr>
        <w:t xml:space="preserve"> আমার</w:t>
      </w:r>
      <w:r>
        <w:rPr>
          <w:color w:val="00002B"/>
        </w:rPr>
        <w:t xml:space="preserve"> বিকাশে</w:t>
      </w:r>
      <w:r>
        <w:rPr>
          <w:color w:val="000055"/>
        </w:rPr>
        <w:t xml:space="preserve"> পিন</w:t>
      </w:r>
      <w:r>
        <w:rPr>
          <w:color w:val="0000C5"/>
        </w:rPr>
        <w:t xml:space="preserve"> চেট</w:t>
      </w:r>
      <w:r>
        <w:rPr>
          <w:color w:val="000060"/>
        </w:rPr>
        <w:t xml:space="preserve"> করিনাই</w:t>
      </w:r>
      <w:r>
        <w:rPr>
          <w:color w:val="00002A"/>
        </w:rPr>
        <w:t xml:space="preserve"> এখন</w:t>
      </w:r>
      <w:r>
        <w:rPr>
          <w:color w:val="1D0000"/>
        </w:rPr>
        <w:t xml:space="preserve"> কি</w:t>
      </w:r>
      <w:r>
        <w:rPr>
          <w:color w:val="000055"/>
        </w:rPr>
        <w:t xml:space="preserve"> পিন</w:t>
      </w:r>
      <w:r>
        <w:rPr>
          <w:color w:val="0000C5"/>
        </w:rPr>
        <w:t xml:space="preserve"> চেট</w:t>
      </w:r>
      <w:r>
        <w:rPr>
          <w:color w:val="230000"/>
        </w:rPr>
        <w:t xml:space="preserve"> করতে</w:t>
      </w:r>
      <w:r>
        <w:rPr>
          <w:color w:val="000035"/>
        </w:rPr>
        <w:t xml:space="preserve"> পারবো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বিকাশে</w:t>
      </w:r>
      <w:r>
        <w:rPr>
          <w:color w:val="00006D"/>
        </w:rPr>
        <w:t xml:space="preserve"> পিন</w:t>
      </w:r>
      <w:r>
        <w:rPr>
          <w:color w:val="0000A5"/>
        </w:rPr>
        <w:t xml:space="preserve"> সেট</w:t>
      </w:r>
      <w:r>
        <w:rPr>
          <w:color w:val="480000"/>
        </w:rPr>
        <w:t xml:space="preserve"> করি</w:t>
      </w:r>
      <w:r>
        <w:rPr>
          <w:color w:val="00003E"/>
        </w:rPr>
        <w:t xml:space="preserve"> নাই</w:t>
      </w:r>
      <w:r>
        <w:rPr>
          <w:color w:val="000036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6D"/>
        </w:rPr>
        <w:t xml:space="preserve"> পিন</w:t>
      </w:r>
      <w:r>
        <w:rPr>
          <w:color w:val="0000A5"/>
        </w:rPr>
        <w:t xml:space="preserve"> সেট</w:t>
      </w:r>
      <w:r>
        <w:rPr>
          <w:color w:val="3A0000"/>
        </w:rPr>
        <w:t xml:space="preserve"> করা</w:t>
      </w:r>
      <w:r>
        <w:rPr>
          <w:color w:val="00003F"/>
        </w:rPr>
        <w:t xml:space="preserve"> যাবে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51"/>
        </w:rPr>
        <w:t xml:space="preserve"> পিন</w:t>
      </w:r>
      <w:r>
        <w:rPr>
          <w:color w:val="00007B"/>
        </w:rPr>
        <w:t xml:space="preserve"> সেট</w:t>
      </w:r>
      <w:r>
        <w:rPr>
          <w:color w:val="00009D"/>
        </w:rPr>
        <w:t xml:space="preserve"> আপ</w:t>
      </w:r>
      <w:r>
        <w:rPr>
          <w:color w:val="440000"/>
        </w:rPr>
        <w:t xml:space="preserve"> করতে</w:t>
      </w:r>
      <w:r>
        <w:rPr>
          <w:color w:val="5B0000"/>
        </w:rPr>
        <w:t xml:space="preserve"> হবে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43"/>
        </w:rPr>
        <w:t xml:space="preserve"> pin</w:t>
      </w:r>
      <w:r>
        <w:rPr>
          <w:color w:val="000066"/>
        </w:rPr>
        <w:t xml:space="preserve"> set</w:t>
      </w:r>
      <w:r>
        <w:rPr>
          <w:color w:val="000080"/>
        </w:rPr>
        <w:t xml:space="preserve"> up</w:t>
      </w:r>
      <w:r>
        <w:rPr>
          <w:color w:val="660000"/>
        </w:rPr>
        <w:t xml:space="preserve"> korta</w:t>
      </w:r>
      <w:r>
        <w:rPr>
          <w:color w:val="000084"/>
        </w:rPr>
        <w:t xml:space="preserve"> hoba</w:t>
      </w:r>
      <w:r>
        <w:br/>
      </w:r>
      <w:r>
        <w:rPr>
          <w:color w:val="530000"/>
        </w:rPr>
        <w:t xml:space="preserve"> i</w:t>
      </w:r>
      <w:r>
        <w:rPr>
          <w:color w:val="000075"/>
        </w:rPr>
        <w:t xml:space="preserve"> want</w:t>
      </w:r>
      <w:r>
        <w:rPr>
          <w:color w:val="000057"/>
        </w:rPr>
        <w:t xml:space="preserve"> to</w:t>
      </w:r>
      <w:r>
        <w:rPr>
          <w:color w:val="00008C"/>
        </w:rPr>
        <w:t xml:space="preserve"> set</w:t>
      </w:r>
      <w:r>
        <w:rPr>
          <w:color w:val="00005A"/>
        </w:rPr>
        <w:t xml:space="preserve"> my</w:t>
      </w:r>
      <w:r>
        <w:rPr>
          <w:color w:val="00005C"/>
        </w:rPr>
        <w:t xml:space="preserve"> pin</w:t>
      </w:r>
      <w:r>
        <w:br/>
      </w:r>
      <w:r>
        <w:rPr>
          <w:color w:val="00009F"/>
        </w:rPr>
        <w:t xml:space="preserve"> exept</w:t>
      </w:r>
      <w:r>
        <w:rPr>
          <w:color w:val="00003D"/>
        </w:rPr>
        <w:t xml:space="preserve"> my</w:t>
      </w:r>
      <w:r>
        <w:rPr>
          <w:color w:val="000065"/>
        </w:rPr>
        <w:t xml:space="preserve"> phone</w:t>
      </w:r>
      <w:r>
        <w:rPr>
          <w:color w:val="000039"/>
        </w:rPr>
        <w:t xml:space="preserve"> number</w:t>
      </w:r>
      <w:r>
        <w:rPr>
          <w:color w:val="00003B"/>
        </w:rPr>
        <w:t xml:space="preserve"> to</w:t>
      </w:r>
      <w:r>
        <w:rPr>
          <w:color w:val="000089"/>
        </w:rPr>
        <w:t xml:space="preserve"> setup</w:t>
      </w:r>
      <w:r>
        <w:rPr>
          <w:color w:val="000000"/>
        </w:rPr>
        <w:t xml:space="preserve"> pin</w:t>
      </w:r>
      <w:r>
        <w:br/>
      </w:r>
      <w:r>
        <w:rPr>
          <w:color w:val="00009A"/>
        </w:rPr>
        <w:t xml:space="preserve"> অ্যপে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ভাবে</w:t>
      </w:r>
      <w:r>
        <w:rPr>
          <w:color w:val="000042"/>
        </w:rPr>
        <w:t xml:space="preserve"> পিন</w:t>
      </w:r>
      <w:r>
        <w:rPr>
          <w:color w:val="000090"/>
        </w:rPr>
        <w:t xml:space="preserve"> সেটিং</w:t>
      </w:r>
      <w:r>
        <w:rPr>
          <w:color w:val="00004F"/>
        </w:rPr>
        <w:t xml:space="preserve"> করবো</w:t>
      </w:r>
      <w:r>
        <w:br/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বিকাশের</w:t>
      </w:r>
      <w:r>
        <w:rPr>
          <w:color w:val="00005A"/>
        </w:rPr>
        <w:t xml:space="preserve"> পিন</w:t>
      </w:r>
      <w:r>
        <w:rPr>
          <w:color w:val="00005C"/>
        </w:rPr>
        <w:t xml:space="preserve"> নাম্বার</w:t>
      </w:r>
      <w:r>
        <w:rPr>
          <w:color w:val="000089"/>
        </w:rPr>
        <w:t xml:space="preserve"> সেট</w:t>
      </w:r>
      <w:r>
        <w:rPr>
          <w:color w:val="000061"/>
        </w:rPr>
        <w:t xml:space="preserve"> হচ্ছে</w:t>
      </w:r>
      <w:r>
        <w:rPr>
          <w:color w:val="000046"/>
        </w:rPr>
        <w:t xml:space="preserve"> না</w:t>
      </w:r>
      <w:r>
        <w:br/>
      </w:r>
      <w:r>
        <w:rPr>
          <w:color w:val="360000"/>
        </w:rPr>
        <w:t xml:space="preserve"> amar</w:t>
      </w:r>
      <w:r>
        <w:rPr>
          <w:color w:val="000042"/>
        </w:rPr>
        <w:t xml:space="preserve"> pin</w:t>
      </w:r>
      <w:r>
        <w:rPr>
          <w:color w:val="000040"/>
        </w:rPr>
        <w:t xml:space="preserve"> ta</w:t>
      </w:r>
      <w:r>
        <w:rPr>
          <w:color w:val="000064"/>
        </w:rPr>
        <w:t xml:space="preserve"> set</w:t>
      </w:r>
      <w:r>
        <w:rPr>
          <w:color w:val="000048"/>
        </w:rPr>
        <w:t xml:space="preserve"> kore</w:t>
      </w:r>
      <w:r>
        <w:rPr>
          <w:color w:val="000061"/>
        </w:rPr>
        <w:t xml:space="preserve"> din</w:t>
      </w:r>
      <w:r>
        <w:rPr>
          <w:color w:val="0000A8"/>
        </w:rPr>
        <w:t xml:space="preserve"> pleasè</w:t>
      </w:r>
      <w:r>
        <w:br/>
      </w:r>
      <w:r>
        <w:rPr>
          <w:color w:val="450000"/>
        </w:rPr>
        <w:t xml:space="preserve"> আমার</w:t>
      </w:r>
      <w:r>
        <w:rPr>
          <w:color w:val="00006D"/>
        </w:rPr>
        <w:t xml:space="preserve"> পিন</w:t>
      </w:r>
      <w:r>
        <w:rPr>
          <w:color w:val="0000A5"/>
        </w:rPr>
        <w:t xml:space="preserve"> সেট</w:t>
      </w:r>
      <w:r>
        <w:rPr>
          <w:color w:val="000075"/>
        </w:rPr>
        <w:t xml:space="preserve"> হচ্ছে</w:t>
      </w:r>
      <w:r>
        <w:rPr>
          <w:color w:val="000055"/>
        </w:rPr>
        <w:t xml:space="preserve"> না</w:t>
      </w:r>
      <w:r>
        <w:br/>
      </w:r>
      <w:r>
        <w:rPr>
          <w:color w:val="000067"/>
        </w:rPr>
        <w:t xml:space="preserve"> pin</w:t>
      </w:r>
      <w:r>
        <w:rPr>
          <w:color w:val="00005E"/>
        </w:rPr>
        <w:t xml:space="preserve"> number</w:t>
      </w:r>
      <w:r>
        <w:rPr>
          <w:color w:val="00009C"/>
        </w:rPr>
        <w:t xml:space="preserve"> set</w:t>
      </w:r>
      <w:r>
        <w:rPr>
          <w:color w:val="000090"/>
        </w:rPr>
        <w:t xml:space="preserve"> problem</w:t>
      </w:r>
      <w:r>
        <w:br/>
      </w:r>
      <w:r>
        <w:rPr>
          <w:color w:val="000069"/>
        </w:rPr>
        <w:t xml:space="preserve"> পিন</w:t>
      </w:r>
      <w:r>
        <w:rPr>
          <w:color w:val="00009F"/>
        </w:rPr>
        <w:t xml:space="preserve"> সেট</w:t>
      </w:r>
      <w:r>
        <w:rPr>
          <w:color w:val="570000"/>
        </w:rPr>
        <w:t xml:space="preserve"> করতে</w:t>
      </w:r>
      <w:r>
        <w:rPr>
          <w:color w:val="00008F"/>
        </w:rPr>
        <w:t xml:space="preserve"> পারছিনা</w:t>
      </w:r>
      <w:r>
        <w:br/>
      </w:r>
      <w:r>
        <w:rPr>
          <w:color w:val="490000"/>
        </w:rPr>
        <w:t xml:space="preserve"> আমি</w:t>
      </w:r>
      <w:r>
        <w:rPr>
          <w:color w:val="000070"/>
        </w:rPr>
        <w:t xml:space="preserve"> পিন</w:t>
      </w:r>
      <w:r>
        <w:rPr>
          <w:color w:val="000087"/>
        </w:rPr>
        <w:t xml:space="preserve"> রিসিড</w:t>
      </w:r>
      <w:r>
        <w:rPr>
          <w:color w:val="3D0000"/>
        </w:rPr>
        <w:t xml:space="preserve"> করেছি</w:t>
      </w:r>
      <w:r>
        <w:rPr>
          <w:color w:val="000038"/>
        </w:rPr>
        <w:t xml:space="preserve"> এখন</w:t>
      </w:r>
      <w:r>
        <w:rPr>
          <w:color w:val="49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47"/>
        </w:rPr>
        <w:t xml:space="preserve"> করব</w:t>
      </w:r>
      <w:r>
        <w:rPr>
          <w:color w:val="000070"/>
        </w:rPr>
        <w:t xml:space="preserve"> পিন</w:t>
      </w:r>
      <w:r>
        <w:rPr>
          <w:color w:val="000038"/>
        </w:rPr>
        <w:t xml:space="preserve"> কিভাবে</w:t>
      </w:r>
      <w:r>
        <w:rPr>
          <w:color w:val="000055"/>
        </w:rPr>
        <w:t xml:space="preserve"> সেট</w:t>
      </w:r>
      <w:r>
        <w:rPr>
          <w:color w:val="000043"/>
        </w:rPr>
        <w:t xml:space="preserve"> করবো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64"/>
        </w:rPr>
        <w:t xml:space="preserve"> আইডি</w:t>
      </w:r>
      <w:r>
        <w:rPr>
          <w:color w:val="000050"/>
        </w:rPr>
        <w:t xml:space="preserve"> পিন</w:t>
      </w:r>
      <w:r>
        <w:rPr>
          <w:color w:val="0000B5"/>
        </w:rPr>
        <w:t xml:space="preserve"> ছেট</w:t>
      </w:r>
      <w:r>
        <w:rPr>
          <w:color w:val="430000"/>
        </w:rPr>
        <w:t xml:space="preserve"> করতে</w:t>
      </w:r>
      <w:r>
        <w:rPr>
          <w:color w:val="00004B"/>
        </w:rPr>
        <w:t xml:space="preserve"> চাই</w:t>
      </w:r>
      <w:r>
        <w:br/>
      </w:r>
      <w:r>
        <w:rPr>
          <w:color w:val="00006D"/>
        </w:rPr>
        <w:t xml:space="preserve"> পাসওয়ার্ড</w:t>
      </w:r>
      <w:r>
        <w:rPr>
          <w:color w:val="000061"/>
        </w:rPr>
        <w:t xml:space="preserve"> সেট</w:t>
      </w:r>
      <w:r>
        <w:rPr>
          <w:color w:val="000045"/>
        </w:rPr>
        <w:t xml:space="preserve"> হচ্ছে</w:t>
      </w:r>
      <w:r>
        <w:rPr>
          <w:color w:val="000065"/>
        </w:rPr>
        <w:t xml:space="preserve"> না</w:t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290000"/>
        </w:rPr>
        <w:t xml:space="preserve"> আমি</w:t>
      </w:r>
      <w:r>
        <w:rPr>
          <w:color w:val="000072"/>
        </w:rPr>
        <w:t xml:space="preserve"> ঢুকতে</w:t>
      </w:r>
      <w:r>
        <w:rPr>
          <w:color w:val="000065"/>
        </w:rPr>
        <w:t xml:space="preserve"> পারতেছি</w:t>
      </w:r>
      <w:r>
        <w:rPr>
          <w:color w:val="000065"/>
        </w:rPr>
        <w:t xml:space="preserve"> না</w:t>
      </w:r>
      <w:r>
        <w:br/>
      </w:r>
      <w:r>
        <w:rPr>
          <w:color w:val="1F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26"/>
        </w:rPr>
        <w:t xml:space="preserve"> pin</w:t>
      </w:r>
      <w:r>
        <w:rPr>
          <w:color w:val="000033"/>
        </w:rPr>
        <w:t xml:space="preserve"> ti</w:t>
      </w:r>
      <w:r>
        <w:rPr>
          <w:color w:val="000032"/>
        </w:rPr>
        <w:t xml:space="preserve"> reset</w:t>
      </w:r>
      <w:r>
        <w:rPr>
          <w:color w:val="00005C"/>
        </w:rPr>
        <w:t xml:space="preserve"> deasilam</w:t>
      </w:r>
      <w:r>
        <w:rPr>
          <w:color w:val="00004D"/>
        </w:rPr>
        <w:t xml:space="preserve"> confirmation</w:t>
      </w:r>
      <w:r>
        <w:rPr>
          <w:color w:val="000047"/>
        </w:rPr>
        <w:t xml:space="preserve"> msg</w:t>
      </w:r>
      <w:r>
        <w:rPr>
          <w:color w:val="00005F"/>
        </w:rPr>
        <w:t xml:space="preserve"> eshasa</w:t>
      </w:r>
      <w:r>
        <w:rPr>
          <w:color w:val="000047"/>
        </w:rPr>
        <w:t xml:space="preserve"> niyom</w:t>
      </w:r>
      <w:r>
        <w:rPr>
          <w:color w:val="000025"/>
        </w:rPr>
        <w:t xml:space="preserve"> ta</w:t>
      </w:r>
      <w:r>
        <w:rPr>
          <w:color w:val="400000"/>
        </w:rPr>
        <w:t xml:space="preserve"> kindly</w:t>
      </w:r>
      <w:r>
        <w:rPr>
          <w:color w:val="00005A"/>
        </w:rPr>
        <w:t xml:space="preserve"> bla</w:t>
      </w:r>
      <w:r>
        <w:rPr>
          <w:color w:val="5F0000"/>
        </w:rPr>
        <w:t xml:space="preserve"> debn</w:t>
      </w:r>
      <w:r>
        <w:br/>
      </w:r>
      <w:r>
        <w:rPr>
          <w:color w:val="180000"/>
        </w:rPr>
        <w:t xml:space="preserve"> আমার</w:t>
      </w:r>
      <w:r>
        <w:rPr>
          <w:color w:val="000028"/>
        </w:rPr>
        <w:t xml:space="preserve"> একটা</w:t>
      </w:r>
      <w:r>
        <w:rPr>
          <w:color w:val="00002E"/>
        </w:rPr>
        <w:t xml:space="preserve"> বিকাশের</w:t>
      </w:r>
      <w:r>
        <w:rPr>
          <w:color w:val="000075"/>
        </w:rPr>
        <w:t xml:space="preserve"> পিন</w:t>
      </w:r>
      <w:r>
        <w:rPr>
          <w:color w:val="00002E"/>
        </w:rPr>
        <w:t xml:space="preserve"> ভুলে</w:t>
      </w:r>
      <w:r>
        <w:rPr>
          <w:color w:val="530000"/>
        </w:rPr>
        <w:t xml:space="preserve"> গিয়েছিলাম</w:t>
      </w:r>
      <w:r>
        <w:rPr>
          <w:color w:val="00006A"/>
        </w:rPr>
        <w:t xml:space="preserve"> রিসেট</w:t>
      </w:r>
      <w:r>
        <w:rPr>
          <w:color w:val="000000"/>
        </w:rPr>
        <w:t xml:space="preserve"> করেছি</w:t>
      </w:r>
      <w:r>
        <w:rPr>
          <w:color w:val="220000"/>
        </w:rPr>
        <w:t xml:space="preserve"> কিন্তু</w:t>
      </w:r>
      <w:r>
        <w:rPr>
          <w:color w:val="00005D"/>
        </w:rPr>
        <w:t xml:space="preserve"> টেমপোরারি</w:t>
      </w:r>
      <w:r>
        <w:rPr>
          <w:color w:val="000075"/>
        </w:rPr>
        <w:t xml:space="preserve"> পিন</w:t>
      </w:r>
      <w:r>
        <w:rPr>
          <w:color w:val="290000"/>
        </w:rPr>
        <w:t xml:space="preserve"> দিয়ে</w:t>
      </w:r>
      <w:r>
        <w:rPr>
          <w:color w:val="00006A"/>
        </w:rPr>
        <w:t xml:space="preserve"> রিসেট</w:t>
      </w:r>
      <w:r>
        <w:rPr>
          <w:color w:val="2A0000"/>
        </w:rPr>
        <w:t xml:space="preserve"> করলে</w:t>
      </w:r>
      <w:r>
        <w:rPr>
          <w:color w:val="00005D"/>
        </w:rPr>
        <w:t xml:space="preserve"> ইনভেলিট</w:t>
      </w:r>
      <w:r>
        <w:rPr>
          <w:color w:val="000075"/>
        </w:rPr>
        <w:t xml:space="preserve"> পিন</w:t>
      </w:r>
      <w:r>
        <w:rPr>
          <w:color w:val="00003F"/>
        </w:rPr>
        <w:t xml:space="preserve"> দেখায়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