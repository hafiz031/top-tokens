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60000"/>
        </w:rPr>
        <w:t xml:space="preserve"> sir</w:t>
      </w:r>
      <w:r>
        <w:rPr>
          <w:color w:val="000075"/>
        </w:rPr>
        <w:t xml:space="preserve"> sikkhattir</w:t>
      </w:r>
      <w:r>
        <w:rPr>
          <w:color w:val="000075"/>
        </w:rPr>
        <w:t xml:space="preserve"> upovittir</w:t>
      </w:r>
      <w:r>
        <w:rPr>
          <w:color w:val="00003E"/>
        </w:rPr>
        <w:t xml:space="preserve"> id</w:t>
      </w:r>
      <w:r>
        <w:rPr>
          <w:color w:val="00002A"/>
        </w:rPr>
        <w:t xml:space="preserve"> number</w:t>
      </w:r>
      <w:r>
        <w:rPr>
          <w:color w:val="540000"/>
        </w:rPr>
        <w:t xml:space="preserve"> dea</w:t>
      </w:r>
      <w:r>
        <w:rPr>
          <w:color w:val="00001F"/>
        </w:rPr>
        <w:t xml:space="preserve"> bkash</w:t>
      </w:r>
      <w:r>
        <w:rPr>
          <w:color w:val="00002E"/>
        </w:rPr>
        <w:t xml:space="preserve"> pin</w:t>
      </w:r>
      <w:r>
        <w:rPr>
          <w:color w:val="00003B"/>
        </w:rPr>
        <w:t xml:space="preserve"> reset</w:t>
      </w:r>
      <w:r>
        <w:rPr>
          <w:color w:val="000032"/>
        </w:rPr>
        <w:t xml:space="preserve"> kore</w:t>
      </w:r>
      <w:r>
        <w:rPr>
          <w:color w:val="000041"/>
        </w:rPr>
        <w:t xml:space="preserve"> dite</w:t>
      </w:r>
      <w:r>
        <w:rPr>
          <w:color w:val="000058"/>
        </w:rPr>
        <w:t xml:space="preserve"> parben</w:t>
      </w:r>
      <w:r>
        <w:br/>
      </w:r>
      <w:r>
        <w:rPr>
          <w:color w:val="350000"/>
        </w:rPr>
        <w:t xml:space="preserve"> amar</w:t>
      </w:r>
      <w:r>
        <w:rPr>
          <w:color w:val="000055"/>
        </w:rPr>
        <w:t xml:space="preserve"> ekta</w:t>
      </w:r>
      <w:r>
        <w:rPr>
          <w:color w:val="000085"/>
        </w:rPr>
        <w:t xml:space="preserve"> student</w:t>
      </w:r>
      <w:r>
        <w:rPr>
          <w:color w:val="000031"/>
        </w:rPr>
        <w:t xml:space="preserve"> account</w:t>
      </w:r>
      <w:r>
        <w:rPr>
          <w:color w:val="3F0000"/>
        </w:rPr>
        <w:t xml:space="preserve"> er</w:t>
      </w:r>
      <w:r>
        <w:rPr>
          <w:color w:val="000041"/>
        </w:rPr>
        <w:t xml:space="preserve"> pin</w:t>
      </w:r>
      <w:r>
        <w:rPr>
          <w:color w:val="000053"/>
        </w:rPr>
        <w:t xml:space="preserve"> reset</w:t>
      </w:r>
      <w:r>
        <w:rPr>
          <w:color w:val="3F0000"/>
        </w:rPr>
        <w:t xml:space="preserve"> korte</w:t>
      </w:r>
      <w:r>
        <w:rPr>
          <w:color w:val="00007B"/>
        </w:rPr>
        <w:t xml:space="preserve"> chay</w:t>
      </w:r>
      <w:r>
        <w:br/>
      </w:r>
      <w:r>
        <w:rPr>
          <w:color w:val="560000"/>
        </w:rPr>
        <w:t xml:space="preserve"> আপু</w:t>
      </w:r>
      <w:r>
        <w:rPr>
          <w:color w:val="00006C"/>
        </w:rPr>
        <w:t xml:space="preserve"> স্টুডেন্ট</w:t>
      </w:r>
      <w:r>
        <w:rPr>
          <w:color w:val="000020"/>
        </w:rPr>
        <w:t xml:space="preserve"> বিকাশ</w:t>
      </w:r>
      <w:r>
        <w:rPr>
          <w:color w:val="000041"/>
        </w:rPr>
        <w:t xml:space="preserve"> আইডি</w:t>
      </w:r>
      <w:r>
        <w:rPr>
          <w:color w:val="000061"/>
        </w:rPr>
        <w:t xml:space="preserve"> blocked</w:t>
      </w:r>
      <w:r>
        <w:rPr>
          <w:color w:val="3E0000"/>
        </w:rPr>
        <w:t xml:space="preserve"> হয়ে</w:t>
      </w:r>
      <w:r>
        <w:rPr>
          <w:color w:val="00003A"/>
        </w:rPr>
        <w:t xml:space="preserve"> গেছে</w:t>
      </w:r>
      <w:r>
        <w:rPr>
          <w:color w:val="000034"/>
        </w:rPr>
        <w:t xml:space="preserve"> এখন</w:t>
      </w:r>
      <w:r>
        <w:rPr>
          <w:color w:val="000034"/>
        </w:rPr>
        <w:t xml:space="preserve"> কিভাবে</w:t>
      </w:r>
      <w:r>
        <w:rPr>
          <w:color w:val="000047"/>
        </w:rPr>
        <w:t xml:space="preserve"> সেটা</w:t>
      </w:r>
      <w:r>
        <w:rPr>
          <w:color w:val="00004D"/>
        </w:rPr>
        <w:t xml:space="preserve"> ঠিক</w:t>
      </w:r>
      <w:r>
        <w:rPr>
          <w:color w:val="380000"/>
        </w:rPr>
        <w:t xml:space="preserve"> করা</w:t>
      </w:r>
      <w:r>
        <w:rPr>
          <w:color w:val="00003D"/>
        </w:rPr>
        <w:t xml:space="preserve"> যাবে</w:t>
      </w:r>
      <w:r>
        <w:br/>
      </w:r>
      <w:r>
        <w:rPr>
          <w:color w:val="00007D"/>
        </w:rPr>
        <w:t xml:space="preserve"> block</w:t>
      </w:r>
      <w:r>
        <w:rPr>
          <w:color w:val="6A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0"/>
        </w:rPr>
        <w:t xml:space="preserve"> eita</w:t>
      </w:r>
      <w:r>
        <w:rPr>
          <w:color w:val="520000"/>
        </w:rPr>
        <w:t xml:space="preserve"> amr</w:t>
      </w:r>
      <w:r>
        <w:rPr>
          <w:color w:val="0000A5"/>
        </w:rPr>
        <w:t xml:space="preserve"> student</w:t>
      </w:r>
      <w:r>
        <w:rPr>
          <w:color w:val="00003D"/>
        </w:rPr>
        <w:t xml:space="preserve"> account</w:t>
      </w:r>
      <w:r>
        <w:br/>
      </w:r>
      <w:r>
        <w:rPr>
          <w:color w:val="520000"/>
        </w:rPr>
        <w:t xml:space="preserve"> amar</w:t>
      </w:r>
      <w:r>
        <w:rPr>
          <w:color w:val="000077"/>
        </w:rPr>
        <w:t xml:space="preserve"> upobittir</w:t>
      </w:r>
      <w:r>
        <w:rPr>
          <w:color w:val="000032"/>
        </w:rPr>
        <w:t xml:space="preserve"> pin</w:t>
      </w:r>
      <w:r>
        <w:rPr>
          <w:color w:val="00004D"/>
        </w:rPr>
        <w:t xml:space="preserve"> block</w:t>
      </w:r>
      <w:r>
        <w:rPr>
          <w:color w:val="00007A"/>
        </w:rPr>
        <w:t xml:space="preserve"> hoyegese</w:t>
      </w:r>
      <w:r>
        <w:rPr>
          <w:color w:val="520000"/>
        </w:rPr>
        <w:t xml:space="preserve"> amar</w:t>
      </w:r>
      <w:r>
        <w:rPr>
          <w:color w:val="000067"/>
        </w:rPr>
        <w:t xml:space="preserve"> student</w:t>
      </w:r>
      <w:r>
        <w:rPr>
          <w:color w:val="000062"/>
        </w:rPr>
        <w:t xml:space="preserve"> i'd</w:t>
      </w:r>
      <w:r>
        <w:br/>
      </w:r>
      <w:r>
        <w:rPr>
          <w:color w:val="3B0000"/>
        </w:rPr>
        <w:t xml:space="preserve"> amar</w:t>
      </w:r>
      <w:r>
        <w:rPr>
          <w:color w:val="000094"/>
        </w:rPr>
        <w:t xml:space="preserve"> student</w:t>
      </w:r>
      <w:r>
        <w:rPr>
          <w:color w:val="000037"/>
        </w:rPr>
        <w:t xml:space="preserve"> account</w:t>
      </w:r>
      <w:r>
        <w:rPr>
          <w:color w:val="460000"/>
        </w:rPr>
        <w:t xml:space="preserve"> er</w:t>
      </w:r>
      <w:r>
        <w:rPr>
          <w:color w:val="000048"/>
        </w:rPr>
        <w:t xml:space="preserve"> pin</w:t>
      </w:r>
      <w:r>
        <w:rPr>
          <w:color w:val="00005D"/>
        </w:rPr>
        <w:t xml:space="preserve"> reset</w:t>
      </w:r>
      <w:r>
        <w:rPr>
          <w:color w:val="00004F"/>
        </w:rPr>
        <w:t xml:space="preserve"> kore</w:t>
      </w:r>
      <w:r>
        <w:rPr>
          <w:color w:val="000069"/>
        </w:rPr>
        <w:t xml:space="preserve"> din</w:t>
      </w:r>
      <w:r>
        <w:br/>
      </w:r>
      <w:r>
        <w:rPr>
          <w:color w:val="000034"/>
        </w:rPr>
        <w:t xml:space="preserve"> account</w:t>
      </w:r>
      <w:r>
        <w:rPr>
          <w:color w:val="430000"/>
        </w:rPr>
        <w:t xml:space="preserve"> er</w:t>
      </w:r>
      <w:r>
        <w:rPr>
          <w:color w:val="000045"/>
        </w:rPr>
        <w:t xml:space="preserve"> pin</w:t>
      </w:r>
      <w:r>
        <w:rPr>
          <w:color w:val="00007B"/>
        </w:rPr>
        <w:t xml:space="preserve"> lok</w:t>
      </w:r>
      <w:r>
        <w:rPr>
          <w:color w:val="650000"/>
        </w:rPr>
        <w:t xml:space="preserve"> oi</w:t>
      </w:r>
      <w:r>
        <w:rPr>
          <w:color w:val="000000"/>
        </w:rPr>
        <w:t xml:space="preserve"> gese</w:t>
      </w:r>
      <w:r>
        <w:rPr>
          <w:color w:val="0000A5"/>
        </w:rPr>
        <w:t xml:space="preserve"> upobittir</w:t>
      </w:r>
      <w:r>
        <w:br/>
      </w:r>
      <w:r>
        <w:rPr>
          <w:color w:val="640000"/>
        </w:rPr>
        <w:t xml:space="preserve"> amke</w:t>
      </w:r>
      <w:r>
        <w:rPr>
          <w:color w:val="000072"/>
        </w:rPr>
        <w:t xml:space="preserve"> school</w:t>
      </w:r>
      <w:r>
        <w:rPr>
          <w:color w:val="00004A"/>
        </w:rPr>
        <w:t xml:space="preserve"> teke</w:t>
      </w:r>
      <w:r>
        <w:rPr>
          <w:color w:val="000052"/>
        </w:rPr>
        <w:t xml:space="preserve"> acc</w:t>
      </w:r>
      <w:r>
        <w:rPr>
          <w:color w:val="00005D"/>
        </w:rPr>
        <w:t xml:space="preserve"> khule</w:t>
      </w:r>
      <w:r>
        <w:rPr>
          <w:color w:val="000000"/>
        </w:rPr>
        <w:t xml:space="preserve"> diyesilo</w:t>
      </w:r>
      <w:r>
        <w:rPr>
          <w:color w:val="000047"/>
        </w:rPr>
        <w:t xml:space="preserve"> ekhon</w:t>
      </w:r>
      <w:r>
        <w:rPr>
          <w:color w:val="000031"/>
        </w:rPr>
        <w:t xml:space="preserve"> pin</w:t>
      </w:r>
      <w:r>
        <w:rPr>
          <w:color w:val="000030"/>
        </w:rPr>
        <w:t xml:space="preserve"> ta</w:t>
      </w:r>
      <w:r>
        <w:rPr>
          <w:color w:val="00003F"/>
        </w:rPr>
        <w:t xml:space="preserve"> reset</w:t>
      </w:r>
      <w:r>
        <w:rPr>
          <w:color w:val="2F0000"/>
        </w:rPr>
        <w:t xml:space="preserve"> korte</w:t>
      </w:r>
      <w:r>
        <w:rPr>
          <w:color w:val="000040"/>
        </w:rPr>
        <w:t xml:space="preserve"> hobe</w:t>
      </w:r>
      <w:r>
        <w:br/>
      </w:r>
      <w:r>
        <w:rPr>
          <w:color w:val="000062"/>
        </w:rPr>
        <w:t xml:space="preserve"> ishkol</w:t>
      </w:r>
      <w:r>
        <w:rPr>
          <w:color w:val="00003A"/>
        </w:rPr>
        <w:t xml:space="preserve"> teke</w:t>
      </w:r>
      <w:r>
        <w:rPr>
          <w:color w:val="000062"/>
        </w:rPr>
        <w:t xml:space="preserve"> eida</w:t>
      </w:r>
      <w:r>
        <w:rPr>
          <w:color w:val="00005C"/>
        </w:rPr>
        <w:t xml:space="preserve"> ekaun</w:t>
      </w:r>
      <w:r>
        <w:rPr>
          <w:color w:val="000062"/>
        </w:rPr>
        <w:t xml:space="preserve"> kuila</w:t>
      </w:r>
      <w:r>
        <w:rPr>
          <w:color w:val="000000"/>
        </w:rPr>
        <w:t xml:space="preserve"> deselo</w:t>
      </w:r>
      <w:r>
        <w:rPr>
          <w:color w:val="000026"/>
        </w:rPr>
        <w:t xml:space="preserve"> pin</w:t>
      </w:r>
      <w:r>
        <w:rPr>
          <w:color w:val="000044"/>
        </w:rPr>
        <w:t xml:space="preserve"> lok</w:t>
      </w:r>
      <w:r>
        <w:rPr>
          <w:color w:val="000058"/>
        </w:rPr>
        <w:t xml:space="preserve"> oise</w:t>
      </w:r>
      <w:r>
        <w:rPr>
          <w:color w:val="000062"/>
        </w:rPr>
        <w:t xml:space="preserve"> ehon</w:t>
      </w:r>
      <w:r>
        <w:br/>
      </w:r>
      <w:r>
        <w:rPr>
          <w:color w:val="330000"/>
        </w:rPr>
        <w:t xml:space="preserve"> amar</w:t>
      </w:r>
      <w:r>
        <w:rPr>
          <w:color w:val="00002F"/>
        </w:rPr>
        <w:t xml:space="preserve"> account</w:t>
      </w:r>
      <w:r>
        <w:rPr>
          <w:color w:val="00003A"/>
        </w:rPr>
        <w:t xml:space="preserve"> e</w:t>
      </w:r>
      <w:r>
        <w:rPr>
          <w:color w:val="000091"/>
        </w:rPr>
        <w:t xml:space="preserve"> upobrittir</w:t>
      </w:r>
      <w:r>
        <w:rPr>
          <w:color w:val="000037"/>
        </w:rPr>
        <w:t xml:space="preserve"> taka</w:t>
      </w:r>
      <w:r>
        <w:rPr>
          <w:color w:val="000000"/>
        </w:rPr>
        <w:t xml:space="preserve"> ashe</w:t>
      </w:r>
      <w:r>
        <w:rPr>
          <w:color w:val="00003E"/>
        </w:rPr>
        <w:t xml:space="preserve"> pin</w:t>
      </w:r>
      <w:r>
        <w:rPr>
          <w:color w:val="00003C"/>
        </w:rPr>
        <w:t xml:space="preserve"> ta</w:t>
      </w:r>
      <w:r>
        <w:rPr>
          <w:color w:val="000050"/>
        </w:rPr>
        <w:t xml:space="preserve"> reset</w:t>
      </w:r>
      <w:r>
        <w:rPr>
          <w:color w:val="000044"/>
        </w:rPr>
        <w:t xml:space="preserve"> kore</w:t>
      </w:r>
      <w:r>
        <w:rPr>
          <w:color w:val="000075"/>
        </w:rPr>
        <w:t xml:space="preserve"> diben</w:t>
      </w:r>
      <w:r>
        <w:br/>
      </w:r>
      <w:r>
        <w:rPr>
          <w:color w:val="000091"/>
        </w:rPr>
        <w:t xml:space="preserve"> student</w:t>
      </w:r>
      <w:r>
        <w:rPr>
          <w:color w:val="000036"/>
        </w:rPr>
        <w:t xml:space="preserve"> account</w:t>
      </w:r>
      <w:r>
        <w:rPr>
          <w:color w:val="450000"/>
        </w:rPr>
        <w:t xml:space="preserve"> er</w:t>
      </w:r>
      <w:r>
        <w:rPr>
          <w:color w:val="000047"/>
        </w:rPr>
        <w:t xml:space="preserve"> pin</w:t>
      </w:r>
      <w:r>
        <w:rPr>
          <w:color w:val="00005B"/>
        </w:rPr>
        <w:t xml:space="preserve"> reset</w:t>
      </w:r>
      <w:r>
        <w:rPr>
          <w:color w:val="000085"/>
        </w:rPr>
        <w:t xml:space="preserve"> kibhabe</w:t>
      </w:r>
      <w:r>
        <w:rPr>
          <w:color w:val="44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260000"/>
        </w:rPr>
        <w:t xml:space="preserve"> amar</w:t>
      </w:r>
      <w:r>
        <w:rPr>
          <w:color w:val="00006C"/>
        </w:rPr>
        <w:t xml:space="preserve"> upobrittir</w:t>
      </w:r>
      <w:r>
        <w:rPr>
          <w:color w:val="000023"/>
        </w:rPr>
        <w:t xml:space="preserve"> account</w:t>
      </w:r>
      <w:r>
        <w:rPr>
          <w:color w:val="2D0000"/>
        </w:rPr>
        <w:t xml:space="preserve"> er</w:t>
      </w:r>
      <w:r>
        <w:rPr>
          <w:color w:val="00002E"/>
        </w:rPr>
        <w:t xml:space="preserve"> pin</w:t>
      </w:r>
      <w:r>
        <w:rPr>
          <w:color w:val="00002D"/>
        </w:rPr>
        <w:t xml:space="preserve"> ta</w:t>
      </w:r>
      <w:r>
        <w:rPr>
          <w:color w:val="00003E"/>
        </w:rPr>
        <w:t xml:space="preserve"> lock</w:t>
      </w:r>
      <w:r>
        <w:rPr>
          <w:color w:val="3D0000"/>
        </w:rPr>
        <w:t xml:space="preserve"> hoye</w:t>
      </w:r>
      <w:r>
        <w:rPr>
          <w:color w:val="000000"/>
        </w:rPr>
        <w:t xml:space="preserve"> geche</w:t>
      </w:r>
      <w:r>
        <w:rPr>
          <w:color w:val="460000"/>
        </w:rPr>
        <w:t xml:space="preserve"> eta</w:t>
      </w:r>
      <w:r>
        <w:rPr>
          <w:color w:val="4B0000"/>
        </w:rPr>
        <w:t xml:space="preserve"> thik</w:t>
      </w:r>
      <w:r>
        <w:rPr>
          <w:color w:val="000057"/>
        </w:rPr>
        <w:t xml:space="preserve"> kibhabe</w:t>
      </w:r>
      <w:r>
        <w:rPr>
          <w:color w:val="000076"/>
        </w:rPr>
        <w:t xml:space="preserve"> korano</w:t>
      </w:r>
      <w:r>
        <w:rPr>
          <w:color w:val="420000"/>
        </w:rPr>
        <w:t xml:space="preserve"> jay</w:t>
      </w:r>
      <w:r>
        <w:rPr>
          <w:color w:val="000000"/>
        </w:rPr>
        <w:t xml:space="preserve"> janaben</w:t>
      </w:r>
      <w:r>
        <w:br/>
      </w:r>
      <w:r>
        <w:rPr>
          <w:color w:val="400000"/>
        </w:rPr>
        <w:t xml:space="preserve"> i</w:t>
      </w:r>
      <w:r>
        <w:rPr>
          <w:color w:val="000059"/>
        </w:rPr>
        <w:t xml:space="preserve"> want</w:t>
      </w:r>
      <w:r>
        <w:rPr>
          <w:color w:val="00005B"/>
        </w:rPr>
        <w:t xml:space="preserve"> reset</w:t>
      </w:r>
      <w:r>
        <w:rPr>
          <w:color w:val="000047"/>
        </w:rPr>
        <w:t xml:space="preserve"> pin</w:t>
      </w:r>
      <w:r>
        <w:rPr>
          <w:color w:val="5C0000"/>
        </w:rPr>
        <w:t xml:space="preserve"> of</w:t>
      </w:r>
      <w:r>
        <w:rPr>
          <w:color w:val="000045"/>
        </w:rPr>
        <w:t xml:space="preserve"> my</w:t>
      </w:r>
      <w:r>
        <w:rPr>
          <w:color w:val="0000A1"/>
        </w:rPr>
        <w:t xml:space="preserve"> stipend</w:t>
      </w:r>
      <w:r>
        <w:rPr>
          <w:color w:val="000000"/>
        </w:rPr>
        <w:t xml:space="preserve"> account</w:t>
      </w:r>
      <w:r>
        <w:br/>
      </w:r>
      <w:r>
        <w:rPr>
          <w:color w:val="00003D"/>
        </w:rPr>
        <w:t xml:space="preserve"> my</w:t>
      </w:r>
      <w:r>
        <w:rPr>
          <w:color w:val="000080"/>
        </w:rPr>
        <w:t xml:space="preserve"> student</w:t>
      </w:r>
      <w:r>
        <w:rPr>
          <w:color w:val="00002F"/>
        </w:rPr>
        <w:t xml:space="preserve"> account</w:t>
      </w:r>
      <w:r>
        <w:rPr>
          <w:color w:val="00003E"/>
        </w:rPr>
        <w:t xml:space="preserve"> pin</w:t>
      </w:r>
      <w:r>
        <w:rPr>
          <w:color w:val="4A0000"/>
        </w:rPr>
        <w:t xml:space="preserve"> is</w:t>
      </w:r>
      <w:r>
        <w:rPr>
          <w:color w:val="000000"/>
        </w:rPr>
        <w:t xml:space="preserve"> locked</w:t>
      </w:r>
      <w:r>
        <w:rPr>
          <w:color w:val="00004C"/>
        </w:rPr>
        <w:t xml:space="preserve"> how</w:t>
      </w:r>
      <w:r>
        <w:rPr>
          <w:color w:val="5C0000"/>
        </w:rPr>
        <w:t xml:space="preserve"> do</w:t>
      </w:r>
      <w:r>
        <w:rPr>
          <w:color w:val="380000"/>
        </w:rPr>
        <w:t xml:space="preserve"> i</w:t>
      </w:r>
      <w:r>
        <w:rPr>
          <w:color w:val="00007A"/>
        </w:rPr>
        <w:t xml:space="preserve"> unlock</w:t>
      </w:r>
      <w:r>
        <w:rPr>
          <w:color w:val="000000"/>
        </w:rPr>
        <w:t xml:space="preserve"> it</w:t>
      </w:r>
      <w:r>
        <w:br/>
      </w:r>
      <w:r>
        <w:rPr>
          <w:color w:val="000047"/>
        </w:rPr>
        <w:t xml:space="preserve"> how</w:t>
      </w:r>
      <w:r>
        <w:rPr>
          <w:color w:val="000037"/>
        </w:rPr>
        <w:t xml:space="preserve"> to</w:t>
      </w:r>
      <w:r>
        <w:rPr>
          <w:color w:val="000073"/>
        </w:rPr>
        <w:t xml:space="preserve"> unlock</w:t>
      </w:r>
      <w:r>
        <w:rPr>
          <w:color w:val="000000"/>
        </w:rPr>
        <w:t xml:space="preserve"> pin</w:t>
      </w:r>
      <w:r>
        <w:rPr>
          <w:color w:val="000070"/>
        </w:rPr>
        <w:t xml:space="preserve"> it's</w:t>
      </w:r>
      <w:r>
        <w:rPr>
          <w:color w:val="330000"/>
        </w:rPr>
        <w:t xml:space="preserve"> a</w:t>
      </w:r>
      <w:r>
        <w:rPr>
          <w:color w:val="000087"/>
        </w:rPr>
        <w:t xml:space="preserve"> stipend</w:t>
      </w:r>
      <w:r>
        <w:rPr>
          <w:color w:val="000063"/>
        </w:rPr>
        <w:t xml:space="preserve"> acc</w:t>
      </w:r>
      <w:r>
        <w:br/>
      </w:r>
      <w:r>
        <w:rPr>
          <w:color w:val="4E0000"/>
        </w:rPr>
        <w:t xml:space="preserve"> help</w:t>
      </w:r>
      <w:r>
        <w:rPr>
          <w:color w:val="4C0000"/>
        </w:rPr>
        <w:t xml:space="preserve"> me</w:t>
      </w:r>
      <w:r>
        <w:rPr>
          <w:color w:val="000097"/>
        </w:rPr>
        <w:t xml:space="preserve"> resetting</w:t>
      </w:r>
      <w:r>
        <w:rPr>
          <w:color w:val="00003B"/>
        </w:rPr>
        <w:t xml:space="preserve"> pin</w:t>
      </w:r>
      <w:r>
        <w:rPr>
          <w:color w:val="4E0000"/>
        </w:rPr>
        <w:t xml:space="preserve"> of</w:t>
      </w:r>
      <w:r>
        <w:rPr>
          <w:color w:val="00003A"/>
        </w:rPr>
        <w:t xml:space="preserve"> my</w:t>
      </w:r>
      <w:r>
        <w:rPr>
          <w:color w:val="00007A"/>
        </w:rPr>
        <w:t xml:space="preserve"> student</w:t>
      </w:r>
      <w:r>
        <w:rPr>
          <w:color w:val="00002D"/>
        </w:rPr>
        <w:t xml:space="preserve"> account</w:t>
      </w:r>
      <w:r>
        <w:rPr>
          <w:color w:val="000000"/>
        </w:rPr>
        <w:t xml:space="preserve"> please</w:t>
      </w:r>
      <w:r>
        <w:br/>
      </w:r>
      <w:r>
        <w:rPr>
          <w:color w:val="2A0000"/>
        </w:rPr>
        <w:t xml:space="preserve"> i</w:t>
      </w:r>
      <w:r>
        <w:rPr>
          <w:color w:val="00004F"/>
        </w:rPr>
        <w:t xml:space="preserve"> receive</w:t>
      </w:r>
      <w:r>
        <w:rPr>
          <w:color w:val="00006B"/>
        </w:rPr>
        <w:t xml:space="preserve"> stipend</w:t>
      </w:r>
      <w:r>
        <w:rPr>
          <w:color w:val="00003A"/>
        </w:rPr>
        <w:t xml:space="preserve"> in</w:t>
      </w:r>
      <w:r>
        <w:rPr>
          <w:color w:val="470000"/>
        </w:rPr>
        <w:t xml:space="preserve"> this</w:t>
      </w:r>
      <w:r>
        <w:rPr>
          <w:color w:val="000000"/>
        </w:rPr>
        <w:t xml:space="preserve"> account</w:t>
      </w:r>
      <w:r>
        <w:rPr>
          <w:color w:val="00006D"/>
        </w:rPr>
        <w:t xml:space="preserve"> suddenly</w:t>
      </w:r>
      <w:r>
        <w:rPr>
          <w:color w:val="000058"/>
        </w:rPr>
        <w:t xml:space="preserve"> it's</w:t>
      </w:r>
      <w:r>
        <w:rPr>
          <w:color w:val="000000"/>
        </w:rPr>
        <w:t xml:space="preserve"> locked</w:t>
      </w:r>
      <w:r>
        <w:rPr>
          <w:color w:val="000039"/>
        </w:rPr>
        <w:t xml:space="preserve"> how</w:t>
      </w:r>
      <w:r>
        <w:rPr>
          <w:color w:val="00002C"/>
        </w:rPr>
        <w:t xml:space="preserve"> to</w:t>
      </w:r>
      <w:r>
        <w:rPr>
          <w:color w:val="00006D"/>
        </w:rPr>
        <w:t xml:space="preserve"> fix</w:t>
      </w:r>
      <w:r>
        <w:rPr>
          <w:color w:val="000000"/>
        </w:rPr>
        <w:t xml:space="preserve"> it</w:t>
      </w:r>
      <w:r>
        <w:br/>
      </w:r>
      <w:r>
        <w:rPr>
          <w:color w:val="000053"/>
        </w:rPr>
        <w:t xml:space="preserve"> there</w:t>
      </w:r>
      <w:r>
        <w:rPr>
          <w:color w:val="00004F"/>
        </w:rPr>
        <w:t xml:space="preserve"> any</w:t>
      </w:r>
      <w:r>
        <w:rPr>
          <w:color w:val="00005D"/>
        </w:rPr>
        <w:t xml:space="preserve"> way</w:t>
      </w:r>
      <w:r>
        <w:rPr>
          <w:color w:val="000031"/>
        </w:rPr>
        <w:t xml:space="preserve"> to</w:t>
      </w:r>
      <w:r>
        <w:rPr>
          <w:color w:val="000060"/>
        </w:rPr>
        <w:t xml:space="preserve"> solve</w:t>
      </w:r>
      <w:r>
        <w:rPr>
          <w:color w:val="000033"/>
        </w:rPr>
        <w:t xml:space="preserve"> my</w:t>
      </w:r>
      <w:r>
        <w:rPr>
          <w:color w:val="000077"/>
        </w:rPr>
        <w:t xml:space="preserve"> stipend</w:t>
      </w:r>
      <w:r>
        <w:rPr>
          <w:color w:val="000027"/>
        </w:rPr>
        <w:t xml:space="preserve"> account</w:t>
      </w:r>
      <w:r>
        <w:rPr>
          <w:color w:val="000034"/>
        </w:rPr>
        <w:t xml:space="preserve"> pin</w:t>
      </w:r>
      <w:r>
        <w:rPr>
          <w:color w:val="000062"/>
        </w:rPr>
        <w:t xml:space="preserve"> rest</w:t>
      </w:r>
      <w:r>
        <w:rPr>
          <w:color w:val="000000"/>
        </w:rPr>
        <w:t xml:space="preserve"> problem</w:t>
      </w:r>
      <w:r>
        <w:br/>
      </w:r>
      <w:r>
        <w:rPr>
          <w:color w:val="000085"/>
        </w:rPr>
        <w:t xml:space="preserve"> fix</w:t>
      </w:r>
      <w:r>
        <w:rPr>
          <w:color w:val="000038"/>
        </w:rPr>
        <w:t xml:space="preserve"> my</w:t>
      </w:r>
      <w:r>
        <w:rPr>
          <w:color w:val="000039"/>
        </w:rPr>
        <w:t xml:space="preserve"> pin</w:t>
      </w:r>
      <w:r>
        <w:rPr>
          <w:color w:val="00006B"/>
        </w:rPr>
        <w:t xml:space="preserve"> rest</w:t>
      </w:r>
      <w:r>
        <w:rPr>
          <w:color w:val="000000"/>
        </w:rPr>
        <w:t xml:space="preserve"> problem</w:t>
      </w:r>
      <w:r>
        <w:rPr>
          <w:color w:val="6E0000"/>
        </w:rPr>
        <w:t xml:space="preserve"> its</w:t>
      </w:r>
      <w:r>
        <w:rPr>
          <w:color w:val="000082"/>
        </w:rPr>
        <w:t xml:space="preserve"> stipend</w:t>
      </w:r>
      <w:r>
        <w:rPr>
          <w:color w:val="000000"/>
        </w:rPr>
        <w:t xml:space="preserve"> account</w:t>
      </w:r>
      <w:r>
        <w:br/>
      </w:r>
      <w:r>
        <w:rPr>
          <w:color w:val="000046"/>
        </w:rPr>
        <w:t xml:space="preserve"> pin</w:t>
      </w:r>
      <w:r>
        <w:rPr>
          <w:color w:val="000083"/>
        </w:rPr>
        <w:t xml:space="preserve"> rest</w:t>
      </w:r>
      <w:r>
        <w:rPr>
          <w:color w:val="440000"/>
        </w:rPr>
        <w:t xml:space="preserve"> korte</w:t>
      </w:r>
      <w:r>
        <w:rPr>
          <w:color w:val="000061"/>
        </w:rPr>
        <w:t xml:space="preserve"> cai</w:t>
      </w:r>
      <w:r>
        <w:rPr>
          <w:color w:val="000090"/>
        </w:rPr>
        <w:t xml:space="preserve"> student</w:t>
      </w:r>
      <w:r>
        <w:rPr>
          <w:color w:val="000035"/>
        </w:rPr>
        <w:t xml:space="preserve"> account</w:t>
      </w:r>
      <w:r>
        <w:rPr>
          <w:color w:val="440000"/>
        </w:rPr>
        <w:t xml:space="preserve"> er</w:t>
      </w:r>
      <w:r>
        <w:br/>
      </w:r>
      <w:r>
        <w:rPr>
          <w:color w:val="00003F"/>
        </w:rPr>
        <w:t xml:space="preserve"> pin</w:t>
      </w:r>
      <w:r>
        <w:rPr>
          <w:color w:val="000077"/>
        </w:rPr>
        <w:t xml:space="preserve"> rest</w:t>
      </w:r>
      <w:r>
        <w:rPr>
          <w:color w:val="00004A"/>
        </w:rPr>
        <w:t xml:space="preserve"> korbo</w:t>
      </w:r>
      <w:r>
        <w:rPr>
          <w:color w:val="000093"/>
        </w:rPr>
        <w:t xml:space="preserve"> upobrittir</w:t>
      </w:r>
      <w:r>
        <w:rPr>
          <w:color w:val="00008B"/>
        </w:rPr>
        <w:t xml:space="preserve"> ekaunt</w:t>
      </w:r>
      <w:r>
        <w:br/>
      </w:r>
      <w:r>
        <w:rPr>
          <w:color w:val="00009D"/>
        </w:rPr>
        <w:t xml:space="preserve"> উপবৃত্তির</w:t>
      </w:r>
      <w:r>
        <w:rPr>
          <w:color w:val="000064"/>
        </w:rPr>
        <w:t xml:space="preserve"> একাউন্টের</w:t>
      </w:r>
      <w:r>
        <w:rPr>
          <w:color w:val="00004A"/>
        </w:rPr>
        <w:t xml:space="preserve"> পিন</w:t>
      </w:r>
      <w:r>
        <w:rPr>
          <w:color w:val="000065"/>
        </w:rPr>
        <w:t xml:space="preserve"> রিসেট</w:t>
      </w:r>
      <w:r>
        <w:rPr>
          <w:color w:val="470000"/>
        </w:rPr>
        <w:t xml:space="preserve"> করে</w:t>
      </w:r>
      <w:r>
        <w:rPr>
          <w:color w:val="000061"/>
        </w:rPr>
        <w:t xml:space="preserve"> দিন</w:t>
      </w:r>
      <w:r>
        <w:br/>
      </w:r>
      <w:r>
        <w:rPr>
          <w:color w:val="00007B"/>
        </w:rPr>
        <w:t xml:space="preserve"> কীভাবে</w:t>
      </w:r>
      <w:r>
        <w:rPr>
          <w:color w:val="00004B"/>
        </w:rPr>
        <w:t xml:space="preserve"> পিন</w:t>
      </w:r>
      <w:r>
        <w:rPr>
          <w:color w:val="000066"/>
        </w:rPr>
        <w:t xml:space="preserve"> রিসেট</w:t>
      </w:r>
      <w:r>
        <w:rPr>
          <w:color w:val="000000"/>
        </w:rPr>
        <w:t xml:space="preserve"> করবো</w:t>
      </w:r>
      <w:r>
        <w:rPr>
          <w:color w:val="00009B"/>
        </w:rPr>
        <w:t xml:space="preserve"> স্টুডেন্ট</w:t>
      </w:r>
      <w:r>
        <w:rPr>
          <w:color w:val="000062"/>
        </w:rPr>
        <w:t xml:space="preserve"> অ্যাকাউন্ট</w:t>
      </w:r>
      <w:r>
        <w:br/>
      </w:r>
      <w:r>
        <w:rPr>
          <w:color w:val="220000"/>
        </w:rPr>
        <w:t xml:space="preserve"> আমার</w:t>
      </w:r>
      <w:r>
        <w:rPr>
          <w:color w:val="000077"/>
        </w:rPr>
        <w:t xml:space="preserve"> উপবিত্তির</w:t>
      </w:r>
      <w:r>
        <w:rPr>
          <w:color w:val="000077"/>
        </w:rPr>
        <w:t xml:space="preserve"> টেকা</w:t>
      </w:r>
      <w:r>
        <w:rPr>
          <w:color w:val="000045"/>
        </w:rPr>
        <w:t xml:space="preserve"> আসে</w:t>
      </w:r>
      <w:r>
        <w:rPr>
          <w:color w:val="320000"/>
        </w:rPr>
        <w:t xml:space="preserve"> এই</w:t>
      </w:r>
      <w:r>
        <w:rPr>
          <w:color w:val="000000"/>
        </w:rPr>
        <w:t xml:space="preserve"> একাউনে</w:t>
      </w:r>
      <w:r>
        <w:rPr>
          <w:color w:val="000036"/>
        </w:rPr>
        <w:t xml:space="preserve"> পিন</w:t>
      </w:r>
      <w:r>
        <w:rPr>
          <w:color w:val="000044"/>
        </w:rPr>
        <w:t xml:space="preserve"> লক</w:t>
      </w:r>
      <w:r>
        <w:rPr>
          <w:color w:val="000000"/>
        </w:rPr>
        <w:t xml:space="preserve"> পরসে</w:t>
      </w:r>
      <w:r>
        <w:rPr>
          <w:color w:val="00006F"/>
        </w:rPr>
        <w:t xml:space="preserve"> টিক</w:t>
      </w:r>
      <w:r>
        <w:rPr>
          <w:color w:val="000057"/>
        </w:rPr>
        <w:t xml:space="preserve"> কেমনে</w:t>
      </w:r>
      <w:r>
        <w:rPr>
          <w:color w:val="000000"/>
        </w:rPr>
        <w:t xml:space="preserve"> করমো</w:t>
      </w:r>
      <w:r>
        <w:br/>
      </w:r>
      <w:r>
        <w:rPr>
          <w:color w:val="000090"/>
        </w:rPr>
        <w:t xml:space="preserve"> উপভিত্তির</w:t>
      </w:r>
      <w:r>
        <w:rPr>
          <w:color w:val="000027"/>
        </w:rPr>
        <w:t xml:space="preserve"> টাকা</w:t>
      </w:r>
      <w:r>
        <w:rPr>
          <w:color w:val="000000"/>
        </w:rPr>
        <w:t xml:space="preserve"> পাই</w:t>
      </w:r>
      <w:r>
        <w:rPr>
          <w:color w:val="00003C"/>
        </w:rPr>
        <w:t xml:space="preserve"> পিন</w:t>
      </w:r>
      <w:r>
        <w:rPr>
          <w:color w:val="00007A"/>
        </w:rPr>
        <w:t xml:space="preserve"> টিক</w:t>
      </w:r>
      <w:r>
        <w:rPr>
          <w:color w:val="810000"/>
        </w:rPr>
        <w:t xml:space="preserve"> কইরা</w:t>
      </w:r>
      <w:r>
        <w:rPr>
          <w:color w:val="000053"/>
        </w:rPr>
        <w:t xml:space="preserve"> দেন</w:t>
      </w:r>
      <w:r>
        <w:br/>
      </w:r>
      <w:r>
        <w:rPr>
          <w:color w:val="800000"/>
        </w:rPr>
        <w:t xml:space="preserve"> বাই</w:t>
      </w:r>
      <w:r>
        <w:rPr>
          <w:color w:val="00003F"/>
        </w:rPr>
        <w:t xml:space="preserve"> পিন</w:t>
      </w:r>
      <w:r>
        <w:rPr>
          <w:color w:val="000056"/>
        </w:rPr>
        <w:t xml:space="preserve"> রিসেট</w:t>
      </w:r>
      <w:r>
        <w:rPr>
          <w:color w:val="000000"/>
        </w:rPr>
        <w:t xml:space="preserve"> করমো</w:t>
      </w:r>
      <w:r>
        <w:rPr>
          <w:color w:val="00008B"/>
        </w:rPr>
        <w:t xml:space="preserve"> উপবিত্তির</w:t>
      </w:r>
      <w:r>
        <w:rPr>
          <w:color w:val="000084"/>
        </w:rPr>
        <w:t xml:space="preserve"> একাওন</w:t>
      </w:r>
      <w:r>
        <w:br/>
      </w:r>
      <w:r>
        <w:rPr>
          <w:color w:val="18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5B"/>
        </w:rPr>
        <w:t xml:space="preserve"> একাওনে</w:t>
      </w:r>
      <w:r>
        <w:rPr>
          <w:color w:val="000055"/>
        </w:rPr>
        <w:t xml:space="preserve"> ভাতা</w:t>
      </w:r>
      <w:r>
        <w:rPr>
          <w:color w:val="000000"/>
        </w:rPr>
        <w:t xml:space="preserve"> পাই</w:t>
      </w:r>
      <w:r>
        <w:rPr>
          <w:color w:val="00005B"/>
        </w:rPr>
        <w:t xml:space="preserve"> পিনডা</w:t>
      </w:r>
      <w:r>
        <w:rPr>
          <w:color w:val="00004D"/>
        </w:rPr>
        <w:t xml:space="preserve"> টিক</w:t>
      </w:r>
      <w:r>
        <w:rPr>
          <w:color w:val="520000"/>
        </w:rPr>
        <w:t xml:space="preserve"> কইরা</w:t>
      </w:r>
      <w:r>
        <w:rPr>
          <w:color w:val="3B0000"/>
        </w:rPr>
        <w:t xml:space="preserve"> দিলে</w:t>
      </w:r>
      <w:r>
        <w:rPr>
          <w:color w:val="000053"/>
        </w:rPr>
        <w:t xml:space="preserve"> টেকা</w:t>
      </w:r>
      <w:r>
        <w:rPr>
          <w:color w:val="00005B"/>
        </w:rPr>
        <w:t xml:space="preserve"> তুলবার</w:t>
      </w:r>
      <w:r>
        <w:rPr>
          <w:color w:val="000055"/>
        </w:rPr>
        <w:t xml:space="preserve"> পারুম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84"/>
        </w:rPr>
        <w:t xml:space="preserve"> শিক্ষার্থী</w:t>
      </w:r>
      <w:r>
        <w:rPr>
          <w:color w:val="00004D"/>
        </w:rPr>
        <w:t xml:space="preserve"> একাউন্টের</w:t>
      </w:r>
      <w:r>
        <w:rPr>
          <w:color w:val="000072"/>
        </w:rPr>
        <w:t xml:space="preserve"> পিনটা</w:t>
      </w:r>
      <w:r>
        <w:rPr>
          <w:color w:val="00006C"/>
        </w:rPr>
        <w:t xml:space="preserve"> আনলক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চাচ্ছিলাম</w:t>
      </w:r>
      <w:r>
        <w:rPr>
          <w:color w:val="000039"/>
        </w:rPr>
        <w:t xml:space="preserve"> কিভাবে</w:t>
      </w:r>
      <w:r>
        <w:rPr>
          <w:color w:val="3D0000"/>
        </w:rPr>
        <w:t xml:space="preserve"> করা</w:t>
      </w:r>
      <w:r>
        <w:rPr>
          <w:color w:val="000042"/>
        </w:rPr>
        <w:t xml:space="preserve"> যাবে</w:t>
      </w:r>
      <w:r>
        <w:rPr>
          <w:color w:val="000000"/>
        </w:rPr>
        <w:t xml:space="preserve"> জানাবেন</w:t>
      </w:r>
      <w:r>
        <w:br/>
      </w:r>
      <w:r>
        <w:rPr>
          <w:color w:val="00008C"/>
        </w:rPr>
        <w:t xml:space="preserve"> শিক্ষার্থী</w:t>
      </w:r>
      <w:r>
        <w:rPr>
          <w:color w:val="000052"/>
        </w:rPr>
        <w:t xml:space="preserve"> একাউন্টের</w:t>
      </w:r>
      <w:r>
        <w:rPr>
          <w:color w:val="00003C"/>
        </w:rPr>
        <w:t xml:space="preserve"> পিন</w:t>
      </w:r>
      <w:r>
        <w:rPr>
          <w:color w:val="000053"/>
        </w:rPr>
        <w:t xml:space="preserve"> রিসেট</w:t>
      </w:r>
      <w:r>
        <w:rPr>
          <w:color w:val="320000"/>
        </w:rPr>
        <w:t xml:space="preserve"> করতে</w:t>
      </w:r>
      <w:r>
        <w:rPr>
          <w:color w:val="550000"/>
        </w:rPr>
        <w:t xml:space="preserve"> কি</w:t>
      </w:r>
      <w:r>
        <w:rPr>
          <w:color w:val="550000"/>
        </w:rPr>
        <w:t xml:space="preserve"> কি</w:t>
      </w:r>
      <w:r>
        <w:rPr>
          <w:color w:val="000085"/>
        </w:rPr>
        <w:t xml:space="preserve"> তথ্যের</w:t>
      </w:r>
      <w:r>
        <w:rPr>
          <w:color w:val="000000"/>
        </w:rPr>
        <w:t xml:space="preserve"> প্রয়োজন</w:t>
      </w:r>
      <w:r>
        <w:br/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rPr>
          <w:color w:val="000079"/>
        </w:rPr>
        <w:t xml:space="preserve"> lock</w:t>
      </w:r>
      <w:r>
        <w:rPr>
          <w:color w:val="0000B8"/>
        </w:rPr>
        <w:t xml:space="preserve"> student</w:t>
      </w:r>
      <w:r>
        <w:rPr>
          <w:color w:val="000044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