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3"/>
        </w:rPr>
        <w:t xml:space="preserve"> international</w:t>
      </w:r>
      <w:r>
        <w:rPr>
          <w:color w:val="00004F"/>
        </w:rPr>
        <w:t xml:space="preserve"> credit</w:t>
      </w:r>
      <w:r>
        <w:rPr>
          <w:color w:val="000039"/>
        </w:rPr>
        <w:t xml:space="preserve"> card</w:t>
      </w:r>
      <w:r>
        <w:rPr>
          <w:color w:val="000068"/>
        </w:rPr>
        <w:t xml:space="preserve"> support</w:t>
      </w:r>
      <w:r>
        <w:rPr>
          <w:color w:val="740000"/>
        </w:rPr>
        <w:t xml:space="preserve"> korbe</w:t>
      </w:r>
      <w:r>
        <w:rPr>
          <w:color w:val="000020"/>
        </w:rPr>
        <w:t xml:space="preserve"> bkash</w:t>
      </w:r>
      <w:r>
        <w:rPr>
          <w:color w:val="000036"/>
        </w:rPr>
        <w:t xml:space="preserve"> app</w:t>
      </w:r>
      <w:r>
        <w:rPr>
          <w:color w:val="290000"/>
        </w:rPr>
        <w:t xml:space="preserve"> a</w:t>
      </w:r>
      <w:r>
        <w:rPr>
          <w:color w:val="000048"/>
        </w:rPr>
        <w:t xml:space="preserve"> balance</w:t>
      </w:r>
      <w:r>
        <w:rPr>
          <w:color w:val="000031"/>
        </w:rPr>
        <w:t xml:space="preserve"> add</w:t>
      </w:r>
      <w:r>
        <w:rPr>
          <w:color w:val="400000"/>
        </w:rPr>
        <w:t xml:space="preserve"> korar</w:t>
      </w:r>
      <w:r>
        <w:rPr>
          <w:color w:val="3B0000"/>
        </w:rPr>
        <w:t xml:space="preserve"> jonno</w:t>
      </w:r>
      <w:r>
        <w:br/>
      </w:r>
      <w:r>
        <w:rPr>
          <w:color w:val="00009A"/>
        </w:rPr>
        <w:t xml:space="preserve"> dbbl</w:t>
      </w:r>
      <w:r>
        <w:rPr>
          <w:color w:val="000056"/>
        </w:rPr>
        <w:t xml:space="preserve"> card</w:t>
      </w:r>
      <w:r>
        <w:rPr>
          <w:color w:val="000045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44"/>
        </w:rPr>
        <w:t xml:space="preserve"> e</w:t>
      </w:r>
      <w:r>
        <w:rPr>
          <w:color w:val="00003E"/>
        </w:rPr>
        <w:t xml:space="preserve"> tk</w:t>
      </w:r>
      <w:r>
        <w:rPr>
          <w:color w:val="000086"/>
        </w:rPr>
        <w:t xml:space="preserve"> ana</w:t>
      </w:r>
      <w:r>
        <w:rPr>
          <w:color w:val="000000"/>
        </w:rPr>
        <w:t xml:space="preserve"> jai</w:t>
      </w:r>
      <w:r>
        <w:br/>
      </w:r>
      <w:r>
        <w:rPr>
          <w:color w:val="0000A1"/>
        </w:rPr>
        <w:t xml:space="preserve"> nexus</w:t>
      </w:r>
      <w:r>
        <w:rPr>
          <w:color w:val="000055"/>
        </w:rPr>
        <w:t xml:space="preserve"> card</w:t>
      </w:r>
      <w:r>
        <w:rPr>
          <w:color w:val="000044"/>
        </w:rPr>
        <w:t xml:space="preserve"> theke</w:t>
      </w:r>
      <w:r>
        <w:rPr>
          <w:color w:val="000049"/>
        </w:rPr>
        <w:t xml:space="preserve"> add</w:t>
      </w:r>
      <w:r>
        <w:rPr>
          <w:color w:val="000044"/>
        </w:rPr>
        <w:t xml:space="preserve"> money</w:t>
      </w:r>
      <w:r>
        <w:rPr>
          <w:color w:val="000051"/>
        </w:rPr>
        <w:t xml:space="preserve"> kora</w:t>
      </w:r>
      <w:r>
        <w:rPr>
          <w:color w:val="000065"/>
        </w:rPr>
        <w:t xml:space="preserve"> jai</w:t>
      </w:r>
      <w:r>
        <w:br/>
      </w:r>
      <w:r>
        <w:rPr>
          <w:color w:val="00007E"/>
        </w:rPr>
        <w:t xml:space="preserve"> duch</w:t>
      </w:r>
      <w:r>
        <w:rPr>
          <w:color w:val="000072"/>
        </w:rPr>
        <w:t xml:space="preserve"> bangla</w:t>
      </w:r>
      <w:r>
        <w:rPr>
          <w:color w:val="000056"/>
        </w:rPr>
        <w:t xml:space="preserve"> atm</w:t>
      </w:r>
      <w:r>
        <w:rPr>
          <w:color w:val="00003F"/>
        </w:rPr>
        <w:t xml:space="preserve"> card</w:t>
      </w:r>
      <w:r>
        <w:rPr>
          <w:color w:val="410000"/>
        </w:rPr>
        <w:t xml:space="preserve"> diye</w:t>
      </w:r>
      <w:r>
        <w:rPr>
          <w:color w:val="000066"/>
        </w:rPr>
        <w:t xml:space="preserve"> bkashe</w:t>
      </w:r>
      <w:r>
        <w:rPr>
          <w:color w:val="000037"/>
        </w:rPr>
        <w:t xml:space="preserve"> add</w:t>
      </w:r>
      <w:r>
        <w:rPr>
          <w:color w:val="000033"/>
        </w:rPr>
        <w:t xml:space="preserve"> money</w:t>
      </w:r>
      <w:r>
        <w:rPr>
          <w:color w:val="00003D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53"/>
        </w:rPr>
        <w:t xml:space="preserve"> can</w:t>
      </w:r>
      <w:r>
        <w:rPr>
          <w:color w:val="400000"/>
        </w:rPr>
        <w:t xml:space="preserve"> i</w:t>
      </w:r>
      <w:r>
        <w:rPr>
          <w:color w:val="00006A"/>
        </w:rPr>
        <w:t xml:space="preserve"> use</w:t>
      </w:r>
      <w:r>
        <w:rPr>
          <w:color w:val="00008F"/>
        </w:rPr>
        <w:t xml:space="preserve"> amex</w:t>
      </w:r>
      <w:r>
        <w:rPr>
          <w:color w:val="000056"/>
        </w:rPr>
        <w:t xml:space="preserve"> card</w:t>
      </w:r>
      <w:r>
        <w:rPr>
          <w:color w:val="5E0000"/>
        </w:rPr>
        <w:t xml:space="preserve"> for</w:t>
      </w:r>
      <w:r>
        <w:rPr>
          <w:color w:val="00004A"/>
        </w:rPr>
        <w:t xml:space="preserve"> add</w:t>
      </w:r>
      <w:r>
        <w:rPr>
          <w:color w:val="000000"/>
        </w:rPr>
        <w:t xml:space="preserve"> money</w:t>
      </w:r>
      <w:r>
        <w:br/>
      </w:r>
      <w:r>
        <w:rPr>
          <w:color w:val="500000"/>
        </w:rPr>
        <w:t xml:space="preserve"> ভাই</w:t>
      </w:r>
      <w:r>
        <w:rPr>
          <w:color w:val="00007C"/>
        </w:rPr>
        <w:t xml:space="preserve"> ডেবিট</w:t>
      </w:r>
      <w:r>
        <w:rPr>
          <w:color w:val="00006C"/>
        </w:rPr>
        <w:t xml:space="preserve"> কাড</w:t>
      </w:r>
      <w:r>
        <w:rPr>
          <w:color w:val="000034"/>
        </w:rPr>
        <w:t xml:space="preserve"> থেকে</w:t>
      </w:r>
      <w:r>
        <w:rPr>
          <w:color w:val="000058"/>
        </w:rPr>
        <w:t xml:space="preserve"> অ্যাড</w:t>
      </w:r>
      <w:r>
        <w:rPr>
          <w:color w:val="000046"/>
        </w:rPr>
        <w:t xml:space="preserve"> মানি</w:t>
      </w:r>
      <w:r>
        <w:rPr>
          <w:color w:val="2E0000"/>
        </w:rPr>
        <w:t xml:space="preserve"> কি</w:t>
      </w:r>
      <w:r>
        <w:rPr>
          <w:color w:val="000055"/>
        </w:rPr>
        <w:t xml:space="preserve"> ভাবে</w:t>
      </w:r>
      <w:r>
        <w:rPr>
          <w:color w:val="00004E"/>
        </w:rPr>
        <w:t xml:space="preserve"> করবো</w:t>
      </w:r>
      <w:r>
        <w:br/>
      </w:r>
      <w:r>
        <w:rPr>
          <w:color w:val="000074"/>
        </w:rPr>
        <w:t xml:space="preserve"> islami</w:t>
      </w:r>
      <w:r>
        <w:rPr>
          <w:color w:val="000040"/>
        </w:rPr>
        <w:t xml:space="preserve"> bank</w:t>
      </w:r>
      <w:r>
        <w:rPr>
          <w:color w:val="00005D"/>
        </w:rPr>
        <w:t xml:space="preserve"> visa</w:t>
      </w:r>
      <w:r>
        <w:rPr>
          <w:color w:val="000045"/>
        </w:rPr>
        <w:t xml:space="preserve"> card</w:t>
      </w:r>
      <w:r>
        <w:rPr>
          <w:color w:val="000038"/>
        </w:rPr>
        <w:t xml:space="preserve"> ta</w:t>
      </w:r>
      <w:r>
        <w:rPr>
          <w:color w:val="000058"/>
        </w:rPr>
        <w:t xml:space="preserve"> thake</w:t>
      </w:r>
      <w:r>
        <w:rPr>
          <w:color w:val="00002D"/>
        </w:rPr>
        <w:t xml:space="preserve"> ki</w:t>
      </w:r>
      <w:r>
        <w:rPr>
          <w:color w:val="000032"/>
        </w:rPr>
        <w:t xml:space="preserve"> tk</w:t>
      </w:r>
      <w:r>
        <w:rPr>
          <w:color w:val="00003B"/>
        </w:rPr>
        <w:t xml:space="preserve"> add</w:t>
      </w:r>
      <w:r>
        <w:rPr>
          <w:color w:val="000038"/>
        </w:rPr>
        <w:t xml:space="preserve"> money</w:t>
      </w:r>
      <w:r>
        <w:rPr>
          <w:color w:val="000042"/>
        </w:rPr>
        <w:t xml:space="preserve"> kora</w:t>
      </w:r>
      <w:r>
        <w:rPr>
          <w:color w:val="000052"/>
        </w:rPr>
        <w:t xml:space="preserve"> jai</w:t>
      </w:r>
      <w:r>
        <w:br/>
      </w:r>
      <w:r>
        <w:rPr>
          <w:color w:val="000074"/>
        </w:rPr>
        <w:t xml:space="preserve"> ডাচ</w:t>
      </w:r>
      <w:r>
        <w:rPr>
          <w:color w:val="000074"/>
        </w:rPr>
        <w:t xml:space="preserve"> বাংলা</w:t>
      </w:r>
      <w:r>
        <w:rPr>
          <w:color w:val="000057"/>
        </w:rPr>
        <w:t xml:space="preserve"> এটিএম</w:t>
      </w:r>
      <w:r>
        <w:rPr>
          <w:color w:val="00003D"/>
        </w:rPr>
        <w:t xml:space="preserve"> কার্ড</w:t>
      </w:r>
      <w:r>
        <w:rPr>
          <w:color w:val="000027"/>
        </w:rPr>
        <w:t xml:space="preserve"> থেকে</w:t>
      </w:r>
      <w:r>
        <w:rPr>
          <w:color w:val="200000"/>
        </w:rPr>
        <w:t xml:space="preserve"> আমি</w:t>
      </w:r>
      <w:r>
        <w:rPr>
          <w:color w:val="000033"/>
        </w:rPr>
        <w:t xml:space="preserve"> বিকাশে</w:t>
      </w:r>
      <w:r>
        <w:rPr>
          <w:color w:val="000020"/>
        </w:rPr>
        <w:t xml:space="preserve"> টাকা</w:t>
      </w:r>
      <w:r>
        <w:rPr>
          <w:color w:val="00003E"/>
        </w:rPr>
        <w:t xml:space="preserve"> এড</w:t>
      </w:r>
      <w:r>
        <w:rPr>
          <w:color w:val="290000"/>
        </w:rPr>
        <w:t xml:space="preserve"> করতে</w:t>
      </w:r>
      <w:r>
        <w:rPr>
          <w:color w:val="000078"/>
        </w:rPr>
        <w:t xml:space="preserve"> পারবও</w:t>
      </w:r>
      <w:r>
        <w:rPr>
          <w:color w:val="000000"/>
        </w:rPr>
        <w:t xml:space="preserve"> কি</w:t>
      </w:r>
      <w:r>
        <w:br/>
      </w:r>
      <w:r>
        <w:rPr>
          <w:color w:val="000067"/>
        </w:rPr>
        <w:t xml:space="preserve"> কার্ড</w:t>
      </w:r>
      <w:r>
        <w:rPr>
          <w:color w:val="000044"/>
        </w:rPr>
        <w:t xml:space="preserve"> টু</w:t>
      </w:r>
      <w:r>
        <w:rPr>
          <w:color w:val="000032"/>
        </w:rPr>
        <w:t xml:space="preserve"> বিকাশের</w:t>
      </w:r>
      <w:r>
        <w:rPr>
          <w:color w:val="670000"/>
        </w:rPr>
        <w:t xml:space="preserve"> যে</w:t>
      </w:r>
      <w:r>
        <w:rPr>
          <w:color w:val="00003D"/>
        </w:rPr>
        <w:t xml:space="preserve"> অপশন</w:t>
      </w:r>
      <w:r>
        <w:rPr>
          <w:color w:val="000000"/>
        </w:rPr>
        <w:t xml:space="preserve"> আছে</w:t>
      </w:r>
      <w:r>
        <w:rPr>
          <w:color w:val="1B0000"/>
        </w:rPr>
        <w:t xml:space="preserve"> আমি</w:t>
      </w:r>
      <w:r>
        <w:rPr>
          <w:color w:val="1D0000"/>
        </w:rPr>
        <w:t xml:space="preserve"> কি</w:t>
      </w:r>
      <w:r>
        <w:rPr>
          <w:color w:val="670000"/>
        </w:rPr>
        <w:t xml:space="preserve"> যে</w:t>
      </w:r>
      <w:r>
        <w:rPr>
          <w:color w:val="340000"/>
        </w:rPr>
        <w:t xml:space="preserve"> কোনো</w:t>
      </w:r>
      <w:r>
        <w:rPr>
          <w:color w:val="540000"/>
        </w:rPr>
        <w:t xml:space="preserve"> দেশের</w:t>
      </w:r>
      <w:r>
        <w:rPr>
          <w:color w:val="000044"/>
        </w:rPr>
        <w:t xml:space="preserve"> ভিসা</w:t>
      </w:r>
      <w:r>
        <w:rPr>
          <w:color w:val="000059"/>
        </w:rPr>
        <w:t xml:space="preserve"> মাস্টার</w:t>
      </w:r>
      <w:r>
        <w:rPr>
          <w:color w:val="000067"/>
        </w:rPr>
        <w:t xml:space="preserve"> কার্ড</w:t>
      </w:r>
      <w:r>
        <w:rPr>
          <w:color w:val="000021"/>
        </w:rPr>
        <w:t xml:space="preserve"> থেকে</w:t>
      </w:r>
      <w:r>
        <w:rPr>
          <w:color w:val="00002B"/>
        </w:rPr>
        <w:t xml:space="preserve"> বিকাশে</w:t>
      </w:r>
      <w:r>
        <w:rPr>
          <w:color w:val="00001B"/>
        </w:rPr>
        <w:t xml:space="preserve"> টাকা</w:t>
      </w:r>
      <w:r>
        <w:rPr>
          <w:color w:val="000044"/>
        </w:rPr>
        <w:t xml:space="preserve"> আনতে</w:t>
      </w:r>
      <w:r>
        <w:rPr>
          <w:color w:val="000000"/>
        </w:rPr>
        <w:t xml:space="preserve"> পারবো</w:t>
      </w:r>
      <w:r>
        <w:br/>
      </w:r>
      <w:r>
        <w:rPr>
          <w:color w:val="000083"/>
        </w:rPr>
        <w:t xml:space="preserve"> dutch</w:t>
      </w:r>
      <w:r>
        <w:rPr>
          <w:color w:val="000077"/>
        </w:rPr>
        <w:t xml:space="preserve"> bangla</w:t>
      </w:r>
      <w:r>
        <w:rPr>
          <w:color w:val="00005A"/>
        </w:rPr>
        <w:t xml:space="preserve"> atm</w:t>
      </w:r>
      <w:r>
        <w:rPr>
          <w:color w:val="000042"/>
        </w:rPr>
        <w:t xml:space="preserve"> card</w:t>
      </w:r>
      <w:r>
        <w:rPr>
          <w:color w:val="000035"/>
        </w:rPr>
        <w:t xml:space="preserve"> theke</w:t>
      </w:r>
      <w:r>
        <w:rPr>
          <w:color w:val="00002B"/>
        </w:rPr>
        <w:t xml:space="preserve"> ki</w:t>
      </w:r>
      <w:r>
        <w:rPr>
          <w:color w:val="000039"/>
        </w:rPr>
        <w:t xml:space="preserve"> add</w:t>
      </w:r>
      <w:r>
        <w:rPr>
          <w:color w:val="000035"/>
        </w:rPr>
        <w:t xml:space="preserve"> money</w:t>
      </w:r>
      <w:r>
        <w:rPr>
          <w:color w:val="00003F"/>
        </w:rPr>
        <w:t xml:space="preserve"> kora</w:t>
      </w:r>
      <w:r>
        <w:rPr>
          <w:color w:val="00004E"/>
        </w:rPr>
        <w:t xml:space="preserve"> jai</w:t>
      </w:r>
      <w:r>
        <w:br/>
      </w:r>
      <w:r>
        <w:rPr>
          <w:color w:val="000081"/>
        </w:rPr>
        <w:t xml:space="preserve"> কার্ড</w:t>
      </w:r>
      <w:r>
        <w:rPr>
          <w:color w:val="000029"/>
        </w:rPr>
        <w:t xml:space="preserve"> থেকে</w:t>
      </w:r>
      <w:r>
        <w:rPr>
          <w:color w:val="000040"/>
        </w:rPr>
        <w:t xml:space="preserve"> এড</w:t>
      </w:r>
      <w:r>
        <w:rPr>
          <w:color w:val="000037"/>
        </w:rPr>
        <w:t xml:space="preserve"> মানি</w:t>
      </w:r>
      <w:r>
        <w:rPr>
          <w:color w:val="3F0000"/>
        </w:rPr>
        <w:t xml:space="preserve"> করার</w:t>
      </w:r>
      <w:r>
        <w:rPr>
          <w:color w:val="390000"/>
        </w:rPr>
        <w:t xml:space="preserve"> জন্য</w:t>
      </w:r>
      <w:r>
        <w:rPr>
          <w:color w:val="000079"/>
        </w:rPr>
        <w:t xml:space="preserve"> ইন্টারন্যাশনাল</w:t>
      </w:r>
      <w:r>
        <w:rPr>
          <w:color w:val="000081"/>
        </w:rPr>
        <w:t xml:space="preserve"> কার্ড</w:t>
      </w:r>
      <w:r>
        <w:rPr>
          <w:color w:val="240000"/>
        </w:rPr>
        <w:t xml:space="preserve"> কি</w:t>
      </w:r>
      <w:r>
        <w:rPr>
          <w:color w:val="00007D"/>
        </w:rPr>
        <w:t xml:space="preserve"> গ্রহনযোগ্য</w:t>
      </w:r>
      <w:r>
        <w:br/>
      </w:r>
      <w:r>
        <w:rPr>
          <w:color w:val="00009A"/>
        </w:rPr>
        <w:t xml:space="preserve"> dbbl</w:t>
      </w:r>
      <w:r>
        <w:rPr>
          <w:color w:val="000045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44"/>
        </w:rPr>
        <w:t xml:space="preserve"> e</w:t>
      </w:r>
      <w:r>
        <w:rPr>
          <w:color w:val="000040"/>
        </w:rPr>
        <w:t xml:space="preserve"> taka</w:t>
      </w:r>
      <w:r>
        <w:rPr>
          <w:color w:val="000081"/>
        </w:rPr>
        <w:t xml:space="preserve"> ante</w:t>
      </w:r>
      <w:r>
        <w:rPr>
          <w:color w:val="00005C"/>
        </w:rPr>
        <w:t xml:space="preserve"> parbo</w:t>
      </w:r>
      <w:r>
        <w:br/>
      </w:r>
      <w:r>
        <w:rPr>
          <w:color w:val="000098"/>
        </w:rPr>
        <w:t xml:space="preserve"> nexus</w:t>
      </w:r>
      <w:r>
        <w:rPr>
          <w:color w:val="000050"/>
        </w:rPr>
        <w:t xml:space="preserve"> card</w:t>
      </w:r>
      <w:r>
        <w:rPr>
          <w:color w:val="000040"/>
        </w:rPr>
        <w:t xml:space="preserve"> theke</w:t>
      </w:r>
      <w:r>
        <w:rPr>
          <w:color w:val="00002C"/>
        </w:rPr>
        <w:t xml:space="preserve"> bkash</w:t>
      </w:r>
      <w:r>
        <w:rPr>
          <w:color w:val="00003F"/>
        </w:rPr>
        <w:t xml:space="preserve"> e</w:t>
      </w:r>
      <w:r>
        <w:rPr>
          <w:color w:val="00003B"/>
        </w:rPr>
        <w:t xml:space="preserve"> taka</w:t>
      </w:r>
      <w:r>
        <w:rPr>
          <w:color w:val="000078"/>
        </w:rPr>
        <w:t xml:space="preserve"> ante</w:t>
      </w:r>
      <w:r>
        <w:rPr>
          <w:color w:val="000055"/>
        </w:rPr>
        <w:t xml:space="preserve"> parbo</w:t>
      </w:r>
      <w:r>
        <w:br/>
      </w:r>
      <w:r>
        <w:rPr>
          <w:color w:val="00008F"/>
        </w:rPr>
        <w:t xml:space="preserve"> international</w:t>
      </w:r>
      <w:r>
        <w:rPr>
          <w:color w:val="000052"/>
        </w:rPr>
        <w:t xml:space="preserve"> card</w:t>
      </w:r>
      <w:r>
        <w:rPr>
          <w:color w:val="000042"/>
        </w:rPr>
        <w:t xml:space="preserve"> theke</w:t>
      </w:r>
      <w:r>
        <w:rPr>
          <w:color w:val="00002E"/>
        </w:rPr>
        <w:t xml:space="preserve"> bkash</w:t>
      </w:r>
      <w:r>
        <w:rPr>
          <w:color w:val="000040"/>
        </w:rPr>
        <w:t xml:space="preserve"> e</w:t>
      </w:r>
      <w:r>
        <w:rPr>
          <w:color w:val="00003D"/>
        </w:rPr>
        <w:t xml:space="preserve"> taka</w:t>
      </w:r>
      <w:r>
        <w:rPr>
          <w:color w:val="00007B"/>
        </w:rPr>
        <w:t xml:space="preserve"> ante</w:t>
      </w:r>
      <w:r>
        <w:rPr>
          <w:color w:val="000058"/>
        </w:rPr>
        <w:t xml:space="preserve"> parbo</w:t>
      </w:r>
      <w:r>
        <w:br/>
      </w:r>
      <w:r>
        <w:rPr>
          <w:color w:val="000057"/>
        </w:rPr>
        <w:t xml:space="preserve"> bank</w:t>
      </w:r>
      <w:r>
        <w:rPr>
          <w:color w:val="00005D"/>
        </w:rPr>
        <w:t xml:space="preserve"> card</w:t>
      </w:r>
      <w:r>
        <w:rPr>
          <w:color w:val="00004B"/>
        </w:rPr>
        <w:t xml:space="preserve"> theke</w:t>
      </w:r>
      <w:r>
        <w:rPr>
          <w:color w:val="000034"/>
        </w:rPr>
        <w:t xml:space="preserve"> bkash</w:t>
      </w:r>
      <w:r>
        <w:rPr>
          <w:color w:val="000049"/>
        </w:rPr>
        <w:t xml:space="preserve"> e</w:t>
      </w:r>
      <w:r>
        <w:rPr>
          <w:color w:val="000045"/>
        </w:rPr>
        <w:t xml:space="preserve"> taka</w:t>
      </w:r>
      <w:r>
        <w:rPr>
          <w:color w:val="00008C"/>
        </w:rPr>
        <w:t xml:space="preserve"> ante</w:t>
      </w:r>
      <w:r>
        <w:rPr>
          <w:color w:val="000064"/>
        </w:rPr>
        <w:t xml:space="preserve"> parbo</w:t>
      </w:r>
      <w:r>
        <w:br/>
      </w:r>
      <w:r>
        <w:rPr>
          <w:color w:val="410000"/>
        </w:rPr>
        <w:t xml:space="preserve"> ami</w:t>
      </w:r>
      <w:r>
        <w:rPr>
          <w:color w:val="000065"/>
        </w:rPr>
        <w:t xml:space="preserve"> usa</w:t>
      </w:r>
      <w:r>
        <w:rPr>
          <w:color w:val="5D0000"/>
        </w:rPr>
        <w:t xml:space="preserve"> thaki</w:t>
      </w:r>
      <w:r>
        <w:rPr>
          <w:color w:val="410000"/>
        </w:rPr>
        <w:t xml:space="preserve"> ami</w:t>
      </w:r>
      <w:r>
        <w:rPr>
          <w:color w:val="000022"/>
        </w:rPr>
        <w:t xml:space="preserve"> ki</w:t>
      </w:r>
      <w:r>
        <w:rPr>
          <w:color w:val="00006E"/>
        </w:rPr>
        <w:t xml:space="preserve"> seikhan</w:t>
      </w:r>
      <w:r>
        <w:rPr>
          <w:color w:val="2A0000"/>
        </w:rPr>
        <w:t xml:space="preserve"> er</w:t>
      </w:r>
      <w:r>
        <w:rPr>
          <w:color w:val="00005A"/>
        </w:rPr>
        <w:t xml:space="preserve"> international</w:t>
      </w:r>
      <w:r>
        <w:rPr>
          <w:color w:val="000034"/>
        </w:rPr>
        <w:t xml:space="preserve"> card</w:t>
      </w:r>
      <w:r>
        <w:rPr>
          <w:color w:val="00002A"/>
        </w:rPr>
        <w:t xml:space="preserve"> theke</w:t>
      </w:r>
      <w:r>
        <w:rPr>
          <w:color w:val="00001D"/>
        </w:rPr>
        <w:t xml:space="preserve"> bkash</w:t>
      </w:r>
      <w:r>
        <w:rPr>
          <w:color w:val="000029"/>
        </w:rPr>
        <w:t xml:space="preserve"> e</w:t>
      </w:r>
      <w:r>
        <w:rPr>
          <w:color w:val="000026"/>
        </w:rPr>
        <w:t xml:space="preserve"> taka</w:t>
      </w:r>
      <w:r>
        <w:rPr>
          <w:color w:val="00004E"/>
        </w:rPr>
        <w:t xml:space="preserve"> ante</w:t>
      </w:r>
      <w:r>
        <w:rPr>
          <w:color w:val="000039"/>
        </w:rPr>
        <w:t xml:space="preserve"> pari</w:t>
      </w:r>
      <w:r>
        <w:br/>
      </w:r>
      <w:r>
        <w:rPr>
          <w:color w:val="00004B"/>
        </w:rPr>
        <w:t xml:space="preserve"> ডি</w:t>
      </w:r>
      <w:r>
        <w:rPr>
          <w:color w:val="0000BE"/>
        </w:rPr>
        <w:t xml:space="preserve"> বি</w:t>
      </w:r>
      <w:r>
        <w:rPr>
          <w:color w:val="0000BE"/>
        </w:rPr>
        <w:t xml:space="preserve"> বি</w:t>
      </w:r>
      <w:r>
        <w:rPr>
          <w:color w:val="000059"/>
        </w:rPr>
        <w:t xml:space="preserve"> এল</w:t>
      </w:r>
      <w:r>
        <w:rPr>
          <w:color w:val="000036"/>
        </w:rPr>
        <w:t xml:space="preserve"> কার্ড</w:t>
      </w:r>
      <w:r>
        <w:rPr>
          <w:color w:val="000022"/>
        </w:rPr>
        <w:t xml:space="preserve"> থেকে</w:t>
      </w:r>
      <w:r>
        <w:rPr>
          <w:color w:val="00001B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1C"/>
        </w:rPr>
        <w:t xml:space="preserve"> টাকা</w:t>
      </w:r>
      <w:r>
        <w:rPr>
          <w:color w:val="000047"/>
        </w:rPr>
        <w:t xml:space="preserve"> আনতে</w:t>
      </w:r>
      <w:r>
        <w:rPr>
          <w:color w:val="000030"/>
        </w:rPr>
        <w:t xml:space="preserve"> পারি</w:t>
      </w:r>
      <w:r>
        <w:br/>
      </w:r>
      <w:r>
        <w:rPr>
          <w:color w:val="00009A"/>
        </w:rPr>
        <w:t xml:space="preserve"> ইন্টারন্যাশনাল</w:t>
      </w:r>
      <w:r>
        <w:rPr>
          <w:color w:val="000052"/>
        </w:rPr>
        <w:t xml:space="preserve"> কার্ড</w:t>
      </w:r>
      <w:r>
        <w:rPr>
          <w:color w:val="00005F"/>
        </w:rPr>
        <w:t xml:space="preserve"> ব্যবহার</w:t>
      </w:r>
      <w:r>
        <w:rPr>
          <w:color w:val="3F0000"/>
        </w:rPr>
        <w:t xml:space="preserve"> করে</w:t>
      </w:r>
      <w:r>
        <w:rPr>
          <w:color w:val="000058"/>
        </w:rPr>
        <w:t xml:space="preserve"> অ্যাড</w:t>
      </w:r>
      <w:r>
        <w:rPr>
          <w:color w:val="000047"/>
        </w:rPr>
        <w:t xml:space="preserve"> মানি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পারি</w:t>
      </w:r>
      <w:r>
        <w:br/>
      </w:r>
      <w:r>
        <w:rPr>
          <w:color w:val="00008A"/>
        </w:rPr>
        <w:t xml:space="preserve"> ইসলামী</w:t>
      </w:r>
      <w:r>
        <w:rPr>
          <w:color w:val="000052"/>
        </w:rPr>
        <w:t xml:space="preserve"> ব্যাংক</w:t>
      </w:r>
      <w:r>
        <w:rPr>
          <w:color w:val="000055"/>
        </w:rPr>
        <w:t xml:space="preserve"> কার্ড</w:t>
      </w:r>
      <w:r>
        <w:rPr>
          <w:color w:val="4A0000"/>
        </w:rPr>
        <w:t xml:space="preserve"> দিয়ে</w:t>
      </w:r>
      <w:r>
        <w:rPr>
          <w:color w:val="00005C"/>
        </w:rPr>
        <w:t xml:space="preserve"> অ্যাড</w:t>
      </w:r>
      <w:r>
        <w:rPr>
          <w:color w:val="000049"/>
        </w:rPr>
        <w:t xml:space="preserve"> মানি</w:t>
      </w:r>
      <w:r>
        <w:rPr>
          <w:color w:val="4A0000"/>
        </w:rPr>
        <w:t xml:space="preserve"> করা</w:t>
      </w:r>
      <w:r>
        <w:rPr>
          <w:color w:val="520000"/>
        </w:rPr>
        <w:t xml:space="preserve"> যায়</w:t>
      </w:r>
      <w:r>
        <w:br/>
      </w:r>
      <w:r>
        <w:rPr>
          <w:color w:val="000083"/>
        </w:rPr>
        <w:t xml:space="preserve"> dutch</w:t>
      </w:r>
      <w:r>
        <w:rPr>
          <w:color w:val="000077"/>
        </w:rPr>
        <w:t xml:space="preserve"> bangla</w:t>
      </w:r>
      <w:r>
        <w:rPr>
          <w:color w:val="00005A"/>
        </w:rPr>
        <w:t xml:space="preserve"> atm</w:t>
      </w:r>
      <w:r>
        <w:rPr>
          <w:color w:val="000042"/>
        </w:rPr>
        <w:t xml:space="preserve"> card</w:t>
      </w:r>
      <w:r>
        <w:rPr>
          <w:color w:val="000035"/>
        </w:rPr>
        <w:t xml:space="preserve"> theke</w:t>
      </w:r>
      <w:r>
        <w:rPr>
          <w:color w:val="00002B"/>
        </w:rPr>
        <w:t xml:space="preserve"> ki</w:t>
      </w:r>
      <w:r>
        <w:rPr>
          <w:color w:val="000039"/>
        </w:rPr>
        <w:t xml:space="preserve"> add</w:t>
      </w:r>
      <w:r>
        <w:rPr>
          <w:color w:val="000035"/>
        </w:rPr>
        <w:t xml:space="preserve"> money</w:t>
      </w:r>
      <w:r>
        <w:rPr>
          <w:color w:val="00003F"/>
        </w:rPr>
        <w:t xml:space="preserve"> kora</w:t>
      </w:r>
      <w:r>
        <w:rPr>
          <w:color w:val="00004E"/>
        </w:rPr>
        <w:t xml:space="preserve"> jai</w:t>
      </w:r>
      <w:r>
        <w:br/>
      </w:r>
      <w:r>
        <w:rPr>
          <w:color w:val="00004C"/>
        </w:rPr>
        <w:t xml:space="preserve"> ডি</w:t>
      </w:r>
      <w:r>
        <w:rPr>
          <w:color w:val="0000BF"/>
        </w:rPr>
        <w:t xml:space="preserve"> বি</w:t>
      </w:r>
      <w:r>
        <w:rPr>
          <w:color w:val="0000BF"/>
        </w:rPr>
        <w:t xml:space="preserve"> বি</w:t>
      </w:r>
      <w:r>
        <w:rPr>
          <w:color w:val="000059"/>
        </w:rPr>
        <w:t xml:space="preserve"> এল</w:t>
      </w:r>
      <w:r>
        <w:rPr>
          <w:color w:val="000036"/>
        </w:rPr>
        <w:t xml:space="preserve"> কার্ড</w:t>
      </w:r>
      <w:r>
        <w:rPr>
          <w:color w:val="000022"/>
        </w:rPr>
        <w:t xml:space="preserve"> থেকে</w:t>
      </w:r>
      <w:r>
        <w:rPr>
          <w:color w:val="00003B"/>
        </w:rPr>
        <w:t xml:space="preserve"> অ্যাড</w:t>
      </w:r>
      <w:r>
        <w:rPr>
          <w:color w:val="00002F"/>
        </w:rPr>
        <w:t xml:space="preserve"> মানি</w:t>
      </w:r>
      <w:r>
        <w:rPr>
          <w:color w:val="250000"/>
        </w:rPr>
        <w:t xml:space="preserve"> করতে</w:t>
      </w:r>
      <w:r>
        <w:rPr>
          <w:color w:val="000037"/>
        </w:rPr>
        <w:t xml:space="preserve"> পারবো</w:t>
      </w:r>
      <w:r>
        <w:br/>
      </w:r>
      <w:r>
        <w:rPr>
          <w:color w:val="000099"/>
        </w:rPr>
        <w:t xml:space="preserve"> international</w:t>
      </w:r>
      <w:r>
        <w:rPr>
          <w:color w:val="000058"/>
        </w:rPr>
        <w:t xml:space="preserve"> card</w:t>
      </w:r>
      <w:r>
        <w:rPr>
          <w:color w:val="5A0000"/>
        </w:rPr>
        <w:t xml:space="preserve"> diye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470000"/>
        </w:rPr>
        <w:t xml:space="preserve"> korte</w:t>
      </w:r>
      <w:r>
        <w:rPr>
          <w:color w:val="000061"/>
        </w:rPr>
        <w:t xml:space="preserve"> pari</w:t>
      </w:r>
      <w:r>
        <w:br/>
      </w:r>
      <w:r>
        <w:rPr>
          <w:color w:val="000050"/>
        </w:rPr>
        <w:t xml:space="preserve"> can</w:t>
      </w:r>
      <w:r>
        <w:rPr>
          <w:color w:val="3E0000"/>
        </w:rPr>
        <w:t xml:space="preserve"> i</w:t>
      </w:r>
      <w:r>
        <w:rPr>
          <w:color w:val="000066"/>
        </w:rPr>
        <w:t xml:space="preserve"> use</w:t>
      </w:r>
      <w:r>
        <w:rPr>
          <w:color w:val="00008A"/>
        </w:rPr>
        <w:t xml:space="preserve"> amex</w:t>
      </w:r>
      <w:r>
        <w:rPr>
          <w:color w:val="000053"/>
        </w:rPr>
        <w:t xml:space="preserve"> card</w:t>
      </w:r>
      <w:r>
        <w:rPr>
          <w:color w:val="5B0000"/>
        </w:rPr>
        <w:t xml:space="preserve"> for</w:t>
      </w:r>
      <w:r>
        <w:rPr>
          <w:color w:val="000047"/>
        </w:rPr>
        <w:t xml:space="preserve"> add</w:t>
      </w:r>
      <w:r>
        <w:rPr>
          <w:color w:val="000043"/>
        </w:rPr>
        <w:t xml:space="preserve"> money</w:t>
      </w:r>
      <w:r>
        <w:br/>
      </w:r>
      <w:r>
        <w:rPr>
          <w:color w:val="00004D"/>
        </w:rPr>
        <w:t xml:space="preserve"> can</w:t>
      </w:r>
      <w:r>
        <w:rPr>
          <w:color w:val="3C0000"/>
        </w:rPr>
        <w:t xml:space="preserve"> i</w:t>
      </w:r>
      <w:r>
        <w:rPr>
          <w:color w:val="000062"/>
        </w:rPr>
        <w:t xml:space="preserve"> use</w:t>
      </w:r>
      <w:r>
        <w:rPr>
          <w:color w:val="000097"/>
        </w:rPr>
        <w:t xml:space="preserve"> nexus</w:t>
      </w:r>
      <w:r>
        <w:rPr>
          <w:color w:val="00004F"/>
        </w:rPr>
        <w:t xml:space="preserve"> card</w:t>
      </w:r>
      <w:r>
        <w:rPr>
          <w:color w:val="570000"/>
        </w:rPr>
        <w:t xml:space="preserve"> for</w:t>
      </w:r>
      <w:r>
        <w:rPr>
          <w:color w:val="000044"/>
        </w:rPr>
        <w:t xml:space="preserve"> add</w:t>
      </w:r>
      <w:r>
        <w:rPr>
          <w:color w:val="000040"/>
        </w:rPr>
        <w:t xml:space="preserve"> money</w:t>
      </w:r>
      <w:r>
        <w:br/>
      </w:r>
      <w:r>
        <w:rPr>
          <w:color w:val="000072"/>
        </w:rPr>
        <w:t xml:space="preserve"> atm</w:t>
      </w:r>
      <w:r>
        <w:rPr>
          <w:color w:val="000054"/>
        </w:rPr>
        <w:t xml:space="preserve"> card</w:t>
      </w:r>
      <w:r>
        <w:rPr>
          <w:color w:val="560000"/>
        </w:rPr>
        <w:t xml:space="preserve"> diye</w:t>
      </w:r>
      <w:r>
        <w:rPr>
          <w:color w:val="000050"/>
        </w:rPr>
        <w:t xml:space="preserve"> bikash</w:t>
      </w:r>
      <w:r>
        <w:rPr>
          <w:color w:val="000042"/>
        </w:rPr>
        <w:t xml:space="preserve"> e</w:t>
      </w:r>
      <w:r>
        <w:rPr>
          <w:color w:val="000048"/>
        </w:rPr>
        <w:t xml:space="preserve"> add</w:t>
      </w:r>
      <w:r>
        <w:rPr>
          <w:color w:val="000044"/>
        </w:rPr>
        <w:t xml:space="preserve"> money</w:t>
      </w:r>
      <w:r>
        <w:rPr>
          <w:color w:val="000050"/>
        </w:rPr>
        <w:t xml:space="preserve"> kora</w:t>
      </w:r>
      <w:r>
        <w:rPr>
          <w:color w:val="000064"/>
        </w:rPr>
        <w:t xml:space="preserve"> jai</w:t>
      </w:r>
      <w:r>
        <w:br/>
      </w:r>
      <w:r>
        <w:rPr>
          <w:color w:val="000096"/>
        </w:rPr>
        <w:t xml:space="preserve"> nexus</w:t>
      </w:r>
      <w:r>
        <w:rPr>
          <w:color w:val="00004F"/>
        </w:rPr>
        <w:t xml:space="preserve"> card</w:t>
      </w:r>
      <w:r>
        <w:rPr>
          <w:color w:val="500000"/>
        </w:rPr>
        <w:t xml:space="preserve"> diye</w:t>
      </w:r>
      <w:r>
        <w:rPr>
          <w:color w:val="00004C"/>
        </w:rPr>
        <w:t xml:space="preserve"> bikash</w:t>
      </w:r>
      <w:r>
        <w:rPr>
          <w:color w:val="00003E"/>
        </w:rPr>
        <w:t xml:space="preserve"> e</w:t>
      </w:r>
      <w:r>
        <w:rPr>
          <w:color w:val="000044"/>
        </w:rPr>
        <w:t xml:space="preserve"> add</w:t>
      </w:r>
      <w:r>
        <w:rPr>
          <w:color w:val="00003F"/>
        </w:rPr>
        <w:t xml:space="preserve"> money</w:t>
      </w:r>
      <w:r>
        <w:rPr>
          <w:color w:val="3F0000"/>
        </w:rPr>
        <w:t xml:space="preserve"> korte</w:t>
      </w:r>
      <w:r>
        <w:rPr>
          <w:color w:val="000054"/>
        </w:rPr>
        <w:t xml:space="preserve"> parbo</w:t>
      </w:r>
      <w:r>
        <w:br/>
      </w:r>
      <w:r>
        <w:rPr>
          <w:color w:val="000081"/>
        </w:rPr>
        <w:t xml:space="preserve"> duch</w:t>
      </w:r>
      <w:r>
        <w:rPr>
          <w:color w:val="000075"/>
        </w:rPr>
        <w:t xml:space="preserve"> bangla</w:t>
      </w:r>
      <w:r>
        <w:rPr>
          <w:color w:val="000058"/>
        </w:rPr>
        <w:t xml:space="preserve"> visa</w:t>
      </w:r>
      <w:r>
        <w:rPr>
          <w:color w:val="000041"/>
        </w:rPr>
        <w:t xml:space="preserve"> card</w:t>
      </w:r>
      <w:r>
        <w:rPr>
          <w:color w:val="430000"/>
        </w:rPr>
        <w:t xml:space="preserve"> diye</w:t>
      </w:r>
      <w:r>
        <w:rPr>
          <w:color w:val="000024"/>
        </w:rPr>
        <w:t xml:space="preserve"> bkash</w:t>
      </w:r>
      <w:r>
        <w:rPr>
          <w:color w:val="000033"/>
        </w:rPr>
        <w:t xml:space="preserve"> e</w:t>
      </w:r>
      <w:r>
        <w:rPr>
          <w:color w:val="000038"/>
        </w:rPr>
        <w:t xml:space="preserve"> add</w:t>
      </w:r>
      <w:r>
        <w:rPr>
          <w:color w:val="000034"/>
        </w:rPr>
        <w:t xml:space="preserve"> money</w:t>
      </w:r>
      <w:r>
        <w:rPr>
          <w:color w:val="340000"/>
        </w:rPr>
        <w:t xml:space="preserve"> korte</w:t>
      </w:r>
      <w:r>
        <w:rPr>
          <w:color w:val="000045"/>
        </w:rPr>
        <w:t xml:space="preserve"> parbo</w:t>
      </w:r>
      <w:r>
        <w:br/>
      </w:r>
      <w:r>
        <w:rPr>
          <w:color w:val="000081"/>
        </w:rPr>
        <w:t xml:space="preserve"> duch</w:t>
      </w:r>
      <w:r>
        <w:rPr>
          <w:color w:val="000075"/>
        </w:rPr>
        <w:t xml:space="preserve"> bangla</w:t>
      </w:r>
      <w:r>
        <w:rPr>
          <w:color w:val="000058"/>
        </w:rPr>
        <w:t xml:space="preserve"> atm</w:t>
      </w:r>
      <w:r>
        <w:rPr>
          <w:color w:val="000041"/>
        </w:rPr>
        <w:t xml:space="preserve"> card</w:t>
      </w:r>
      <w:r>
        <w:rPr>
          <w:color w:val="420000"/>
        </w:rPr>
        <w:t xml:space="preserve"> diye</w:t>
      </w:r>
      <w:r>
        <w:rPr>
          <w:color w:val="000024"/>
        </w:rPr>
        <w:t xml:space="preserve"> bkash</w:t>
      </w:r>
      <w:r>
        <w:rPr>
          <w:color w:val="000033"/>
        </w:rPr>
        <w:t xml:space="preserve"> e</w:t>
      </w:r>
      <w:r>
        <w:rPr>
          <w:color w:val="000038"/>
        </w:rPr>
        <w:t xml:space="preserve"> add</w:t>
      </w:r>
      <w:r>
        <w:rPr>
          <w:color w:val="000034"/>
        </w:rPr>
        <w:t xml:space="preserve"> money</w:t>
      </w:r>
      <w:r>
        <w:rPr>
          <w:color w:val="340000"/>
        </w:rPr>
        <w:t xml:space="preserve"> korte</w:t>
      </w:r>
      <w:r>
        <w:rPr>
          <w:color w:val="000047"/>
        </w:rPr>
        <w:t xml:space="preserve"> pari</w:t>
      </w:r>
      <w:r>
        <w:br/>
      </w:r>
      <w:r>
        <w:rPr>
          <w:color w:val="00008E"/>
        </w:rPr>
        <w:t xml:space="preserve"> ডেবিট</w:t>
      </w:r>
      <w:r>
        <w:rPr>
          <w:color w:val="00005E"/>
        </w:rPr>
        <w:t xml:space="preserve"> কার্ড</w:t>
      </w:r>
      <w:r>
        <w:rPr>
          <w:color w:val="00003C"/>
        </w:rPr>
        <w:t xml:space="preserve"> থেকে</w:t>
      </w:r>
      <w:r>
        <w:rPr>
          <w:color w:val="000065"/>
        </w:rPr>
        <w:t xml:space="preserve"> অ্যাড</w:t>
      </w:r>
      <w:r>
        <w:rPr>
          <w:color w:val="000051"/>
        </w:rPr>
        <w:t xml:space="preserve"> মানি</w:t>
      </w:r>
      <w:r>
        <w:rPr>
          <w:color w:val="520000"/>
        </w:rPr>
        <w:t xml:space="preserve"> করা</w:t>
      </w:r>
      <w:r>
        <w:rPr>
          <w:color w:val="5B0000"/>
        </w:rPr>
        <w:t xml:space="preserve"> যায়</w:t>
      </w:r>
      <w:r>
        <w:br/>
      </w:r>
      <w:r>
        <w:rPr>
          <w:color w:val="000074"/>
        </w:rPr>
        <w:t xml:space="preserve"> atm</w:t>
      </w:r>
      <w:r>
        <w:rPr>
          <w:color w:val="000055"/>
        </w:rPr>
        <w:t xml:space="preserve"> card</w:t>
      </w:r>
      <w:r>
        <w:rPr>
          <w:color w:val="000045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43"/>
        </w:rPr>
        <w:t xml:space="preserve"> e</w:t>
      </w:r>
      <w:r>
        <w:rPr>
          <w:color w:val="00003F"/>
        </w:rPr>
        <w:t xml:space="preserve"> taka</w:t>
      </w:r>
      <w:r>
        <w:rPr>
          <w:color w:val="000085"/>
        </w:rPr>
        <w:t xml:space="preserve"> ana</w:t>
      </w:r>
      <w:r>
        <w:rPr>
          <w:color w:val="000066"/>
        </w:rPr>
        <w:t xml:space="preserve"> jai</w:t>
      </w:r>
      <w:r>
        <w:br/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64"/>
        </w:rPr>
        <w:t xml:space="preserve"> যেকোনো</w:t>
      </w:r>
      <w:r>
        <w:rPr>
          <w:color w:val="770000"/>
        </w:rPr>
        <w:t xml:space="preserve"> দেশের</w:t>
      </w:r>
      <w:r>
        <w:rPr>
          <w:color w:val="000060"/>
        </w:rPr>
        <w:t xml:space="preserve"> ভিসা</w:t>
      </w:r>
      <w:r>
        <w:rPr>
          <w:color w:val="000048"/>
        </w:rPr>
        <w:t xml:space="preserve"> কার্ড</w:t>
      </w:r>
      <w:r>
        <w:rPr>
          <w:color w:val="00002E"/>
        </w:rPr>
        <w:t xml:space="preserve"> থেকে</w:t>
      </w:r>
      <w:r>
        <w:rPr>
          <w:color w:val="000024"/>
        </w:rPr>
        <w:t xml:space="preserve"> বিকাশ</w:t>
      </w:r>
      <w:r>
        <w:rPr>
          <w:color w:val="3B0000"/>
        </w:rPr>
        <w:t xml:space="preserve"> এ</w:t>
      </w:r>
      <w:r>
        <w:rPr>
          <w:color w:val="000026"/>
        </w:rPr>
        <w:t xml:space="preserve"> টাকা</w:t>
      </w:r>
      <w:r>
        <w:rPr>
          <w:color w:val="00005F"/>
        </w:rPr>
        <w:t xml:space="preserve"> আনতে</w:t>
      </w:r>
      <w:r>
        <w:rPr>
          <w:color w:val="000049"/>
        </w:rPr>
        <w:t xml:space="preserve"> পারবো</w:t>
      </w:r>
      <w:r>
        <w:br/>
      </w:r>
      <w:r>
        <w:rPr>
          <w:color w:val="4F0000"/>
        </w:rPr>
        <w:t xml:space="preserve"> vaiya</w:t>
      </w:r>
      <w:r>
        <w:rPr>
          <w:color w:val="250000"/>
        </w:rPr>
        <w:t xml:space="preserve"> ami</w:t>
      </w:r>
      <w:r>
        <w:rPr>
          <w:color w:val="000027"/>
        </w:rPr>
        <w:t xml:space="preserve"> ki</w:t>
      </w:r>
      <w:r>
        <w:rPr>
          <w:color w:val="000062"/>
        </w:rPr>
        <w:t xml:space="preserve"> jekono</w:t>
      </w:r>
      <w:r>
        <w:rPr>
          <w:color w:val="00006C"/>
        </w:rPr>
        <w:t xml:space="preserve"> desher</w:t>
      </w:r>
      <w:r>
        <w:rPr>
          <w:color w:val="000069"/>
        </w:rPr>
        <w:t xml:space="preserve"> master</w:t>
      </w:r>
      <w:r>
        <w:rPr>
          <w:color w:val="00003C"/>
        </w:rPr>
        <w:t xml:space="preserve"> card</w:t>
      </w:r>
      <w:r>
        <w:rPr>
          <w:color w:val="000030"/>
        </w:rPr>
        <w:t xml:space="preserve"> theke</w:t>
      </w:r>
      <w:r>
        <w:rPr>
          <w:color w:val="000039"/>
        </w:rPr>
        <w:t xml:space="preserve"> bikash</w:t>
      </w:r>
      <w:r>
        <w:rPr>
          <w:color w:val="00002F"/>
        </w:rPr>
        <w:t xml:space="preserve"> e</w:t>
      </w:r>
      <w:r>
        <w:rPr>
          <w:color w:val="000033"/>
        </w:rPr>
        <w:t xml:space="preserve"> add</w:t>
      </w:r>
      <w:r>
        <w:rPr>
          <w:color w:val="000030"/>
        </w:rPr>
        <w:t xml:space="preserve"> money</w:t>
      </w:r>
      <w:r>
        <w:rPr>
          <w:color w:val="300000"/>
        </w:rPr>
        <w:t xml:space="preserve"> korte</w:t>
      </w:r>
      <w:r>
        <w:rPr>
          <w:color w:val="000041"/>
        </w:rPr>
        <w:t xml:space="preserve"> pari</w:t>
      </w:r>
      <w:r>
        <w:br/>
      </w:r>
      <w:r>
        <w:rPr>
          <w:color w:val="000081"/>
        </w:rPr>
        <w:t xml:space="preserve"> যেকোনো</w:t>
      </w:r>
      <w:r>
        <w:rPr>
          <w:color w:val="00005D"/>
        </w:rPr>
        <w:t xml:space="preserve"> কার্ড</w:t>
      </w:r>
      <w:r>
        <w:rPr>
          <w:color w:val="510000"/>
        </w:rPr>
        <w:t xml:space="preserve"> দিয়ে</w:t>
      </w:r>
      <w:r>
        <w:rPr>
          <w:color w:val="00002F"/>
        </w:rPr>
        <w:t xml:space="preserve"> বিকাশ</w:t>
      </w:r>
      <w:r>
        <w:rPr>
          <w:color w:val="4C0000"/>
        </w:rPr>
        <w:t xml:space="preserve"> এ</w:t>
      </w:r>
      <w:r>
        <w:rPr>
          <w:color w:val="000031"/>
        </w:rPr>
        <w:t xml:space="preserve"> টাকা</w:t>
      </w:r>
      <w:r>
        <w:rPr>
          <w:color w:val="00007B"/>
        </w:rPr>
        <w:t xml:space="preserve"> আনতে</w:t>
      </w:r>
      <w:r>
        <w:rPr>
          <w:color w:val="000053"/>
        </w:rPr>
        <w:t xml:space="preserve"> পারি</w:t>
      </w:r>
      <w:r>
        <w:br/>
      </w:r>
      <w:r>
        <w:rPr>
          <w:color w:val="0000A3"/>
        </w:rPr>
        <w:t xml:space="preserve"> অন্যজনের</w:t>
      </w:r>
      <w:r>
        <w:rPr>
          <w:color w:val="000053"/>
        </w:rPr>
        <w:t xml:space="preserve"> কার্ড</w:t>
      </w:r>
      <w:r>
        <w:rPr>
          <w:color w:val="480000"/>
        </w:rPr>
        <w:t xml:space="preserve"> দিয়ে</w:t>
      </w:r>
      <w:r>
        <w:rPr>
          <w:color w:val="000045"/>
        </w:rPr>
        <w:t xml:space="preserve"> বিকাশে</w:t>
      </w:r>
      <w:r>
        <w:rPr>
          <w:color w:val="00002C"/>
        </w:rPr>
        <w:t xml:space="preserve"> টাকা</w:t>
      </w:r>
      <w:r>
        <w:rPr>
          <w:color w:val="00006E"/>
        </w:rPr>
        <w:t xml:space="preserve"> আনতে</w:t>
      </w:r>
      <w:r>
        <w:rPr>
          <w:color w:val="000054"/>
        </w:rPr>
        <w:t xml:space="preserve"> পারবো</w:t>
      </w:r>
      <w:r>
        <w:br/>
      </w:r>
      <w:r>
        <w:rPr>
          <w:color w:val="000094"/>
        </w:rPr>
        <w:t xml:space="preserve"> মাস্টারকার্ড</w:t>
      </w:r>
      <w:r>
        <w:rPr>
          <w:color w:val="510000"/>
        </w:rPr>
        <w:t xml:space="preserve"> দিয়ে</w:t>
      </w:r>
      <w:r>
        <w:rPr>
          <w:color w:val="00002F"/>
        </w:rPr>
        <w:t xml:space="preserve"> বিকাশ</w:t>
      </w:r>
      <w:r>
        <w:rPr>
          <w:color w:val="4D0000"/>
        </w:rPr>
        <w:t xml:space="preserve"> এ</w:t>
      </w:r>
      <w:r>
        <w:rPr>
          <w:color w:val="000065"/>
        </w:rPr>
        <w:t xml:space="preserve"> অ্যাড</w:t>
      </w:r>
      <w:r>
        <w:rPr>
          <w:color w:val="000051"/>
        </w:rPr>
        <w:t xml:space="preserve"> মানি</w:t>
      </w:r>
      <w:r>
        <w:rPr>
          <w:color w:val="3F0000"/>
        </w:rPr>
        <w:t xml:space="preserve"> করতে</w:t>
      </w:r>
      <w:r>
        <w:rPr>
          <w:color w:val="000054"/>
        </w:rPr>
        <w:t xml:space="preserve"> পারি</w:t>
      </w:r>
      <w:r>
        <w:br/>
      </w:r>
      <w:r>
        <w:rPr>
          <w:color w:val="00004F"/>
        </w:rPr>
        <w:t xml:space="preserve"> can</w:t>
      </w:r>
      <w:r>
        <w:rPr>
          <w:color w:val="3D0000"/>
        </w:rPr>
        <w:t xml:space="preserve"> i</w:t>
      </w:r>
      <w:r>
        <w:rPr>
          <w:color w:val="000065"/>
        </w:rPr>
        <w:t xml:space="preserve"> use</w:t>
      </w:r>
      <w:r>
        <w:rPr>
          <w:color w:val="00008E"/>
        </w:rPr>
        <w:t xml:space="preserve"> international</w:t>
      </w:r>
      <w:r>
        <w:rPr>
          <w:color w:val="000052"/>
        </w:rPr>
        <w:t xml:space="preserve"> card</w:t>
      </w:r>
      <w:r>
        <w:rPr>
          <w:color w:val="5A0000"/>
        </w:rPr>
        <w:t xml:space="preserve"> for</w:t>
      </w:r>
      <w:r>
        <w:rPr>
          <w:color w:val="000046"/>
        </w:rPr>
        <w:t xml:space="preserve"> add</w:t>
      </w:r>
      <w:r>
        <w:rPr>
          <w:color w:val="000042"/>
        </w:rPr>
        <w:t xml:space="preserve"> money</w:t>
      </w:r>
      <w:r>
        <w:br/>
      </w:r>
      <w:r>
        <w:rPr>
          <w:color w:val="00004E"/>
        </w:rPr>
        <w:t xml:space="preserve"> কার্ড</w:t>
      </w:r>
      <w:r>
        <w:rPr>
          <w:color w:val="000099"/>
        </w:rPr>
        <w:t xml:space="preserve"> টূ</w:t>
      </w:r>
      <w:r>
        <w:rPr>
          <w:color w:val="000027"/>
        </w:rPr>
        <w:t xml:space="preserve"> বিকাশ</w:t>
      </w:r>
      <w:r>
        <w:rPr>
          <w:color w:val="00006D"/>
        </w:rPr>
        <w:t xml:space="preserve"> যেকোনো</w:t>
      </w:r>
      <w:r>
        <w:rPr>
          <w:color w:val="440000"/>
        </w:rPr>
        <w:t xml:space="preserve"> দিয়ে</w:t>
      </w:r>
      <w:r>
        <w:rPr>
          <w:color w:val="000055"/>
        </w:rPr>
        <w:t xml:space="preserve"> অ্যাড</w:t>
      </w:r>
      <w:r>
        <w:rPr>
          <w:color w:val="000044"/>
        </w:rPr>
        <w:t xml:space="preserve"> মানি</w:t>
      </w:r>
      <w:r>
        <w:rPr>
          <w:color w:val="470000"/>
        </w:rPr>
        <w:t xml:space="preserve"> হবে</w:t>
      </w:r>
      <w:r>
        <w:br/>
      </w:r>
      <w:r>
        <w:rPr>
          <w:color w:val="000089"/>
        </w:rPr>
        <w:t xml:space="preserve"> dutch</w:t>
      </w:r>
      <w:r>
        <w:rPr>
          <w:color w:val="00007D"/>
        </w:rPr>
        <w:t xml:space="preserve"> bangla</w:t>
      </w:r>
      <w:r>
        <w:rPr>
          <w:color w:val="00004B"/>
        </w:rPr>
        <w:t xml:space="preserve"> কার্ড</w:t>
      </w:r>
      <w:r>
        <w:rPr>
          <w:color w:val="000030"/>
        </w:rPr>
        <w:t xml:space="preserve"> থেকে</w:t>
      </w:r>
      <w:r>
        <w:rPr>
          <w:color w:val="2A0000"/>
        </w:rPr>
        <w:t xml:space="preserve"> কি</w:t>
      </w:r>
      <w:r>
        <w:rPr>
          <w:color w:val="00003E"/>
        </w:rPr>
        <w:t xml:space="preserve"> বিকাশে</w:t>
      </w:r>
      <w:r>
        <w:rPr>
          <w:color w:val="000028"/>
        </w:rPr>
        <w:t xml:space="preserve"> টাকা</w:t>
      </w:r>
      <w:r>
        <w:rPr>
          <w:color w:val="00004B"/>
        </w:rPr>
        <w:t xml:space="preserve"> এড</w:t>
      </w:r>
      <w:r>
        <w:rPr>
          <w:color w:val="410000"/>
        </w:rPr>
        <w:t xml:space="preserve"> করা</w:t>
      </w:r>
      <w:r>
        <w:rPr>
          <w:color w:val="000047"/>
        </w:rPr>
        <w:t xml:space="preserve"> যাবে</w:t>
      </w:r>
      <w:r>
        <w:br/>
      </w:r>
      <w:r>
        <w:rPr>
          <w:color w:val="310000"/>
        </w:rPr>
        <w:t xml:space="preserve"> ami</w:t>
      </w:r>
      <w:r>
        <w:rPr>
          <w:color w:val="000087"/>
        </w:rPr>
        <w:t xml:space="preserve"> international</w:t>
      </w:r>
      <w:r>
        <w:rPr>
          <w:color w:val="00004B"/>
        </w:rPr>
        <w:t xml:space="preserve"> kono</w:t>
      </w:r>
      <w:r>
        <w:rPr>
          <w:color w:val="000069"/>
        </w:rPr>
        <w:t xml:space="preserve"> visa</w:t>
      </w:r>
      <w:r>
        <w:rPr>
          <w:color w:val="00004E"/>
        </w:rPr>
        <w:t xml:space="preserve"> card</w:t>
      </w:r>
      <w:r>
        <w:rPr>
          <w:color w:val="00003F"/>
        </w:rPr>
        <w:t xml:space="preserve"> theke</w:t>
      </w:r>
      <w:r>
        <w:rPr>
          <w:color w:val="00002B"/>
        </w:rPr>
        <w:t xml:space="preserve"> bkash</w:t>
      </w:r>
      <w:r>
        <w:rPr>
          <w:color w:val="380000"/>
        </w:rPr>
        <w:t xml:space="preserve"> a</w:t>
      </w:r>
      <w:r>
        <w:rPr>
          <w:color w:val="00003A"/>
        </w:rPr>
        <w:t xml:space="preserve"> taka</w:t>
      </w:r>
      <w:r>
        <w:rPr>
          <w:color w:val="000043"/>
        </w:rPr>
        <w:t xml:space="preserve"> add</w:t>
      </w:r>
      <w:r>
        <w:rPr>
          <w:color w:val="3F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83"/>
        </w:rPr>
        <w:t xml:space="preserve"> রকেট</w:t>
      </w:r>
      <w:r>
        <w:rPr>
          <w:color w:val="3C0000"/>
        </w:rPr>
        <w:t xml:space="preserve"> এর</w:t>
      </w:r>
      <w:r>
        <w:rPr>
          <w:color w:val="000072"/>
        </w:rPr>
        <w:t xml:space="preserve"> ডেবিট</w:t>
      </w:r>
      <w:r>
        <w:rPr>
          <w:color w:val="00004B"/>
        </w:rPr>
        <w:t xml:space="preserve"> কার্ড</w:t>
      </w:r>
      <w:r>
        <w:rPr>
          <w:color w:val="000030"/>
        </w:rPr>
        <w:t xml:space="preserve"> থেকে</w:t>
      </w:r>
      <w:r>
        <w:rPr>
          <w:color w:val="000025"/>
        </w:rPr>
        <w:t xml:space="preserve"> বিকাশ</w:t>
      </w:r>
      <w:r>
        <w:rPr>
          <w:color w:val="3D0000"/>
        </w:rPr>
        <w:t xml:space="preserve"> এ</w:t>
      </w:r>
      <w:r>
        <w:rPr>
          <w:color w:val="000028"/>
        </w:rPr>
        <w:t xml:space="preserve"> টাকা</w:t>
      </w:r>
      <w:r>
        <w:rPr>
          <w:color w:val="000068"/>
        </w:rPr>
        <w:t xml:space="preserve"> আনা</w:t>
      </w:r>
      <w:r>
        <w:rPr>
          <w:color w:val="000047"/>
        </w:rPr>
        <w:t xml:space="preserve"> যাবে</w:t>
      </w:r>
      <w:r>
        <w:br/>
      </w:r>
      <w:r>
        <w:rPr>
          <w:color w:val="00006B"/>
        </w:rPr>
        <w:t xml:space="preserve"> credit</w:t>
      </w:r>
      <w:r>
        <w:rPr>
          <w:color w:val="0000A3"/>
        </w:rPr>
        <w:t xml:space="preserve"> ard</w:t>
      </w:r>
      <w:r>
        <w:rPr>
          <w:color w:val="000065"/>
        </w:rPr>
        <w:t xml:space="preserve"> thaka</w:t>
      </w:r>
      <w:r>
        <w:rPr>
          <w:color w:val="000032"/>
        </w:rPr>
        <w:t xml:space="preserve"> ki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00004A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3C0000"/>
        </w:rPr>
        <w:t xml:space="preserve"> amr</w:t>
      </w:r>
      <w:r>
        <w:rPr>
          <w:color w:val="000096"/>
        </w:rPr>
        <w:t xml:space="preserve"> communiity</w:t>
      </w:r>
      <w:r>
        <w:rPr>
          <w:color w:val="000047"/>
        </w:rPr>
        <w:t xml:space="preserve"> card</w:t>
      </w:r>
      <w:r>
        <w:rPr>
          <w:color w:val="000059"/>
        </w:rPr>
        <w:t xml:space="preserve"> thake</w:t>
      </w:r>
      <w:r>
        <w:rPr>
          <w:color w:val="00002E"/>
        </w:rPr>
        <w:t xml:space="preserve"> ki</w:t>
      </w:r>
      <w:r>
        <w:rPr>
          <w:color w:val="00006C"/>
        </w:rPr>
        <w:t xml:space="preserve"> babe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000044"/>
        </w:rPr>
        <w:t xml:space="preserve"> korbo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