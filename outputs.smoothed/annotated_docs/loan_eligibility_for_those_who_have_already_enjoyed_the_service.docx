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60000"/>
        </w:rPr>
        <w:t xml:space="preserve"> আমার</w:t>
      </w:r>
      <w:r>
        <w:rPr>
          <w:color w:val="000079"/>
        </w:rPr>
        <w:t xml:space="preserve"> লন</w:t>
      </w:r>
      <w:r>
        <w:rPr>
          <w:color w:val="000080"/>
        </w:rPr>
        <w:t xml:space="preserve"> অফসন</w:t>
      </w:r>
      <w:r>
        <w:rPr>
          <w:color w:val="000064"/>
        </w:rPr>
        <w:t xml:space="preserve"> অফ</w:t>
      </w:r>
      <w:r>
        <w:rPr>
          <w:color w:val="630000"/>
        </w:rPr>
        <w:t xml:space="preserve"> হইছে</w:t>
      </w:r>
      <w:r>
        <w:rPr>
          <w:color w:val="000039"/>
        </w:rPr>
        <w:t xml:space="preserve"> কেন</w:t>
      </w:r>
      <w:r>
        <w:rPr>
          <w:color w:val="000041"/>
        </w:rPr>
        <w:t xml:space="preserve"> জানতে</w:t>
      </w:r>
      <w:r>
        <w:rPr>
          <w:color w:val="000043"/>
        </w:rPr>
        <w:t xml:space="preserve"> পারি</w:t>
      </w:r>
      <w:r>
        <w:br/>
      </w:r>
      <w:r>
        <w:rPr>
          <w:color w:val="1C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3F"/>
        </w:rPr>
        <w:t xml:space="preserve"> নম্বর</w:t>
      </w:r>
      <w:r>
        <w:rPr>
          <w:color w:val="370000"/>
        </w:rPr>
        <w:t xml:space="preserve"> আগে</w:t>
      </w:r>
      <w:r>
        <w:rPr>
          <w:color w:val="000054"/>
        </w:rPr>
        <w:t xml:space="preserve"> দুইবার</w:t>
      </w:r>
      <w:r>
        <w:rPr>
          <w:color w:val="00007C"/>
        </w:rPr>
        <w:t xml:space="preserve"> লোন</w:t>
      </w:r>
      <w:r>
        <w:rPr>
          <w:color w:val="000053"/>
        </w:rPr>
        <w:t xml:space="preserve"> নিয়েছি</w:t>
      </w:r>
      <w:r>
        <w:rPr>
          <w:color w:val="4E0000"/>
        </w:rPr>
        <w:t xml:space="preserve"> কিন্তু</w:t>
      </w:r>
      <w:r>
        <w:rPr>
          <w:color w:val="00002C"/>
        </w:rPr>
        <w:t xml:space="preserve"> এখন</w:t>
      </w:r>
      <w:r>
        <w:rPr>
          <w:color w:val="00007C"/>
        </w:rPr>
        <w:t xml:space="preserve"> লোন</w:t>
      </w:r>
      <w:r>
        <w:rPr>
          <w:color w:val="000040"/>
        </w:rPr>
        <w:t xml:space="preserve"> অপশন</w:t>
      </w:r>
      <w:r>
        <w:rPr>
          <w:color w:val="490000"/>
        </w:rPr>
        <w:t xml:space="preserve"> রয়েছে</w:t>
      </w:r>
      <w:r>
        <w:rPr>
          <w:color w:val="4E0000"/>
        </w:rPr>
        <w:t xml:space="preserve"> কিন্তু</w:t>
      </w:r>
      <w:r>
        <w:rPr>
          <w:color w:val="370000"/>
        </w:rPr>
        <w:t xml:space="preserve"> কোনো</w:t>
      </w:r>
      <w:r>
        <w:rPr>
          <w:color w:val="00007C"/>
        </w:rPr>
        <w:t xml:space="preserve"> লোন</w:t>
      </w:r>
      <w:r>
        <w:rPr>
          <w:color w:val="000046"/>
        </w:rPr>
        <w:t xml:space="preserve"> দিচ্ছে</w:t>
      </w:r>
      <w:r>
        <w:rPr>
          <w:color w:val="000022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4E"/>
        </w:rPr>
        <w:t xml:space="preserve"> why</w:t>
      </w:r>
      <w:r>
        <w:rPr>
          <w:color w:val="330000"/>
        </w:rPr>
        <w:t xml:space="preserve"> i</w:t>
      </w:r>
      <w:r>
        <w:rPr>
          <w:color w:val="560000"/>
        </w:rPr>
        <w:t xml:space="preserve"> am</w:t>
      </w:r>
      <w:r>
        <w:rPr>
          <w:color w:val="000048"/>
        </w:rPr>
        <w:t xml:space="preserve"> not</w:t>
      </w:r>
      <w:r>
        <w:rPr>
          <w:color w:val="00008F"/>
        </w:rPr>
        <w:t xml:space="preserve"> capable</w:t>
      </w:r>
      <w:r>
        <w:rPr>
          <w:color w:val="000035"/>
        </w:rPr>
        <w:t xml:space="preserve"> to</w:t>
      </w:r>
      <w:r>
        <w:rPr>
          <w:color w:val="00004C"/>
        </w:rPr>
        <w:t xml:space="preserve"> get</w:t>
      </w:r>
      <w:r>
        <w:rPr>
          <w:color w:val="000067"/>
        </w:rPr>
        <w:t xml:space="preserve"> another</w:t>
      </w:r>
      <w:r>
        <w:rPr>
          <w:color w:val="00003C"/>
        </w:rPr>
        <w:t xml:space="preserve"> loan</w:t>
      </w:r>
      <w:r>
        <w:br/>
      </w:r>
      <w:r>
        <w:rPr>
          <w:color w:val="500000"/>
        </w:rPr>
        <w:t xml:space="preserve"> আগে</w:t>
      </w:r>
      <w:r>
        <w:rPr>
          <w:color w:val="00003C"/>
        </w:rPr>
        <w:t xml:space="preserve"> লোন</w:t>
      </w:r>
      <w:r>
        <w:rPr>
          <w:color w:val="00009B"/>
        </w:rPr>
        <w:t xml:space="preserve"> নিয়েসি</w:t>
      </w:r>
      <w:r>
        <w:rPr>
          <w:color w:val="000040"/>
        </w:rPr>
        <w:t xml:space="preserve"> এখন</w:t>
      </w:r>
      <w:r>
        <w:rPr>
          <w:color w:val="00009B"/>
        </w:rPr>
        <w:t xml:space="preserve"> দিস্ছ</w:t>
      </w:r>
      <w:r>
        <w:rPr>
          <w:color w:val="000032"/>
        </w:rPr>
        <w:t xml:space="preserve"> না</w:t>
      </w:r>
      <w:r>
        <w:br/>
      </w:r>
      <w:r>
        <w:rPr>
          <w:color w:val="3C0000"/>
        </w:rPr>
        <w:t xml:space="preserve"> age</w:t>
      </w:r>
      <w:r>
        <w:rPr>
          <w:color w:val="00002C"/>
        </w:rPr>
        <w:t xml:space="preserve"> loan</w:t>
      </w:r>
      <w:r>
        <w:rPr>
          <w:color w:val="000058"/>
        </w:rPr>
        <w:t xml:space="preserve"> nisi</w:t>
      </w:r>
      <w:r>
        <w:rPr>
          <w:color w:val="290000"/>
        </w:rPr>
        <w:t xml:space="preserve"> but</w:t>
      </w:r>
      <w:r>
        <w:rPr>
          <w:color w:val="00003D"/>
        </w:rPr>
        <w:t xml:space="preserve"> ekhon</w:t>
      </w:r>
      <w:r>
        <w:rPr>
          <w:color w:val="00005E"/>
        </w:rPr>
        <w:t xml:space="preserve"> boltase</w:t>
      </w:r>
      <w:r>
        <w:rPr>
          <w:color w:val="000051"/>
        </w:rPr>
        <w:t xml:space="preserve"> upojukto</w:t>
      </w:r>
      <w:r>
        <w:rPr>
          <w:color w:val="00004F"/>
        </w:rPr>
        <w:t xml:space="preserve"> noy</w:t>
      </w:r>
      <w:r>
        <w:rPr>
          <w:color w:val="520000"/>
        </w:rPr>
        <w:t xml:space="preserve"> etar</w:t>
      </w:r>
      <w:r>
        <w:rPr>
          <w:color w:val="000020"/>
        </w:rPr>
        <w:t xml:space="preserve"> ki</w:t>
      </w:r>
      <w:r>
        <w:rPr>
          <w:color w:val="000066"/>
        </w:rPr>
        <w:t xml:space="preserve"> bebosta</w:t>
      </w:r>
      <w:r>
        <w:rPr>
          <w:color w:val="000030"/>
        </w:rPr>
        <w:t xml:space="preserve"> kora</w:t>
      </w:r>
      <w:r>
        <w:rPr>
          <w:color w:val="00003C"/>
        </w:rPr>
        <w:t xml:space="preserve"> jai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67"/>
        </w:rPr>
        <w:t xml:space="preserve"> একাউন্টে</w:t>
      </w:r>
      <w:r>
        <w:rPr>
          <w:color w:val="6B0000"/>
        </w:rPr>
        <w:t xml:space="preserve"> আগে</w:t>
      </w:r>
      <w:r>
        <w:rPr>
          <w:color w:val="00004F"/>
        </w:rPr>
        <w:t xml:space="preserve"> লোন</w:t>
      </w:r>
      <w:r>
        <w:rPr>
          <w:color w:val="000000"/>
        </w:rPr>
        <w:t xml:space="preserve"> নিলেও</w:t>
      </w:r>
      <w:r>
        <w:rPr>
          <w:color w:val="000055"/>
        </w:rPr>
        <w:t xml:space="preserve"> এখন</w:t>
      </w:r>
      <w:r>
        <w:rPr>
          <w:color w:val="00005E"/>
        </w:rPr>
        <w:t xml:space="preserve"> নিতে</w:t>
      </w:r>
      <w:r>
        <w:rPr>
          <w:color w:val="000063"/>
        </w:rPr>
        <w:t xml:space="preserve"> পারছি</w:t>
      </w:r>
      <w:r>
        <w:rPr>
          <w:color w:val="000042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5C0000"/>
        </w:rPr>
        <w:t xml:space="preserve"> ji</w:t>
      </w:r>
      <w:r>
        <w:rPr>
          <w:color w:val="4C0000"/>
        </w:rPr>
        <w:t xml:space="preserve"> apnader</w:t>
      </w:r>
      <w:r>
        <w:rPr>
          <w:color w:val="000032"/>
        </w:rPr>
        <w:t xml:space="preserve"> theke</w:t>
      </w:r>
      <w:r>
        <w:rPr>
          <w:color w:val="270000"/>
        </w:rPr>
        <w:t xml:space="preserve"> ami</w:t>
      </w:r>
      <w:r>
        <w:rPr>
          <w:color w:val="000037"/>
        </w:rPr>
        <w:t xml:space="preserve"> loan</w:t>
      </w:r>
      <w:r>
        <w:rPr>
          <w:color w:val="00006D"/>
        </w:rPr>
        <w:t xml:space="preserve"> nisi</w:t>
      </w:r>
      <w:r>
        <w:rPr>
          <w:color w:val="4A0000"/>
        </w:rPr>
        <w:t xml:space="preserve"> age</w:t>
      </w:r>
      <w:r>
        <w:rPr>
          <w:color w:val="3D0000"/>
        </w:rPr>
        <w:t xml:space="preserve"> kintu</w:t>
      </w:r>
      <w:r>
        <w:rPr>
          <w:color w:val="00004B"/>
        </w:rPr>
        <w:t xml:space="preserve"> ekhon</w:t>
      </w:r>
      <w:r>
        <w:rPr>
          <w:color w:val="000043"/>
        </w:rPr>
        <w:t xml:space="preserve"> nite</w:t>
      </w:r>
      <w:r>
        <w:rPr>
          <w:color w:val="00004E"/>
        </w:rPr>
        <w:t xml:space="preserve"> parchi</w:t>
      </w:r>
      <w:r>
        <w:rPr>
          <w:color w:val="00002D"/>
        </w:rPr>
        <w:t xml:space="preserve"> na</w:t>
      </w:r>
      <w:r>
        <w:rPr>
          <w:color w:val="00003E"/>
        </w:rPr>
        <w:t xml:space="preserve"> keno</w:t>
      </w:r>
      <w:r>
        <w:br/>
      </w:r>
      <w:r>
        <w:rPr>
          <w:color w:val="280000"/>
        </w:rPr>
        <w:t xml:space="preserve"> আমার</w:t>
      </w:r>
      <w:r>
        <w:rPr>
          <w:color w:val="00003B"/>
        </w:rPr>
        <w:t xml:space="preserve"> লোন</w:t>
      </w:r>
      <w:r>
        <w:rPr>
          <w:color w:val="00005D"/>
        </w:rPr>
        <w:t xml:space="preserve"> অপশন</w:t>
      </w:r>
      <w:r>
        <w:rPr>
          <w:color w:val="440000"/>
        </w:rPr>
        <w:t xml:space="preserve"> দিয়ে</w:t>
      </w:r>
      <w:r>
        <w:rPr>
          <w:color w:val="000059"/>
        </w:rPr>
        <w:t xml:space="preserve"> আবার</w:t>
      </w:r>
      <w:r>
        <w:rPr>
          <w:color w:val="000073"/>
        </w:rPr>
        <w:t xml:space="preserve"> বাদ</w:t>
      </w:r>
      <w:r>
        <w:rPr>
          <w:color w:val="000064"/>
        </w:rPr>
        <w:t xml:space="preserve"> দেয়া</w:t>
      </w:r>
      <w:r>
        <w:rPr>
          <w:color w:val="000060"/>
        </w:rPr>
        <w:t xml:space="preserve"> হলো</w:t>
      </w:r>
      <w:r>
        <w:rPr>
          <w:color w:val="00004A"/>
        </w:rPr>
        <w:t xml:space="preserve"> কেনো</w:t>
      </w:r>
      <w:r>
        <w:br/>
      </w:r>
      <w:r>
        <w:rPr>
          <w:color w:val="470000"/>
        </w:rPr>
        <w:t xml:space="preserve"> ami</w:t>
      </w:r>
      <w:r>
        <w:rPr>
          <w:color w:val="000053"/>
        </w:rPr>
        <w:t xml:space="preserve"> bhaiya</w:t>
      </w:r>
      <w:r>
        <w:rPr>
          <w:color w:val="000065"/>
        </w:rPr>
        <w:t xml:space="preserve"> loan</w:t>
      </w:r>
      <w:r>
        <w:rPr>
          <w:color w:val="00006E"/>
        </w:rPr>
        <w:t xml:space="preserve"> porisod</w:t>
      </w:r>
      <w:r>
        <w:rPr>
          <w:color w:val="470000"/>
        </w:rPr>
        <w:t xml:space="preserve"> korci</w:t>
      </w:r>
      <w:r>
        <w:rPr>
          <w:color w:val="2F0000"/>
        </w:rPr>
        <w:t xml:space="preserve"> but</w:t>
      </w:r>
      <w:r>
        <w:rPr>
          <w:color w:val="470000"/>
        </w:rPr>
        <w:t xml:space="preserve"> ami</w:t>
      </w:r>
      <w:r>
        <w:rPr>
          <w:color w:val="4D0000"/>
        </w:rPr>
        <w:t xml:space="preserve"> abar</w:t>
      </w:r>
      <w:r>
        <w:rPr>
          <w:color w:val="000065"/>
        </w:rPr>
        <w:t xml:space="preserve"> loan</w:t>
      </w:r>
      <w:r>
        <w:rPr>
          <w:color w:val="00003D"/>
        </w:rPr>
        <w:t xml:space="preserve"> nite</w:t>
      </w:r>
      <w:r>
        <w:rPr>
          <w:color w:val="00005C"/>
        </w:rPr>
        <w:t xml:space="preserve"> parteci</w:t>
      </w:r>
      <w:r>
        <w:rPr>
          <w:color w:val="000029"/>
        </w:rPr>
        <w:t xml:space="preserve"> na</w:t>
      </w:r>
      <w:r>
        <w:rPr>
          <w:color w:val="000038"/>
        </w:rPr>
        <w:t xml:space="preserve"> keno</w:t>
      </w:r>
      <w:r>
        <w:br/>
      </w:r>
      <w:r>
        <w:rPr>
          <w:color w:val="00007D"/>
        </w:rPr>
        <w:t xml:space="preserve"> loan</w:t>
      </w:r>
      <w:r>
        <w:rPr>
          <w:color w:val="000075"/>
        </w:rPr>
        <w:t xml:space="preserve"> passi</w:t>
      </w:r>
      <w:r>
        <w:rPr>
          <w:color w:val="000033"/>
        </w:rPr>
        <w:t xml:space="preserve"> na</w:t>
      </w:r>
      <w:r>
        <w:rPr>
          <w:color w:val="000000"/>
        </w:rPr>
        <w:t xml:space="preserve"> keno</w:t>
      </w:r>
      <w:r>
        <w:rPr>
          <w:color w:val="540000"/>
        </w:rPr>
        <w:t xml:space="preserve"> age</w:t>
      </w:r>
      <w:r>
        <w:rPr>
          <w:color w:val="000037"/>
        </w:rPr>
        <w:t xml:space="preserve"> to</w:t>
      </w:r>
      <w:r>
        <w:rPr>
          <w:color w:val="00007D"/>
        </w:rPr>
        <w:t xml:space="preserve"> loan</w:t>
      </w:r>
      <w:r>
        <w:rPr>
          <w:color w:val="950000"/>
        </w:rPr>
        <w:t xml:space="preserve"> petam</w:t>
      </w:r>
      <w:r>
        <w:br/>
      </w:r>
      <w:r>
        <w:rPr>
          <w:color w:val="350000"/>
        </w:rPr>
        <w:t xml:space="preserve"> আমি</w:t>
      </w:r>
      <w:r>
        <w:rPr>
          <w:color w:val="000044"/>
        </w:rPr>
        <w:t xml:space="preserve"> এপস</w:t>
      </w:r>
      <w:r>
        <w:rPr>
          <w:color w:val="000020"/>
        </w:rPr>
        <w:t xml:space="preserve"> থেকে</w:t>
      </w:r>
      <w:r>
        <w:rPr>
          <w:color w:val="340000"/>
        </w:rPr>
        <w:t xml:space="preserve"> আগে</w:t>
      </w:r>
      <w:r>
        <w:rPr>
          <w:color w:val="000030"/>
        </w:rPr>
        <w:t xml:space="preserve"> একটি</w:t>
      </w:r>
      <w:r>
        <w:rPr>
          <w:color w:val="00004D"/>
        </w:rPr>
        <w:t xml:space="preserve"> লোন</w:t>
      </w:r>
      <w:r>
        <w:rPr>
          <w:color w:val="000000"/>
        </w:rPr>
        <w:t xml:space="preserve"> নিয়েছিলাম</w:t>
      </w:r>
      <w:r>
        <w:rPr>
          <w:color w:val="000038"/>
        </w:rPr>
        <w:t xml:space="preserve"> সেটা</w:t>
      </w:r>
      <w:r>
        <w:rPr>
          <w:color w:val="000054"/>
        </w:rPr>
        <w:t xml:space="preserve"> সঠিকভাবে</w:t>
      </w:r>
      <w:r>
        <w:rPr>
          <w:color w:val="000040"/>
        </w:rPr>
        <w:t xml:space="preserve"> পরিশোধ</w:t>
      </w:r>
      <w:r>
        <w:rPr>
          <w:color w:val="000000"/>
        </w:rPr>
        <w:t xml:space="preserve"> করেছি</w:t>
      </w:r>
      <w:r>
        <w:rPr>
          <w:color w:val="240000"/>
        </w:rPr>
        <w:t xml:space="preserve"> কিন্তু</w:t>
      </w:r>
      <w:r>
        <w:rPr>
          <w:color w:val="000029"/>
        </w:rPr>
        <w:t xml:space="preserve"> এখন</w:t>
      </w:r>
      <w:r>
        <w:rPr>
          <w:color w:val="350000"/>
        </w:rPr>
        <w:t xml:space="preserve"> আমি</w:t>
      </w:r>
      <w:r>
        <w:rPr>
          <w:color w:val="00004D"/>
        </w:rPr>
        <w:t xml:space="preserve"> লোন</w:t>
      </w:r>
      <w:r>
        <w:rPr>
          <w:color w:val="00002D"/>
        </w:rPr>
        <w:t xml:space="preserve"> নিতে</w:t>
      </w:r>
      <w:r>
        <w:rPr>
          <w:color w:val="000038"/>
        </w:rPr>
        <w:t xml:space="preserve"> পারছিনা</w:t>
      </w:r>
      <w:r>
        <w:rPr>
          <w:color w:val="00004A"/>
        </w:rPr>
        <w:t xml:space="preserve"> দয়া</w:t>
      </w:r>
      <w:r>
        <w:rPr>
          <w:color w:val="270000"/>
        </w:rPr>
        <w:t xml:space="preserve"> করে</w:t>
      </w:r>
      <w:r>
        <w:rPr>
          <w:color w:val="000056"/>
        </w:rPr>
        <w:t xml:space="preserve"> সমস্যাটা</w:t>
      </w:r>
      <w:r>
        <w:rPr>
          <w:color w:val="320000"/>
        </w:rPr>
        <w:t xml:space="preserve"> একটু</w:t>
      </w:r>
      <w:r>
        <w:rPr>
          <w:color w:val="470000"/>
        </w:rPr>
        <w:t xml:space="preserve"> দেখবেন</w:t>
      </w:r>
      <w:r>
        <w:br/>
      </w:r>
      <w:r>
        <w:rPr>
          <w:color w:val="200000"/>
        </w:rPr>
        <w:t xml:space="preserve"> ami</w:t>
      </w:r>
      <w:r>
        <w:rPr>
          <w:color w:val="360000"/>
        </w:rPr>
        <w:t xml:space="preserve"> ar</w:t>
      </w:r>
      <w:r>
        <w:rPr>
          <w:color w:val="000054"/>
        </w:rPr>
        <w:t xml:space="preserve"> aga</w:t>
      </w:r>
      <w:r>
        <w:rPr>
          <w:color w:val="5A0000"/>
        </w:rPr>
        <w:t xml:space="preserve"> too</w:t>
      </w:r>
      <w:r>
        <w:rPr>
          <w:color w:val="00002E"/>
        </w:rPr>
        <w:t xml:space="preserve"> loan</w:t>
      </w:r>
      <w:r>
        <w:rPr>
          <w:color w:val="5B0000"/>
        </w:rPr>
        <w:t xml:space="preserve"> paici</w:t>
      </w:r>
      <w:r>
        <w:rPr>
          <w:color w:val="2B0000"/>
        </w:rPr>
        <w:t xml:space="preserve"> but</w:t>
      </w:r>
      <w:r>
        <w:rPr>
          <w:color w:val="000044"/>
        </w:rPr>
        <w:t xml:space="preserve"> akon</w:t>
      </w:r>
      <w:r>
        <w:rPr>
          <w:color w:val="520000"/>
        </w:rPr>
        <w:t xml:space="preserve"> kan</w:t>
      </w:r>
      <w:r>
        <w:rPr>
          <w:color w:val="330000"/>
        </w:rPr>
        <w:t xml:space="preserve"> ai</w:t>
      </w:r>
      <w:r>
        <w:rPr>
          <w:color w:val="000057"/>
        </w:rPr>
        <w:t xml:space="preserve"> rokom</w:t>
      </w:r>
      <w:r>
        <w:rPr>
          <w:color w:val="00006A"/>
        </w:rPr>
        <w:t xml:space="preserve"> dakaitasa</w:t>
      </w:r>
      <w:r>
        <w:br/>
      </w:r>
      <w:r>
        <w:rPr>
          <w:color w:val="3D0000"/>
        </w:rPr>
        <w:t xml:space="preserve"> আমাকে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2F"/>
        </w:rPr>
        <w:t xml:space="preserve"> লোন</w:t>
      </w:r>
      <w:r>
        <w:rPr>
          <w:color w:val="000066"/>
        </w:rPr>
        <w:t xml:space="preserve"> নিয়েছিলাম</w:t>
      </w:r>
      <w:r>
        <w:rPr>
          <w:color w:val="000076"/>
        </w:rPr>
        <w:t xml:space="preserve"> শোধ</w:t>
      </w:r>
      <w:r>
        <w:rPr>
          <w:color w:val="3D0000"/>
        </w:rPr>
        <w:t xml:space="preserve"> করছি</w:t>
      </w:r>
      <w:r>
        <w:rPr>
          <w:color w:val="000033"/>
        </w:rPr>
        <w:t xml:space="preserve"> এখন</w:t>
      </w:r>
      <w:r>
        <w:rPr>
          <w:color w:val="000045"/>
        </w:rPr>
        <w:t xml:space="preserve"> আর</w:t>
      </w:r>
      <w:r>
        <w:rPr>
          <w:color w:val="00007B"/>
        </w:rPr>
        <w:t xml:space="preserve"> দিচ্চে</w:t>
      </w:r>
      <w:r>
        <w:rPr>
          <w:color w:val="000028"/>
        </w:rPr>
        <w:t xml:space="preserve"> না</w:t>
      </w:r>
      <w:r>
        <w:rPr>
          <w:color w:val="00003B"/>
        </w:rPr>
        <w:t xml:space="preserve"> কেনো</w:t>
      </w:r>
      <w:r>
        <w:br/>
      </w:r>
      <w:r>
        <w:rPr>
          <w:color w:val="240000"/>
        </w:rPr>
        <w:t xml:space="preserve"> ami</w:t>
      </w:r>
      <w:r>
        <w:rPr>
          <w:color w:val="000066"/>
        </w:rPr>
        <w:t xml:space="preserve"> loan</w:t>
      </w:r>
      <w:r>
        <w:rPr>
          <w:color w:val="000050"/>
        </w:rPr>
        <w:t xml:space="preserve"> niye</w:t>
      </w:r>
      <w:r>
        <w:rPr>
          <w:color w:val="00006E"/>
        </w:rPr>
        <w:t xml:space="preserve"> porishodh</w:t>
      </w:r>
      <w:r>
        <w:rPr>
          <w:color w:val="7A0000"/>
        </w:rPr>
        <w:t xml:space="preserve"> koreshi</w:t>
      </w:r>
      <w:r>
        <w:rPr>
          <w:color w:val="4E0000"/>
        </w:rPr>
        <w:t xml:space="preserve"> abar</w:t>
      </w:r>
      <w:r>
        <w:rPr>
          <w:color w:val="00003A"/>
        </w:rPr>
        <w:t xml:space="preserve"> koto</w:t>
      </w:r>
      <w:r>
        <w:rPr>
          <w:color w:val="000046"/>
        </w:rPr>
        <w:t xml:space="preserve"> din</w:t>
      </w:r>
      <w:r>
        <w:rPr>
          <w:color w:val="000046"/>
        </w:rPr>
        <w:t xml:space="preserve"> por</w:t>
      </w:r>
      <w:r>
        <w:rPr>
          <w:color w:val="000066"/>
        </w:rPr>
        <w:t xml:space="preserve"> loan</w:t>
      </w:r>
      <w:r>
        <w:rPr>
          <w:color w:val="000000"/>
        </w:rPr>
        <w:t xml:space="preserve"> pabo</w:t>
      </w:r>
      <w:r>
        <w:br/>
      </w:r>
      <w:r>
        <w:rPr>
          <w:color w:val="210000"/>
        </w:rPr>
        <w:t xml:space="preserve"> আমার</w:t>
      </w:r>
      <w:r>
        <w:rPr>
          <w:color w:val="000062"/>
        </w:rPr>
        <w:t xml:space="preserve"> লোন</w:t>
      </w:r>
      <w:r>
        <w:rPr>
          <w:color w:val="000031"/>
        </w:rPr>
        <w:t xml:space="preserve"> আছে</w:t>
      </w:r>
      <w:r>
        <w:rPr>
          <w:color w:val="000020"/>
        </w:rPr>
        <w:t xml:space="preserve"> বিকাশ</w:t>
      </w:r>
      <w:r>
        <w:rPr>
          <w:color w:val="350000"/>
        </w:rPr>
        <w:t xml:space="preserve"> এ</w:t>
      </w:r>
      <w:r>
        <w:rPr>
          <w:color w:val="4F0000"/>
        </w:rPr>
        <w:t xml:space="preserve"> বাট</w:t>
      </w:r>
      <w:r>
        <w:rPr>
          <w:color w:val="3F0000"/>
        </w:rPr>
        <w:t xml:space="preserve"> এটা</w:t>
      </w:r>
      <w:r>
        <w:rPr>
          <w:color w:val="000034"/>
        </w:rPr>
        <w:t xml:space="preserve"> এখন</w:t>
      </w:r>
      <w:r>
        <w:rPr>
          <w:color w:val="000052"/>
        </w:rPr>
        <w:t xml:space="preserve"> পরিশোধ</w:t>
      </w:r>
      <w:r>
        <w:rPr>
          <w:color w:val="380000"/>
        </w:rPr>
        <w:t xml:space="preserve"> করলে</w:t>
      </w:r>
      <w:r>
        <w:rPr>
          <w:color w:val="490000"/>
        </w:rPr>
        <w:t xml:space="preserve"> কি</w:t>
      </w:r>
      <w:r>
        <w:rPr>
          <w:color w:val="3E0000"/>
        </w:rPr>
        <w:t xml:space="preserve"> আমাকে</w:t>
      </w:r>
      <w:r>
        <w:rPr>
          <w:color w:val="000049"/>
        </w:rPr>
        <w:t xml:space="preserve"> আবার</w:t>
      </w:r>
      <w:r>
        <w:rPr>
          <w:color w:val="000062"/>
        </w:rPr>
        <w:t xml:space="preserve"> লোন</w:t>
      </w:r>
      <w:r>
        <w:rPr>
          <w:color w:val="000047"/>
        </w:rPr>
        <w:t xml:space="preserve"> দেওয়া</w:t>
      </w:r>
      <w:r>
        <w:rPr>
          <w:color w:val="3A0000"/>
        </w:rPr>
        <w:t xml:space="preserve"> হবে</w:t>
      </w:r>
      <w:r>
        <w:rPr>
          <w:color w:val="490000"/>
        </w:rPr>
        <w:t xml:space="preserve"> কি</w:t>
      </w:r>
      <w:r>
        <w:rPr>
          <w:color w:val="000029"/>
        </w:rPr>
        <w:t xml:space="preserve"> না</w:t>
      </w:r>
      <w:r>
        <w:br/>
      </w:r>
      <w:r>
        <w:rPr>
          <w:color w:val="210000"/>
        </w:rPr>
        <w:t xml:space="preserve"> sir</w:t>
      </w:r>
      <w:r>
        <w:rPr>
          <w:color w:val="00004C"/>
        </w:rPr>
        <w:t xml:space="preserve"> why</w:t>
      </w:r>
      <w:r>
        <w:rPr>
          <w:color w:val="000051"/>
        </w:rPr>
        <w:t xml:space="preserve"> my</w:t>
      </w:r>
      <w:r>
        <w:rPr>
          <w:color w:val="000025"/>
        </w:rPr>
        <w:t xml:space="preserve"> bkash</w:t>
      </w:r>
      <w:r>
        <w:rPr>
          <w:color w:val="00008D"/>
        </w:rPr>
        <w:t xml:space="preserve"> ineligible</w:t>
      </w:r>
      <w:r>
        <w:rPr>
          <w:color w:val="490000"/>
        </w:rPr>
        <w:t xml:space="preserve"> for</w:t>
      </w:r>
      <w:r>
        <w:rPr>
          <w:color w:val="000059"/>
        </w:rPr>
        <w:t xml:space="preserve"> loan</w:t>
      </w:r>
      <w:r>
        <w:rPr>
          <w:color w:val="190000"/>
        </w:rPr>
        <w:t xml:space="preserve"> i</w:t>
      </w:r>
      <w:r>
        <w:rPr>
          <w:color w:val="250000"/>
        </w:rPr>
        <w:t xml:space="preserve"> have</w:t>
      </w:r>
      <w:r>
        <w:rPr>
          <w:color w:val="00002D"/>
        </w:rPr>
        <w:t xml:space="preserve"> paid</w:t>
      </w:r>
      <w:r>
        <w:rPr>
          <w:color w:val="000051"/>
        </w:rPr>
        <w:t xml:space="preserve"> my</w:t>
      </w:r>
      <w:r>
        <w:rPr>
          <w:color w:val="000037"/>
        </w:rPr>
        <w:t xml:space="preserve"> previous</w:t>
      </w:r>
      <w:r>
        <w:rPr>
          <w:color w:val="000059"/>
        </w:rPr>
        <w:t xml:space="preserve"> loan</w:t>
      </w:r>
      <w:r>
        <w:rPr>
          <w:color w:val="00004C"/>
        </w:rPr>
        <w:t xml:space="preserve"> why</w:t>
      </w:r>
      <w:r>
        <w:rPr>
          <w:color w:val="00002C"/>
        </w:rPr>
        <w:t xml:space="preserve"> now</w:t>
      </w:r>
      <w:r>
        <w:rPr>
          <w:color w:val="000051"/>
        </w:rPr>
        <w:t xml:space="preserve"> my</w:t>
      </w:r>
      <w:r>
        <w:rPr>
          <w:color w:val="000025"/>
        </w:rPr>
        <w:t xml:space="preserve"> bkash</w:t>
      </w:r>
      <w:r>
        <w:rPr>
          <w:color w:val="00008D"/>
        </w:rPr>
        <w:t xml:space="preserve"> ineligible</w:t>
      </w:r>
      <w:r>
        <w:rPr>
          <w:color w:val="490000"/>
        </w:rPr>
        <w:t xml:space="preserve"> for</w:t>
      </w:r>
      <w:r>
        <w:rPr>
          <w:color w:val="000059"/>
        </w:rPr>
        <w:t xml:space="preserve"> loan</w:t>
      </w:r>
      <w:r>
        <w:rPr>
          <w:color w:val="000021"/>
        </w:rPr>
        <w:t xml:space="preserve"> how</w:t>
      </w:r>
      <w:r>
        <w:rPr>
          <w:color w:val="00001A"/>
        </w:rPr>
        <w:t xml:space="preserve"> to</w:t>
      </w:r>
      <w:r>
        <w:rPr>
          <w:color w:val="000040"/>
        </w:rPr>
        <w:t xml:space="preserve"> solved</w:t>
      </w:r>
      <w:r>
        <w:rPr>
          <w:color w:val="210000"/>
        </w:rPr>
        <w:t xml:space="preserve"> the</w:t>
      </w:r>
      <w:r>
        <w:rPr>
          <w:color w:val="000000"/>
        </w:rPr>
        <w:t xml:space="preserve"> problem</w:t>
      </w:r>
      <w:r>
        <w:br/>
      </w:r>
      <w:r>
        <w:rPr>
          <w:color w:val="350000"/>
        </w:rPr>
        <w:t xml:space="preserve"> ami</w:t>
      </w:r>
      <w:r>
        <w:rPr>
          <w:color w:val="00000F"/>
        </w:rPr>
        <w:t xml:space="preserve"> bkash</w:t>
      </w:r>
      <w:r>
        <w:rPr>
          <w:color w:val="000025"/>
        </w:rPr>
        <w:t xml:space="preserve"> thaka</w:t>
      </w:r>
      <w:r>
        <w:rPr>
          <w:color w:val="000065"/>
        </w:rPr>
        <w:t xml:space="preserve"> loan</w:t>
      </w:r>
      <w:r>
        <w:rPr>
          <w:color w:val="000054"/>
        </w:rPr>
        <w:t xml:space="preserve"> nita</w:t>
      </w:r>
      <w:r>
        <w:rPr>
          <w:color w:val="000078"/>
        </w:rPr>
        <w:t xml:space="preserve"> chaitaci</w:t>
      </w:r>
      <w:r>
        <w:rPr>
          <w:color w:val="350000"/>
        </w:rPr>
        <w:t xml:space="preserve"> ami</w:t>
      </w:r>
      <w:r>
        <w:rPr>
          <w:color w:val="1D0000"/>
        </w:rPr>
        <w:t xml:space="preserve"> ar</w:t>
      </w:r>
      <w:r>
        <w:rPr>
          <w:color w:val="00003C"/>
        </w:rPr>
        <w:t xml:space="preserve"> agaoo</w:t>
      </w:r>
      <w:r>
        <w:rPr>
          <w:color w:val="000065"/>
        </w:rPr>
        <w:t xml:space="preserve"> loan</w:t>
      </w:r>
      <w:r>
        <w:rPr>
          <w:color w:val="000030"/>
        </w:rPr>
        <w:t xml:space="preserve"> niya</w:t>
      </w:r>
      <w:r>
        <w:rPr>
          <w:color w:val="00002F"/>
        </w:rPr>
        <w:t xml:space="preserve"> cilam</w:t>
      </w:r>
      <w:r>
        <w:rPr>
          <w:color w:val="2D0000"/>
        </w:rPr>
        <w:t xml:space="preserve"> then</w:t>
      </w:r>
      <w:r>
        <w:rPr>
          <w:color w:val="220000"/>
        </w:rPr>
        <w:t xml:space="preserve"> oi</w:t>
      </w:r>
      <w:r>
        <w:rPr>
          <w:color w:val="2A0000"/>
        </w:rPr>
        <w:t xml:space="preserve"> tai</w:t>
      </w:r>
      <w:r>
        <w:rPr>
          <w:color w:val="000026"/>
        </w:rPr>
        <w:t xml:space="preserve"> paid</w:t>
      </w:r>
      <w:r>
        <w:rPr>
          <w:color w:val="330000"/>
        </w:rPr>
        <w:t xml:space="preserve"> koraci</w:t>
      </w:r>
      <w:r>
        <w:rPr>
          <w:color w:val="2F0000"/>
        </w:rPr>
        <w:t xml:space="preserve"> but</w:t>
      </w:r>
      <w:r>
        <w:rPr>
          <w:color w:val="000025"/>
        </w:rPr>
        <w:t xml:space="preserve"> akon</w:t>
      </w:r>
      <w:r>
        <w:rPr>
          <w:color w:val="000037"/>
        </w:rPr>
        <w:t xml:space="preserve"> aber</w:t>
      </w:r>
      <w:r>
        <w:rPr>
          <w:color w:val="000065"/>
        </w:rPr>
        <w:t xml:space="preserve"> loan</w:t>
      </w:r>
      <w:r>
        <w:rPr>
          <w:color w:val="000054"/>
        </w:rPr>
        <w:t xml:space="preserve"> nita</w:t>
      </w:r>
      <w:r>
        <w:rPr>
          <w:color w:val="000078"/>
        </w:rPr>
        <w:t xml:space="preserve"> chaitaci</w:t>
      </w:r>
      <w:r>
        <w:rPr>
          <w:color w:val="2F0000"/>
        </w:rPr>
        <w:t xml:space="preserve"> but</w:t>
      </w:r>
      <w:r>
        <w:rPr>
          <w:color w:val="350000"/>
        </w:rPr>
        <w:t xml:space="preserve"> ami</w:t>
      </w:r>
      <w:r>
        <w:rPr>
          <w:color w:val="000065"/>
        </w:rPr>
        <w:t xml:space="preserve"> loan</w:t>
      </w:r>
      <w:r>
        <w:rPr>
          <w:color w:val="00003A"/>
        </w:rPr>
        <w:t xml:space="preserve"> paitaci</w:t>
      </w:r>
      <w:r>
        <w:rPr>
          <w:color w:val="000000"/>
        </w:rPr>
        <w:t xml:space="preserve"> na</w:t>
      </w:r>
      <w:r>
        <w:br/>
      </w:r>
      <w:r>
        <w:rPr>
          <w:color w:val="690000"/>
        </w:rPr>
        <w:t xml:space="preserve"> আমারে</w:t>
      </w:r>
      <w:r>
        <w:rPr>
          <w:color w:val="430000"/>
        </w:rPr>
        <w:t xml:space="preserve"> আগে</w:t>
      </w:r>
      <w:r>
        <w:rPr>
          <w:color w:val="000000"/>
        </w:rPr>
        <w:t xml:space="preserve"> লোন</w:t>
      </w:r>
      <w:r>
        <w:rPr>
          <w:color w:val="820000"/>
        </w:rPr>
        <w:t xml:space="preserve"> দিত</w:t>
      </w:r>
      <w:r>
        <w:rPr>
          <w:color w:val="480000"/>
        </w:rPr>
        <w:t xml:space="preserve"> কিছু</w:t>
      </w:r>
      <w:r>
        <w:rPr>
          <w:color w:val="000047"/>
        </w:rPr>
        <w:t xml:space="preserve"> দিন</w:t>
      </w:r>
      <w:r>
        <w:rPr>
          <w:color w:val="00003E"/>
        </w:rPr>
        <w:t xml:space="preserve"> বন্ধ</w:t>
      </w:r>
      <w:r>
        <w:rPr>
          <w:color w:val="4A0000"/>
        </w:rPr>
        <w:t xml:space="preserve"> ছিল</w:t>
      </w:r>
      <w:r>
        <w:rPr>
          <w:color w:val="000035"/>
        </w:rPr>
        <w:t xml:space="preserve"> এখন</w:t>
      </w:r>
      <w:r>
        <w:rPr>
          <w:color w:val="000055"/>
        </w:rPr>
        <w:t xml:space="preserve"> দিচ্ছে</w:t>
      </w:r>
      <w:r>
        <w:rPr>
          <w:color w:val="000032"/>
        </w:rPr>
        <w:t xml:space="preserve"> কেন</w:t>
      </w:r>
      <w:r>
        <w:br/>
      </w:r>
      <w:r>
        <w:rPr>
          <w:color w:val="300000"/>
        </w:rPr>
        <w:t xml:space="preserve"> স্যার</w:t>
      </w:r>
      <w:r>
        <w:rPr>
          <w:color w:val="1A0000"/>
        </w:rPr>
        <w:t xml:space="preserve"> আমি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330000"/>
        </w:rPr>
        <w:t xml:space="preserve"> আগে</w:t>
      </w:r>
      <w:r>
        <w:rPr>
          <w:color w:val="00004C"/>
        </w:rPr>
        <w:t xml:space="preserve"> লোন</w:t>
      </w:r>
      <w:r>
        <w:rPr>
          <w:color w:val="000062"/>
        </w:rPr>
        <w:t xml:space="preserve"> নিতাম</w:t>
      </w:r>
      <w:r>
        <w:rPr>
          <w:color w:val="000039"/>
        </w:rPr>
        <w:t xml:space="preserve"> আবার</w:t>
      </w:r>
      <w:r>
        <w:rPr>
          <w:color w:val="00003A"/>
        </w:rPr>
        <w:t xml:space="preserve"> সময়</w:t>
      </w:r>
      <w:r>
        <w:rPr>
          <w:color w:val="00004F"/>
        </w:rPr>
        <w:t xml:space="preserve"> মত</w:t>
      </w:r>
      <w:r>
        <w:rPr>
          <w:color w:val="000040"/>
        </w:rPr>
        <w:t xml:space="preserve"> পরিশোধ</w:t>
      </w:r>
      <w:r>
        <w:rPr>
          <w:color w:val="270000"/>
        </w:rPr>
        <w:t xml:space="preserve"> করে</w:t>
      </w:r>
      <w:r>
        <w:rPr>
          <w:color w:val="00005F"/>
        </w:rPr>
        <w:t xml:space="preserve"> দিতাম</w:t>
      </w:r>
      <w:r>
        <w:rPr>
          <w:color w:val="000028"/>
        </w:rPr>
        <w:t xml:space="preserve"> এখন</w:t>
      </w:r>
      <w:r>
        <w:rPr>
          <w:color w:val="000038"/>
        </w:rPr>
        <w:t xml:space="preserve"> আর</w:t>
      </w:r>
      <w:r>
        <w:rPr>
          <w:color w:val="310000"/>
        </w:rPr>
        <w:t xml:space="preserve"> আমাকে</w:t>
      </w:r>
      <w:r>
        <w:rPr>
          <w:color w:val="00004C"/>
        </w:rPr>
        <w:t xml:space="preserve"> লোন</w:t>
      </w:r>
      <w:r>
        <w:rPr>
          <w:color w:val="000041"/>
        </w:rPr>
        <w:t xml:space="preserve"> দিচ্ছে</w:t>
      </w:r>
      <w:r>
        <w:rPr>
          <w:color w:val="000020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520000"/>
        </w:rPr>
        <w:t xml:space="preserve"> hello</w:t>
      </w:r>
      <w:r>
        <w:rPr>
          <w:color w:val="420000"/>
        </w:rPr>
        <w:t xml:space="preserve"> sir</w:t>
      </w:r>
      <w:r>
        <w:rPr>
          <w:color w:val="4F0000"/>
        </w:rPr>
        <w:t xml:space="preserve"> age</w:t>
      </w:r>
      <w:r>
        <w:rPr>
          <w:color w:val="00003B"/>
        </w:rPr>
        <w:t xml:space="preserve"> loan</w:t>
      </w:r>
      <w:r>
        <w:rPr>
          <w:color w:val="000088"/>
        </w:rPr>
        <w:t xml:space="preserve"> dito</w:t>
      </w:r>
      <w:r>
        <w:rPr>
          <w:color w:val="370000"/>
        </w:rPr>
        <w:t xml:space="preserve"> but</w:t>
      </w:r>
      <w:r>
        <w:rPr>
          <w:color w:val="00004D"/>
        </w:rPr>
        <w:t xml:space="preserve"> akhon</w:t>
      </w:r>
      <w:r>
        <w:rPr>
          <w:color w:val="630000"/>
        </w:rPr>
        <w:t xml:space="preserve"> dey</w:t>
      </w:r>
      <w:r>
        <w:rPr>
          <w:color w:val="000030"/>
        </w:rPr>
        <w:t xml:space="preserve"> na</w:t>
      </w:r>
      <w:r>
        <w:rPr>
          <w:color w:val="000040"/>
        </w:rPr>
        <w:t xml:space="preserve"> kno</w:t>
      </w:r>
      <w:r>
        <w:br/>
      </w:r>
      <w:r>
        <w:rPr>
          <w:color w:val="300000"/>
        </w:rPr>
        <w:t xml:space="preserve"> hlw</w:t>
      </w:r>
      <w:r>
        <w:rPr>
          <w:color w:val="210000"/>
        </w:rPr>
        <w:t xml:space="preserve"> sir</w:t>
      </w:r>
      <w:r>
        <w:rPr>
          <w:color w:val="2A0000"/>
        </w:rPr>
        <w:t xml:space="preserve"> ami</w:t>
      </w:r>
      <w:r>
        <w:rPr>
          <w:color w:val="00005A"/>
        </w:rPr>
        <w:t xml:space="preserve"> loan</w:t>
      </w:r>
      <w:r>
        <w:rPr>
          <w:color w:val="000039"/>
        </w:rPr>
        <w:t xml:space="preserve"> pacchina</w:t>
      </w:r>
      <w:r>
        <w:rPr>
          <w:color w:val="000000"/>
        </w:rPr>
        <w:t xml:space="preserve"> kno</w:t>
      </w:r>
      <w:r>
        <w:rPr>
          <w:color w:val="2A0000"/>
        </w:rPr>
        <w:t xml:space="preserve"> ami</w:t>
      </w:r>
      <w:r>
        <w:rPr>
          <w:color w:val="00001A"/>
        </w:rPr>
        <w:t xml:space="preserve"> to</w:t>
      </w:r>
      <w:r>
        <w:rPr>
          <w:color w:val="000061"/>
        </w:rPr>
        <w:t xml:space="preserve"> onek</w:t>
      </w:r>
      <w:r>
        <w:rPr>
          <w:color w:val="000038"/>
        </w:rPr>
        <w:t xml:space="preserve"> len</w:t>
      </w:r>
      <w:r>
        <w:rPr>
          <w:color w:val="000028"/>
        </w:rPr>
        <w:t xml:space="preserve"> den</w:t>
      </w:r>
      <w:r>
        <w:rPr>
          <w:color w:val="000000"/>
        </w:rPr>
        <w:t xml:space="preserve"> kori</w:t>
      </w:r>
      <w:r>
        <w:rPr>
          <w:color w:val="00003D"/>
        </w:rPr>
        <w:t xml:space="preserve"> ebong</w:t>
      </w:r>
      <w:r>
        <w:rPr>
          <w:color w:val="000061"/>
        </w:rPr>
        <w:t xml:space="preserve"> onek</w:t>
      </w:r>
      <w:r>
        <w:rPr>
          <w:color w:val="280000"/>
        </w:rPr>
        <w:t xml:space="preserve"> age</w:t>
      </w:r>
      <w:r>
        <w:rPr>
          <w:color w:val="00003A"/>
        </w:rPr>
        <w:t xml:space="preserve"> ekbar</w:t>
      </w:r>
      <w:r>
        <w:rPr>
          <w:color w:val="00005A"/>
        </w:rPr>
        <w:t xml:space="preserve"> loan</w:t>
      </w:r>
      <w:r>
        <w:rPr>
          <w:color w:val="000048"/>
        </w:rPr>
        <w:t xml:space="preserve"> neyecilam</w:t>
      </w:r>
      <w:r>
        <w:rPr>
          <w:color w:val="00003D"/>
        </w:rPr>
        <w:t xml:space="preserve"> ebong</w:t>
      </w:r>
      <w:r>
        <w:rPr>
          <w:color w:val="370000"/>
        </w:rPr>
        <w:t xml:space="preserve"> sothik</w:t>
      </w:r>
      <w:r>
        <w:rPr>
          <w:color w:val="00002C"/>
        </w:rPr>
        <w:t xml:space="preserve"> time</w:t>
      </w:r>
      <w:r>
        <w:rPr>
          <w:color w:val="00001A"/>
        </w:rPr>
        <w:t xml:space="preserve"> e</w:t>
      </w:r>
      <w:r>
        <w:rPr>
          <w:color w:val="000041"/>
        </w:rPr>
        <w:t xml:space="preserve"> porisod</w:t>
      </w:r>
      <w:r>
        <w:rPr>
          <w:color w:val="000000"/>
        </w:rPr>
        <w:t xml:space="preserve"> korec</w:t>
      </w:r>
      <w:r>
        <w:rPr>
          <w:color w:val="1C0000"/>
        </w:rPr>
        <w:t xml:space="preserve"> but</w:t>
      </w:r>
      <w:r>
        <w:rPr>
          <w:color w:val="000029"/>
        </w:rPr>
        <w:t xml:space="preserve"> ekhon</w:t>
      </w:r>
      <w:r>
        <w:rPr>
          <w:color w:val="290000"/>
        </w:rPr>
        <w:t xml:space="preserve"> amake</w:t>
      </w:r>
      <w:r>
        <w:rPr>
          <w:color w:val="00005A"/>
        </w:rPr>
        <w:t xml:space="preserve"> loan</w:t>
      </w:r>
      <w:r>
        <w:rPr>
          <w:color w:val="000045"/>
        </w:rPr>
        <w:t xml:space="preserve"> diccena</w:t>
      </w:r>
      <w:r>
        <w:rPr>
          <w:color w:val="000000"/>
        </w:rPr>
        <w:t xml:space="preserve"> kno</w:t>
      </w:r>
      <w:r>
        <w:br/>
      </w:r>
      <w:r>
        <w:rPr>
          <w:color w:val="0000A3"/>
        </w:rPr>
        <w:t xml:space="preserve"> একবার</w:t>
      </w:r>
      <w:r>
        <w:rPr>
          <w:color w:val="00005A"/>
        </w:rPr>
        <w:t xml:space="preserve"> লোন</w:t>
      </w:r>
      <w:r>
        <w:rPr>
          <w:color w:val="000000"/>
        </w:rPr>
        <w:t xml:space="preserve"> পেয়েছি</w:t>
      </w:r>
      <w:r>
        <w:rPr>
          <w:color w:val="0000AD"/>
        </w:rPr>
        <w:t xml:space="preserve"> পুনরায়</w:t>
      </w:r>
      <w:r>
        <w:rPr>
          <w:color w:val="000000"/>
        </w:rPr>
        <w:t xml:space="preserve"> পাব</w:t>
      </w:r>
      <w:r>
        <w:br/>
      </w:r>
      <w:r>
        <w:rPr>
          <w:color w:val="000075"/>
        </w:rPr>
        <w:t xml:space="preserve"> একবার</w:t>
      </w:r>
      <w:r>
        <w:rPr>
          <w:color w:val="000040"/>
        </w:rPr>
        <w:t xml:space="preserve"> লোন</w:t>
      </w:r>
      <w:r>
        <w:rPr>
          <w:color w:val="00006C"/>
        </w:rPr>
        <w:t xml:space="preserve"> পরিশোধ</w:t>
      </w:r>
      <w:r>
        <w:rPr>
          <w:color w:val="420000"/>
        </w:rPr>
        <w:t xml:space="preserve"> করে</w:t>
      </w:r>
      <w:r>
        <w:rPr>
          <w:color w:val="00007C"/>
        </w:rPr>
        <w:t xml:space="preserve"> পুনরায়</w:t>
      </w:r>
      <w:r>
        <w:rPr>
          <w:color w:val="00007B"/>
        </w:rPr>
        <w:t xml:space="preserve"> পাচ্ছিনা</w:t>
      </w:r>
      <w:r>
        <w:rPr>
          <w:color w:val="000000"/>
        </w:rPr>
        <w:t xml:space="preserve"> কেন</w:t>
      </w:r>
      <w:r>
        <w:br/>
      </w:r>
      <w:r>
        <w:rPr>
          <w:color w:val="000066"/>
        </w:rPr>
        <w:t xml:space="preserve"> একবার</w:t>
      </w:r>
      <w:r>
        <w:rPr>
          <w:color w:val="00007B"/>
        </w:rPr>
        <w:t xml:space="preserve"> লোণ</w:t>
      </w:r>
      <w:r>
        <w:rPr>
          <w:color w:val="00005C"/>
        </w:rPr>
        <w:t xml:space="preserve"> পাওয়ার</w:t>
      </w:r>
      <w:r>
        <w:rPr>
          <w:color w:val="510000"/>
        </w:rPr>
        <w:t xml:space="preserve"> পর</w:t>
      </w:r>
      <w:r>
        <w:rPr>
          <w:color w:val="00006D"/>
        </w:rPr>
        <w:t xml:space="preserve"> পুনরায়</w:t>
      </w:r>
      <w:r>
        <w:rPr>
          <w:color w:val="000055"/>
        </w:rPr>
        <w:t xml:space="preserve"> পাওয়া</w:t>
      </w:r>
      <w:r>
        <w:rPr>
          <w:color w:val="000046"/>
        </w:rPr>
        <w:t xml:space="preserve"> যাবে</w:t>
      </w:r>
      <w:r>
        <w:rPr>
          <w:color w:val="000000"/>
        </w:rPr>
        <w:t xml:space="preserve"> কি</w:t>
      </w:r>
      <w:r>
        <w:br/>
      </w:r>
      <w:r>
        <w:rPr>
          <w:color w:val="00006A"/>
        </w:rPr>
        <w:t xml:space="preserve"> একবার</w:t>
      </w:r>
      <w:r>
        <w:rPr>
          <w:color w:val="00003A"/>
        </w:rPr>
        <w:t xml:space="preserve"> লোন</w:t>
      </w:r>
      <w:r>
        <w:rPr>
          <w:color w:val="5B0000"/>
        </w:rPr>
        <w:t xml:space="preserve"> নিয়ে</w:t>
      </w:r>
      <w:r>
        <w:rPr>
          <w:color w:val="000062"/>
        </w:rPr>
        <w:t xml:space="preserve"> পরিশোধ</w:t>
      </w:r>
      <w:r>
        <w:rPr>
          <w:color w:val="3C0000"/>
        </w:rPr>
        <w:t xml:space="preserve"> করে</w:t>
      </w:r>
      <w:r>
        <w:rPr>
          <w:color w:val="000071"/>
        </w:rPr>
        <w:t xml:space="preserve"> পুনরায়</w:t>
      </w:r>
      <w:r>
        <w:rPr>
          <w:color w:val="000058"/>
        </w:rPr>
        <w:t xml:space="preserve"> আবার</w:t>
      </w:r>
      <w:r>
        <w:rPr>
          <w:color w:val="000058"/>
        </w:rPr>
        <w:t xml:space="preserve"> পাওয়া</w:t>
      </w:r>
      <w:r>
        <w:rPr>
          <w:color w:val="000000"/>
        </w:rPr>
        <w:t xml:space="preserve"> যায়</w:t>
      </w:r>
      <w:r>
        <w:br/>
      </w:r>
      <w:r>
        <w:rPr>
          <w:color w:val="000034"/>
        </w:rPr>
        <w:t xml:space="preserve"> লোন</w:t>
      </w:r>
      <w:r>
        <w:rPr>
          <w:color w:val="00005E"/>
        </w:rPr>
        <w:t xml:space="preserve"> একবার</w:t>
      </w:r>
      <w:r>
        <w:rPr>
          <w:color w:val="000000"/>
        </w:rPr>
        <w:t xml:space="preserve"> নিয়েছি</w:t>
      </w:r>
      <w:r>
        <w:rPr>
          <w:color w:val="000038"/>
        </w:rPr>
        <w:t xml:space="preserve"> এখন</w:t>
      </w:r>
      <w:r>
        <w:rPr>
          <w:color w:val="530000"/>
        </w:rPr>
        <w:t xml:space="preserve"> তা</w:t>
      </w:r>
      <w:r>
        <w:rPr>
          <w:color w:val="000087"/>
        </w:rPr>
        <w:t xml:space="preserve"> পরিসোধ</w:t>
      </w:r>
      <w:r>
        <w:rPr>
          <w:color w:val="440000"/>
        </w:rPr>
        <w:t xml:space="preserve"> করার</w:t>
      </w:r>
      <w:r>
        <w:rPr>
          <w:color w:val="4B0000"/>
        </w:rPr>
        <w:t xml:space="preserve"> পর</w:t>
      </w:r>
      <w:r>
        <w:rPr>
          <w:color w:val="00004E"/>
        </w:rPr>
        <w:t xml:space="preserve"> আবার</w:t>
      </w:r>
      <w:r>
        <w:rPr>
          <w:color w:val="00005B"/>
        </w:rPr>
        <w:t xml:space="preserve"> নেয়া</w:t>
      </w:r>
      <w:r>
        <w:rPr>
          <w:color w:val="000000"/>
        </w:rPr>
        <w:t xml:space="preserve"> যাবে</w:t>
      </w:r>
      <w:r>
        <w:br/>
      </w:r>
      <w:r>
        <w:rPr>
          <w:color w:val="000044"/>
        </w:rPr>
        <w:t xml:space="preserve"> লোন</w:t>
      </w:r>
      <w:r>
        <w:rPr>
          <w:color w:val="000072"/>
        </w:rPr>
        <w:t xml:space="preserve"> পরিশোধ</w:t>
      </w:r>
      <w:r>
        <w:rPr>
          <w:color w:val="640000"/>
        </w:rPr>
        <w:t xml:space="preserve"> করলাম</w:t>
      </w:r>
      <w:r>
        <w:rPr>
          <w:color w:val="7C0000"/>
        </w:rPr>
        <w:t xml:space="preserve"> মাত্র</w:t>
      </w:r>
      <w:r>
        <w:rPr>
          <w:color w:val="410000"/>
        </w:rPr>
        <w:t xml:space="preserve"> কিন্তু</w:t>
      </w:r>
      <w:r>
        <w:rPr>
          <w:color w:val="000066"/>
        </w:rPr>
        <w:t xml:space="preserve"> আবার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চাই</w:t>
      </w:r>
      <w:r>
        <w:br/>
      </w:r>
      <w:r>
        <w:rPr>
          <w:color w:val="00005F"/>
        </w:rPr>
        <w:t xml:space="preserve"> লোন</w:t>
      </w:r>
      <w:r>
        <w:rPr>
          <w:color w:val="000055"/>
        </w:rPr>
        <w:t xml:space="preserve"> একবার</w:t>
      </w:r>
      <w:r>
        <w:rPr>
          <w:color w:val="000000"/>
        </w:rPr>
        <w:t xml:space="preserve"> নিছি</w:t>
      </w:r>
      <w:r>
        <w:rPr>
          <w:color w:val="00001F"/>
        </w:rPr>
        <w:t xml:space="preserve"> বিকাশ</w:t>
      </w:r>
      <w:r>
        <w:rPr>
          <w:color w:val="230000"/>
        </w:rPr>
        <w:t xml:space="preserve"> কি</w:t>
      </w:r>
      <w:r>
        <w:rPr>
          <w:color w:val="3C0000"/>
        </w:rPr>
        <w:t xml:space="preserve"> আমাকে</w:t>
      </w:r>
      <w:r>
        <w:rPr>
          <w:color w:val="000047"/>
        </w:rPr>
        <w:t xml:space="preserve"> আবার</w:t>
      </w:r>
      <w:r>
        <w:rPr>
          <w:color w:val="00005F"/>
        </w:rPr>
        <w:t xml:space="preserve"> লোন</w:t>
      </w:r>
      <w:r>
        <w:rPr>
          <w:color w:val="500000"/>
        </w:rPr>
        <w:t xml:space="preserve"> দিবে</w:t>
      </w:r>
      <w:r>
        <w:rPr>
          <w:color w:val="450000"/>
        </w:rPr>
        <w:t xml:space="preserve"> যদি</w:t>
      </w:r>
      <w:r>
        <w:rPr>
          <w:color w:val="4B0000"/>
        </w:rPr>
        <w:t xml:space="preserve"> তা</w:t>
      </w:r>
      <w:r>
        <w:rPr>
          <w:color w:val="000067"/>
        </w:rPr>
        <w:t xml:space="preserve"> সঠিকভাবে</w:t>
      </w:r>
      <w:r>
        <w:rPr>
          <w:color w:val="360000"/>
        </w:rPr>
        <w:t xml:space="preserve"> দিয়ে</w:t>
      </w:r>
      <w:r>
        <w:rPr>
          <w:color w:val="00003E"/>
        </w:rPr>
        <w:t xml:space="preserve"> দিতে</w:t>
      </w:r>
      <w:r>
        <w:rPr>
          <w:color w:val="000038"/>
        </w:rPr>
        <w:t xml:space="preserve"> পারি</w:t>
      </w:r>
      <w:r>
        <w:br/>
      </w:r>
      <w:r>
        <w:rPr>
          <w:color w:val="000057"/>
        </w:rPr>
        <w:t xml:space="preserve"> lon</w:t>
      </w:r>
      <w:r>
        <w:rPr>
          <w:color w:val="000096"/>
        </w:rPr>
        <w:t xml:space="preserve"> duibar</w:t>
      </w:r>
      <w:r>
        <w:rPr>
          <w:color w:val="000084"/>
        </w:rPr>
        <w:t xml:space="preserve"> nisi</w:t>
      </w:r>
      <w:r>
        <w:rPr>
          <w:color w:val="660000"/>
        </w:rPr>
        <w:t xml:space="preserve"> abar</w:t>
      </w:r>
      <w:r>
        <w:rPr>
          <w:color w:val="000051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00007F"/>
        </w:rPr>
        <w:t xml:space="preserve"> ekbar</w:t>
      </w:r>
      <w:r>
        <w:rPr>
          <w:color w:val="000041"/>
        </w:rPr>
        <w:t xml:space="preserve"> loan</w:t>
      </w:r>
      <w:r>
        <w:rPr>
          <w:color w:val="00008C"/>
        </w:rPr>
        <w:t xml:space="preserve"> porishodh</w:t>
      </w:r>
      <w:r>
        <w:rPr>
          <w:color w:val="5A0000"/>
        </w:rPr>
        <w:t xml:space="preserve"> korsi</w:t>
      </w:r>
      <w:r>
        <w:rPr>
          <w:color w:val="000000"/>
        </w:rPr>
        <w:t xml:space="preserve"> timely</w:t>
      </w:r>
      <w:r>
        <w:rPr>
          <w:color w:val="640000"/>
        </w:rPr>
        <w:t xml:space="preserve"> abar</w:t>
      </w:r>
      <w:r>
        <w:rPr>
          <w:color w:val="00004F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00003F"/>
        </w:rPr>
        <w:t xml:space="preserve"> loan</w:t>
      </w:r>
      <w:r>
        <w:rPr>
          <w:color w:val="000063"/>
        </w:rPr>
        <w:t xml:space="preserve"> niye</w:t>
      </w:r>
      <w:r>
        <w:rPr>
          <w:color w:val="000088"/>
        </w:rPr>
        <w:t xml:space="preserve"> porishodh</w:t>
      </w:r>
      <w:r>
        <w:rPr>
          <w:color w:val="560000"/>
        </w:rPr>
        <w:t xml:space="preserve"> korechi</w:t>
      </w:r>
      <w:r>
        <w:rPr>
          <w:color w:val="000000"/>
        </w:rPr>
        <w:t xml:space="preserve"> timely</w:t>
      </w:r>
      <w:r>
        <w:rPr>
          <w:color w:val="000062"/>
        </w:rPr>
        <w:t xml:space="preserve"> ekhn</w:t>
      </w:r>
      <w:r>
        <w:rPr>
          <w:color w:val="600000"/>
        </w:rPr>
        <w:t xml:space="preserve"> abar</w:t>
      </w:r>
      <w:r>
        <w:rPr>
          <w:color w:val="00004D"/>
        </w:rPr>
        <w:t xml:space="preserve"> nite</w:t>
      </w:r>
      <w:r>
        <w:rPr>
          <w:color w:val="000000"/>
        </w:rPr>
        <w:t xml:space="preserve"> chai</w:t>
      </w:r>
      <w:r>
        <w:br/>
      </w:r>
      <w:r>
        <w:rPr>
          <w:color w:val="000060"/>
        </w:rPr>
        <w:t xml:space="preserve"> onk</w:t>
      </w:r>
      <w:r>
        <w:rPr>
          <w:color w:val="480000"/>
        </w:rPr>
        <w:t xml:space="preserve"> age</w:t>
      </w:r>
      <w:r>
        <w:rPr>
          <w:color w:val="000036"/>
        </w:rPr>
        <w:t xml:space="preserve"> loan</w:t>
      </w:r>
      <w:r>
        <w:rPr>
          <w:color w:val="000069"/>
        </w:rPr>
        <w:t xml:space="preserve"> ekbar</w:t>
      </w:r>
      <w:r>
        <w:rPr>
          <w:color w:val="000076"/>
        </w:rPr>
        <w:t xml:space="preserve"> nisilam</w:t>
      </w:r>
      <w:r>
        <w:rPr>
          <w:color w:val="000053"/>
        </w:rPr>
        <w:t xml:space="preserve"> ekhn</w:t>
      </w:r>
      <w:r>
        <w:rPr>
          <w:color w:val="520000"/>
        </w:rPr>
        <w:t xml:space="preserve"> abar</w:t>
      </w:r>
      <w:r>
        <w:rPr>
          <w:color w:val="000041"/>
        </w:rPr>
        <w:t xml:space="preserve"> nite</w:t>
      </w:r>
      <w:r>
        <w:rPr>
          <w:color w:val="000041"/>
        </w:rPr>
        <w:t xml:space="preserve"> parbo</w:t>
      </w:r>
      <w:r>
        <w:rPr>
          <w:color w:val="000000"/>
        </w:rPr>
        <w:t xml:space="preserve"> na</w:t>
      </w:r>
      <w:r>
        <w:br/>
      </w:r>
      <w:r>
        <w:rPr>
          <w:color w:val="00004D"/>
        </w:rPr>
        <w:t xml:space="preserve"> loan</w:t>
      </w:r>
      <w:r>
        <w:rPr>
          <w:color w:val="000039"/>
        </w:rPr>
        <w:t xml:space="preserve"> ki</w:t>
      </w:r>
      <w:r>
        <w:rPr>
          <w:color w:val="00009D"/>
        </w:rPr>
        <w:t xml:space="preserve"> barbar</w:t>
      </w:r>
      <w:r>
        <w:rPr>
          <w:color w:val="000084"/>
        </w:rPr>
        <w:t xml:space="preserve"> neya</w:t>
      </w:r>
      <w:r>
        <w:rPr>
          <w:color w:val="670000"/>
        </w:rPr>
        <w:t xml:space="preserve"> jay</w:t>
      </w:r>
      <w:r>
        <w:rPr>
          <w:color w:val="000031"/>
        </w:rPr>
        <w:t xml:space="preserve"> bkash</w:t>
      </w:r>
      <w:r>
        <w:rPr>
          <w:color w:val="000000"/>
        </w:rPr>
        <w:t xml:space="preserve"> theke</w:t>
      </w:r>
      <w:r>
        <w:br/>
      </w:r>
      <w:r>
        <w:rPr>
          <w:color w:val="00009E"/>
        </w:rPr>
        <w:t xml:space="preserve"> duibar</w:t>
      </w:r>
      <w:r>
        <w:rPr>
          <w:color w:val="000047"/>
        </w:rPr>
        <w:t xml:space="preserve"> loan</w:t>
      </w:r>
      <w:r>
        <w:rPr>
          <w:color w:val="000000"/>
        </w:rPr>
        <w:t xml:space="preserve"> nisi</w:t>
      </w:r>
      <w:r>
        <w:rPr>
          <w:color w:val="00008D"/>
        </w:rPr>
        <w:t xml:space="preserve"> kotobar</w:t>
      </w:r>
      <w:r>
        <w:rPr>
          <w:color w:val="000056"/>
        </w:rPr>
        <w:t xml:space="preserve"> nite</w:t>
      </w:r>
      <w:r>
        <w:rPr>
          <w:color w:val="000055"/>
        </w:rPr>
        <w:t xml:space="preserve"> parbo</w:t>
      </w:r>
      <w:r>
        <w:rPr>
          <w:color w:val="000047"/>
        </w:rPr>
        <w:t xml:space="preserve"> loan</w:t>
      </w:r>
      <w:r>
        <w:br/>
      </w:r>
      <w:r>
        <w:rPr>
          <w:color w:val="000067"/>
        </w:rPr>
        <w:t xml:space="preserve"> punoray</w:t>
      </w:r>
      <w:r>
        <w:rPr>
          <w:color w:val="4C0000"/>
        </w:rPr>
        <w:t xml:space="preserve"> abar</w:t>
      </w:r>
      <w:r>
        <w:rPr>
          <w:color w:val="000065"/>
        </w:rPr>
        <w:t xml:space="preserve"> loan</w:t>
      </w:r>
      <w:r>
        <w:rPr>
          <w:color w:val="000051"/>
        </w:rPr>
        <w:t xml:space="preserve"> dibe</w:t>
      </w:r>
      <w:r>
        <w:rPr>
          <w:color w:val="490000"/>
        </w:rPr>
        <w:t xml:space="preserve"> jodi</w:t>
      </w:r>
      <w:r>
        <w:rPr>
          <w:color w:val="00005E"/>
        </w:rPr>
        <w:t xml:space="preserve"> previous</w:t>
      </w:r>
      <w:r>
        <w:rPr>
          <w:color w:val="000065"/>
        </w:rPr>
        <w:t xml:space="preserve"> loan</w:t>
      </w:r>
      <w:r>
        <w:rPr>
          <w:color w:val="000070"/>
        </w:rPr>
        <w:t xml:space="preserve"> timely</w:t>
      </w:r>
      <w:r>
        <w:rPr>
          <w:color w:val="000042"/>
        </w:rPr>
        <w:t xml:space="preserve"> dite</w:t>
      </w:r>
      <w:r>
        <w:rPr>
          <w:color w:val="000000"/>
        </w:rPr>
        <w:t xml:space="preserve"> pari</w:t>
      </w:r>
      <w:r>
        <w:br/>
      </w:r>
      <w:r>
        <w:rPr>
          <w:color w:val="2F0000"/>
        </w:rPr>
        <w:t xml:space="preserve"> i</w:t>
      </w:r>
      <w:r>
        <w:rPr>
          <w:color w:val="460000"/>
        </w:rPr>
        <w:t xml:space="preserve"> have</w:t>
      </w:r>
      <w:r>
        <w:rPr>
          <w:color w:val="730000"/>
        </w:rPr>
        <w:t xml:space="preserve"> taken</w:t>
      </w:r>
      <w:r>
        <w:rPr>
          <w:color w:val="2D0000"/>
        </w:rPr>
        <w:t xml:space="preserve"> a</w:t>
      </w:r>
      <w:r>
        <w:rPr>
          <w:color w:val="000037"/>
        </w:rPr>
        <w:t xml:space="preserve"> loan</w:t>
      </w:r>
      <w:r>
        <w:rPr>
          <w:color w:val="000072"/>
        </w:rPr>
        <w:t xml:space="preserve"> before</w:t>
      </w:r>
      <w:r>
        <w:rPr>
          <w:color w:val="4B0000"/>
        </w:rPr>
        <w:t xml:space="preserve"> and</w:t>
      </w:r>
      <w:r>
        <w:rPr>
          <w:color w:val="000053"/>
        </w:rPr>
        <w:t xml:space="preserve"> now</w:t>
      </w:r>
      <w:r>
        <w:rPr>
          <w:color w:val="000042"/>
        </w:rPr>
        <w:t xml:space="preserve"> want</w:t>
      </w:r>
      <w:r>
        <w:rPr>
          <w:color w:val="000031"/>
        </w:rPr>
        <w:t xml:space="preserve"> to</w:t>
      </w:r>
      <w:r>
        <w:rPr>
          <w:color w:val="000051"/>
        </w:rPr>
        <w:t xml:space="preserve"> take</w:t>
      </w:r>
      <w:r>
        <w:rPr>
          <w:color w:val="000000"/>
        </w:rPr>
        <w:t xml:space="preserve"> again</w:t>
      </w:r>
      <w:r>
        <w:br/>
      </w:r>
      <w:r>
        <w:rPr>
          <w:color w:val="330000"/>
        </w:rPr>
        <w:t xml:space="preserve"> i</w:t>
      </w:r>
      <w:r>
        <w:rPr>
          <w:color w:val="000047"/>
        </w:rPr>
        <w:t xml:space="preserve"> want</w:t>
      </w:r>
      <w:r>
        <w:rPr>
          <w:color w:val="00006A"/>
        </w:rPr>
        <w:t xml:space="preserve"> to</w:t>
      </w:r>
      <w:r>
        <w:rPr>
          <w:color w:val="0000AF"/>
        </w:rPr>
        <w:t xml:space="preserve"> take</w:t>
      </w:r>
      <w:r>
        <w:rPr>
          <w:color w:val="420000"/>
        </w:rPr>
        <w:t xml:space="preserve"> the</w:t>
      </w:r>
      <w:r>
        <w:rPr>
          <w:color w:val="000000"/>
        </w:rPr>
        <w:t xml:space="preserve"> loan</w:t>
      </w:r>
      <w:r>
        <w:rPr>
          <w:color w:val="470000"/>
        </w:rPr>
        <w:t xml:space="preserve"> please</w:t>
      </w:r>
      <w:r>
        <w:rPr>
          <w:color w:val="490000"/>
        </w:rPr>
        <w:t xml:space="preserve"> help</w:t>
      </w:r>
      <w:r>
        <w:rPr>
          <w:color w:val="00006A"/>
        </w:rPr>
        <w:t xml:space="preserve"> to</w:t>
      </w:r>
      <w:r>
        <w:rPr>
          <w:color w:val="0000AF"/>
        </w:rPr>
        <w:t xml:space="preserve"> take</w:t>
      </w:r>
      <w:r>
        <w:rPr>
          <w:color w:val="000000"/>
        </w:rPr>
        <w:t xml:space="preserve"> it</w:t>
      </w:r>
      <w:r>
        <w:br/>
      </w:r>
      <w:r>
        <w:rPr>
          <w:color w:val="000079"/>
        </w:rPr>
        <w:t xml:space="preserve"> previous</w:t>
      </w:r>
      <w:r>
        <w:rPr>
          <w:color w:val="000041"/>
        </w:rPr>
        <w:t xml:space="preserve"> loan</w:t>
      </w:r>
      <w:r>
        <w:rPr>
          <w:color w:val="660000"/>
        </w:rPr>
        <w:t xml:space="preserve"> has</w:t>
      </w:r>
      <w:r>
        <w:rPr>
          <w:color w:val="690000"/>
        </w:rPr>
        <w:t xml:space="preserve"> been</w:t>
      </w:r>
      <w:r>
        <w:rPr>
          <w:color w:val="000000"/>
        </w:rPr>
        <w:t xml:space="preserve"> submitted</w:t>
      </w:r>
      <w:r>
        <w:rPr>
          <w:color w:val="000047"/>
        </w:rPr>
        <w:t xml:space="preserve"> can</w:t>
      </w:r>
      <w:r>
        <w:rPr>
          <w:color w:val="370000"/>
        </w:rPr>
        <w:t xml:space="preserve"> i</w:t>
      </w:r>
      <w:r>
        <w:rPr>
          <w:color w:val="00005F"/>
        </w:rPr>
        <w:t xml:space="preserve"> take</w:t>
      </w:r>
      <w:r>
        <w:rPr>
          <w:color w:val="550000"/>
        </w:rPr>
        <w:t xml:space="preserve"> it</w:t>
      </w:r>
      <w:r>
        <w:rPr>
          <w:color w:val="000000"/>
        </w:rPr>
        <w:t xml:space="preserve"> again</w:t>
      </w:r>
      <w:r>
        <w:br/>
      </w:r>
      <w:r>
        <w:rPr>
          <w:color w:val="00004F"/>
        </w:rPr>
        <w:t xml:space="preserve"> when</w:t>
      </w:r>
      <w:r>
        <w:rPr>
          <w:color w:val="440000"/>
        </w:rPr>
        <w:t xml:space="preserve"> will</w:t>
      </w:r>
      <w:r>
        <w:rPr>
          <w:color w:val="270000"/>
        </w:rPr>
        <w:t xml:space="preserve"> i</w:t>
      </w:r>
      <w:r>
        <w:rPr>
          <w:color w:val="450000"/>
        </w:rPr>
        <w:t xml:space="preserve"> be</w:t>
      </w:r>
      <w:r>
        <w:rPr>
          <w:color w:val="480000"/>
        </w:rPr>
        <w:t xml:space="preserve"> available</w:t>
      </w:r>
      <w:r>
        <w:rPr>
          <w:color w:val="000029"/>
        </w:rPr>
        <w:t xml:space="preserve"> to</w:t>
      </w:r>
      <w:r>
        <w:rPr>
          <w:color w:val="000043"/>
        </w:rPr>
        <w:t xml:space="preserve"> take</w:t>
      </w:r>
      <w:r>
        <w:rPr>
          <w:color w:val="670000"/>
        </w:rPr>
        <w:t xml:space="preserve"> the</w:t>
      </w:r>
      <w:r>
        <w:rPr>
          <w:color w:val="00005C"/>
        </w:rPr>
        <w:t xml:space="preserve"> loan</w:t>
      </w:r>
      <w:r>
        <w:rPr>
          <w:color w:val="00004F"/>
        </w:rPr>
        <w:t xml:space="preserve"> after</w:t>
      </w:r>
      <w:r>
        <w:rPr>
          <w:color w:val="000067"/>
        </w:rPr>
        <w:t xml:space="preserve"> submitting</w:t>
      </w:r>
      <w:r>
        <w:rPr>
          <w:color w:val="670000"/>
        </w:rPr>
        <w:t xml:space="preserve"> the</w:t>
      </w:r>
      <w:r>
        <w:rPr>
          <w:color w:val="00005C"/>
        </w:rPr>
        <w:t xml:space="preserve"> loan</w:t>
      </w:r>
      <w:r>
        <w:br/>
      </w:r>
      <w:r>
        <w:rPr>
          <w:color w:val="00003B"/>
        </w:rPr>
        <w:t xml:space="preserve"> want</w:t>
      </w:r>
      <w:r>
        <w:rPr>
          <w:color w:val="00002C"/>
        </w:rPr>
        <w:t xml:space="preserve"> to</w:t>
      </w:r>
      <w:r>
        <w:rPr>
          <w:color w:val="000049"/>
        </w:rPr>
        <w:t xml:space="preserve"> take</w:t>
      </w:r>
      <w:r>
        <w:rPr>
          <w:color w:val="6F0000"/>
        </w:rPr>
        <w:t xml:space="preserve"> the</w:t>
      </w:r>
      <w:r>
        <w:rPr>
          <w:color w:val="000032"/>
        </w:rPr>
        <w:t xml:space="preserve"> loan</w:t>
      </w:r>
      <w:r>
        <w:rPr>
          <w:color w:val="000059"/>
        </w:rPr>
        <w:t xml:space="preserve"> again</w:t>
      </w:r>
      <w:r>
        <w:rPr>
          <w:color w:val="540000"/>
        </w:rPr>
        <w:t xml:space="preserve"> as</w:t>
      </w:r>
      <w:r>
        <w:rPr>
          <w:color w:val="2A0000"/>
        </w:rPr>
        <w:t xml:space="preserve"> i</w:t>
      </w:r>
      <w:r>
        <w:rPr>
          <w:color w:val="3F0000"/>
        </w:rPr>
        <w:t xml:space="preserve"> have</w:t>
      </w:r>
      <w:r>
        <w:rPr>
          <w:color w:val="000061"/>
        </w:rPr>
        <w:t xml:space="preserve"> submitted</w:t>
      </w:r>
      <w:r>
        <w:rPr>
          <w:color w:val="6F0000"/>
        </w:rPr>
        <w:t xml:space="preserve"> the</w:t>
      </w:r>
      <w:r>
        <w:rPr>
          <w:color w:val="00005D"/>
        </w:rPr>
        <w:t xml:space="preserve"> previous</w:t>
      </w:r>
      <w:r>
        <w:rPr>
          <w:color w:val="000000"/>
        </w:rPr>
        <w:t xml:space="preserve"> one</w:t>
      </w:r>
      <w:r>
        <w:br/>
      </w:r>
      <w:r>
        <w:rPr>
          <w:color w:val="000033"/>
        </w:rPr>
        <w:t xml:space="preserve"> can</w:t>
      </w:r>
      <w:r>
        <w:rPr>
          <w:color w:val="4F0000"/>
        </w:rPr>
        <w:t xml:space="preserve"> i</w:t>
      </w:r>
      <w:r>
        <w:rPr>
          <w:color w:val="000044"/>
        </w:rPr>
        <w:t xml:space="preserve"> take</w:t>
      </w:r>
      <w:r>
        <w:rPr>
          <w:color w:val="340000"/>
        </w:rPr>
        <w:t xml:space="preserve"> the</w:t>
      </w:r>
      <w:r>
        <w:rPr>
          <w:color w:val="00002E"/>
        </w:rPr>
        <w:t xml:space="preserve"> loan</w:t>
      </w:r>
      <w:r>
        <w:rPr>
          <w:color w:val="000053"/>
        </w:rPr>
        <w:t xml:space="preserve"> again</w:t>
      </w:r>
      <w:r>
        <w:rPr>
          <w:color w:val="4E0000"/>
        </w:rPr>
        <w:t xml:space="preserve"> as</w:t>
      </w:r>
      <w:r>
        <w:rPr>
          <w:color w:val="4F0000"/>
        </w:rPr>
        <w:t xml:space="preserve"> i</w:t>
      </w:r>
      <w:r>
        <w:rPr>
          <w:color w:val="430000"/>
        </w:rPr>
        <w:t xml:space="preserve"> am</w:t>
      </w:r>
      <w:r>
        <w:rPr>
          <w:color w:val="5D0000"/>
        </w:rPr>
        <w:t xml:space="preserve"> facing</w:t>
      </w:r>
      <w:r>
        <w:rPr>
          <w:color w:val="4F0000"/>
        </w:rPr>
        <w:t xml:space="preserve"> some</w:t>
      </w:r>
      <w:r>
        <w:rPr>
          <w:color w:val="000064"/>
        </w:rPr>
        <w:t xml:space="preserve"> financial</w:t>
      </w:r>
      <w:r>
        <w:rPr>
          <w:color w:val="00003D"/>
        </w:rPr>
        <w:t xml:space="preserve"> problem</w:t>
      </w:r>
      <w:r>
        <w:br/>
      </w:r>
      <w:r>
        <w:rPr>
          <w:color w:val="00005B"/>
        </w:rPr>
        <w:t xml:space="preserve"> after</w:t>
      </w:r>
      <w:r>
        <w:rPr>
          <w:color w:val="000076"/>
        </w:rPr>
        <w:t xml:space="preserve"> submitting</w:t>
      </w:r>
      <w:r>
        <w:rPr>
          <w:color w:val="3B0000"/>
        </w:rPr>
        <w:t xml:space="preserve"> the</w:t>
      </w:r>
      <w:r>
        <w:rPr>
          <w:color w:val="000063"/>
        </w:rPr>
        <w:t xml:space="preserve"> previous</w:t>
      </w:r>
      <w:r>
        <w:rPr>
          <w:color w:val="000035"/>
        </w:rPr>
        <w:t xml:space="preserve"> loan</w:t>
      </w:r>
      <w:r>
        <w:rPr>
          <w:color w:val="00005B"/>
        </w:rPr>
        <w:t xml:space="preserve"> may</w:t>
      </w:r>
      <w:r>
        <w:rPr>
          <w:color w:val="2D0000"/>
        </w:rPr>
        <w:t xml:space="preserve"> i</w:t>
      </w:r>
      <w:r>
        <w:rPr>
          <w:color w:val="00004D"/>
        </w:rPr>
        <w:t xml:space="preserve"> take</w:t>
      </w:r>
      <w:r>
        <w:rPr>
          <w:color w:val="450000"/>
        </w:rPr>
        <w:t xml:space="preserve"> it</w:t>
      </w:r>
      <w:r>
        <w:rPr>
          <w:color w:val="00003E"/>
        </w:rPr>
        <w:t xml:space="preserve"> from</w:t>
      </w:r>
      <w:r>
        <w:rPr>
          <w:color w:val="000021"/>
        </w:rPr>
        <w:t xml:space="preserve"> bkash</w:t>
      </w:r>
      <w:r>
        <w:rPr>
          <w:color w:val="000000"/>
        </w:rPr>
        <w:t xml:space="preserve"> again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