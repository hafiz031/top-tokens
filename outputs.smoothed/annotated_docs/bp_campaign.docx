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E0000"/>
        </w:rPr>
        <w:t xml:space="preserve"> i</w:t>
      </w:r>
      <w:r>
        <w:rPr>
          <w:color w:val="000056"/>
        </w:rPr>
        <w:t xml:space="preserve"> want</w:t>
      </w:r>
      <w:r>
        <w:rPr>
          <w:color w:val="000095"/>
        </w:rPr>
        <w:t xml:space="preserve"> bp</w:t>
      </w:r>
      <w:r>
        <w:rPr>
          <w:color w:val="000087"/>
        </w:rPr>
        <w:t xml:space="preserve"> campaign</w:t>
      </w:r>
      <w:r>
        <w:rPr>
          <w:color w:val="000071"/>
        </w:rPr>
        <w:t xml:space="preserve"> link</w:t>
      </w:r>
      <w:r>
        <w:br/>
      </w:r>
      <w:r>
        <w:rPr>
          <w:color w:val="000098"/>
        </w:rPr>
        <w:t xml:space="preserve"> bp</w:t>
      </w:r>
      <w:r>
        <w:rPr>
          <w:color w:val="000089"/>
        </w:rPr>
        <w:t xml:space="preserve"> campaign</w:t>
      </w:r>
      <w:r>
        <w:rPr>
          <w:color w:val="000073"/>
        </w:rPr>
        <w:t xml:space="preserve"> link</w:t>
      </w:r>
      <w:r>
        <w:rPr>
          <w:color w:val="620000"/>
        </w:rPr>
        <w:t xml:space="preserve"> lagbe</w:t>
      </w:r>
      <w:r>
        <w:br/>
      </w:r>
      <w:r>
        <w:rPr>
          <w:color w:val="000065"/>
        </w:rPr>
        <w:t xml:space="preserve"> kivabe</w:t>
      </w:r>
      <w:r>
        <w:rPr>
          <w:color w:val="0000A4"/>
        </w:rPr>
        <w:t xml:space="preserve"> campaign</w:t>
      </w:r>
      <w:r>
        <w:rPr>
          <w:color w:val="000089"/>
        </w:rPr>
        <w:t xml:space="preserve"> link</w:t>
      </w:r>
      <w:r>
        <w:rPr>
          <w:color w:val="00005D"/>
        </w:rPr>
        <w:t xml:space="preserve"> pabo</w:t>
      </w:r>
      <w:r>
        <w:br/>
      </w:r>
      <w:r>
        <w:rPr>
          <w:color w:val="00007B"/>
        </w:rPr>
        <w:t xml:space="preserve"> campaign</w:t>
      </w:r>
      <w:r>
        <w:rPr>
          <w:color w:val="000094"/>
        </w:rPr>
        <w:t xml:space="preserve"> serial</w:t>
      </w:r>
      <w:r>
        <w:rPr>
          <w:color w:val="000039"/>
        </w:rPr>
        <w:t xml:space="preserve"> number</w:t>
      </w:r>
      <w:r>
        <w:rPr>
          <w:color w:val="00006A"/>
        </w:rPr>
        <w:t xml:space="preserve"> dile</w:t>
      </w:r>
      <w:r>
        <w:rPr>
          <w:color w:val="000030"/>
        </w:rPr>
        <w:t xml:space="preserve"> ki</w:t>
      </w:r>
      <w:r>
        <w:rPr>
          <w:color w:val="000067"/>
        </w:rPr>
        <w:t xml:space="preserve"> link</w:t>
      </w:r>
      <w:r>
        <w:rPr>
          <w:color w:val="000000"/>
        </w:rPr>
        <w:t xml:space="preserve"> pabo</w:t>
      </w:r>
      <w:r>
        <w:br/>
      </w:r>
      <w:r>
        <w:rPr>
          <w:color w:val="0000A4"/>
        </w:rPr>
        <w:t xml:space="preserve"> bp</w:t>
      </w:r>
      <w:r>
        <w:rPr>
          <w:color w:val="000095"/>
        </w:rPr>
        <w:t xml:space="preserve"> campaign</w:t>
      </w:r>
      <w:r>
        <w:rPr>
          <w:color w:val="00007C"/>
        </w:rPr>
        <w:t xml:space="preserve"> link</w:t>
      </w:r>
      <w:r>
        <w:br/>
      </w:r>
      <w:r>
        <w:rPr>
          <w:color w:val="00006C"/>
        </w:rPr>
        <w:t xml:space="preserve"> bp</w:t>
      </w:r>
      <w:r>
        <w:rPr>
          <w:color w:val="000061"/>
        </w:rPr>
        <w:t xml:space="preserve"> campaign</w:t>
      </w:r>
      <w:r>
        <w:rPr>
          <w:color w:val="000075"/>
        </w:rPr>
        <w:t xml:space="preserve"> serial</w:t>
      </w:r>
      <w:r>
        <w:rPr>
          <w:color w:val="00002D"/>
        </w:rPr>
        <w:t xml:space="preserve"> number</w:t>
      </w:r>
      <w:r>
        <w:rPr>
          <w:color w:val="000026"/>
        </w:rPr>
        <w:t xml:space="preserve"> ki</w:t>
      </w:r>
      <w:r>
        <w:rPr>
          <w:color w:val="000048"/>
        </w:rPr>
        <w:t xml:space="preserve"> vabe</w:t>
      </w:r>
      <w:r>
        <w:rPr>
          <w:color w:val="000054"/>
        </w:rPr>
        <w:t xml:space="preserve"> dile</w:t>
      </w:r>
      <w:r>
        <w:rPr>
          <w:color w:val="000051"/>
        </w:rPr>
        <w:t xml:space="preserve"> link</w:t>
      </w:r>
      <w:r>
        <w:rPr>
          <w:color w:val="000056"/>
        </w:rPr>
        <w:t xml:space="preserve"> dei</w:t>
      </w:r>
      <w:r>
        <w:br/>
      </w:r>
      <w:r>
        <w:rPr>
          <w:color w:val="330000"/>
        </w:rPr>
        <w:t xml:space="preserve"> ami</w:t>
      </w:r>
      <w:r>
        <w:rPr>
          <w:color w:val="000095"/>
        </w:rPr>
        <w:t xml:space="preserve"> bp</w:t>
      </w:r>
      <w:r>
        <w:rPr>
          <w:color w:val="000087"/>
        </w:rPr>
        <w:t xml:space="preserve"> campaign</w:t>
      </w:r>
      <w:r>
        <w:rPr>
          <w:color w:val="000071"/>
        </w:rPr>
        <w:t xml:space="preserve"> link</w:t>
      </w:r>
      <w:r>
        <w:rPr>
          <w:color w:val="00005E"/>
        </w:rPr>
        <w:t xml:space="preserve"> cai</w:t>
      </w:r>
      <w:r>
        <w:br/>
      </w:r>
      <w:r>
        <w:rPr>
          <w:color w:val="000065"/>
        </w:rPr>
        <w:t xml:space="preserve"> kivabe</w:t>
      </w:r>
      <w:r>
        <w:rPr>
          <w:color w:val="0000A4"/>
        </w:rPr>
        <w:t xml:space="preserve"> campaign</w:t>
      </w:r>
      <w:r>
        <w:rPr>
          <w:color w:val="000089"/>
        </w:rPr>
        <w:t xml:space="preserve"> link</w:t>
      </w:r>
      <w:r>
        <w:rPr>
          <w:color w:val="00005D"/>
        </w:rPr>
        <w:t xml:space="preserve"> pabo</w:t>
      </w:r>
      <w:r>
        <w:br/>
      </w:r>
      <w:r>
        <w:rPr>
          <w:color w:val="370000"/>
        </w:rPr>
        <w:t xml:space="preserve"> amar</w:t>
      </w:r>
      <w:r>
        <w:rPr>
          <w:color w:val="000094"/>
        </w:rPr>
        <w:t xml:space="preserve"> bp</w:t>
      </w:r>
      <w:r>
        <w:rPr>
          <w:color w:val="000086"/>
        </w:rPr>
        <w:t xml:space="preserve"> campaign</w:t>
      </w:r>
      <w:r>
        <w:rPr>
          <w:color w:val="000070"/>
        </w:rPr>
        <w:t xml:space="preserve"> link</w:t>
      </w:r>
      <w:r>
        <w:rPr>
          <w:color w:val="600000"/>
        </w:rPr>
        <w:t xml:space="preserve"> lagbe</w:t>
      </w:r>
      <w:r>
        <w:br/>
      </w:r>
      <w:r>
        <w:rPr>
          <w:color w:val="000097"/>
        </w:rPr>
        <w:t xml:space="preserve"> bp</w:t>
      </w:r>
      <w:r>
        <w:rPr>
          <w:color w:val="000089"/>
        </w:rPr>
        <w:t xml:space="preserve"> campaign</w:t>
      </w:r>
      <w:r>
        <w:rPr>
          <w:color w:val="000073"/>
        </w:rPr>
        <w:t xml:space="preserve"> link</w:t>
      </w:r>
      <w:r>
        <w:rPr>
          <w:color w:val="000063"/>
        </w:rPr>
        <w:t xml:space="preserve"> den</w:t>
      </w:r>
      <w:r>
        <w:br/>
      </w:r>
      <w:r>
        <w:rPr>
          <w:color w:val="4C0000"/>
        </w:rPr>
        <w:t xml:space="preserve"> please</w:t>
      </w:r>
      <w:r>
        <w:rPr>
          <w:color w:val="00006A"/>
        </w:rPr>
        <w:t xml:space="preserve"> give</w:t>
      </w:r>
      <w:r>
        <w:rPr>
          <w:color w:val="4D0000"/>
        </w:rPr>
        <w:t xml:space="preserve"> me</w:t>
      </w:r>
      <w:r>
        <w:rPr>
          <w:color w:val="000084"/>
        </w:rPr>
        <w:t xml:space="preserve"> bp</w:t>
      </w:r>
      <w:r>
        <w:rPr>
          <w:color w:val="000077"/>
        </w:rPr>
        <w:t xml:space="preserve"> campaign</w:t>
      </w:r>
      <w:r>
        <w:rPr>
          <w:color w:val="000064"/>
        </w:rPr>
        <w:t xml:space="preserve"> link</w:t>
      </w:r>
      <w:r>
        <w:br/>
      </w:r>
      <w:r>
        <w:rPr>
          <w:color w:val="320000"/>
        </w:rPr>
        <w:t xml:space="preserve"> ami</w:t>
      </w:r>
      <w:r>
        <w:rPr>
          <w:color w:val="000084"/>
        </w:rPr>
        <w:t xml:space="preserve"> campaign</w:t>
      </w:r>
      <w:r>
        <w:rPr>
          <w:color w:val="00006F"/>
        </w:rPr>
        <w:t xml:space="preserve"> link</w:t>
      </w:r>
      <w:r>
        <w:rPr>
          <w:color w:val="00006D"/>
        </w:rPr>
        <w:t xml:space="preserve"> dia</w:t>
      </w:r>
      <w:r>
        <w:rPr>
          <w:color w:val="000051"/>
        </w:rPr>
        <w:t xml:space="preserve"> kivabe</w:t>
      </w:r>
      <w:r>
        <w:rPr>
          <w:color w:val="000075"/>
        </w:rPr>
        <w:t xml:space="preserve"> kaj</w:t>
      </w:r>
      <w:r>
        <w:rPr>
          <w:color w:val="000000"/>
        </w:rPr>
        <w:t xml:space="preserve"> korbo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