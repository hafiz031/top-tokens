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90000"/>
        </w:rPr>
        <w:t xml:space="preserve"> আমি</w:t>
      </w:r>
      <w:r>
        <w:rPr>
          <w:color w:val="000058"/>
        </w:rPr>
        <w:t xml:space="preserve"> পিন</w:t>
      </w:r>
      <w:r>
        <w:rPr>
          <w:color w:val="00007D"/>
        </w:rPr>
        <w:t xml:space="preserve"> পরিবর্তন</w:t>
      </w:r>
      <w:r>
        <w:rPr>
          <w:color w:val="000069"/>
        </w:rPr>
        <w:t xml:space="preserve"> করবো</w:t>
      </w:r>
      <w:r>
        <w:rPr>
          <w:color w:val="000058"/>
        </w:rPr>
        <w:t xml:space="preserve"> এখন</w:t>
      </w:r>
      <w:r>
        <w:rPr>
          <w:color w:val="3E0000"/>
        </w:rPr>
        <w:t xml:space="preserve"> কি</w:t>
      </w:r>
      <w:r>
        <w:rPr>
          <w:color w:val="490000"/>
        </w:rPr>
        <w:t xml:space="preserve"> করতে</w:t>
      </w:r>
      <w:r>
        <w:rPr>
          <w:color w:val="630000"/>
        </w:rPr>
        <w:t xml:space="preserve"> হবে</w:t>
      </w:r>
      <w:r>
        <w:br/>
      </w:r>
      <w:r>
        <w:rPr>
          <w:color w:val="460000"/>
        </w:rPr>
        <w:t xml:space="preserve"> ami</w:t>
      </w:r>
      <w:r>
        <w:rPr>
          <w:color w:val="00003E"/>
        </w:rPr>
        <w:t xml:space="preserve"> bkash</w:t>
      </w:r>
      <w:r>
        <w:rPr>
          <w:color w:val="00008D"/>
        </w:rPr>
        <w:t xml:space="preserve"> password</w:t>
      </w:r>
      <w:r>
        <w:rPr>
          <w:color w:val="00007F"/>
        </w:rPr>
        <w:t xml:space="preserve"> change</w:t>
      </w:r>
      <w:r>
        <w:rPr>
          <w:color w:val="5A0000"/>
        </w:rPr>
        <w:t xml:space="preserve"> korte</w:t>
      </w:r>
      <w:r>
        <w:rPr>
          <w:color w:val="00006B"/>
        </w:rPr>
        <w:t xml:space="preserve"> chai</w:t>
      </w:r>
      <w:r>
        <w:br/>
      </w:r>
      <w:r>
        <w:rPr>
          <w:color w:val="00008D"/>
        </w:rPr>
        <w:t xml:space="preserve"> পাচ</w:t>
      </w:r>
      <w:r>
        <w:rPr>
          <w:color w:val="000097"/>
        </w:rPr>
        <w:t xml:space="preserve"> ওয়াড</w:t>
      </w:r>
      <w:r>
        <w:rPr>
          <w:color w:val="000041"/>
        </w:rPr>
        <w:t xml:space="preserve"> কিভাবে</w:t>
      </w:r>
      <w:r>
        <w:rPr>
          <w:color w:val="00005C"/>
        </w:rPr>
        <w:t xml:space="preserve"> পরিবর্তন</w:t>
      </w:r>
      <w:r>
        <w:rPr>
          <w:color w:val="360000"/>
        </w:rPr>
        <w:t xml:space="preserve"> করতে</w:t>
      </w:r>
      <w:r>
        <w:rPr>
          <w:color w:val="4F0000"/>
        </w:rPr>
        <w:t xml:space="preserve"> হয়</w:t>
      </w:r>
      <w:r>
        <w:br/>
      </w:r>
      <w:r>
        <w:rPr>
          <w:color w:val="00007C"/>
        </w:rPr>
        <w:t xml:space="preserve"> how</w:t>
      </w:r>
      <w:r>
        <w:rPr>
          <w:color w:val="000060"/>
        </w:rPr>
        <w:t xml:space="preserve"> to</w:t>
      </w:r>
      <w:r>
        <w:rPr>
          <w:color w:val="00008C"/>
        </w:rPr>
        <w:t xml:space="preserve"> change</w:t>
      </w:r>
      <w:r>
        <w:rPr>
          <w:color w:val="000064"/>
        </w:rPr>
        <w:t xml:space="preserve"> my</w:t>
      </w:r>
      <w:r>
        <w:rPr>
          <w:color w:val="000066"/>
        </w:rPr>
        <w:t xml:space="preserve"> pin</w:t>
      </w:r>
      <w:r>
        <w:rPr>
          <w:color w:val="000000"/>
        </w:rPr>
        <w:t xml:space="preserve"> number</w:t>
      </w:r>
      <w:r>
        <w:br/>
      </w:r>
      <w:r>
        <w:rPr>
          <w:color w:val="000000"/>
        </w:rPr>
        <w:t xml:space="preserve"> vi</w:t>
      </w:r>
      <w:r>
        <w:rPr>
          <w:color w:val="000000"/>
        </w:rPr>
        <w:t xml:space="preserve"> ami</w:t>
      </w:r>
      <w:r>
        <w:rPr>
          <w:color w:val="470000"/>
        </w:rPr>
        <w:t xml:space="preserve"> amar</w:t>
      </w:r>
      <w:r>
        <w:rPr>
          <w:color w:val="000057"/>
        </w:rPr>
        <w:t xml:space="preserve"> pin</w:t>
      </w:r>
      <w:r>
        <w:rPr>
          <w:color w:val="000054"/>
        </w:rPr>
        <w:t xml:space="preserve"> ta</w:t>
      </w:r>
      <w:r>
        <w:rPr>
          <w:color w:val="000077"/>
        </w:rPr>
        <w:t xml:space="preserve"> change</w:t>
      </w:r>
      <w:r>
        <w:rPr>
          <w:color w:val="540000"/>
        </w:rPr>
        <w:t xml:space="preserve"> korte</w:t>
      </w:r>
      <w:r>
        <w:rPr>
          <w:color w:val="000099"/>
        </w:rPr>
        <w:t xml:space="preserve"> chi</w:t>
      </w:r>
      <w:r>
        <w:br/>
      </w:r>
      <w:r>
        <w:rPr>
          <w:color w:val="5D0000"/>
        </w:rPr>
        <w:t xml:space="preserve"> vai</w:t>
      </w:r>
      <w:r>
        <w:rPr>
          <w:color w:val="330000"/>
        </w:rPr>
        <w:t xml:space="preserve"> ami</w:t>
      </w:r>
      <w:r>
        <w:rPr>
          <w:color w:val="450000"/>
        </w:rPr>
        <w:t xml:space="preserve"> amr</w:t>
      </w:r>
      <w:r>
        <w:rPr>
          <w:color w:val="000044"/>
        </w:rPr>
        <w:t xml:space="preserve"> pin</w:t>
      </w:r>
      <w:r>
        <w:rPr>
          <w:color w:val="000042"/>
        </w:rPr>
        <w:t xml:space="preserve"> ta</w:t>
      </w:r>
      <w:r>
        <w:rPr>
          <w:color w:val="00005E"/>
        </w:rPr>
        <w:t xml:space="preserve"> change</w:t>
      </w:r>
      <w:r>
        <w:rPr>
          <w:color w:val="00004F"/>
        </w:rPr>
        <w:t xml:space="preserve"> korbo</w:t>
      </w:r>
      <w:r>
        <w:rPr>
          <w:color w:val="00009C"/>
        </w:rPr>
        <w:t xml:space="preserve"> kivabay</w:t>
      </w:r>
      <w:r>
        <w:br/>
      </w:r>
      <w:r>
        <w:rPr>
          <w:color w:val="000059"/>
        </w:rPr>
        <w:t xml:space="preserve"> কিভাবে</w:t>
      </w:r>
      <w:r>
        <w:rPr>
          <w:color w:val="0000D6"/>
        </w:rPr>
        <w:t xml:space="preserve"> passowrdপরিবর্তন</w:t>
      </w:r>
      <w:r>
        <w:rPr>
          <w:color w:val="000069"/>
        </w:rPr>
        <w:t xml:space="preserve"> করবো</w:t>
      </w:r>
      <w:r>
        <w:br/>
      </w:r>
      <w:r>
        <w:rPr>
          <w:color w:val="000092"/>
        </w:rPr>
        <w:t xml:space="preserve"> password</w:t>
      </w:r>
      <w:r>
        <w:rPr>
          <w:color w:val="000083"/>
        </w:rPr>
        <w:t xml:space="preserve"> change</w:t>
      </w:r>
      <w:r>
        <w:rPr>
          <w:color w:val="00006F"/>
        </w:rPr>
        <w:t xml:space="preserve"> korbo</w:t>
      </w:r>
      <w:r>
        <w:rPr>
          <w:color w:val="000074"/>
        </w:rPr>
        <w:t xml:space="preserve"> kivabe</w:t>
      </w:r>
      <w:r>
        <w:br/>
      </w:r>
      <w:r>
        <w:rPr>
          <w:color w:val="480000"/>
        </w:rPr>
        <w:t xml:space="preserve"> ami</w:t>
      </w:r>
      <w:r>
        <w:rPr>
          <w:color w:val="000040"/>
        </w:rPr>
        <w:t xml:space="preserve"> bkash</w:t>
      </w:r>
      <w:r>
        <w:rPr>
          <w:color w:val="5D0000"/>
        </w:rPr>
        <w:t xml:space="preserve"> er</w:t>
      </w:r>
      <w:r>
        <w:rPr>
          <w:color w:val="00005F"/>
        </w:rPr>
        <w:t xml:space="preserve"> pin</w:t>
      </w:r>
      <w:r>
        <w:rPr>
          <w:color w:val="000083"/>
        </w:rPr>
        <w:t xml:space="preserve"> change</w:t>
      </w:r>
      <w:r>
        <w:rPr>
          <w:color w:val="5C0000"/>
        </w:rPr>
        <w:t xml:space="preserve"> korte</w:t>
      </w:r>
      <w:r>
        <w:rPr>
          <w:color w:val="00006E"/>
        </w:rPr>
        <w:t xml:space="preserve"> chai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5F"/>
        </w:rPr>
        <w:t xml:space="preserve"> পিন</w:t>
      </w:r>
      <w:r>
        <w:rPr>
          <w:color w:val="0000DC"/>
        </w:rPr>
        <w:t xml:space="preserve"> বদলাতে</w:t>
      </w:r>
      <w:r>
        <w:rPr>
          <w:color w:val="000000"/>
        </w:rPr>
        <w:t xml:space="preserve"> চাচ্ছি</w:t>
      </w:r>
      <w:r>
        <w:br/>
      </w:r>
      <w:r>
        <w:rPr>
          <w:color w:val="000095"/>
        </w:rPr>
        <w:t xml:space="preserve"> pass</w:t>
      </w:r>
      <w:r>
        <w:rPr>
          <w:color w:val="000065"/>
        </w:rPr>
        <w:t xml:space="preserve"> change</w:t>
      </w:r>
      <w:r>
        <w:rPr>
          <w:color w:val="B40000"/>
        </w:rPr>
        <w:t xml:space="preserve"> koro</w:t>
      </w:r>
      <w:r>
        <w:br/>
      </w:r>
      <w:r>
        <w:rPr>
          <w:color w:val="550000"/>
        </w:rPr>
        <w:t xml:space="preserve"> i</w:t>
      </w:r>
      <w:r>
        <w:rPr>
          <w:color w:val="7E0000"/>
        </w:rPr>
        <w:t xml:space="preserve"> have</w:t>
      </w:r>
      <w:r>
        <w:rPr>
          <w:color w:val="000058"/>
        </w:rPr>
        <w:t xml:space="preserve"> to</w:t>
      </w:r>
      <w:r>
        <w:rPr>
          <w:color w:val="000081"/>
        </w:rPr>
        <w:t xml:space="preserve"> change</w:t>
      </w:r>
      <w:r>
        <w:rPr>
          <w:color w:val="00005C"/>
        </w:rPr>
        <w:t xml:space="preserve"> my</w:t>
      </w:r>
      <w:r>
        <w:rPr>
          <w:color w:val="00005E"/>
        </w:rPr>
        <w:t xml:space="preserve"> pin</w:t>
      </w:r>
      <w:r>
        <w:rPr>
          <w:color w:val="000000"/>
        </w:rPr>
        <w:t xml:space="preserve"> number</w:t>
      </w:r>
      <w:r>
        <w:rPr>
          <w:color w:val="000000"/>
        </w:rPr>
        <w:t xml:space="preserve"> how</w:t>
      </w:r>
      <w:r>
        <w:br/>
      </w:r>
      <w:r>
        <w:rPr>
          <w:color w:val="460000"/>
        </w:rPr>
        <w:t xml:space="preserve"> i</w:t>
      </w:r>
      <w:r>
        <w:rPr>
          <w:color w:val="000061"/>
        </w:rPr>
        <w:t xml:space="preserve"> want</w:t>
      </w:r>
      <w:r>
        <w:rPr>
          <w:color w:val="000049"/>
        </w:rPr>
        <w:t xml:space="preserve"> to</w:t>
      </w:r>
      <w:r>
        <w:rPr>
          <w:color w:val="00006C"/>
        </w:rPr>
        <w:t xml:space="preserve"> need</w:t>
      </w:r>
      <w:r>
        <w:rPr>
          <w:color w:val="00006A"/>
        </w:rPr>
        <w:t xml:space="preserve"> change</w:t>
      </w:r>
      <w:r>
        <w:rPr>
          <w:color w:val="5B0000"/>
        </w:rPr>
        <w:t xml:space="preserve"> the</w:t>
      </w:r>
      <w:r>
        <w:rPr>
          <w:color w:val="000075"/>
        </w:rPr>
        <w:t xml:space="preserve"> password</w:t>
      </w:r>
      <w:r>
        <w:br/>
      </w:r>
      <w:r>
        <w:rPr>
          <w:color w:val="530000"/>
        </w:rPr>
        <w:t xml:space="preserve"> i</w:t>
      </w:r>
      <w:r>
        <w:rPr>
          <w:color w:val="000074"/>
        </w:rPr>
        <w:t xml:space="preserve"> want</w:t>
      </w:r>
      <w:r>
        <w:rPr>
          <w:color w:val="000057"/>
        </w:rPr>
        <w:t xml:space="preserve"> to</w:t>
      </w:r>
      <w:r>
        <w:rPr>
          <w:color w:val="00007E"/>
        </w:rPr>
        <w:t xml:space="preserve"> change</w:t>
      </w:r>
      <w:r>
        <w:rPr>
          <w:color w:val="00005A"/>
        </w:rPr>
        <w:t xml:space="preserve"> my</w:t>
      </w:r>
      <w:r>
        <w:rPr>
          <w:color w:val="00003E"/>
        </w:rPr>
        <w:t xml:space="preserve"> bkash</w:t>
      </w:r>
      <w:r>
        <w:rPr>
          <w:color w:val="00005C"/>
        </w:rPr>
        <w:t xml:space="preserve"> pin</w:t>
      </w:r>
      <w:r>
        <w:br/>
      </w:r>
      <w:r>
        <w:rPr>
          <w:color w:val="840000"/>
        </w:rPr>
        <w:t xml:space="preserve"> apu</w:t>
      </w:r>
      <w:r>
        <w:rPr>
          <w:color w:val="3C0000"/>
        </w:rPr>
        <w:t xml:space="preserve"> ami</w:t>
      </w:r>
      <w:r>
        <w:rPr>
          <w:color w:val="410000"/>
        </w:rPr>
        <w:t xml:space="preserve"> amar</w:t>
      </w:r>
      <w:r>
        <w:rPr>
          <w:color w:val="000050"/>
        </w:rPr>
        <w:t xml:space="preserve"> pin</w:t>
      </w:r>
      <w:r>
        <w:rPr>
          <w:color w:val="00006E"/>
        </w:rPr>
        <w:t xml:space="preserve"> change</w:t>
      </w:r>
      <w:r>
        <w:rPr>
          <w:color w:val="00005D"/>
        </w:rPr>
        <w:t xml:space="preserve"> korbo</w:t>
      </w:r>
      <w:r>
        <w:rPr>
          <w:color w:val="00003E"/>
        </w:rPr>
        <w:t xml:space="preserve"> ki</w:t>
      </w:r>
      <w:r>
        <w:rPr>
          <w:color w:val="000058"/>
        </w:rPr>
        <w:t xml:space="preserve"> kore</w:t>
      </w:r>
      <w:r>
        <w:br/>
      </w:r>
      <w:r>
        <w:rPr>
          <w:color w:val="330000"/>
        </w:rPr>
        <w:t xml:space="preserve"> i</w:t>
      </w:r>
      <w:r>
        <w:rPr>
          <w:color w:val="00005A"/>
        </w:rPr>
        <w:t xml:space="preserve"> can't</w:t>
      </w:r>
      <w:r>
        <w:rPr>
          <w:color w:val="000083"/>
        </w:rPr>
        <w:t xml:space="preserve"> understand</w:t>
      </w:r>
      <w:r>
        <w:rPr>
          <w:color w:val="5A0000"/>
        </w:rPr>
        <w:t xml:space="preserve"> your</w:t>
      </w:r>
      <w:r>
        <w:rPr>
          <w:color w:val="00005C"/>
        </w:rPr>
        <w:t xml:space="preserve"> process</w:t>
      </w:r>
      <w:r>
        <w:rPr>
          <w:color w:val="000044"/>
        </w:rPr>
        <w:t xml:space="preserve"> how</w:t>
      </w:r>
      <w:r>
        <w:rPr>
          <w:color w:val="000035"/>
        </w:rPr>
        <w:t xml:space="preserve"> to</w:t>
      </w:r>
      <w:r>
        <w:rPr>
          <w:color w:val="00004D"/>
        </w:rPr>
        <w:t xml:space="preserve"> change</w:t>
      </w:r>
      <w:r>
        <w:rPr>
          <w:color w:val="000037"/>
        </w:rPr>
        <w:t xml:space="preserve"> my</w:t>
      </w:r>
      <w:r>
        <w:rPr>
          <w:color w:val="000038"/>
        </w:rPr>
        <w:t xml:space="preserve"> pin</w:t>
      </w:r>
      <w:r>
        <w:rPr>
          <w:color w:val="000000"/>
        </w:rPr>
        <w:t xml:space="preserve"> number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58"/>
        </w:rPr>
        <w:t xml:space="preserve"> bikash</w:t>
      </w:r>
      <w:r>
        <w:rPr>
          <w:color w:val="4A0000"/>
        </w:rPr>
        <w:t xml:space="preserve"> er</w:t>
      </w:r>
      <w:r>
        <w:rPr>
          <w:color w:val="00004C"/>
        </w:rPr>
        <w:t xml:space="preserve"> pin</w:t>
      </w:r>
      <w:r>
        <w:rPr>
          <w:color w:val="0000B6"/>
        </w:rPr>
        <w:t xml:space="preserve"> chnage</w:t>
      </w:r>
      <w:r>
        <w:rPr>
          <w:color w:val="4A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4F"/>
        </w:rPr>
        <w:t xml:space="preserve"> pin</w:t>
      </w:r>
      <w:r>
        <w:rPr>
          <w:color w:val="00005F"/>
        </w:rPr>
        <w:t xml:space="preserve"> kivabe</w:t>
      </w:r>
      <w:r>
        <w:rPr>
          <w:color w:val="0000C0"/>
        </w:rPr>
        <w:t xml:space="preserve"> paltano</w:t>
      </w:r>
      <w:r>
        <w:rPr>
          <w:color w:val="6F0000"/>
        </w:rPr>
        <w:t xml:space="preserve"> jay</w:t>
      </w:r>
      <w:r>
        <w:br/>
      </w:r>
      <w:r>
        <w:rPr>
          <w:color w:val="000092"/>
        </w:rPr>
        <w:t xml:space="preserve"> pasward</w:t>
      </w:r>
      <w:r>
        <w:rPr>
          <w:color w:val="000032"/>
        </w:rPr>
        <w:t xml:space="preserve"> ki</w:t>
      </w:r>
      <w:r>
        <w:rPr>
          <w:color w:val="00005D"/>
        </w:rPr>
        <w:t xml:space="preserve"> vabe</w:t>
      </w:r>
      <w:r>
        <w:rPr>
          <w:color w:val="0000A3"/>
        </w:rPr>
        <w:t xml:space="preserve"> seng</w:t>
      </w:r>
      <w:r>
        <w:rPr>
          <w:color w:val="00004A"/>
        </w:rPr>
        <w:t xml:space="preserve"> korbo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want</w:t>
      </w:r>
      <w:r>
        <w:rPr>
          <w:color w:val="000054"/>
        </w:rPr>
        <w:t xml:space="preserve"> to</w:t>
      </w:r>
      <w:r>
        <w:rPr>
          <w:color w:val="00007A"/>
        </w:rPr>
        <w:t xml:space="preserve"> change</w:t>
      </w:r>
      <w:r>
        <w:rPr>
          <w:color w:val="000057"/>
        </w:rPr>
        <w:t xml:space="preserve"> my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59"/>
        </w:rPr>
        <w:t xml:space="preserve"> pin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5D"/>
        </w:rPr>
        <w:t xml:space="preserve"> বিকাশের</w:t>
      </w:r>
      <w:r>
        <w:rPr>
          <w:color w:val="00004E"/>
        </w:rPr>
        <w:t xml:space="preserve"> পিন</w:t>
      </w:r>
      <w:r>
        <w:rPr>
          <w:color w:val="0000BC"/>
        </w:rPr>
        <w:t xml:space="preserve"> চেঞ্চ</w:t>
      </w:r>
      <w:r>
        <w:rPr>
          <w:color w:val="41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360000"/>
        </w:rPr>
        <w:t xml:space="preserve"> আমার</w:t>
      </w:r>
      <w:r>
        <w:rPr>
          <w:color w:val="000092"/>
        </w:rPr>
        <w:t xml:space="preserve"> পাসওয়ার্ড</w:t>
      </w:r>
      <w:r>
        <w:rPr>
          <w:color w:val="3C0000"/>
        </w:rPr>
        <w:t xml:space="preserve"> কি</w:t>
      </w:r>
      <w:r>
        <w:rPr>
          <w:color w:val="520000"/>
        </w:rPr>
        <w:t xml:space="preserve"> করে</w:t>
      </w:r>
      <w:r>
        <w:rPr>
          <w:color w:val="00008D"/>
        </w:rPr>
        <w:t xml:space="preserve"> চেঞ্জ</w:t>
      </w:r>
      <w:r>
        <w:rPr>
          <w:color w:val="000065"/>
        </w:rPr>
        <w:t xml:space="preserve"> করবো</w:t>
      </w:r>
      <w:r>
        <w:br/>
      </w:r>
      <w:r>
        <w:rPr>
          <w:color w:val="2E0000"/>
        </w:rPr>
        <w:t xml:space="preserve"> amar</w:t>
      </w:r>
      <w:r>
        <w:rPr>
          <w:color w:val="00004C"/>
        </w:rPr>
        <w:t xml:space="preserve"> bkash</w:t>
      </w:r>
      <w:r>
        <w:rPr>
          <w:color w:val="000038"/>
        </w:rPr>
        <w:t xml:space="preserve"> pin</w:t>
      </w:r>
      <w:r>
        <w:rPr>
          <w:color w:val="00004D"/>
        </w:rPr>
        <w:t xml:space="preserve"> change</w:t>
      </w:r>
      <w:r>
        <w:rPr>
          <w:color w:val="000000"/>
        </w:rPr>
        <w:t xml:space="preserve"> korbo</w:t>
      </w:r>
      <w:r>
        <w:rPr>
          <w:color w:val="500000"/>
        </w:rPr>
        <w:t xml:space="preserve"> age</w:t>
      </w:r>
      <w:r>
        <w:rPr>
          <w:color w:val="000074"/>
        </w:rPr>
        <w:t xml:space="preserve"> ekbar</w:t>
      </w:r>
      <w:r>
        <w:rPr>
          <w:color w:val="00005C"/>
        </w:rPr>
        <w:t xml:space="preserve"> call</w:t>
      </w:r>
      <w:r>
        <w:rPr>
          <w:color w:val="000081"/>
        </w:rPr>
        <w:t xml:space="preserve"> diyechilam</w:t>
      </w:r>
      <w:r>
        <w:rPr>
          <w:color w:val="00004C"/>
        </w:rPr>
        <w:t xml:space="preserve"> bkash</w:t>
      </w:r>
      <w:r>
        <w:rPr>
          <w:color w:val="310000"/>
        </w:rPr>
        <w:t xml:space="preserve"> a</w:t>
      </w:r>
      <w:r>
        <w:br/>
      </w:r>
      <w:r>
        <w:rPr>
          <w:color w:val="410000"/>
        </w:rPr>
        <w:t xml:space="preserve"> আমার</w:t>
      </w:r>
      <w:r>
        <w:rPr>
          <w:color w:val="000067"/>
        </w:rPr>
        <w:t xml:space="preserve"> পিন</w:t>
      </w:r>
      <w:r>
        <w:rPr>
          <w:color w:val="0000AA"/>
        </w:rPr>
        <w:t xml:space="preserve"> চেঞ্জ</w:t>
      </w:r>
      <w:r>
        <w:rPr>
          <w:color w:val="560000"/>
        </w:rPr>
        <w:t xml:space="preserve"> করতে</w:t>
      </w:r>
      <w:r>
        <w:rPr>
          <w:color w:val="740000"/>
        </w:rPr>
        <w:t xml:space="preserve"> হবে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bkash</w:t>
      </w:r>
      <w:r>
        <w:rPr>
          <w:color w:val="000057"/>
        </w:rPr>
        <w:t xml:space="preserve"> pin</w:t>
      </w:r>
      <w:r>
        <w:rPr>
          <w:color w:val="0000C4"/>
        </w:rPr>
        <w:t xml:space="preserve"> chang</w:t>
      </w:r>
      <w:r>
        <w:rPr>
          <w:color w:val="000065"/>
        </w:rPr>
        <w:t xml:space="preserve"> korbo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6E"/>
        </w:rPr>
        <w:t xml:space="preserve"> পিন</w:t>
      </w:r>
      <w:r>
        <w:rPr>
          <w:color w:val="00009C"/>
        </w:rPr>
        <w:t xml:space="preserve"> পরিবর্তন</w:t>
      </w:r>
      <w:r>
        <w:rPr>
          <w:color w:val="5B0000"/>
        </w:rPr>
        <w:t xml:space="preserve"> করতে</w:t>
      </w:r>
      <w:r>
        <w:rPr>
          <w:color w:val="000066"/>
        </w:rPr>
        <w:t xml:space="preserve"> চাই</w:t>
      </w:r>
      <w:r>
        <w:br/>
      </w:r>
      <w:r>
        <w:rPr>
          <w:color w:val="7B0000"/>
        </w:rPr>
        <w:t xml:space="preserve"> hi</w:t>
      </w:r>
      <w:r>
        <w:rPr>
          <w:color w:val="000062"/>
        </w:rPr>
        <w:t xml:space="preserve"> how</w:t>
      </w:r>
      <w:r>
        <w:rPr>
          <w:color w:val="00004C"/>
        </w:rPr>
        <w:t xml:space="preserve"> to</w:t>
      </w:r>
      <w:r>
        <w:rPr>
          <w:color w:val="00006F"/>
        </w:rPr>
        <w:t xml:space="preserve"> change</w:t>
      </w:r>
      <w:r>
        <w:rPr>
          <w:color w:val="00004F"/>
        </w:rPr>
        <w:t xml:space="preserve"> my</w:t>
      </w:r>
      <w:r>
        <w:rPr>
          <w:color w:val="00007B"/>
        </w:rPr>
        <w:t xml:space="preserve"> password</w:t>
      </w:r>
      <w:r>
        <w:br/>
      </w:r>
      <w:r>
        <w:rPr>
          <w:color w:val="4E0000"/>
        </w:rPr>
        <w:t xml:space="preserve"> i</w:t>
      </w:r>
      <w:r>
        <w:rPr>
          <w:color w:val="00006D"/>
        </w:rPr>
        <w:t xml:space="preserve"> want</w:t>
      </w:r>
      <w:r>
        <w:rPr>
          <w:color w:val="000052"/>
        </w:rPr>
        <w:t xml:space="preserve"> to</w:t>
      </w:r>
      <w:r>
        <w:rPr>
          <w:color w:val="000077"/>
        </w:rPr>
        <w:t xml:space="preserve"> change</w:t>
      </w:r>
      <w:r>
        <w:rPr>
          <w:color w:val="000055"/>
        </w:rPr>
        <w:t xml:space="preserve"> my</w:t>
      </w:r>
      <w:r>
        <w:rPr>
          <w:color w:val="000000"/>
        </w:rPr>
        <w:t xml:space="preserve"> pin</w:t>
      </w:r>
      <w:r>
        <w:rPr>
          <w:color w:val="560000"/>
        </w:rPr>
        <w:t xml:space="preserve"> but</w:t>
      </w:r>
      <w:r>
        <w:rPr>
          <w:color w:val="000069"/>
        </w:rPr>
        <w:t xml:space="preserve"> how</w:t>
      </w:r>
      <w:r>
        <w:br/>
      </w:r>
      <w:r>
        <w:rPr>
          <w:color w:val="3B0000"/>
        </w:rPr>
        <w:t xml:space="preserve"> আমি</w:t>
      </w:r>
      <w:r>
        <w:rPr>
          <w:color w:val="400000"/>
        </w:rPr>
        <w:t xml:space="preserve"> কি</w:t>
      </w:r>
      <w:r>
        <w:rPr>
          <w:color w:val="000076"/>
        </w:rPr>
        <w:t xml:space="preserve"> ভাবে</w:t>
      </w:r>
      <w:r>
        <w:rPr>
          <w:color w:val="00005C"/>
        </w:rPr>
        <w:t xml:space="preserve"> পিন</w:t>
      </w:r>
      <w:r>
        <w:rPr>
          <w:color w:val="000097"/>
        </w:rPr>
        <w:t xml:space="preserve"> চেঞ্জ</w:t>
      </w:r>
      <w:r>
        <w:rPr>
          <w:color w:val="00006D"/>
        </w:rPr>
        <w:t xml:space="preserve"> করবো</w:t>
      </w:r>
      <w:r>
        <w:br/>
      </w:r>
      <w:r>
        <w:rPr>
          <w:color w:val="000044"/>
        </w:rPr>
        <w:t xml:space="preserve"> bkash</w:t>
      </w:r>
      <w:r>
        <w:rPr>
          <w:color w:val="000066"/>
        </w:rPr>
        <w:t xml:space="preserve"> pin</w:t>
      </w:r>
      <w:r>
        <w:rPr>
          <w:color w:val="00008C"/>
        </w:rPr>
        <w:t xml:space="preserve"> change</w:t>
      </w:r>
      <w:r>
        <w:rPr>
          <w:color w:val="000077"/>
        </w:rPr>
        <w:t xml:space="preserve"> korbo</w:t>
      </w:r>
      <w:r>
        <w:rPr>
          <w:color w:val="00007C"/>
        </w:rPr>
        <w:t xml:space="preserve"> kivabe</w:t>
      </w:r>
      <w:r>
        <w:br/>
      </w:r>
      <w:r>
        <w:rPr>
          <w:color w:val="380000"/>
        </w:rPr>
        <w:t xml:space="preserve"> আমার</w:t>
      </w:r>
      <w:r>
        <w:rPr>
          <w:color w:val="000059"/>
        </w:rPr>
        <w:t xml:space="preserve"> পিন</w:t>
      </w:r>
      <w:r>
        <w:rPr>
          <w:color w:val="000081"/>
        </w:rPr>
        <w:t xml:space="preserve"> কোড</w:t>
      </w:r>
      <w:r>
        <w:rPr>
          <w:color w:val="000092"/>
        </w:rPr>
        <w:t xml:space="preserve"> চেঞ্জ</w:t>
      </w:r>
      <w:r>
        <w:rPr>
          <w:color w:val="4A0000"/>
        </w:rPr>
        <w:t xml:space="preserve"> করতে</w:t>
      </w:r>
      <w:r>
        <w:rPr>
          <w:color w:val="630000"/>
        </w:rPr>
        <w:t xml:space="preserve"> হবে</w:t>
      </w:r>
      <w:r>
        <w:br/>
      </w:r>
      <w:r>
        <w:rPr>
          <w:color w:val="000068"/>
        </w:rPr>
        <w:t xml:space="preserve"> পিন</w:t>
      </w:r>
      <w:r>
        <w:rPr>
          <w:color w:val="000069"/>
        </w:rPr>
        <w:t xml:space="preserve"> নাম্বার</w:t>
      </w:r>
      <w:r>
        <w:rPr>
          <w:color w:val="000093"/>
        </w:rPr>
        <w:t xml:space="preserve"> পরিবর্তন</w:t>
      </w:r>
      <w:r>
        <w:rPr>
          <w:color w:val="560000"/>
        </w:rPr>
        <w:t xml:space="preserve"> করতে</w:t>
      </w:r>
      <w:r>
        <w:rPr>
          <w:color w:val="740000"/>
        </w:rPr>
        <w:t xml:space="preserve"> হবে</w:t>
      </w:r>
      <w:r>
        <w:br/>
      </w:r>
      <w:r>
        <w:rPr>
          <w:color w:val="540000"/>
        </w:rPr>
        <w:t xml:space="preserve"> i</w:t>
      </w:r>
      <w:r>
        <w:rPr>
          <w:color w:val="000082"/>
        </w:rPr>
        <w:t xml:space="preserve"> need</w:t>
      </w:r>
      <w:r>
        <w:rPr>
          <w:color w:val="000057"/>
        </w:rPr>
        <w:t xml:space="preserve"> to</w:t>
      </w:r>
      <w:r>
        <w:rPr>
          <w:color w:val="00007F"/>
        </w:rPr>
        <w:t xml:space="preserve"> change</w:t>
      </w:r>
      <w:r>
        <w:rPr>
          <w:color w:val="00005B"/>
        </w:rPr>
        <w:t xml:space="preserve"> my</w:t>
      </w:r>
      <w:r>
        <w:rPr>
          <w:color w:val="00005D"/>
        </w:rPr>
        <w:t xml:space="preserve"> pin</w:t>
      </w:r>
      <w:r>
        <w:br/>
      </w:r>
      <w:r>
        <w:rPr>
          <w:color w:val="4B0000"/>
        </w:rPr>
        <w:t xml:space="preserve"> amar</w:t>
      </w:r>
      <w:r>
        <w:rPr>
          <w:color w:val="00003E"/>
        </w:rPr>
        <w:t xml:space="preserve"> bkash</w:t>
      </w:r>
      <w:r>
        <w:rPr>
          <w:color w:val="000054"/>
        </w:rPr>
        <w:t xml:space="preserve"> number</w:t>
      </w:r>
      <w:r>
        <w:rPr>
          <w:color w:val="000059"/>
        </w:rPr>
        <w:t xml:space="preserve"> ta</w:t>
      </w:r>
      <w:r>
        <w:rPr>
          <w:color w:val="00007E"/>
        </w:rPr>
        <w:t xml:space="preserve"> change</w:t>
      </w:r>
      <w:r>
        <w:rPr>
          <w:color w:val="00006B"/>
        </w:rPr>
        <w:t xml:space="preserve"> korbo</w:t>
      </w:r>
      <w:r>
        <w:rPr>
          <w:color w:val="000070"/>
        </w:rPr>
        <w:t xml:space="preserve"> how</w:t>
      </w:r>
      <w:r>
        <w:br/>
      </w:r>
      <w:r>
        <w:rPr>
          <w:color w:val="00009E"/>
        </w:rPr>
        <w:t xml:space="preserve"> bcash</w:t>
      </w:r>
      <w:r>
        <w:rPr>
          <w:color w:val="000077"/>
        </w:rPr>
        <w:t xml:space="preserve"> password</w:t>
      </w:r>
      <w:r>
        <w:rPr>
          <w:color w:val="00006B"/>
        </w:rPr>
        <w:t xml:space="preserve"> change</w:t>
      </w:r>
      <w:r>
        <w:rPr>
          <w:color w:val="4C0000"/>
        </w:rPr>
        <w:t xml:space="preserve"> korte</w:t>
      </w:r>
      <w:r>
        <w:rPr>
          <w:color w:val="00005A"/>
        </w:rPr>
        <w:t xml:space="preserve"> chai</w:t>
      </w:r>
      <w:r>
        <w:br/>
      </w:r>
      <w:r>
        <w:rPr>
          <w:color w:val="00003D"/>
        </w:rPr>
        <w:t xml:space="preserve"> বিকাশের</w:t>
      </w:r>
      <w:r>
        <w:rPr>
          <w:color w:val="000033"/>
        </w:rPr>
        <w:t xml:space="preserve"> পিন</w:t>
      </w:r>
      <w:r>
        <w:rPr>
          <w:color w:val="000049"/>
        </w:rPr>
        <w:t xml:space="preserve"> পরিবর্তন</w:t>
      </w:r>
      <w:r>
        <w:rPr>
          <w:color w:val="2B0000"/>
        </w:rPr>
        <w:t xml:space="preserve"> করতে</w:t>
      </w:r>
      <w:r>
        <w:rPr>
          <w:color w:val="000030"/>
        </w:rPr>
        <w:t xml:space="preserve"> চাই</w:t>
      </w:r>
      <w:r>
        <w:rPr>
          <w:color w:val="590000"/>
        </w:rPr>
        <w:t xml:space="preserve"> হ্যালো</w:t>
      </w:r>
      <w:r>
        <w:rPr>
          <w:color w:val="00007C"/>
        </w:rPr>
        <w:t xml:space="preserve"> ঝুমা</w:t>
      </w:r>
      <w:r>
        <w:rPr>
          <w:color w:val="540000"/>
        </w:rPr>
        <w:t xml:space="preserve"> আপু</w:t>
      </w:r>
      <w:r>
        <w:rPr>
          <w:color w:val="550000"/>
        </w:rPr>
        <w:t xml:space="preserve"> আপনি</w:t>
      </w:r>
      <w:r>
        <w:rPr>
          <w:color w:val="240000"/>
        </w:rPr>
        <w:t xml:space="preserve"> কি</w:t>
      </w:r>
      <w:r>
        <w:rPr>
          <w:color w:val="610000"/>
        </w:rPr>
        <w:t xml:space="preserve"> আছেন</w:t>
      </w:r>
      <w:r>
        <w:br/>
      </w:r>
      <w:r>
        <w:rPr>
          <w:color w:val="720000"/>
        </w:rPr>
        <w:t xml:space="preserve"> hello</w:t>
      </w:r>
      <w:r>
        <w:rPr>
          <w:color w:val="3F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4B0000"/>
        </w:rPr>
        <w:t xml:space="preserve"> er</w:t>
      </w:r>
      <w:r>
        <w:rPr>
          <w:color w:val="000075"/>
        </w:rPr>
        <w:t xml:space="preserve"> password</w:t>
      </w:r>
      <w:r>
        <w:rPr>
          <w:color w:val="00006A"/>
        </w:rPr>
        <w:t xml:space="preserve"> change</w:t>
      </w:r>
      <w:r>
        <w:rPr>
          <w:color w:val="4B0000"/>
        </w:rPr>
        <w:t xml:space="preserve"> korte</w:t>
      </w:r>
      <w:r>
        <w:rPr>
          <w:color w:val="000059"/>
        </w:rPr>
        <w:t xml:space="preserve"> chai</w:t>
      </w:r>
      <w:r>
        <w:br/>
      </w:r>
      <w:r>
        <w:rPr>
          <w:color w:val="00005C"/>
        </w:rPr>
        <w:t xml:space="preserve"> পিন</w:t>
      </w:r>
      <w:r>
        <w:rPr>
          <w:color w:val="0000CF"/>
        </w:rPr>
        <w:t xml:space="preserve"> পরিবরতন</w:t>
      </w:r>
      <w:r>
        <w:rPr>
          <w:color w:val="4D0000"/>
        </w:rPr>
        <w:t xml:space="preserve"> করতে</w:t>
      </w:r>
      <w:r>
        <w:rPr>
          <w:color w:val="000055"/>
        </w:rPr>
        <w:t xml:space="preserve"> চাই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61"/>
        </w:rPr>
        <w:t xml:space="preserve"> নম্বর</w:t>
      </w:r>
      <w:r>
        <w:rPr>
          <w:color w:val="000048"/>
        </w:rPr>
        <w:t xml:space="preserve"> টা</w:t>
      </w:r>
      <w:r>
        <w:rPr>
          <w:color w:val="00009E"/>
        </w:rPr>
        <w:t xml:space="preserve"> চেইঞ্জ</w:t>
      </w:r>
      <w:r>
        <w:rPr>
          <w:color w:val="380000"/>
        </w:rPr>
        <w:t xml:space="preserve"> করতে</w:t>
      </w:r>
      <w:r>
        <w:rPr>
          <w:color w:val="670000"/>
        </w:rPr>
        <w:t xml:space="preserve"> হলে</w:t>
      </w:r>
      <w:r>
        <w:rPr>
          <w:color w:val="2F0000"/>
        </w:rPr>
        <w:t xml:space="preserve"> কি</w:t>
      </w:r>
      <w:r>
        <w:rPr>
          <w:color w:val="49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00005D"/>
        </w:rPr>
        <w:t xml:space="preserve"> pin</w:t>
      </w:r>
      <w:r>
        <w:rPr>
          <w:color w:val="0000ED"/>
        </w:rPr>
        <w:t xml:space="preserve"> chanje</w:t>
      </w:r>
      <w:r>
        <w:br/>
      </w:r>
      <w:r>
        <w:rPr>
          <w:color w:val="00003D"/>
        </w:rPr>
        <w:t xml:space="preserve"> বিকাশ</w:t>
      </w:r>
      <w:r>
        <w:rPr>
          <w:color w:val="000063"/>
        </w:rPr>
        <w:t xml:space="preserve"> পিন</w:t>
      </w:r>
      <w:r>
        <w:rPr>
          <w:color w:val="0000A4"/>
        </w:rPr>
        <w:t xml:space="preserve"> চেঞ্জ</w:t>
      </w:r>
      <w:r>
        <w:rPr>
          <w:color w:val="000076"/>
        </w:rPr>
        <w:t xml:space="preserve"> করবো</w:t>
      </w:r>
      <w:r>
        <w:rPr>
          <w:color w:val="000064"/>
        </w:rPr>
        <w:t xml:space="preserve"> কিভাবে</w:t>
      </w:r>
      <w:r>
        <w:br/>
      </w:r>
      <w:r>
        <w:rPr>
          <w:color w:val="450000"/>
        </w:rPr>
        <w:t xml:space="preserve"> ame</w:t>
      </w:r>
      <w:r>
        <w:rPr>
          <w:color w:val="000078"/>
        </w:rPr>
        <w:t xml:space="preserve"> pasord</w:t>
      </w:r>
      <w:r>
        <w:rPr>
          <w:color w:val="4B0000"/>
        </w:rPr>
        <w:t xml:space="preserve"> ke</w:t>
      </w:r>
      <w:r>
        <w:rPr>
          <w:color w:val="000057"/>
        </w:rPr>
        <w:t xml:space="preserve"> babe</w:t>
      </w:r>
      <w:r>
        <w:rPr>
          <w:color w:val="780000"/>
        </w:rPr>
        <w:t xml:space="preserve"> pori</w:t>
      </w:r>
      <w:r>
        <w:rPr>
          <w:color w:val="000078"/>
        </w:rPr>
        <w:t xml:space="preserve"> borton</w:t>
      </w:r>
      <w:r>
        <w:rPr>
          <w:color w:val="000037"/>
        </w:rPr>
        <w:t xml:space="preserve"> korbo</w:t>
      </w:r>
      <w:r>
        <w:br/>
      </w:r>
      <w:r>
        <w:rPr>
          <w:color w:val="00004D"/>
        </w:rPr>
        <w:t xml:space="preserve"> নতুন</w:t>
      </w:r>
      <w:r>
        <w:rPr>
          <w:color w:val="000032"/>
        </w:rPr>
        <w:t xml:space="preserve"> একাউন্ট</w:t>
      </w:r>
      <w:r>
        <w:rPr>
          <w:color w:val="000046"/>
        </w:rPr>
        <w:t xml:space="preserve"> খুলতে</w:t>
      </w:r>
      <w:r>
        <w:rPr>
          <w:color w:val="000072"/>
        </w:rPr>
        <w:t xml:space="preserve"> চাইছি</w:t>
      </w:r>
      <w:r>
        <w:rPr>
          <w:color w:val="00003E"/>
        </w:rPr>
        <w:t xml:space="preserve"> এখন</w:t>
      </w:r>
      <w:r>
        <w:rPr>
          <w:color w:val="00006A"/>
        </w:rPr>
        <w:t xml:space="preserve"> পাসওয়ার্ড</w:t>
      </w:r>
      <w:r>
        <w:rPr>
          <w:color w:val="000065"/>
        </w:rPr>
        <w:t xml:space="preserve"> কেমনে</w:t>
      </w:r>
      <w:r>
        <w:rPr>
          <w:color w:val="000070"/>
        </w:rPr>
        <w:t xml:space="preserve"> দিব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4F"/>
        </w:rPr>
        <w:t xml:space="preserve"> পিন</w:t>
      </w:r>
      <w:r>
        <w:rPr>
          <w:color w:val="0000B7"/>
        </w:rPr>
        <w:t xml:space="preserve"> সেটাপ</w:t>
      </w:r>
      <w:r>
        <w:rPr>
          <w:color w:val="420000"/>
        </w:rPr>
        <w:t xml:space="preserve"> করতে</w:t>
      </w:r>
      <w:r>
        <w:rPr>
          <w:color w:val="00007D"/>
        </w:rPr>
        <w:t xml:space="preserve"> চায়</w:t>
      </w:r>
      <w:r>
        <w:br/>
      </w:r>
      <w:r>
        <w:rPr>
          <w:color w:val="000072"/>
        </w:rPr>
        <w:t xml:space="preserve"> পিন</w:t>
      </w:r>
      <w:r>
        <w:rPr>
          <w:color w:val="0000A2"/>
        </w:rPr>
        <w:t xml:space="preserve"> পরিবর্তন</w:t>
      </w:r>
      <w:r>
        <w:rPr>
          <w:color w:val="5F0000"/>
        </w:rPr>
        <w:t xml:space="preserve"> করতে</w:t>
      </w:r>
      <w:r>
        <w:rPr>
          <w:color w:val="00007F"/>
        </w:rPr>
        <w:t xml:space="preserve"> চাচ্ছি</w:t>
      </w:r>
      <w:r>
        <w:br/>
      </w:r>
      <w:r>
        <w:rPr>
          <w:color w:val="00007C"/>
        </w:rPr>
        <w:t xml:space="preserve"> how</w:t>
      </w:r>
      <w:r>
        <w:rPr>
          <w:color w:val="000060"/>
        </w:rPr>
        <w:t xml:space="preserve"> to</w:t>
      </w:r>
      <w:r>
        <w:rPr>
          <w:color w:val="00008C"/>
        </w:rPr>
        <w:t xml:space="preserve"> change</w:t>
      </w:r>
      <w:r>
        <w:rPr>
          <w:color w:val="000064"/>
        </w:rPr>
        <w:t xml:space="preserve"> my</w:t>
      </w:r>
      <w:r>
        <w:rPr>
          <w:color w:val="000066"/>
        </w:rPr>
        <w:t xml:space="preserve"> pin</w:t>
      </w:r>
      <w:r>
        <w:br/>
      </w:r>
      <w:r>
        <w:rPr>
          <w:color w:val="4B0000"/>
        </w:rPr>
        <w:t xml:space="preserve"> i</w:t>
      </w:r>
      <w:r>
        <w:rPr>
          <w:color w:val="000069"/>
        </w:rPr>
        <w:t xml:space="preserve"> want</w:t>
      </w:r>
      <w:r>
        <w:rPr>
          <w:color w:val="00004E"/>
        </w:rPr>
        <w:t xml:space="preserve"> to</w:t>
      </w:r>
      <w:r>
        <w:rPr>
          <w:color w:val="000072"/>
        </w:rPr>
        <w:t xml:space="preserve"> change</w:t>
      </w:r>
      <w:r>
        <w:rPr>
          <w:color w:val="000051"/>
        </w:rPr>
        <w:t xml:space="preserve"> my</w:t>
      </w:r>
      <w:r>
        <w:rPr>
          <w:color w:val="000053"/>
        </w:rPr>
        <w:t xml:space="preserve"> pin</w:t>
      </w:r>
      <w:r>
        <w:rPr>
          <w:color w:val="00007B"/>
        </w:rPr>
        <w:t xml:space="preserve"> code</w:t>
      </w:r>
      <w:r>
        <w:br/>
      </w:r>
      <w:r>
        <w:rPr>
          <w:color w:val="540000"/>
        </w:rPr>
        <w:t xml:space="preserve"> sir</w:t>
      </w:r>
      <w:r>
        <w:rPr>
          <w:color w:val="350000"/>
        </w:rPr>
        <w:t xml:space="preserve"> ami</w:t>
      </w:r>
      <w:r>
        <w:rPr>
          <w:color w:val="3A0000"/>
        </w:rPr>
        <w:t xml:space="preserve"> amar</w:t>
      </w:r>
      <w:r>
        <w:rPr>
          <w:color w:val="000047"/>
        </w:rPr>
        <w:t xml:space="preserve"> pin</w:t>
      </w:r>
      <w:r>
        <w:rPr>
          <w:color w:val="000061"/>
        </w:rPr>
        <w:t xml:space="preserve"> change</w:t>
      </w:r>
      <w:r>
        <w:rPr>
          <w:color w:val="000092"/>
        </w:rPr>
        <w:t xml:space="preserve"> kota</w:t>
      </w:r>
      <w:r>
        <w:rPr>
          <w:color w:val="00007D"/>
        </w:rPr>
        <w:t xml:space="preserve"> chi</w:t>
      </w:r>
      <w:r>
        <w:br/>
      </w:r>
      <w:r>
        <w:rPr>
          <w:color w:val="000091"/>
        </w:rPr>
        <w:t xml:space="preserve"> shovo</w:t>
      </w:r>
      <w:r>
        <w:rPr>
          <w:color w:val="000076"/>
        </w:rPr>
        <w:t xml:space="preserve"> sokal</w:t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370000"/>
        </w:rPr>
        <w:t xml:space="preserve"> er</w:t>
      </w:r>
      <w:r>
        <w:rPr>
          <w:color w:val="000039"/>
        </w:rPr>
        <w:t xml:space="preserve"> pin</w:t>
      </w:r>
      <w:r>
        <w:rPr>
          <w:color w:val="000034"/>
        </w:rPr>
        <w:t xml:space="preserve"> number</w:t>
      </w:r>
      <w:r>
        <w:rPr>
          <w:color w:val="00004E"/>
        </w:rPr>
        <w:t xml:space="preserve"> change</w:t>
      </w:r>
      <w:r>
        <w:rPr>
          <w:color w:val="370000"/>
        </w:rPr>
        <w:t xml:space="preserve"> korte</w:t>
      </w:r>
      <w:r>
        <w:rPr>
          <w:color w:val="00004B"/>
        </w:rPr>
        <w:t xml:space="preserve"> hobe</w:t>
      </w:r>
      <w:r>
        <w:br/>
      </w:r>
      <w:r>
        <w:rPr>
          <w:color w:val="00006D"/>
        </w:rPr>
        <w:t xml:space="preserve"> পিন</w:t>
      </w:r>
      <w:r>
        <w:rPr>
          <w:color w:val="00006F"/>
        </w:rPr>
        <w:t xml:space="preserve"> নাম্বার</w:t>
      </w:r>
      <w:r>
        <w:rPr>
          <w:color w:val="00005A"/>
        </w:rPr>
        <w:t xml:space="preserve"> চেঞ্জ</w:t>
      </w:r>
      <w:r>
        <w:rPr>
          <w:color w:val="2D0000"/>
        </w:rPr>
        <w:t xml:space="preserve"> করতে</w:t>
      </w:r>
      <w:r>
        <w:rPr>
          <w:color w:val="520000"/>
        </w:rPr>
        <w:t xml:space="preserve"> হলে</w:t>
      </w:r>
      <w:r>
        <w:rPr>
          <w:color w:val="00007B"/>
        </w:rPr>
        <w:t xml:space="preserve"> পূর্বের</w:t>
      </w:r>
      <w:r>
        <w:rPr>
          <w:color w:val="00006D"/>
        </w:rPr>
        <w:t xml:space="preserve"> পিন</w:t>
      </w:r>
      <w:r>
        <w:rPr>
          <w:color w:val="00006F"/>
        </w:rPr>
        <w:t xml:space="preserve"> নাম্বার</w:t>
      </w:r>
      <w:r>
        <w:rPr>
          <w:color w:val="000043"/>
        </w:rPr>
        <w:t xml:space="preserve"> দিতে</w:t>
      </w:r>
      <w:r>
        <w:rPr>
          <w:color w:val="3D0000"/>
        </w:rPr>
        <w:t xml:space="preserve"> হবে</w:t>
      </w:r>
      <w:r>
        <w:br/>
      </w:r>
      <w:r>
        <w:rPr>
          <w:color w:val="370000"/>
        </w:rPr>
        <w:t xml:space="preserve"> ami</w:t>
      </w:r>
      <w:r>
        <w:rPr>
          <w:color w:val="3C0000"/>
        </w:rPr>
        <w:t xml:space="preserve"> amar</w:t>
      </w:r>
      <w:r>
        <w:rPr>
          <w:color w:val="000064"/>
        </w:rPr>
        <w:t xml:space="preserve"> bikas</w:t>
      </w:r>
      <w:r>
        <w:rPr>
          <w:color w:val="000049"/>
        </w:rPr>
        <w:t xml:space="preserve"> pin</w:t>
      </w:r>
      <w:r>
        <w:rPr>
          <w:color w:val="0000BA"/>
        </w:rPr>
        <w:t xml:space="preserve"> paltabo</w:t>
      </w:r>
      <w:r>
        <w:rPr>
          <w:color w:val="000059"/>
        </w:rPr>
        <w:t xml:space="preserve"> kivabe</w:t>
      </w:r>
      <w:r>
        <w:br/>
      </w:r>
      <w:r>
        <w:rPr>
          <w:color w:val="3D0000"/>
        </w:rPr>
        <w:t xml:space="preserve"> আমার</w:t>
      </w:r>
      <w:r>
        <w:rPr>
          <w:color w:val="000060"/>
        </w:rPr>
        <w:t xml:space="preserve"> পিন</w:t>
      </w:r>
      <w:r>
        <w:rPr>
          <w:color w:val="00009F"/>
        </w:rPr>
        <w:t xml:space="preserve"> চেঞ্জ</w:t>
      </w:r>
      <w:r>
        <w:rPr>
          <w:color w:val="000073"/>
        </w:rPr>
        <w:t xml:space="preserve"> করবো</w:t>
      </w:r>
      <w:r>
        <w:rPr>
          <w:color w:val="430000"/>
        </w:rPr>
        <w:t xml:space="preserve"> কি</w:t>
      </w:r>
      <w:r>
        <w:rPr>
          <w:color w:val="5C0000"/>
        </w:rPr>
        <w:t xml:space="preserve"> করে</w:t>
      </w:r>
      <w:r>
        <w:br/>
      </w:r>
      <w:r>
        <w:rPr>
          <w:color w:val="320000"/>
        </w:rPr>
        <w:t xml:space="preserve"> আমি</w:t>
      </w:r>
      <w:r>
        <w:rPr>
          <w:color w:val="000050"/>
        </w:rPr>
        <w:t xml:space="preserve"> বিকাশে</w:t>
      </w:r>
      <w:r>
        <w:rPr>
          <w:color w:val="000083"/>
        </w:rPr>
        <w:t xml:space="preserve"> পাসওয়ার্ড</w:t>
      </w:r>
      <w:r>
        <w:rPr>
          <w:color w:val="0000B4"/>
        </w:rPr>
        <w:t xml:space="preserve"> বদলাব</w:t>
      </w:r>
      <w:r>
        <w:rPr>
          <w:color w:val="00004E"/>
        </w:rPr>
        <w:t xml:space="preserve"> কিভাবে</w:t>
      </w:r>
      <w:r>
        <w:br/>
      </w:r>
      <w:r>
        <w:rPr>
          <w:color w:val="370000"/>
        </w:rPr>
        <w:t xml:space="preserve"> i</w:t>
      </w:r>
      <w:r>
        <w:rPr>
          <w:color w:val="5D0000"/>
        </w:rPr>
        <w:t xml:space="preserve"> am</w:t>
      </w:r>
      <w:r>
        <w:rPr>
          <w:color w:val="00006E"/>
        </w:rPr>
        <w:t xml:space="preserve"> trying</w:t>
      </w:r>
      <w:r>
        <w:rPr>
          <w:color w:val="000039"/>
        </w:rPr>
        <w:t xml:space="preserve"> to</w:t>
      </w:r>
      <w:r>
        <w:rPr>
          <w:color w:val="000054"/>
        </w:rPr>
        <w:t xml:space="preserve"> change</w:t>
      </w:r>
      <w:r>
        <w:rPr>
          <w:color w:val="00003D"/>
        </w:rPr>
        <w:t xml:space="preserve"> pin</w:t>
      </w:r>
      <w:r>
        <w:rPr>
          <w:color w:val="3C0000"/>
        </w:rPr>
        <w:t xml:space="preserve"> but</w:t>
      </w:r>
      <w:r>
        <w:rPr>
          <w:color w:val="00004E"/>
        </w:rPr>
        <w:t xml:space="preserve"> not</w:t>
      </w:r>
      <w:r>
        <w:rPr>
          <w:color w:val="820000"/>
        </w:rPr>
        <w:t xml:space="preserve"> ok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96"/>
        </w:rPr>
        <w:t xml:space="preserve"> পরিবর্তন</w:t>
      </w:r>
      <w:r>
        <w:rPr>
          <w:color w:val="580000"/>
        </w:rPr>
        <w:t xml:space="preserve"> করতে</w:t>
      </w:r>
      <w:r>
        <w:rPr>
          <w:color w:val="770000"/>
        </w:rPr>
        <w:t xml:space="preserve"> হবে</w:t>
      </w:r>
      <w:r>
        <w:br/>
      </w:r>
      <w:r>
        <w:rPr>
          <w:color w:val="00005E"/>
        </w:rPr>
        <w:t xml:space="preserve"> how</w:t>
      </w:r>
      <w:r>
        <w:rPr>
          <w:color w:val="000049"/>
        </w:rPr>
        <w:t xml:space="preserve"> to</w:t>
      </w:r>
      <w:r>
        <w:rPr>
          <w:color w:val="0000C6"/>
        </w:rPr>
        <w:t xml:space="preserve"> chaange</w:t>
      </w:r>
      <w:r>
        <w:rPr>
          <w:color w:val="00004E"/>
        </w:rPr>
        <w:t xml:space="preserve"> pin</w:t>
      </w:r>
      <w:r>
        <w:rPr>
          <w:color w:val="000047"/>
        </w:rPr>
        <w:t xml:space="preserve"> number</w:t>
      </w:r>
      <w:r>
        <w:br/>
      </w:r>
      <w:r>
        <w:rPr>
          <w:color w:val="000034"/>
        </w:rPr>
        <w:t xml:space="preserve"> bkash</w:t>
      </w:r>
      <w:r>
        <w:rPr>
          <w:color w:val="00004E"/>
        </w:rPr>
        <w:t xml:space="preserve"> pin</w:t>
      </w:r>
      <w:r>
        <w:rPr>
          <w:color w:val="000073"/>
        </w:rPr>
        <w:t xml:space="preserve"> code</w:t>
      </w:r>
      <w:r>
        <w:rPr>
          <w:color w:val="00005E"/>
        </w:rPr>
        <w:t xml:space="preserve"> kivabe</w:t>
      </w:r>
      <w:r>
        <w:rPr>
          <w:color w:val="00009F"/>
        </w:rPr>
        <w:t xml:space="preserve"> poriborton</w:t>
      </w:r>
      <w:r>
        <w:rPr>
          <w:color w:val="00005A"/>
        </w:rPr>
        <w:t xml:space="preserve"> korbo</w:t>
      </w:r>
      <w:r>
        <w:rPr>
          <w:color w:val="000000"/>
        </w:rPr>
        <w:t xml:space="preserve"> vai</w:t>
      </w:r>
      <w:r>
        <w:br/>
      </w:r>
      <w:r>
        <w:rPr>
          <w:color w:val="000065"/>
        </w:rPr>
        <w:t xml:space="preserve"> pin</w:t>
      </w:r>
      <w:r>
        <w:rPr>
          <w:color w:val="0000BC"/>
        </w:rPr>
        <w:t xml:space="preserve"> kibhabe</w:t>
      </w:r>
      <w:r>
        <w:rPr>
          <w:color w:val="00008A"/>
        </w:rPr>
        <w:t xml:space="preserve"> change</w:t>
      </w:r>
      <w:r>
        <w:rPr>
          <w:color w:val="000000"/>
        </w:rPr>
        <w:t xml:space="preserve"> korbo</w:t>
      </w:r>
      <w:r>
        <w:br/>
      </w:r>
      <w:r>
        <w:rPr>
          <w:color w:val="000077"/>
        </w:rPr>
        <w:t xml:space="preserve"> পিন</w:t>
      </w:r>
      <w:r>
        <w:rPr>
          <w:color w:val="0000A9"/>
        </w:rPr>
        <w:t xml:space="preserve"> পরিবর্তন</w:t>
      </w:r>
      <w:r>
        <w:rPr>
          <w:color w:val="63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4C0000"/>
        </w:rPr>
        <w:t xml:space="preserve"> i</w:t>
      </w:r>
      <w:r>
        <w:rPr>
          <w:color w:val="00006B"/>
        </w:rPr>
        <w:t xml:space="preserve"> want</w:t>
      </w:r>
      <w:r>
        <w:rPr>
          <w:color w:val="00004F"/>
        </w:rPr>
        <w:t xml:space="preserve"> to</w:t>
      </w:r>
      <w:r>
        <w:rPr>
          <w:color w:val="000074"/>
        </w:rPr>
        <w:t xml:space="preserve"> change</w:t>
      </w:r>
      <w:r>
        <w:rPr>
          <w:color w:val="000052"/>
        </w:rPr>
        <w:t xml:space="preserve"> my</w:t>
      </w:r>
      <w:r>
        <w:rPr>
          <w:color w:val="000054"/>
        </w:rPr>
        <w:t xml:space="preserve"> pin</w:t>
      </w:r>
      <w:r>
        <w:rPr>
          <w:color w:val="000075"/>
        </w:rPr>
        <w:t xml:space="preserve"> no</w:t>
      </w:r>
      <w:r>
        <w:br/>
      </w:r>
      <w:r>
        <w:rPr>
          <w:color w:val="390000"/>
        </w:rPr>
        <w:t xml:space="preserve"> ami</w:t>
      </w:r>
      <w:r>
        <w:rPr>
          <w:color w:val="000092"/>
        </w:rPr>
        <w:t xml:space="preserve"> phn</w:t>
      </w:r>
      <w:r>
        <w:rPr>
          <w:color w:val="000045"/>
        </w:rPr>
        <w:t xml:space="preserve"> number</w:t>
      </w:r>
      <w:r>
        <w:rPr>
          <w:color w:val="000069"/>
        </w:rPr>
        <w:t xml:space="preserve"> change</w:t>
      </w:r>
      <w:r>
        <w:rPr>
          <w:color w:val="000080"/>
        </w:rPr>
        <w:t xml:space="preserve"> krte</w:t>
      </w:r>
      <w:r>
        <w:rPr>
          <w:color w:val="000058"/>
        </w:rPr>
        <w:t xml:space="preserve"> chai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64"/>
        </w:rPr>
        <w:t xml:space="preserve"> পিন</w:t>
      </w:r>
      <w:r>
        <w:rPr>
          <w:color w:val="000066"/>
        </w:rPr>
        <w:t xml:space="preserve"> নাম্বার</w:t>
      </w:r>
      <w:r>
        <w:rPr>
          <w:color w:val="00008E"/>
        </w:rPr>
        <w:t xml:space="preserve"> পরিবর্তন</w:t>
      </w:r>
      <w:r>
        <w:rPr>
          <w:color w:val="540000"/>
        </w:rPr>
        <w:t xml:space="preserve"> করতে</w:t>
      </w:r>
      <w:r>
        <w:rPr>
          <w:color w:val="00005D"/>
        </w:rPr>
        <w:t xml:space="preserve"> চাই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550000"/>
        </w:rPr>
        <w:t xml:space="preserve"> এর</w:t>
      </w:r>
      <w:r>
        <w:rPr>
          <w:color w:val="000056"/>
        </w:rPr>
        <w:t xml:space="preserve"> পিন</w:t>
      </w:r>
      <w:r>
        <w:rPr>
          <w:color w:val="0000C7"/>
        </w:rPr>
        <w:t xml:space="preserve"> পালটাবো</w:t>
      </w:r>
      <w:r>
        <w:br/>
      </w:r>
      <w:r>
        <w:rPr>
          <w:color w:val="00007C"/>
        </w:rPr>
        <w:t xml:space="preserve"> pin</w:t>
      </w:r>
      <w:r>
        <w:rPr>
          <w:color w:val="0000A9"/>
        </w:rPr>
        <w:t xml:space="preserve"> change</w:t>
      </w:r>
      <w:r>
        <w:rPr>
          <w:color w:val="000090"/>
        </w:rPr>
        <w:t xml:space="preserve"> korbo</w:t>
      </w:r>
      <w:r>
        <w:rPr>
          <w:color w:val="000000"/>
        </w:rPr>
        <w:t xml:space="preserve"> kibhabe</w:t>
      </w:r>
      <w:r>
        <w:br/>
      </w:r>
      <w:r>
        <w:rPr>
          <w:color w:val="460000"/>
        </w:rPr>
        <w:t xml:space="preserve"> hello</w:t>
      </w:r>
      <w:r>
        <w:rPr>
          <w:color w:val="240000"/>
        </w:rPr>
        <w:t xml:space="preserve"> ami</w:t>
      </w:r>
      <w:r>
        <w:rPr>
          <w:color w:val="270000"/>
        </w:rPr>
        <w:t xml:space="preserve"> amar</w:t>
      </w:r>
      <w:r>
        <w:rPr>
          <w:color w:val="00002F"/>
        </w:rPr>
        <w:t xml:space="preserve"> pin</w:t>
      </w:r>
      <w:r>
        <w:rPr>
          <w:color w:val="00002E"/>
        </w:rPr>
        <w:t xml:space="preserve"> ta</w:t>
      </w:r>
      <w:r>
        <w:rPr>
          <w:color w:val="000041"/>
        </w:rPr>
        <w:t xml:space="preserve"> change</w:t>
      </w:r>
      <w:r>
        <w:rPr>
          <w:color w:val="2E0000"/>
        </w:rPr>
        <w:t xml:space="preserve"> korte</w:t>
      </w:r>
      <w:r>
        <w:rPr>
          <w:color w:val="000079"/>
        </w:rPr>
        <w:t xml:space="preserve"> cairam</w:t>
      </w:r>
      <w:r>
        <w:rPr>
          <w:color w:val="2F0000"/>
        </w:rPr>
        <w:t xml:space="preserve"> but</w:t>
      </w:r>
      <w:r>
        <w:rPr>
          <w:color w:val="000079"/>
        </w:rPr>
        <w:t xml:space="preserve"> unsucces</w:t>
      </w:r>
      <w:r>
        <w:rPr>
          <w:color w:val="000079"/>
        </w:rPr>
        <w:t xml:space="preserve"> dhekay</w:t>
      </w:r>
      <w:r>
        <w:br/>
      </w:r>
      <w:r>
        <w:rPr>
          <w:color w:val="680000"/>
        </w:rPr>
        <w:t xml:space="preserve"> hello</w:t>
      </w:r>
      <w:r>
        <w:rPr>
          <w:color w:val="35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440000"/>
        </w:rPr>
        <w:t xml:space="preserve"> er</w:t>
      </w:r>
      <w:r>
        <w:rPr>
          <w:color w:val="00006B"/>
        </w:rPr>
        <w:t xml:space="preserve"> password</w:t>
      </w:r>
      <w:r>
        <w:rPr>
          <w:color w:val="000061"/>
        </w:rPr>
        <w:t xml:space="preserve"> change</w:t>
      </w:r>
      <w:r>
        <w:rPr>
          <w:color w:val="440000"/>
        </w:rPr>
        <w:t xml:space="preserve"> korte</w:t>
      </w:r>
      <w:r>
        <w:rPr>
          <w:color w:val="00006F"/>
        </w:rPr>
        <w:t xml:space="preserve"> chacchi</w:t>
      </w:r>
      <w:r>
        <w:br/>
      </w:r>
      <w:r>
        <w:rPr>
          <w:color w:val="000068"/>
        </w:rPr>
        <w:t xml:space="preserve"> pin</w:t>
      </w:r>
      <w:r>
        <w:rPr>
          <w:color w:val="00005E"/>
        </w:rPr>
        <w:t xml:space="preserve"> number</w:t>
      </w:r>
      <w:r>
        <w:rPr>
          <w:color w:val="00008F"/>
        </w:rPr>
        <w:t xml:space="preserve"> change</w:t>
      </w:r>
      <w:r>
        <w:rPr>
          <w:color w:val="640000"/>
        </w:rPr>
        <w:t xml:space="preserve"> korte</w:t>
      </w:r>
      <w:r>
        <w:rPr>
          <w:color w:val="000078"/>
        </w:rPr>
        <w:t xml:space="preserve"> chai</w:t>
      </w:r>
      <w:r>
        <w:br/>
      </w:r>
      <w:r>
        <w:rPr>
          <w:color w:val="520000"/>
        </w:rPr>
        <w:t xml:space="preserve"> i</w:t>
      </w:r>
      <w:r>
        <w:rPr>
          <w:color w:val="000073"/>
        </w:rPr>
        <w:t xml:space="preserve"> want</w:t>
      </w:r>
      <w:r>
        <w:rPr>
          <w:color w:val="00007D"/>
        </w:rPr>
        <w:t xml:space="preserve"> change</w:t>
      </w:r>
      <w:r>
        <w:rPr>
          <w:color w:val="000059"/>
        </w:rPr>
        <w:t xml:space="preserve"> my</w:t>
      </w:r>
      <w:r>
        <w:rPr>
          <w:color w:val="00005B"/>
        </w:rPr>
        <w:t xml:space="preserve"> pin</w:t>
      </w:r>
      <w:r>
        <w:rPr>
          <w:color w:val="00006F"/>
        </w:rPr>
        <w:t xml:space="preserve"> how</w:t>
      </w:r>
      <w:r>
        <w:br/>
      </w:r>
      <w:r>
        <w:rPr>
          <w:color w:val="000057"/>
        </w:rPr>
        <w:t xml:space="preserve"> how</w:t>
      </w:r>
      <w:r>
        <w:rPr>
          <w:color w:val="400000"/>
        </w:rPr>
        <w:t xml:space="preserve"> i</w:t>
      </w:r>
      <w:r>
        <w:rPr>
          <w:color w:val="000053"/>
        </w:rPr>
        <w:t xml:space="preserve"> can</w:t>
      </w:r>
      <w:r>
        <w:rPr>
          <w:color w:val="000062"/>
        </w:rPr>
        <w:t xml:space="preserve"> change</w:t>
      </w:r>
      <w:r>
        <w:rPr>
          <w:color w:val="000046"/>
        </w:rPr>
        <w:t xml:space="preserve"> my</w:t>
      </w:r>
      <w:r>
        <w:rPr>
          <w:color w:val="000083"/>
        </w:rPr>
        <w:t xml:space="preserve"> current</w:t>
      </w:r>
      <w:r>
        <w:rPr>
          <w:color w:val="000030"/>
        </w:rPr>
        <w:t xml:space="preserve"> bkash</w:t>
      </w:r>
      <w:r>
        <w:rPr>
          <w:color w:val="00006D"/>
        </w:rPr>
        <w:t xml:space="preserve"> password</w:t>
      </w:r>
      <w:r>
        <w:br/>
      </w:r>
      <w:r>
        <w:rPr>
          <w:color w:val="270000"/>
        </w:rPr>
        <w:t xml:space="preserve"> আমার</w:t>
      </w:r>
      <w:r>
        <w:rPr>
          <w:color w:val="000096"/>
        </w:rPr>
        <w:t xml:space="preserve"> পিনং</w:t>
      </w:r>
      <w:r>
        <w:rPr>
          <w:color w:val="000042"/>
        </w:rPr>
        <w:t xml:space="preserve"> টা</w:t>
      </w:r>
      <w:r>
        <w:rPr>
          <w:color w:val="000096"/>
        </w:rPr>
        <w:t xml:space="preserve"> চেনছে</w:t>
      </w:r>
      <w:r>
        <w:rPr>
          <w:color w:val="00004A"/>
        </w:rPr>
        <w:t xml:space="preserve"> করবো</w:t>
      </w:r>
      <w:r>
        <w:rPr>
          <w:color w:val="2B0000"/>
        </w:rPr>
        <w:t xml:space="preserve"> কি</w:t>
      </w:r>
      <w:r>
        <w:rPr>
          <w:color w:val="000050"/>
        </w:rPr>
        <w:t xml:space="preserve"> ভাবে</w:t>
      </w:r>
      <w:r>
        <w:br/>
      </w:r>
      <w:r>
        <w:rPr>
          <w:color w:val="570000"/>
        </w:rPr>
        <w:t xml:space="preserve"> ami</w:t>
      </w:r>
      <w:r>
        <w:rPr>
          <w:color w:val="00004D"/>
        </w:rPr>
        <w:t xml:space="preserve"> bkash</w:t>
      </w:r>
      <w:r>
        <w:rPr>
          <w:color w:val="000074"/>
        </w:rPr>
        <w:t xml:space="preserve"> pin</w:t>
      </w:r>
      <w:r>
        <w:rPr>
          <w:color w:val="00009E"/>
        </w:rPr>
        <w:t xml:space="preserve"> change</w:t>
      </w:r>
      <w:r>
        <w:rPr>
          <w:color w:val="70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3D0000"/>
        </w:rPr>
        <w:t xml:space="preserve"> i</w:t>
      </w:r>
      <w:r>
        <w:rPr>
          <w:color w:val="000055"/>
        </w:rPr>
        <w:t xml:space="preserve"> want</w:t>
      </w:r>
      <w:r>
        <w:rPr>
          <w:color w:val="00005C"/>
        </w:rPr>
        <w:t xml:space="preserve"> change</w:t>
      </w:r>
      <w:r>
        <w:rPr>
          <w:color w:val="000042"/>
        </w:rPr>
        <w:t xml:space="preserve"> my</w:t>
      </w:r>
      <w:r>
        <w:rPr>
          <w:color w:val="000043"/>
        </w:rPr>
        <w:t xml:space="preserve"> pin</w:t>
      </w:r>
      <w:r>
        <w:rPr>
          <w:color w:val="000000"/>
        </w:rPr>
        <w:t xml:space="preserve"> number</w:t>
      </w:r>
      <w:r>
        <w:rPr>
          <w:color w:val="630000"/>
        </w:rPr>
        <w:t xml:space="preserve"> what</w:t>
      </w:r>
      <w:r>
        <w:rPr>
          <w:color w:val="500000"/>
        </w:rPr>
        <w:t xml:space="preserve"> is</w:t>
      </w:r>
      <w:r>
        <w:rPr>
          <w:color w:val="500000"/>
        </w:rPr>
        <w:t xml:space="preserve"> the</w:t>
      </w:r>
      <w:r>
        <w:rPr>
          <w:color w:val="000074"/>
        </w:rPr>
        <w:t xml:space="preserve"> procedure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kivabe</w:t>
      </w:r>
      <w:r>
        <w:rPr>
          <w:color w:val="0000A8"/>
        </w:rPr>
        <w:t xml:space="preserve"> pasward</w:t>
      </w:r>
      <w:r>
        <w:rPr>
          <w:color w:val="0000AB"/>
        </w:rPr>
        <w:t xml:space="preserve"> cheng</w:t>
      </w:r>
      <w:r>
        <w:rPr>
          <w:color w:val="000055"/>
        </w:rPr>
        <w:t xml:space="preserve"> korbo</w:t>
      </w:r>
      <w:r>
        <w:br/>
      </w:r>
      <w:r>
        <w:rPr>
          <w:color w:val="00006A"/>
        </w:rPr>
        <w:t xml:space="preserve"> pin</w:t>
      </w:r>
      <w:r>
        <w:rPr>
          <w:color w:val="000092"/>
        </w:rPr>
        <w:t xml:space="preserve"> change</w:t>
      </w:r>
      <w:r>
        <w:rPr>
          <w:color w:val="00007C"/>
        </w:rPr>
        <w:t xml:space="preserve"> korbo</w:t>
      </w:r>
      <w:r>
        <w:rPr>
          <w:color w:val="000081"/>
        </w:rPr>
        <w:t xml:space="preserve"> kivabe</w:t>
      </w:r>
      <w:r>
        <w:br/>
      </w:r>
      <w:r>
        <w:rPr>
          <w:color w:val="0000A7"/>
        </w:rPr>
        <w:t xml:space="preserve"> passwoard</w:t>
      </w:r>
      <w:r>
        <w:rPr>
          <w:color w:val="0000AE"/>
        </w:rPr>
        <w:t xml:space="preserve"> changh</w:t>
      </w:r>
      <w:r>
        <w:rPr>
          <w:color w:val="000050"/>
        </w:rPr>
        <w:t xml:space="preserve"> korbo</w:t>
      </w:r>
      <w:r>
        <w:br/>
      </w:r>
      <w:r>
        <w:rPr>
          <w:color w:val="000060"/>
        </w:rPr>
        <w:t xml:space="preserve"> pin</w:t>
      </w:r>
      <w:r>
        <w:rPr>
          <w:color w:val="00004B"/>
        </w:rPr>
        <w:t xml:space="preserve"> ki</w:t>
      </w:r>
      <w:r>
        <w:rPr>
          <w:color w:val="00008C"/>
        </w:rPr>
        <w:t xml:space="preserve"> vabe</w:t>
      </w:r>
      <w:r>
        <w:rPr>
          <w:color w:val="000084"/>
        </w:rPr>
        <w:t xml:space="preserve"> change</w:t>
      </w:r>
      <w:r>
        <w:rPr>
          <w:color w:val="000070"/>
        </w:rPr>
        <w:t xml:space="preserve"> korbo</w:t>
      </w:r>
      <w:r>
        <w:br/>
      </w:r>
      <w:r>
        <w:rPr>
          <w:color w:val="000046"/>
        </w:rPr>
        <w:t xml:space="preserve"> pin</w:t>
      </w:r>
      <w:r>
        <w:rPr>
          <w:color w:val="000060"/>
        </w:rPr>
        <w:t xml:space="preserve"> change</w:t>
      </w:r>
      <w:r>
        <w:rPr>
          <w:color w:val="440000"/>
        </w:rPr>
        <w:t xml:space="preserve"> korte</w:t>
      </w:r>
      <w:r>
        <w:rPr>
          <w:color w:val="000080"/>
        </w:rPr>
        <w:t xml:space="preserve"> cacci</w:t>
      </w:r>
      <w:r>
        <w:rPr>
          <w:color w:val="0000AB"/>
        </w:rPr>
        <w:t xml:space="preserve"> medam</w:t>
      </w:r>
      <w:r>
        <w:br/>
      </w:r>
      <w:r>
        <w:rPr>
          <w:color w:val="3D0000"/>
        </w:rPr>
        <w:t xml:space="preserve"> আমি</w:t>
      </w:r>
      <w:r>
        <w:rPr>
          <w:color w:val="00005E"/>
        </w:rPr>
        <w:t xml:space="preserve"> পিন</w:t>
      </w:r>
      <w:r>
        <w:rPr>
          <w:color w:val="0000D3"/>
        </w:rPr>
        <w:t xml:space="preserve"> পালটাতে</w:t>
      </w:r>
      <w:r>
        <w:rPr>
          <w:color w:val="000057"/>
        </w:rPr>
        <w:t xml:space="preserve"> চাই</w:t>
      </w:r>
      <w:r>
        <w:br/>
      </w:r>
      <w:r>
        <w:rPr>
          <w:color w:val="00006D"/>
        </w:rPr>
        <w:t xml:space="preserve"> how</w:t>
      </w:r>
      <w:r>
        <w:rPr>
          <w:color w:val="000069"/>
        </w:rPr>
        <w:t xml:space="preserve"> can</w:t>
      </w:r>
      <w:r>
        <w:rPr>
          <w:color w:val="510000"/>
        </w:rPr>
        <w:t xml:space="preserve"> i</w:t>
      </w:r>
      <w:r>
        <w:rPr>
          <w:color w:val="00007C"/>
        </w:rPr>
        <w:t xml:space="preserve"> change</w:t>
      </w:r>
      <w:r>
        <w:rPr>
          <w:color w:val="000058"/>
        </w:rPr>
        <w:t xml:space="preserve"> my</w:t>
      </w:r>
      <w:r>
        <w:rPr>
          <w:color w:val="00003C"/>
        </w:rPr>
        <w:t xml:space="preserve"> bkash</w:t>
      </w:r>
      <w:r>
        <w:rPr>
          <w:color w:val="00005A"/>
        </w:rPr>
        <w:t xml:space="preserve"> pin</w:t>
      </w:r>
      <w:r>
        <w:rPr>
          <w:color w:val="000000"/>
        </w:rPr>
        <w:t xml:space="preserve"> code</w:t>
      </w:r>
      <w:r>
        <w:br/>
      </w:r>
      <w:r>
        <w:rPr>
          <w:color w:val="000071"/>
        </w:rPr>
        <w:t xml:space="preserve"> how</w:t>
      </w:r>
      <w:r>
        <w:rPr>
          <w:color w:val="000058"/>
        </w:rPr>
        <w:t xml:space="preserve"> to</w:t>
      </w:r>
      <w:r>
        <w:rPr>
          <w:color w:val="000080"/>
        </w:rPr>
        <w:t xml:space="preserve"> change</w:t>
      </w:r>
      <w:r>
        <w:rPr>
          <w:color w:val="00005D"/>
        </w:rPr>
        <w:t xml:space="preserve"> pin</w:t>
      </w:r>
      <w:r>
        <w:rPr>
          <w:color w:val="00008A"/>
        </w:rPr>
        <w:t xml:space="preserve"> code</w:t>
      </w:r>
      <w:r>
        <w:br/>
      </w:r>
      <w:r>
        <w:rPr>
          <w:color w:val="000098"/>
        </w:rPr>
        <w:t xml:space="preserve"> password</w:t>
      </w:r>
      <w:r>
        <w:rPr>
          <w:color w:val="000089"/>
        </w:rPr>
        <w:t xml:space="preserve"> change</w:t>
      </w:r>
      <w:r>
        <w:rPr>
          <w:color w:val="610000"/>
        </w:rPr>
        <w:t xml:space="preserve"> korte</w:t>
      </w:r>
      <w:r>
        <w:rPr>
          <w:color w:val="000073"/>
        </w:rPr>
        <w:t xml:space="preserve"> chai</w:t>
      </w:r>
      <w:r>
        <w:br/>
      </w:r>
      <w:r>
        <w:rPr>
          <w:color w:val="4C0000"/>
        </w:rPr>
        <w:t xml:space="preserve"> ভাইয়া</w:t>
      </w:r>
      <w:r>
        <w:rPr>
          <w:color w:val="220000"/>
        </w:rPr>
        <w:t xml:space="preserve"> আমার</w:t>
      </w:r>
      <w:r>
        <w:rPr>
          <w:color w:val="00006B"/>
        </w:rPr>
        <w:t xml:space="preserve"> বিকাসের</w:t>
      </w:r>
      <w:r>
        <w:rPr>
          <w:color w:val="00007D"/>
        </w:rPr>
        <w:t xml:space="preserve"> পাসওয়াড</w:t>
      </w:r>
      <w:r>
        <w:rPr>
          <w:color w:val="00007D"/>
        </w:rPr>
        <w:t xml:space="preserve"> পাল্টাবো</w:t>
      </w:r>
      <w:r>
        <w:rPr>
          <w:color w:val="260000"/>
        </w:rPr>
        <w:t xml:space="preserve"> কি</w:t>
      </w:r>
      <w:r>
        <w:rPr>
          <w:color w:val="340000"/>
        </w:rPr>
        <w:t xml:space="preserve"> করে</w:t>
      </w:r>
      <w:r>
        <w:rPr>
          <w:color w:val="420000"/>
        </w:rPr>
        <w:t xml:space="preserve"> একটু</w:t>
      </w:r>
      <w:r>
        <w:rPr>
          <w:color w:val="4F0000"/>
        </w:rPr>
        <w:t xml:space="preserve"> বলবেন</w:t>
      </w:r>
      <w:r>
        <w:br/>
      </w:r>
      <w:r>
        <w:rPr>
          <w:color w:val="3C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3B0000"/>
        </w:rPr>
        <w:t xml:space="preserve"> আমার</w:t>
      </w:r>
      <w:r>
        <w:rPr>
          <w:color w:val="00009F"/>
        </w:rPr>
        <w:t xml:space="preserve"> পাসওয়ার্ড</w:t>
      </w:r>
      <w:r>
        <w:rPr>
          <w:color w:val="000084"/>
        </w:rPr>
        <w:t xml:space="preserve"> পরিবর্তন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71"/>
        </w:rPr>
        <w:t xml:space="preserve"> how</w:t>
      </w:r>
      <w:r>
        <w:rPr>
          <w:color w:val="00006C"/>
        </w:rPr>
        <w:t xml:space="preserve"> can</w:t>
      </w:r>
      <w:r>
        <w:rPr>
          <w:color w:val="540000"/>
        </w:rPr>
        <w:t xml:space="preserve"> i</w:t>
      </w:r>
      <w:r>
        <w:rPr>
          <w:color w:val="00007F"/>
        </w:rPr>
        <w:t xml:space="preserve"> change</w:t>
      </w:r>
      <w:r>
        <w:rPr>
          <w:color w:val="00005B"/>
        </w:rPr>
        <w:t xml:space="preserve"> my</w:t>
      </w:r>
      <w:r>
        <w:rPr>
          <w:color w:val="00005D"/>
        </w:rPr>
        <w:t xml:space="preserve"> pin</w:t>
      </w:r>
      <w:r>
        <w:br/>
      </w:r>
      <w:r>
        <w:rPr>
          <w:color w:val="2E0000"/>
        </w:rPr>
        <w:t xml:space="preserve"> আমি</w:t>
      </w:r>
      <w:r>
        <w:rPr>
          <w:color w:val="00007A"/>
        </w:rPr>
        <w:t xml:space="preserve"> পাসওয়ার্ড</w:t>
      </w:r>
      <w:r>
        <w:rPr>
          <w:color w:val="0000A0"/>
        </w:rPr>
        <w:t xml:space="preserve"> চেন্স</w:t>
      </w:r>
      <w:r>
        <w:rPr>
          <w:color w:val="3B0000"/>
        </w:rPr>
        <w:t xml:space="preserve"> করতে</w:t>
      </w:r>
      <w:r>
        <w:rPr>
          <w:color w:val="000088"/>
        </w:rPr>
        <w:t xml:space="preserve"> চাইছিলাম</w:t>
      </w:r>
      <w:r>
        <w:br/>
      </w:r>
      <w:r>
        <w:rPr>
          <w:color w:val="00007C"/>
        </w:rPr>
        <w:t xml:space="preserve"> pin</w:t>
      </w:r>
      <w:r>
        <w:rPr>
          <w:color w:val="0000A9"/>
        </w:rPr>
        <w:t xml:space="preserve"> change</w:t>
      </w:r>
      <w:r>
        <w:rPr>
          <w:color w:val="000090"/>
        </w:rPr>
        <w:t xml:space="preserve"> korbo</w:t>
      </w:r>
      <w:r>
        <w:br/>
      </w:r>
      <w:r>
        <w:rPr>
          <w:color w:val="290000"/>
        </w:rPr>
        <w:t xml:space="preserve"> আমি</w:t>
      </w:r>
      <w:r>
        <w:rPr>
          <w:color w:val="00003F"/>
        </w:rPr>
        <w:t xml:space="preserve"> পিন</w:t>
      </w:r>
      <w:r>
        <w:rPr>
          <w:color w:val="00005A"/>
        </w:rPr>
        <w:t xml:space="preserve"> পরিবর্তন</w:t>
      </w:r>
      <w:r>
        <w:rPr>
          <w:color w:val="00004C"/>
        </w:rPr>
        <w:t xml:space="preserve"> করবো</w:t>
      </w:r>
      <w:r>
        <w:rPr>
          <w:color w:val="760000"/>
        </w:rPr>
        <w:t xml:space="preserve"> বিষয়</w:t>
      </w:r>
      <w:r>
        <w:rPr>
          <w:color w:val="000044"/>
        </w:rPr>
        <w:t xml:space="preserve"> টা</w:t>
      </w:r>
      <w:r>
        <w:rPr>
          <w:color w:val="7D0000"/>
        </w:rPr>
        <w:t xml:space="preserve"> বুঝিয়ে</w:t>
      </w:r>
      <w:r>
        <w:rPr>
          <w:color w:val="670000"/>
        </w:rPr>
        <w:t xml:space="preserve"> বলুন</w:t>
      </w:r>
      <w:r>
        <w:br/>
      </w:r>
      <w:r>
        <w:rPr>
          <w:color w:val="310000"/>
        </w:rPr>
        <w:t xml:space="preserve"> আমার</w:t>
      </w:r>
      <w:r>
        <w:rPr>
          <w:color w:val="00005D"/>
        </w:rPr>
        <w:t xml:space="preserve"> বিকাশের</w:t>
      </w:r>
      <w:r>
        <w:rPr>
          <w:color w:val="00004E"/>
        </w:rPr>
        <w:t xml:space="preserve"> পিন</w:t>
      </w:r>
      <w:r>
        <w:rPr>
          <w:color w:val="000072"/>
        </w:rPr>
        <w:t xml:space="preserve"> কোড</w:t>
      </w:r>
      <w:r>
        <w:rPr>
          <w:color w:val="00004E"/>
        </w:rPr>
        <w:t xml:space="preserve"> কিভাবে</w:t>
      </w:r>
      <w:r>
        <w:rPr>
          <w:color w:val="000081"/>
        </w:rPr>
        <w:t xml:space="preserve"> চেঞ্জ</w:t>
      </w:r>
      <w:r>
        <w:rPr>
          <w:color w:val="410000"/>
        </w:rPr>
        <w:t xml:space="preserve"> করতে</w:t>
      </w:r>
      <w:r>
        <w:rPr>
          <w:color w:val="000056"/>
        </w:rPr>
        <w:t xml:space="preserve"> পারি</w:t>
      </w:r>
      <w:r>
        <w:br/>
      </w:r>
      <w:r>
        <w:rPr>
          <w:color w:val="33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00004F"/>
        </w:rPr>
        <w:t xml:space="preserve"> পিন</w:t>
      </w:r>
      <w:r>
        <w:rPr>
          <w:color w:val="000051"/>
        </w:rPr>
        <w:t xml:space="preserve"> নাম্বার</w:t>
      </w:r>
      <w:r>
        <w:rPr>
          <w:color w:val="0000BF"/>
        </w:rPr>
        <w:t xml:space="preserve"> চেনজ</w:t>
      </w:r>
      <w:r>
        <w:rPr>
          <w:color w:val="420000"/>
        </w:rPr>
        <w:t xml:space="preserve"> করতে</w:t>
      </w:r>
      <w:r>
        <w:rPr>
          <w:color w:val="00004A"/>
        </w:rPr>
        <w:t xml:space="preserve"> চাই</w:t>
      </w:r>
      <w:r>
        <w:br/>
      </w:r>
      <w:r>
        <w:rPr>
          <w:color w:val="000068"/>
        </w:rPr>
        <w:t xml:space="preserve"> how</w:t>
      </w:r>
      <w:r>
        <w:rPr>
          <w:color w:val="7F0000"/>
        </w:rPr>
        <w:t xml:space="preserve"> do</w:t>
      </w:r>
      <w:r>
        <w:rPr>
          <w:color w:val="4D0000"/>
        </w:rPr>
        <w:t xml:space="preserve"> i</w:t>
      </w:r>
      <w:r>
        <w:rPr>
          <w:color w:val="000076"/>
        </w:rPr>
        <w:t xml:space="preserve"> change</w:t>
      </w:r>
      <w:r>
        <w:rPr>
          <w:color w:val="000054"/>
        </w:rPr>
        <w:t xml:space="preserve"> my</w:t>
      </w:r>
      <w:r>
        <w:rPr>
          <w:color w:val="000039"/>
        </w:rPr>
        <w:t xml:space="preserve"> bkash</w:t>
      </w:r>
      <w:r>
        <w:rPr>
          <w:color w:val="000056"/>
        </w:rPr>
        <w:t xml:space="preserve"> pin</w:t>
      </w:r>
      <w:r>
        <w:br/>
      </w:r>
      <w:r>
        <w:rPr>
          <w:color w:val="440000"/>
        </w:rPr>
        <w:t xml:space="preserve"> আমি</w:t>
      </w:r>
      <w:r>
        <w:rPr>
          <w:color w:val="000097"/>
        </w:rPr>
        <w:t xml:space="preserve"> password</w:t>
      </w:r>
      <w:r>
        <w:rPr>
          <w:color w:val="000094"/>
        </w:rPr>
        <w:t xml:space="preserve"> পরিবর্তন</w:t>
      </w:r>
      <w:r>
        <w:rPr>
          <w:color w:val="00007C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000040"/>
        </w:rPr>
        <w:t xml:space="preserve"> বিকাশ</w:t>
      </w:r>
      <w:r>
        <w:rPr>
          <w:color w:val="000068"/>
        </w:rPr>
        <w:t xml:space="preserve"> পিন</w:t>
      </w:r>
      <w:r>
        <w:rPr>
          <w:color w:val="000093"/>
        </w:rPr>
        <w:t xml:space="preserve"> পরিবর্তন</w:t>
      </w:r>
      <w:r>
        <w:rPr>
          <w:color w:val="000068"/>
        </w:rPr>
        <w:t xml:space="preserve"> কিভাবে</w:t>
      </w:r>
      <w:r>
        <w:rPr>
          <w:color w:val="000083"/>
        </w:rPr>
        <w:t xml:space="preserve"> করব</w:t>
      </w:r>
      <w:r>
        <w:br/>
      </w:r>
      <w:r>
        <w:rPr>
          <w:color w:val="000062"/>
        </w:rPr>
        <w:t xml:space="preserve"> pin</w:t>
      </w:r>
      <w:r>
        <w:rPr>
          <w:color w:val="000086"/>
        </w:rPr>
        <w:t xml:space="preserve"> change</w:t>
      </w:r>
      <w:r>
        <w:rPr>
          <w:color w:val="5F0000"/>
        </w:rPr>
        <w:t xml:space="preserve"> korte</w:t>
      </w:r>
      <w:r>
        <w:rPr>
          <w:color w:val="0000A7"/>
        </w:rPr>
        <w:t xml:space="preserve"> cacchi</w:t>
      </w:r>
      <w:r>
        <w:br/>
      </w:r>
      <w:r>
        <w:rPr>
          <w:color w:val="2C0000"/>
        </w:rPr>
        <w:t xml:space="preserve"> আমার</w:t>
      </w:r>
      <w:r>
        <w:rPr>
          <w:color w:val="000054"/>
        </w:rPr>
        <w:t xml:space="preserve"> বিকাশের</w:t>
      </w:r>
      <w:r>
        <w:rPr>
          <w:color w:val="0000AA"/>
        </w:rPr>
        <w:t xml:space="preserve"> পাসওয়াট</w:t>
      </w:r>
      <w:r>
        <w:rPr>
          <w:color w:val="0000A3"/>
        </w:rPr>
        <w:t xml:space="preserve"> পালটাবো</w:t>
      </w:r>
      <w:r>
        <w:br/>
      </w:r>
      <w:r>
        <w:rPr>
          <w:color w:val="3C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5C"/>
        </w:rPr>
        <w:t xml:space="preserve"> পিন</w:t>
      </w:r>
      <w:r>
        <w:rPr>
          <w:color w:val="00005E"/>
        </w:rPr>
        <w:t xml:space="preserve"> নাম্বার</w:t>
      </w:r>
      <w:r>
        <w:rPr>
          <w:color w:val="000062"/>
        </w:rPr>
        <w:t xml:space="preserve"> টা</w:t>
      </w:r>
      <w:r>
        <w:rPr>
          <w:color w:val="000083"/>
        </w:rPr>
        <w:t xml:space="preserve"> পরিবর্তন</w:t>
      </w:r>
      <w:r>
        <w:rPr>
          <w:color w:val="4D0000"/>
        </w:rPr>
        <w:t xml:space="preserve"> করতে</w:t>
      </w:r>
      <w:r>
        <w:rPr>
          <w:color w:val="000056"/>
        </w:rPr>
        <w:t xml:space="preserve"> চাই</w:t>
      </w:r>
      <w:r>
        <w:br/>
      </w:r>
      <w:r>
        <w:rPr>
          <w:color w:val="2C0000"/>
        </w:rPr>
        <w:t xml:space="preserve"> ami</w:t>
      </w:r>
      <w:r>
        <w:rPr>
          <w:color w:val="00003A"/>
        </w:rPr>
        <w:t xml:space="preserve"> pin</w:t>
      </w:r>
      <w:r>
        <w:rPr>
          <w:color w:val="00007F"/>
        </w:rPr>
        <w:t xml:space="preserve"> cod</w:t>
      </w:r>
      <w:r>
        <w:rPr>
          <w:color w:val="000095"/>
        </w:rPr>
        <w:t xml:space="preserve"> poribarton</w:t>
      </w:r>
      <w:r>
        <w:rPr>
          <w:color w:val="590000"/>
        </w:rPr>
        <w:t xml:space="preserve"> korta</w:t>
      </w:r>
      <w:r>
        <w:rPr>
          <w:color w:val="000072"/>
        </w:rPr>
        <w:t xml:space="preserve"> ci</w:t>
      </w:r>
      <w:r>
        <w:br/>
      </w:r>
      <w:r>
        <w:rPr>
          <w:color w:val="00004B"/>
        </w:rPr>
        <w:t xml:space="preserve"> pin</w:t>
      </w:r>
      <w:r>
        <w:rPr>
          <w:color w:val="000045"/>
        </w:rPr>
        <w:t xml:space="preserve"> number</w:t>
      </w:r>
      <w:r>
        <w:rPr>
          <w:color w:val="0000B0"/>
        </w:rPr>
        <w:t xml:space="preserve"> cheng</w:t>
      </w:r>
      <w:r>
        <w:rPr>
          <w:color w:val="000058"/>
        </w:rPr>
        <w:t xml:space="preserve"> korbo</w:t>
      </w:r>
      <w:r>
        <w:rPr>
          <w:color w:val="00003B"/>
        </w:rPr>
        <w:t xml:space="preserve"> ki</w:t>
      </w:r>
      <w:r>
        <w:rPr>
          <w:color w:val="00006E"/>
        </w:rPr>
        <w:t xml:space="preserve"> vabe</w:t>
      </w:r>
      <w:r>
        <w:br/>
      </w:r>
      <w:r>
        <w:rPr>
          <w:color w:val="00008D"/>
        </w:rPr>
        <w:t xml:space="preserve"> পাসওয়ার্ড</w:t>
      </w:r>
      <w:r>
        <w:rPr>
          <w:color w:val="000075"/>
        </w:rPr>
        <w:t xml:space="preserve"> পরিবর্তন</w:t>
      </w:r>
      <w:r>
        <w:rPr>
          <w:color w:val="8A0000"/>
        </w:rPr>
        <w:t xml:space="preserve"> করতে</w:t>
      </w:r>
      <w:r>
        <w:rPr>
          <w:color w:val="3A0000"/>
        </w:rPr>
        <w:t xml:space="preserve"> কি</w:t>
      </w:r>
      <w:r>
        <w:rPr>
          <w:color w:val="8A0000"/>
        </w:rPr>
        <w:t xml:space="preserve"> করতে</w:t>
      </w:r>
      <w:r>
        <w:rPr>
          <w:color w:val="5D0000"/>
        </w:rPr>
        <w:t xml:space="preserve"> হবে</w:t>
      </w:r>
      <w:r>
        <w:br/>
      </w:r>
      <w:r>
        <w:rPr>
          <w:color w:val="420000"/>
        </w:rPr>
        <w:t xml:space="preserve"> ভাই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9"/>
        </w:rPr>
        <w:t xml:space="preserve"> একাউন্টের</w:t>
      </w:r>
      <w:r>
        <w:rPr>
          <w:color w:val="000036"/>
        </w:rPr>
        <w:t xml:space="preserve"> পিন</w:t>
      </w:r>
      <w:r>
        <w:rPr>
          <w:color w:val="000059"/>
        </w:rPr>
        <w:t xml:space="preserve"> চেঞ্জ</w:t>
      </w:r>
      <w:r>
        <w:rPr>
          <w:color w:val="000040"/>
        </w:rPr>
        <w:t xml:space="preserve"> করবো</w:t>
      </w:r>
      <w:r>
        <w:rPr>
          <w:color w:val="00007D"/>
        </w:rPr>
        <w:t xml:space="preserve"> পিল</w:t>
      </w:r>
      <w:r>
        <w:rPr>
          <w:color w:val="000082"/>
        </w:rPr>
        <w:t xml:space="preserve"> ডিসাইড</w:t>
      </w:r>
      <w:r>
        <w:rPr>
          <w:color w:val="000044"/>
        </w:rPr>
        <w:t xml:space="preserve"> করব</w:t>
      </w:r>
      <w:r>
        <w:br/>
      </w:r>
      <w:r>
        <w:rPr>
          <w:color w:val="000057"/>
        </w:rPr>
        <w:t xml:space="preserve"> pin</w:t>
      </w:r>
      <w:r>
        <w:rPr>
          <w:color w:val="00004F"/>
        </w:rPr>
        <w:t xml:space="preserve"> number</w:t>
      </w:r>
      <w:r>
        <w:rPr>
          <w:color w:val="000078"/>
        </w:rPr>
        <w:t xml:space="preserve"> change</w:t>
      </w:r>
      <w:r>
        <w:rPr>
          <w:color w:val="000093"/>
        </w:rPr>
        <w:t xml:space="preserve"> krte</w:t>
      </w:r>
      <w:r>
        <w:rPr>
          <w:color w:val="000079"/>
        </w:rPr>
        <w:t xml:space="preserve"> cai</w:t>
      </w:r>
      <w:r>
        <w:br/>
      </w:r>
      <w:r>
        <w:rPr>
          <w:color w:val="000023"/>
        </w:rPr>
        <w:t xml:space="preserve"> বিকাশ</w:t>
      </w:r>
      <w:r>
        <w:rPr>
          <w:color w:val="000039"/>
        </w:rPr>
        <w:t xml:space="preserve"> পিন</w:t>
      </w:r>
      <w:r>
        <w:rPr>
          <w:color w:val="00008A"/>
        </w:rPr>
        <w:t xml:space="preserve"> পরবর্তন</w:t>
      </w:r>
      <w:r>
        <w:rPr>
          <w:color w:val="300000"/>
        </w:rPr>
        <w:t xml:space="preserve"> করতে</w:t>
      </w:r>
      <w:r>
        <w:rPr>
          <w:color w:val="00005B"/>
        </w:rPr>
        <w:t xml:space="preserve"> চায়</w:t>
      </w:r>
      <w:r>
        <w:rPr>
          <w:color w:val="5F0000"/>
        </w:rPr>
        <w:t xml:space="preserve"> আপনি</w:t>
      </w:r>
      <w:r>
        <w:rPr>
          <w:color w:val="280000"/>
        </w:rPr>
        <w:t xml:space="preserve"> কি</w:t>
      </w:r>
      <w:r>
        <w:rPr>
          <w:color w:val="240000"/>
        </w:rPr>
        <w:t xml:space="preserve"> আমার</w:t>
      </w:r>
      <w:r>
        <w:rPr>
          <w:color w:val="000050"/>
        </w:rPr>
        <w:t xml:space="preserve"> সাথে</w:t>
      </w:r>
      <w:r>
        <w:rPr>
          <w:color w:val="6D0000"/>
        </w:rPr>
        <w:t xml:space="preserve"> আছেন</w:t>
      </w:r>
      <w:r>
        <w:br/>
      </w:r>
      <w:r>
        <w:rPr>
          <w:color w:val="730000"/>
        </w:rPr>
        <w:t xml:space="preserve"> please</w:t>
      </w:r>
      <w:r>
        <w:rPr>
          <w:color w:val="770000"/>
        </w:rPr>
        <w:t xml:space="preserve"> help</w:t>
      </w:r>
      <w:r>
        <w:rPr>
          <w:color w:val="740000"/>
        </w:rPr>
        <w:t xml:space="preserve"> me</w:t>
      </w:r>
      <w:r>
        <w:rPr>
          <w:color w:val="00007C"/>
        </w:rPr>
        <w:t xml:space="preserve"> change</w:t>
      </w:r>
      <w:r>
        <w:rPr>
          <w:color w:val="00005B"/>
        </w:rPr>
        <w:t xml:space="preserve"> pin</w:t>
      </w:r>
      <w:r>
        <w:br/>
      </w:r>
      <w:r>
        <w:rPr>
          <w:color w:val="00005B"/>
        </w:rPr>
        <w:t xml:space="preserve"> pin</w:t>
      </w:r>
      <w:r>
        <w:rPr>
          <w:color w:val="00007D"/>
        </w:rPr>
        <w:t xml:space="preserve"> change</w:t>
      </w:r>
      <w:r>
        <w:rPr>
          <w:color w:val="00007E"/>
        </w:rPr>
        <w:t xml:space="preserve"> option</w:t>
      </w:r>
      <w:r>
        <w:rPr>
          <w:color w:val="760000"/>
        </w:rPr>
        <w:t xml:space="preserve"> jante</w:t>
      </w:r>
      <w:r>
        <w:rPr>
          <w:color w:val="000068"/>
        </w:rPr>
        <w:t xml:space="preserve"> chai</w:t>
      </w:r>
      <w:r>
        <w:br/>
      </w:r>
      <w:r>
        <w:rPr>
          <w:color w:val="000036"/>
        </w:rPr>
        <w:t xml:space="preserve"> বিকাশ</w:t>
      </w:r>
      <w:r>
        <w:rPr>
          <w:color w:val="000095"/>
        </w:rPr>
        <w:t xml:space="preserve"> পাসওয়ার্ড</w:t>
      </w:r>
      <w:r>
        <w:rPr>
          <w:color w:val="0000AF"/>
        </w:rPr>
        <w:t xml:space="preserve"> চেন্জ</w:t>
      </w:r>
      <w:r>
        <w:rPr>
          <w:color w:val="5D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4D"/>
        </w:rPr>
        <w:t xml:space="preserve"> পিন</w:t>
      </w:r>
      <w:r>
        <w:rPr>
          <w:color w:val="00007D"/>
        </w:rPr>
        <w:t xml:space="preserve"> নং</w:t>
      </w:r>
      <w:r>
        <w:rPr>
          <w:color w:val="00004D"/>
        </w:rPr>
        <w:t xml:space="preserve"> কিভাবে</w:t>
      </w:r>
      <w:r>
        <w:rPr>
          <w:color w:val="0000A9"/>
        </w:rPr>
        <w:t xml:space="preserve"> পরিবতন</w:t>
      </w:r>
      <w:r>
        <w:rPr>
          <w:color w:val="00005B"/>
        </w:rPr>
        <w:t xml:space="preserve"> করবো</w:t>
      </w:r>
      <w:r>
        <w:br/>
      </w:r>
      <w:r>
        <w:rPr>
          <w:color w:val="430000"/>
        </w:rPr>
        <w:t xml:space="preserve"> আমার</w:t>
      </w:r>
      <w:r>
        <w:rPr>
          <w:color w:val="00006A"/>
        </w:rPr>
        <w:t xml:space="preserve"> পিন</w:t>
      </w:r>
      <w:r>
        <w:rPr>
          <w:color w:val="0000AF"/>
        </w:rPr>
        <w:t xml:space="preserve"> চেঞ্জ</w:t>
      </w:r>
      <w:r>
        <w:rPr>
          <w:color w:val="000086"/>
        </w:rPr>
        <w:t xml:space="preserve"> করব</w:t>
      </w:r>
      <w:r>
        <w:br/>
      </w:r>
      <w:r>
        <w:rPr>
          <w:color w:val="000065"/>
        </w:rPr>
        <w:t xml:space="preserve"> সকল</w:t>
      </w:r>
      <w:r>
        <w:rPr>
          <w:color w:val="000099"/>
        </w:rPr>
        <w:t xml:space="preserve"> সিস্টেমই</w:t>
      </w:r>
      <w:r>
        <w:rPr>
          <w:color w:val="00005E"/>
        </w:rPr>
        <w:t xml:space="preserve"> ঠিক</w:t>
      </w:r>
      <w:r>
        <w:rPr>
          <w:color w:val="000000"/>
        </w:rPr>
        <w:t xml:space="preserve"> আছে</w:t>
      </w:r>
      <w:r>
        <w:rPr>
          <w:color w:val="380000"/>
        </w:rPr>
        <w:t xml:space="preserve"> কিন্তু</w:t>
      </w:r>
      <w:r>
        <w:rPr>
          <w:color w:val="00003C"/>
        </w:rPr>
        <w:t xml:space="preserve"> pin</w:t>
      </w:r>
      <w:r>
        <w:rPr>
          <w:color w:val="00005A"/>
        </w:rPr>
        <w:t xml:space="preserve"> পরিবর্তন</w:t>
      </w:r>
      <w:r>
        <w:rPr>
          <w:color w:val="000044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620000"/>
        </w:rPr>
        <w:t xml:space="preserve"> sir</w:t>
      </w:r>
      <w:r>
        <w:rPr>
          <w:color w:val="440000"/>
        </w:rPr>
        <w:t xml:space="preserve"> amar</w:t>
      </w:r>
      <w:r>
        <w:rPr>
          <w:color w:val="000053"/>
        </w:rPr>
        <w:t xml:space="preserve"> pin</w:t>
      </w:r>
      <w:r>
        <w:rPr>
          <w:color w:val="000072"/>
        </w:rPr>
        <w:t xml:space="preserve"> change</w:t>
      </w:r>
      <w:r>
        <w:rPr>
          <w:color w:val="500000"/>
        </w:rPr>
        <w:t xml:space="preserve"> korte</w:t>
      </w:r>
      <w:r>
        <w:rPr>
          <w:color w:val="00009B"/>
        </w:rPr>
        <w:t xml:space="preserve"> parsina</w:t>
      </w:r>
      <w:r>
        <w:br/>
      </w:r>
      <w:r>
        <w:rPr>
          <w:color w:val="380000"/>
        </w:rPr>
        <w:t xml:space="preserve"> আমার</w:t>
      </w:r>
      <w:r>
        <w:rPr>
          <w:color w:val="00006A"/>
        </w:rPr>
        <w:t xml:space="preserve"> বিকাশের</w:t>
      </w:r>
      <w:r>
        <w:rPr>
          <w:color w:val="000059"/>
        </w:rPr>
        <w:t xml:space="preserve"> পিন</w:t>
      </w:r>
      <w:r>
        <w:rPr>
          <w:color w:val="000093"/>
        </w:rPr>
        <w:t xml:space="preserve"> চেঞ্জ</w:t>
      </w:r>
      <w:r>
        <w:rPr>
          <w:color w:val="000090"/>
        </w:rPr>
        <w:t xml:space="preserve"> হচ্ছেনা</w:t>
      </w:r>
      <w:r>
        <w:br/>
      </w:r>
      <w:r>
        <w:rPr>
          <w:color w:val="300000"/>
        </w:rPr>
        <w:t xml:space="preserve"> ami</w:t>
      </w:r>
      <w:r>
        <w:rPr>
          <w:color w:val="000040"/>
        </w:rPr>
        <w:t xml:space="preserve"> pin</w:t>
      </w:r>
      <w:r>
        <w:rPr>
          <w:color w:val="000058"/>
        </w:rPr>
        <w:t xml:space="preserve"> change</w:t>
      </w:r>
      <w:r>
        <w:rPr>
          <w:color w:val="900000"/>
        </w:rPr>
        <w:t xml:space="preserve"> krta</w:t>
      </w:r>
      <w:r>
        <w:rPr>
          <w:color w:val="0000A3"/>
        </w:rPr>
        <w:t xml:space="preserve"> prtic</w:t>
      </w:r>
      <w:r>
        <w:rPr>
          <w:color w:val="000037"/>
        </w:rPr>
        <w:t xml:space="preserve"> na</w:t>
      </w:r>
      <w:r>
        <w:br/>
      </w:r>
      <w:r>
        <w:rPr>
          <w:color w:val="280000"/>
        </w:rPr>
        <w:t xml:space="preserve"> আমার</w:t>
      </w:r>
      <w:r>
        <w:rPr>
          <w:color w:val="000058"/>
        </w:rPr>
        <w:t xml:space="preserve"> অন্য</w:t>
      </w:r>
      <w:r>
        <w:rPr>
          <w:color w:val="000057"/>
        </w:rPr>
        <w:t xml:space="preserve"> একাউন্টের</w:t>
      </w:r>
      <w:r>
        <w:rPr>
          <w:color w:val="000040"/>
        </w:rPr>
        <w:t xml:space="preserve"> পিন</w:t>
      </w:r>
      <w:r>
        <w:rPr>
          <w:color w:val="460000"/>
        </w:rPr>
        <w:t xml:space="preserve"> কোন</w:t>
      </w:r>
      <w:r>
        <w:rPr>
          <w:color w:val="890000"/>
        </w:rPr>
        <w:t xml:space="preserve"> ভাবেই</w:t>
      </w:r>
      <w:r>
        <w:rPr>
          <w:color w:val="00005B"/>
        </w:rPr>
        <w:t xml:space="preserve"> পরিবর্তন</w:t>
      </w:r>
      <w:r>
        <w:rPr>
          <w:color w:val="360000"/>
        </w:rPr>
        <w:t xml:space="preserve"> করতে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37"/>
        </w:rPr>
        <w:t xml:space="preserve"> পিন</w:t>
      </w:r>
      <w:r>
        <w:rPr>
          <w:color w:val="000038"/>
        </w:rPr>
        <w:t xml:space="preserve"> নাম্বার</w:t>
      </w:r>
      <w:r>
        <w:rPr>
          <w:color w:val="00005B"/>
        </w:rPr>
        <w:t xml:space="preserve"> চেঞ্জ</w:t>
      </w:r>
      <w:r>
        <w:rPr>
          <w:color w:val="420000"/>
        </w:rPr>
        <w:t xml:space="preserve"> করছি</w:t>
      </w:r>
      <w:r>
        <w:rPr>
          <w:color w:val="000052"/>
        </w:rPr>
        <w:t xml:space="preserve"> ঠিক</w:t>
      </w:r>
      <w:r>
        <w:rPr>
          <w:color w:val="000034"/>
        </w:rPr>
        <w:t xml:space="preserve"> আছে</w:t>
      </w:r>
      <w:r>
        <w:rPr>
          <w:color w:val="000037"/>
        </w:rPr>
        <w:t xml:space="preserve"> এখন</w:t>
      </w:r>
      <w:r>
        <w:rPr>
          <w:color w:val="00006F"/>
        </w:rPr>
        <w:t xml:space="preserve"> চেন্জ</w:t>
      </w:r>
      <w:r>
        <w:rPr>
          <w:color w:val="3B0000"/>
        </w:rPr>
        <w:t xml:space="preserve"> করা</w:t>
      </w:r>
      <w:r>
        <w:rPr>
          <w:color w:val="00007C"/>
        </w:rPr>
        <w:t xml:space="preserve"> যাইতেছে</w:t>
      </w:r>
      <w:r>
        <w:rPr>
          <w:color w:val="00002B"/>
        </w:rPr>
        <w:t xml:space="preserve"> না</w:t>
      </w:r>
      <w:r>
        <w:br/>
      </w:r>
      <w:r>
        <w:rPr>
          <w:color w:val="000057"/>
        </w:rPr>
        <w:t xml:space="preserve"> pin</w:t>
      </w:r>
      <w:r>
        <w:rPr>
          <w:color w:val="000060"/>
        </w:rPr>
        <w:t xml:space="preserve"> riset</w:t>
      </w:r>
      <w:r>
        <w:rPr>
          <w:color w:val="3B0000"/>
        </w:rPr>
        <w:t xml:space="preserve"> korar</w:t>
      </w:r>
      <w:r>
        <w:rPr>
          <w:color w:val="00003F"/>
        </w:rPr>
        <w:t xml:space="preserve"> por</w:t>
      </w:r>
      <w:r>
        <w:rPr>
          <w:color w:val="000054"/>
        </w:rPr>
        <w:t xml:space="preserve"> invalid</w:t>
      </w:r>
      <w:r>
        <w:rPr>
          <w:color w:val="00001D"/>
        </w:rPr>
        <w:t xml:space="preserve"> bkash</w:t>
      </w:r>
      <w:r>
        <w:rPr>
          <w:color w:val="00003C"/>
        </w:rPr>
        <w:t xml:space="preserve"> no</w:t>
      </w:r>
      <w:r>
        <w:rPr>
          <w:color w:val="3F0000"/>
        </w:rPr>
        <w:t xml:space="preserve"> and</w:t>
      </w:r>
      <w:r>
        <w:rPr>
          <w:color w:val="000057"/>
        </w:rPr>
        <w:t xml:space="preserve"> pin</w:t>
      </w:r>
      <w:r>
        <w:rPr>
          <w:color w:val="00006E"/>
        </w:rPr>
        <w:t xml:space="preserve"> combination</w:t>
      </w:r>
      <w:r>
        <w:rPr>
          <w:color w:val="000048"/>
        </w:rPr>
        <w:t xml:space="preserve"> ken</w:t>
      </w:r>
      <w:r>
        <w:rPr>
          <w:color w:val="000056"/>
        </w:rPr>
        <w:t xml:space="preserve"> dekhai</w:t>
      </w:r>
      <w:r>
        <w:br/>
      </w:r>
      <w:r>
        <w:rPr>
          <w:color w:val="00004B"/>
        </w:rPr>
        <w:t xml:space="preserve"> pin</w:t>
      </w:r>
      <w:r>
        <w:rPr>
          <w:color w:val="0000BF"/>
        </w:rPr>
        <w:t xml:space="preserve"> poritonv</w:t>
      </w:r>
      <w:r>
        <w:rPr>
          <w:color w:val="680000"/>
        </w:rPr>
        <w:t xml:space="preserve"> hoy</w:t>
      </w:r>
      <w:r>
        <w:rPr>
          <w:color w:val="000041"/>
        </w:rPr>
        <w:t xml:space="preserve"> na</w:t>
      </w:r>
      <w:r>
        <w:rPr>
          <w:color w:val="000057"/>
        </w:rPr>
        <w:t xml:space="preserve"> kno</w:t>
      </w:r>
      <w:r>
        <w:br/>
      </w:r>
      <w:r>
        <w:rPr>
          <w:color w:val="4C0000"/>
        </w:rPr>
        <w:t xml:space="preserve"> amar</w:t>
      </w:r>
      <w:r>
        <w:rPr>
          <w:color w:val="00005D"/>
        </w:rPr>
        <w:t xml:space="preserve"> pin</w:t>
      </w:r>
      <w:r>
        <w:rPr>
          <w:color w:val="00007F"/>
        </w:rPr>
        <w:t xml:space="preserve"> change</w:t>
      </w:r>
      <w:r>
        <w:rPr>
          <w:color w:val="5A0000"/>
        </w:rPr>
        <w:t xml:space="preserve"> korte</w:t>
      </w:r>
      <w:r>
        <w:rPr>
          <w:color w:val="00008C"/>
        </w:rPr>
        <w:t xml:space="preserve"> parchi</w:t>
      </w:r>
      <w:r>
        <w:rPr>
          <w:color w:val="000050"/>
        </w:rPr>
        <w:t xml:space="preserve"> na</w:t>
      </w:r>
      <w:r>
        <w:br/>
      </w:r>
      <w:r>
        <w:rPr>
          <w:color w:val="210000"/>
        </w:rPr>
        <w:t xml:space="preserve"> আমি</w:t>
      </w:r>
      <w:r>
        <w:rPr>
          <w:color w:val="00003D"/>
        </w:rPr>
        <w:t xml:space="preserve"> বিকাশের</w:t>
      </w:r>
      <w:r>
        <w:rPr>
          <w:color w:val="000083"/>
        </w:rPr>
        <w:t xml:space="preserve"> পাসওয়ার্ড</w:t>
      </w:r>
      <w:r>
        <w:rPr>
          <w:color w:val="00007F"/>
        </w:rPr>
        <w:t xml:space="preserve"> চেঞ্জ</w:t>
      </w:r>
      <w:r>
        <w:rPr>
          <w:color w:val="400000"/>
        </w:rPr>
        <w:t xml:space="preserve"> করতে</w:t>
      </w:r>
      <w:r>
        <w:rPr>
          <w:color w:val="000023"/>
        </w:rPr>
        <w:t xml:space="preserve"> পারছিনা</w:t>
      </w:r>
      <w:r>
        <w:rPr>
          <w:color w:val="00003D"/>
        </w:rPr>
        <w:t xml:space="preserve"> বিকাশের</w:t>
      </w:r>
      <w:r>
        <w:rPr>
          <w:color w:val="000083"/>
        </w:rPr>
        <w:t xml:space="preserve"> পাসওয়ার্ড</w:t>
      </w:r>
      <w:r>
        <w:rPr>
          <w:color w:val="00007F"/>
        </w:rPr>
        <w:t xml:space="preserve"> চেঞ্জ</w:t>
      </w:r>
      <w:r>
        <w:rPr>
          <w:color w:val="400000"/>
        </w:rPr>
        <w:t xml:space="preserve"> করতে</w:t>
      </w:r>
      <w:r>
        <w:rPr>
          <w:color w:val="250000"/>
        </w:rPr>
        <w:t xml:space="preserve"> গেলে</w:t>
      </w:r>
      <w:r>
        <w:rPr>
          <w:color w:val="00003E"/>
        </w:rPr>
        <w:t xml:space="preserve"> আনসারস</w:t>
      </w:r>
      <w:r>
        <w:rPr>
          <w:color w:val="000034"/>
        </w:rPr>
        <w:t xml:space="preserve"> ফুল</w:t>
      </w:r>
      <w:r>
        <w:rPr>
          <w:color w:val="000028"/>
        </w:rPr>
        <w:t xml:space="preserve"> লেখা</w:t>
      </w:r>
      <w:r>
        <w:rPr>
          <w:color w:val="000038"/>
        </w:rPr>
        <w:t xml:space="preserve"> উঠে</w:t>
      </w:r>
      <w:r>
        <w:rPr>
          <w:color w:val="120000"/>
        </w:rPr>
        <w:t xml:space="preserve"> কি</w:t>
      </w:r>
      <w:r>
        <w:rPr>
          <w:color w:val="000021"/>
        </w:rPr>
        <w:t xml:space="preserve"> সমস্যা</w:t>
      </w:r>
      <w:r>
        <w:rPr>
          <w:color w:val="000023"/>
        </w:rPr>
        <w:t xml:space="preserve"> আর</w:t>
      </w:r>
      <w:r>
        <w:rPr>
          <w:color w:val="210000"/>
        </w:rPr>
        <w:t xml:space="preserve"> আমি</w:t>
      </w:r>
      <w:r>
        <w:rPr>
          <w:color w:val="000019"/>
        </w:rPr>
        <w:t xml:space="preserve"> কিভাবে</w:t>
      </w:r>
      <w:r>
        <w:rPr>
          <w:color w:val="000083"/>
        </w:rPr>
        <w:t xml:space="preserve"> পাসওয়ার্ড</w:t>
      </w:r>
      <w:r>
        <w:rPr>
          <w:color w:val="00007F"/>
        </w:rPr>
        <w:t xml:space="preserve"> চেঞ্জ</w:t>
      </w:r>
      <w:r>
        <w:rPr>
          <w:color w:val="400000"/>
        </w:rPr>
        <w:t xml:space="preserve"> করতে</w:t>
      </w:r>
      <w:r>
        <w:rPr>
          <w:color w:val="00001C"/>
        </w:rPr>
        <w:t xml:space="preserve"> পারি</w:t>
      </w:r>
      <w:r>
        <w:rPr>
          <w:color w:val="100000"/>
        </w:rPr>
        <w:t xml:space="preserve"> আমার</w:t>
      </w:r>
      <w:r>
        <w:rPr>
          <w:color w:val="1F0000"/>
        </w:rPr>
        <w:t xml:space="preserve"> একটু</w:t>
      </w:r>
      <w:r>
        <w:rPr>
          <w:color w:val="250000"/>
        </w:rPr>
        <w:t xml:space="preserve"> বলেন</w:t>
      </w:r>
      <w:r>
        <w:rPr>
          <w:color w:val="240000"/>
        </w:rPr>
        <w:t xml:space="preserve"> প্লিজ</w:t>
      </w:r>
      <w:r>
        <w:br/>
      </w:r>
      <w:r>
        <w:rPr>
          <w:color w:val="240000"/>
        </w:rPr>
        <w:t xml:space="preserve"> আমার</w:t>
      </w:r>
      <w:r>
        <w:rPr>
          <w:color w:val="000053"/>
        </w:rPr>
        <w:t xml:space="preserve"> বিকাস</w:t>
      </w:r>
      <w:r>
        <w:rPr>
          <w:color w:val="000076"/>
        </w:rPr>
        <w:t xml:space="preserve"> নম্বরের</w:t>
      </w:r>
      <w:r>
        <w:rPr>
          <w:color w:val="000062"/>
        </w:rPr>
        <w:t xml:space="preserve"> পাসওয়ার্ড</w:t>
      </w:r>
      <w:r>
        <w:rPr>
          <w:color w:val="000051"/>
        </w:rPr>
        <w:t xml:space="preserve"> পরিবর্তন</w:t>
      </w:r>
      <w:r>
        <w:rPr>
          <w:color w:val="2F0000"/>
        </w:rPr>
        <w:t xml:space="preserve"> করতে</w:t>
      </w:r>
      <w:r>
        <w:rPr>
          <w:color w:val="000084"/>
        </w:rPr>
        <w:t xml:space="preserve"> চই</w:t>
      </w:r>
      <w:r>
        <w:rPr>
          <w:color w:val="320000"/>
        </w:rPr>
        <w:t xml:space="preserve"> কিন্তু</w:t>
      </w:r>
      <w:r>
        <w:rPr>
          <w:color w:val="00003D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2B0000"/>
        </w:rPr>
        <w:t xml:space="preserve"> amr</w:t>
      </w:r>
      <w:r>
        <w:rPr>
          <w:color w:val="00004D"/>
        </w:rPr>
        <w:t xml:space="preserve"> bks</w:t>
      </w:r>
      <w:r>
        <w:rPr>
          <w:color w:val="00002A"/>
        </w:rPr>
        <w:t xml:space="preserve"> pin</w:t>
      </w:r>
      <w:r>
        <w:rPr>
          <w:color w:val="000029"/>
        </w:rPr>
        <w:t xml:space="preserve"> ta</w:t>
      </w:r>
      <w:r>
        <w:rPr>
          <w:color w:val="00003A"/>
        </w:rPr>
        <w:t xml:space="preserve"> change</w:t>
      </w:r>
      <w:r>
        <w:rPr>
          <w:color w:val="000047"/>
        </w:rPr>
        <w:t xml:space="preserve"> krte</w:t>
      </w:r>
      <w:r>
        <w:rPr>
          <w:color w:val="000042"/>
        </w:rPr>
        <w:t xml:space="preserve"> chacchi</w:t>
      </w:r>
      <w:r>
        <w:rPr>
          <w:color w:val="850000"/>
        </w:rPr>
        <w:t xml:space="preserve"> bt</w:t>
      </w:r>
      <w:r>
        <w:rPr>
          <w:color w:val="3F0000"/>
        </w:rPr>
        <w:t xml:space="preserve"> hocche</w:t>
      </w:r>
      <w:r>
        <w:rPr>
          <w:color w:val="000024"/>
        </w:rPr>
        <w:t xml:space="preserve"> na</w:t>
      </w:r>
      <w:r>
        <w:rPr>
          <w:color w:val="00004B"/>
        </w:rPr>
        <w:t xml:space="preserve"> unsuccessful</w:t>
      </w:r>
      <w:r>
        <w:rPr>
          <w:color w:val="00006B"/>
        </w:rPr>
        <w:t xml:space="preserve"> bolteca</w:t>
      </w:r>
      <w:r>
        <w:rPr>
          <w:color w:val="850000"/>
        </w:rPr>
        <w:t xml:space="preserve"> bt</w:t>
      </w:r>
      <w:r>
        <w:rPr>
          <w:color w:val="000000"/>
        </w:rPr>
        <w:t xml:space="preserve"> why</w:t>
      </w:r>
      <w:r>
        <w:br/>
      </w:r>
      <w:r>
        <w:rPr>
          <w:color w:val="39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4C"/>
        </w:rPr>
        <w:t xml:space="preserve"> pin</w:t>
      </w:r>
      <w:r>
        <w:rPr>
          <w:color w:val="0000AB"/>
        </w:rPr>
        <w:t xml:space="preserve"> chang</w:t>
      </w:r>
      <w:r>
        <w:rPr>
          <w:color w:val="4A0000"/>
        </w:rPr>
        <w:t xml:space="preserve"> korte</w:t>
      </w:r>
      <w:r>
        <w:rPr>
          <w:color w:val="000075"/>
        </w:rPr>
        <w:t xml:space="preserve"> parci</w:t>
      </w:r>
      <w:r>
        <w:rPr>
          <w:color w:val="000042"/>
        </w:rPr>
        <w:t xml:space="preserve"> na</w:t>
      </w:r>
      <w:r>
        <w:br/>
      </w:r>
      <w:r>
        <w:rPr>
          <w:color w:val="340000"/>
        </w:rPr>
        <w:t xml:space="preserve"> vai</w:t>
      </w:r>
      <w:r>
        <w:rPr>
          <w:color w:val="1D0000"/>
        </w:rPr>
        <w:t xml:space="preserve"> ami</w:t>
      </w:r>
      <w:r>
        <w:rPr>
          <w:color w:val="00004D"/>
        </w:rPr>
        <w:t xml:space="preserve"> pin</w:t>
      </w:r>
      <w:r>
        <w:rPr>
          <w:color w:val="000059"/>
        </w:rPr>
        <w:t xml:space="preserve"> vile</w:t>
      </w:r>
      <w:r>
        <w:rPr>
          <w:color w:val="000062"/>
        </w:rPr>
        <w:t xml:space="preserve"> geclam</w:t>
      </w:r>
      <w:r>
        <w:rPr>
          <w:color w:val="000043"/>
        </w:rPr>
        <w:t xml:space="preserve"> make</w:t>
      </w:r>
      <w:r>
        <w:rPr>
          <w:color w:val="620000"/>
        </w:rPr>
        <w:t xml:space="preserve"> alta</w:t>
      </w:r>
      <w:r>
        <w:rPr>
          <w:color w:val="00004D"/>
        </w:rPr>
        <w:t xml:space="preserve"> pin</w:t>
      </w:r>
      <w:r>
        <w:rPr>
          <w:color w:val="00004C"/>
        </w:rPr>
        <w:t xml:space="preserve"> dice</w:t>
      </w:r>
      <w:r>
        <w:rPr>
          <w:color w:val="000025"/>
        </w:rPr>
        <w:t xml:space="preserve"> ta</w:t>
      </w:r>
      <w:r>
        <w:rPr>
          <w:color w:val="000024"/>
        </w:rPr>
        <w:t xml:space="preserve"> to</w:t>
      </w:r>
      <w:r>
        <w:rPr>
          <w:color w:val="000043"/>
        </w:rPr>
        <w:t xml:space="preserve"> kaj</w:t>
      </w:r>
      <w:r>
        <w:rPr>
          <w:color w:val="5E0000"/>
        </w:rPr>
        <w:t xml:space="preserve"> kortace</w:t>
      </w:r>
      <w:r>
        <w:rPr>
          <w:color w:val="000021"/>
        </w:rPr>
        <w:t xml:space="preserve"> na</w:t>
      </w:r>
      <w:r>
        <w:br/>
      </w:r>
      <w:r>
        <w:rPr>
          <w:color w:val="00003B"/>
        </w:rPr>
        <w:t xml:space="preserve"> বিকাশ</w:t>
      </w:r>
      <w:r>
        <w:rPr>
          <w:color w:val="00005F"/>
        </w:rPr>
        <w:t xml:space="preserve"> পিন</w:t>
      </w:r>
      <w:r>
        <w:rPr>
          <w:color w:val="000087"/>
        </w:rPr>
        <w:t xml:space="preserve"> পরিবর্তন</w:t>
      </w:r>
      <w:r>
        <w:rPr>
          <w:color w:val="4F0000"/>
        </w:rPr>
        <w:t xml:space="preserve"> করতে</w:t>
      </w:r>
      <w:r>
        <w:rPr>
          <w:color w:val="000095"/>
        </w:rPr>
        <w:t xml:space="preserve"> পারতেছি</w:t>
      </w:r>
      <w:r>
        <w:rPr>
          <w:color w:val="00004A"/>
        </w:rPr>
        <w:t xml:space="preserve"> না</w:t>
      </w:r>
      <w:r>
        <w:br/>
      </w:r>
      <w:r>
        <w:rPr>
          <w:color w:val="490000"/>
        </w:rPr>
        <w:t xml:space="preserve"> amr</w:t>
      </w:r>
      <w:r>
        <w:rPr>
          <w:color w:val="000053"/>
        </w:rPr>
        <w:t xml:space="preserve"> bikash</w:t>
      </w:r>
      <w:r>
        <w:rPr>
          <w:color w:val="000048"/>
        </w:rPr>
        <w:t xml:space="preserve"> pin</w:t>
      </w:r>
      <w:r>
        <w:rPr>
          <w:color w:val="000063"/>
        </w:rPr>
        <w:t xml:space="preserve"> change</w:t>
      </w:r>
      <w:r>
        <w:rPr>
          <w:color w:val="0000B7"/>
        </w:rPr>
        <w:t xml:space="preserve"> hoitcha</w:t>
      </w:r>
      <w:r>
        <w:rPr>
          <w:color w:val="00003E"/>
        </w:rPr>
        <w:t xml:space="preserve"> na</w:t>
      </w:r>
      <w:r>
        <w:br/>
      </w:r>
      <w:r>
        <w:rPr>
          <w:color w:val="000071"/>
        </w:rPr>
        <w:t xml:space="preserve"> bikas</w:t>
      </w:r>
      <w:r>
        <w:rPr>
          <w:color w:val="000057"/>
        </w:rPr>
        <w:t xml:space="preserve"> পিন</w:t>
      </w:r>
      <w:r>
        <w:rPr>
          <w:color w:val="00008F"/>
        </w:rPr>
        <w:t xml:space="preserve"> চেঞ্জ</w:t>
      </w:r>
      <w:r>
        <w:rPr>
          <w:color w:val="8A0000"/>
        </w:rPr>
        <w:t xml:space="preserve"> হয়</w:t>
      </w:r>
      <w:r>
        <w:rPr>
          <w:color w:val="000044"/>
        </w:rPr>
        <w:t xml:space="preserve"> না</w:t>
      </w:r>
      <w:r>
        <w:br/>
      </w:r>
      <w:r>
        <w:rPr>
          <w:color w:val="3F0000"/>
        </w:rPr>
        <w:t xml:space="preserve"> amr</w:t>
      </w:r>
      <w:r>
        <w:rPr>
          <w:color w:val="00003E"/>
        </w:rPr>
        <w:t xml:space="preserve"> pin</w:t>
      </w:r>
      <w:r>
        <w:rPr>
          <w:color w:val="000050"/>
        </w:rPr>
        <w:t xml:space="preserve"> reset</w:t>
      </w:r>
      <w:r>
        <w:rPr>
          <w:color w:val="000000"/>
        </w:rPr>
        <w:t xml:space="preserve"> dici</w:t>
      </w:r>
      <w:r>
        <w:rPr>
          <w:color w:val="000000"/>
        </w:rPr>
        <w:t xml:space="preserve"> but</w:t>
      </w:r>
      <w:r>
        <w:rPr>
          <w:color w:val="00005D"/>
        </w:rPr>
        <w:t xml:space="preserve"> last</w:t>
      </w:r>
      <w:r>
        <w:rPr>
          <w:color w:val="360000"/>
        </w:rPr>
        <w:t xml:space="preserve"> a</w:t>
      </w:r>
      <w:r>
        <w:rPr>
          <w:color w:val="00007A"/>
        </w:rPr>
        <w:t xml:space="preserve"> invalid</w:t>
      </w:r>
      <w:r>
        <w:rPr>
          <w:color w:val="00002F"/>
        </w:rPr>
        <w:t xml:space="preserve"> account</w:t>
      </w:r>
      <w:r>
        <w:rPr>
          <w:color w:val="000057"/>
        </w:rPr>
        <w:t xml:space="preserve"> no</w:t>
      </w:r>
      <w:r>
        <w:rPr>
          <w:color w:val="000076"/>
        </w:rPr>
        <w:t xml:space="preserve"> dekhasse</w:t>
      </w:r>
      <w:r>
        <w:br/>
      </w:r>
      <w:r>
        <w:rPr>
          <w:color w:val="000050"/>
        </w:rPr>
        <w:t xml:space="preserve"> pin</w:t>
      </w:r>
      <w:r>
        <w:rPr>
          <w:color w:val="000061"/>
        </w:rPr>
        <w:t xml:space="preserve"> kivabe</w:t>
      </w:r>
      <w:r>
        <w:rPr>
          <w:color w:val="0000A4"/>
        </w:rPr>
        <w:t xml:space="preserve"> poriborton</w:t>
      </w:r>
      <w:r>
        <w:rPr>
          <w:color w:val="00005C"/>
        </w:rPr>
        <w:t xml:space="preserve"> kora</w:t>
      </w:r>
      <w:r>
        <w:rPr>
          <w:color w:val="000072"/>
        </w:rPr>
        <w:t xml:space="preserve"> jai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E"/>
        </w:rPr>
        <w:t xml:space="preserve"> পিন</w:t>
      </w:r>
      <w:r>
        <w:rPr>
          <w:color w:val="000090"/>
        </w:rPr>
        <w:t xml:space="preserve"> কোনভাবেই</w:t>
      </w:r>
      <w:r>
        <w:rPr>
          <w:color w:val="00008C"/>
        </w:rPr>
        <w:t xml:space="preserve"> পালটাতে</w:t>
      </w:r>
      <w:r>
        <w:rPr>
          <w:color w:val="00006F"/>
        </w:rPr>
        <w:t xml:space="preserve"> পারিনা</w:t>
      </w:r>
      <w:r>
        <w:rPr>
          <w:color w:val="00003A"/>
        </w:rPr>
        <w:t xml:space="preserve"> কেন</w:t>
      </w:r>
      <w:r>
        <w:br/>
      </w:r>
      <w:r>
        <w:rPr>
          <w:color w:val="4D0000"/>
        </w:rPr>
        <w:t xml:space="preserve"> স্যার</w:t>
      </w:r>
      <w:r>
        <w:rPr>
          <w:color w:val="4F0000"/>
        </w:rPr>
        <w:t xml:space="preserve"> একটু</w:t>
      </w:r>
      <w:r>
        <w:rPr>
          <w:color w:val="000055"/>
        </w:rPr>
        <w:t xml:space="preserve"> জানাবেন</w:t>
      </w:r>
      <w:r>
        <w:rPr>
          <w:color w:val="2A0000"/>
        </w:rPr>
        <w:t xml:space="preserve"> আমি</w:t>
      </w:r>
      <w:r>
        <w:rPr>
          <w:color w:val="000040"/>
        </w:rPr>
        <w:t xml:space="preserve"> পিন</w:t>
      </w:r>
      <w:r>
        <w:rPr>
          <w:color w:val="000095"/>
        </w:rPr>
        <w:t xml:space="preserve"> বদলাতে</w:t>
      </w:r>
      <w:r>
        <w:rPr>
          <w:color w:val="000074"/>
        </w:rPr>
        <w:t xml:space="preserve"> পারিনা</w:t>
      </w:r>
      <w:r>
        <w:rPr>
          <w:color w:val="00003C"/>
        </w:rPr>
        <w:t xml:space="preserve"> কেন</w:t>
      </w:r>
      <w:r>
        <w:br/>
      </w:r>
      <w:r>
        <w:rPr>
          <w:color w:val="490000"/>
        </w:rPr>
        <w:t xml:space="preserve"> amake</w:t>
      </w:r>
      <w:r>
        <w:rPr>
          <w:color w:val="000070"/>
        </w:rPr>
        <w:t xml:space="preserve"> sahajjo</w:t>
      </w:r>
      <w:r>
        <w:rPr>
          <w:color w:val="5D0000"/>
        </w:rPr>
        <w:t xml:space="preserve"> korun</w:t>
      </w:r>
      <w:r>
        <w:rPr>
          <w:color w:val="4A0000"/>
        </w:rPr>
        <w:t xml:space="preserve"> ame</w:t>
      </w:r>
      <w:r>
        <w:rPr>
          <w:color w:val="000032"/>
        </w:rPr>
        <w:t xml:space="preserve"> pin</w:t>
      </w:r>
      <w:r>
        <w:rPr>
          <w:color w:val="000045"/>
        </w:rPr>
        <w:t xml:space="preserve"> change</w:t>
      </w:r>
      <w:r>
        <w:rPr>
          <w:color w:val="7B0000"/>
        </w:rPr>
        <w:t xml:space="preserve"> kortei</w:t>
      </w:r>
      <w:r>
        <w:rPr>
          <w:color w:val="000064"/>
        </w:rPr>
        <w:t xml:space="preserve"> parina</w:t>
      </w:r>
      <w:r>
        <w:br/>
      </w:r>
      <w:r>
        <w:rPr>
          <w:color w:val="000060"/>
        </w:rPr>
        <w:t xml:space="preserve"> why</w:t>
      </w:r>
      <w:r>
        <w:rPr>
          <w:color w:val="3F0000"/>
        </w:rPr>
        <w:t xml:space="preserve"> i</w:t>
      </w:r>
      <w:r>
        <w:rPr>
          <w:color w:val="6A0000"/>
        </w:rPr>
        <w:t xml:space="preserve"> am</w:t>
      </w:r>
      <w:r>
        <w:rPr>
          <w:color w:val="00007A"/>
        </w:rPr>
        <w:t xml:space="preserve"> unable</w:t>
      </w:r>
      <w:r>
        <w:rPr>
          <w:color w:val="000042"/>
        </w:rPr>
        <w:t xml:space="preserve"> to</w:t>
      </w:r>
      <w:r>
        <w:rPr>
          <w:color w:val="000060"/>
        </w:rPr>
        <w:t xml:space="preserve"> change</w:t>
      </w:r>
      <w:r>
        <w:rPr>
          <w:color w:val="000044"/>
        </w:rPr>
        <w:t xml:space="preserve"> my</w:t>
      </w:r>
      <w:r>
        <w:rPr>
          <w:color w:val="00002F"/>
        </w:rPr>
        <w:t xml:space="preserve"> bkash</w:t>
      </w:r>
      <w:r>
        <w:rPr>
          <w:color w:val="000046"/>
        </w:rPr>
        <w:t xml:space="preserve"> pin</w:t>
      </w:r>
      <w:r>
        <w:br/>
      </w:r>
      <w:r>
        <w:rPr>
          <w:color w:val="420000"/>
        </w:rPr>
        <w:t xml:space="preserve"> please</w:t>
      </w:r>
      <w:r>
        <w:rPr>
          <w:color w:val="000085"/>
        </w:rPr>
        <w:t xml:space="preserve"> infrom</w:t>
      </w:r>
      <w:r>
        <w:rPr>
          <w:color w:val="430000"/>
        </w:rPr>
        <w:t xml:space="preserve"> me</w:t>
      </w:r>
      <w:r>
        <w:rPr>
          <w:color w:val="000048"/>
        </w:rPr>
        <w:t xml:space="preserve"> why</w:t>
      </w:r>
      <w:r>
        <w:rPr>
          <w:color w:val="2F0000"/>
        </w:rPr>
        <w:t xml:space="preserve"> i</w:t>
      </w:r>
      <w:r>
        <w:rPr>
          <w:color w:val="00003D"/>
        </w:rPr>
        <w:t xml:space="preserve"> can</w:t>
      </w:r>
      <w:r>
        <w:rPr>
          <w:color w:val="000042"/>
        </w:rPr>
        <w:t xml:space="preserve"> not</w:t>
      </w:r>
      <w:r>
        <w:rPr>
          <w:color w:val="000048"/>
        </w:rPr>
        <w:t xml:space="preserve"> change</w:t>
      </w:r>
      <w:r>
        <w:rPr>
          <w:color w:val="000033"/>
        </w:rPr>
        <w:t xml:space="preserve"> my</w:t>
      </w:r>
      <w:r>
        <w:rPr>
          <w:color w:val="000034"/>
        </w:rPr>
        <w:t xml:space="preserve"> pin</w:t>
      </w:r>
      <w:r>
        <w:rPr>
          <w:color w:val="00004D"/>
        </w:rPr>
        <w:t xml:space="preserve"> code</w:t>
      </w:r>
      <w:r>
        <w:rPr>
          <w:color w:val="440000"/>
        </w:rPr>
        <w:t xml:space="preserve"> of</w:t>
      </w:r>
      <w:r>
        <w:rPr>
          <w:color w:val="000023"/>
        </w:rPr>
        <w:t xml:space="preserve"> bkash</w:t>
      </w:r>
      <w:r>
        <w:br/>
      </w:r>
      <w:r>
        <w:rPr>
          <w:color w:val="400000"/>
        </w:rPr>
        <w:t xml:space="preserve"> sir</w:t>
      </w:r>
      <w:r>
        <w:rPr>
          <w:color w:val="4F0000"/>
        </w:rPr>
        <w:t xml:space="preserve"> ame</w:t>
      </w:r>
      <w:r>
        <w:rPr>
          <w:color w:val="000036"/>
        </w:rPr>
        <w:t xml:space="preserve"> pin</w:t>
      </w:r>
      <w:r>
        <w:rPr>
          <w:color w:val="000089"/>
        </w:rPr>
        <w:t xml:space="preserve"> palatabo</w:t>
      </w:r>
      <w:r>
        <w:rPr>
          <w:color w:val="3F0000"/>
        </w:rPr>
        <w:t xml:space="preserve"> kintu</w:t>
      </w:r>
      <w:r>
        <w:rPr>
          <w:color w:val="00006A"/>
        </w:rPr>
        <w:t xml:space="preserve"> parina</w:t>
      </w:r>
      <w:r>
        <w:rPr>
          <w:color w:val="4B0000"/>
        </w:rPr>
        <w:t xml:space="preserve"> kano</w:t>
      </w:r>
      <w:r>
        <w:rPr>
          <w:color w:val="00002A"/>
        </w:rPr>
        <w:t xml:space="preserve"> ki</w:t>
      </w:r>
      <w:r>
        <w:rPr>
          <w:color w:val="000063"/>
        </w:rPr>
        <w:t xml:space="preserve"> somossa</w:t>
      </w:r>
      <w:r>
        <w:br/>
      </w:r>
      <w:r>
        <w:rPr>
          <w:color w:val="450000"/>
        </w:rPr>
        <w:t xml:space="preserve"> hello</w:t>
      </w:r>
      <w:r>
        <w:rPr>
          <w:color w:val="3F0000"/>
        </w:rPr>
        <w:t xml:space="preserve"> vai</w:t>
      </w:r>
      <w:r>
        <w:rPr>
          <w:color w:val="440000"/>
        </w:rPr>
        <w:t xml:space="preserve"> amake</w:t>
      </w:r>
      <w:r>
        <w:rPr>
          <w:color w:val="000069"/>
        </w:rPr>
        <w:t xml:space="preserve"> bolento</w:t>
      </w:r>
      <w:r>
        <w:rPr>
          <w:color w:val="440000"/>
        </w:rPr>
        <w:t xml:space="preserve"> ame</w:t>
      </w:r>
      <w:r>
        <w:rPr>
          <w:color w:val="410000"/>
        </w:rPr>
        <w:t xml:space="preserve"> kano</w:t>
      </w:r>
      <w:r>
        <w:rPr>
          <w:color w:val="000036"/>
        </w:rPr>
        <w:t xml:space="preserve"> bikash</w:t>
      </w:r>
      <w:r>
        <w:rPr>
          <w:color w:val="000023"/>
        </w:rPr>
        <w:t xml:space="preserve"> account</w:t>
      </w:r>
      <w:r>
        <w:rPr>
          <w:color w:val="2D0000"/>
        </w:rPr>
        <w:t xml:space="preserve"> er</w:t>
      </w:r>
      <w:r>
        <w:rPr>
          <w:color w:val="00002F"/>
        </w:rPr>
        <w:t xml:space="preserve"> pin</w:t>
      </w:r>
      <w:r>
        <w:rPr>
          <w:color w:val="000077"/>
        </w:rPr>
        <w:t xml:space="preserve"> botlate</w:t>
      </w:r>
      <w:r>
        <w:rPr>
          <w:color w:val="00005C"/>
        </w:rPr>
        <w:t xml:space="preserve"> parina</w:t>
      </w:r>
      <w:r>
        <w:br/>
      </w:r>
      <w:r>
        <w:rPr>
          <w:color w:val="000059"/>
        </w:rPr>
        <w:t xml:space="preserve"> কয়েকদিন</w:t>
      </w:r>
      <w:r>
        <w:rPr>
          <w:color w:val="00005C"/>
        </w:rPr>
        <w:t xml:space="preserve"> থেকেই</w:t>
      </w:r>
      <w:r>
        <w:rPr>
          <w:color w:val="000043"/>
        </w:rPr>
        <w:t xml:space="preserve"> চেষ্টা</w:t>
      </w:r>
      <w:r>
        <w:rPr>
          <w:color w:val="2B0000"/>
        </w:rPr>
        <w:t xml:space="preserve"> করে</w:t>
      </w:r>
      <w:r>
        <w:rPr>
          <w:color w:val="000057"/>
        </w:rPr>
        <w:t xml:space="preserve"> যাচ্ছি</w:t>
      </w:r>
      <w:r>
        <w:rPr>
          <w:color w:val="00002D"/>
        </w:rPr>
        <w:t xml:space="preserve"> পিন</w:t>
      </w:r>
      <w:r>
        <w:rPr>
          <w:color w:val="00003D"/>
        </w:rPr>
        <w:t xml:space="preserve"> আর</w:t>
      </w:r>
      <w:r>
        <w:rPr>
          <w:color w:val="000040"/>
        </w:rPr>
        <w:t xml:space="preserve"> পরিবর্তন</w:t>
      </w:r>
      <w:r>
        <w:rPr>
          <w:color w:val="000050"/>
        </w:rPr>
        <w:t xml:space="preserve"> হয়না</w:t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2C0000"/>
        </w:rPr>
        <w:t xml:space="preserve"> এর</w:t>
      </w:r>
      <w:r>
        <w:rPr>
          <w:color w:val="370000"/>
        </w:rPr>
        <w:t xml:space="preserve"> একটু</w:t>
      </w:r>
      <w:r>
        <w:rPr>
          <w:color w:val="000069"/>
        </w:rPr>
        <w:t xml:space="preserve"> দখেন</w:t>
      </w:r>
      <w:r>
        <w:br/>
      </w:r>
      <w:r>
        <w:rPr>
          <w:color w:val="00007B"/>
        </w:rPr>
        <w:t xml:space="preserve"> pin</w:t>
      </w:r>
      <w:r>
        <w:rPr>
          <w:color w:val="0000A8"/>
        </w:rPr>
        <w:t xml:space="preserve"> change</w:t>
      </w:r>
      <w:r>
        <w:rPr>
          <w:color w:val="000078"/>
        </w:rPr>
        <w:t xml:space="preserve"> my</w:t>
      </w:r>
      <w:r>
        <w:rPr>
          <w:color w:val="000052"/>
        </w:rPr>
        <w:t xml:space="preserve"> bkash</w:t>
      </w:r>
      <w:r>
        <w:br/>
      </w:r>
      <w:r>
        <w:rPr>
          <w:color w:val="000000"/>
        </w:rPr>
        <w:t xml:space="preserve"> hello</w:t>
      </w:r>
      <w:r>
        <w:rPr>
          <w:color w:val="2E0000"/>
        </w:rPr>
        <w:t xml:space="preserve"> i</w:t>
      </w:r>
      <w:r>
        <w:rPr>
          <w:color w:val="000041"/>
        </w:rPr>
        <w:t xml:space="preserve"> want</w:t>
      </w:r>
      <w:r>
        <w:rPr>
          <w:color w:val="000030"/>
        </w:rPr>
        <w:t xml:space="preserve"> to</w:t>
      </w:r>
      <w:r>
        <w:rPr>
          <w:color w:val="000047"/>
        </w:rPr>
        <w:t xml:space="preserve"> change</w:t>
      </w:r>
      <w:r>
        <w:rPr>
          <w:color w:val="000032"/>
        </w:rPr>
        <w:t xml:space="preserve"> my</w:t>
      </w:r>
      <w:r>
        <w:rPr>
          <w:color w:val="000027"/>
        </w:rPr>
        <w:t xml:space="preserve"> account</w:t>
      </w:r>
      <w:r>
        <w:rPr>
          <w:color w:val="00004E"/>
        </w:rPr>
        <w:t xml:space="preserve"> password</w:t>
      </w:r>
      <w:r>
        <w:rPr>
          <w:color w:val="330000"/>
        </w:rPr>
        <w:t xml:space="preserve"> but</w:t>
      </w:r>
      <w:r>
        <w:rPr>
          <w:color w:val="000074"/>
        </w:rPr>
        <w:t xml:space="preserve"> it’s</w:t>
      </w:r>
      <w:r>
        <w:rPr>
          <w:color w:val="000072"/>
        </w:rPr>
        <w:t xml:space="preserve"> doesn’t</w:t>
      </w:r>
      <w:r>
        <w:rPr>
          <w:color w:val="00006B"/>
        </w:rPr>
        <w:t xml:space="preserve"> work</w:t>
      </w:r>
      <w:r>
        <w:br/>
      </w:r>
      <w:r>
        <w:rPr>
          <w:color w:val="1A0000"/>
        </w:rPr>
        <w:t xml:space="preserve"> আমি</w:t>
      </w:r>
      <w:r>
        <w:rPr>
          <w:color w:val="00004A"/>
        </w:rPr>
        <w:t xml:space="preserve"> দিনের</w:t>
      </w:r>
      <w:r>
        <w:rPr>
          <w:color w:val="000058"/>
        </w:rPr>
        <w:t xml:space="preserve"> ভিতরে</w:t>
      </w:r>
      <w:r>
        <w:rPr>
          <w:color w:val="320000"/>
        </w:rPr>
        <w:t xml:space="preserve"> যে</w:t>
      </w:r>
      <w:r>
        <w:rPr>
          <w:color w:val="000034"/>
        </w:rPr>
        <w:t xml:space="preserve"> লেনদেন</w:t>
      </w:r>
      <w:r>
        <w:rPr>
          <w:color w:val="310000"/>
        </w:rPr>
        <w:t xml:space="preserve"> করছি</w:t>
      </w:r>
      <w:r>
        <w:rPr>
          <w:color w:val="420000"/>
        </w:rPr>
        <w:t xml:space="preserve"> এইটা</w:t>
      </w:r>
      <w:r>
        <w:rPr>
          <w:color w:val="1A0000"/>
        </w:rPr>
        <w:t xml:space="preserve"> আমার</w:t>
      </w:r>
      <w:r>
        <w:rPr>
          <w:color w:val="000045"/>
        </w:rPr>
        <w:t xml:space="preserve"> মনে</w:t>
      </w:r>
      <w:r>
        <w:rPr>
          <w:color w:val="000000"/>
        </w:rPr>
        <w:t xml:space="preserve"> নেয়</w:t>
      </w:r>
      <w:r>
        <w:rPr>
          <w:color w:val="3B0000"/>
        </w:rPr>
        <w:t xml:space="preserve"> তাহলে</w:t>
      </w:r>
      <w:r>
        <w:rPr>
          <w:color w:val="000029"/>
        </w:rPr>
        <w:t xml:space="preserve"> কিভাবে</w:t>
      </w:r>
      <w:r>
        <w:rPr>
          <w:color w:val="00005C"/>
        </w:rPr>
        <w:t xml:space="preserve"> পার্সওয়ার্ড</w:t>
      </w:r>
      <w:r>
        <w:rPr>
          <w:color w:val="000062"/>
        </w:rPr>
        <w:t xml:space="preserve"> বলদে</w:t>
      </w:r>
      <w:r>
        <w:rPr>
          <w:color w:val="000062"/>
        </w:rPr>
        <w:t xml:space="preserve"> ফলবো</w:t>
      </w:r>
      <w:r>
        <w:br/>
      </w:r>
      <w:r>
        <w:rPr>
          <w:color w:val="0000AB"/>
        </w:rPr>
        <w:t xml:space="preserve"> password</w:t>
      </w:r>
      <w:r>
        <w:rPr>
          <w:color w:val="00009A"/>
        </w:rPr>
        <w:t xml:space="preserve"> change</w:t>
      </w:r>
      <w:r>
        <w:rPr>
          <w:color w:val="6C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21"/>
        </w:rPr>
        <w:t xml:space="preserve"> bkash</w:t>
      </w:r>
      <w:r>
        <w:rPr>
          <w:color w:val="2A0000"/>
        </w:rPr>
        <w:t xml:space="preserve"> a</w:t>
      </w:r>
      <w:r>
        <w:rPr>
          <w:color w:val="00005C"/>
        </w:rPr>
        <w:t xml:space="preserve"> rest</w:t>
      </w:r>
      <w:r>
        <w:rPr>
          <w:color w:val="000031"/>
        </w:rPr>
        <w:t xml:space="preserve"> pin</w:t>
      </w:r>
      <w:r>
        <w:rPr>
          <w:color w:val="00007D"/>
        </w:rPr>
        <w:t xml:space="preserve"> dawer</w:t>
      </w:r>
      <w:r>
        <w:rPr>
          <w:color w:val="000056"/>
        </w:rPr>
        <w:t xml:space="preserve"> pore</w:t>
      </w:r>
      <w:r>
        <w:rPr>
          <w:color w:val="250000"/>
        </w:rPr>
        <w:t xml:space="preserve"> ami</w:t>
      </w:r>
      <w:r>
        <w:rPr>
          <w:color w:val="00004B"/>
        </w:rPr>
        <w:t xml:space="preserve"> password</w:t>
      </w:r>
      <w:r>
        <w:rPr>
          <w:color w:val="000043"/>
        </w:rPr>
        <w:t xml:space="preserve"> change</w:t>
      </w:r>
      <w:r>
        <w:rPr>
          <w:color w:val="2F0000"/>
        </w:rPr>
        <w:t xml:space="preserve"> korte</w:t>
      </w:r>
      <w:r>
        <w:rPr>
          <w:color w:val="6E0000"/>
        </w:rPr>
        <w:t xml:space="preserve"> parche</w:t>
      </w:r>
      <w:r>
        <w:rPr>
          <w:color w:val="00002A"/>
        </w:rPr>
        <w:t xml:space="preserve"> na</w:t>
      </w:r>
      <w:r>
        <w:br/>
      </w:r>
      <w:r>
        <w:rPr>
          <w:color w:val="260000"/>
        </w:rPr>
        <w:t xml:space="preserve"> আমার</w:t>
      </w:r>
      <w:r>
        <w:rPr>
          <w:color w:val="00008E"/>
        </w:rPr>
        <w:t xml:space="preserve"> একাউণ্টের</w:t>
      </w:r>
      <w:r>
        <w:rPr>
          <w:color w:val="000069"/>
        </w:rPr>
        <w:t xml:space="preserve"> পাসওয়ার্ড</w:t>
      </w:r>
      <w:r>
        <w:rPr>
          <w:color w:val="000094"/>
        </w:rPr>
        <w:t xml:space="preserve"> পঅরিবর্তন</w:t>
      </w:r>
      <w:r>
        <w:rPr>
          <w:color w:val="330000"/>
        </w:rPr>
        <w:t xml:space="preserve"> করতে</w:t>
      </w:r>
      <w:r>
        <w:rPr>
          <w:color w:val="000047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53"/>
        </w:rPr>
        <w:t xml:space="preserve"> password</w:t>
      </w:r>
      <w:r>
        <w:rPr>
          <w:color w:val="00004B"/>
        </w:rPr>
        <w:t xml:space="preserve"> change</w:t>
      </w:r>
      <w:r>
        <w:rPr>
          <w:color w:val="00003F"/>
        </w:rPr>
        <w:t xml:space="preserve"> korbo</w:t>
      </w:r>
      <w:r>
        <w:rPr>
          <w:color w:val="000068"/>
        </w:rPr>
        <w:t xml:space="preserve"> ek</w:t>
      </w:r>
      <w:r>
        <w:rPr>
          <w:color w:val="000050"/>
        </w:rPr>
        <w:t xml:space="preserve"> bar</w:t>
      </w:r>
      <w:r>
        <w:rPr>
          <w:color w:val="000046"/>
        </w:rPr>
        <w:t xml:space="preserve"> reset</w:t>
      </w:r>
      <w:r>
        <w:rPr>
          <w:color w:val="000061"/>
        </w:rPr>
        <w:t xml:space="preserve"> dilam</w:t>
      </w:r>
      <w:r>
        <w:rPr>
          <w:color w:val="360000"/>
        </w:rPr>
        <w:t xml:space="preserve"> but</w:t>
      </w:r>
      <w:r>
        <w:rPr>
          <w:color w:val="590000"/>
        </w:rPr>
        <w:t xml:space="preserve"> holo</w:t>
      </w:r>
      <w:r>
        <w:rPr>
          <w:color w:val="00002F"/>
        </w:rPr>
        <w:t xml:space="preserve"> na</w:t>
      </w:r>
      <w:r>
        <w:br/>
      </w:r>
      <w:r>
        <w:rPr>
          <w:color w:val="340000"/>
        </w:rPr>
        <w:t xml:space="preserve"> amar</w:t>
      </w:r>
      <w:r>
        <w:rPr>
          <w:color w:val="000058"/>
        </w:rPr>
        <w:t xml:space="preserve"> bikas</w:t>
      </w:r>
      <w:r>
        <w:rPr>
          <w:color w:val="000082"/>
        </w:rPr>
        <w:t xml:space="preserve"> pass</w:t>
      </w:r>
      <w:r>
        <w:rPr>
          <w:color w:val="0000A4"/>
        </w:rPr>
        <w:t xml:space="preserve"> paltata</w:t>
      </w:r>
      <w:r>
        <w:rPr>
          <w:color w:val="000055"/>
        </w:rPr>
        <w:t xml:space="preserve"> pari</w:t>
      </w:r>
      <w:r>
        <w:rPr>
          <w:color w:val="000038"/>
        </w:rPr>
        <w:t xml:space="preserve"> na</w:t>
      </w:r>
      <w:r>
        <w:br/>
      </w:r>
      <w:r>
        <w:rPr>
          <w:color w:val="640000"/>
        </w:rPr>
        <w:t xml:space="preserve"> ভাইয়া</w:t>
      </w:r>
      <w:r>
        <w:rPr>
          <w:color w:val="2E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47"/>
        </w:rPr>
        <w:t xml:space="preserve"> পিন</w:t>
      </w:r>
      <w:r>
        <w:rPr>
          <w:color w:val="00004B"/>
        </w:rPr>
        <w:t xml:space="preserve"> টা</w:t>
      </w:r>
      <w:r>
        <w:rPr>
          <w:color w:val="000075"/>
        </w:rPr>
        <w:t xml:space="preserve"> চেঞ্জ</w:t>
      </w:r>
      <w:r>
        <w:rPr>
          <w:color w:val="3B0000"/>
        </w:rPr>
        <w:t xml:space="preserve"> করতে</w:t>
      </w:r>
      <w:r>
        <w:rPr>
          <w:color w:val="00008C"/>
        </w:rPr>
        <w:t xml:space="preserve"> পারতাছি</w:t>
      </w:r>
      <w:r>
        <w:rPr>
          <w:color w:val="000037"/>
        </w:rPr>
        <w:t xml:space="preserve"> না</w:t>
      </w:r>
      <w:r>
        <w:br/>
      </w:r>
      <w:r>
        <w:rPr>
          <w:color w:val="00005E"/>
        </w:rPr>
        <w:t xml:space="preserve"> pin</w:t>
      </w:r>
      <w:r>
        <w:rPr>
          <w:color w:val="000080"/>
        </w:rPr>
        <w:t xml:space="preserve"> change</w:t>
      </w:r>
      <w:r>
        <w:rPr>
          <w:color w:val="5A0000"/>
        </w:rPr>
        <w:t xml:space="preserve"> korte</w:t>
      </w:r>
      <w:r>
        <w:rPr>
          <w:color w:val="00009C"/>
        </w:rPr>
        <w:t xml:space="preserve"> parsi</w:t>
      </w:r>
      <w:r>
        <w:rPr>
          <w:color w:val="000051"/>
        </w:rPr>
        <w:t xml:space="preserve"> na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62"/>
        </w:rPr>
        <w:t xml:space="preserve"> পিন</w:t>
      </w:r>
      <w:r>
        <w:rPr>
          <w:color w:val="720000"/>
        </w:rPr>
        <w:t xml:space="preserve"> অনেকে</w:t>
      </w:r>
      <w:r>
        <w:rPr>
          <w:color w:val="000076"/>
        </w:rPr>
        <w:t xml:space="preserve"> যেনে</w:t>
      </w:r>
      <w:r>
        <w:rPr>
          <w:color w:val="000036"/>
        </w:rPr>
        <w:t xml:space="preserve"> গেছে</w:t>
      </w:r>
      <w:r>
        <w:rPr>
          <w:color w:val="520000"/>
        </w:rPr>
        <w:t xml:space="preserve"> তাই</w:t>
      </w:r>
      <w:r>
        <w:rPr>
          <w:color w:val="000031"/>
        </w:rPr>
        <w:t xml:space="preserve"> কিভাবে</w:t>
      </w:r>
      <w:r>
        <w:rPr>
          <w:color w:val="000076"/>
        </w:rPr>
        <w:t xml:space="preserve"> বদলাবো</w:t>
      </w:r>
      <w:r>
        <w:rPr>
          <w:color w:val="000062"/>
        </w:rPr>
        <w:t xml:space="preserve"> পিন</w:t>
      </w:r>
      <w:r>
        <w:br/>
      </w:r>
      <w:r>
        <w:rPr>
          <w:color w:val="00002F"/>
        </w:rPr>
        <w:t xml:space="preserve"> can</w:t>
      </w:r>
      <w:r>
        <w:rPr>
          <w:color w:val="3D0000"/>
        </w:rPr>
        <w:t xml:space="preserve"> you</w:t>
      </w:r>
      <w:r>
        <w:rPr>
          <w:color w:val="350000"/>
        </w:rPr>
        <w:t xml:space="preserve"> help</w:t>
      </w:r>
      <w:r>
        <w:rPr>
          <w:color w:val="340000"/>
        </w:rPr>
        <w:t xml:space="preserve"> me</w:t>
      </w:r>
      <w:r>
        <w:rPr>
          <w:color w:val="000026"/>
        </w:rPr>
        <w:t xml:space="preserve"> to</w:t>
      </w:r>
      <w:r>
        <w:rPr>
          <w:color w:val="000038"/>
        </w:rPr>
        <w:t xml:space="preserve"> change</w:t>
      </w:r>
      <w:r>
        <w:rPr>
          <w:color w:val="00004F"/>
        </w:rPr>
        <w:t xml:space="preserve"> my</w:t>
      </w:r>
      <w:r>
        <w:rPr>
          <w:color w:val="000000"/>
        </w:rPr>
        <w:t xml:space="preserve"> pin</w:t>
      </w:r>
      <w:r>
        <w:rPr>
          <w:color w:val="000059"/>
        </w:rPr>
        <w:t xml:space="preserve"> because</w:t>
      </w:r>
      <w:r>
        <w:rPr>
          <w:color w:val="000047"/>
        </w:rPr>
        <w:t xml:space="preserve"> one</w:t>
      </w:r>
      <w:r>
        <w:rPr>
          <w:color w:val="000067"/>
        </w:rPr>
        <w:t xml:space="preserve"> praud</w:t>
      </w:r>
      <w:r>
        <w:rPr>
          <w:color w:val="000067"/>
        </w:rPr>
        <w:t xml:space="preserve"> steal</w:t>
      </w:r>
      <w:r>
        <w:rPr>
          <w:color w:val="00004F"/>
        </w:rPr>
        <w:t xml:space="preserve"> my</w:t>
      </w:r>
      <w:r>
        <w:rPr>
          <w:color w:val="000040"/>
        </w:rPr>
        <w:t xml:space="preserve"> verification</w:t>
      </w:r>
      <w:r>
        <w:rPr>
          <w:color w:val="00003C"/>
        </w:rPr>
        <w:t xml:space="preserve"> code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