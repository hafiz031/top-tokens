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A"/>
        </w:rPr>
        <w:t xml:space="preserve"> pra</w:t>
      </w:r>
      <w:r>
        <w:rPr>
          <w:color w:val="000037"/>
        </w:rPr>
        <w:t xml:space="preserve"> একাউন্ট</w:t>
      </w:r>
      <w:r>
        <w:rPr>
          <w:color w:val="460000"/>
        </w:rPr>
        <w:t xml:space="preserve"> এ</w:t>
      </w:r>
      <w:r>
        <w:rPr>
          <w:color w:val="00004E"/>
        </w:rPr>
        <w:t xml:space="preserve"> ক্যাশ</w:t>
      </w:r>
      <w:r>
        <w:rPr>
          <w:color w:val="00005D"/>
        </w:rPr>
        <w:t xml:space="preserve"> আউট</w:t>
      </w:r>
      <w:r>
        <w:rPr>
          <w:color w:val="4B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570000"/>
        </w:rPr>
        <w:t xml:space="preserve"> কোনো</w:t>
      </w:r>
      <w:r>
        <w:rPr>
          <w:color w:val="00002D"/>
        </w:rPr>
        <w:t xml:space="preserve"> টাকা</w:t>
      </w:r>
      <w:r>
        <w:rPr>
          <w:color w:val="000072"/>
        </w:rPr>
        <w:t xml:space="preserve"> কাটে</w:t>
      </w:r>
      <w:r>
        <w:br/>
      </w:r>
      <w:r>
        <w:rPr>
          <w:color w:val="000031"/>
        </w:rPr>
        <w:t xml:space="preserve"> বিকাশ</w:t>
      </w:r>
      <w:r>
        <w:rPr>
          <w:color w:val="000069"/>
        </w:rPr>
        <w:t xml:space="preserve"> পার্সোনাল</w:t>
      </w:r>
      <w:r>
        <w:rPr>
          <w:color w:val="00006A"/>
        </w:rPr>
        <w:t xml:space="preserve"> রিটেইল</w:t>
      </w:r>
      <w:r>
        <w:rPr>
          <w:color w:val="00003F"/>
        </w:rPr>
        <w:t xml:space="preserve"> একাউন্ট</w:t>
      </w:r>
      <w:r>
        <w:rPr>
          <w:color w:val="00003F"/>
        </w:rPr>
        <w:t xml:space="preserve"> থেকে</w:t>
      </w:r>
      <w:r>
        <w:rPr>
          <w:color w:val="00005A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00006E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74"/>
        </w:rPr>
        <w:t xml:space="preserve"> pra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00003E"/>
        </w:rPr>
        <w:t xml:space="preserve"> tk</w:t>
      </w:r>
      <w:r>
        <w:rPr>
          <w:color w:val="00007B"/>
        </w:rPr>
        <w:t xml:space="preserve"> porjonto</w:t>
      </w:r>
      <w:r>
        <w:rPr>
          <w:color w:val="00007B"/>
        </w:rPr>
        <w:t xml:space="preserve"> cashout</w:t>
      </w:r>
      <w:r>
        <w:rPr>
          <w:color w:val="000061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2C"/>
        </w:rPr>
        <w:t xml:space="preserve"> bkash</w:t>
      </w:r>
      <w:r>
        <w:rPr>
          <w:color w:val="000057"/>
        </w:rPr>
        <w:t xml:space="preserve"> personal</w:t>
      </w:r>
      <w:r>
        <w:rPr>
          <w:color w:val="00007B"/>
        </w:rPr>
        <w:t xml:space="preserve"> retailer</w:t>
      </w:r>
      <w:r>
        <w:rPr>
          <w:color w:val="000032"/>
        </w:rPr>
        <w:t xml:space="preserve"> account</w:t>
      </w:r>
      <w:r>
        <w:rPr>
          <w:color w:val="000064"/>
        </w:rPr>
        <w:t xml:space="preserve"> thake</w:t>
      </w:r>
      <w:r>
        <w:rPr>
          <w:color w:val="000042"/>
        </w:rPr>
        <w:t xml:space="preserve"> cash</w:t>
      </w:r>
      <w:r>
        <w:rPr>
          <w:color w:val="00005A"/>
        </w:rPr>
        <w:t xml:space="preserve"> out</w:t>
      </w:r>
      <w:r>
        <w:rPr>
          <w:color w:val="00005A"/>
        </w:rPr>
        <w:t xml:space="preserve"> charge</w:t>
      </w:r>
      <w:r>
        <w:rPr>
          <w:color w:val="000050"/>
        </w:rPr>
        <w:t xml:space="preserve"> koto</w:t>
      </w:r>
      <w:r>
        <w:br/>
      </w:r>
      <w:r>
        <w:rPr>
          <w:color w:val="00005F"/>
        </w:rPr>
        <w:t xml:space="preserve"> পার্সোনাল</w:t>
      </w:r>
      <w:r>
        <w:rPr>
          <w:color w:val="000060"/>
        </w:rPr>
        <w:t xml:space="preserve"> রিটেইল</w:t>
      </w:r>
      <w:r>
        <w:rPr>
          <w:color w:val="000039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52"/>
        </w:rPr>
        <w:t xml:space="preserve"> ক্যাশ</w:t>
      </w:r>
      <w:r>
        <w:rPr>
          <w:color w:val="000061"/>
        </w:rPr>
        <w:t xml:space="preserve"> আউট</w:t>
      </w:r>
      <w:r>
        <w:rPr>
          <w:color w:val="000064"/>
        </w:rPr>
        <w:t xml:space="preserve"> চার্জ</w:t>
      </w:r>
      <w:r>
        <w:rPr>
          <w:color w:val="000074"/>
        </w:rPr>
        <w:t xml:space="preserve"> কতো</w:t>
      </w:r>
      <w:r>
        <w:rPr>
          <w:color w:val="000000"/>
        </w:rPr>
        <w:t xml:space="preserve"> হাজারে</w:t>
      </w:r>
      <w:r>
        <w:br/>
      </w:r>
      <w:r>
        <w:rPr>
          <w:color w:val="00002F"/>
        </w:rPr>
        <w:t xml:space="preserve"> bkash</w:t>
      </w:r>
      <w:r>
        <w:rPr>
          <w:color w:val="00005D"/>
        </w:rPr>
        <w:t xml:space="preserve"> personal</w:t>
      </w:r>
      <w:r>
        <w:rPr>
          <w:color w:val="00005F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85"/>
        </w:rPr>
        <w:t xml:space="preserve"> theka</w:t>
      </w:r>
      <w:r>
        <w:rPr>
          <w:color w:val="00007A"/>
        </w:rPr>
        <w:t xml:space="preserve"> cashout</w:t>
      </w:r>
      <w:r>
        <w:rPr>
          <w:color w:val="000060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60"/>
        </w:rPr>
        <w:t xml:space="preserve"> retail</w:t>
      </w:r>
      <w:r>
        <w:rPr>
          <w:color w:val="000036"/>
        </w:rPr>
        <w:t xml:space="preserve"> account</w:t>
      </w:r>
      <w:r>
        <w:rPr>
          <w:color w:val="000045"/>
        </w:rPr>
        <w:t xml:space="preserve"> theke</w:t>
      </w:r>
      <w:r>
        <w:rPr>
          <w:color w:val="000048"/>
        </w:rPr>
        <w:t xml:space="preserve"> cash</w:t>
      </w:r>
      <w:r>
        <w:rPr>
          <w:color w:val="000063"/>
        </w:rPr>
        <w:t xml:space="preserve"> out</w:t>
      </w:r>
      <w:r>
        <w:rPr>
          <w:color w:val="450000"/>
        </w:rPr>
        <w:t xml:space="preserve"> korte</w:t>
      </w:r>
      <w:r>
        <w:rPr>
          <w:color w:val="000057"/>
        </w:rPr>
        <w:t xml:space="preserve"> koto</w:t>
      </w:r>
      <w:r>
        <w:rPr>
          <w:color w:val="000040"/>
        </w:rPr>
        <w:t xml:space="preserve"> taka</w:t>
      </w:r>
      <w:r>
        <w:rPr>
          <w:color w:val="00004F"/>
        </w:rPr>
        <w:t xml:space="preserve"> kore</w:t>
      </w:r>
      <w:r>
        <w:rPr>
          <w:color w:val="000062"/>
        </w:rPr>
        <w:t xml:space="preserve"> charge</w:t>
      </w:r>
      <w:r>
        <w:rPr>
          <w:color w:val="000000"/>
        </w:rPr>
        <w:t xml:space="preserve"> kate</w:t>
      </w:r>
      <w:r>
        <w:br/>
      </w:r>
      <w:r>
        <w:rPr>
          <w:color w:val="3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51"/>
        </w:rPr>
        <w:t xml:space="preserve"> know</w:t>
      </w:r>
      <w:r>
        <w:rPr>
          <w:color w:val="7E0000"/>
        </w:rPr>
        <w:t xml:space="preserve"> the</w:t>
      </w:r>
      <w:r>
        <w:rPr>
          <w:color w:val="000048"/>
        </w:rPr>
        <w:t xml:space="preserve"> charge</w:t>
      </w:r>
      <w:r>
        <w:rPr>
          <w:color w:val="450000"/>
        </w:rPr>
        <w:t xml:space="preserve"> of</w:t>
      </w:r>
      <w:r>
        <w:rPr>
          <w:color w:val="000035"/>
        </w:rPr>
        <w:t xml:space="preserve"> cash</w:t>
      </w:r>
      <w:r>
        <w:rPr>
          <w:color w:val="000049"/>
        </w:rPr>
        <w:t xml:space="preserve"> out</w:t>
      </w:r>
      <w:r>
        <w:rPr>
          <w:color w:val="000043"/>
        </w:rPr>
        <w:t xml:space="preserve"> from</w:t>
      </w:r>
      <w:r>
        <w:rPr>
          <w:color w:val="7E0000"/>
        </w:rPr>
        <w:t xml:space="preserve"> the</w:t>
      </w:r>
      <w:r>
        <w:rPr>
          <w:color w:val="000046"/>
        </w:rPr>
        <w:t xml:space="preserve"> personal</w:t>
      </w:r>
      <w:r>
        <w:rPr>
          <w:color w:val="000047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81"/>
        </w:rPr>
        <w:t xml:space="preserve"> pra</w:t>
      </w:r>
      <w:r>
        <w:rPr>
          <w:color w:val="000071"/>
        </w:rPr>
        <w:t xml:space="preserve"> একাউন্টের</w:t>
      </w:r>
      <w:r>
        <w:rPr>
          <w:color w:val="00005F"/>
        </w:rPr>
        <w:t xml:space="preserve"> ক্যাশ</w:t>
      </w:r>
      <w:r>
        <w:rPr>
          <w:color w:val="000071"/>
        </w:rPr>
        <w:t xml:space="preserve"> আউট</w:t>
      </w:r>
      <w:r>
        <w:rPr>
          <w:color w:val="000074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5D"/>
        </w:rPr>
        <w:t xml:space="preserve"> personal</w:t>
      </w:r>
      <w:r>
        <w:rPr>
          <w:color w:val="00005E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A7"/>
        </w:rPr>
        <w:t xml:space="preserve"> hazare</w:t>
      </w:r>
      <w:r>
        <w:rPr>
          <w:color w:val="000055"/>
        </w:rPr>
        <w:t xml:space="preserve"> koto</w:t>
      </w:r>
      <w:r>
        <w:rPr>
          <w:color w:val="00005F"/>
        </w:rPr>
        <w:t xml:space="preserve"> charge</w:t>
      </w:r>
      <w:r>
        <w:br/>
      </w:r>
      <w:r>
        <w:rPr>
          <w:color w:val="000023"/>
        </w:rPr>
        <w:t xml:space="preserve"> bkash</w:t>
      </w:r>
      <w:r>
        <w:rPr>
          <w:color w:val="000064"/>
        </w:rPr>
        <w:t xml:space="preserve"> parsonal</w:t>
      </w:r>
      <w:r>
        <w:rPr>
          <w:color w:val="000086"/>
        </w:rPr>
        <w:t xml:space="preserve"> retelair</w:t>
      </w:r>
      <w:r>
        <w:rPr>
          <w:color w:val="000051"/>
        </w:rPr>
        <w:t xml:space="preserve"> acount</w:t>
      </w:r>
      <w:r>
        <w:rPr>
          <w:color w:val="000035"/>
        </w:rPr>
        <w:t xml:space="preserve"> cash</w:t>
      </w:r>
      <w:r>
        <w:rPr>
          <w:color w:val="000048"/>
        </w:rPr>
        <w:t xml:space="preserve"> out</w:t>
      </w:r>
      <w:r>
        <w:rPr>
          <w:color w:val="000072"/>
        </w:rPr>
        <w:t xml:space="preserve"> charg</w:t>
      </w:r>
      <w:r>
        <w:rPr>
          <w:color w:val="000040"/>
        </w:rPr>
        <w:t xml:space="preserve"> koto</w:t>
      </w:r>
      <w:r>
        <w:rPr>
          <w:color w:val="00003C"/>
        </w:rPr>
        <w:t xml:space="preserve"> kora</w:t>
      </w:r>
      <w:r>
        <w:rPr>
          <w:color w:val="000000"/>
        </w:rPr>
        <w:t xml:space="preserve"> hoyese</w:t>
      </w:r>
      <w:r>
        <w:br/>
      </w:r>
      <w:r>
        <w:rPr>
          <w:color w:val="000035"/>
        </w:rPr>
        <w:t xml:space="preserve"> bkash</w:t>
      </w:r>
      <w:r>
        <w:rPr>
          <w:color w:val="000069"/>
        </w:rPr>
        <w:t xml:space="preserve"> personal</w:t>
      </w:r>
      <w:r>
        <w:rPr>
          <w:color w:val="00006B"/>
        </w:rPr>
        <w:t xml:space="preserve"> retail</w:t>
      </w:r>
      <w:r>
        <w:rPr>
          <w:color w:val="00003C"/>
        </w:rPr>
        <w:t xml:space="preserve"> account</w:t>
      </w:r>
      <w:r>
        <w:rPr>
          <w:color w:val="00004B"/>
        </w:rPr>
        <w:t xml:space="preserve"> e</w:t>
      </w:r>
      <w:r>
        <w:rPr>
          <w:color w:val="000050"/>
        </w:rPr>
        <w:t xml:space="preserve"> cash</w:t>
      </w:r>
      <w:r>
        <w:rPr>
          <w:color w:val="00006D"/>
        </w:rPr>
        <w:t xml:space="preserve"> out</w:t>
      </w:r>
      <w:r>
        <w:rPr>
          <w:color w:val="00006C"/>
        </w:rPr>
        <w:t xml:space="preserve"> charge</w:t>
      </w:r>
      <w:r>
        <w:br/>
      </w:r>
      <w:r>
        <w:rPr>
          <w:color w:val="000075"/>
        </w:rPr>
        <w:t xml:space="preserve"> pra</w:t>
      </w:r>
      <w:r>
        <w:rPr>
          <w:color w:val="000037"/>
        </w:rPr>
        <w:t xml:space="preserve"> account</w:t>
      </w:r>
      <w:r>
        <w:rPr>
          <w:color w:val="00008D"/>
        </w:rPr>
        <w:t xml:space="preserve"> per</w:t>
      </w:r>
      <w:r>
        <w:rPr>
          <w:color w:val="000071"/>
        </w:rPr>
        <w:t xml:space="preserve"> month</w:t>
      </w:r>
      <w:r>
        <w:rPr>
          <w:color w:val="000049"/>
        </w:rPr>
        <w:t xml:space="preserve"> cash</w:t>
      </w:r>
      <w:r>
        <w:rPr>
          <w:color w:val="000063"/>
        </w:rPr>
        <w:t xml:space="preserve"> out</w:t>
      </w:r>
      <w:r>
        <w:rPr>
          <w:color w:val="000000"/>
        </w:rPr>
        <w:t xml:space="preserve"> charge</w:t>
      </w:r>
      <w:r>
        <w:br/>
      </w:r>
      <w:r>
        <w:rPr>
          <w:color w:val="000064"/>
        </w:rPr>
        <w:t xml:space="preserve"> personal</w:t>
      </w:r>
      <w:r>
        <w:rPr>
          <w:color w:val="000065"/>
        </w:rPr>
        <w:t xml:space="preserve"> retail</w:t>
      </w:r>
      <w:r>
        <w:rPr>
          <w:color w:val="000039"/>
        </w:rPr>
        <w:t xml:space="preserve"> account</w:t>
      </w:r>
      <w:r>
        <w:rPr>
          <w:color w:val="000049"/>
        </w:rPr>
        <w:t xml:space="preserve"> theke</w:t>
      </w:r>
      <w:r>
        <w:rPr>
          <w:color w:val="00004C"/>
        </w:rPr>
        <w:t xml:space="preserve"> cash</w:t>
      </w:r>
      <w:r>
        <w:rPr>
          <w:color w:val="000068"/>
        </w:rPr>
        <w:t xml:space="preserve"> out</w:t>
      </w:r>
      <w:r>
        <w:rPr>
          <w:color w:val="000067"/>
        </w:rPr>
        <w:t xml:space="preserve"> charge</w:t>
      </w:r>
      <w:r>
        <w:rPr>
          <w:color w:val="00005C"/>
        </w:rPr>
        <w:t xml:space="preserve"> koto</w:t>
      </w:r>
      <w:r>
        <w:br/>
      </w:r>
      <w:r>
        <w:rPr>
          <w:color w:val="00009D"/>
        </w:rPr>
        <w:t xml:space="preserve"> persoanl</w:t>
      </w:r>
      <w:r>
        <w:rPr>
          <w:color w:val="00005E"/>
        </w:rPr>
        <w:t xml:space="preserve"> retail</w:t>
      </w:r>
      <w:r>
        <w:rPr>
          <w:color w:val="000035"/>
        </w:rPr>
        <w:t xml:space="preserve"> account</w:t>
      </w:r>
      <w:r>
        <w:rPr>
          <w:color w:val="000042"/>
        </w:rPr>
        <w:t xml:space="preserve"> e</w:t>
      </w:r>
      <w:r>
        <w:rPr>
          <w:color w:val="000079"/>
        </w:rPr>
        <w:t xml:space="preserve"> cashout</w:t>
      </w:r>
      <w:r>
        <w:rPr>
          <w:color w:val="00005F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6F0000"/>
        </w:rPr>
        <w:t xml:space="preserve"> what</w:t>
      </w:r>
      <w:r>
        <w:rPr>
          <w:color w:val="5A0000"/>
        </w:rPr>
        <w:t xml:space="preserve"> is</w:t>
      </w:r>
      <w:r>
        <w:rPr>
          <w:color w:val="590000"/>
        </w:rPr>
        <w:t xml:space="preserve"> the</w:t>
      </w:r>
      <w:r>
        <w:rPr>
          <w:color w:val="00004C"/>
        </w:rPr>
        <w:t xml:space="preserve"> cash</w:t>
      </w:r>
      <w:r>
        <w:rPr>
          <w:color w:val="000068"/>
        </w:rPr>
        <w:t xml:space="preserve"> out</w:t>
      </w:r>
      <w:r>
        <w:rPr>
          <w:color w:val="000067"/>
        </w:rPr>
        <w:t xml:space="preserve"> charge</w:t>
      </w:r>
      <w:r>
        <w:rPr>
          <w:color w:val="00005E"/>
        </w:rPr>
        <w:t xml:space="preserve"> in</w:t>
      </w:r>
      <w:r>
        <w:rPr>
          <w:color w:val="000000"/>
        </w:rPr>
        <w:t xml:space="preserve"> pra</w:t>
      </w:r>
      <w:r>
        <w:br/>
      </w:r>
      <w:r>
        <w:rPr>
          <w:color w:val="000056"/>
        </w:rPr>
        <w:t xml:space="preserve"> personal</w:t>
      </w:r>
      <w:r>
        <w:rPr>
          <w:color w:val="000057"/>
        </w:rPr>
        <w:t xml:space="preserve"> retail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theke</w:t>
      </w:r>
      <w:r>
        <w:rPr>
          <w:color w:val="000041"/>
        </w:rPr>
        <w:t xml:space="preserve"> cash</w:t>
      </w:r>
      <w:r>
        <w:rPr>
          <w:color w:val="000059"/>
        </w:rPr>
        <w:t xml:space="preserve"> out</w:t>
      </w:r>
      <w:r>
        <w:rPr>
          <w:color w:val="3F0000"/>
        </w:rPr>
        <w:t xml:space="preserve"> korte</w:t>
      </w:r>
      <w:r>
        <w:rPr>
          <w:color w:val="000058"/>
        </w:rPr>
        <w:t xml:space="preserve"> charge</w:t>
      </w:r>
      <w:r>
        <w:rPr>
          <w:color w:val="00004F"/>
        </w:rPr>
        <w:t xml:space="preserve"> koto</w:t>
      </w:r>
      <w:r>
        <w:rPr>
          <w:color w:val="000071"/>
        </w:rPr>
        <w:t xml:space="preserve"> lage</w:t>
      </w:r>
      <w:r>
        <w:br/>
      </w:r>
      <w:r>
        <w:rPr>
          <w:color w:val="000049"/>
        </w:rPr>
        <w:t xml:space="preserve"> রিটেইল</w:t>
      </w:r>
      <w:r>
        <w:rPr>
          <w:color w:val="00002B"/>
        </w:rPr>
        <w:t xml:space="preserve"> একাউন্ট</w:t>
      </w:r>
      <w:r>
        <w:rPr>
          <w:color w:val="230000"/>
        </w:rPr>
        <w:t xml:space="preserve"> আমি</w:t>
      </w:r>
      <w:r>
        <w:rPr>
          <w:color w:val="00004F"/>
        </w:rPr>
        <w:t xml:space="preserve"> ব্যবহার</w:t>
      </w:r>
      <w:r>
        <w:rPr>
          <w:color w:val="490000"/>
        </w:rPr>
        <w:t xml:space="preserve"> করি</w:t>
      </w:r>
      <w:r>
        <w:rPr>
          <w:color w:val="320000"/>
        </w:rPr>
        <w:t xml:space="preserve"> এই</w:t>
      </w:r>
      <w:r>
        <w:rPr>
          <w:color w:val="00004A"/>
        </w:rPr>
        <w:t xml:space="preserve"> একাউন্টের</w:t>
      </w:r>
      <w:r>
        <w:rPr>
          <w:color w:val="000024"/>
        </w:rPr>
        <w:t xml:space="preserve"> টাকা</w:t>
      </w:r>
      <w:r>
        <w:rPr>
          <w:color w:val="00006D"/>
        </w:rPr>
        <w:t xml:space="preserve"> উত্তোলন</w:t>
      </w:r>
      <w:r>
        <w:rPr>
          <w:color w:val="00005F"/>
        </w:rPr>
        <w:t xml:space="preserve"> খরচ</w:t>
      </w:r>
      <w:r>
        <w:rPr>
          <w:color w:val="00005E"/>
        </w:rPr>
        <w:t xml:space="preserve"> কেমন</w:t>
      </w:r>
      <w:r>
        <w:rPr>
          <w:color w:val="000048"/>
        </w:rPr>
        <w:t xml:space="preserve"> জানাবেন</w:t>
      </w:r>
      <w:r>
        <w:br/>
      </w:r>
      <w:r>
        <w:rPr>
          <w:color w:val="00003F"/>
        </w:rPr>
        <w:t xml:space="preserve"> how</w:t>
      </w:r>
      <w:r>
        <w:rPr>
          <w:color w:val="00005C"/>
        </w:rPr>
        <w:t xml:space="preserve"> much</w:t>
      </w:r>
      <w:r>
        <w:rPr>
          <w:color w:val="000046"/>
        </w:rPr>
        <w:t xml:space="preserve"> charge</w:t>
      </w:r>
      <w:r>
        <w:rPr>
          <w:color w:val="510000"/>
        </w:rPr>
        <w:t xml:space="preserve"> will</w:t>
      </w:r>
      <w:r>
        <w:rPr>
          <w:color w:val="520000"/>
        </w:rPr>
        <w:t xml:space="preserve"> be</w:t>
      </w:r>
      <w:r>
        <w:rPr>
          <w:color w:val="000063"/>
        </w:rPr>
        <w:t xml:space="preserve"> applicable</w:t>
      </w:r>
      <w:r>
        <w:rPr>
          <w:color w:val="430000"/>
        </w:rPr>
        <w:t xml:space="preserve"> of</w:t>
      </w:r>
      <w:r>
        <w:rPr>
          <w:color w:val="000054"/>
        </w:rPr>
        <w:t xml:space="preserve"> pra</w:t>
      </w:r>
      <w:r>
        <w:rPr>
          <w:color w:val="440000"/>
        </w:rPr>
        <w:t xml:space="preserve"> for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br/>
      </w:r>
      <w:r>
        <w:rPr>
          <w:color w:val="000055"/>
        </w:rPr>
        <w:t xml:space="preserve"> পার্সোনাল</w:t>
      </w:r>
      <w:r>
        <w:rPr>
          <w:color w:val="000056"/>
        </w:rPr>
        <w:t xml:space="preserve"> রিটেইল</w:t>
      </w:r>
      <w:r>
        <w:rPr>
          <w:color w:val="000033"/>
        </w:rPr>
        <w:t xml:space="preserve"> একাউন্ট</w:t>
      </w:r>
      <w:r>
        <w:rPr>
          <w:color w:val="000033"/>
        </w:rPr>
        <w:t xml:space="preserve"> থেকে</w:t>
      </w:r>
      <w:r>
        <w:rPr>
          <w:color w:val="000049"/>
        </w:rPr>
        <w:t xml:space="preserve"> ক্যাশ</w:t>
      </w:r>
      <w:r>
        <w:rPr>
          <w:color w:val="000057"/>
        </w:rPr>
        <w:t xml:space="preserve"> আউট</w:t>
      </w:r>
      <w:r>
        <w:rPr>
          <w:color w:val="360000"/>
        </w:rPr>
        <w:t xml:space="preserve"> করতে</w:t>
      </w:r>
      <w:r>
        <w:rPr>
          <w:color w:val="000070"/>
        </w:rPr>
        <w:t xml:space="preserve"> খরচ</w:t>
      </w:r>
      <w:r>
        <w:rPr>
          <w:color w:val="000048"/>
        </w:rPr>
        <w:t xml:space="preserve"> কত</w:t>
      </w:r>
      <w:r>
        <w:rPr>
          <w:color w:val="000069"/>
        </w:rPr>
        <w:t xml:space="preserve"> লাগে</w:t>
      </w:r>
      <w:r>
        <w:br/>
      </w:r>
      <w:r>
        <w:rPr>
          <w:color w:val="210000"/>
        </w:rPr>
        <w:t xml:space="preserve"> আমি</w:t>
      </w:r>
      <w:r>
        <w:rPr>
          <w:color w:val="00003E"/>
        </w:rPr>
        <w:t xml:space="preserve"> নতুন</w:t>
      </w:r>
      <w:r>
        <w:rPr>
          <w:color w:val="000043"/>
        </w:rPr>
        <w:t xml:space="preserve"> পার্সোনাল</w:t>
      </w:r>
      <w:r>
        <w:rPr>
          <w:color w:val="000044"/>
        </w:rPr>
        <w:t xml:space="preserve"> রিটেইল</w:t>
      </w:r>
      <w:r>
        <w:rPr>
          <w:color w:val="000028"/>
        </w:rPr>
        <w:t xml:space="preserve"> একাউন্ট</w:t>
      </w:r>
      <w:r>
        <w:rPr>
          <w:color w:val="000060"/>
        </w:rPr>
        <w:t xml:space="preserve"> নিয়েছি</w:t>
      </w:r>
      <w:r>
        <w:rPr>
          <w:color w:val="200000"/>
        </w:rPr>
        <w:t xml:space="preserve"> আমার</w:t>
      </w:r>
      <w:r>
        <w:rPr>
          <w:color w:val="000021"/>
        </w:rPr>
        <w:t xml:space="preserve"> টাকা</w:t>
      </w:r>
      <w:r>
        <w:rPr>
          <w:color w:val="000073"/>
        </w:rPr>
        <w:t xml:space="preserve"> তুলার</w:t>
      </w:r>
      <w:r>
        <w:rPr>
          <w:color w:val="000049"/>
        </w:rPr>
        <w:t xml:space="preserve"> সময়</w:t>
      </w:r>
      <w:r>
        <w:rPr>
          <w:color w:val="000046"/>
        </w:rPr>
        <w:t xml:space="preserve"> চার্জ</w:t>
      </w:r>
      <w:r>
        <w:rPr>
          <w:color w:val="000039"/>
        </w:rPr>
        <w:t xml:space="preserve"> কত</w:t>
      </w:r>
      <w:r>
        <w:rPr>
          <w:color w:val="000066"/>
        </w:rPr>
        <w:t xml:space="preserve"> নিবে</w:t>
      </w:r>
      <w:r>
        <w:br/>
      </w:r>
      <w:r>
        <w:rPr>
          <w:color w:val="00002A"/>
        </w:rPr>
        <w:t xml:space="preserve"> taka</w:t>
      </w:r>
      <w:r>
        <w:rPr>
          <w:color w:val="000066"/>
        </w:rPr>
        <w:t xml:space="preserve"> tular</w:t>
      </w:r>
      <w:r>
        <w:rPr>
          <w:color w:val="00006A"/>
        </w:rPr>
        <w:t xml:space="preserve"> khoros</w:t>
      </w:r>
      <w:r>
        <w:rPr>
          <w:color w:val="000066"/>
        </w:rPr>
        <w:t xml:space="preserve"> kamon</w:t>
      </w:r>
      <w:r>
        <w:rPr>
          <w:color w:val="000069"/>
        </w:rPr>
        <w:t xml:space="preserve"> porbe</w:t>
      </w:r>
      <w:r>
        <w:rPr>
          <w:color w:val="380000"/>
        </w:rPr>
        <w:t xml:space="preserve"> sir</w:t>
      </w:r>
      <w:r>
        <w:rPr>
          <w:color w:val="450000"/>
        </w:rPr>
        <w:t xml:space="preserve"> apnader</w:t>
      </w:r>
      <w:r>
        <w:rPr>
          <w:color w:val="00003E"/>
        </w:rPr>
        <w:t xml:space="preserve"> personal</w:t>
      </w:r>
      <w:r>
        <w:rPr>
          <w:color w:val="00003F"/>
        </w:rPr>
        <w:t xml:space="preserve"> retail</w:t>
      </w:r>
      <w:r>
        <w:rPr>
          <w:color w:val="000024"/>
        </w:rPr>
        <w:t xml:space="preserve"> account</w:t>
      </w:r>
      <w:r>
        <w:rPr>
          <w:color w:val="2E0000"/>
        </w:rPr>
        <w:t xml:space="preserve"> er</w:t>
      </w:r>
      <w:r>
        <w:br/>
      </w:r>
      <w:r>
        <w:rPr>
          <w:color w:val="430000"/>
        </w:rPr>
        <w:t xml:space="preserve"> please</w:t>
      </w:r>
      <w:r>
        <w:rPr>
          <w:color w:val="00006F"/>
        </w:rPr>
        <w:t xml:space="preserve"> inform</w:t>
      </w:r>
      <w:r>
        <w:rPr>
          <w:color w:val="430000"/>
        </w:rPr>
        <w:t xml:space="preserve"> me</w:t>
      </w:r>
      <w:r>
        <w:rPr>
          <w:color w:val="4D0000"/>
        </w:rPr>
        <w:t xml:space="preserve"> what</w:t>
      </w:r>
      <w:r>
        <w:rPr>
          <w:color w:val="3E0000"/>
        </w:rPr>
        <w:t xml:space="preserve"> is</w:t>
      </w:r>
      <w:r>
        <w:rPr>
          <w:color w:val="3E0000"/>
        </w:rPr>
        <w:t xml:space="preserve"> the</w:t>
      </w:r>
      <w:r>
        <w:rPr>
          <w:color w:val="000035"/>
        </w:rPr>
        <w:t xml:space="preserve"> cash</w:t>
      </w:r>
      <w:r>
        <w:rPr>
          <w:color w:val="000048"/>
        </w:rPr>
        <w:t xml:space="preserve"> out</w:t>
      </w:r>
      <w:r>
        <w:rPr>
          <w:color w:val="000047"/>
        </w:rPr>
        <w:t xml:space="preserve"> charge</w:t>
      </w:r>
      <w:r>
        <w:rPr>
          <w:color w:val="450000"/>
        </w:rPr>
        <w:t xml:space="preserve"> of</w:t>
      </w:r>
      <w:r>
        <w:rPr>
          <w:color w:val="000045"/>
        </w:rPr>
        <w:t xml:space="preserve"> personal</w:t>
      </w:r>
      <w:r>
        <w:rPr>
          <w:color w:val="000046"/>
        </w:rPr>
        <w:t xml:space="preserve"> retail</w:t>
      </w:r>
      <w:r>
        <w:rPr>
          <w:color w:val="000028"/>
        </w:rPr>
        <w:t xml:space="preserve"> account</w:t>
      </w:r>
      <w:r>
        <w:br/>
      </w:r>
      <w:r>
        <w:rPr>
          <w:color w:val="00005F"/>
        </w:rPr>
        <w:t xml:space="preserve"> চার্জ</w:t>
      </w:r>
      <w:r>
        <w:rPr>
          <w:color w:val="00004D"/>
        </w:rPr>
        <w:t xml:space="preserve"> কত</w:t>
      </w:r>
      <w:r>
        <w:rPr>
          <w:color w:val="540000"/>
        </w:rPr>
        <w:t xml:space="preserve"> ভাই</w:t>
      </w:r>
      <w:r>
        <w:rPr>
          <w:color w:val="00002D"/>
        </w:rPr>
        <w:t xml:space="preserve"> টাকা</w:t>
      </w:r>
      <w:r>
        <w:rPr>
          <w:color w:val="000090"/>
        </w:rPr>
        <w:t xml:space="preserve"> উঠানোর</w:t>
      </w:r>
      <w:r>
        <w:rPr>
          <w:color w:val="00005B"/>
        </w:rPr>
        <w:t xml:space="preserve"> পার্সোনাল</w:t>
      </w:r>
      <w:r>
        <w:rPr>
          <w:color w:val="00005B"/>
        </w:rPr>
        <w:t xml:space="preserve"> রিটেইল</w:t>
      </w:r>
      <w:r>
        <w:rPr>
          <w:color w:val="000036"/>
        </w:rPr>
        <w:t xml:space="preserve"> থেকে</w:t>
      </w:r>
      <w:r>
        <w:br/>
      </w:r>
      <w:r>
        <w:rPr>
          <w:color w:val="250000"/>
        </w:rPr>
        <w:t xml:space="preserve"> amar</w:t>
      </w:r>
      <w:r>
        <w:rPr>
          <w:color w:val="00003B"/>
        </w:rPr>
        <w:t xml:space="preserve"> personal</w:t>
      </w:r>
      <w:r>
        <w:rPr>
          <w:color w:val="00003C"/>
        </w:rPr>
        <w:t xml:space="preserve"> retail</w:t>
      </w:r>
      <w:r>
        <w:rPr>
          <w:color w:val="000022"/>
        </w:rPr>
        <w:t xml:space="preserve"> account</w:t>
      </w:r>
      <w:r>
        <w:rPr>
          <w:color w:val="2C0000"/>
        </w:rPr>
        <w:t xml:space="preserve"> er</w:t>
      </w:r>
      <w:r>
        <w:rPr>
          <w:color w:val="000050"/>
        </w:rPr>
        <w:t xml:space="preserve"> taka</w:t>
      </w:r>
      <w:r>
        <w:rPr>
          <w:color w:val="00006B"/>
        </w:rPr>
        <w:t xml:space="preserve"> uttolon</w:t>
      </w:r>
      <w:r>
        <w:rPr>
          <w:color w:val="000034"/>
        </w:rPr>
        <w:t xml:space="preserve"> korbo</w:t>
      </w:r>
      <w:r>
        <w:rPr>
          <w:color w:val="000050"/>
        </w:rPr>
        <w:t xml:space="preserve"> apnara</w:t>
      </w:r>
      <w:r>
        <w:rPr>
          <w:color w:val="000061"/>
        </w:rPr>
        <w:t xml:space="preserve"> hajare</w:t>
      </w:r>
      <w:r>
        <w:rPr>
          <w:color w:val="000037"/>
        </w:rPr>
        <w:t xml:space="preserve"> koto</w:t>
      </w:r>
      <w:r>
        <w:rPr>
          <w:color w:val="000031"/>
        </w:rPr>
        <w:t xml:space="preserve"> kore</w:t>
      </w:r>
      <w:r>
        <w:rPr>
          <w:color w:val="000050"/>
        </w:rPr>
        <w:t xml:space="preserve"> taka</w:t>
      </w:r>
      <w:r>
        <w:rPr>
          <w:color w:val="000067"/>
        </w:rPr>
        <w:t xml:space="preserve"> nen</w:t>
      </w:r>
      <w:r>
        <w:br/>
      </w:r>
      <w:r>
        <w:rPr>
          <w:color w:val="330000"/>
        </w:rPr>
        <w:t xml:space="preserve"> i</w:t>
      </w:r>
      <w:r>
        <w:rPr>
          <w:color w:val="000048"/>
        </w:rPr>
        <w:t xml:space="preserve"> want</w:t>
      </w:r>
      <w:r>
        <w:rPr>
          <w:color w:val="000035"/>
        </w:rPr>
        <w:t xml:space="preserve"> to</w:t>
      </w:r>
      <w:r>
        <w:rPr>
          <w:color w:val="000057"/>
        </w:rPr>
        <w:t xml:space="preserve"> know</w:t>
      </w:r>
      <w:r>
        <w:rPr>
          <w:color w:val="000058"/>
        </w:rPr>
        <w:t xml:space="preserve"> about</w:t>
      </w:r>
      <w:r>
        <w:rPr>
          <w:color w:val="430000"/>
        </w:rPr>
        <w:t xml:space="preserve"> the</w:t>
      </w:r>
      <w:r>
        <w:rPr>
          <w:color w:val="000039"/>
        </w:rPr>
        <w:t xml:space="preserve"> cash</w:t>
      </w:r>
      <w:r>
        <w:rPr>
          <w:color w:val="00004E"/>
        </w:rPr>
        <w:t xml:space="preserve"> out</w:t>
      </w:r>
      <w:r>
        <w:rPr>
          <w:color w:val="00004D"/>
        </w:rPr>
        <w:t xml:space="preserve"> charge</w:t>
      </w:r>
      <w:r>
        <w:rPr>
          <w:color w:val="000047"/>
        </w:rPr>
        <w:t xml:space="preserve"> from</w:t>
      </w:r>
      <w:r>
        <w:rPr>
          <w:color w:val="00004B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br/>
      </w:r>
      <w:r>
        <w:rPr>
          <w:color w:val="380000"/>
        </w:rPr>
        <w:t xml:space="preserve"> আমাকে</w:t>
      </w:r>
      <w:r>
        <w:rPr>
          <w:color w:val="3A0000"/>
        </w:rPr>
        <w:t xml:space="preserve"> একটু</w:t>
      </w:r>
      <w:r>
        <w:rPr>
          <w:color w:val="00004F"/>
        </w:rPr>
        <w:t xml:space="preserve"> জানান</w:t>
      </w:r>
      <w:r>
        <w:rPr>
          <w:color w:val="380000"/>
        </w:rPr>
        <w:t xml:space="preserve"> স্যার</w:t>
      </w:r>
      <w:r>
        <w:rPr>
          <w:color w:val="00006B"/>
        </w:rPr>
        <w:t xml:space="preserve"> ক্যাশ</w:t>
      </w:r>
      <w:r>
        <w:rPr>
          <w:color w:val="00003F"/>
        </w:rPr>
        <w:t xml:space="preserve"> আউট</w:t>
      </w:r>
      <w:r>
        <w:rPr>
          <w:color w:val="000041"/>
        </w:rPr>
        <w:t xml:space="preserve"> চার্জ</w:t>
      </w:r>
      <w:r>
        <w:rPr>
          <w:color w:val="000035"/>
        </w:rPr>
        <w:t xml:space="preserve"> কত</w:t>
      </w:r>
      <w:r>
        <w:rPr>
          <w:color w:val="00004D"/>
        </w:rPr>
        <w:t xml:space="preserve"> লাগে</w:t>
      </w:r>
      <w:r>
        <w:rPr>
          <w:color w:val="00003E"/>
        </w:rPr>
        <w:t xml:space="preserve"> পার্সোনাল</w:t>
      </w:r>
      <w:r>
        <w:rPr>
          <w:color w:val="00003F"/>
        </w:rPr>
        <w:t xml:space="preserve"> রিটেইল</w:t>
      </w:r>
      <w:r>
        <w:rPr>
          <w:color w:val="000025"/>
        </w:rPr>
        <w:t xml:space="preserve"> থেকে</w:t>
      </w:r>
      <w:r>
        <w:rPr>
          <w:color w:val="00006B"/>
        </w:rPr>
        <w:t xml:space="preserve"> ক্যাশ</w:t>
      </w:r>
      <w:r>
        <w:rPr>
          <w:color w:val="000068"/>
        </w:rPr>
        <w:t xml:space="preserve"> আউটের</w:t>
      </w:r>
      <w:r>
        <w:br/>
      </w:r>
      <w:r>
        <w:rPr>
          <w:color w:val="270000"/>
        </w:rPr>
        <w:t xml:space="preserve"> আমি</w:t>
      </w:r>
      <w:r>
        <w:rPr>
          <w:color w:val="000041"/>
        </w:rPr>
        <w:t xml:space="preserve"> জানতে</w:t>
      </w:r>
      <w:r>
        <w:rPr>
          <w:color w:val="000038"/>
        </w:rPr>
        <w:t xml:space="preserve"> চাই</w:t>
      </w:r>
      <w:r>
        <w:rPr>
          <w:color w:val="260000"/>
        </w:rPr>
        <w:t xml:space="preserve"> আমার</w:t>
      </w:r>
      <w:r>
        <w:rPr>
          <w:color w:val="000051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69"/>
        </w:rPr>
        <w:t xml:space="preserve"> খরচ</w:t>
      </w:r>
      <w:r>
        <w:rPr>
          <w:color w:val="000068"/>
        </w:rPr>
        <w:t xml:space="preserve"> কেমন</w:t>
      </w:r>
      <w:r>
        <w:rPr>
          <w:color w:val="440000"/>
        </w:rPr>
        <w:t xml:space="preserve"> হবে</w:t>
      </w:r>
      <w:r>
        <w:rPr>
          <w:color w:val="000028"/>
        </w:rPr>
        <w:t xml:space="preserve"> টাকা</w:t>
      </w:r>
      <w:r>
        <w:rPr>
          <w:color w:val="000079"/>
        </w:rPr>
        <w:t xml:space="preserve"> উঠাতে</w:t>
      </w:r>
      <w:r>
        <w:br/>
      </w:r>
      <w:r>
        <w:rPr>
          <w:color w:val="000058"/>
        </w:rPr>
        <w:t xml:space="preserve"> today</w:t>
      </w:r>
      <w:r>
        <w:rPr>
          <w:color w:val="2C0000"/>
        </w:rPr>
        <w:t xml:space="preserve"> i</w:t>
      </w:r>
      <w:r>
        <w:rPr>
          <w:color w:val="4C0000"/>
        </w:rPr>
        <w:t xml:space="preserve"> will</w:t>
      </w:r>
      <w:r>
        <w:rPr>
          <w:color w:val="00003E"/>
        </w:rPr>
        <w:t xml:space="preserve"> open</w:t>
      </w:r>
      <w:r>
        <w:rPr>
          <w:color w:val="2A0000"/>
        </w:rPr>
        <w:t xml:space="preserve"> a</w:t>
      </w:r>
      <w:r>
        <w:rPr>
          <w:color w:val="000020"/>
        </w:rPr>
        <w:t xml:space="preserve"> bkash</w:t>
      </w:r>
      <w:r>
        <w:rPr>
          <w:color w:val="000041"/>
        </w:rPr>
        <w:t xml:space="preserve"> retail</w:t>
      </w:r>
      <w:r>
        <w:rPr>
          <w:color w:val="000025"/>
        </w:rPr>
        <w:t xml:space="preserve"> account</w:t>
      </w:r>
      <w:r>
        <w:rPr>
          <w:color w:val="3E0000"/>
        </w:rPr>
        <w:t xml:space="preserve"> please</w:t>
      </w:r>
      <w:r>
        <w:rPr>
          <w:color w:val="4C0000"/>
        </w:rPr>
        <w:t xml:space="preserve"> tell</w:t>
      </w:r>
      <w:r>
        <w:rPr>
          <w:color w:val="00004C"/>
        </w:rPr>
        <w:t xml:space="preserve"> about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000077"/>
        </w:rPr>
        <w:t xml:space="preserve"> chrge</w:t>
      </w:r>
      <w:r>
        <w:br/>
      </w:r>
      <w:r>
        <w:rPr>
          <w:color w:val="00003F"/>
        </w:rPr>
        <w:t xml:space="preserve"> how</w:t>
      </w:r>
      <w:r>
        <w:rPr>
          <w:color w:val="00005D"/>
        </w:rPr>
        <w:t xml:space="preserve"> much</w:t>
      </w:r>
      <w:r>
        <w:rPr>
          <w:color w:val="00007F"/>
        </w:rPr>
        <w:t xml:space="preserve"> chagre</w:t>
      </w:r>
      <w:r>
        <w:rPr>
          <w:color w:val="2F0000"/>
        </w:rPr>
        <w:t xml:space="preserve"> i</w:t>
      </w:r>
      <w:r>
        <w:rPr>
          <w:color w:val="460000"/>
        </w:rPr>
        <w:t xml:space="preserve"> have</w:t>
      </w:r>
      <w:r>
        <w:rPr>
          <w:color w:val="000031"/>
        </w:rPr>
        <w:t xml:space="preserve"> to</w:t>
      </w:r>
      <w:r>
        <w:rPr>
          <w:color w:val="000061"/>
        </w:rPr>
        <w:t xml:space="preserve"> provide</w:t>
      </w:r>
      <w:r>
        <w:rPr>
          <w:color w:val="450000"/>
        </w:rPr>
        <w:t xml:space="preserve"> for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rPr>
          <w:color w:val="000041"/>
        </w:rPr>
        <w:t xml:space="preserve"> from</w:t>
      </w:r>
      <w:r>
        <w:rPr>
          <w:color w:val="000000"/>
        </w:rPr>
        <w:t xml:space="preserve"> pra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