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90000"/>
        </w:rPr>
        <w:t xml:space="preserve"> আমার</w:t>
      </w:r>
      <w:r>
        <w:rPr>
          <w:color w:val="00007F"/>
        </w:rPr>
        <w:t xml:space="preserve"> আজকের</w:t>
      </w:r>
      <w:r>
        <w:rPr>
          <w:color w:val="000053"/>
        </w:rPr>
        <w:t xml:space="preserve"> লেনদেন</w:t>
      </w:r>
      <w:r>
        <w:rPr>
          <w:color w:val="2E0000"/>
        </w:rPr>
        <w:t xml:space="preserve"> কি</w:t>
      </w:r>
      <w:r>
        <w:rPr>
          <w:color w:val="000078"/>
        </w:rPr>
        <w:t xml:space="preserve"> ডায়াল</w:t>
      </w:r>
      <w:r>
        <w:rPr>
          <w:color w:val="3F0000"/>
        </w:rPr>
        <w:t xml:space="preserve"> করে</w:t>
      </w:r>
      <w:r>
        <w:rPr>
          <w:color w:val="000069"/>
        </w:rPr>
        <w:t xml:space="preserve"> দেখতে</w:t>
      </w:r>
      <w:r>
        <w:rPr>
          <w:color w:val="00005A"/>
        </w:rPr>
        <w:t xml:space="preserve"> পারব</w:t>
      </w:r>
      <w:r>
        <w:br/>
      </w:r>
      <w:r>
        <w:rPr>
          <w:color w:val="00008F"/>
        </w:rPr>
        <w:t xml:space="preserve"> ডায়াল</w:t>
      </w:r>
      <w:r>
        <w:rPr>
          <w:color w:val="4B0000"/>
        </w:rPr>
        <w:t xml:space="preserve"> করে</w:t>
      </w:r>
      <w:r>
        <w:rPr>
          <w:color w:val="00006A"/>
        </w:rPr>
        <w:t xml:space="preserve"> স্টেটমেন্ট</w:t>
      </w:r>
      <w:r>
        <w:rPr>
          <w:color w:val="00007D"/>
        </w:rPr>
        <w:t xml:space="preserve"> দেখতে</w:t>
      </w:r>
      <w:r>
        <w:rPr>
          <w:color w:val="00006B"/>
        </w:rPr>
        <w:t xml:space="preserve"> পারব</w:t>
      </w:r>
      <w:r>
        <w:br/>
      </w:r>
      <w:r>
        <w:rPr>
          <w:color w:val="000055"/>
        </w:rPr>
        <w:t xml:space="preserve"> code</w:t>
      </w:r>
      <w:r>
        <w:rPr>
          <w:color w:val="470000"/>
        </w:rPr>
        <w:t xml:space="preserve"> diye</w:t>
      </w:r>
      <w:r>
        <w:rPr>
          <w:color w:val="00002D"/>
        </w:rPr>
        <w:t xml:space="preserve"> ki</w:t>
      </w:r>
      <w:r>
        <w:rPr>
          <w:color w:val="000056"/>
        </w:rPr>
        <w:t xml:space="preserve"> lenden</w:t>
      </w:r>
      <w:r>
        <w:rPr>
          <w:color w:val="380000"/>
        </w:rPr>
        <w:t xml:space="preserve"> er</w:t>
      </w:r>
      <w:r>
        <w:rPr>
          <w:color w:val="000086"/>
        </w:rPr>
        <w:t xml:space="preserve"> biboron</w:t>
      </w:r>
      <w:r>
        <w:rPr>
          <w:color w:val="00007A"/>
        </w:rPr>
        <w:t xml:space="preserve"> dekha</w:t>
      </w:r>
      <w:r>
        <w:rPr>
          <w:color w:val="000052"/>
        </w:rPr>
        <w:t xml:space="preserve"> jai</w:t>
      </w:r>
      <w:r>
        <w:br/>
      </w:r>
      <w:r>
        <w:rPr>
          <w:color w:val="330000"/>
        </w:rPr>
        <w:t xml:space="preserve"> ami</w:t>
      </w:r>
      <w:r>
        <w:rPr>
          <w:color w:val="000035"/>
        </w:rPr>
        <w:t xml:space="preserve"> ki</w:t>
      </w:r>
      <w:r>
        <w:rPr>
          <w:color w:val="850000"/>
        </w:rPr>
        <w:t xml:space="preserve"> die</w:t>
      </w:r>
      <w:r>
        <w:rPr>
          <w:color w:val="370000"/>
        </w:rPr>
        <w:t xml:space="preserve"> amar</w:t>
      </w:r>
      <w:r>
        <w:rPr>
          <w:color w:val="00005A"/>
        </w:rPr>
        <w:t xml:space="preserve"> statement</w:t>
      </w:r>
      <w:r>
        <w:rPr>
          <w:color w:val="000095"/>
        </w:rPr>
        <w:t xml:space="preserve"> paite</w:t>
      </w:r>
      <w:r>
        <w:rPr>
          <w:color w:val="00005A"/>
        </w:rPr>
        <w:t xml:space="preserve"> pari</w:t>
      </w:r>
      <w:r>
        <w:br/>
      </w:r>
      <w:r>
        <w:rPr>
          <w:color w:val="00004C"/>
        </w:rPr>
        <w:t xml:space="preserve"> how</w:t>
      </w:r>
      <w:r>
        <w:rPr>
          <w:color w:val="000049"/>
        </w:rPr>
        <w:t xml:space="preserve"> can</w:t>
      </w:r>
      <w:r>
        <w:rPr>
          <w:color w:val="390000"/>
        </w:rPr>
        <w:t xml:space="preserve"> i</w:t>
      </w:r>
      <w:r>
        <w:rPr>
          <w:color w:val="000060"/>
        </w:rPr>
        <w:t xml:space="preserve"> check</w:t>
      </w:r>
      <w:r>
        <w:rPr>
          <w:color w:val="00003D"/>
        </w:rPr>
        <w:t xml:space="preserve"> my</w:t>
      </w:r>
      <w:r>
        <w:rPr>
          <w:color w:val="000053"/>
        </w:rPr>
        <w:t xml:space="preserve"> statement</w:t>
      </w:r>
      <w:r>
        <w:rPr>
          <w:color w:val="670000"/>
        </w:rPr>
        <w:t xml:space="preserve"> by</w:t>
      </w:r>
      <w:r>
        <w:rPr>
          <w:color w:val="00008C"/>
        </w:rPr>
        <w:t xml:space="preserve"> dialing</w:t>
      </w:r>
      <w:r>
        <w:br/>
      </w:r>
      <w:r>
        <w:rPr>
          <w:color w:val="590000"/>
        </w:rPr>
        <w:t xml:space="preserve"> it</w:t>
      </w:r>
      <w:r>
        <w:rPr>
          <w:color w:val="4C0000"/>
        </w:rPr>
        <w:t xml:space="preserve"> is</w:t>
      </w:r>
      <w:r>
        <w:rPr>
          <w:color w:val="000067"/>
        </w:rPr>
        <w:t xml:space="preserve"> possible</w:t>
      </w:r>
      <w:r>
        <w:rPr>
          <w:color w:val="00003C"/>
        </w:rPr>
        <w:t xml:space="preserve"> to</w:t>
      </w:r>
      <w:r>
        <w:rPr>
          <w:color w:val="000056"/>
        </w:rPr>
        <w:t xml:space="preserve"> get</w:t>
      </w:r>
      <w:r>
        <w:rPr>
          <w:color w:val="000054"/>
        </w:rPr>
        <w:t xml:space="preserve"> statement</w:t>
      </w:r>
      <w:r>
        <w:rPr>
          <w:color w:val="000050"/>
        </w:rPr>
        <w:t xml:space="preserve"> from</w:t>
      </w:r>
      <w:r>
        <w:rPr>
          <w:color w:val="00007E"/>
        </w:rPr>
        <w:t xml:space="preserve"> ussd</w:t>
      </w:r>
      <w:r>
        <w:br/>
      </w:r>
      <w:r>
        <w:rPr>
          <w:color w:val="00007F"/>
        </w:rPr>
        <w:t xml:space="preserve"> ডায়াল</w:t>
      </w:r>
      <w:r>
        <w:rPr>
          <w:color w:val="420000"/>
        </w:rPr>
        <w:t xml:space="preserve"> করে</w:t>
      </w:r>
      <w:r>
        <w:rPr>
          <w:color w:val="00009B"/>
        </w:rPr>
        <w:t xml:space="preserve"> কয়দিনের</w:t>
      </w:r>
      <w:r>
        <w:rPr>
          <w:color w:val="000058"/>
        </w:rPr>
        <w:t xml:space="preserve"> লেনদেন</w:t>
      </w:r>
      <w:r>
        <w:rPr>
          <w:color w:val="00006F"/>
        </w:rPr>
        <w:t xml:space="preserve"> দেখতে</w:t>
      </w:r>
      <w:r>
        <w:rPr>
          <w:color w:val="000000"/>
        </w:rPr>
        <w:t xml:space="preserve"> পারবো</w:t>
      </w:r>
      <w:r>
        <w:br/>
      </w:r>
      <w:r>
        <w:rPr>
          <w:color w:val="00006D"/>
        </w:rPr>
        <w:t xml:space="preserve"> ডায়াল</w:t>
      </w:r>
      <w:r>
        <w:rPr>
          <w:color w:val="390000"/>
        </w:rPr>
        <w:t xml:space="preserve"> করে</w:t>
      </w:r>
      <w:r>
        <w:rPr>
          <w:color w:val="00007E"/>
        </w:rPr>
        <w:t xml:space="preserve"> কেম্নে</w:t>
      </w:r>
      <w:r>
        <w:rPr>
          <w:color w:val="00008F"/>
        </w:rPr>
        <w:t xml:space="preserve"> স্টটমেন</w:t>
      </w:r>
      <w:r>
        <w:rPr>
          <w:color w:val="000073"/>
        </w:rPr>
        <w:t xml:space="preserve"> দেখে</w:t>
      </w:r>
      <w:r>
        <w:rPr>
          <w:color w:val="000000"/>
        </w:rPr>
        <w:t xml:space="preserve"> জানাবেন</w:t>
      </w:r>
      <w:r>
        <w:br/>
      </w:r>
      <w:r>
        <w:rPr>
          <w:color w:val="00006C"/>
        </w:rPr>
        <w:t xml:space="preserve"> ussd</w:t>
      </w:r>
      <w:r>
        <w:rPr>
          <w:color w:val="430000"/>
        </w:rPr>
        <w:t xml:space="preserve"> diye</w:t>
      </w:r>
      <w:r>
        <w:rPr>
          <w:color w:val="00007F"/>
        </w:rPr>
        <w:t xml:space="preserve"> stetman</w:t>
      </w:r>
      <w:r>
        <w:rPr>
          <w:color w:val="00007A"/>
        </w:rPr>
        <w:t xml:space="preserve"> dekhar</w:t>
      </w:r>
      <w:r>
        <w:rPr>
          <w:color w:val="000064"/>
        </w:rPr>
        <w:t xml:space="preserve"> niyom</w:t>
      </w:r>
      <w:r>
        <w:rPr>
          <w:color w:val="560000"/>
        </w:rPr>
        <w:t xml:space="preserve"> bolen</w:t>
      </w:r>
      <w:r>
        <w:br/>
      </w:r>
      <w:r>
        <w:rPr>
          <w:color w:val="0000BA"/>
        </w:rPr>
        <w:t xml:space="preserve"> statement</w:t>
      </w:r>
      <w:r>
        <w:rPr>
          <w:color w:val="000000"/>
        </w:rPr>
        <w:t xml:space="preserve"> dekhbo</w:t>
      </w:r>
      <w:r>
        <w:rPr>
          <w:color w:val="AD0000"/>
        </w:rPr>
        <w:t xml:space="preserve"> diye</w:t>
      </w:r>
      <w:r>
        <w:br/>
      </w:r>
      <w:r>
        <w:rPr>
          <w:color w:val="000082"/>
        </w:rPr>
        <w:t xml:space="preserve"> stetment</w:t>
      </w:r>
      <w:r>
        <w:rPr>
          <w:color w:val="000090"/>
        </w:rPr>
        <w:t xml:space="preserve"> dekhar</w:t>
      </w:r>
      <w:r>
        <w:rPr>
          <w:color w:val="000032"/>
        </w:rPr>
        <w:t xml:space="preserve"> ki</w:t>
      </w:r>
      <w:r>
        <w:rPr>
          <w:color w:val="00004A"/>
        </w:rPr>
        <w:t xml:space="preserve"> kono</w:t>
      </w:r>
      <w:r>
        <w:rPr>
          <w:color w:val="000076"/>
        </w:rPr>
        <w:t xml:space="preserve"> niyom</w:t>
      </w:r>
      <w:r>
        <w:rPr>
          <w:color w:val="000048"/>
        </w:rPr>
        <w:t xml:space="preserve"> ase</w:t>
      </w:r>
      <w:r>
        <w:rPr>
          <w:color w:val="000000"/>
        </w:rPr>
        <w:t xml:space="preserve"> diye</w:t>
      </w:r>
      <w:r>
        <w:br/>
      </w:r>
      <w:r>
        <w:rPr>
          <w:color w:val="440000"/>
        </w:rPr>
        <w:t xml:space="preserve"> is</w:t>
      </w:r>
      <w:r>
        <w:rPr>
          <w:color w:val="00005B"/>
        </w:rPr>
        <w:t xml:space="preserve"> there</w:t>
      </w:r>
      <w:r>
        <w:rPr>
          <w:color w:val="000057"/>
        </w:rPr>
        <w:t xml:space="preserve"> any</w:t>
      </w:r>
      <w:r>
        <w:rPr>
          <w:color w:val="000067"/>
        </w:rPr>
        <w:t xml:space="preserve"> way</w:t>
      </w:r>
      <w:r>
        <w:rPr>
          <w:color w:val="340000"/>
        </w:rPr>
        <w:t xml:space="preserve"> i</w:t>
      </w:r>
      <w:r>
        <w:rPr>
          <w:color w:val="000043"/>
        </w:rPr>
        <w:t xml:space="preserve"> can</w:t>
      </w:r>
      <w:r>
        <w:rPr>
          <w:color w:val="000057"/>
        </w:rPr>
        <w:t xml:space="preserve"> check</w:t>
      </w:r>
      <w:r>
        <w:rPr>
          <w:color w:val="000038"/>
        </w:rPr>
        <w:t xml:space="preserve"> my</w:t>
      </w:r>
      <w:r>
        <w:rPr>
          <w:color w:val="00004C"/>
        </w:rPr>
        <w:t xml:space="preserve"> statement</w:t>
      </w:r>
      <w:r>
        <w:rPr>
          <w:color w:val="610000"/>
        </w:rPr>
        <w:t xml:space="preserve"> through</w:t>
      </w:r>
      <w:r>
        <w:rPr>
          <w:color w:val="000000"/>
        </w:rPr>
        <w:t xml:space="preserve"> ussd</w:t>
      </w:r>
      <w:r>
        <w:br/>
      </w:r>
      <w:r>
        <w:rPr>
          <w:color w:val="000000"/>
        </w:rPr>
        <w:t xml:space="preserve"> hello</w:t>
      </w:r>
      <w:r>
        <w:rPr>
          <w:color w:val="000066"/>
        </w:rPr>
        <w:t xml:space="preserve"> may</w:t>
      </w:r>
      <w:r>
        <w:rPr>
          <w:color w:val="320000"/>
        </w:rPr>
        <w:t xml:space="preserve"> i</w:t>
      </w:r>
      <w:r>
        <w:rPr>
          <w:color w:val="000055"/>
        </w:rPr>
        <w:t xml:space="preserve"> know</w:t>
      </w:r>
      <w:r>
        <w:rPr>
          <w:color w:val="420000"/>
        </w:rPr>
        <w:t xml:space="preserve"> the</w:t>
      </w:r>
      <w:r>
        <w:rPr>
          <w:color w:val="000060"/>
        </w:rPr>
        <w:t xml:space="preserve"> procedure</w:t>
      </w:r>
      <w:r>
        <w:rPr>
          <w:color w:val="490000"/>
        </w:rPr>
        <w:t xml:space="preserve"> of</w:t>
      </w:r>
      <w:r>
        <w:rPr>
          <w:color w:val="000069"/>
        </w:rPr>
        <w:t xml:space="preserve"> getting</w:t>
      </w:r>
      <w:r>
        <w:rPr>
          <w:color w:val="000049"/>
        </w:rPr>
        <w:t xml:space="preserve"> statement</w:t>
      </w:r>
      <w:r>
        <w:rPr>
          <w:color w:val="5E0000"/>
        </w:rPr>
        <w:t xml:space="preserve"> through</w:t>
      </w:r>
      <w:r>
        <w:rPr>
          <w:color w:val="000000"/>
        </w:rPr>
        <w:t xml:space="preserve"> ussd</w:t>
      </w:r>
      <w:r>
        <w:br/>
      </w:r>
      <w:r>
        <w:rPr>
          <w:color w:val="320000"/>
        </w:rPr>
        <w:t xml:space="preserve"> it</w:t>
      </w:r>
      <w:r>
        <w:rPr>
          <w:color w:val="420000"/>
        </w:rPr>
        <w:t xml:space="preserve"> would</w:t>
      </w:r>
      <w:r>
        <w:rPr>
          <w:color w:val="390000"/>
        </w:rPr>
        <w:t xml:space="preserve"> be</w:t>
      </w:r>
      <w:r>
        <w:rPr>
          <w:color w:val="1F0000"/>
        </w:rPr>
        <w:t xml:space="preserve"> a</w:t>
      </w:r>
      <w:r>
        <w:rPr>
          <w:color w:val="00005B"/>
        </w:rPr>
        <w:t xml:space="preserve"> great</w:t>
      </w:r>
      <w:r>
        <w:rPr>
          <w:color w:val="2F0000"/>
        </w:rPr>
        <w:t xml:space="preserve"> help</w:t>
      </w:r>
      <w:r>
        <w:rPr>
          <w:color w:val="3A0000"/>
        </w:rPr>
        <w:t xml:space="preserve"> if</w:t>
      </w:r>
      <w:r>
        <w:rPr>
          <w:color w:val="360000"/>
        </w:rPr>
        <w:t xml:space="preserve"> you</w:t>
      </w:r>
      <w:r>
        <w:rPr>
          <w:color w:val="430000"/>
        </w:rPr>
        <w:t xml:space="preserve"> could</w:t>
      </w:r>
      <w:r>
        <w:rPr>
          <w:color w:val="00004A"/>
        </w:rPr>
        <w:t xml:space="preserve"> let</w:t>
      </w:r>
      <w:r>
        <w:rPr>
          <w:color w:val="2E0000"/>
        </w:rPr>
        <w:t xml:space="preserve"> me</w:t>
      </w:r>
      <w:r>
        <w:rPr>
          <w:color w:val="000037"/>
        </w:rPr>
        <w:t xml:space="preserve"> know</w:t>
      </w:r>
      <w:r>
        <w:rPr>
          <w:color w:val="2A0000"/>
        </w:rPr>
        <w:t xml:space="preserve"> the</w:t>
      </w:r>
      <w:r>
        <w:rPr>
          <w:color w:val="00003A"/>
        </w:rPr>
        <w:t xml:space="preserve"> process</w:t>
      </w:r>
      <w:r>
        <w:rPr>
          <w:color w:val="2F0000"/>
        </w:rPr>
        <w:t xml:space="preserve"> of</w:t>
      </w:r>
      <w:r>
        <w:rPr>
          <w:color w:val="000044"/>
        </w:rPr>
        <w:t xml:space="preserve"> getting</w:t>
      </w:r>
      <w:r>
        <w:rPr>
          <w:color w:val="000052"/>
        </w:rPr>
        <w:t xml:space="preserve"> mini</w:t>
      </w:r>
      <w:r>
        <w:rPr>
          <w:color w:val="00002F"/>
        </w:rPr>
        <w:t xml:space="preserve"> statement</w:t>
      </w:r>
      <w:r>
        <w:br/>
      </w:r>
      <w:r>
        <w:rPr>
          <w:color w:val="0000AC"/>
        </w:rPr>
        <w:t xml:space="preserve"> mini</w:t>
      </w:r>
      <w:r>
        <w:rPr>
          <w:color w:val="000064"/>
        </w:rPr>
        <w:t xml:space="preserve"> statement</w:t>
      </w:r>
      <w:r>
        <w:rPr>
          <w:color w:val="000085"/>
        </w:rPr>
        <w:t xml:space="preserve"> kemne</w:t>
      </w:r>
      <w:r>
        <w:rPr>
          <w:color w:val="000054"/>
        </w:rPr>
        <w:t xml:space="preserve"> pabo</w:t>
      </w:r>
      <w:r>
        <w:br/>
      </w:r>
      <w:r>
        <w:rPr>
          <w:color w:val="000089"/>
        </w:rPr>
        <w:t xml:space="preserve"> mini</w:t>
      </w:r>
      <w:r>
        <w:rPr>
          <w:color w:val="00004F"/>
        </w:rPr>
        <w:t xml:space="preserve"> statement</w:t>
      </w:r>
      <w:r>
        <w:rPr>
          <w:color w:val="000038"/>
        </w:rPr>
        <w:t xml:space="preserve"> e</w:t>
      </w:r>
      <w:r>
        <w:rPr>
          <w:color w:val="00006F"/>
        </w:rPr>
        <w:t xml:space="preserve"> koyta</w:t>
      </w:r>
      <w:r>
        <w:rPr>
          <w:color w:val="000059"/>
        </w:rPr>
        <w:t xml:space="preserve"> lenden</w:t>
      </w:r>
      <w:r>
        <w:rPr>
          <w:color w:val="00007F"/>
        </w:rPr>
        <w:t xml:space="preserve"> dekha</w:t>
      </w:r>
      <w:r>
        <w:rPr>
          <w:color w:val="000000"/>
        </w:rPr>
        <w:t xml:space="preserve"> jay</w:t>
      </w:r>
      <w:r>
        <w:br/>
      </w:r>
      <w:r>
        <w:rPr>
          <w:color w:val="0000DC"/>
        </w:rPr>
        <w:t xml:space="preserve"> mini</w:t>
      </w:r>
      <w:r>
        <w:rPr>
          <w:color w:val="00007F"/>
        </w:rPr>
        <w:t xml:space="preserve"> statement</w:t>
      </w:r>
      <w:r>
        <w:rPr>
          <w:color w:val="000000"/>
        </w:rPr>
        <w:t xml:space="preserve"> ki</w:t>
      </w:r>
      <w:r>
        <w:br/>
      </w:r>
      <w:r>
        <w:rPr>
          <w:color w:val="000031"/>
        </w:rPr>
        <w:t xml:space="preserve"> app</w:t>
      </w:r>
      <w:r>
        <w:rPr>
          <w:color w:val="000053"/>
        </w:rPr>
        <w:t xml:space="preserve"> chara</w:t>
      </w:r>
      <w:r>
        <w:rPr>
          <w:color w:val="000021"/>
        </w:rPr>
        <w:t xml:space="preserve"> ki</w:t>
      </w:r>
      <w:r>
        <w:rPr>
          <w:color w:val="00005B"/>
        </w:rPr>
        <w:t xml:space="preserve"> lendener</w:t>
      </w:r>
      <w:r>
        <w:rPr>
          <w:color w:val="000064"/>
        </w:rPr>
        <w:t xml:space="preserve"> biboron</w:t>
      </w:r>
      <w:r>
        <w:rPr>
          <w:color w:val="00005B"/>
        </w:rPr>
        <w:t xml:space="preserve"> dekte</w:t>
      </w:r>
      <w:r>
        <w:rPr>
          <w:color w:val="000037"/>
        </w:rPr>
        <w:t xml:space="preserve"> parbo</w:t>
      </w:r>
      <w:r>
        <w:rPr>
          <w:color w:val="000000"/>
        </w:rPr>
        <w:t xml:space="preserve"> na</w:t>
      </w:r>
      <w:r>
        <w:rPr>
          <w:color w:val="200000"/>
        </w:rPr>
        <w:t xml:space="preserve"> ami</w:t>
      </w:r>
      <w:r>
        <w:rPr>
          <w:color w:val="00005E"/>
        </w:rPr>
        <w:t xml:space="preserve"> button</w:t>
      </w:r>
      <w:r>
        <w:rPr>
          <w:color w:val="000045"/>
        </w:rPr>
        <w:t xml:space="preserve"> phone</w:t>
      </w:r>
      <w:r>
        <w:rPr>
          <w:color w:val="000061"/>
        </w:rPr>
        <w:t xml:space="preserve"> chalai</w:t>
      </w:r>
      <w:r>
        <w:br/>
      </w:r>
      <w:r>
        <w:rPr>
          <w:color w:val="00005A"/>
        </w:rPr>
        <w:t xml:space="preserve"> অ্যাপ</w:t>
      </w:r>
      <w:r>
        <w:rPr>
          <w:color w:val="00007A"/>
        </w:rPr>
        <w:t xml:space="preserve"> ছাড়া</w:t>
      </w:r>
      <w:r>
        <w:rPr>
          <w:color w:val="00009E"/>
        </w:rPr>
        <w:t xml:space="preserve"> স্টেট্মেন</w:t>
      </w:r>
      <w:r>
        <w:rPr>
          <w:color w:val="000070"/>
        </w:rPr>
        <w:t xml:space="preserve"> দেখতে</w:t>
      </w:r>
      <w:r>
        <w:rPr>
          <w:color w:val="000041"/>
        </w:rPr>
        <w:t xml:space="preserve"> চাই</w:t>
      </w:r>
      <w:r>
        <w:br/>
      </w:r>
      <w:r>
        <w:rPr>
          <w:color w:val="4B0000"/>
        </w:rPr>
        <w:t xml:space="preserve"> দিয়ে</w:t>
      </w:r>
      <w:r>
        <w:rPr>
          <w:color w:val="000091"/>
        </w:rPr>
        <w:t xml:space="preserve"> কতদিনের</w:t>
      </w:r>
      <w:r>
        <w:rPr>
          <w:color w:val="00009E"/>
        </w:rPr>
        <w:t xml:space="preserve"> স্টেট্মেন্ট</w:t>
      </w:r>
      <w:r>
        <w:rPr>
          <w:color w:val="000071"/>
        </w:rPr>
        <w:t xml:space="preserve"> দেখতে</w:t>
      </w:r>
      <w:r>
        <w:rPr>
          <w:color w:val="000000"/>
        </w:rPr>
        <w:t xml:space="preserve"> পারব</w:t>
      </w:r>
      <w:r>
        <w:br/>
      </w:r>
      <w:r>
        <w:rPr>
          <w:color w:val="500000"/>
        </w:rPr>
        <w:t xml:space="preserve"> দিয়ে</w:t>
      </w:r>
      <w:r>
        <w:rPr>
          <w:color w:val="000065"/>
        </w:rPr>
        <w:t xml:space="preserve"> স্টেটমেন্ট</w:t>
      </w:r>
      <w:r>
        <w:rPr>
          <w:color w:val="000093"/>
        </w:rPr>
        <w:t xml:space="preserve"> দেখার</w:t>
      </w:r>
      <w:r>
        <w:rPr>
          <w:color w:val="000079"/>
        </w:rPr>
        <w:t xml:space="preserve"> নিয়ম</w:t>
      </w:r>
      <w:r>
        <w:rPr>
          <w:color w:val="6C0000"/>
        </w:rPr>
        <w:t xml:space="preserve"> বলেন</w:t>
      </w:r>
      <w:r>
        <w:br/>
      </w:r>
      <w:r>
        <w:rPr>
          <w:color w:val="200000"/>
        </w:rPr>
        <w:t xml:space="preserve"> আমি</w:t>
      </w:r>
      <w:r>
        <w:rPr>
          <w:color w:val="6C0000"/>
        </w:rPr>
        <w:t xml:space="preserve"> টাচ</w:t>
      </w:r>
      <w:r>
        <w:rPr>
          <w:color w:val="00004F"/>
        </w:rPr>
        <w:t xml:space="preserve"> ফোন</w:t>
      </w:r>
      <w:r>
        <w:rPr>
          <w:color w:val="000066"/>
        </w:rPr>
        <w:t xml:space="preserve"> চালাই</w:t>
      </w:r>
      <w:r>
        <w:rPr>
          <w:color w:val="000000"/>
        </w:rPr>
        <w:t xml:space="preserve"> না</w:t>
      </w:r>
      <w:r>
        <w:rPr>
          <w:color w:val="000070"/>
        </w:rPr>
        <w:t xml:space="preserve"> ইশটেট্মেন</w:t>
      </w:r>
      <w:r>
        <w:rPr>
          <w:color w:val="00006A"/>
        </w:rPr>
        <w:t xml:space="preserve"> দেখব</w:t>
      </w:r>
      <w:r>
        <w:rPr>
          <w:color w:val="00006A"/>
        </w:rPr>
        <w:t xml:space="preserve"> কেম্নে</w:t>
      </w:r>
      <w:r>
        <w:br/>
      </w:r>
      <w:r>
        <w:rPr>
          <w:color w:val="000078"/>
        </w:rPr>
        <w:t xml:space="preserve"> লেনদেনের</w:t>
      </w:r>
      <w:r>
        <w:rPr>
          <w:color w:val="000068"/>
        </w:rPr>
        <w:t xml:space="preserve"> বিস্তারিত</w:t>
      </w:r>
      <w:r>
        <w:rPr>
          <w:color w:val="000076"/>
        </w:rPr>
        <w:t xml:space="preserve"> দেখতে</w:t>
      </w:r>
      <w:r>
        <w:rPr>
          <w:color w:val="000000"/>
        </w:rPr>
        <w:t xml:space="preserve"> চাই</w:t>
      </w:r>
      <w:r>
        <w:rPr>
          <w:color w:val="00005F"/>
        </w:rPr>
        <w:t xml:space="preserve"> অ্যাপ</w:t>
      </w:r>
      <w:r>
        <w:rPr>
          <w:color w:val="000080"/>
        </w:rPr>
        <w:t xml:space="preserve"> ছাড়া</w:t>
      </w:r>
      <w:r>
        <w:br/>
      </w:r>
      <w:r>
        <w:rPr>
          <w:color w:val="00004D"/>
        </w:rPr>
        <w:t xml:space="preserve"> অ্যাপ</w:t>
      </w:r>
      <w:r>
        <w:rPr>
          <w:color w:val="000068"/>
        </w:rPr>
        <w:t xml:space="preserve"> ছাড়া</w:t>
      </w:r>
      <w:r>
        <w:rPr>
          <w:color w:val="2A0000"/>
        </w:rPr>
        <w:t xml:space="preserve"> কি</w:t>
      </w:r>
      <w:r>
        <w:rPr>
          <w:color w:val="000062"/>
        </w:rPr>
        <w:t xml:space="preserve"> লেনদেনের</w:t>
      </w:r>
      <w:r>
        <w:rPr>
          <w:color w:val="000054"/>
        </w:rPr>
        <w:t xml:space="preserve"> বিস্তারিত</w:t>
      </w:r>
      <w:r>
        <w:rPr>
          <w:color w:val="000076"/>
        </w:rPr>
        <w:t xml:space="preserve"> দেখার</w:t>
      </w:r>
      <w:r>
        <w:rPr>
          <w:color w:val="4B0000"/>
        </w:rPr>
        <w:t xml:space="preserve"> কোনো</w:t>
      </w:r>
      <w:r>
        <w:rPr>
          <w:color w:val="000062"/>
        </w:rPr>
        <w:t xml:space="preserve"> নিয়ম</w:t>
      </w:r>
      <w:r>
        <w:rPr>
          <w:color w:val="000000"/>
        </w:rPr>
        <w:t xml:space="preserve"> আসে</w:t>
      </w:r>
      <w:r>
        <w:br/>
      </w:r>
      <w:r>
        <w:rPr>
          <w:color w:val="00004F"/>
        </w:rPr>
        <w:t xml:space="preserve"> statement</w:t>
      </w:r>
      <w:r>
        <w:rPr>
          <w:color w:val="000086"/>
        </w:rPr>
        <w:t xml:space="preserve"> dekhar</w:t>
      </w:r>
      <w:r>
        <w:rPr>
          <w:color w:val="000092"/>
        </w:rPr>
        <w:t xml:space="preserve"> poddhoti</w:t>
      </w:r>
      <w:r>
        <w:rPr>
          <w:color w:val="000000"/>
        </w:rPr>
        <w:t xml:space="preserve"> bolen</w:t>
      </w:r>
      <w:r>
        <w:rPr>
          <w:color w:val="000076"/>
        </w:rPr>
        <w:t xml:space="preserve"> ussd</w:t>
      </w:r>
      <w:r>
        <w:rPr>
          <w:color w:val="490000"/>
        </w:rPr>
        <w:t xml:space="preserve"> diye</w:t>
      </w:r>
      <w:r>
        <w:br/>
      </w:r>
      <w:r>
        <w:rPr>
          <w:color w:val="390000"/>
        </w:rPr>
        <w:t xml:space="preserve"> দিয়ে</w:t>
      </w:r>
      <w:r>
        <w:rPr>
          <w:color w:val="000081"/>
        </w:rPr>
        <w:t xml:space="preserve"> কতগুলা</w:t>
      </w:r>
      <w:r>
        <w:rPr>
          <w:color w:val="000058"/>
        </w:rPr>
        <w:t xml:space="preserve"> লেনদেনের</w:t>
      </w:r>
      <w:r>
        <w:rPr>
          <w:color w:val="000081"/>
        </w:rPr>
        <w:t xml:space="preserve"> বিবরন</w:t>
      </w:r>
      <w:r>
        <w:rPr>
          <w:color w:val="000062"/>
        </w:rPr>
        <w:t xml:space="preserve"> দেখা</w:t>
      </w:r>
      <w:r>
        <w:rPr>
          <w:color w:val="400000"/>
        </w:rPr>
        <w:t xml:space="preserve"> যায়</w:t>
      </w:r>
      <w:r>
        <w:rPr>
          <w:color w:val="4F0000"/>
        </w:rPr>
        <w:t xml:space="preserve"> বলবেন</w:t>
      </w:r>
      <w:r>
        <w:br/>
      </w:r>
      <w:r>
        <w:rPr>
          <w:color w:val="000058"/>
        </w:rPr>
        <w:t xml:space="preserve"> how</w:t>
      </w:r>
      <w:r>
        <w:rPr>
          <w:color w:val="000045"/>
        </w:rPr>
        <w:t xml:space="preserve"> to</w:t>
      </w:r>
      <w:r>
        <w:rPr>
          <w:color w:val="00006F"/>
        </w:rPr>
        <w:t xml:space="preserve"> check</w:t>
      </w:r>
      <w:r>
        <w:rPr>
          <w:color w:val="00006B"/>
        </w:rPr>
        <w:t xml:space="preserve"> transaction</w:t>
      </w:r>
      <w:r>
        <w:rPr>
          <w:color w:val="000072"/>
        </w:rPr>
        <w:t xml:space="preserve"> details</w:t>
      </w:r>
      <w:r>
        <w:rPr>
          <w:color w:val="7B0000"/>
        </w:rPr>
        <w:t xml:space="preserve"> through</w:t>
      </w:r>
      <w:r>
        <w:rPr>
          <w:color w:val="000000"/>
        </w:rPr>
        <w:t xml:space="preserve"> ussd</w:t>
      </w:r>
      <w:r>
        <w:br/>
      </w:r>
      <w:r>
        <w:rPr>
          <w:color w:val="000042"/>
        </w:rPr>
        <w:t xml:space="preserve"> how</w:t>
      </w:r>
      <w:r>
        <w:rPr>
          <w:color w:val="000058"/>
        </w:rPr>
        <w:t xml:space="preserve"> many</w:t>
      </w:r>
      <w:r>
        <w:rPr>
          <w:color w:val="000064"/>
        </w:rPr>
        <w:t xml:space="preserve"> day</w:t>
      </w:r>
      <w:r>
        <w:rPr>
          <w:color w:val="000050"/>
        </w:rPr>
        <w:t xml:space="preserve"> transaction</w:t>
      </w:r>
      <w:r>
        <w:rPr>
          <w:color w:val="000040"/>
        </w:rPr>
        <w:t xml:space="preserve"> can</w:t>
      </w:r>
      <w:r>
        <w:rPr>
          <w:color w:val="570000"/>
        </w:rPr>
        <w:t xml:space="preserve"> be</w:t>
      </w:r>
      <w:r>
        <w:rPr>
          <w:color w:val="7D0000"/>
        </w:rPr>
        <w:t xml:space="preserve"> seen</w:t>
      </w:r>
      <w:r>
        <w:rPr>
          <w:color w:val="5D0000"/>
        </w:rPr>
        <w:t xml:space="preserve"> through</w:t>
      </w:r>
      <w:r>
        <w:br/>
      </w:r>
      <w:r>
        <w:rPr>
          <w:color w:val="0000A1"/>
        </w:rPr>
        <w:t xml:space="preserve"> মিনি</w:t>
      </w:r>
      <w:r>
        <w:rPr>
          <w:color w:val="000061"/>
        </w:rPr>
        <w:t xml:space="preserve"> স্টেটমেন্ট</w:t>
      </w:r>
      <w:r>
        <w:rPr>
          <w:color w:val="0000AC"/>
        </w:rPr>
        <w:t xml:space="preserve"> দেকবো</w:t>
      </w:r>
      <w:r>
        <w:rPr>
          <w:color w:val="000000"/>
        </w:rPr>
        <w:t xml:space="preserve"> কেমনে</w:t>
      </w:r>
      <w:r>
        <w:br/>
      </w:r>
      <w:r>
        <w:rPr>
          <w:color w:val="00007A"/>
        </w:rPr>
        <w:t xml:space="preserve"> মিনি</w:t>
      </w:r>
      <w:r>
        <w:rPr>
          <w:color w:val="00007A"/>
        </w:rPr>
        <w:t xml:space="preserve"> ইশটেট্মেন</w:t>
      </w:r>
      <w:r>
        <w:rPr>
          <w:color w:val="000054"/>
        </w:rPr>
        <w:t xml:space="preserve"> চেক</w:t>
      </w:r>
      <w:r>
        <w:rPr>
          <w:color w:val="420000"/>
        </w:rPr>
        <w:t xml:space="preserve"> করার</w:t>
      </w:r>
      <w:r>
        <w:rPr>
          <w:color w:val="000058"/>
        </w:rPr>
        <w:t xml:space="preserve"> নিয়ম</w:t>
      </w:r>
      <w:r>
        <w:rPr>
          <w:color w:val="4E0000"/>
        </w:rPr>
        <w:t xml:space="preserve"> বলেন</w:t>
      </w:r>
      <w:r>
        <w:rPr>
          <w:color w:val="450000"/>
        </w:rPr>
        <w:t xml:space="preserve"> তো</w:t>
      </w:r>
      <w:r>
        <w:rPr>
          <w:color w:val="420000"/>
        </w:rPr>
        <w:t xml:space="preserve"> ভাই</w:t>
      </w:r>
      <w:r>
        <w:br/>
      </w:r>
      <w:r>
        <w:rPr>
          <w:color w:val="000060"/>
        </w:rPr>
        <w:t xml:space="preserve"> ডায়াল</w:t>
      </w:r>
      <w:r>
        <w:rPr>
          <w:color w:val="000079"/>
        </w:rPr>
        <w:t xml:space="preserve"> কইরে</w:t>
      </w:r>
      <w:r>
        <w:rPr>
          <w:color w:val="240000"/>
        </w:rPr>
        <w:t xml:space="preserve"> কি</w:t>
      </w:r>
      <w:r>
        <w:rPr>
          <w:color w:val="000055"/>
        </w:rPr>
        <w:t xml:space="preserve"> লেনদেনের</w:t>
      </w:r>
      <w:r>
        <w:rPr>
          <w:color w:val="000049"/>
        </w:rPr>
        <w:t xml:space="preserve"> বিস্তারিত</w:t>
      </w:r>
      <w:r>
        <w:rPr>
          <w:color w:val="000067"/>
        </w:rPr>
        <w:t xml:space="preserve"> দেখার</w:t>
      </w:r>
      <w:r>
        <w:rPr>
          <w:color w:val="410000"/>
        </w:rPr>
        <w:t xml:space="preserve"> কোনো</w:t>
      </w:r>
      <w:r>
        <w:rPr>
          <w:color w:val="000055"/>
        </w:rPr>
        <w:t xml:space="preserve"> নিয়ম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থাকলে</w:t>
      </w:r>
      <w:r>
        <w:rPr>
          <w:color w:val="000044"/>
        </w:rPr>
        <w:t xml:space="preserve"> জানাবেন</w:t>
      </w:r>
      <w:r>
        <w:br/>
      </w:r>
      <w:r>
        <w:rPr>
          <w:color w:val="000083"/>
        </w:rPr>
        <w:t xml:space="preserve"> ussd</w:t>
      </w:r>
      <w:r>
        <w:rPr>
          <w:color w:val="4B0000"/>
        </w:rPr>
        <w:t xml:space="preserve"> দিয়ে</w:t>
      </w:r>
      <w:r>
        <w:rPr>
          <w:color w:val="000091"/>
        </w:rPr>
        <w:t xml:space="preserve"> কতদিনের</w:t>
      </w:r>
      <w:r>
        <w:rPr>
          <w:color w:val="000059"/>
        </w:rPr>
        <w:t xml:space="preserve"> লেনদেন</w:t>
      </w:r>
      <w:r>
        <w:rPr>
          <w:color w:val="000070"/>
        </w:rPr>
        <w:t xml:space="preserve"> দেখতে</w:t>
      </w:r>
      <w:r>
        <w:rPr>
          <w:color w:val="000000"/>
        </w:rPr>
        <w:t xml:space="preserve"> পারবো</w:t>
      </w:r>
      <w:r>
        <w:br/>
      </w:r>
      <w:r>
        <w:rPr>
          <w:color w:val="2B0000"/>
        </w:rPr>
        <w:t xml:space="preserve"> আমার</w:t>
      </w:r>
      <w:r>
        <w:rPr>
          <w:color w:val="00009B"/>
        </w:rPr>
        <w:t xml:space="preserve"> মিনি</w:t>
      </w:r>
      <w:r>
        <w:rPr>
          <w:color w:val="00005D"/>
        </w:rPr>
        <w:t xml:space="preserve"> স্টেটমেন্ট</w:t>
      </w:r>
      <w:r>
        <w:rPr>
          <w:color w:val="00006E"/>
        </w:rPr>
        <w:t xml:space="preserve"> দেখতে</w:t>
      </w:r>
      <w:r>
        <w:rPr>
          <w:color w:val="000000"/>
        </w:rPr>
        <w:t xml:space="preserve"> হবে</w:t>
      </w:r>
      <w:r>
        <w:rPr>
          <w:color w:val="000070"/>
        </w:rPr>
        <w:t xml:space="preserve"> নিয়ম</w:t>
      </w:r>
      <w:r>
        <w:rPr>
          <w:color w:val="00004A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370000"/>
        </w:rPr>
        <w:t xml:space="preserve"> diye</w:t>
      </w:r>
      <w:r>
        <w:rPr>
          <w:color w:val="00003B"/>
        </w:rPr>
        <w:t xml:space="preserve"> statement</w:t>
      </w:r>
      <w:r>
        <w:rPr>
          <w:color w:val="00005C"/>
        </w:rPr>
        <w:t xml:space="preserve"> chek</w:t>
      </w:r>
      <w:r>
        <w:rPr>
          <w:color w:val="3D0000"/>
        </w:rPr>
        <w:t xml:space="preserve"> korar</w:t>
      </w:r>
      <w:r>
        <w:rPr>
          <w:color w:val="000053"/>
        </w:rPr>
        <w:t xml:space="preserve"> niyom</w:t>
      </w:r>
      <w:r>
        <w:rPr>
          <w:color w:val="00002C"/>
        </w:rPr>
        <w:t xml:space="preserve"> ta</w:t>
      </w:r>
      <w:r>
        <w:rPr>
          <w:color w:val="000065"/>
        </w:rPr>
        <w:t xml:space="preserve"> khuje</w:t>
      </w:r>
      <w:r>
        <w:rPr>
          <w:color w:val="000000"/>
        </w:rPr>
        <w:t xml:space="preserve"> pacchina</w:t>
      </w:r>
      <w:r>
        <w:rPr>
          <w:color w:val="4A0000"/>
        </w:rPr>
        <w:t xml:space="preserve"> bole</w:t>
      </w:r>
      <w:r>
        <w:rPr>
          <w:color w:val="00004D"/>
        </w:rPr>
        <w:t xml:space="preserve"> dile</w:t>
      </w:r>
      <w:r>
        <w:rPr>
          <w:color w:val="000069"/>
        </w:rPr>
        <w:t xml:space="preserve"> upokar</w:t>
      </w:r>
      <w:r>
        <w:rPr>
          <w:color w:val="3F0000"/>
        </w:rPr>
        <w:t xml:space="preserve"> hoy</w:t>
      </w:r>
      <w:r>
        <w:br/>
      </w:r>
      <w:r>
        <w:rPr>
          <w:color w:val="310000"/>
        </w:rPr>
        <w:t xml:space="preserve"> ami</w:t>
      </w:r>
      <w:r>
        <w:rPr>
          <w:color w:val="000096"/>
        </w:rPr>
        <w:t xml:space="preserve"> mini</w:t>
      </w:r>
      <w:r>
        <w:rPr>
          <w:color w:val="000057"/>
        </w:rPr>
        <w:t xml:space="preserve"> statement</w:t>
      </w:r>
      <w:r>
        <w:rPr>
          <w:color w:val="400000"/>
        </w:rPr>
        <w:t xml:space="preserve"> er</w:t>
      </w:r>
      <w:r>
        <w:rPr>
          <w:color w:val="000079"/>
        </w:rPr>
        <w:t xml:space="preserve"> niyom</w:t>
      </w:r>
      <w:r>
        <w:rPr>
          <w:color w:val="550000"/>
        </w:rPr>
        <w:t xml:space="preserve"> jante</w:t>
      </w:r>
      <w:r>
        <w:rPr>
          <w:color w:val="00004C"/>
        </w:rPr>
        <w:t xml:space="preserve"> chai</w:t>
      </w:r>
      <w:r>
        <w:br/>
      </w:r>
      <w:r>
        <w:rPr>
          <w:color w:val="000068"/>
        </w:rPr>
        <w:t xml:space="preserve"> lendener</w:t>
      </w:r>
      <w:r>
        <w:rPr>
          <w:color w:val="000072"/>
        </w:rPr>
        <w:t xml:space="preserve"> biboron</w:t>
      </w:r>
      <w:r>
        <w:rPr>
          <w:color w:val="000038"/>
        </w:rPr>
        <w:t xml:space="preserve"> app</w:t>
      </w:r>
      <w:r>
        <w:rPr>
          <w:color w:val="00005F"/>
        </w:rPr>
        <w:t xml:space="preserve"> chara</w:t>
      </w:r>
      <w:r>
        <w:rPr>
          <w:color w:val="000057"/>
        </w:rPr>
        <w:t xml:space="preserve"> kemne</w:t>
      </w:r>
      <w:r>
        <w:rPr>
          <w:color w:val="000062"/>
        </w:rPr>
        <w:t xml:space="preserve"> dekhte</w:t>
      </w:r>
      <w:r>
        <w:rPr>
          <w:color w:val="440000"/>
        </w:rPr>
        <w:t xml:space="preserve"> hoy</w:t>
      </w:r>
      <w:r>
        <w:rPr>
          <w:color w:val="510000"/>
        </w:rPr>
        <w:t xml:space="preserve"> bolben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