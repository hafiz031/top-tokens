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4"/>
        </w:rPr>
        <w:t xml:space="preserve"> মেয়াদ</w:t>
      </w:r>
      <w:r>
        <w:rPr>
          <w:color w:val="980000"/>
        </w:rPr>
        <w:t xml:space="preserve"> গেলেও</w:t>
      </w:r>
      <w:r>
        <w:rPr>
          <w:color w:val="000045"/>
        </w:rPr>
        <w:t xml:space="preserve"> বিল</w:t>
      </w:r>
      <w:r>
        <w:rPr>
          <w:color w:val="00005C"/>
        </w:rPr>
        <w:t xml:space="preserve"> দেওয়া</w:t>
      </w:r>
      <w:r>
        <w:rPr>
          <w:color w:val="00004F"/>
        </w:rPr>
        <w:t xml:space="preserve"> যাবে</w:t>
      </w:r>
      <w:r>
        <w:rPr>
          <w:color w:val="00005C"/>
        </w:rPr>
        <w:t xml:space="preserve"> কিনা</w:t>
      </w:r>
      <w:r>
        <w:br/>
      </w:r>
      <w:r>
        <w:rPr>
          <w:color w:val="2E0000"/>
        </w:rPr>
        <w:t xml:space="preserve"> আমি</w:t>
      </w:r>
      <w:r>
        <w:rPr>
          <w:color w:val="00008C"/>
        </w:rPr>
        <w:t xml:space="preserve"> বিকাসের</w:t>
      </w:r>
      <w:r>
        <w:rPr>
          <w:color w:val="600000"/>
        </w:rPr>
        <w:t xml:space="preserve"> মাধ্যমে</w:t>
      </w:r>
      <w:r>
        <w:rPr>
          <w:color w:val="310000"/>
        </w:rPr>
        <w:t xml:space="preserve"> কি</w:t>
      </w:r>
      <w:r>
        <w:rPr>
          <w:color w:val="000088"/>
        </w:rPr>
        <w:t xml:space="preserve"> বকেয়া</w:t>
      </w:r>
      <w:r>
        <w:rPr>
          <w:color w:val="000048"/>
        </w:rPr>
        <w:t xml:space="preserve"> বিল</w:t>
      </w:r>
      <w:r>
        <w:rPr>
          <w:color w:val="000057"/>
        </w:rPr>
        <w:t xml:space="preserve"> দিতে</w:t>
      </w:r>
      <w:r>
        <w:rPr>
          <w:color w:val="000000"/>
        </w:rPr>
        <w:t xml:space="preserve"> পারবো</w:t>
      </w:r>
      <w:r>
        <w:br/>
      </w:r>
      <w:r>
        <w:rPr>
          <w:color w:val="4C0000"/>
        </w:rPr>
        <w:t xml:space="preserve"> স্যার</w:t>
      </w:r>
      <w:r>
        <w:rPr>
          <w:color w:val="00004D"/>
        </w:rPr>
        <w:t xml:space="preserve"> বিদ্যুৎ</w:t>
      </w:r>
      <w:r>
        <w:rPr>
          <w:color w:val="000041"/>
        </w:rPr>
        <w:t xml:space="preserve"> বিল</w:t>
      </w:r>
      <w:r>
        <w:rPr>
          <w:color w:val="00007A"/>
        </w:rPr>
        <w:t xml:space="preserve"> বকেয়া</w:t>
      </w:r>
      <w:r>
        <w:rPr>
          <w:color w:val="700000"/>
        </w:rPr>
        <w:t xml:space="preserve"> থাকলে</w:t>
      </w:r>
      <w:r>
        <w:rPr>
          <w:color w:val="610000"/>
        </w:rPr>
        <w:t xml:space="preserve"> দেওয়ার</w:t>
      </w:r>
      <w:r>
        <w:rPr>
          <w:color w:val="00006C"/>
        </w:rPr>
        <w:t xml:space="preserve"> সিস্টেম</w:t>
      </w:r>
      <w:r>
        <w:rPr>
          <w:color w:val="000000"/>
        </w:rPr>
        <w:t xml:space="preserve"> কি</w:t>
      </w:r>
      <w:r>
        <w:br/>
      </w:r>
      <w:r>
        <w:rPr>
          <w:color w:val="000022"/>
        </w:rPr>
        <w:t xml:space="preserve"> bkash</w:t>
      </w:r>
      <w:r>
        <w:rPr>
          <w:color w:val="2C0000"/>
        </w:rPr>
        <w:t xml:space="preserve"> a</w:t>
      </w:r>
      <w:r>
        <w:rPr>
          <w:color w:val="000027"/>
        </w:rPr>
        <w:t xml:space="preserve"> ki</w:t>
      </w:r>
      <w:r>
        <w:rPr>
          <w:color w:val="000062"/>
        </w:rPr>
        <w:t xml:space="preserve"> maser</w:t>
      </w:r>
      <w:r>
        <w:rPr>
          <w:color w:val="000082"/>
        </w:rPr>
        <w:t xml:space="preserve"> aksate</w:t>
      </w:r>
      <w:r>
        <w:rPr>
          <w:color w:val="00003F"/>
        </w:rPr>
        <w:t xml:space="preserve"> pay</w:t>
      </w:r>
      <w:r>
        <w:rPr>
          <w:color w:val="000070"/>
        </w:rPr>
        <w:t xml:space="preserve"> bill</w:t>
      </w:r>
      <w:r>
        <w:rPr>
          <w:color w:val="00003B"/>
        </w:rPr>
        <w:t xml:space="preserve"> kora</w:t>
      </w:r>
      <w:r>
        <w:rPr>
          <w:color w:val="480000"/>
        </w:rPr>
        <w:t xml:space="preserve"> jay</w:t>
      </w:r>
      <w:r>
        <w:rPr>
          <w:color w:val="00002C"/>
        </w:rPr>
        <w:t xml:space="preserve"> na</w:t>
      </w:r>
      <w:r>
        <w:rPr>
          <w:color w:val="00004E"/>
        </w:rPr>
        <w:t xml:space="preserve"> biddut</w:t>
      </w:r>
      <w:r>
        <w:rPr>
          <w:color w:val="000070"/>
        </w:rPr>
        <w:t xml:space="preserve"> bill</w:t>
      </w:r>
      <w:r>
        <w:br/>
      </w:r>
      <w:r>
        <w:rPr>
          <w:color w:val="00005C"/>
        </w:rPr>
        <w:t xml:space="preserve"> west</w:t>
      </w:r>
      <w:r>
        <w:rPr>
          <w:color w:val="00005C"/>
        </w:rPr>
        <w:t xml:space="preserve"> zone</w:t>
      </w:r>
      <w:r>
        <w:rPr>
          <w:color w:val="00004A"/>
        </w:rPr>
        <w:t xml:space="preserve"> postpaid</w:t>
      </w:r>
      <w:r>
        <w:rPr>
          <w:color w:val="000056"/>
        </w:rPr>
        <w:t xml:space="preserve"> bill</w:t>
      </w:r>
      <w:r>
        <w:rPr>
          <w:color w:val="00003D"/>
        </w:rPr>
        <w:t xml:space="preserve"> ki</w:t>
      </w:r>
      <w:r>
        <w:rPr>
          <w:color w:val="000048"/>
        </w:rPr>
        <w:t xml:space="preserve"> date</w:t>
      </w:r>
      <w:r>
        <w:rPr>
          <w:color w:val="000054"/>
        </w:rPr>
        <w:t xml:space="preserve"> expire</w:t>
      </w:r>
      <w:r>
        <w:rPr>
          <w:color w:val="000064"/>
        </w:rPr>
        <w:t xml:space="preserve"> holaou</w:t>
      </w:r>
      <w:r>
        <w:rPr>
          <w:color w:val="00003D"/>
        </w:rPr>
        <w:t xml:space="preserve"> ki</w:t>
      </w:r>
      <w:r>
        <w:rPr>
          <w:color w:val="000056"/>
        </w:rPr>
        <w:t xml:space="preserve"> bill</w:t>
      </w:r>
      <w:r>
        <w:rPr>
          <w:color w:val="000031"/>
        </w:rPr>
        <w:t xml:space="preserve"> pay</w:t>
      </w:r>
      <w:r>
        <w:rPr>
          <w:color w:val="4E0000"/>
        </w:rPr>
        <w:t xml:space="preserve"> kra</w:t>
      </w:r>
      <w:r>
        <w:rPr>
          <w:color w:val="000000"/>
        </w:rPr>
        <w:t xml:space="preserve"> jaba</w:t>
      </w:r>
      <w:r>
        <w:br/>
      </w:r>
      <w:r>
        <w:rPr>
          <w:color w:val="000056"/>
        </w:rPr>
        <w:t xml:space="preserve"> পরিশোধ</w:t>
      </w:r>
      <w:r>
        <w:rPr>
          <w:color w:val="360000"/>
        </w:rPr>
        <w:t xml:space="preserve"> এর</w:t>
      </w:r>
      <w:r>
        <w:rPr>
          <w:color w:val="000053"/>
        </w:rPr>
        <w:t xml:space="preserve"> শেষ</w:t>
      </w:r>
      <w:r>
        <w:rPr>
          <w:color w:val="00004F"/>
        </w:rPr>
        <w:t xml:space="preserve"> সময়</w:t>
      </w:r>
      <w:r>
        <w:rPr>
          <w:color w:val="6B0000"/>
        </w:rPr>
        <w:t xml:space="preserve"> পার</w:t>
      </w:r>
      <w:r>
        <w:rPr>
          <w:color w:val="410000"/>
        </w:rPr>
        <w:t xml:space="preserve"> হয়ে</w:t>
      </w:r>
      <w:r>
        <w:rPr>
          <w:color w:val="510000"/>
        </w:rPr>
        <w:t xml:space="preserve"> গেলে</w:t>
      </w:r>
      <w:r>
        <w:rPr>
          <w:color w:val="260000"/>
        </w:rPr>
        <w:t xml:space="preserve"> কি</w:t>
      </w:r>
      <w:r>
        <w:rPr>
          <w:color w:val="000048"/>
        </w:rPr>
        <w:t xml:space="preserve"> পে</w:t>
      </w:r>
      <w:r>
        <w:rPr>
          <w:color w:val="000038"/>
        </w:rPr>
        <w:t xml:space="preserve"> বিল</w:t>
      </w:r>
      <w:r>
        <w:rPr>
          <w:color w:val="00004B"/>
        </w:rPr>
        <w:t xml:space="preserve"> দেওয়া</w:t>
      </w:r>
      <w:r>
        <w:rPr>
          <w:color w:val="000000"/>
        </w:rPr>
        <w:t xml:space="preserve"> যায়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br/>
      </w:r>
      <w:r>
        <w:rPr>
          <w:color w:val="410000"/>
        </w:rPr>
        <w:t xml:space="preserve"> ami</w:t>
      </w:r>
      <w:r>
        <w:rPr>
          <w:color w:val="000069"/>
        </w:rPr>
        <w:t xml:space="preserve"> kivabe</w:t>
      </w:r>
      <w:r>
        <w:rPr>
          <w:color w:val="000087"/>
        </w:rPr>
        <w:t xml:space="preserve"> month</w:t>
      </w:r>
      <w:r>
        <w:rPr>
          <w:color w:val="540000"/>
        </w:rPr>
        <w:t xml:space="preserve"> er</w:t>
      </w:r>
      <w:r>
        <w:rPr>
          <w:color w:val="00005F"/>
        </w:rPr>
        <w:t xml:space="preserve"> bill</w:t>
      </w:r>
      <w:r>
        <w:rPr>
          <w:color w:val="00007A"/>
        </w:rPr>
        <w:t xml:space="preserve"> dite</w:t>
      </w:r>
      <w:r>
        <w:rPr>
          <w:color w:val="000000"/>
        </w:rPr>
        <w:t xml:space="preserve"> pari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5A"/>
        </w:rPr>
        <w:t xml:space="preserve"> মাসের</w:t>
      </w:r>
      <w:r>
        <w:rPr>
          <w:color w:val="000079"/>
        </w:rPr>
        <w:t xml:space="preserve"> বকেয়া</w:t>
      </w:r>
      <w:r>
        <w:rPr>
          <w:color w:val="00005E"/>
        </w:rPr>
        <w:t xml:space="preserve"> পল্লী</w:t>
      </w:r>
      <w:r>
        <w:rPr>
          <w:color w:val="00004C"/>
        </w:rPr>
        <w:t xml:space="preserve"> বিদ্যুৎ</w:t>
      </w:r>
      <w:r>
        <w:rPr>
          <w:color w:val="000040"/>
        </w:rPr>
        <w:t xml:space="preserve"> বিল</w:t>
      </w:r>
      <w:r>
        <w:rPr>
          <w:color w:val="2C0000"/>
        </w:rPr>
        <w:t xml:space="preserve"> কি</w:t>
      </w:r>
      <w:r>
        <w:rPr>
          <w:color w:val="000052"/>
        </w:rPr>
        <w:t xml:space="preserve"> পে</w:t>
      </w:r>
      <w:r>
        <w:rPr>
          <w:color w:val="440000"/>
        </w:rPr>
        <w:t xml:space="preserve"> করা</w:t>
      </w:r>
      <w:r>
        <w:rPr>
          <w:color w:val="00004A"/>
        </w:rPr>
        <w:t xml:space="preserve"> যাবে</w:t>
      </w:r>
      <w:r>
        <w:br/>
      </w:r>
      <w:r>
        <w:rPr>
          <w:color w:val="2C0000"/>
        </w:rPr>
        <w:t xml:space="preserve"> ভাইয়া</w:t>
      </w:r>
      <w:r>
        <w:rPr>
          <w:color w:val="000039"/>
        </w:rPr>
        <w:t xml:space="preserve"> বিদ্যুত</w:t>
      </w:r>
      <w:r>
        <w:rPr>
          <w:color w:val="000081"/>
        </w:rPr>
        <w:t xml:space="preserve"> বিল</w:t>
      </w:r>
      <w:r>
        <w:rPr>
          <w:color w:val="000042"/>
        </w:rPr>
        <w:t xml:space="preserve"> ডেট</w:t>
      </w:r>
      <w:r>
        <w:rPr>
          <w:color w:val="00002B"/>
        </w:rPr>
        <w:t xml:space="preserve"> চলে</w:t>
      </w:r>
      <w:r>
        <w:rPr>
          <w:color w:val="000045"/>
        </w:rPr>
        <w:t xml:space="preserve"> যাওয়ায়</w:t>
      </w:r>
      <w:r>
        <w:rPr>
          <w:color w:val="140000"/>
        </w:rPr>
        <w:t xml:space="preserve"> আমার</w:t>
      </w:r>
      <w:r>
        <w:rPr>
          <w:color w:val="000081"/>
        </w:rPr>
        <w:t xml:space="preserve"> বিল</w:t>
      </w:r>
      <w:r>
        <w:rPr>
          <w:color w:val="000044"/>
        </w:rPr>
        <w:t xml:space="preserve"> নিতেছে</w:t>
      </w:r>
      <w:r>
        <w:rPr>
          <w:color w:val="000000"/>
        </w:rPr>
        <w:t xml:space="preserve"> না</w:t>
      </w:r>
      <w:r>
        <w:rPr>
          <w:color w:val="00001F"/>
        </w:rPr>
        <w:t xml:space="preserve"> এখন</w:t>
      </w:r>
      <w:r>
        <w:rPr>
          <w:color w:val="1D0000"/>
        </w:rPr>
        <w:t xml:space="preserve"> এই</w:t>
      </w:r>
      <w:r>
        <w:rPr>
          <w:color w:val="000081"/>
        </w:rPr>
        <w:t xml:space="preserve"> বিল</w:t>
      </w:r>
      <w:r>
        <w:rPr>
          <w:color w:val="420000"/>
        </w:rPr>
        <w:t xml:space="preserve"> পরের</w:t>
      </w:r>
      <w:r>
        <w:rPr>
          <w:color w:val="00002A"/>
        </w:rPr>
        <w:t xml:space="preserve"> মাসে</w:t>
      </w:r>
      <w:r>
        <w:rPr>
          <w:color w:val="3B0000"/>
        </w:rPr>
        <w:t xml:space="preserve"> টার</w:t>
      </w:r>
      <w:r>
        <w:rPr>
          <w:color w:val="00002C"/>
        </w:rPr>
        <w:t xml:space="preserve"> সাথে</w:t>
      </w:r>
      <w:r>
        <w:rPr>
          <w:color w:val="000027"/>
        </w:rPr>
        <w:t xml:space="preserve"> এড</w:t>
      </w:r>
      <w:r>
        <w:rPr>
          <w:color w:val="2F0000"/>
        </w:rPr>
        <w:t xml:space="preserve"> হলে</w:t>
      </w:r>
      <w:r>
        <w:rPr>
          <w:color w:val="000013"/>
        </w:rPr>
        <w:t xml:space="preserve"> বিকাশ</w:t>
      </w:r>
      <w:r>
        <w:rPr>
          <w:color w:val="160000"/>
        </w:rPr>
        <w:t xml:space="preserve"> কি</w:t>
      </w:r>
      <w:r>
        <w:rPr>
          <w:color w:val="000081"/>
        </w:rPr>
        <w:t xml:space="preserve"> বিল</w:t>
      </w:r>
      <w:r>
        <w:rPr>
          <w:color w:val="000021"/>
        </w:rPr>
        <w:t xml:space="preserve"> টা</w:t>
      </w:r>
      <w:r>
        <w:rPr>
          <w:color w:val="00003A"/>
        </w:rPr>
        <w:t xml:space="preserve"> গ্রহন</w:t>
      </w:r>
      <w:r>
        <w:rPr>
          <w:color w:val="3D0000"/>
        </w:rPr>
        <w:t xml:space="preserve"> করবে</w:t>
      </w:r>
      <w:r>
        <w:br/>
      </w:r>
      <w:r>
        <w:rPr>
          <w:color w:val="000084"/>
        </w:rPr>
        <w:t xml:space="preserve"> pollibidyut</w:t>
      </w:r>
      <w:r>
        <w:rPr>
          <w:color w:val="000056"/>
        </w:rPr>
        <w:t xml:space="preserve"> month</w:t>
      </w:r>
      <w:r>
        <w:rPr>
          <w:color w:val="360000"/>
        </w:rPr>
        <w:t xml:space="preserve"> er</w:t>
      </w:r>
      <w:r>
        <w:rPr>
          <w:color w:val="000088"/>
        </w:rPr>
        <w:t xml:space="preserve"> bokeya</w:t>
      </w:r>
      <w:r>
        <w:rPr>
          <w:color w:val="00003D"/>
        </w:rPr>
        <w:t xml:space="preserve"> bill</w:t>
      </w:r>
      <w:r>
        <w:rPr>
          <w:color w:val="5B0000"/>
        </w:rPr>
        <w:t xml:space="preserve"> diya</w:t>
      </w:r>
      <w:r>
        <w:rPr>
          <w:color w:val="00004F"/>
        </w:rPr>
        <w:t xml:space="preserve"> jai</w:t>
      </w:r>
      <w:r>
        <w:br/>
      </w:r>
      <w:r>
        <w:rPr>
          <w:color w:val="000070"/>
        </w:rPr>
        <w:t xml:space="preserve"> date</w:t>
      </w:r>
      <w:r>
        <w:rPr>
          <w:color w:val="00007B"/>
        </w:rPr>
        <w:t xml:space="preserve"> over</w:t>
      </w:r>
      <w:r>
        <w:rPr>
          <w:color w:val="00005E"/>
        </w:rPr>
        <w:t xml:space="preserve"> biddut</w:t>
      </w:r>
      <w:r>
        <w:rPr>
          <w:color w:val="000042"/>
        </w:rPr>
        <w:t xml:space="preserve"> bill</w:t>
      </w:r>
      <w:r>
        <w:rPr>
          <w:color w:val="00002F"/>
        </w:rPr>
        <w:t xml:space="preserve"> ki</w:t>
      </w:r>
      <w:r>
        <w:rPr>
          <w:color w:val="000029"/>
        </w:rPr>
        <w:t xml:space="preserve"> bkash</w:t>
      </w:r>
      <w:r>
        <w:rPr>
          <w:color w:val="340000"/>
        </w:rPr>
        <w:t xml:space="preserve"> a</w:t>
      </w:r>
      <w:r>
        <w:rPr>
          <w:color w:val="00004B"/>
        </w:rPr>
        <w:t xml:space="preserve"> pay</w:t>
      </w:r>
      <w:r>
        <w:rPr>
          <w:color w:val="000046"/>
        </w:rPr>
        <w:t xml:space="preserve"> kora</w:t>
      </w:r>
      <w:r>
        <w:rPr>
          <w:color w:val="000050"/>
        </w:rPr>
        <w:t xml:space="preserve"> jabe</w:t>
      </w:r>
      <w:r>
        <w:br/>
      </w:r>
      <w:r>
        <w:rPr>
          <w:color w:val="00006A"/>
        </w:rPr>
        <w:t xml:space="preserve"> পারসোনাল</w:t>
      </w:r>
      <w:r>
        <w:rPr>
          <w:color w:val="000042"/>
        </w:rPr>
        <w:t xml:space="preserve"> নাম্বার</w:t>
      </w:r>
      <w:r>
        <w:rPr>
          <w:color w:val="450000"/>
        </w:rPr>
        <w:t xml:space="preserve"> দিয়ে</w:t>
      </w:r>
      <w:r>
        <w:rPr>
          <w:color w:val="2D0000"/>
        </w:rPr>
        <w:t xml:space="preserve"> কি</w:t>
      </w:r>
      <w:r>
        <w:rPr>
          <w:color w:val="00007C"/>
        </w:rPr>
        <w:t xml:space="preserve"> বকেয়া</w:t>
      </w:r>
      <w:r>
        <w:rPr>
          <w:color w:val="00004E"/>
        </w:rPr>
        <w:t xml:space="preserve"> বিদ্যুৎ</w:t>
      </w:r>
      <w:r>
        <w:rPr>
          <w:color w:val="000042"/>
        </w:rPr>
        <w:t xml:space="preserve"> বিল</w:t>
      </w:r>
      <w:r>
        <w:rPr>
          <w:color w:val="000065"/>
        </w:rPr>
        <w:t xml:space="preserve"> দেয়া</w:t>
      </w:r>
      <w:r>
        <w:rPr>
          <w:color w:val="4D0000"/>
        </w:rPr>
        <w:t xml:space="preserve"> যায়</w:t>
      </w:r>
      <w:r>
        <w:br/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89"/>
        </w:rPr>
        <w:t xml:space="preserve"> বকেয়া</w:t>
      </w:r>
      <w:r>
        <w:rPr>
          <w:color w:val="000042"/>
        </w:rPr>
        <w:t xml:space="preserve"> বিল</w:t>
      </w:r>
      <w:r>
        <w:rPr>
          <w:color w:val="2D0000"/>
        </w:rPr>
        <w:t xml:space="preserve"> কি</w:t>
      </w:r>
      <w:r>
        <w:rPr>
          <w:color w:val="00008F"/>
        </w:rPr>
        <w:t xml:space="preserve"> পরিষদ</w:t>
      </w:r>
      <w:r>
        <w:rPr>
          <w:color w:val="460000"/>
        </w:rPr>
        <w:t xml:space="preserve"> করা</w:t>
      </w:r>
      <w:r>
        <w:rPr>
          <w:color w:val="000062"/>
        </w:rPr>
        <w:t xml:space="preserve"> যায়</w:t>
      </w:r>
      <w:r>
        <w:br/>
      </w:r>
      <w:r>
        <w:rPr>
          <w:color w:val="590000"/>
        </w:rPr>
        <w:t xml:space="preserve"> ভাইয়া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2C0000"/>
        </w:rPr>
        <w:t xml:space="preserve"> কি</w:t>
      </w:r>
      <w:r>
        <w:rPr>
          <w:color w:val="000079"/>
        </w:rPr>
        <w:t xml:space="preserve"> বকেয়া</w:t>
      </w:r>
      <w:r>
        <w:rPr>
          <w:color w:val="000069"/>
        </w:rPr>
        <w:t xml:space="preserve"> বিদুৎ</w:t>
      </w:r>
      <w:r>
        <w:rPr>
          <w:color w:val="000040"/>
        </w:rPr>
        <w:t xml:space="preserve"> বিল</w:t>
      </w:r>
      <w:r>
        <w:rPr>
          <w:color w:val="000055"/>
        </w:rPr>
        <w:t xml:space="preserve"> দেওয়া</w:t>
      </w:r>
      <w:r>
        <w:rPr>
          <w:color w:val="000075"/>
        </w:rPr>
        <w:t xml:space="preserve"> জায়</w:t>
      </w:r>
      <w:r>
        <w:br/>
      </w:r>
      <w:r>
        <w:rPr>
          <w:color w:val="180000"/>
        </w:rPr>
        <w:t xml:space="preserve"> আমার</w:t>
      </w:r>
      <w:r>
        <w:rPr>
          <w:color w:val="4F0000"/>
        </w:rPr>
        <w:t xml:space="preserve"> প্রশ্ন</w:t>
      </w:r>
      <w:r>
        <w:rPr>
          <w:color w:val="370000"/>
        </w:rPr>
        <w:t xml:space="preserve"> কি</w:t>
      </w:r>
      <w:r>
        <w:rPr>
          <w:color w:val="00002A"/>
        </w:rPr>
        <w:t xml:space="preserve"> হচ্ছে</w:t>
      </w:r>
      <w:r>
        <w:rPr>
          <w:color w:val="00003A"/>
        </w:rPr>
        <w:t xml:space="preserve"> পল্লী</w:t>
      </w:r>
      <w:r>
        <w:rPr>
          <w:color w:val="00004C"/>
        </w:rPr>
        <w:t xml:space="preserve"> বিদ্যুতের</w:t>
      </w:r>
      <w:r>
        <w:rPr>
          <w:color w:val="00005E"/>
        </w:rPr>
        <w:t xml:space="preserve"> কয়েক</w:t>
      </w:r>
      <w:r>
        <w:rPr>
          <w:color w:val="000041"/>
        </w:rPr>
        <w:t xml:space="preserve"> মাস</w:t>
      </w:r>
      <w:r>
        <w:rPr>
          <w:color w:val="000041"/>
        </w:rPr>
        <w:t xml:space="preserve"> আগের</w:t>
      </w:r>
      <w:r>
        <w:rPr>
          <w:color w:val="000028"/>
        </w:rPr>
        <w:t xml:space="preserve"> বিল</w:t>
      </w:r>
      <w:r>
        <w:rPr>
          <w:color w:val="00005E"/>
        </w:rPr>
        <w:t xml:space="preserve"> জরিমানাসহ</w:t>
      </w:r>
      <w:r>
        <w:rPr>
          <w:color w:val="370000"/>
        </w:rPr>
        <w:t xml:space="preserve"> কি</w:t>
      </w:r>
      <w:r>
        <w:rPr>
          <w:color w:val="00003F"/>
        </w:rPr>
        <w:t xml:space="preserve"> দেওয়া</w:t>
      </w:r>
      <w:r>
        <w:rPr>
          <w:color w:val="00003B"/>
        </w:rPr>
        <w:t xml:space="preserve"> যায়</w:t>
      </w:r>
      <w:r>
        <w:rPr>
          <w:color w:val="00002F"/>
        </w:rPr>
        <w:t xml:space="preserve"> বিকাশের</w:t>
      </w:r>
      <w:r>
        <w:rPr>
          <w:color w:val="350000"/>
        </w:rPr>
        <w:t xml:space="preserve"> মাধ্যমে</w:t>
      </w:r>
      <w:r>
        <w:rPr>
          <w:color w:val="360000"/>
        </w:rPr>
        <w:t xml:space="preserve"> নাকি</w:t>
      </w:r>
      <w:r>
        <w:br/>
      </w:r>
      <w:r>
        <w:rPr>
          <w:color w:val="000031"/>
        </w:rPr>
        <w:t xml:space="preserve"> পল্লী</w:t>
      </w:r>
      <w:r>
        <w:rPr>
          <w:color w:val="000040"/>
        </w:rPr>
        <w:t xml:space="preserve"> বিদ্যুতের</w:t>
      </w:r>
      <w:r>
        <w:rPr>
          <w:color w:val="000043"/>
        </w:rPr>
        <w:t xml:space="preserve"> বিল</w:t>
      </w:r>
      <w:r>
        <w:rPr>
          <w:color w:val="170000"/>
        </w:rPr>
        <w:t xml:space="preserve"> কি</w:t>
      </w:r>
      <w:r>
        <w:rPr>
          <w:color w:val="000043"/>
        </w:rPr>
        <w:t xml:space="preserve"> বিল</w:t>
      </w:r>
      <w:r>
        <w:rPr>
          <w:color w:val="000047"/>
        </w:rPr>
        <w:t xml:space="preserve"> পরিশোধের</w:t>
      </w:r>
      <w:r>
        <w:rPr>
          <w:color w:val="000033"/>
        </w:rPr>
        <w:t xml:space="preserve"> তারিখ</w:t>
      </w:r>
      <w:r>
        <w:rPr>
          <w:color w:val="000032"/>
        </w:rPr>
        <w:t xml:space="preserve"> শেষ</w:t>
      </w:r>
      <w:r>
        <w:rPr>
          <w:color w:val="300000"/>
        </w:rPr>
        <w:t xml:space="preserve"> হয়ে</w:t>
      </w:r>
      <w:r>
        <w:rPr>
          <w:color w:val="000049"/>
        </w:rPr>
        <w:t xml:space="preserve"> যাওয়ার</w:t>
      </w:r>
      <w:r>
        <w:rPr>
          <w:color w:val="2C0000"/>
        </w:rPr>
        <w:t xml:space="preserve"> পর</w:t>
      </w:r>
      <w:r>
        <w:rPr>
          <w:color w:val="00004C"/>
        </w:rPr>
        <w:t xml:space="preserve"> বিলম্ব</w:t>
      </w:r>
      <w:r>
        <w:rPr>
          <w:color w:val="00004C"/>
        </w:rPr>
        <w:t xml:space="preserve"> মাশুল</w:t>
      </w:r>
      <w:r>
        <w:rPr>
          <w:color w:val="00003C"/>
        </w:rPr>
        <w:t xml:space="preserve"> সহ</w:t>
      </w:r>
      <w:r>
        <w:rPr>
          <w:color w:val="000035"/>
        </w:rPr>
        <w:t xml:space="preserve"> দেওয়া</w:t>
      </w:r>
      <w:r>
        <w:rPr>
          <w:color w:val="000026"/>
        </w:rPr>
        <w:t xml:space="preserve"> যাবে</w:t>
      </w:r>
      <w:r>
        <w:rPr>
          <w:color w:val="000033"/>
        </w:rPr>
        <w:t xml:space="preserve"> চেক</w:t>
      </w:r>
      <w:r>
        <w:rPr>
          <w:color w:val="1F0000"/>
        </w:rPr>
        <w:t xml:space="preserve"> করে</w:t>
      </w:r>
      <w:r>
        <w:rPr>
          <w:color w:val="000033"/>
        </w:rPr>
        <w:t xml:space="preserve"> সঠিক</w:t>
      </w:r>
      <w:r>
        <w:rPr>
          <w:color w:val="000047"/>
        </w:rPr>
        <w:t xml:space="preserve"> তথ্যটি</w:t>
      </w:r>
      <w:r>
        <w:rPr>
          <w:color w:val="00002B"/>
        </w:rPr>
        <w:t xml:space="preserve"> জানাবেন</w:t>
      </w:r>
      <w:r>
        <w:br/>
      </w:r>
      <w:r>
        <w:rPr>
          <w:color w:val="240000"/>
        </w:rPr>
        <w:t xml:space="preserve"> ami</w:t>
      </w:r>
      <w:r>
        <w:rPr>
          <w:color w:val="000064"/>
        </w:rPr>
        <w:t xml:space="preserve"> nesco</w:t>
      </w:r>
      <w:r>
        <w:rPr>
          <w:color w:val="2E0000"/>
        </w:rPr>
        <w:t xml:space="preserve"> er</w:t>
      </w:r>
      <w:r>
        <w:rPr>
          <w:color w:val="00005C"/>
        </w:rPr>
        <w:t xml:space="preserve"> due</w:t>
      </w:r>
      <w:r>
        <w:rPr>
          <w:color w:val="000034"/>
        </w:rPr>
        <w:t xml:space="preserve"> bill</w:t>
      </w:r>
      <w:r>
        <w:rPr>
          <w:color w:val="000043"/>
        </w:rPr>
        <w:t xml:space="preserve"> dite</w:t>
      </w:r>
      <w:r>
        <w:rPr>
          <w:color w:val="00003D"/>
        </w:rPr>
        <w:t xml:space="preserve"> parbo</w:t>
      </w:r>
      <w:r>
        <w:rPr>
          <w:color w:val="00004D"/>
        </w:rPr>
        <w:t xml:space="preserve"> goto</w:t>
      </w:r>
      <w:r>
        <w:rPr>
          <w:color w:val="00005A"/>
        </w:rPr>
        <w:t xml:space="preserve"> january</w:t>
      </w:r>
      <w:r>
        <w:rPr>
          <w:color w:val="000039"/>
        </w:rPr>
        <w:t xml:space="preserve"> payment</w:t>
      </w:r>
      <w:r>
        <w:rPr>
          <w:color w:val="000058"/>
        </w:rPr>
        <w:t xml:space="preserve"> date</w:t>
      </w:r>
      <w:r>
        <w:rPr>
          <w:color w:val="500000"/>
        </w:rPr>
        <w:t xml:space="preserve"> cilo</w:t>
      </w:r>
      <w:r>
        <w:br/>
      </w:r>
      <w:r>
        <w:rPr>
          <w:color w:val="000051"/>
        </w:rPr>
        <w:t xml:space="preserve"> গত</w:t>
      </w:r>
      <w:r>
        <w:rPr>
          <w:color w:val="000055"/>
        </w:rPr>
        <w:t xml:space="preserve"> মাসের</w:t>
      </w:r>
      <w:r>
        <w:rPr>
          <w:color w:val="00007E"/>
        </w:rPr>
        <w:t xml:space="preserve"> বকেয়া</w:t>
      </w:r>
      <w:r>
        <w:rPr>
          <w:color w:val="000059"/>
        </w:rPr>
        <w:t xml:space="preserve"> পল্লী</w:t>
      </w:r>
      <w:r>
        <w:rPr>
          <w:color w:val="000048"/>
        </w:rPr>
        <w:t xml:space="preserve"> বিদ্যুৎ</w:t>
      </w:r>
      <w:r>
        <w:rPr>
          <w:color w:val="00003D"/>
        </w:rPr>
        <w:t xml:space="preserve"> বিল</w:t>
      </w:r>
      <w:r>
        <w:rPr>
          <w:color w:val="00005E"/>
        </w:rPr>
        <w:t xml:space="preserve"> পরিশোধ</w:t>
      </w:r>
      <w:r>
        <w:rPr>
          <w:color w:val="400000"/>
        </w:rPr>
        <w:t xml:space="preserve"> করা</w:t>
      </w:r>
      <w:r>
        <w:rPr>
          <w:color w:val="000046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1E0000"/>
        </w:rPr>
        <w:t xml:space="preserve"> আমার</w:t>
      </w:r>
      <w:r>
        <w:rPr>
          <w:color w:val="00005C"/>
        </w:rPr>
        <w:t xml:space="preserve"> প্রবলেম</w:t>
      </w:r>
      <w:r>
        <w:rPr>
          <w:color w:val="000033"/>
        </w:rPr>
        <w:t xml:space="preserve"> হচ্ছে</w:t>
      </w:r>
      <w:r>
        <w:rPr>
          <w:color w:val="00003A"/>
        </w:rPr>
        <w:t xml:space="preserve"> বিদ্যুৎ</w:t>
      </w:r>
      <w:r>
        <w:rPr>
          <w:color w:val="000031"/>
        </w:rPr>
        <w:t xml:space="preserve"> বিল</w:t>
      </w:r>
      <w:r>
        <w:rPr>
          <w:color w:val="000065"/>
        </w:rPr>
        <w:t xml:space="preserve"> দেয়ার</w:t>
      </w:r>
      <w:r>
        <w:rPr>
          <w:color w:val="000048"/>
        </w:rPr>
        <w:t xml:space="preserve"> শেষ</w:t>
      </w:r>
      <w:r>
        <w:rPr>
          <w:color w:val="000065"/>
        </w:rPr>
        <w:t xml:space="preserve"> ডেট</w:t>
      </w:r>
      <w:r>
        <w:rPr>
          <w:color w:val="2F0000"/>
        </w:rPr>
        <w:t xml:space="preserve"> এর</w:t>
      </w:r>
      <w:r>
        <w:rPr>
          <w:color w:val="400000"/>
        </w:rPr>
        <w:t xml:space="preserve"> পর</w:t>
      </w:r>
      <w:r>
        <w:rPr>
          <w:color w:val="000031"/>
        </w:rPr>
        <w:t xml:space="preserve"> বিকাশে</w:t>
      </w:r>
      <w:r>
        <w:rPr>
          <w:color w:val="00001F"/>
        </w:rPr>
        <w:t xml:space="preserve"> টাকা</w:t>
      </w:r>
      <w:r>
        <w:rPr>
          <w:color w:val="00004D"/>
        </w:rPr>
        <w:t xml:space="preserve"> দেওয়া</w:t>
      </w:r>
      <w:r>
        <w:rPr>
          <w:color w:val="000049"/>
        </w:rPr>
        <w:t xml:space="preserve"> যায়</w:t>
      </w:r>
      <w:r>
        <w:br/>
      </w:r>
      <w:r>
        <w:rPr>
          <w:color w:val="000044"/>
        </w:rPr>
        <w:t xml:space="preserve"> এখন</w:t>
      </w:r>
      <w:r>
        <w:rPr>
          <w:color w:val="2F0000"/>
        </w:rPr>
        <w:t xml:space="preserve"> কি</w:t>
      </w:r>
      <w:r>
        <w:rPr>
          <w:color w:val="00008F"/>
        </w:rPr>
        <w:t xml:space="preserve"> বকেয়া</w:t>
      </w:r>
      <w:r>
        <w:rPr>
          <w:color w:val="000052"/>
        </w:rPr>
        <w:t xml:space="preserve"> বিদ্যুৎ</w:t>
      </w:r>
      <w:r>
        <w:rPr>
          <w:color w:val="000045"/>
        </w:rPr>
        <w:t xml:space="preserve"> বিল</w:t>
      </w:r>
      <w:r>
        <w:rPr>
          <w:color w:val="000046"/>
        </w:rPr>
        <w:t xml:space="preserve"> বিকাশে</w:t>
      </w:r>
      <w:r>
        <w:rPr>
          <w:color w:val="00006E"/>
        </w:rPr>
        <w:t xml:space="preserve"> দেওয়া</w:t>
      </w:r>
      <w:r>
        <w:rPr>
          <w:color w:val="00005E"/>
        </w:rPr>
        <w:t xml:space="preserve"> যাচ্ছে</w:t>
      </w:r>
      <w:r>
        <w:br/>
      </w:r>
      <w:r>
        <w:rPr>
          <w:color w:val="000050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00008B"/>
        </w:rPr>
        <w:t xml:space="preserve"> বকেয়া</w:t>
      </w:r>
      <w:r>
        <w:rPr>
          <w:color w:val="00006B"/>
        </w:rPr>
        <w:t xml:space="preserve"> দেওয়া</w:t>
      </w:r>
      <w:r>
        <w:rPr>
          <w:color w:val="000064"/>
        </w:rPr>
        <w:t xml:space="preserve"> যায়</w:t>
      </w:r>
      <w:r>
        <w:rPr>
          <w:color w:val="2E0000"/>
        </w:rPr>
        <w:t xml:space="preserve"> কি</w:t>
      </w:r>
      <w:r>
        <w:rPr>
          <w:color w:val="000029"/>
        </w:rPr>
        <w:t xml:space="preserve"> বিকাশ</w:t>
      </w:r>
      <w:r>
        <w:rPr>
          <w:color w:val="5E0000"/>
        </w:rPr>
        <w:t xml:space="preserve"> দিয়ে</w:t>
      </w:r>
      <w:r>
        <w:br/>
      </w:r>
      <w:r>
        <w:rPr>
          <w:color w:val="00003B"/>
        </w:rPr>
        <w:t xml:space="preserve"> বিকাশে</w:t>
      </w:r>
      <w:r>
        <w:rPr>
          <w:color w:val="000052"/>
        </w:rPr>
        <w:t xml:space="preserve"> মাসের</w:t>
      </w:r>
      <w:r>
        <w:rPr>
          <w:color w:val="000054"/>
        </w:rPr>
        <w:t xml:space="preserve"> এক</w:t>
      </w:r>
      <w:r>
        <w:rPr>
          <w:color w:val="000051"/>
        </w:rPr>
        <w:t xml:space="preserve"> সাথে</w:t>
      </w:r>
      <w:r>
        <w:rPr>
          <w:color w:val="00008B"/>
        </w:rPr>
        <w:t xml:space="preserve"> বিদূৎ</w:t>
      </w:r>
      <w:r>
        <w:rPr>
          <w:color w:val="00003B"/>
        </w:rPr>
        <w:t xml:space="preserve"> বিল</w:t>
      </w:r>
      <w:r>
        <w:rPr>
          <w:color w:val="00004E"/>
        </w:rPr>
        <w:t xml:space="preserve"> দেওয়া</w:t>
      </w:r>
      <w:r>
        <w:rPr>
          <w:color w:val="000050"/>
        </w:rPr>
        <w:t xml:space="preserve"> যাচ্ছে</w:t>
      </w:r>
      <w:r>
        <w:rPr>
          <w:color w:val="00002D"/>
        </w:rPr>
        <w:t xml:space="preserve"> না</w:t>
      </w:r>
      <w:r>
        <w:rPr>
          <w:color w:val="000036"/>
        </w:rPr>
        <w:t xml:space="preserve"> কেন</w:t>
      </w:r>
      <w:r>
        <w:br/>
      </w:r>
      <w:r>
        <w:rPr>
          <w:color w:val="550000"/>
        </w:rPr>
        <w:t xml:space="preserve"> ভাইয়া</w:t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65"/>
        </w:rPr>
        <w:t xml:space="preserve"> আগের</w:t>
      </w:r>
      <w:r>
        <w:rPr>
          <w:color w:val="000056"/>
        </w:rPr>
        <w:t xml:space="preserve"> মাসের</w:t>
      </w:r>
      <w:r>
        <w:rPr>
          <w:color w:val="00003D"/>
        </w:rPr>
        <w:t xml:space="preserve"> বিল</w:t>
      </w:r>
      <w:r>
        <w:rPr>
          <w:color w:val="000073"/>
        </w:rPr>
        <w:t xml:space="preserve"> একসাথে</w:t>
      </w:r>
      <w:r>
        <w:rPr>
          <w:color w:val="000025"/>
        </w:rPr>
        <w:t xml:space="preserve"> বিকাশ</w:t>
      </w:r>
      <w:r>
        <w:rPr>
          <w:color w:val="520000"/>
        </w:rPr>
        <w:t xml:space="preserve"> মাধ্যমে</w:t>
      </w:r>
      <w:r>
        <w:rPr>
          <w:color w:val="00004A"/>
        </w:rPr>
        <w:t xml:space="preserve"> দিতে</w:t>
      </w:r>
      <w:r>
        <w:rPr>
          <w:color w:val="00004B"/>
        </w:rPr>
        <w:t xml:space="preserve"> পারবো</w:t>
      </w:r>
      <w:r>
        <w:br/>
      </w:r>
      <w:r>
        <w:rPr>
          <w:color w:val="00007C"/>
        </w:rPr>
        <w:t xml:space="preserve"> পূর্বে</w:t>
      </w:r>
      <w:r>
        <w:rPr>
          <w:color w:val="00007B"/>
        </w:rPr>
        <w:t xml:space="preserve"> কয়</w:t>
      </w:r>
      <w:r>
        <w:rPr>
          <w:color w:val="00005A"/>
        </w:rPr>
        <w:t xml:space="preserve"> মাসের</w:t>
      </w:r>
      <w:r>
        <w:rPr>
          <w:color w:val="000040"/>
        </w:rPr>
        <w:t xml:space="preserve"> বিল</w:t>
      </w:r>
      <w:r>
        <w:rPr>
          <w:color w:val="000078"/>
        </w:rPr>
        <w:t xml:space="preserve"> একসাথে</w:t>
      </w:r>
      <w:r>
        <w:rPr>
          <w:color w:val="000056"/>
        </w:rPr>
        <w:t xml:space="preserve"> দেওয়া</w:t>
      </w:r>
      <w:r>
        <w:rPr>
          <w:color w:val="000000"/>
        </w:rPr>
        <w:t xml:space="preserve"> যায়</w:t>
      </w:r>
      <w:r>
        <w:br/>
      </w:r>
      <w:r>
        <w:rPr>
          <w:color w:val="000021"/>
        </w:rPr>
        <w:t xml:space="preserve"> bkash</w:t>
      </w:r>
      <w:r>
        <w:rPr>
          <w:color w:val="610000"/>
        </w:rPr>
        <w:t xml:space="preserve"> er</w:t>
      </w:r>
      <w:r>
        <w:rPr>
          <w:color w:val="000065"/>
        </w:rPr>
        <w:t xml:space="preserve"> madhome</w:t>
      </w:r>
      <w:r>
        <w:rPr>
          <w:color w:val="000059"/>
        </w:rPr>
        <w:t xml:space="preserve"> ager</w:t>
      </w:r>
      <w:r>
        <w:rPr>
          <w:color w:val="00004D"/>
        </w:rPr>
        <w:t xml:space="preserve"> month</w:t>
      </w:r>
      <w:r>
        <w:rPr>
          <w:color w:val="610000"/>
        </w:rPr>
        <w:t xml:space="preserve"> er</w:t>
      </w:r>
      <w:r>
        <w:rPr>
          <w:color w:val="000036"/>
        </w:rPr>
        <w:t xml:space="preserve"> bill</w:t>
      </w:r>
      <w:r>
        <w:rPr>
          <w:color w:val="00006A"/>
        </w:rPr>
        <w:t xml:space="preserve"> eksathe</w:t>
      </w:r>
      <w:r>
        <w:rPr>
          <w:color w:val="680000"/>
        </w:rPr>
        <w:t xml:space="preserve"> dao</w:t>
      </w:r>
      <w:r>
        <w:rPr>
          <w:color w:val="000047"/>
        </w:rPr>
        <w:t xml:space="preserve"> jai</w:t>
      </w:r>
      <w:r>
        <w:br/>
      </w:r>
      <w:r>
        <w:rPr>
          <w:color w:val="000054"/>
        </w:rPr>
        <w:t xml:space="preserve"> acha</w:t>
      </w:r>
      <w:r>
        <w:rPr>
          <w:color w:val="00004E"/>
        </w:rPr>
        <w:t xml:space="preserve"> bhaiya</w:t>
      </w:r>
      <w:r>
        <w:rPr>
          <w:color w:val="00005C"/>
        </w:rPr>
        <w:t xml:space="preserve"> bpdp</w:t>
      </w:r>
      <w:r>
        <w:rPr>
          <w:color w:val="000037"/>
        </w:rPr>
        <w:t xml:space="preserve"> pay</w:t>
      </w:r>
      <w:r>
        <w:rPr>
          <w:color w:val="000030"/>
        </w:rPr>
        <w:t xml:space="preserve"> bill</w:t>
      </w:r>
      <w:r>
        <w:rPr>
          <w:color w:val="00006C"/>
        </w:rPr>
        <w:t xml:space="preserve"> purber</w:t>
      </w:r>
      <w:r>
        <w:rPr>
          <w:color w:val="000045"/>
        </w:rPr>
        <w:t xml:space="preserve"> month</w:t>
      </w:r>
      <w:r>
        <w:rPr>
          <w:color w:val="2B0000"/>
        </w:rPr>
        <w:t xml:space="preserve"> er</w:t>
      </w:r>
      <w:r>
        <w:rPr>
          <w:color w:val="000054"/>
        </w:rPr>
        <w:t xml:space="preserve"> gula</w:t>
      </w:r>
      <w:r>
        <w:rPr>
          <w:color w:val="5D0000"/>
        </w:rPr>
        <w:t xml:space="preserve"> dao</w:t>
      </w:r>
      <w:r>
        <w:rPr>
          <w:color w:val="00003A"/>
        </w:rPr>
        <w:t xml:space="preserve"> jabe</w:t>
      </w:r>
      <w:r>
        <w:br/>
      </w:r>
      <w:r>
        <w:rPr>
          <w:color w:val="00007A"/>
        </w:rPr>
        <w:t xml:space="preserve"> koy</w:t>
      </w:r>
      <w:r>
        <w:rPr>
          <w:color w:val="000084"/>
        </w:rPr>
        <w:t xml:space="preserve"> masher</w:t>
      </w:r>
      <w:r>
        <w:rPr>
          <w:color w:val="000044"/>
        </w:rPr>
        <w:t xml:space="preserve"> bill</w:t>
      </w:r>
      <w:r>
        <w:rPr>
          <w:color w:val="2E0000"/>
        </w:rPr>
        <w:t xml:space="preserve"> ami</w:t>
      </w:r>
      <w:r>
        <w:rPr>
          <w:color w:val="000084"/>
        </w:rPr>
        <w:t xml:space="preserve"> eksathe</w:t>
      </w:r>
      <w:r>
        <w:rPr>
          <w:color w:val="000057"/>
        </w:rPr>
        <w:t xml:space="preserve"> dite</w:t>
      </w:r>
      <w:r>
        <w:rPr>
          <w:color w:val="000000"/>
        </w:rPr>
        <w:t xml:space="preserve"> parbo</w:t>
      </w:r>
      <w:r>
        <w:br/>
      </w:r>
      <w:r>
        <w:rPr>
          <w:color w:val="00004F"/>
        </w:rPr>
        <w:t xml:space="preserve"> polli</w:t>
      </w:r>
      <w:r>
        <w:rPr>
          <w:color w:val="000052"/>
        </w:rPr>
        <w:t xml:space="preserve"> bidyut</w:t>
      </w:r>
      <w:r>
        <w:rPr>
          <w:color w:val="2B0000"/>
        </w:rPr>
        <w:t xml:space="preserve"> er</w:t>
      </w:r>
      <w:r>
        <w:rPr>
          <w:color w:val="000061"/>
        </w:rPr>
        <w:t xml:space="preserve"> bill</w:t>
      </w:r>
      <w:r>
        <w:rPr>
          <w:color w:val="00004F"/>
        </w:rPr>
        <w:t xml:space="preserve"> ager</w:t>
      </w:r>
      <w:r>
        <w:rPr>
          <w:color w:val="000057"/>
        </w:rPr>
        <w:t xml:space="preserve"> koy</w:t>
      </w:r>
      <w:r>
        <w:rPr>
          <w:color w:val="00005E"/>
        </w:rPr>
        <w:t xml:space="preserve"> masher</w:t>
      </w:r>
      <w:r>
        <w:rPr>
          <w:color w:val="000061"/>
        </w:rPr>
        <w:t xml:space="preserve"> bill</w:t>
      </w:r>
      <w:r>
        <w:rPr>
          <w:color w:val="00005E"/>
        </w:rPr>
        <w:t xml:space="preserve"> eksathe</w:t>
      </w:r>
      <w:r>
        <w:rPr>
          <w:color w:val="5D0000"/>
        </w:rPr>
        <w:t xml:space="preserve"> dao</w:t>
      </w:r>
      <w:r>
        <w:rPr>
          <w:color w:val="000000"/>
        </w:rPr>
        <w:t xml:space="preserve"> jabe</w:t>
      </w:r>
      <w:r>
        <w:br/>
      </w:r>
      <w:r>
        <w:rPr>
          <w:color w:val="00002A"/>
        </w:rPr>
        <w:t xml:space="preserve"> bkash</w:t>
      </w:r>
      <w:r>
        <w:rPr>
          <w:color w:val="4D0000"/>
        </w:rPr>
        <w:t xml:space="preserve"> diye</w:t>
      </w:r>
      <w:r>
        <w:rPr>
          <w:color w:val="000031"/>
        </w:rPr>
        <w:t xml:space="preserve"> ki</w:t>
      </w:r>
      <w:r>
        <w:rPr>
          <w:color w:val="000070"/>
        </w:rPr>
        <w:t xml:space="preserve"> ager</w:t>
      </w:r>
      <w:r>
        <w:rPr>
          <w:color w:val="000061"/>
        </w:rPr>
        <w:t xml:space="preserve"> month</w:t>
      </w:r>
      <w:r>
        <w:rPr>
          <w:color w:val="3D0000"/>
        </w:rPr>
        <w:t xml:space="preserve"> er</w:t>
      </w:r>
      <w:r>
        <w:rPr>
          <w:color w:val="000044"/>
        </w:rPr>
        <w:t xml:space="preserve"> bill</w:t>
      </w:r>
      <w:r>
        <w:rPr>
          <w:color w:val="830000"/>
        </w:rPr>
        <w:t xml:space="preserve"> dao</w:t>
      </w:r>
      <w:r>
        <w:rPr>
          <w:color w:val="000052"/>
        </w:rPr>
        <w:t xml:space="preserve"> jabe</w:t>
      </w:r>
      <w:r>
        <w:br/>
      </w:r>
      <w:r>
        <w:rPr>
          <w:color w:val="000063"/>
        </w:rPr>
        <w:t xml:space="preserve"> dpdc</w:t>
      </w:r>
      <w:r>
        <w:rPr>
          <w:color w:val="000037"/>
        </w:rPr>
        <w:t xml:space="preserve"> bill</w:t>
      </w:r>
      <w:r>
        <w:rPr>
          <w:color w:val="00005A"/>
        </w:rPr>
        <w:t xml:space="preserve"> ager</w:t>
      </w:r>
      <w:r>
        <w:rPr>
          <w:color w:val="000063"/>
        </w:rPr>
        <w:t xml:space="preserve"> koy</w:t>
      </w:r>
      <w:r>
        <w:rPr>
          <w:color w:val="00004E"/>
        </w:rPr>
        <w:t xml:space="preserve"> month</w:t>
      </w:r>
      <w:r>
        <w:rPr>
          <w:color w:val="310000"/>
        </w:rPr>
        <w:t xml:space="preserve"> er</w:t>
      </w:r>
      <w:r>
        <w:rPr>
          <w:color w:val="000031"/>
        </w:rPr>
        <w:t xml:space="preserve"> ta</w:t>
      </w:r>
      <w:r>
        <w:rPr>
          <w:color w:val="00006B"/>
        </w:rPr>
        <w:t xml:space="preserve"> eksathe</w:t>
      </w:r>
      <w:r>
        <w:rPr>
          <w:color w:val="6A0000"/>
        </w:rPr>
        <w:t xml:space="preserve"> dao</w:t>
      </w:r>
      <w:r>
        <w:rPr>
          <w:color w:val="000000"/>
        </w:rPr>
        <w:t xml:space="preserve"> jai</w:t>
      </w:r>
      <w:r>
        <w:br/>
      </w:r>
      <w:r>
        <w:rPr>
          <w:color w:val="310000"/>
        </w:rPr>
        <w:t xml:space="preserve"> amar</w:t>
      </w:r>
      <w:r>
        <w:rPr>
          <w:color w:val="00005E"/>
        </w:rPr>
        <w:t xml:space="preserve"> month</w:t>
      </w:r>
      <w:r>
        <w:rPr>
          <w:color w:val="000042"/>
        </w:rPr>
        <w:t xml:space="preserve"> bill</w:t>
      </w:r>
      <w:r>
        <w:rPr>
          <w:color w:val="7F0000"/>
        </w:rPr>
        <w:t xml:space="preserve"> dao</w:t>
      </w:r>
      <w:r>
        <w:rPr>
          <w:color w:val="500000"/>
        </w:rPr>
        <w:t xml:space="preserve"> hoye</w:t>
      </w:r>
      <w:r>
        <w:rPr>
          <w:color w:val="000046"/>
        </w:rPr>
        <w:t xml:space="preserve"> nai</w:t>
      </w:r>
      <w:r>
        <w:rPr>
          <w:color w:val="000058"/>
        </w:rPr>
        <w:t xml:space="preserve"> ekhon</w:t>
      </w:r>
      <w:r>
        <w:rPr>
          <w:color w:val="000056"/>
        </w:rPr>
        <w:t xml:space="preserve"> dite</w:t>
      </w:r>
      <w:r>
        <w:rPr>
          <w:color w:val="00004E"/>
        </w:rPr>
        <w:t xml:space="preserve"> parbo</w:t>
      </w:r>
      <w:r>
        <w:br/>
      </w:r>
      <w:r>
        <w:rPr>
          <w:color w:val="00002D"/>
        </w:rPr>
        <w:t xml:space="preserve"> বিকাশ</w:t>
      </w:r>
      <w:r>
        <w:rPr>
          <w:color w:val="480000"/>
        </w:rPr>
        <w:t xml:space="preserve"> এর</w:t>
      </w:r>
      <w:r>
        <w:rPr>
          <w:color w:val="620000"/>
        </w:rPr>
        <w:t xml:space="preserve"> মাধ্যমে</w:t>
      </w:r>
      <w:r>
        <w:rPr>
          <w:color w:val="2E0000"/>
        </w:rPr>
        <w:t xml:space="preserve"> আমার</w:t>
      </w:r>
      <w:r>
        <w:rPr>
          <w:color w:val="00003A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79"/>
        </w:rPr>
        <w:t xml:space="preserve"> আগের</w:t>
      </w:r>
      <w:r>
        <w:rPr>
          <w:color w:val="000067"/>
        </w:rPr>
        <w:t xml:space="preserve"> মাসের</w:t>
      </w:r>
      <w:r>
        <w:rPr>
          <w:color w:val="00004A"/>
        </w:rPr>
        <w:t xml:space="preserve"> বিল</w:t>
      </w:r>
      <w:r>
        <w:rPr>
          <w:color w:val="000059"/>
        </w:rPr>
        <w:t xml:space="preserve"> দিতে</w:t>
      </w:r>
      <w:r>
        <w:rPr>
          <w:color w:val="000000"/>
        </w:rPr>
        <w:t xml:space="preserve"> পারবো</w:t>
      </w:r>
      <w:r>
        <w:br/>
      </w:r>
      <w:r>
        <w:rPr>
          <w:color w:val="160000"/>
        </w:rPr>
        <w:t xml:space="preserve"> আমার</w:t>
      </w:r>
      <w:r>
        <w:rPr>
          <w:color w:val="00002A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32"/>
        </w:rPr>
        <w:t xml:space="preserve"> মাসের</w:t>
      </w:r>
      <w:r>
        <w:rPr>
          <w:color w:val="000086"/>
        </w:rPr>
        <w:t xml:space="preserve"> বকেয়া</w:t>
      </w:r>
      <w:r>
        <w:rPr>
          <w:color w:val="000000"/>
        </w:rPr>
        <w:t xml:space="preserve"> আছে</w:t>
      </w:r>
      <w:r>
        <w:rPr>
          <w:color w:val="000048"/>
        </w:rPr>
        <w:t xml:space="preserve"> গতকালকে</w:t>
      </w:r>
      <w:r>
        <w:rPr>
          <w:color w:val="000040"/>
        </w:rPr>
        <w:t xml:space="preserve"> লাস্ট</w:t>
      </w:r>
      <w:r>
        <w:rPr>
          <w:color w:val="000049"/>
        </w:rPr>
        <w:t xml:space="preserve"> ডেট</w:t>
      </w:r>
      <w:r>
        <w:rPr>
          <w:color w:val="000000"/>
        </w:rPr>
        <w:t xml:space="preserve"> ছিল</w:t>
      </w:r>
      <w:r>
        <w:rPr>
          <w:color w:val="000046"/>
        </w:rPr>
        <w:t xml:space="preserve"> এখন</w:t>
      </w:r>
      <w:r>
        <w:rPr>
          <w:color w:val="160000"/>
        </w:rPr>
        <w:t xml:space="preserve"> আমি</w:t>
      </w:r>
      <w:r>
        <w:rPr>
          <w:color w:val="300000"/>
        </w:rPr>
        <w:t xml:space="preserve"> যদি</w:t>
      </w:r>
      <w:r>
        <w:rPr>
          <w:color w:val="000046"/>
        </w:rPr>
        <w:t xml:space="preserve"> এখন</w:t>
      </w:r>
      <w:r>
        <w:rPr>
          <w:color w:val="000029"/>
        </w:rPr>
        <w:t xml:space="preserve"> বিকাশের</w:t>
      </w:r>
      <w:r>
        <w:rPr>
          <w:color w:val="2F0000"/>
        </w:rPr>
        <w:t xml:space="preserve"> মাধ্যমে</w:t>
      </w:r>
      <w:r>
        <w:rPr>
          <w:color w:val="000086"/>
        </w:rPr>
        <w:t xml:space="preserve"> বকেয়া</w:t>
      </w:r>
      <w:r>
        <w:rPr>
          <w:color w:val="000047"/>
        </w:rPr>
        <w:t xml:space="preserve"> বিল</w:t>
      </w:r>
      <w:r>
        <w:rPr>
          <w:color w:val="000036"/>
        </w:rPr>
        <w:t xml:space="preserve"> পরিশোধ</w:t>
      </w:r>
      <w:r>
        <w:rPr>
          <w:color w:val="320000"/>
        </w:rPr>
        <w:t xml:space="preserve"> তাহলে</w:t>
      </w:r>
      <w:r>
        <w:rPr>
          <w:color w:val="180000"/>
        </w:rPr>
        <w:t xml:space="preserve"> কি</w:t>
      </w:r>
      <w:r>
        <w:rPr>
          <w:color w:val="2C0000"/>
        </w:rPr>
        <w:t xml:space="preserve"> কোনো</w:t>
      </w:r>
      <w:r>
        <w:rPr>
          <w:color w:val="00002D"/>
        </w:rPr>
        <w:t xml:space="preserve"> সমস্যা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সালের</w:t>
      </w:r>
      <w:r>
        <w:rPr>
          <w:color w:val="000089"/>
        </w:rPr>
        <w:t xml:space="preserve"> বকেয়া</w:t>
      </w:r>
      <w:r>
        <w:rPr>
          <w:color w:val="000056"/>
        </w:rPr>
        <w:t xml:space="preserve"> বিদ্যুৎ</w:t>
      </w:r>
      <w:r>
        <w:rPr>
          <w:color w:val="000049"/>
        </w:rPr>
        <w:t xml:space="preserve"> বিল</w:t>
      </w:r>
      <w:r>
        <w:rPr>
          <w:color w:val="320000"/>
        </w:rPr>
        <w:t xml:space="preserve"> কি</w:t>
      </w:r>
      <w:r>
        <w:rPr>
          <w:color w:val="000049"/>
        </w:rPr>
        <w:t xml:space="preserve"> বিকাশে</w:t>
      </w:r>
      <w:r>
        <w:rPr>
          <w:color w:val="000086"/>
        </w:rPr>
        <w:t xml:space="preserve"> দেয়া</w:t>
      </w:r>
      <w:r>
        <w:rPr>
          <w:color w:val="000053"/>
        </w:rPr>
        <w:t xml:space="preserve"> যাবে</w:t>
      </w:r>
      <w:r>
        <w:br/>
      </w:r>
      <w:r>
        <w:rPr>
          <w:color w:val="000084"/>
        </w:rPr>
        <w:t xml:space="preserve"> bidod</w:t>
      </w:r>
      <w:r>
        <w:rPr>
          <w:color w:val="000039"/>
        </w:rPr>
        <w:t xml:space="preserve"> bill</w:t>
      </w:r>
      <w:r>
        <w:rPr>
          <w:color w:val="000084"/>
        </w:rPr>
        <w:t xml:space="preserve"> bokaia</w:t>
      </w:r>
      <w:r>
        <w:rPr>
          <w:color w:val="000054"/>
        </w:rPr>
        <w:t xml:space="preserve"> bil</w:t>
      </w:r>
      <w:r>
        <w:rPr>
          <w:color w:val="000000"/>
        </w:rPr>
        <w:t xml:space="preserve"> mas</w:t>
      </w:r>
      <w:r>
        <w:rPr>
          <w:color w:val="000072"/>
        </w:rPr>
        <w:t xml:space="preserve"> deta</w:t>
      </w:r>
      <w:r>
        <w:rPr>
          <w:color w:val="000043"/>
        </w:rPr>
        <w:t xml:space="preserve"> parbo</w:t>
      </w:r>
      <w:r>
        <w:rPr>
          <w:color w:val="000028"/>
        </w:rPr>
        <w:t xml:space="preserve"> ki</w:t>
      </w:r>
      <w:r>
        <w:br/>
      </w:r>
      <w:r>
        <w:rPr>
          <w:color w:val="2D0000"/>
        </w:rPr>
        <w:t xml:space="preserve"> আমি</w:t>
      </w:r>
      <w:r>
        <w:rPr>
          <w:color w:val="000023"/>
        </w:rPr>
        <w:t xml:space="preserve"> একটা</w:t>
      </w:r>
      <w:r>
        <w:rPr>
          <w:color w:val="000047"/>
        </w:rPr>
        <w:t xml:space="preserve"> বিল</w:t>
      </w:r>
      <w:r>
        <w:rPr>
          <w:color w:val="000088"/>
        </w:rPr>
        <w:t xml:space="preserve"> পে</w:t>
      </w:r>
      <w:r>
        <w:rPr>
          <w:color w:val="3A0000"/>
        </w:rPr>
        <w:t xml:space="preserve"> করতে</w:t>
      </w:r>
      <w:r>
        <w:rPr>
          <w:color w:val="000020"/>
        </w:rPr>
        <w:t xml:space="preserve"> চাই</w:t>
      </w:r>
      <w:r>
        <w:rPr>
          <w:color w:val="680000"/>
        </w:rPr>
        <w:t xml:space="preserve"> সেই</w:t>
      </w:r>
      <w:r>
        <w:rPr>
          <w:color w:val="000047"/>
        </w:rPr>
        <w:t xml:space="preserve"> বিল</w:t>
      </w:r>
      <w:r>
        <w:rPr>
          <w:color w:val="220000"/>
        </w:rPr>
        <w:t xml:space="preserve"> এর</w:t>
      </w:r>
      <w:r>
        <w:rPr>
          <w:color w:val="00003F"/>
        </w:rPr>
        <w:t xml:space="preserve"> লাস্ট</w:t>
      </w:r>
      <w:r>
        <w:rPr>
          <w:color w:val="000088"/>
        </w:rPr>
        <w:t xml:space="preserve"> পে</w:t>
      </w:r>
      <w:r>
        <w:rPr>
          <w:color w:val="00004D"/>
        </w:rPr>
        <w:t xml:space="preserve"> ডেইট</w:t>
      </w:r>
      <w:r>
        <w:rPr>
          <w:color w:val="350000"/>
        </w:rPr>
        <w:t xml:space="preserve"> ছিলো</w:t>
      </w:r>
      <w:r>
        <w:rPr>
          <w:color w:val="000022"/>
        </w:rPr>
        <w:t xml:space="preserve"> এখন</w:t>
      </w:r>
      <w:r>
        <w:rPr>
          <w:color w:val="680000"/>
        </w:rPr>
        <w:t xml:space="preserve"> সেই</w:t>
      </w:r>
      <w:r>
        <w:rPr>
          <w:color w:val="000045"/>
        </w:rPr>
        <w:t xml:space="preserve"> বিলটা</w:t>
      </w:r>
      <w:r>
        <w:rPr>
          <w:color w:val="180000"/>
        </w:rPr>
        <w:t xml:space="preserve"> কি</w:t>
      </w:r>
      <w:r>
        <w:rPr>
          <w:color w:val="2D0000"/>
        </w:rPr>
        <w:t xml:space="preserve"> আমি</w:t>
      </w:r>
      <w:r>
        <w:rPr>
          <w:color w:val="000088"/>
        </w:rPr>
        <w:t xml:space="preserve"> পে</w:t>
      </w:r>
      <w:r>
        <w:rPr>
          <w:color w:val="3A0000"/>
        </w:rPr>
        <w:t xml:space="preserve"> করতে</w:t>
      </w:r>
      <w:r>
        <w:rPr>
          <w:color w:val="00002B"/>
        </w:rPr>
        <w:t xml:space="preserve"> পারবো</w:t>
      </w:r>
      <w:r>
        <w:br/>
      </w:r>
      <w:r>
        <w:rPr>
          <w:color w:val="00004B"/>
        </w:rPr>
        <w:t xml:space="preserve"> polli</w:t>
      </w:r>
      <w:r>
        <w:rPr>
          <w:color w:val="00005B"/>
        </w:rPr>
        <w:t xml:space="preserve"> biddud</w:t>
      </w:r>
      <w:r>
        <w:rPr>
          <w:color w:val="340000"/>
        </w:rPr>
        <w:t xml:space="preserve"> ar</w:t>
      </w:r>
      <w:r>
        <w:rPr>
          <w:color w:val="00005B"/>
        </w:rPr>
        <w:t xml:space="preserve"> biler</w:t>
      </w:r>
      <w:r>
        <w:rPr>
          <w:color w:val="000057"/>
        </w:rPr>
        <w:t xml:space="preserve"> tarikhe</w:t>
      </w:r>
      <w:r>
        <w:rPr>
          <w:color w:val="00003E"/>
        </w:rPr>
        <w:t xml:space="preserve"> last</w:t>
      </w:r>
      <w:r>
        <w:rPr>
          <w:color w:val="00004D"/>
        </w:rPr>
        <w:t xml:space="preserve"> date</w:t>
      </w:r>
      <w:r>
        <w:rPr>
          <w:color w:val="000000"/>
        </w:rPr>
        <w:t xml:space="preserve"> silo</w:t>
      </w:r>
      <w:r>
        <w:rPr>
          <w:color w:val="3D0000"/>
        </w:rPr>
        <w:t xml:space="preserve"> oi</w:t>
      </w:r>
      <w:r>
        <w:rPr>
          <w:color w:val="000044"/>
        </w:rPr>
        <w:t xml:space="preserve"> bil</w:t>
      </w:r>
      <w:r>
        <w:rPr>
          <w:color w:val="000028"/>
        </w:rPr>
        <w:t xml:space="preserve"> ta</w:t>
      </w:r>
      <w:r>
        <w:rPr>
          <w:color w:val="00004A"/>
        </w:rPr>
        <w:t xml:space="preserve"> dewa</w:t>
      </w:r>
      <w:r>
        <w:rPr>
          <w:color w:val="000037"/>
        </w:rPr>
        <w:t xml:space="preserve"> jabe</w:t>
      </w:r>
      <w:r>
        <w:rPr>
          <w:color w:val="00003A"/>
        </w:rPr>
        <w:t xml:space="preserve"> akhon</w:t>
      </w:r>
      <w:r>
        <w:br/>
      </w:r>
      <w:r>
        <w:rPr>
          <w:color w:val="310000"/>
        </w:rPr>
        <w:t xml:space="preserve"> আমি</w:t>
      </w:r>
      <w:r>
        <w:rPr>
          <w:color w:val="000090"/>
        </w:rPr>
        <w:t xml:space="preserve"> বকেয়া</w:t>
      </w:r>
      <w:r>
        <w:rPr>
          <w:color w:val="00007E"/>
        </w:rPr>
        <w:t xml:space="preserve"> বিদুৎ</w:t>
      </w:r>
      <w:r>
        <w:rPr>
          <w:color w:val="00004D"/>
        </w:rPr>
        <w:t xml:space="preserve"> বিল</w:t>
      </w:r>
      <w:r>
        <w:rPr>
          <w:color w:val="00005C"/>
        </w:rPr>
        <w:t xml:space="preserve"> দিতে</w:t>
      </w:r>
      <w:r>
        <w:rPr>
          <w:color w:val="000057"/>
        </w:rPr>
        <w:t xml:space="preserve"> পারছি</w:t>
      </w:r>
      <w:r>
        <w:rPr>
          <w:color w:val="00003B"/>
        </w:rPr>
        <w:t xml:space="preserve"> না</w:t>
      </w:r>
      <w:r>
        <w:br/>
      </w:r>
      <w:r>
        <w:rPr>
          <w:color w:val="00008B"/>
        </w:rPr>
        <w:t xml:space="preserve"> আগের</w:t>
      </w:r>
      <w:r>
        <w:rPr>
          <w:color w:val="000076"/>
        </w:rPr>
        <w:t xml:space="preserve"> মাসের</w:t>
      </w:r>
      <w:r>
        <w:rPr>
          <w:color w:val="000055"/>
        </w:rPr>
        <w:t xml:space="preserve"> বিল</w:t>
      </w:r>
      <w:r>
        <w:rPr>
          <w:color w:val="000066"/>
        </w:rPr>
        <w:t xml:space="preserve"> দিতে</w:t>
      </w:r>
      <w:r>
        <w:rPr>
          <w:color w:val="000061"/>
        </w:rPr>
        <w:t xml:space="preserve"> পারছি</w:t>
      </w:r>
      <w:r>
        <w:rPr>
          <w:color w:val="000041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