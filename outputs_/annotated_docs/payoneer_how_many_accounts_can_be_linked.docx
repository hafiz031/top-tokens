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0000"/>
        </w:rPr>
        <w:t xml:space="preserve"> how</w:t>
      </w:r>
      <w:r>
        <w:rPr>
          <w:color w:val="000015"/>
        </w:rPr>
        <w:t xml:space="preserve"> many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4A0000"/>
        </w:rPr>
        <w:t xml:space="preserve"> i</w:t>
      </w:r>
      <w:r>
        <w:rPr>
          <w:color w:val="00002A"/>
        </w:rPr>
        <w:t xml:space="preserve"> can</w:t>
      </w:r>
      <w:r>
        <w:rPr>
          <w:color w:val="000015"/>
        </w:rPr>
        <w:t xml:space="preserve"> link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15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0A"/>
        </w:rPr>
        <w:t xml:space="preserve"> একাউন্টের</w:t>
      </w:r>
      <w:r>
        <w:rPr>
          <w:color w:val="000015"/>
        </w:rPr>
        <w:t xml:space="preserve"> সাথে</w:t>
      </w:r>
      <w:r>
        <w:rPr>
          <w:color w:val="000000"/>
        </w:rPr>
        <w:t xml:space="preserve"> কতগুলি</w:t>
      </w:r>
      <w:r>
        <w:rPr>
          <w:color w:val="000000"/>
        </w:rPr>
        <w:t xml:space="preserve"> পেওনিয়ার</w:t>
      </w:r>
      <w:r>
        <w:rPr>
          <w:color w:val="00004A"/>
        </w:rPr>
        <w:t xml:space="preserve"> একাউন্ট</w:t>
      </w:r>
      <w:r>
        <w:rPr>
          <w:color w:val="000000"/>
        </w:rPr>
        <w:t xml:space="preserve"> লিংক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ekti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rPr>
          <w:color w:val="0A0000"/>
        </w:rPr>
        <w:t xml:space="preserve"> er</w:t>
      </w:r>
      <w:r>
        <w:rPr>
          <w:color w:val="00000A"/>
        </w:rPr>
        <w:t xml:space="preserve"> sathe</w:t>
      </w:r>
      <w:r>
        <w:rPr>
          <w:color w:val="00000A"/>
        </w:rPr>
        <w:t xml:space="preserve"> koiti</w:t>
      </w:r>
      <w:r>
        <w:rPr>
          <w:color w:val="000000"/>
        </w:rPr>
        <w:t xml:space="preserve"> paioner</w:t>
      </w:r>
      <w:r>
        <w:rPr>
          <w:color w:val="0000FF"/>
        </w:rPr>
        <w:t xml:space="preserve"> account</w:t>
      </w:r>
      <w:r>
        <w:rPr>
          <w:color w:val="000015"/>
        </w:rPr>
        <w:t xml:space="preserve"> link</w:t>
      </w:r>
      <w:r>
        <w:rPr>
          <w:color w:val="0A0000"/>
        </w:rPr>
        <w:t xml:space="preserve"> kora</w:t>
      </w:r>
      <w:r>
        <w:rPr>
          <w:color w:val="0A0000"/>
        </w:rPr>
        <w:t xml:space="preserve"> jabe</w:t>
      </w:r>
      <w:r>
        <w:br/>
      </w:r>
      <w:r>
        <w:rPr>
          <w:color w:val="0A0000"/>
        </w:rPr>
        <w:t xml:space="preserve"> amar</w:t>
      </w:r>
      <w:r>
        <w:rPr>
          <w:color w:val="2A0000"/>
        </w:rPr>
        <w:t xml:space="preserve"> ekta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15"/>
        </w:rPr>
        <w:t xml:space="preserve"> link</w:t>
      </w:r>
      <w:r>
        <w:rPr>
          <w:color w:val="150000"/>
        </w:rPr>
        <w:t xml:space="preserve"> korsi</w:t>
      </w:r>
      <w:r>
        <w:rPr>
          <w:color w:val="000000"/>
        </w:rPr>
        <w:t xml:space="preserve"> bkaha</w:t>
      </w:r>
      <w:r>
        <w:rPr>
          <w:color w:val="0A0000"/>
        </w:rPr>
        <w:t xml:space="preserve"> a</w:t>
      </w:r>
      <w:r>
        <w:rPr>
          <w:color w:val="00000A"/>
        </w:rPr>
        <w:t xml:space="preserve"> arekta</w:t>
      </w:r>
      <w:r>
        <w:rPr>
          <w:color w:val="0A0000"/>
        </w:rPr>
        <w:t xml:space="preserve"> hobe</w:t>
      </w:r>
      <w:r>
        <w:br/>
      </w:r>
      <w:r>
        <w:rPr>
          <w:color w:val="00001F"/>
        </w:rPr>
        <w:t xml:space="preserve"> একটি</w:t>
      </w:r>
      <w:r>
        <w:rPr>
          <w:color w:val="00001F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00"/>
        </w:rPr>
        <w:t xml:space="preserve"> এর</w:t>
      </w:r>
      <w:r>
        <w:rPr>
          <w:color w:val="000015"/>
        </w:rPr>
        <w:t xml:space="preserve"> সাথে</w:t>
      </w:r>
      <w:r>
        <w:rPr>
          <w:color w:val="00000A"/>
        </w:rPr>
        <w:t xml:space="preserve"> কয়টি</w:t>
      </w:r>
      <w:r>
        <w:rPr>
          <w:color w:val="000000"/>
        </w:rPr>
        <w:t xml:space="preserve"> পাইওনিয়াআর</w:t>
      </w:r>
      <w:r>
        <w:rPr>
          <w:color w:val="00004A"/>
        </w:rPr>
        <w:t xml:space="preserve"> একাউন্ট</w:t>
      </w:r>
      <w:r>
        <w:rPr>
          <w:color w:val="000000"/>
        </w:rPr>
        <w:t xml:space="preserve"> জুক্ত</w:t>
      </w:r>
      <w:r>
        <w:rPr>
          <w:color w:val="350000"/>
        </w:rPr>
        <w:t xml:space="preserve"> করতে</w:t>
      </w:r>
      <w:r>
        <w:rPr>
          <w:color w:val="00001F"/>
        </w:rPr>
        <w:t xml:space="preserve"> পারব</w:t>
      </w:r>
      <w:r>
        <w:br/>
      </w:r>
      <w:r>
        <w:rPr>
          <w:color w:val="2A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0A"/>
        </w:rPr>
        <w:t xml:space="preserve"> একটা</w:t>
      </w:r>
      <w:r>
        <w:rPr>
          <w:color w:val="000055"/>
        </w:rPr>
        <w:t xml:space="preserve"> পাইওনিয়ার</w:t>
      </w:r>
      <w:r>
        <w:rPr>
          <w:color w:val="000000"/>
        </w:rPr>
        <w:t xml:space="preserve"> আছে</w:t>
      </w:r>
      <w:r>
        <w:rPr>
          <w:color w:val="000015"/>
        </w:rPr>
        <w:t xml:space="preserve"> আরেকটা</w:t>
      </w:r>
      <w:r>
        <w:rPr>
          <w:color w:val="00002A"/>
        </w:rPr>
        <w:t xml:space="preserve"> অ্যাড</w:t>
      </w:r>
      <w:r>
        <w:rPr>
          <w:color w:val="000015"/>
        </w:rPr>
        <w:t xml:space="preserve"> করব</w:t>
      </w:r>
      <w:r>
        <w:rPr>
          <w:color w:val="000000"/>
        </w:rPr>
        <w:t xml:space="preserve"> কেমনে</w:t>
      </w:r>
      <w:r>
        <w:br/>
      </w:r>
      <w:r>
        <w:rPr>
          <w:color w:val="000000"/>
        </w:rPr>
        <w:t xml:space="preserve"> একের</w:t>
      </w:r>
      <w:r>
        <w:rPr>
          <w:color w:val="000000"/>
        </w:rPr>
        <w:t xml:space="preserve"> অধিক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পাইনিয়ার</w:t>
      </w:r>
      <w:r>
        <w:rPr>
          <w:color w:val="00004A"/>
        </w:rPr>
        <w:t xml:space="preserve"> একাউন্ট</w:t>
      </w:r>
      <w:r>
        <w:rPr>
          <w:color w:val="00003F"/>
        </w:rPr>
        <w:t xml:space="preserve"> বিকাশে</w:t>
      </w:r>
      <w:r>
        <w:rPr>
          <w:color w:val="00002A"/>
        </w:rPr>
        <w:t xml:space="preserve"> অ্যাড</w:t>
      </w:r>
      <w:r>
        <w:rPr>
          <w:color w:val="350000"/>
        </w:rPr>
        <w:t xml:space="preserve"> করতে</w:t>
      </w:r>
      <w:r>
        <w:rPr>
          <w:color w:val="00001F"/>
        </w:rPr>
        <w:t xml:space="preserve"> পারব</w:t>
      </w:r>
      <w:r>
        <w:br/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2A"/>
        </w:rPr>
        <w:t xml:space="preserve"> e</w:t>
      </w:r>
      <w:r>
        <w:rPr>
          <w:color w:val="00000A"/>
        </w:rPr>
        <w:t xml:space="preserve"> koita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B4"/>
        </w:rPr>
        <w:t xml:space="preserve"> add</w:t>
      </w:r>
      <w:r>
        <w:rPr>
          <w:color w:val="0A0000"/>
        </w:rPr>
        <w:t xml:space="preserve"> hobe</w:t>
      </w:r>
      <w:r>
        <w:br/>
      </w:r>
      <w:r>
        <w:rPr>
          <w:color w:val="150000"/>
        </w:rPr>
        <w:t xml:space="preserve"> how</w:t>
      </w:r>
      <w:r>
        <w:rPr>
          <w:color w:val="000015"/>
        </w:rPr>
        <w:t xml:space="preserve"> many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4A0000"/>
        </w:rPr>
        <w:t xml:space="preserve"> i</w:t>
      </w:r>
      <w:r>
        <w:rPr>
          <w:color w:val="00002A"/>
        </w:rPr>
        <w:t xml:space="preserve"> can</w:t>
      </w:r>
      <w:r>
        <w:rPr>
          <w:color w:val="0000B4"/>
        </w:rPr>
        <w:t xml:space="preserve"> add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150000"/>
        </w:rPr>
        <w:t xml:space="preserve"> it</w:t>
      </w:r>
      <w:r>
        <w:rPr>
          <w:color w:val="0A0000"/>
        </w:rPr>
        <w:t xml:space="preserve"> is</w:t>
      </w:r>
      <w:r>
        <w:rPr>
          <w:color w:val="00001F"/>
        </w:rPr>
        <w:t xml:space="preserve"> possible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15"/>
        </w:rPr>
        <w:t xml:space="preserve"> more</w:t>
      </w:r>
      <w:r>
        <w:rPr>
          <w:color w:val="0A0000"/>
        </w:rPr>
        <w:t xml:space="preserve"> than</w:t>
      </w:r>
      <w:r>
        <w:rPr>
          <w:color w:val="00003F"/>
        </w:rPr>
        <w:t xml:space="preserve"> one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1F"/>
        </w:rPr>
        <w:t xml:space="preserve"> একটি</w:t>
      </w:r>
      <w:r>
        <w:rPr>
          <w:color w:val="000055"/>
        </w:rPr>
        <w:t xml:space="preserve"> পাইওনিয়ার</w:t>
      </w:r>
      <w:r>
        <w:rPr>
          <w:color w:val="00002A"/>
        </w:rPr>
        <w:t xml:space="preserve"> অ্যাড</w:t>
      </w:r>
      <w:r>
        <w:rPr>
          <w:color w:val="000000"/>
        </w:rPr>
        <w:t xml:space="preserve"> করেছি</w:t>
      </w:r>
      <w:r>
        <w:rPr>
          <w:color w:val="000015"/>
        </w:rPr>
        <w:t xml:space="preserve"> আরেকটা</w:t>
      </w:r>
      <w:r>
        <w:rPr>
          <w:color w:val="00002A"/>
        </w:rPr>
        <w:t xml:space="preserve"> অ্যাড</w:t>
      </w:r>
      <w:r>
        <w:rPr>
          <w:color w:val="000015"/>
        </w:rPr>
        <w:t xml:space="preserve"> করব</w:t>
      </w:r>
      <w:r>
        <w:rPr>
          <w:color w:val="000000"/>
        </w:rPr>
        <w:t xml:space="preserve"> কিভাবে</w:t>
      </w:r>
      <w:r>
        <w:br/>
      </w:r>
      <w:r>
        <w:rPr>
          <w:color w:val="000000"/>
        </w:rPr>
        <w:t xml:space="preserve"> এটা</w:t>
      </w:r>
      <w:r>
        <w:rPr>
          <w:color w:val="1F0000"/>
        </w:rPr>
        <w:t xml:space="preserve"> কি</w:t>
      </w:r>
      <w:r>
        <w:rPr>
          <w:color w:val="0A0000"/>
        </w:rPr>
        <w:t xml:space="preserve"> কোন</w:t>
      </w:r>
      <w:r>
        <w:rPr>
          <w:color w:val="000000"/>
        </w:rPr>
        <w:t xml:space="preserve"> ভাবে</w:t>
      </w:r>
      <w:r>
        <w:rPr>
          <w:color w:val="00000A"/>
        </w:rPr>
        <w:t xml:space="preserve"> সম্ভব</w:t>
      </w:r>
      <w:r>
        <w:rPr>
          <w:color w:val="00001F"/>
        </w:rPr>
        <w:t xml:space="preserve"> একটি</w:t>
      </w:r>
      <w:r>
        <w:rPr>
          <w:color w:val="000000"/>
        </w:rPr>
        <w:t xml:space="preserve"> বিক্যাশ</w:t>
      </w:r>
      <w:r>
        <w:rPr>
          <w:color w:val="00000A"/>
        </w:rPr>
        <w:t xml:space="preserve"> একাউন্টে</w:t>
      </w:r>
      <w:r>
        <w:rPr>
          <w:color w:val="00000A"/>
        </w:rPr>
        <w:t xml:space="preserve"> দুইটি</w:t>
      </w:r>
      <w:r>
        <w:rPr>
          <w:color w:val="000055"/>
        </w:rPr>
        <w:t xml:space="preserve"> পাইওনিয়ার</w:t>
      </w:r>
      <w:r>
        <w:rPr>
          <w:color w:val="00004A"/>
        </w:rPr>
        <w:t xml:space="preserve"> একাউন্ট</w:t>
      </w:r>
      <w:r>
        <w:rPr>
          <w:color w:val="00002A"/>
        </w:rPr>
        <w:t xml:space="preserve"> অ্যাড</w:t>
      </w:r>
      <w:r>
        <w:rPr>
          <w:color w:val="1F0000"/>
        </w:rPr>
        <w:t xml:space="preserve"> করা</w:t>
      </w:r>
      <w:r>
        <w:br/>
      </w:r>
      <w:r>
        <w:rPr>
          <w:color w:val="150000"/>
        </w:rPr>
        <w:t xml:space="preserve"> আমি</w:t>
      </w:r>
      <w:r>
        <w:rPr>
          <w:color w:val="000000"/>
        </w:rPr>
        <w:t xml:space="preserve"> ছাচ্ছি</w:t>
      </w:r>
      <w:r>
        <w:rPr>
          <w:color w:val="000015"/>
        </w:rPr>
        <w:t xml:space="preserve"> আরেকটা</w:t>
      </w:r>
      <w:r>
        <w:rPr>
          <w:color w:val="000055"/>
        </w:rPr>
        <w:t xml:space="preserve"> পাইওনিয়ার</w:t>
      </w:r>
      <w:r>
        <w:rPr>
          <w:color w:val="2A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00000A"/>
        </w:rPr>
        <w:t xml:space="preserve"> যুক্ত</w:t>
      </w:r>
      <w:r>
        <w:rPr>
          <w:color w:val="350000"/>
        </w:rPr>
        <w:t xml:space="preserve"> করতে</w:t>
      </w:r>
      <w:r>
        <w:rPr>
          <w:color w:val="0A0000"/>
        </w:rPr>
        <w:t xml:space="preserve"> কোন</w:t>
      </w:r>
      <w:r>
        <w:rPr>
          <w:color w:val="000000"/>
        </w:rPr>
        <w:t xml:space="preserve"> সিস্তেমে</w:t>
      </w:r>
      <w:r>
        <w:rPr>
          <w:color w:val="000015"/>
        </w:rPr>
        <w:t xml:space="preserve"> করব</w:t>
      </w:r>
      <w:r>
        <w:br/>
      </w:r>
      <w:r>
        <w:rPr>
          <w:color w:val="4A0000"/>
        </w:rPr>
        <w:t xml:space="preserve"> i</w:t>
      </w:r>
      <w:r>
        <w:rPr>
          <w:color w:val="2A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00"/>
        </w:rPr>
        <w:t xml:space="preserve"> another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150000"/>
        </w:rPr>
        <w:t xml:space="preserve"> please</w:t>
      </w:r>
      <w:r>
        <w:rPr>
          <w:color w:val="0A0000"/>
        </w:rPr>
        <w:t xml:space="preserve"> help</w:t>
      </w:r>
      <w:r>
        <w:br/>
      </w:r>
      <w:r>
        <w:rPr>
          <w:color w:val="4A0000"/>
        </w:rPr>
        <w:t xml:space="preserve"> i</w:t>
      </w:r>
      <w:r>
        <w:rPr>
          <w:color w:val="0A0000"/>
        </w:rPr>
        <w:t xml:space="preserve"> have</w:t>
      </w:r>
      <w:r>
        <w:rPr>
          <w:color w:val="0000B4"/>
        </w:rPr>
        <w:t xml:space="preserve"> add</w:t>
      </w:r>
      <w:r>
        <w:rPr>
          <w:color w:val="00003F"/>
        </w:rPr>
        <w:t xml:space="preserve"> one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2A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3F"/>
        </w:rPr>
        <w:t xml:space="preserve"> one</w:t>
      </w:r>
      <w:r>
        <w:rPr>
          <w:color w:val="00001F"/>
        </w:rPr>
        <w:t xml:space="preserve"> possible</w:t>
      </w:r>
      <w:r>
        <w:rPr>
          <w:color w:val="150000"/>
        </w:rPr>
        <w:t xml:space="preserve"> sir</w:t>
      </w:r>
      <w:r>
        <w:br/>
      </w:r>
      <w:r>
        <w:rPr>
          <w:color w:val="2A0000"/>
        </w:rPr>
        <w:t xml:space="preserve"> ekta</w:t>
      </w:r>
      <w:r>
        <w:rPr>
          <w:color w:val="0000AA"/>
        </w:rPr>
        <w:t xml:space="preserve"> bkash</w:t>
      </w:r>
      <w:r>
        <w:rPr>
          <w:color w:val="00002A"/>
        </w:rPr>
        <w:t xml:space="preserve"> e</w:t>
      </w:r>
      <w:r>
        <w:rPr>
          <w:color w:val="2A0000"/>
        </w:rPr>
        <w:t xml:space="preserve"> ekta</w:t>
      </w:r>
      <w:r>
        <w:rPr>
          <w:color w:val="000094"/>
        </w:rPr>
        <w:t xml:space="preserve"> payoneer</w:t>
      </w:r>
      <w:r>
        <w:rPr>
          <w:color w:val="0000B4"/>
        </w:rPr>
        <w:t xml:space="preserve"> add</w:t>
      </w:r>
      <w:r>
        <w:rPr>
          <w:color w:val="000000"/>
        </w:rPr>
        <w:t xml:space="preserve"> korle</w:t>
      </w:r>
      <w:r>
        <w:rPr>
          <w:color w:val="150000"/>
        </w:rPr>
        <w:t xml:space="preserve"> ki</w:t>
      </w:r>
      <w:r>
        <w:rPr>
          <w:color w:val="00000A"/>
        </w:rPr>
        <w:t xml:space="preserve"> arekta</w:t>
      </w:r>
      <w:r>
        <w:rPr>
          <w:color w:val="000000"/>
        </w:rPr>
        <w:t xml:space="preserve"> hoi</w:t>
      </w:r>
      <w:r>
        <w:br/>
      </w:r>
      <w:r>
        <w:rPr>
          <w:color w:val="150000"/>
        </w:rPr>
        <w:t xml:space="preserve"> ami</w:t>
      </w:r>
      <w:r>
        <w:rPr>
          <w:color w:val="000000"/>
        </w:rPr>
        <w:t xml:space="preserve"> kalke</w:t>
      </w:r>
      <w:r>
        <w:rPr>
          <w:color w:val="2A0000"/>
        </w:rPr>
        <w:t xml:space="preserve"> ekta</w:t>
      </w:r>
      <w:r>
        <w:rPr>
          <w:color w:val="000015"/>
        </w:rPr>
        <w:t xml:space="preserve"> paineer</w:t>
      </w:r>
      <w:r>
        <w:rPr>
          <w:color w:val="0000B4"/>
        </w:rPr>
        <w:t xml:space="preserve"> add</w:t>
      </w:r>
      <w:r>
        <w:rPr>
          <w:color w:val="150000"/>
        </w:rPr>
        <w:t xml:space="preserve"> korsi</w:t>
      </w:r>
      <w:r>
        <w:rPr>
          <w:color w:val="000000"/>
        </w:rPr>
        <w:t xml:space="preserve"> ar</w:t>
      </w:r>
      <w:r>
        <w:rPr>
          <w:color w:val="150000"/>
        </w:rPr>
        <w:t xml:space="preserve"> ki</w:t>
      </w:r>
      <w:r>
        <w:rPr>
          <w:color w:val="0000B4"/>
        </w:rPr>
        <w:t xml:space="preserve"> add</w:t>
      </w:r>
      <w:r>
        <w:rPr>
          <w:color w:val="0A0000"/>
        </w:rPr>
        <w:t xml:space="preserve"> kora</w:t>
      </w:r>
      <w:r>
        <w:rPr>
          <w:color w:val="0A0000"/>
        </w:rPr>
        <w:t xml:space="preserve"> jabe</w:t>
      </w:r>
      <w:r>
        <w:rPr>
          <w:color w:val="0A0000"/>
        </w:rPr>
        <w:t xml:space="preserve"> amar</w:t>
      </w:r>
      <w:r>
        <w:rPr>
          <w:color w:val="0000AA"/>
        </w:rPr>
        <w:t xml:space="preserve"> bkash</w:t>
      </w:r>
      <w:r>
        <w:rPr>
          <w:color w:val="00002A"/>
        </w:rPr>
        <w:t xml:space="preserve"> e</w:t>
      </w:r>
      <w:r>
        <w:br/>
      </w:r>
      <w:r>
        <w:rPr>
          <w:color w:val="150000"/>
        </w:rPr>
        <w:t xml:space="preserve"> ami</w:t>
      </w:r>
      <w:r>
        <w:rPr>
          <w:color w:val="000015"/>
        </w:rPr>
        <w:t xml:space="preserve"> paineer</w:t>
      </w:r>
      <w:r>
        <w:rPr>
          <w:color w:val="000000"/>
        </w:rPr>
        <w:t xml:space="preserve"> service</w:t>
      </w:r>
      <w:r>
        <w:rPr>
          <w:color w:val="000000"/>
        </w:rPr>
        <w:t xml:space="preserve"> pawar</w:t>
      </w:r>
      <w:r>
        <w:rPr>
          <w:color w:val="000000"/>
        </w:rPr>
        <w:t xml:space="preserve"> jonno</w:t>
      </w:r>
      <w:r>
        <w:rPr>
          <w:color w:val="0000AA"/>
        </w:rPr>
        <w:t xml:space="preserve"> bkash</w:t>
      </w:r>
      <w:r>
        <w:rPr>
          <w:color w:val="00002A"/>
        </w:rPr>
        <w:t xml:space="preserve"> e</w:t>
      </w:r>
      <w:r>
        <w:rPr>
          <w:color w:val="000015"/>
        </w:rPr>
        <w:t xml:space="preserve"> paineer</w:t>
      </w:r>
      <w:r>
        <w:rPr>
          <w:color w:val="0000FF"/>
        </w:rPr>
        <w:t xml:space="preserve"> account</w:t>
      </w:r>
      <w:r>
        <w:rPr>
          <w:color w:val="0000B4"/>
        </w:rPr>
        <w:t xml:space="preserve"> add</w:t>
      </w:r>
      <w:r>
        <w:rPr>
          <w:color w:val="150000"/>
        </w:rPr>
        <w:t xml:space="preserve"> korsi</w:t>
      </w:r>
      <w:r>
        <w:rPr>
          <w:color w:val="000000"/>
        </w:rPr>
        <w:t xml:space="preserve"> ame</w:t>
      </w:r>
      <w:r>
        <w:rPr>
          <w:color w:val="000000"/>
        </w:rPr>
        <w:t xml:space="preserve"> aro</w:t>
      </w:r>
      <w:r>
        <w:rPr>
          <w:color w:val="2A0000"/>
        </w:rPr>
        <w:t xml:space="preserve"> ekta</w:t>
      </w:r>
      <w:r>
        <w:rPr>
          <w:color w:val="0000B4"/>
        </w:rPr>
        <w:t xml:space="preserve"> add</w:t>
      </w:r>
      <w:r>
        <w:rPr>
          <w:color w:val="000015"/>
        </w:rPr>
        <w:t xml:space="preserve"> korte</w:t>
      </w:r>
      <w:r>
        <w:rPr>
          <w:color w:val="00000A"/>
        </w:rPr>
        <w:t xml:space="preserve"> chai</w:t>
      </w:r>
      <w:r>
        <w:rPr>
          <w:color w:val="000015"/>
        </w:rPr>
        <w:t xml:space="preserve"> parbo</w:t>
      </w:r>
      <w:r>
        <w:br/>
      </w:r>
      <w:r>
        <w:rPr>
          <w:color w:val="2A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1F0000"/>
        </w:rPr>
        <w:t xml:space="preserve"> কি</w:t>
      </w:r>
      <w:r>
        <w:rPr>
          <w:color w:val="00000A"/>
        </w:rPr>
        <w:t xml:space="preserve"> দুইটি</w:t>
      </w:r>
      <w:r>
        <w:rPr>
          <w:color w:val="000055"/>
        </w:rPr>
        <w:t xml:space="preserve"> পাইওনিয়ার</w:t>
      </w:r>
      <w:r>
        <w:rPr>
          <w:color w:val="00004A"/>
        </w:rPr>
        <w:t xml:space="preserve"> একাউন্ট</w:t>
      </w:r>
      <w:r>
        <w:rPr>
          <w:color w:val="00001F"/>
        </w:rPr>
        <w:t xml:space="preserve"> যোগ</w:t>
      </w:r>
      <w:r>
        <w:rPr>
          <w:color w:val="1F0000"/>
        </w:rPr>
        <w:t xml:space="preserve"> করা</w:t>
      </w:r>
      <w:r>
        <w:rPr>
          <w:color w:val="00000A"/>
        </w:rPr>
        <w:t xml:space="preserve"> সম্ভব</w:t>
      </w:r>
      <w:r>
        <w:br/>
      </w:r>
      <w:r>
        <w:rPr>
          <w:color w:val="00000A"/>
        </w:rPr>
        <w:t xml:space="preserve"> একটা</w:t>
      </w:r>
      <w:r>
        <w:rPr>
          <w:color w:val="00003F"/>
        </w:rPr>
        <w:t xml:space="preserve"> বিকাশে</w:t>
      </w:r>
      <w:r>
        <w:rPr>
          <w:color w:val="00000A"/>
        </w:rPr>
        <w:t xml:space="preserve"> কয়টি</w:t>
      </w:r>
      <w:r>
        <w:rPr>
          <w:color w:val="000055"/>
        </w:rPr>
        <w:t xml:space="preserve"> পাইওনিয়ার</w:t>
      </w:r>
      <w:r>
        <w:rPr>
          <w:color w:val="00001F"/>
        </w:rPr>
        <w:t xml:space="preserve"> যোগ</w:t>
      </w:r>
      <w:r>
        <w:rPr>
          <w:color w:val="1F0000"/>
        </w:rPr>
        <w:t xml:space="preserve"> করা</w:t>
      </w:r>
      <w:r>
        <w:rPr>
          <w:color w:val="00000A"/>
        </w:rPr>
        <w:t xml:space="preserve"> যাবে</w:t>
      </w:r>
      <w:r>
        <w:br/>
      </w:r>
      <w:r>
        <w:rPr>
          <w:color w:val="000000"/>
        </w:rPr>
        <w:t xml:space="preserve"> if</w:t>
      </w:r>
      <w:r>
        <w:rPr>
          <w:color w:val="000000"/>
        </w:rPr>
        <w:t xml:space="preserve"> anyone</w:t>
      </w:r>
      <w:r>
        <w:rPr>
          <w:color w:val="2A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15"/>
        </w:rPr>
        <w:t xml:space="preserve"> more</w:t>
      </w:r>
      <w:r>
        <w:rPr>
          <w:color w:val="0A0000"/>
        </w:rPr>
        <w:t xml:space="preserve"> than</w:t>
      </w:r>
      <w:r>
        <w:rPr>
          <w:color w:val="00003F"/>
        </w:rPr>
        <w:t xml:space="preserve"> one</w:t>
      </w:r>
      <w:r>
        <w:rPr>
          <w:color w:val="000000"/>
        </w:rPr>
        <w:t xml:space="preserve"> payneer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AA"/>
        </w:rPr>
        <w:t xml:space="preserve"> bkash</w:t>
      </w:r>
      <w:r>
        <w:rPr>
          <w:color w:val="00002A"/>
        </w:rPr>
        <w:t xml:space="preserve"> can</w:t>
      </w:r>
      <w:r>
        <w:rPr>
          <w:color w:val="150000"/>
        </w:rPr>
        <w:t xml:space="preserve"> it</w:t>
      </w:r>
      <w:r>
        <w:rPr>
          <w:color w:val="00001F"/>
        </w:rPr>
        <w:t xml:space="preserve"> possible</w:t>
      </w:r>
      <w:r>
        <w:br/>
      </w:r>
      <w:r>
        <w:rPr>
          <w:color w:val="550000"/>
        </w:rPr>
        <w:t xml:space="preserve"> with</w:t>
      </w:r>
      <w:r>
        <w:rPr>
          <w:color w:val="00003F"/>
        </w:rPr>
        <w:t xml:space="preserve"> one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rPr>
          <w:color w:val="150000"/>
        </w:rPr>
        <w:t xml:space="preserve"> how</w:t>
      </w:r>
      <w:r>
        <w:rPr>
          <w:color w:val="000015"/>
        </w:rPr>
        <w:t xml:space="preserve"> many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2A"/>
        </w:rPr>
        <w:t xml:space="preserve"> can</w:t>
      </w:r>
      <w:r>
        <w:rPr>
          <w:color w:val="000000"/>
        </w:rPr>
        <w:t xml:space="preserve"> be</w:t>
      </w:r>
      <w:r>
        <w:rPr>
          <w:color w:val="0000B4"/>
        </w:rPr>
        <w:t xml:space="preserve"> add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স্যার</w:t>
      </w:r>
      <w:r>
        <w:rPr>
          <w:color w:val="0A0000"/>
        </w:rPr>
        <w:t xml:space="preserve"> বলেন</w:t>
      </w:r>
      <w:r>
        <w:rPr>
          <w:color w:val="000000"/>
        </w:rPr>
        <w:t xml:space="preserve"> তো</w:t>
      </w:r>
      <w:r>
        <w:rPr>
          <w:color w:val="00001F"/>
        </w:rPr>
        <w:t xml:space="preserve"> একটি</w:t>
      </w:r>
      <w:r>
        <w:rPr>
          <w:color w:val="00001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00"/>
        </w:rPr>
        <w:t xml:space="preserve"> ছাইলেই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দুইতা</w:t>
      </w:r>
      <w:r>
        <w:rPr>
          <w:color w:val="000055"/>
        </w:rPr>
        <w:t xml:space="preserve"> পাইওনিয়ার</w:t>
      </w:r>
      <w:r>
        <w:rPr>
          <w:color w:val="00001F"/>
        </w:rPr>
        <w:t xml:space="preserve"> যোগ</w:t>
      </w:r>
      <w:r>
        <w:rPr>
          <w:color w:val="1F0000"/>
        </w:rPr>
        <w:t xml:space="preserve"> করা</w:t>
      </w:r>
      <w:r>
        <w:rPr>
          <w:color w:val="00000A"/>
        </w:rPr>
        <w:t xml:space="preserve"> যাবে</w:t>
      </w:r>
      <w:r>
        <w:br/>
      </w:r>
      <w:r>
        <w:rPr>
          <w:color w:val="150000"/>
        </w:rPr>
        <w:t xml:space="preserve"> ami</w:t>
      </w:r>
      <w:r>
        <w:rPr>
          <w:color w:val="000000"/>
        </w:rPr>
        <w:t xml:space="preserve"> koyekta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0"/>
        </w:rPr>
        <w:t xml:space="preserve"> theke</w:t>
      </w:r>
      <w:r>
        <w:rPr>
          <w:color w:val="0000AA"/>
        </w:rPr>
        <w:t xml:space="preserve"> bkash</w:t>
      </w:r>
      <w:r>
        <w:rPr>
          <w:color w:val="0A0000"/>
        </w:rPr>
        <w:t xml:space="preserve"> a</w:t>
      </w:r>
      <w:r>
        <w:rPr>
          <w:color w:val="000000"/>
        </w:rPr>
        <w:t xml:space="preserve"> taka</w:t>
      </w:r>
      <w:r>
        <w:rPr>
          <w:color w:val="000000"/>
        </w:rPr>
        <w:t xml:space="preserve"> ante</w:t>
      </w:r>
      <w:r>
        <w:rPr>
          <w:color w:val="00000A"/>
        </w:rPr>
        <w:t xml:space="preserve"> chai</w:t>
      </w:r>
      <w:r>
        <w:rPr>
          <w:color w:val="000000"/>
        </w:rPr>
        <w:t xml:space="preserve"> eta</w:t>
      </w:r>
      <w:r>
        <w:rPr>
          <w:color w:val="150000"/>
        </w:rPr>
        <w:t xml:space="preserve"> ki</w:t>
      </w:r>
      <w:r>
        <w:rPr>
          <w:color w:val="000000"/>
        </w:rPr>
        <w:t xml:space="preserve"> somvob</w:t>
      </w:r>
      <w:r>
        <w:br/>
      </w:r>
      <w:r>
        <w:rPr>
          <w:color w:val="000000"/>
        </w:rPr>
        <w:t xml:space="preserve"> amake</w:t>
      </w:r>
      <w:r>
        <w:rPr>
          <w:color w:val="000000"/>
        </w:rPr>
        <w:t xml:space="preserve"> ektu</w:t>
      </w:r>
      <w:r>
        <w:rPr>
          <w:color w:val="000000"/>
        </w:rPr>
        <w:t xml:space="preserve"> bolben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rPr>
          <w:color w:val="00002A"/>
        </w:rPr>
        <w:t xml:space="preserve"> e</w:t>
      </w:r>
      <w:r>
        <w:rPr>
          <w:color w:val="000000"/>
        </w:rPr>
        <w:t xml:space="preserve"> je</w:t>
      </w:r>
      <w:r>
        <w:rPr>
          <w:color w:val="00000A"/>
        </w:rPr>
        <w:t xml:space="preserve"> koita</w:t>
      </w:r>
      <w:r>
        <w:rPr>
          <w:color w:val="000000"/>
        </w:rPr>
        <w:t xml:space="preserve"> iccha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B4"/>
        </w:rPr>
        <w:t xml:space="preserve"> add</w:t>
      </w:r>
      <w:r>
        <w:rPr>
          <w:color w:val="000015"/>
        </w:rPr>
        <w:t xml:space="preserve"> korte</w:t>
      </w:r>
      <w:r>
        <w:rPr>
          <w:color w:val="000015"/>
        </w:rPr>
        <w:t xml:space="preserve"> parbo</w:t>
      </w:r>
      <w:r>
        <w:br/>
      </w:r>
      <w:r>
        <w:rPr>
          <w:color w:val="15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0"/>
        </w:rPr>
        <w:t xml:space="preserve"> what</w:t>
      </w:r>
      <w:r>
        <w:rPr>
          <w:color w:val="0A0000"/>
        </w:rPr>
        <w:t xml:space="preserve"> is</w:t>
      </w:r>
      <w:r>
        <w:rPr>
          <w:color w:val="000000"/>
        </w:rPr>
        <w:t xml:space="preserve"> the</w:t>
      </w:r>
      <w:r>
        <w:rPr>
          <w:color w:val="000000"/>
        </w:rPr>
        <w:t xml:space="preserve"> limitation</w:t>
      </w:r>
      <w:r>
        <w:rPr>
          <w:color w:val="000000"/>
        </w:rPr>
        <w:t xml:space="preserve"> of</w:t>
      </w:r>
      <w:r>
        <w:rPr>
          <w:color w:val="000000"/>
        </w:rPr>
        <w:t xml:space="preserve"> adding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AA"/>
        </w:rPr>
        <w:t xml:space="preserve"> bkash</w:t>
      </w:r>
      <w:r>
        <w:br/>
      </w:r>
      <w:r>
        <w:rPr>
          <w:color w:val="150000"/>
        </w:rPr>
        <w:t xml:space="preserve"> please</w:t>
      </w:r>
      <w:r>
        <w:rPr>
          <w:color w:val="0A0000"/>
        </w:rPr>
        <w:t xml:space="preserve"> help</w:t>
      </w:r>
      <w:r>
        <w:rPr>
          <w:color w:val="150000"/>
        </w:rPr>
        <w:t xml:space="preserve"> sir</w:t>
      </w:r>
      <w:r>
        <w:rPr>
          <w:color w:val="4A0000"/>
        </w:rPr>
        <w:t xml:space="preserve"> i</w:t>
      </w:r>
      <w:r>
        <w:rPr>
          <w:color w:val="0A0000"/>
        </w:rPr>
        <w:t xml:space="preserve"> have</w:t>
      </w:r>
      <w:r>
        <w:rPr>
          <w:color w:val="0000B4"/>
        </w:rPr>
        <w:t xml:space="preserve"> add</w:t>
      </w:r>
      <w:r>
        <w:rPr>
          <w:color w:val="00003F"/>
        </w:rPr>
        <w:t xml:space="preserve"> one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4A0000"/>
        </w:rPr>
        <w:t xml:space="preserve"> i</w:t>
      </w:r>
      <w:r>
        <w:rPr>
          <w:color w:val="2A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3F"/>
        </w:rPr>
        <w:t xml:space="preserve"> one</w:t>
      </w:r>
      <w:r>
        <w:rPr>
          <w:color w:val="000015"/>
        </w:rPr>
        <w:t xml:space="preserve"> more</w:t>
      </w:r>
      <w:r>
        <w:rPr>
          <w:color w:val="00001F"/>
        </w:rPr>
        <w:t xml:space="preserve"> possible</w:t>
      </w:r>
      <w:r>
        <w:rPr>
          <w:color w:val="150000"/>
        </w:rPr>
        <w:t xml:space="preserve"> sir</w:t>
      </w:r>
      <w:r>
        <w:br/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00000A"/>
        </w:rPr>
        <w:t xml:space="preserve"> koiti</w:t>
      </w:r>
      <w:r>
        <w:rPr>
          <w:color w:val="0000B4"/>
        </w:rPr>
        <w:t xml:space="preserve"> add</w:t>
      </w:r>
      <w:r>
        <w:rPr>
          <w:color w:val="000015"/>
        </w:rPr>
        <w:t xml:space="preserve"> korte</w:t>
      </w:r>
      <w:r>
        <w:rPr>
          <w:color w:val="000015"/>
        </w:rPr>
        <w:t xml:space="preserve"> parbo</w:t>
      </w:r>
      <w:r>
        <w:rPr>
          <w:color w:val="0000AA"/>
        </w:rPr>
        <w:t xml:space="preserve"> bkash</w:t>
      </w:r>
      <w:r>
        <w:rPr>
          <w:color w:val="0000FF"/>
        </w:rPr>
        <w:t xml:space="preserve"> account</w:t>
      </w:r>
      <w:r>
        <w:rPr>
          <w:color w:val="0A0000"/>
        </w:rPr>
        <w:t xml:space="preserve"> er</w:t>
      </w:r>
      <w:r>
        <w:rPr>
          <w:color w:val="00000A"/>
        </w:rPr>
        <w:t xml:space="preserve"> sathe</w:t>
      </w:r>
      <w:r>
        <w:br/>
      </w:r>
      <w:r>
        <w:rPr>
          <w:color w:val="150000"/>
        </w:rPr>
        <w:t xml:space="preserve"> আমি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আরেকটি</w:t>
      </w:r>
      <w:r>
        <w:rPr>
          <w:color w:val="000055"/>
        </w:rPr>
        <w:t xml:space="preserve"> পাইওনিয়ার</w:t>
      </w:r>
      <w:r>
        <w:rPr>
          <w:color w:val="00004A"/>
        </w:rPr>
        <w:t xml:space="preserve"> একাউন্ট</w:t>
      </w:r>
      <w:r>
        <w:rPr>
          <w:color w:val="00003F"/>
        </w:rPr>
        <w:t xml:space="preserve"> বিকাশে</w:t>
      </w:r>
      <w:r>
        <w:rPr>
          <w:color w:val="00000A"/>
        </w:rPr>
        <w:t xml:space="preserve"> যুক্ত</w:t>
      </w:r>
      <w:r>
        <w:rPr>
          <w:color w:val="350000"/>
        </w:rPr>
        <w:t xml:space="preserve"> করতে</w:t>
      </w:r>
      <w:r>
        <w:rPr>
          <w:color w:val="00001F"/>
        </w:rPr>
        <w:t xml:space="preserve"> পারব</w:t>
      </w:r>
      <w:r>
        <w:br/>
      </w:r>
      <w:r>
        <w:rPr>
          <w:color w:val="4A0000"/>
        </w:rPr>
        <w:t xml:space="preserve"> i</w:t>
      </w:r>
      <w:r>
        <w:rPr>
          <w:color w:val="2A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B4"/>
        </w:rPr>
        <w:t xml:space="preserve"> add</w:t>
      </w:r>
      <w:r>
        <w:rPr>
          <w:color w:val="000000"/>
        </w:rPr>
        <w:t xml:space="preserve"> two</w:t>
      </w:r>
      <w:r>
        <w:rPr>
          <w:color w:val="000094"/>
        </w:rPr>
        <w:t xml:space="preserve"> payoneer</w:t>
      </w:r>
      <w:r>
        <w:rPr>
          <w:color w:val="0000FF"/>
        </w:rPr>
        <w:t xml:space="preserve"> account</w:t>
      </w:r>
      <w:r>
        <w:rPr>
          <w:color w:val="550000"/>
        </w:rPr>
        <w:t xml:space="preserve"> with</w:t>
      </w:r>
      <w:r>
        <w:rPr>
          <w:color w:val="000035"/>
        </w:rPr>
        <w:t xml:space="preserve"> my</w:t>
      </w:r>
      <w:r>
        <w:rPr>
          <w:color w:val="0000AA"/>
        </w:rPr>
        <w:t xml:space="preserve"> bkash</w:t>
      </w:r>
      <w:r>
        <w:rPr>
          <w:color w:val="00002A"/>
        </w:rPr>
        <w:t xml:space="preserve"> can</w:t>
      </w:r>
      <w:r>
        <w:rPr>
          <w:color w:val="4A0000"/>
        </w:rPr>
        <w:t xml:space="preserve"> i</w:t>
      </w:r>
      <w:r>
        <w:rPr>
          <w:color w:val="000000"/>
        </w:rPr>
        <w:t xml:space="preserve"> do</w:t>
      </w:r>
      <w:r>
        <w:rPr>
          <w:color w:val="150000"/>
        </w:rPr>
        <w:t xml:space="preserve"> it</w:t>
      </w:r>
      <w:r>
        <w:br/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একতু</w:t>
      </w:r>
      <w:r>
        <w:rPr>
          <w:color w:val="0A0000"/>
        </w:rPr>
        <w:t xml:space="preserve"> বলেন</w:t>
      </w:r>
      <w:r>
        <w:rPr>
          <w:color w:val="00001F"/>
        </w:rPr>
        <w:t xml:space="preserve"> বিকাশ</w:t>
      </w:r>
      <w:r>
        <w:rPr>
          <w:color w:val="00000A"/>
        </w:rPr>
        <w:t xml:space="preserve"> একাউন্টের</w:t>
      </w:r>
      <w:r>
        <w:rPr>
          <w:color w:val="000015"/>
        </w:rPr>
        <w:t xml:space="preserve"> সাথে</w:t>
      </w:r>
      <w:r>
        <w:rPr>
          <w:color w:val="000000"/>
        </w:rPr>
        <w:t xml:space="preserve"> কয়টা</w:t>
      </w:r>
      <w:r>
        <w:rPr>
          <w:color w:val="000055"/>
        </w:rPr>
        <w:t xml:space="preserve"> পাইওনিয়ার</w:t>
      </w:r>
      <w:r>
        <w:rPr>
          <w:color w:val="00004A"/>
        </w:rPr>
        <w:t xml:space="preserve"> একাউন্ট</w:t>
      </w:r>
      <w:r>
        <w:rPr>
          <w:color w:val="00001F"/>
        </w:rPr>
        <w:t xml:space="preserve"> যোগ</w:t>
      </w:r>
      <w:r>
        <w:rPr>
          <w:color w:val="350000"/>
        </w:rPr>
        <w:t xml:space="preserve"> করতে</w:t>
      </w:r>
      <w:r>
        <w:rPr>
          <w:color w:val="00001F"/>
        </w:rPr>
        <w:t xml:space="preserve"> পারব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