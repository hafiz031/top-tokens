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2E"/>
        </w:rPr>
        <w:t xml:space="preserve"> bkash</w:t>
      </w:r>
      <w:r>
        <w:rPr>
          <w:color w:val="000000"/>
        </w:rPr>
        <w:t xml:space="preserve"> a</w:t>
      </w:r>
      <w:r>
        <w:rPr>
          <w:color w:val="00005C"/>
        </w:rPr>
        <w:t xml:space="preserve"> pay</w:t>
      </w:r>
      <w:r>
        <w:rPr>
          <w:color w:val="000045"/>
        </w:rPr>
        <w:t xml:space="preserve"> bill</w:t>
      </w:r>
      <w:r>
        <w:rPr>
          <w:color w:val="00000B"/>
        </w:rPr>
        <w:t xml:space="preserve"> dia</w:t>
      </w:r>
      <w:r>
        <w:rPr>
          <w:color w:val="220000"/>
        </w:rPr>
        <w:t xml:space="preserve"> jai</w:t>
      </w:r>
      <w:r>
        <w:rPr>
          <w:color w:val="000017"/>
        </w:rPr>
        <w:t xml:space="preserve"> koita</w:t>
      </w:r>
      <w:r>
        <w:rPr>
          <w:color w:val="000000"/>
        </w:rPr>
        <w:t xml:space="preserve"> mase</w:t>
      </w:r>
      <w:r>
        <w:br/>
      </w:r>
      <w:r>
        <w:rPr>
          <w:color w:val="00000B"/>
        </w:rPr>
        <w:t xml:space="preserve"> পল্লি</w:t>
      </w:r>
      <w:r>
        <w:rPr>
          <w:color w:val="000051"/>
        </w:rPr>
        <w:t xml:space="preserve"> বিদ্যুৎ</w:t>
      </w:r>
      <w:r>
        <w:rPr>
          <w:color w:val="000000"/>
        </w:rPr>
        <w:t xml:space="preserve"> ব্যাতিত</w:t>
      </w:r>
      <w:r>
        <w:rPr>
          <w:color w:val="000000"/>
        </w:rPr>
        <w:t xml:space="preserve"> অন্য</w:t>
      </w:r>
      <w:r>
        <w:rPr>
          <w:color w:val="000017"/>
        </w:rPr>
        <w:t xml:space="preserve"> প্রিপেইড</w:t>
      </w:r>
      <w:r>
        <w:rPr>
          <w:color w:val="00000B"/>
        </w:rPr>
        <w:t xml:space="preserve"> পোস্টপেইড</w:t>
      </w:r>
      <w:r>
        <w:rPr>
          <w:color w:val="00000B"/>
        </w:rPr>
        <w:t xml:space="preserve"> বিলের</w:t>
      </w:r>
      <w:r>
        <w:rPr>
          <w:color w:val="00000B"/>
        </w:rPr>
        <w:t xml:space="preserve"> লিমিট</w:t>
      </w:r>
      <w:r>
        <w:rPr>
          <w:color w:val="000017"/>
        </w:rPr>
        <w:t xml:space="preserve"> আছে</w:t>
      </w:r>
      <w:r>
        <w:br/>
      </w:r>
      <w:r>
        <w:rPr>
          <w:color w:val="000000"/>
        </w:rPr>
        <w:t xml:space="preserve"> একটা</w:t>
      </w:r>
      <w:r>
        <w:rPr>
          <w:color w:val="000045"/>
        </w:rPr>
        <w:t xml:space="preserve"> বিকাশ</w:t>
      </w:r>
      <w:r>
        <w:rPr>
          <w:color w:val="000017"/>
        </w:rPr>
        <w:t xml:space="preserve"> পারসোনাল</w:t>
      </w:r>
      <w:r>
        <w:rPr>
          <w:color w:val="000017"/>
        </w:rPr>
        <w:t xml:space="preserve"> একাউন্ট</w:t>
      </w:r>
      <w:r>
        <w:rPr>
          <w:color w:val="00005C"/>
        </w:rPr>
        <w:t xml:space="preserve"> থেকে</w:t>
      </w:r>
      <w:r>
        <w:rPr>
          <w:color w:val="000039"/>
        </w:rPr>
        <w:t xml:space="preserve"> মাসে</w:t>
      </w:r>
      <w:r>
        <w:rPr>
          <w:color w:val="000051"/>
        </w:rPr>
        <w:t xml:space="preserve"> কয়টা</w:t>
      </w:r>
      <w:r>
        <w:rPr>
          <w:color w:val="000017"/>
        </w:rPr>
        <w:t xml:space="preserve"> পে</w:t>
      </w:r>
      <w:r>
        <w:rPr>
          <w:color w:val="0000FF"/>
        </w:rPr>
        <w:t xml:space="preserve"> বিল</w:t>
      </w:r>
      <w:r>
        <w:rPr>
          <w:color w:val="170000"/>
        </w:rPr>
        <w:t xml:space="preserve"> করা</w:t>
      </w:r>
      <w:r>
        <w:rPr>
          <w:color w:val="680000"/>
        </w:rPr>
        <w:t xml:space="preserve"> যায়</w:t>
      </w:r>
      <w:r>
        <w:rPr>
          <w:color w:val="000000"/>
        </w:rPr>
        <w:t xml:space="preserve"> আর</w:t>
      </w:r>
      <w:r>
        <w:rPr>
          <w:color w:val="000017"/>
        </w:rPr>
        <w:t xml:space="preserve"> প্রিপেইড</w:t>
      </w:r>
      <w:r>
        <w:rPr>
          <w:color w:val="000000"/>
        </w:rPr>
        <w:t xml:space="preserve"> মিটারের</w:t>
      </w:r>
      <w:r>
        <w:rPr>
          <w:color w:val="000000"/>
        </w:rPr>
        <w:t xml:space="preserve"> ক্ষেত্রে</w:t>
      </w:r>
      <w:r>
        <w:rPr>
          <w:color w:val="00002E"/>
        </w:rPr>
        <w:t xml:space="preserve"> কয়টি</w:t>
      </w:r>
      <w:r>
        <w:br/>
      </w:r>
      <w:r>
        <w:rPr>
          <w:color w:val="000039"/>
        </w:rPr>
        <w:t xml:space="preserve"> মাসে</w:t>
      </w:r>
      <w:r>
        <w:rPr>
          <w:color w:val="000051"/>
        </w:rPr>
        <w:t xml:space="preserve"> কয়টা</w:t>
      </w:r>
      <w:r>
        <w:rPr>
          <w:color w:val="000000"/>
        </w:rPr>
        <w:t xml:space="preserve"> কারেনট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দেও</w:t>
      </w:r>
      <w:r>
        <w:rPr>
          <w:color w:val="000000"/>
        </w:rPr>
        <w:t xml:space="preserve"> জায়</w:t>
      </w:r>
      <w:r>
        <w:br/>
      </w:r>
      <w:r>
        <w:rPr>
          <w:color w:val="00002E"/>
        </w:rPr>
        <w:t xml:space="preserve"> bkash</w:t>
      </w:r>
      <w:r>
        <w:rPr>
          <w:color w:val="00000B"/>
        </w:rPr>
        <w:t xml:space="preserve"> dia</w:t>
      </w:r>
      <w:r>
        <w:rPr>
          <w:color w:val="000017"/>
        </w:rPr>
        <w:t xml:space="preserve"> koita</w:t>
      </w:r>
      <w:r>
        <w:rPr>
          <w:color w:val="00005C"/>
        </w:rPr>
        <w:t xml:space="preserve"> pay</w:t>
      </w:r>
      <w:r>
        <w:rPr>
          <w:color w:val="000045"/>
        </w:rPr>
        <w:t xml:space="preserve"> bill</w:t>
      </w:r>
      <w:r>
        <w:rPr>
          <w:color w:val="2E0000"/>
        </w:rPr>
        <w:t xml:space="preserve"> kora</w:t>
      </w:r>
      <w:r>
        <w:rPr>
          <w:color w:val="220000"/>
        </w:rPr>
        <w:t xml:space="preserve"> jai</w:t>
      </w:r>
      <w:r>
        <w:br/>
      </w:r>
      <w:r>
        <w:rPr>
          <w:color w:val="000022"/>
        </w:rPr>
        <w:t xml:space="preserve"> বিকাশে</w:t>
      </w:r>
      <w:r>
        <w:rPr>
          <w:color w:val="000017"/>
        </w:rPr>
        <w:t xml:space="preserve"> প্রতিদিন</w:t>
      </w:r>
      <w:r>
        <w:rPr>
          <w:color w:val="000051"/>
        </w:rPr>
        <w:t xml:space="preserve"> কয়টা</w:t>
      </w:r>
      <w:r>
        <w:rPr>
          <w:color w:val="0000FF"/>
        </w:rPr>
        <w:t xml:space="preserve"> বিল</w:t>
      </w:r>
      <w:r>
        <w:rPr>
          <w:color w:val="000017"/>
        </w:rPr>
        <w:t xml:space="preserve"> পে</w:t>
      </w:r>
      <w:r>
        <w:rPr>
          <w:color w:val="170000"/>
        </w:rPr>
        <w:t xml:space="preserve"> করা</w:t>
      </w:r>
      <w:r>
        <w:rPr>
          <w:color w:val="680000"/>
        </w:rPr>
        <w:t xml:space="preserve"> যায়</w:t>
      </w:r>
      <w:r>
        <w:br/>
      </w:r>
      <w:r>
        <w:rPr>
          <w:color w:val="000000"/>
        </w:rPr>
        <w:t xml:space="preserve"> monthly</w:t>
      </w:r>
      <w:r>
        <w:rPr>
          <w:color w:val="000045"/>
        </w:rPr>
        <w:t xml:space="preserve"> bill</w:t>
      </w:r>
      <w:r>
        <w:rPr>
          <w:color w:val="00005C"/>
        </w:rPr>
        <w:t xml:space="preserve"> pay</w:t>
      </w:r>
      <w:r>
        <w:rPr>
          <w:color w:val="000000"/>
        </w:rPr>
        <w:t xml:space="preserve"> koiti</w:t>
      </w:r>
      <w:r>
        <w:rPr>
          <w:color w:val="2E0000"/>
        </w:rPr>
        <w:t xml:space="preserve"> kora</w:t>
      </w:r>
      <w:r>
        <w:rPr>
          <w:color w:val="220000"/>
        </w:rPr>
        <w:t xml:space="preserve"> jai</w:t>
      </w:r>
      <w:r>
        <w:br/>
      </w:r>
      <w:r>
        <w:rPr>
          <w:color w:val="000000"/>
        </w:rPr>
        <w:t xml:space="preserve"> month</w:t>
      </w:r>
      <w:r>
        <w:rPr>
          <w:color w:val="000017"/>
        </w:rPr>
        <w:t xml:space="preserve"> e</w:t>
      </w:r>
      <w:r>
        <w:rPr>
          <w:color w:val="000000"/>
        </w:rPr>
        <w:t xml:space="preserve"> electricity</w:t>
      </w:r>
      <w:r>
        <w:rPr>
          <w:color w:val="00002E"/>
        </w:rPr>
        <w:t xml:space="preserve"> bil</w:t>
      </w:r>
      <w:r>
        <w:rPr>
          <w:color w:val="00000B"/>
        </w:rPr>
        <w:t xml:space="preserve"> koyta</w:t>
      </w:r>
      <w:r>
        <w:rPr>
          <w:color w:val="000000"/>
        </w:rPr>
        <w:t xml:space="preserve"> dite</w:t>
      </w:r>
      <w:r>
        <w:rPr>
          <w:color w:val="00000B"/>
        </w:rPr>
        <w:t xml:space="preserve"> parbo</w:t>
      </w:r>
      <w:r>
        <w:br/>
      </w:r>
      <w:r>
        <w:rPr>
          <w:color w:val="000017"/>
        </w:rPr>
        <w:t xml:space="preserve"> প্রতিদিন</w:t>
      </w:r>
      <w:r>
        <w:rPr>
          <w:color w:val="00002E"/>
        </w:rPr>
        <w:t xml:space="preserve"> কয়টি</w:t>
      </w:r>
      <w:r>
        <w:rPr>
          <w:color w:val="000000"/>
        </w:rPr>
        <w:t xml:space="preserve"> করে</w:t>
      </w:r>
      <w:r>
        <w:rPr>
          <w:color w:val="00000B"/>
        </w:rPr>
        <w:t xml:space="preserve"> পল্লী</w:t>
      </w:r>
      <w:r>
        <w:rPr>
          <w:color w:val="000051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22"/>
        </w:rPr>
        <w:t xml:space="preserve"> দেয়া</w:t>
      </w:r>
      <w:r>
        <w:rPr>
          <w:color w:val="000000"/>
        </w:rPr>
        <w:t xml:space="preserve"> য়ায়</w:t>
      </w:r>
      <w:r>
        <w:br/>
      </w:r>
      <w:r>
        <w:rPr>
          <w:color w:val="000000"/>
        </w:rPr>
        <w:t xml:space="preserve"> pollibhydut</w:t>
      </w:r>
      <w:r>
        <w:rPr>
          <w:color w:val="000045"/>
        </w:rPr>
        <w:t xml:space="preserve"> bill</w:t>
      </w:r>
      <w:r>
        <w:rPr>
          <w:color w:val="000000"/>
        </w:rPr>
        <w:t xml:space="preserve"> pacchi</w:t>
      </w:r>
      <w:r>
        <w:rPr>
          <w:color w:val="000000"/>
        </w:rPr>
        <w:t xml:space="preserve"> na</w:t>
      </w:r>
      <w:r>
        <w:rPr>
          <w:color w:val="000000"/>
        </w:rPr>
        <w:t xml:space="preserve"> keno</w:t>
      </w:r>
      <w:r>
        <w:rPr>
          <w:color w:val="000000"/>
        </w:rPr>
        <w:t xml:space="preserve"> lakshmipur</w:t>
      </w:r>
      <w:r>
        <w:rPr>
          <w:color w:val="000000"/>
        </w:rPr>
        <w:t xml:space="preserve"> sadar</w:t>
      </w:r>
      <w:r>
        <w:br/>
      </w:r>
      <w:r>
        <w:rPr>
          <w:color w:val="000000"/>
        </w:rPr>
        <w:t xml:space="preserve"> sir</w:t>
      </w:r>
      <w:r>
        <w:rPr>
          <w:color w:val="000022"/>
        </w:rPr>
        <w:t xml:space="preserve"> বিকাশে</w:t>
      </w:r>
      <w:r>
        <w:rPr>
          <w:color w:val="00000B"/>
        </w:rPr>
        <w:t xml:space="preserve"> পল্লী</w:t>
      </w:r>
      <w:r>
        <w:rPr>
          <w:color w:val="000051"/>
        </w:rPr>
        <w:t xml:space="preserve"> বিদ্যুৎ</w:t>
      </w:r>
      <w:r>
        <w:rPr>
          <w:color w:val="00000B"/>
        </w:rPr>
        <w:t xml:space="preserve"> পোস্টপেইড</w:t>
      </w:r>
      <w:r>
        <w:rPr>
          <w:color w:val="00000B"/>
        </w:rPr>
        <w:t xml:space="preserve"> বিলের</w:t>
      </w:r>
      <w:r>
        <w:rPr>
          <w:color w:val="00000B"/>
        </w:rPr>
        <w:t xml:space="preserve"> লিমিট</w:t>
      </w:r>
      <w:r>
        <w:rPr>
          <w:color w:val="000000"/>
        </w:rPr>
        <w:t xml:space="preserve"> কয়</w:t>
      </w:r>
      <w:r>
        <w:rPr>
          <w:color w:val="000000"/>
        </w:rPr>
        <w:t xml:space="preserve"> টা</w:t>
      </w:r>
      <w:r>
        <w:rPr>
          <w:color w:val="000017"/>
        </w:rPr>
        <w:t xml:space="preserve"> প্রতিদিন</w:t>
      </w:r>
      <w:r>
        <w:br/>
      </w:r>
      <w:r>
        <w:rPr>
          <w:color w:val="000000"/>
        </w:rPr>
        <w:t xml:space="preserve"> playbill</w:t>
      </w:r>
      <w:r>
        <w:rPr>
          <w:color w:val="000017"/>
        </w:rPr>
        <w:t xml:space="preserve"> e</w:t>
      </w:r>
      <w:r>
        <w:rPr>
          <w:color w:val="0B0000"/>
        </w:rPr>
        <w:t xml:space="preserve"> ki</w:t>
      </w:r>
      <w:r>
        <w:rPr>
          <w:color w:val="000017"/>
        </w:rPr>
        <w:t xml:space="preserve"> daily</w:t>
      </w:r>
      <w:r>
        <w:rPr>
          <w:color w:val="000000"/>
        </w:rPr>
        <w:t xml:space="preserve"> kono</w:t>
      </w:r>
      <w:r>
        <w:rPr>
          <w:color w:val="000022"/>
        </w:rPr>
        <w:t xml:space="preserve"> limit</w:t>
      </w:r>
      <w:r>
        <w:rPr>
          <w:color w:val="000000"/>
        </w:rPr>
        <w:t xml:space="preserve"> ase</w:t>
      </w:r>
      <w:r>
        <w:rPr>
          <w:color w:val="000000"/>
        </w:rPr>
        <w:t xml:space="preserve"> paybill</w:t>
      </w:r>
      <w:r>
        <w:rPr>
          <w:color w:val="000000"/>
        </w:rPr>
        <w:t xml:space="preserve"> এ</w:t>
      </w:r>
      <w:r>
        <w:rPr>
          <w:color w:val="170000"/>
        </w:rPr>
        <w:t xml:space="preserve"> কি</w:t>
      </w:r>
      <w:r>
        <w:rPr>
          <w:color w:val="000017"/>
        </w:rPr>
        <w:t xml:space="preserve"> daily</w:t>
      </w:r>
      <w:r>
        <w:rPr>
          <w:color w:val="000000"/>
        </w:rPr>
        <w:t xml:space="preserve"> কোন</w:t>
      </w:r>
      <w:r>
        <w:rPr>
          <w:color w:val="000022"/>
        </w:rPr>
        <w:t xml:space="preserve"> limit</w:t>
      </w:r>
      <w:r>
        <w:rPr>
          <w:color w:val="000017"/>
        </w:rPr>
        <w:t xml:space="preserve"> আছে</w:t>
      </w:r>
      <w:r>
        <w:br/>
      </w:r>
      <w:r>
        <w:rPr>
          <w:color w:val="000017"/>
        </w:rPr>
        <w:t xml:space="preserve"> পারসোনাল</w:t>
      </w:r>
      <w:r>
        <w:rPr>
          <w:color w:val="000000"/>
        </w:rPr>
        <w:t xml:space="preserve"> একাউন্টে</w:t>
      </w:r>
      <w:r>
        <w:rPr>
          <w:color w:val="000051"/>
        </w:rPr>
        <w:t xml:space="preserve"> কয়টা</w:t>
      </w:r>
      <w:r>
        <w:rPr>
          <w:color w:val="000051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39"/>
        </w:rPr>
        <w:t xml:space="preserve"> দেওয়া</w:t>
      </w:r>
      <w:r>
        <w:rPr>
          <w:color w:val="680000"/>
        </w:rPr>
        <w:t xml:space="preserve"> যায়</w:t>
      </w:r>
      <w:r>
        <w:rPr>
          <w:color w:val="000000"/>
        </w:rPr>
        <w:t xml:space="preserve"> দিনে</w:t>
      </w:r>
      <w:r>
        <w:br/>
      </w:r>
      <w:r>
        <w:rPr>
          <w:color w:val="00002E"/>
        </w:rPr>
        <w:t xml:space="preserve"> bkash</w:t>
      </w:r>
      <w:r>
        <w:rPr>
          <w:color w:val="000000"/>
        </w:rPr>
        <w:t xml:space="preserve"> personal</w:t>
      </w:r>
      <w:r>
        <w:rPr>
          <w:color w:val="000000"/>
        </w:rPr>
        <w:t xml:space="preserve"> number</w:t>
      </w:r>
      <w:r>
        <w:rPr>
          <w:color w:val="00000B"/>
        </w:rPr>
        <w:t xml:space="preserve"> theke</w:t>
      </w:r>
      <w:r>
        <w:rPr>
          <w:color w:val="00000B"/>
        </w:rPr>
        <w:t xml:space="preserve"> koyta</w:t>
      </w:r>
      <w:r>
        <w:rPr>
          <w:color w:val="000000"/>
        </w:rPr>
        <w:t xml:space="preserve"> current</w:t>
      </w:r>
      <w:r>
        <w:rPr>
          <w:color w:val="00002E"/>
        </w:rPr>
        <w:t xml:space="preserve"> bil</w:t>
      </w:r>
      <w:r>
        <w:rPr>
          <w:color w:val="000000"/>
        </w:rPr>
        <w:t xml:space="preserve"> free</w:t>
      </w:r>
      <w:r>
        <w:rPr>
          <w:color w:val="00005C"/>
        </w:rPr>
        <w:t xml:space="preserve"> pay</w:t>
      </w:r>
      <w:r>
        <w:rPr>
          <w:color w:val="2E0000"/>
        </w:rPr>
        <w:t xml:space="preserve"> kora</w:t>
      </w:r>
      <w:r>
        <w:rPr>
          <w:color w:val="000000"/>
        </w:rPr>
        <w:t xml:space="preserve"> zay</w:t>
      </w:r>
      <w:r>
        <w:br/>
      </w:r>
      <w:r>
        <w:rPr>
          <w:color w:val="000000"/>
        </w:rPr>
        <w:t xml:space="preserve"> এখন</w:t>
      </w:r>
      <w:r>
        <w:rPr>
          <w:color w:val="000017"/>
        </w:rPr>
        <w:t xml:space="preserve"> বিদুৎ</w:t>
      </w:r>
      <w:r>
        <w:rPr>
          <w:color w:val="0000FF"/>
        </w:rPr>
        <w:t xml:space="preserve"> বিল</w:t>
      </w:r>
      <w:r>
        <w:rPr>
          <w:color w:val="000039"/>
        </w:rPr>
        <w:t xml:space="preserve"> মাসে</w:t>
      </w:r>
      <w:r>
        <w:rPr>
          <w:color w:val="000051"/>
        </w:rPr>
        <w:t xml:space="preserve"> কয়টা</w:t>
      </w:r>
      <w:r>
        <w:rPr>
          <w:color w:val="0000FF"/>
        </w:rPr>
        <w:t xml:space="preserve"> বিল</w:t>
      </w:r>
      <w:r>
        <w:rPr>
          <w:color w:val="000039"/>
        </w:rPr>
        <w:t xml:space="preserve"> দেওয়া</w:t>
      </w:r>
      <w:r>
        <w:rPr>
          <w:color w:val="680000"/>
        </w:rPr>
        <w:t xml:space="preserve"> যায়</w:t>
      </w:r>
      <w:r>
        <w:br/>
      </w:r>
      <w:r>
        <w:rPr>
          <w:color w:val="170000"/>
        </w:rPr>
        <w:t xml:space="preserve"> স্যার</w:t>
      </w:r>
      <w:r>
        <w:rPr>
          <w:color w:val="000045"/>
        </w:rPr>
        <w:t xml:space="preserve"> বিকাশ</w:t>
      </w:r>
      <w:r>
        <w:rPr>
          <w:color w:val="00005C"/>
        </w:rPr>
        <w:t xml:space="preserve"> থেকে</w:t>
      </w:r>
      <w:r>
        <w:rPr>
          <w:color w:val="170000"/>
        </w:rPr>
        <w:t xml:space="preserve"> কি</w:t>
      </w:r>
      <w:r>
        <w:rPr>
          <w:color w:val="000017"/>
        </w:rPr>
        <w:t xml:space="preserve"> টাকা</w:t>
      </w:r>
      <w:r>
        <w:rPr>
          <w:color w:val="000000"/>
        </w:rPr>
        <w:t xml:space="preserve"> বিদ্যুত</w:t>
      </w:r>
      <w:r>
        <w:rPr>
          <w:color w:val="0000FF"/>
        </w:rPr>
        <w:t xml:space="preserve"> বিল</w:t>
      </w:r>
      <w:r>
        <w:rPr>
          <w:color w:val="000039"/>
        </w:rPr>
        <w:t xml:space="preserve"> দেওয়া</w:t>
      </w:r>
      <w:r>
        <w:rPr>
          <w:color w:val="000017"/>
        </w:rPr>
        <w:t xml:space="preserve"> যাবে</w:t>
      </w:r>
      <w:r>
        <w:br/>
      </w:r>
      <w:r>
        <w:rPr>
          <w:color w:val="170000"/>
        </w:rPr>
        <w:t xml:space="preserve"> আমার</w:t>
      </w:r>
      <w:r>
        <w:rPr>
          <w:color w:val="000017"/>
        </w:rPr>
        <w:t xml:space="preserve"> একাউন্ট</w:t>
      </w:r>
      <w:r>
        <w:rPr>
          <w:color w:val="00005C"/>
        </w:rPr>
        <w:t xml:space="preserve"> থেকে</w:t>
      </w:r>
      <w:r>
        <w:rPr>
          <w:color w:val="000051"/>
        </w:rPr>
        <w:t xml:space="preserve"> কয়টা</w:t>
      </w:r>
      <w:r>
        <w:rPr>
          <w:color w:val="00000B"/>
        </w:rPr>
        <w:t xml:space="preserve"> পর্যন্ত</w:t>
      </w:r>
      <w:r>
        <w:rPr>
          <w:color w:val="000017"/>
        </w:rPr>
        <w:t xml:space="preserve"> বিদুৎ</w:t>
      </w:r>
      <w:r>
        <w:rPr>
          <w:color w:val="0000FF"/>
        </w:rPr>
        <w:t xml:space="preserve"> বিল</w:t>
      </w:r>
      <w:r>
        <w:rPr>
          <w:color w:val="0B0000"/>
        </w:rPr>
        <w:t xml:space="preserve"> দিতে</w:t>
      </w:r>
      <w:r>
        <w:rPr>
          <w:color w:val="000017"/>
        </w:rPr>
        <w:t xml:space="preserve"> পারবো</w:t>
      </w:r>
      <w:r>
        <w:br/>
      </w:r>
      <w:r>
        <w:rPr>
          <w:color w:val="00000B"/>
        </w:rPr>
        <w:t xml:space="preserve"> পল্লি</w:t>
      </w:r>
      <w:r>
        <w:rPr>
          <w:color w:val="000017"/>
        </w:rPr>
        <w:t xml:space="preserve"> বিদুৎ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টির</w:t>
      </w:r>
      <w:r>
        <w:rPr>
          <w:color w:val="000000"/>
        </w:rPr>
        <w:t xml:space="preserve"> বেশি</w:t>
      </w:r>
      <w:r>
        <w:rPr>
          <w:color w:val="000022"/>
        </w:rPr>
        <w:t xml:space="preserve"> দেয়া</w:t>
      </w:r>
      <w:r>
        <w:rPr>
          <w:color w:val="000000"/>
        </w:rPr>
        <w:t xml:space="preserve"> যায়না</w:t>
      </w:r>
      <w:r>
        <w:br/>
      </w:r>
      <w:r>
        <w:rPr>
          <w:color w:val="000000"/>
        </w:rPr>
        <w:t xml:space="preserve"> dpdc</w:t>
      </w:r>
      <w:r>
        <w:rPr>
          <w:color w:val="000000"/>
        </w:rPr>
        <w:t xml:space="preserve"> বিদ্যু</w:t>
      </w:r>
      <w:r>
        <w:rPr>
          <w:color w:val="000000"/>
        </w:rPr>
        <w:t xml:space="preserve"> ও</w:t>
      </w:r>
      <w:r>
        <w:rPr>
          <w:color w:val="000000"/>
        </w:rPr>
        <w:t xml:space="preserve"> গ্যাস</w:t>
      </w:r>
      <w:r>
        <w:rPr>
          <w:color w:val="0000FF"/>
        </w:rPr>
        <w:t xml:space="preserve"> বিল</w:t>
      </w:r>
      <w:r>
        <w:rPr>
          <w:color w:val="00000B"/>
        </w:rPr>
        <w:t xml:space="preserve"> কত</w:t>
      </w:r>
      <w:r>
        <w:rPr>
          <w:color w:val="000000"/>
        </w:rPr>
        <w:t xml:space="preserve"> বার</w:t>
      </w:r>
      <w:r>
        <w:rPr>
          <w:color w:val="000000"/>
        </w:rPr>
        <w:t xml:space="preserve"> দেওয়া</w:t>
      </w:r>
      <w:r>
        <w:rPr>
          <w:color w:val="000000"/>
        </w:rPr>
        <w:t xml:space="preserve"> যায়</w:t>
      </w:r>
      <w:r>
        <w:br/>
      </w:r>
      <w:r>
        <w:rPr>
          <w:color w:val="000000"/>
        </w:rPr>
        <w:t xml:space="preserve"> biddut</w:t>
      </w:r>
      <w:r>
        <w:rPr>
          <w:color w:val="00002E"/>
        </w:rPr>
        <w:t xml:space="preserve"> bil</w:t>
      </w:r>
      <w:r>
        <w:rPr>
          <w:color w:val="000022"/>
        </w:rPr>
        <w:t xml:space="preserve"> limit</w:t>
      </w:r>
      <w:r>
        <w:rPr>
          <w:color w:val="000000"/>
        </w:rPr>
        <w:t xml:space="preserve"> dekasse</w:t>
      </w:r>
      <w:r>
        <w:rPr>
          <w:color w:val="000000"/>
        </w:rPr>
        <w:t xml:space="preserve"> kno</w:t>
      </w:r>
      <w:r>
        <w:br/>
      </w:r>
      <w:r>
        <w:rPr>
          <w:color w:val="170000"/>
        </w:rPr>
        <w:t xml:space="preserve"> স্যার</w:t>
      </w:r>
      <w:r>
        <w:rPr>
          <w:color w:val="00000B"/>
        </w:rPr>
        <w:t xml:space="preserve"> প্রতি</w:t>
      </w:r>
      <w:r>
        <w:rPr>
          <w:color w:val="000000"/>
        </w:rPr>
        <w:t xml:space="preserve"> মাশে</w:t>
      </w:r>
      <w:r>
        <w:rPr>
          <w:color w:val="0000FF"/>
        </w:rPr>
        <w:t xml:space="preserve"> বিল</w:t>
      </w:r>
      <w:r>
        <w:rPr>
          <w:color w:val="000051"/>
        </w:rPr>
        <w:t xml:space="preserve"> কয়টা</w:t>
      </w:r>
      <w:r>
        <w:rPr>
          <w:color w:val="000000"/>
        </w:rPr>
        <w:t xml:space="preserve"> পেমেন্ট</w:t>
      </w:r>
      <w:r>
        <w:rPr>
          <w:color w:val="0B0000"/>
        </w:rPr>
        <w:t xml:space="preserve"> করতে</w:t>
      </w:r>
      <w:r>
        <w:rPr>
          <w:color w:val="000017"/>
        </w:rPr>
        <w:t xml:space="preserve"> পারবো</w:t>
      </w:r>
      <w:r>
        <w:br/>
      </w:r>
      <w:r>
        <w:rPr>
          <w:color w:val="000022"/>
        </w:rPr>
        <w:t xml:space="preserve"> বিকাশে</w:t>
      </w:r>
      <w:r>
        <w:rPr>
          <w:color w:val="00000B"/>
        </w:rPr>
        <w:t xml:space="preserve"> দৈনিক</w:t>
      </w:r>
      <w:r>
        <w:rPr>
          <w:color w:val="000022"/>
        </w:rPr>
        <w:t xml:space="preserve"> কতটি</w:t>
      </w:r>
      <w:r>
        <w:rPr>
          <w:color w:val="000051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39"/>
        </w:rPr>
        <w:t xml:space="preserve"> দেওয়া</w:t>
      </w:r>
      <w:r>
        <w:rPr>
          <w:color w:val="680000"/>
        </w:rPr>
        <w:t xml:space="preserve"> যায়</w:t>
      </w:r>
      <w:r>
        <w:br/>
      </w:r>
      <w:r>
        <w:rPr>
          <w:color w:val="000022"/>
        </w:rPr>
        <w:t xml:space="preserve"> বিকাশে</w:t>
      </w:r>
      <w:r>
        <w:rPr>
          <w:color w:val="00000B"/>
        </w:rPr>
        <w:t xml:space="preserve"> কত</w:t>
      </w:r>
      <w:r>
        <w:rPr>
          <w:color w:val="000017"/>
        </w:rPr>
        <w:t xml:space="preserve"> টাকা</w:t>
      </w:r>
      <w:r>
        <w:rPr>
          <w:color w:val="00000B"/>
        </w:rPr>
        <w:t xml:space="preserve"> পর্যন্ত</w:t>
      </w:r>
      <w:r>
        <w:rPr>
          <w:color w:val="0000FF"/>
        </w:rPr>
        <w:t xml:space="preserve"> বিল</w:t>
      </w:r>
      <w:r>
        <w:rPr>
          <w:color w:val="000017"/>
        </w:rPr>
        <w:t xml:space="preserve"> পে</w:t>
      </w:r>
      <w:r>
        <w:rPr>
          <w:color w:val="170000"/>
        </w:rPr>
        <w:t xml:space="preserve"> করা</w:t>
      </w:r>
      <w:r>
        <w:rPr>
          <w:color w:val="680000"/>
        </w:rPr>
        <w:t xml:space="preserve"> যায়</w:t>
      </w:r>
      <w:r>
        <w:rPr>
          <w:color w:val="170000"/>
        </w:rPr>
        <w:t xml:space="preserve"> আমার</w:t>
      </w:r>
      <w:r>
        <w:rPr>
          <w:color w:val="00000B"/>
        </w:rPr>
        <w:t xml:space="preserve"> টাকার</w:t>
      </w:r>
      <w:r>
        <w:rPr>
          <w:color w:val="0000FF"/>
        </w:rPr>
        <w:t xml:space="preserve"> বিল</w:t>
      </w:r>
      <w:r>
        <w:rPr>
          <w:color w:val="000017"/>
        </w:rPr>
        <w:t xml:space="preserve"> আছে</w:t>
      </w:r>
      <w:r>
        <w:br/>
      </w:r>
      <w:r>
        <w:rPr>
          <w:color w:val="00005C"/>
        </w:rPr>
        <w:t xml:space="preserve"> pay</w:t>
      </w:r>
      <w:r>
        <w:rPr>
          <w:color w:val="00002E"/>
        </w:rPr>
        <w:t xml:space="preserve"> bil</w:t>
      </w:r>
      <w:r>
        <w:rPr>
          <w:color w:val="000017"/>
        </w:rPr>
        <w:t xml:space="preserve"> daily</w:t>
      </w:r>
      <w:r>
        <w:rPr>
          <w:color w:val="000017"/>
        </w:rPr>
        <w:t xml:space="preserve"> koita</w:t>
      </w:r>
      <w:r>
        <w:rPr>
          <w:color w:val="000000"/>
        </w:rPr>
        <w:t xml:space="preserve"> diya</w:t>
      </w:r>
      <w:r>
        <w:rPr>
          <w:color w:val="220000"/>
        </w:rPr>
        <w:t xml:space="preserve"> jai</w:t>
      </w:r>
      <w:r>
        <w:br/>
      </w:r>
      <w:r>
        <w:rPr>
          <w:color w:val="000045"/>
        </w:rPr>
        <w:t xml:space="preserve"> বিকাশ</w:t>
      </w:r>
      <w:r>
        <w:rPr>
          <w:color w:val="00005C"/>
        </w:rPr>
        <w:t xml:space="preserve"> থেকে</w:t>
      </w:r>
      <w:r>
        <w:rPr>
          <w:color w:val="00000B"/>
        </w:rPr>
        <w:t xml:space="preserve"> দৈনিক</w:t>
      </w:r>
      <w:r>
        <w:rPr>
          <w:color w:val="000051"/>
        </w:rPr>
        <w:t xml:space="preserve"> কয়টা</w:t>
      </w:r>
      <w:r>
        <w:rPr>
          <w:color w:val="000000"/>
        </w:rPr>
        <w:t xml:space="preserve"> পল্লীবিদু‌‌ৎ</w:t>
      </w:r>
      <w:r>
        <w:rPr>
          <w:color w:val="000000"/>
        </w:rPr>
        <w:t xml:space="preserve"> postpaied</w:t>
      </w:r>
      <w:r>
        <w:rPr>
          <w:color w:val="00002E"/>
        </w:rPr>
        <w:t xml:space="preserve"> bil</w:t>
      </w:r>
      <w:r>
        <w:rPr>
          <w:color w:val="000039"/>
        </w:rPr>
        <w:t xml:space="preserve"> দেওয়া</w:t>
      </w:r>
      <w:r>
        <w:rPr>
          <w:color w:val="680000"/>
        </w:rPr>
        <w:t xml:space="preserve"> যায়</w:t>
      </w:r>
      <w:r>
        <w:br/>
      </w:r>
      <w:r>
        <w:rPr>
          <w:color w:val="000000"/>
        </w:rPr>
        <w:t xml:space="preserve"> আসসালামু</w:t>
      </w:r>
      <w:r>
        <w:rPr>
          <w:color w:val="000000"/>
        </w:rPr>
        <w:t xml:space="preserve"> আলাইকুম</w:t>
      </w:r>
      <w:r>
        <w:rPr>
          <w:color w:val="170000"/>
        </w:rPr>
        <w:t xml:space="preserve"> স্যার</w:t>
      </w:r>
      <w:r>
        <w:rPr>
          <w:color w:val="000000"/>
        </w:rPr>
        <w:t xml:space="preserve"> আমি</w:t>
      </w:r>
      <w:r>
        <w:rPr>
          <w:color w:val="00000B"/>
        </w:rPr>
        <w:t xml:space="preserve"> প্রতি</w:t>
      </w:r>
      <w:r>
        <w:rPr>
          <w:color w:val="000039"/>
        </w:rPr>
        <w:t xml:space="preserve"> মাসে</w:t>
      </w:r>
      <w:r>
        <w:rPr>
          <w:color w:val="00002E"/>
        </w:rPr>
        <w:t xml:space="preserve"> কয়টি</w:t>
      </w:r>
      <w:r>
        <w:rPr>
          <w:color w:val="0000FF"/>
        </w:rPr>
        <w:t xml:space="preserve"> বিল</w:t>
      </w:r>
      <w:r>
        <w:rPr>
          <w:color w:val="000045"/>
        </w:rPr>
        <w:t xml:space="preserve"> বিকাশ</w:t>
      </w:r>
      <w:r>
        <w:rPr>
          <w:color w:val="0B0000"/>
        </w:rPr>
        <w:t xml:space="preserve"> করতে</w:t>
      </w:r>
      <w:r>
        <w:rPr>
          <w:color w:val="000017"/>
        </w:rPr>
        <w:t xml:space="preserve"> পারবো</w:t>
      </w:r>
      <w:r>
        <w:br/>
      </w:r>
      <w:r>
        <w:rPr>
          <w:color w:val="000000"/>
        </w:rPr>
        <w:t xml:space="preserve"> akti</w:t>
      </w:r>
      <w:r>
        <w:rPr>
          <w:color w:val="00002E"/>
        </w:rPr>
        <w:t xml:space="preserve"> bkash</w:t>
      </w:r>
      <w:r>
        <w:rPr>
          <w:color w:val="00000B"/>
        </w:rPr>
        <w:t xml:space="preserve"> theke</w:t>
      </w:r>
      <w:r>
        <w:rPr>
          <w:color w:val="00000B"/>
        </w:rPr>
        <w:t xml:space="preserve"> koyti</w:t>
      </w:r>
      <w:r>
        <w:rPr>
          <w:color w:val="000045"/>
        </w:rPr>
        <w:t xml:space="preserve"> bill</w:t>
      </w:r>
      <w:r>
        <w:rPr>
          <w:color w:val="00005C"/>
        </w:rPr>
        <w:t xml:space="preserve"> pay</w:t>
      </w:r>
      <w:r>
        <w:rPr>
          <w:color w:val="2E0000"/>
        </w:rPr>
        <w:t xml:space="preserve"> kora</w:t>
      </w:r>
      <w:r>
        <w:rPr>
          <w:color w:val="0B0000"/>
        </w:rPr>
        <w:t xml:space="preserve"> jay</w:t>
      </w:r>
      <w:r>
        <w:br/>
      </w:r>
      <w:r>
        <w:rPr>
          <w:color w:val="000000"/>
        </w:rPr>
        <w:t xml:space="preserve"> ami</w:t>
      </w:r>
      <w:r>
        <w:rPr>
          <w:color w:val="00002E"/>
        </w:rPr>
        <w:t xml:space="preserve"> bkash</w:t>
      </w:r>
      <w:r>
        <w:rPr>
          <w:color w:val="0B0000"/>
        </w:rPr>
        <w:t xml:space="preserve"> er</w:t>
      </w:r>
      <w:r>
        <w:rPr>
          <w:color w:val="000000"/>
        </w:rPr>
        <w:t xml:space="preserve"> maddhome</w:t>
      </w:r>
      <w:r>
        <w:rPr>
          <w:color w:val="000000"/>
        </w:rPr>
        <w:t xml:space="preserve"> monthe</w:t>
      </w:r>
      <w:r>
        <w:rPr>
          <w:color w:val="00000B"/>
        </w:rPr>
        <w:t xml:space="preserve"> koyti</w:t>
      </w:r>
      <w:r>
        <w:rPr>
          <w:color w:val="000045"/>
        </w:rPr>
        <w:t xml:space="preserve"> bill</w:t>
      </w:r>
      <w:r>
        <w:rPr>
          <w:color w:val="000000"/>
        </w:rPr>
        <w:t xml:space="preserve"> py</w:t>
      </w:r>
      <w:r>
        <w:rPr>
          <w:color w:val="000000"/>
        </w:rPr>
        <w:t xml:space="preserve"> korte</w:t>
      </w:r>
      <w:r>
        <w:rPr>
          <w:color w:val="00000B"/>
        </w:rPr>
        <w:t xml:space="preserve"> parbo</w:t>
      </w:r>
      <w:r>
        <w:rPr>
          <w:color w:val="00005C"/>
        </w:rPr>
        <w:t xml:space="preserve"> pay</w:t>
      </w:r>
      <w:r>
        <w:br/>
      </w:r>
      <w:r>
        <w:rPr>
          <w:color w:val="000000"/>
        </w:rPr>
        <w:t xml:space="preserve"> পারসোনাল</w:t>
      </w:r>
      <w:r>
        <w:rPr>
          <w:color w:val="00005C"/>
        </w:rPr>
        <w:t xml:space="preserve"> থেকে</w:t>
      </w:r>
      <w:r>
        <w:rPr>
          <w:color w:val="000022"/>
        </w:rPr>
        <w:t xml:space="preserve"> কতটি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দেয়</w:t>
      </w:r>
      <w:r>
        <w:rPr>
          <w:color w:val="000017"/>
        </w:rPr>
        <w:t xml:space="preserve"> যাবে</w:t>
      </w:r>
      <w:r>
        <w:rPr>
          <w:color w:val="000022"/>
        </w:rPr>
        <w:t xml:space="preserve"> কতটি</w:t>
      </w:r>
      <w:r>
        <w:rPr>
          <w:color w:val="00000B"/>
        </w:rPr>
        <w:t xml:space="preserve"> ফ্রি</w:t>
      </w:r>
      <w:r>
        <w:br/>
      </w:r>
      <w:r>
        <w:rPr>
          <w:color w:val="170000"/>
        </w:rPr>
        <w:t xml:space="preserve"> আমার</w:t>
      </w:r>
      <w:r>
        <w:rPr>
          <w:color w:val="000045"/>
        </w:rPr>
        <w:t xml:space="preserve"> বিকাশ</w:t>
      </w:r>
      <w:r>
        <w:rPr>
          <w:color w:val="00005C"/>
        </w:rPr>
        <w:t xml:space="preserve"> থেকে</w:t>
      </w:r>
      <w:r>
        <w:rPr>
          <w:color w:val="170000"/>
        </w:rPr>
        <w:t xml:space="preserve"> কি</w:t>
      </w:r>
      <w:r>
        <w:rPr>
          <w:color w:val="00000B"/>
        </w:rPr>
        <w:t xml:space="preserve"> টাকার</w:t>
      </w:r>
      <w:r>
        <w:rPr>
          <w:color w:val="000000"/>
        </w:rPr>
        <w:t xml:space="preserve"> বিদুদ</w:t>
      </w:r>
      <w:r>
        <w:rPr>
          <w:color w:val="0000FF"/>
        </w:rPr>
        <w:t xml:space="preserve"> বিল</w:t>
      </w:r>
      <w:r>
        <w:rPr>
          <w:color w:val="0B0000"/>
        </w:rPr>
        <w:t xml:space="preserve"> দিতে</w:t>
      </w:r>
      <w:r>
        <w:rPr>
          <w:color w:val="000000"/>
        </w:rPr>
        <w:t xml:space="preserve"> পারব</w:t>
      </w:r>
      <w:r>
        <w:rPr>
          <w:color w:val="000000"/>
        </w:rPr>
        <w:t xml:space="preserve"> সার</w:t>
      </w:r>
      <w:r>
        <w:br/>
      </w:r>
      <w:r>
        <w:rPr>
          <w:color w:val="00005C"/>
        </w:rPr>
        <w:t xml:space="preserve"> pay</w:t>
      </w:r>
      <w:r>
        <w:rPr>
          <w:color w:val="000045"/>
        </w:rPr>
        <w:t xml:space="preserve"> bill</w:t>
      </w:r>
      <w:r>
        <w:rPr>
          <w:color w:val="000022"/>
        </w:rPr>
        <w:t xml:space="preserve"> limit</w:t>
      </w:r>
      <w:r>
        <w:br/>
      </w:r>
      <w:r>
        <w:rPr>
          <w:color w:val="00000B"/>
        </w:rPr>
        <w:t xml:space="preserve"> একটি</w:t>
      </w:r>
      <w:r>
        <w:rPr>
          <w:color w:val="000017"/>
        </w:rPr>
        <w:t xml:space="preserve"> পারসোনাল</w:t>
      </w:r>
      <w:r>
        <w:rPr>
          <w:color w:val="000017"/>
        </w:rPr>
        <w:t xml:space="preserve"> একাউন্ট</w:t>
      </w:r>
      <w:r>
        <w:rPr>
          <w:color w:val="00005C"/>
        </w:rPr>
        <w:t xml:space="preserve"> থেকে</w:t>
      </w:r>
      <w:r>
        <w:rPr>
          <w:color w:val="00002E"/>
        </w:rPr>
        <w:t xml:space="preserve"> কয়টি</w:t>
      </w:r>
      <w:r>
        <w:rPr>
          <w:color w:val="0000FF"/>
        </w:rPr>
        <w:t xml:space="preserve"> বিল</w:t>
      </w:r>
      <w:r>
        <w:rPr>
          <w:color w:val="000022"/>
        </w:rPr>
        <w:t xml:space="preserve"> দেয়া</w:t>
      </w:r>
      <w:r>
        <w:rPr>
          <w:color w:val="680000"/>
        </w:rPr>
        <w:t xml:space="preserve"> যায়</w:t>
      </w:r>
      <w:r>
        <w:rPr>
          <w:color w:val="000000"/>
        </w:rPr>
        <w:t xml:space="preserve"> এক</w:t>
      </w:r>
      <w:r>
        <w:rPr>
          <w:color w:val="000039"/>
        </w:rPr>
        <w:t xml:space="preserve"> মাসে</w:t>
      </w:r>
      <w:r>
        <w:br/>
      </w:r>
      <w:r>
        <w:rPr>
          <w:color w:val="000000"/>
        </w:rPr>
        <w:t xml:space="preserve"> ভাই</w:t>
      </w:r>
      <w:r>
        <w:rPr>
          <w:color w:val="000045"/>
        </w:rPr>
        <w:t xml:space="preserve"> বিকাশ</w:t>
      </w:r>
      <w:r>
        <w:rPr>
          <w:color w:val="00005C"/>
        </w:rPr>
        <w:t xml:space="preserve"> থেকে</w:t>
      </w:r>
      <w:r>
        <w:rPr>
          <w:color w:val="000039"/>
        </w:rPr>
        <w:t xml:space="preserve"> মাসে</w:t>
      </w:r>
      <w:r>
        <w:rPr>
          <w:color w:val="000000"/>
        </w:rPr>
        <w:t xml:space="preserve"> কয়টা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দেয়া</w:t>
      </w:r>
      <w:r>
        <w:rPr>
          <w:color w:val="000000"/>
        </w:rPr>
        <w:t xml:space="preserve"> যাই</w:t>
      </w:r>
      <w:r>
        <w:br/>
      </w:r>
      <w:r>
        <w:rPr>
          <w:color w:val="00000B"/>
        </w:rPr>
        <w:t xml:space="preserve"> একটি</w:t>
      </w:r>
      <w:r>
        <w:rPr>
          <w:color w:val="000045"/>
        </w:rPr>
        <w:t xml:space="preserve"> বিকাশ</w:t>
      </w:r>
      <w:r>
        <w:rPr>
          <w:color w:val="000000"/>
        </w:rPr>
        <w:t xml:space="preserve"> নাম্বার</w:t>
      </w:r>
      <w:r>
        <w:rPr>
          <w:color w:val="00005C"/>
        </w:rPr>
        <w:t xml:space="preserve"> থেকে</w:t>
      </w:r>
      <w:r>
        <w:rPr>
          <w:color w:val="00000B"/>
        </w:rPr>
        <w:t xml:space="preserve"> ফ্রি</w:t>
      </w:r>
      <w:r>
        <w:rPr>
          <w:color w:val="00002E"/>
        </w:rPr>
        <w:t xml:space="preserve"> কয়টি</w:t>
      </w:r>
      <w:r>
        <w:rPr>
          <w:color w:val="000051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39"/>
        </w:rPr>
        <w:t xml:space="preserve"> দেওয়া</w:t>
      </w:r>
      <w:r>
        <w:rPr>
          <w:color w:val="000017"/>
        </w:rPr>
        <w:t xml:space="preserve"> যাবে</w:t>
      </w:r>
      <w:r>
        <w:br/>
      </w:r>
      <w:r>
        <w:rPr>
          <w:color w:val="000051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22"/>
        </w:rPr>
        <w:t xml:space="preserve"> কতটি</w:t>
      </w:r>
      <w:r>
        <w:rPr>
          <w:color w:val="000022"/>
        </w:rPr>
        <w:t xml:space="preserve"> দেয়া</w:t>
      </w:r>
      <w:r>
        <w:rPr>
          <w:color w:val="680000"/>
        </w:rPr>
        <w:t xml:space="preserve"> যায়</w:t>
      </w:r>
      <w:r>
        <w:br/>
      </w:r>
      <w:r>
        <w:rPr>
          <w:color w:val="000000"/>
        </w:rPr>
        <w:t xml:space="preserve"> palli</w:t>
      </w:r>
      <w:r>
        <w:rPr>
          <w:color w:val="000000"/>
        </w:rPr>
        <w:t xml:space="preserve"> vidyut</w:t>
      </w:r>
      <w:r>
        <w:rPr>
          <w:color w:val="000000"/>
        </w:rPr>
        <w:t xml:space="preserve"> prepaid</w:t>
      </w:r>
      <w:r>
        <w:rPr>
          <w:color w:val="000000"/>
        </w:rPr>
        <w:t xml:space="preserve"> meter</w:t>
      </w:r>
      <w:r>
        <w:rPr>
          <w:color w:val="000017"/>
        </w:rPr>
        <w:t xml:space="preserve"> e</w:t>
      </w:r>
      <w:r>
        <w:rPr>
          <w:color w:val="0B0000"/>
        </w:rPr>
        <w:t xml:space="preserve"> ki</w:t>
      </w:r>
      <w:r>
        <w:rPr>
          <w:color w:val="000000"/>
        </w:rPr>
        <w:t xml:space="preserve"> tk</w:t>
      </w:r>
      <w:r>
        <w:rPr>
          <w:color w:val="0B0000"/>
        </w:rPr>
        <w:t xml:space="preserve"> er</w:t>
      </w:r>
      <w:r>
        <w:rPr>
          <w:color w:val="000000"/>
        </w:rPr>
        <w:t xml:space="preserve"> niche</w:t>
      </w:r>
      <w:r>
        <w:rPr>
          <w:color w:val="00005C"/>
        </w:rPr>
        <w:t xml:space="preserve"> pay</w:t>
      </w:r>
      <w:r>
        <w:rPr>
          <w:color w:val="2E0000"/>
        </w:rPr>
        <w:t xml:space="preserve"> kora</w:t>
      </w:r>
      <w:r>
        <w:rPr>
          <w:color w:val="0B0000"/>
        </w:rPr>
        <w:t xml:space="preserve"> jay</w:t>
      </w:r>
      <w:r>
        <w:rPr>
          <w:color w:val="000000"/>
        </w:rPr>
        <w:t xml:space="preserve"> nah</w:t>
      </w:r>
      <w:r>
        <w:br/>
      </w:r>
      <w:r>
        <w:rPr>
          <w:color w:val="000000"/>
        </w:rPr>
        <w:t xml:space="preserve"> পলি</w:t>
      </w:r>
      <w:r>
        <w:rPr>
          <w:color w:val="000051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17"/>
        </w:rPr>
        <w:t xml:space="preserve"> প্রিপেইড</w:t>
      </w:r>
      <w:r>
        <w:rPr>
          <w:color w:val="000000"/>
        </w:rPr>
        <w:t xml:space="preserve"> সর্বনিম্ন</w:t>
      </w:r>
      <w:r>
        <w:rPr>
          <w:color w:val="000000"/>
        </w:rPr>
        <w:t xml:space="preserve"> কতো</w:t>
      </w:r>
      <w:r>
        <w:rPr>
          <w:color w:val="000017"/>
        </w:rPr>
        <w:t xml:space="preserve"> টাকা</w:t>
      </w:r>
      <w:r>
        <w:rPr>
          <w:color w:val="000000"/>
        </w:rPr>
        <w:t xml:space="preserve"> ঢুকানো</w:t>
      </w:r>
      <w:r>
        <w:rPr>
          <w:color w:val="680000"/>
        </w:rPr>
        <w:t xml:space="preserve"> যায়</w:t>
      </w:r>
      <w:r>
        <w:rPr>
          <w:color w:val="000000"/>
        </w:rPr>
        <w:t xml:space="preserve"> মিটারে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