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C"/>
        </w:rPr>
        <w:t xml:space="preserve"> ডিসভার্সমেন্ট</w:t>
      </w:r>
      <w:r>
        <w:rPr>
          <w:color w:val="8C0000"/>
        </w:rPr>
        <w:t xml:space="preserve"> কি</w:t>
      </w:r>
      <w:r>
        <w:rPr>
          <w:color w:val="0C0000"/>
        </w:rPr>
        <w:t xml:space="preserve"> ভাই</w:t>
      </w:r>
      <w:r>
        <w:br/>
      </w:r>
      <w:r>
        <w:rPr>
          <w:color w:val="000059"/>
        </w:rPr>
        <w:t xml:space="preserve"> ডিসবার্সমেন্ট</w:t>
      </w:r>
      <w:r>
        <w:br/>
      </w:r>
      <w:r>
        <w:rPr>
          <w:color w:val="260000"/>
        </w:rPr>
        <w:t xml:space="preserve"> what</w:t>
      </w:r>
      <w:r>
        <w:rPr>
          <w:color w:val="260000"/>
        </w:rPr>
        <w:t xml:space="preserve"> is</w:t>
      </w:r>
      <w:r>
        <w:rPr>
          <w:color w:val="0000FF"/>
        </w:rPr>
        <w:t xml:space="preserve"> dm</w:t>
      </w:r>
      <w:r>
        <w:br/>
      </w:r>
      <w:r>
        <w:rPr>
          <w:color w:val="000059"/>
        </w:rPr>
        <w:t xml:space="preserve"> ডিসবার্সমেন্ট</w:t>
      </w:r>
      <w:r>
        <w:rPr>
          <w:color w:val="8C0000"/>
        </w:rPr>
        <w:t xml:space="preserve"> কি</w:t>
      </w:r>
      <w:r>
        <w:rPr>
          <w:color w:val="0C0000"/>
        </w:rPr>
        <w:t xml:space="preserve"> ভাই</w:t>
      </w:r>
      <w:r>
        <w:br/>
      </w:r>
      <w:r>
        <w:rPr>
          <w:color w:val="000059"/>
        </w:rPr>
        <w:t xml:space="preserve"> ডিসবার্সমেন্ট</w:t>
      </w:r>
      <w:r>
        <w:rPr>
          <w:color w:val="0C0000"/>
        </w:rPr>
        <w:t xml:space="preserve"> এইটা</w:t>
      </w:r>
      <w:r>
        <w:rPr>
          <w:color w:val="A50000"/>
        </w:rPr>
        <w:t xml:space="preserve"> ki</w:t>
      </w:r>
      <w:r>
        <w:br/>
      </w:r>
      <w:r>
        <w:rPr>
          <w:color w:val="000059"/>
        </w:rPr>
        <w:t xml:space="preserve"> ডিসবার্সমেন্ট</w:t>
      </w:r>
      <w:r>
        <w:rPr>
          <w:color w:val="8C0000"/>
        </w:rPr>
        <w:t xml:space="preserve"> কি</w:t>
      </w:r>
      <w:r>
        <w:rPr>
          <w:color w:val="000000"/>
        </w:rPr>
        <w:t xml:space="preserve"> দয়া</w:t>
      </w:r>
      <w:r>
        <w:rPr>
          <w:color w:val="000000"/>
        </w:rPr>
        <w:t xml:space="preserve"> করে</w:t>
      </w:r>
      <w:r>
        <w:rPr>
          <w:color w:val="000026"/>
        </w:rPr>
        <w:t xml:space="preserve"> জানাবেন</w:t>
      </w:r>
      <w:r>
        <w:br/>
      </w:r>
      <w:r>
        <w:rPr>
          <w:color w:val="000032"/>
        </w:rPr>
        <w:t xml:space="preserve"> disbursement</w:t>
      </w:r>
      <w:r>
        <w:rPr>
          <w:color w:val="A50000"/>
        </w:rPr>
        <w:t xml:space="preserve"> ki</w:t>
      </w:r>
      <w:r>
        <w:rPr>
          <w:color w:val="0C0000"/>
        </w:rPr>
        <w:t xml:space="preserve"> vaiya</w:t>
      </w:r>
      <w:r>
        <w:br/>
      </w:r>
      <w:r>
        <w:rPr>
          <w:color w:val="0000FF"/>
        </w:rPr>
        <w:t xml:space="preserve"> dm</w:t>
      </w:r>
      <w:r>
        <w:rPr>
          <w:color w:val="0C0000"/>
        </w:rPr>
        <w:t xml:space="preserve"> diye</w:t>
      </w:r>
      <w:r>
        <w:rPr>
          <w:color w:val="000019"/>
        </w:rPr>
        <w:t xml:space="preserve"> kichu</w:t>
      </w:r>
      <w:r>
        <w:rPr>
          <w:color w:val="000019"/>
        </w:rPr>
        <w:t xml:space="preserve"> taka</w:t>
      </w:r>
      <w:r>
        <w:rPr>
          <w:color w:val="000000"/>
        </w:rPr>
        <w:t xml:space="preserve"> bikash</w:t>
      </w:r>
      <w:r>
        <w:rPr>
          <w:color w:val="000000"/>
        </w:rPr>
        <w:t xml:space="preserve"> ekaount</w:t>
      </w:r>
      <w:r>
        <w:rPr>
          <w:color w:val="00003F"/>
        </w:rPr>
        <w:t xml:space="preserve"> e</w:t>
      </w:r>
      <w:r>
        <w:rPr>
          <w:color w:val="000026"/>
        </w:rPr>
        <w:t xml:space="preserve"> in</w:t>
      </w:r>
      <w:r>
        <w:rPr>
          <w:color w:val="000000"/>
        </w:rPr>
        <w:t xml:space="preserve"> hoyse</w:t>
      </w:r>
      <w:r>
        <w:rPr>
          <w:color w:val="000000"/>
        </w:rPr>
        <w:t xml:space="preserve"> eita</w:t>
      </w:r>
      <w:r>
        <w:rPr>
          <w:color w:val="000032"/>
        </w:rPr>
        <w:t xml:space="preserve"> bhaiya</w:t>
      </w:r>
      <w:r>
        <w:br/>
      </w:r>
      <w:r>
        <w:rPr>
          <w:color w:val="0000FF"/>
        </w:rPr>
        <w:t xml:space="preserve"> dm</w:t>
      </w:r>
      <w:r>
        <w:rPr>
          <w:color w:val="A50000"/>
        </w:rPr>
        <w:t xml:space="preserve"> ki</w:t>
      </w:r>
      <w:r>
        <w:rPr>
          <w:color w:val="0C0000"/>
        </w:rPr>
        <w:t xml:space="preserve"> vaiya</w:t>
      </w:r>
      <w:r>
        <w:rPr>
          <w:color w:val="260000"/>
        </w:rPr>
        <w:t xml:space="preserve"> jodi</w:t>
      </w:r>
      <w:r>
        <w:rPr>
          <w:color w:val="000019"/>
        </w:rPr>
        <w:t xml:space="preserve"> bolten</w:t>
      </w:r>
      <w:r>
        <w:br/>
      </w:r>
      <w:r>
        <w:rPr>
          <w:color w:val="000032"/>
        </w:rPr>
        <w:t xml:space="preserve"> disbursement</w:t>
      </w:r>
      <w:r>
        <w:rPr>
          <w:color w:val="00000C"/>
        </w:rPr>
        <w:t xml:space="preserve"> mani</w:t>
      </w:r>
      <w:r>
        <w:rPr>
          <w:color w:val="A50000"/>
        </w:rPr>
        <w:t xml:space="preserve"> ki</w:t>
      </w:r>
      <w:r>
        <w:rPr>
          <w:color w:val="000032"/>
        </w:rPr>
        <w:t xml:space="preserve"> bhaiya</w:t>
      </w:r>
      <w:r>
        <w:br/>
      </w:r>
      <w:r>
        <w:rPr>
          <w:color w:val="000032"/>
        </w:rPr>
        <w:t xml:space="preserve"> bhaiya</w:t>
      </w:r>
      <w:r>
        <w:rPr>
          <w:color w:val="0C0000"/>
        </w:rPr>
        <w:t xml:space="preserve"> tell</w:t>
      </w:r>
      <w:r>
        <w:rPr>
          <w:color w:val="0C0000"/>
        </w:rPr>
        <w:t xml:space="preserve"> me</w:t>
      </w:r>
      <w:r>
        <w:rPr>
          <w:color w:val="0000FF"/>
        </w:rPr>
        <w:t xml:space="preserve"> dm</w:t>
      </w:r>
      <w:r>
        <w:br/>
      </w:r>
      <w:r>
        <w:rPr>
          <w:color w:val="000059"/>
        </w:rPr>
        <w:t xml:space="preserve"> ডিসবার্সমেন্ট</w:t>
      </w:r>
      <w:r>
        <w:rPr>
          <w:color w:val="00000C"/>
        </w:rPr>
        <w:t xml:space="preserve"> মানি</w:t>
      </w:r>
      <w:r>
        <w:rPr>
          <w:color w:val="8C0000"/>
        </w:rPr>
        <w:t xml:space="preserve"> কি</w:t>
      </w:r>
      <w:r>
        <w:rPr>
          <w:color w:val="000000"/>
        </w:rPr>
        <w:t xml:space="preserve"> ভাইয়া</w:t>
      </w:r>
      <w:r>
        <w:br/>
      </w:r>
      <w:r>
        <w:rPr>
          <w:color w:val="000000"/>
        </w:rPr>
        <w:t xml:space="preserve"> please</w:t>
      </w:r>
      <w:r>
        <w:rPr>
          <w:color w:val="0C0000"/>
        </w:rPr>
        <w:t xml:space="preserve"> tell</w:t>
      </w:r>
      <w:r>
        <w:rPr>
          <w:color w:val="0C0000"/>
        </w:rPr>
        <w:t xml:space="preserve"> me</w:t>
      </w:r>
      <w:r>
        <w:rPr>
          <w:color w:val="260000"/>
        </w:rPr>
        <w:t xml:space="preserve"> what</w:t>
      </w:r>
      <w:r>
        <w:rPr>
          <w:color w:val="260000"/>
        </w:rPr>
        <w:t xml:space="preserve"> is</w:t>
      </w:r>
      <w:r>
        <w:rPr>
          <w:color w:val="0000FF"/>
        </w:rPr>
        <w:t xml:space="preserve"> dm</w:t>
      </w:r>
      <w:r>
        <w:br/>
      </w:r>
      <w:r>
        <w:rPr>
          <w:color w:val="000032"/>
        </w:rPr>
        <w:t xml:space="preserve"> disbursement</w:t>
      </w:r>
      <w:r>
        <w:rPr>
          <w:color w:val="A50000"/>
        </w:rPr>
        <w:t xml:space="preserve"> ki</w:t>
      </w:r>
      <w:r>
        <w:rPr>
          <w:color w:val="000000"/>
        </w:rPr>
        <w:t xml:space="preserve"> jeno</w:t>
      </w:r>
      <w:r>
        <w:rPr>
          <w:color w:val="0C0000"/>
        </w:rPr>
        <w:t xml:space="preserve"> ekta</w:t>
      </w:r>
      <w:r>
        <w:rPr>
          <w:color w:val="000000"/>
        </w:rPr>
        <w:t xml:space="preserve"> ashche</w:t>
      </w:r>
      <w:r>
        <w:rPr>
          <w:color w:val="260000"/>
        </w:rPr>
        <w:t xml:space="preserve"> etar</w:t>
      </w:r>
      <w:r>
        <w:rPr>
          <w:color w:val="000032"/>
        </w:rPr>
        <w:t xml:space="preserve"> mane</w:t>
      </w:r>
      <w:r>
        <w:rPr>
          <w:color w:val="A50000"/>
        </w:rPr>
        <w:t xml:space="preserve"> ki</w:t>
      </w:r>
      <w:r>
        <w:rPr>
          <w:color w:val="000032"/>
        </w:rPr>
        <w:t xml:space="preserve"> bhaiya</w:t>
      </w:r>
      <w:r>
        <w:br/>
      </w:r>
      <w:r>
        <w:rPr>
          <w:color w:val="0000FF"/>
        </w:rPr>
        <w:t xml:space="preserve"> dm</w:t>
      </w:r>
      <w:r>
        <w:rPr>
          <w:color w:val="A50000"/>
        </w:rPr>
        <w:t xml:space="preserve"> ki</w:t>
      </w:r>
      <w:r>
        <w:rPr>
          <w:color w:val="000032"/>
        </w:rPr>
        <w:t xml:space="preserve"> bhaiya</w:t>
      </w:r>
      <w:r>
        <w:rPr>
          <w:color w:val="0C0000"/>
        </w:rPr>
        <w:t xml:space="preserve"> ektu</w:t>
      </w:r>
      <w:r>
        <w:rPr>
          <w:color w:val="260000"/>
        </w:rPr>
        <w:t xml:space="preserve"> jodi</w:t>
      </w:r>
      <w:r>
        <w:rPr>
          <w:color w:val="000019"/>
        </w:rPr>
        <w:t xml:space="preserve"> bolten</w:t>
      </w:r>
      <w:r>
        <w:br/>
      </w:r>
      <w:r>
        <w:rPr>
          <w:color w:val="00000C"/>
        </w:rPr>
        <w:t xml:space="preserve"> ডিসভাসমেন</w:t>
      </w:r>
      <w:r>
        <w:rPr>
          <w:color w:val="000026"/>
        </w:rPr>
        <w:t xml:space="preserve"> মানে</w:t>
      </w:r>
      <w:r>
        <w:rPr>
          <w:color w:val="0C0000"/>
        </w:rPr>
        <w:t xml:space="preserve"> বলেন</w:t>
      </w:r>
      <w:r>
        <w:rPr>
          <w:color w:val="260000"/>
        </w:rPr>
        <w:t xml:space="preserve"> একটু</w:t>
      </w:r>
      <w:r>
        <w:br/>
      </w:r>
      <w:r>
        <w:rPr>
          <w:color w:val="3F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90000"/>
        </w:rPr>
        <w:t xml:space="preserve"> এর</w:t>
      </w:r>
      <w:r>
        <w:rPr>
          <w:color w:val="000026"/>
        </w:rPr>
        <w:t xml:space="preserve"> স্টেটমেন্টে</w:t>
      </w:r>
      <w:r>
        <w:rPr>
          <w:color w:val="000019"/>
        </w:rPr>
        <w:t xml:space="preserve"> একটা</w:t>
      </w:r>
      <w:r>
        <w:rPr>
          <w:color w:val="000026"/>
        </w:rPr>
        <w:t xml:space="preserve"> লেনদেন</w:t>
      </w:r>
      <w:r>
        <w:rPr>
          <w:color w:val="00000C"/>
        </w:rPr>
        <w:t xml:space="preserve"> দেকতে</w:t>
      </w:r>
      <w:r>
        <w:rPr>
          <w:color w:val="320000"/>
        </w:rPr>
        <w:t xml:space="preserve"> পাই</w:t>
      </w:r>
      <w:r>
        <w:rPr>
          <w:color w:val="00000C"/>
        </w:rPr>
        <w:t xml:space="preserve"> ডিসভার্সমেন্ট</w:t>
      </w:r>
      <w:r>
        <w:rPr>
          <w:color w:val="000026"/>
        </w:rPr>
        <w:t xml:space="preserve"> নামে</w:t>
      </w:r>
      <w:r>
        <w:rPr>
          <w:color w:val="3F0000"/>
        </w:rPr>
        <w:t xml:space="preserve"> এই</w:t>
      </w:r>
      <w:r>
        <w:rPr>
          <w:color w:val="000019"/>
        </w:rPr>
        <w:t xml:space="preserve"> জিনিসটা</w:t>
      </w:r>
      <w:r>
        <w:rPr>
          <w:color w:val="8C0000"/>
        </w:rPr>
        <w:t xml:space="preserve"> কি</w:t>
      </w:r>
      <w:r>
        <w:rPr>
          <w:color w:val="190000"/>
        </w:rPr>
        <w:t xml:space="preserve"> বুঝিয়ে</w:t>
      </w:r>
      <w:r>
        <w:rPr>
          <w:color w:val="190000"/>
        </w:rPr>
        <w:t xml:space="preserve"> বলবেন</w:t>
      </w:r>
      <w:r>
        <w:br/>
      </w:r>
      <w:r>
        <w:rPr>
          <w:color w:val="3F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90000"/>
        </w:rPr>
        <w:t xml:space="preserve"> এর</w:t>
      </w:r>
      <w:r>
        <w:rPr>
          <w:color w:val="000026"/>
        </w:rPr>
        <w:t xml:space="preserve"> স্টেটমেন্টে</w:t>
      </w:r>
      <w:r>
        <w:rPr>
          <w:color w:val="000019"/>
        </w:rPr>
        <w:t xml:space="preserve"> একটা</w:t>
      </w:r>
      <w:r>
        <w:rPr>
          <w:color w:val="000026"/>
        </w:rPr>
        <w:t xml:space="preserve"> লেনদেন</w:t>
      </w:r>
      <w:r>
        <w:rPr>
          <w:color w:val="00000C"/>
        </w:rPr>
        <w:t xml:space="preserve"> দেখতে</w:t>
      </w:r>
      <w:r>
        <w:rPr>
          <w:color w:val="320000"/>
        </w:rPr>
        <w:t xml:space="preserve"> পাই</w:t>
      </w:r>
      <w:r>
        <w:rPr>
          <w:color w:val="00000C"/>
        </w:rPr>
        <w:t xml:space="preserve"> ডিসবাসমেন্ট</w:t>
      </w:r>
      <w:r>
        <w:rPr>
          <w:color w:val="000026"/>
        </w:rPr>
        <w:t xml:space="preserve"> নামে</w:t>
      </w:r>
      <w:r>
        <w:rPr>
          <w:color w:val="3F0000"/>
        </w:rPr>
        <w:t xml:space="preserve"> এই</w:t>
      </w:r>
      <w:r>
        <w:rPr>
          <w:color w:val="000019"/>
        </w:rPr>
        <w:t xml:space="preserve"> জিনিসটা</w:t>
      </w:r>
      <w:r>
        <w:rPr>
          <w:color w:val="000019"/>
        </w:rPr>
        <w:t xml:space="preserve"> কিসের</w:t>
      </w:r>
      <w:r>
        <w:rPr>
          <w:color w:val="0C0000"/>
        </w:rPr>
        <w:t xml:space="preserve"> জন্যে</w:t>
      </w:r>
      <w:r>
        <w:rPr>
          <w:color w:val="00000C"/>
        </w:rPr>
        <w:t xml:space="preserve"> আসে</w:t>
      </w:r>
      <w:r>
        <w:rPr>
          <w:color w:val="260000"/>
        </w:rPr>
        <w:t xml:space="preserve"> একটু</w:t>
      </w:r>
      <w:r>
        <w:rPr>
          <w:color w:val="190000"/>
        </w:rPr>
        <w:t xml:space="preserve"> বুঝিয়ে</w:t>
      </w:r>
      <w:r>
        <w:rPr>
          <w:color w:val="190000"/>
        </w:rPr>
        <w:t xml:space="preserve"> বলবেন</w:t>
      </w:r>
      <w:r>
        <w:br/>
      </w:r>
      <w:r>
        <w:rPr>
          <w:color w:val="3F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90000"/>
        </w:rPr>
        <w:t xml:space="preserve"> এর</w:t>
      </w:r>
      <w:r>
        <w:rPr>
          <w:color w:val="000026"/>
        </w:rPr>
        <w:t xml:space="preserve"> স্টেটমেন্টে</w:t>
      </w:r>
      <w:r>
        <w:rPr>
          <w:color w:val="000019"/>
        </w:rPr>
        <w:t xml:space="preserve"> একটা</w:t>
      </w:r>
      <w:r>
        <w:rPr>
          <w:color w:val="000026"/>
        </w:rPr>
        <w:t xml:space="preserve"> লেনদেন</w:t>
      </w:r>
      <w:r>
        <w:rPr>
          <w:color w:val="00000C"/>
        </w:rPr>
        <w:t xml:space="preserve"> দেকতে</w:t>
      </w:r>
      <w:r>
        <w:rPr>
          <w:color w:val="320000"/>
        </w:rPr>
        <w:t xml:space="preserve"> পাই</w:t>
      </w:r>
      <w:r>
        <w:rPr>
          <w:color w:val="000000"/>
        </w:rPr>
        <w:t xml:space="preserve"> ডিসবাসমেন</w:t>
      </w:r>
      <w:r>
        <w:rPr>
          <w:color w:val="000026"/>
        </w:rPr>
        <w:t xml:space="preserve"> নামে</w:t>
      </w:r>
      <w:r>
        <w:rPr>
          <w:color w:val="3F0000"/>
        </w:rPr>
        <w:t xml:space="preserve"> এই</w:t>
      </w:r>
      <w:r>
        <w:rPr>
          <w:color w:val="000019"/>
        </w:rPr>
        <w:t xml:space="preserve"> জিনিসটা</w:t>
      </w:r>
      <w:r>
        <w:rPr>
          <w:color w:val="000019"/>
        </w:rPr>
        <w:t xml:space="preserve"> কিসের</w:t>
      </w:r>
      <w:r>
        <w:rPr>
          <w:color w:val="0C0000"/>
        </w:rPr>
        <w:t xml:space="preserve"> জন্যে</w:t>
      </w:r>
      <w:r>
        <w:rPr>
          <w:color w:val="320000"/>
        </w:rPr>
        <w:t xml:space="preserve"> পাই</w:t>
      </w:r>
      <w:r>
        <w:rPr>
          <w:color w:val="0C0000"/>
        </w:rPr>
        <w:t xml:space="preserve"> এইটা</w:t>
      </w:r>
      <w:r>
        <w:rPr>
          <w:color w:val="260000"/>
        </w:rPr>
        <w:t xml:space="preserve"> একটু</w:t>
      </w:r>
      <w:r>
        <w:rPr>
          <w:color w:val="190000"/>
        </w:rPr>
        <w:t xml:space="preserve"> বুঝিয়ে</w:t>
      </w:r>
      <w:r>
        <w:rPr>
          <w:color w:val="190000"/>
        </w:rPr>
        <w:t xml:space="preserve"> বলবেন</w:t>
      </w:r>
      <w:r>
        <w:br/>
      </w:r>
      <w:r>
        <w:rPr>
          <w:color w:val="3F0000"/>
        </w:rPr>
        <w:t xml:space="preserve"> আমার</w:t>
      </w:r>
      <w:r>
        <w:rPr>
          <w:color w:val="000019"/>
        </w:rPr>
        <w:t xml:space="preserve"> বিকাশে</w:t>
      </w:r>
      <w:r>
        <w:rPr>
          <w:color w:val="00000C"/>
        </w:rPr>
        <w:t xml:space="preserve"> ডিসবাসমেন্ট</w:t>
      </w:r>
      <w:r>
        <w:rPr>
          <w:color w:val="00000C"/>
        </w:rPr>
        <w:t xml:space="preserve"> না</w:t>
      </w:r>
      <w:r>
        <w:rPr>
          <w:color w:val="8C0000"/>
        </w:rPr>
        <w:t xml:space="preserve"> কি</w:t>
      </w:r>
      <w:r>
        <w:rPr>
          <w:color w:val="000000"/>
        </w:rPr>
        <w:t xml:space="preserve"> জানি</w:t>
      </w:r>
      <w:r>
        <w:rPr>
          <w:color w:val="00003F"/>
        </w:rPr>
        <w:t xml:space="preserve"> লিখা</w:t>
      </w:r>
      <w:r>
        <w:rPr>
          <w:color w:val="0C0000"/>
        </w:rPr>
        <w:t xml:space="preserve"> কিছু</w:t>
      </w:r>
      <w:r>
        <w:rPr>
          <w:color w:val="000032"/>
        </w:rPr>
        <w:t xml:space="preserve"> টাকা</w:t>
      </w:r>
      <w:r>
        <w:rPr>
          <w:color w:val="000000"/>
        </w:rPr>
        <w:t xml:space="preserve"> আসছে</w:t>
      </w:r>
      <w:r>
        <w:rPr>
          <w:color w:val="0C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0C"/>
        </w:rPr>
        <w:t xml:space="preserve"> এইটার</w:t>
      </w:r>
      <w:r>
        <w:rPr>
          <w:color w:val="000026"/>
        </w:rPr>
        <w:t xml:space="preserve"> মানে</w:t>
      </w:r>
      <w:r>
        <w:rPr>
          <w:color w:val="8C0000"/>
        </w:rPr>
        <w:t xml:space="preserve"> কি</w:t>
      </w:r>
      <w:r>
        <w:br/>
      </w:r>
      <w:r>
        <w:rPr>
          <w:color w:val="000000"/>
        </w:rPr>
        <w:t xml:space="preserve"> স্যার</w:t>
      </w:r>
      <w:r>
        <w:rPr>
          <w:color w:val="3F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কয়ডা</w:t>
      </w:r>
      <w:r>
        <w:rPr>
          <w:color w:val="000032"/>
        </w:rPr>
        <w:t xml:space="preserve"> টাকা</w:t>
      </w:r>
      <w:r>
        <w:rPr>
          <w:color w:val="000000"/>
        </w:rPr>
        <w:t xml:space="preserve"> আইসে</w:t>
      </w:r>
      <w:r>
        <w:rPr>
          <w:color w:val="0000FF"/>
        </w:rPr>
        <w:t xml:space="preserve"> dm</w:t>
      </w:r>
      <w:r>
        <w:rPr>
          <w:color w:val="3F0000"/>
        </w:rPr>
        <w:t xml:space="preserve"> এই</w:t>
      </w:r>
      <w:r>
        <w:rPr>
          <w:color w:val="00003F"/>
        </w:rPr>
        <w:t xml:space="preserve"> লিখা</w:t>
      </w:r>
      <w:r>
        <w:rPr>
          <w:color w:val="000000"/>
        </w:rPr>
        <w:t xml:space="preserve"> আছে</w:t>
      </w:r>
      <w:r>
        <w:rPr>
          <w:color w:val="0C0000"/>
        </w:rPr>
        <w:t xml:space="preserve"> আমি</w:t>
      </w:r>
      <w:r>
        <w:rPr>
          <w:color w:val="000000"/>
        </w:rPr>
        <w:t xml:space="preserve"> বুজতে</w:t>
      </w:r>
      <w:r>
        <w:rPr>
          <w:color w:val="000000"/>
        </w:rPr>
        <w:t xml:space="preserve"> পারিনা</w:t>
      </w:r>
      <w:r>
        <w:rPr>
          <w:color w:val="3F0000"/>
        </w:rPr>
        <w:t xml:space="preserve"> এই</w:t>
      </w:r>
      <w:r>
        <w:rPr>
          <w:color w:val="0000FF"/>
        </w:rPr>
        <w:t xml:space="preserve"> dm</w:t>
      </w:r>
      <w:r>
        <w:rPr>
          <w:color w:val="00000C"/>
        </w:rPr>
        <w:t xml:space="preserve"> মানি</w:t>
      </w:r>
      <w:r>
        <w:rPr>
          <w:color w:val="8C0000"/>
        </w:rPr>
        <w:t xml:space="preserve"> কি</w:t>
      </w:r>
      <w:r>
        <w:br/>
      </w:r>
      <w:r>
        <w:rPr>
          <w:color w:val="000000"/>
        </w:rPr>
        <w:t xml:space="preserve"> disbarsment</w:t>
      </w:r>
      <w:r>
        <w:rPr>
          <w:color w:val="00000C"/>
        </w:rPr>
        <w:t xml:space="preserve"> naam</w:t>
      </w:r>
      <w:r>
        <w:rPr>
          <w:color w:val="190000"/>
        </w:rPr>
        <w:t xml:space="preserve"> er</w:t>
      </w:r>
      <w:r>
        <w:rPr>
          <w:color w:val="000000"/>
        </w:rPr>
        <w:t xml:space="preserve"> akta</w:t>
      </w:r>
      <w:r>
        <w:rPr>
          <w:color w:val="00000C"/>
        </w:rPr>
        <w:t xml:space="preserve"> lenden</w:t>
      </w:r>
      <w:r>
        <w:rPr>
          <w:color w:val="000019"/>
        </w:rPr>
        <w:t xml:space="preserve"> dekte</w:t>
      </w:r>
      <w:r>
        <w:rPr>
          <w:color w:val="000000"/>
        </w:rPr>
        <w:t xml:space="preserve"> paitachi</w:t>
      </w:r>
      <w:r>
        <w:rPr>
          <w:color w:val="000000"/>
        </w:rPr>
        <w:t xml:space="preserve"> ekhane</w:t>
      </w:r>
      <w:r>
        <w:rPr>
          <w:color w:val="260000"/>
        </w:rPr>
        <w:t xml:space="preserve"> etar</w:t>
      </w:r>
      <w:r>
        <w:rPr>
          <w:color w:val="00000C"/>
        </w:rPr>
        <w:t xml:space="preserve"> mani</w:t>
      </w:r>
      <w:r>
        <w:rPr>
          <w:color w:val="A50000"/>
        </w:rPr>
        <w:t xml:space="preserve"> ki</w:t>
      </w:r>
      <w:r>
        <w:rPr>
          <w:color w:val="000000"/>
        </w:rPr>
        <w:t xml:space="preserve"> bai</w:t>
      </w:r>
      <w:r>
        <w:br/>
      </w:r>
      <w:r>
        <w:rPr>
          <w:color w:val="0000FF"/>
        </w:rPr>
        <w:t xml:space="preserve"> dm</w:t>
      </w:r>
      <w:r>
        <w:rPr>
          <w:color w:val="00003F"/>
        </w:rPr>
        <w:t xml:space="preserve"> লিখা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কিছুটা</w:t>
      </w:r>
      <w:r>
        <w:rPr>
          <w:color w:val="000032"/>
        </w:rPr>
        <w:t xml:space="preserve"> টাকা</w:t>
      </w:r>
      <w:r>
        <w:rPr>
          <w:color w:val="000019"/>
        </w:rPr>
        <w:t xml:space="preserve"> বিকাশে</w:t>
      </w:r>
      <w:r>
        <w:rPr>
          <w:color w:val="000000"/>
        </w:rPr>
        <w:t xml:space="preserve"> এসেছে</w:t>
      </w:r>
      <w:r>
        <w:rPr>
          <w:color w:val="0C0000"/>
        </w:rPr>
        <w:t xml:space="preserve"> আমাকে</w:t>
      </w:r>
      <w:r>
        <w:rPr>
          <w:color w:val="000026"/>
        </w:rPr>
        <w:t xml:space="preserve"> জানাবেন</w:t>
      </w:r>
      <w:r>
        <w:rPr>
          <w:color w:val="0000FF"/>
        </w:rPr>
        <w:t xml:space="preserve"> dm</w:t>
      </w:r>
      <w:r>
        <w:rPr>
          <w:color w:val="000000"/>
        </w:rPr>
        <w:t xml:space="preserve"> কেন</w:t>
      </w:r>
      <w:r>
        <w:rPr>
          <w:color w:val="00003F"/>
        </w:rPr>
        <w:t xml:space="preserve"> লিখা</w:t>
      </w:r>
      <w:r>
        <w:rPr>
          <w:color w:val="000000"/>
        </w:rPr>
        <w:t xml:space="preserve"> থাকে</w:t>
      </w:r>
      <w:r>
        <w:br/>
      </w:r>
      <w:r>
        <w:rPr>
          <w:color w:val="260000"/>
        </w:rPr>
        <w:t xml:space="preserve"> what</w:t>
      </w:r>
      <w:r>
        <w:rPr>
          <w:color w:val="260000"/>
        </w:rPr>
        <w:t xml:space="preserve"> is</w:t>
      </w:r>
      <w:r>
        <w:rPr>
          <w:color w:val="0000FF"/>
        </w:rPr>
        <w:t xml:space="preserve"> dm</w:t>
      </w:r>
      <w:r>
        <w:br/>
      </w:r>
      <w:r>
        <w:rPr>
          <w:color w:val="260000"/>
        </w:rPr>
        <w:t xml:space="preserve"> what</w:t>
      </w:r>
      <w:r>
        <w:rPr>
          <w:color w:val="000000"/>
        </w:rPr>
        <w:t xml:space="preserve"> does</w:t>
      </w:r>
      <w:r>
        <w:rPr>
          <w:color w:val="0000FF"/>
        </w:rPr>
        <w:t xml:space="preserve"> dm</w:t>
      </w:r>
      <w:r>
        <w:rPr>
          <w:color w:val="000000"/>
        </w:rPr>
        <w:t xml:space="preserve"> mean</w:t>
      </w:r>
      <w:r>
        <w:rPr>
          <w:color w:val="000000"/>
        </w:rPr>
        <w:t xml:space="preserve"> exactly</w:t>
      </w:r>
      <w:r>
        <w:br/>
      </w:r>
      <w:r>
        <w:rPr>
          <w:color w:val="000000"/>
        </w:rPr>
        <w:t xml:space="preserve"> why</w:t>
      </w:r>
      <w:r>
        <w:rPr>
          <w:color w:val="260000"/>
        </w:rPr>
        <w:t xml:space="preserve"> is</w:t>
      </w:r>
      <w:r>
        <w:rPr>
          <w:color w:val="0000FF"/>
        </w:rPr>
        <w:t xml:space="preserve"> dm</w:t>
      </w:r>
      <w:r>
        <w:rPr>
          <w:color w:val="000000"/>
        </w:rPr>
        <w:t xml:space="preserve"> written</w:t>
      </w:r>
      <w:r>
        <w:rPr>
          <w:color w:val="000026"/>
        </w:rPr>
        <w:t xml:space="preserve"> in</w:t>
      </w:r>
      <w:r>
        <w:rPr>
          <w:color w:val="000000"/>
        </w:rPr>
        <w:t xml:space="preserve"> some</w:t>
      </w:r>
      <w:r>
        <w:rPr>
          <w:color w:val="000000"/>
        </w:rPr>
        <w:t xml:space="preserve"> of</w:t>
      </w:r>
      <w:r>
        <w:rPr>
          <w:color w:val="000000"/>
        </w:rPr>
        <w:t xml:space="preserve"> the</w:t>
      </w:r>
      <w:r>
        <w:rPr>
          <w:color w:val="000000"/>
        </w:rPr>
        <w:t xml:space="preserve"> transactions</w:t>
      </w:r>
      <w:r>
        <w:br/>
      </w:r>
      <w:r>
        <w:rPr>
          <w:color w:val="000059"/>
        </w:rPr>
        <w:t xml:space="preserve"> ডিসবার্সমেন্ট</w:t>
      </w:r>
      <w:r>
        <w:rPr>
          <w:color w:val="000026"/>
        </w:rPr>
        <w:t xml:space="preserve"> নামে</w:t>
      </w:r>
      <w:r>
        <w:rPr>
          <w:color w:val="000019"/>
        </w:rPr>
        <w:t xml:space="preserve"> কিসের</w:t>
      </w:r>
      <w:r>
        <w:rPr>
          <w:color w:val="000032"/>
        </w:rPr>
        <w:t xml:space="preserve"> টাকা</w:t>
      </w:r>
      <w:r>
        <w:rPr>
          <w:color w:val="00000C"/>
        </w:rPr>
        <w:t xml:space="preserve"> আসে</w:t>
      </w:r>
      <w:r>
        <w:rPr>
          <w:color w:val="000019"/>
        </w:rPr>
        <w:t xml:space="preserve"> বিকাশে</w:t>
      </w:r>
      <w:r>
        <w:rPr>
          <w:color w:val="000026"/>
        </w:rPr>
        <w:t xml:space="preserve"> জানাবেন</w:t>
      </w:r>
      <w:r>
        <w:br/>
      </w:r>
      <w:r>
        <w:rPr>
          <w:color w:val="0000FF"/>
        </w:rPr>
        <w:t xml:space="preserve"> dm</w:t>
      </w:r>
      <w:r>
        <w:rPr>
          <w:color w:val="000000"/>
        </w:rPr>
        <w:t xml:space="preserve"> something</w:t>
      </w:r>
      <w:r>
        <w:rPr>
          <w:color w:val="00000C"/>
        </w:rPr>
        <w:t xml:space="preserve"> naam</w:t>
      </w:r>
      <w:r>
        <w:rPr>
          <w:color w:val="00003F"/>
        </w:rPr>
        <w:t xml:space="preserve"> e</w:t>
      </w:r>
      <w:r>
        <w:rPr>
          <w:color w:val="0C0000"/>
        </w:rPr>
        <w:t xml:space="preserve"> ekta</w:t>
      </w:r>
      <w:r>
        <w:rPr>
          <w:color w:val="00000C"/>
        </w:rPr>
        <w:t xml:space="preserve"> lenden</w:t>
      </w:r>
      <w:r>
        <w:rPr>
          <w:color w:val="000019"/>
        </w:rPr>
        <w:t xml:space="preserve"> dekte</w:t>
      </w:r>
      <w:r>
        <w:rPr>
          <w:color w:val="000000"/>
        </w:rPr>
        <w:t xml:space="preserve"> passi</w:t>
      </w:r>
      <w:r>
        <w:rPr>
          <w:color w:val="190000"/>
        </w:rPr>
        <w:t xml:space="preserve"> amar</w:t>
      </w:r>
      <w:r>
        <w:rPr>
          <w:color w:val="00000C"/>
        </w:rPr>
        <w:t xml:space="preserve"> account</w:t>
      </w:r>
      <w:r>
        <w:rPr>
          <w:color w:val="00003F"/>
        </w:rPr>
        <w:t xml:space="preserve"> e</w:t>
      </w:r>
      <w:r>
        <w:rPr>
          <w:color w:val="00000C"/>
        </w:rPr>
        <w:t xml:space="preserve"> eitar</w:t>
      </w:r>
      <w:r>
        <w:rPr>
          <w:color w:val="000000"/>
        </w:rPr>
        <w:t xml:space="preserve"> likha</w:t>
      </w:r>
      <w:r>
        <w:rPr>
          <w:color w:val="000000"/>
        </w:rPr>
        <w:t xml:space="preserve"> thakar</w:t>
      </w:r>
      <w:r>
        <w:rPr>
          <w:color w:val="000000"/>
        </w:rPr>
        <w:t xml:space="preserve"> karon</w:t>
      </w:r>
      <w:r>
        <w:rPr>
          <w:color w:val="000000"/>
        </w:rPr>
        <w:t xml:space="preserve"> ta</w:t>
      </w:r>
      <w:r>
        <w:rPr>
          <w:color w:val="A50000"/>
        </w:rPr>
        <w:t xml:space="preserve"> ki</w:t>
      </w:r>
      <w:r>
        <w:rPr>
          <w:color w:val="000000"/>
        </w:rPr>
        <w:t xml:space="preserve"> bhai</w:t>
      </w:r>
      <w:r>
        <w:br/>
      </w:r>
      <w:r>
        <w:rPr>
          <w:color w:val="0000FF"/>
        </w:rPr>
        <w:t xml:space="preserve"> dm</w:t>
      </w:r>
      <w:r>
        <w:rPr>
          <w:color w:val="0C0000"/>
        </w:rPr>
        <w:t xml:space="preserve"> diye</w:t>
      </w:r>
      <w:r>
        <w:rPr>
          <w:color w:val="000000"/>
        </w:rPr>
        <w:t xml:space="preserve"> bhatar</w:t>
      </w:r>
      <w:r>
        <w:rPr>
          <w:color w:val="000000"/>
        </w:rPr>
        <w:t xml:space="preserve"> amount</w:t>
      </w:r>
      <w:r>
        <w:rPr>
          <w:color w:val="19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0C"/>
        </w:rPr>
        <w:t xml:space="preserve"> account</w:t>
      </w:r>
      <w:r>
        <w:rPr>
          <w:color w:val="00003F"/>
        </w:rPr>
        <w:t xml:space="preserve"> e</w:t>
      </w:r>
      <w:r>
        <w:rPr>
          <w:color w:val="000026"/>
        </w:rPr>
        <w:t xml:space="preserve"> in</w:t>
      </w:r>
      <w:r>
        <w:rPr>
          <w:color w:val="000000"/>
        </w:rPr>
        <w:t xml:space="preserve"> hoyeche</w:t>
      </w:r>
      <w:r>
        <w:rPr>
          <w:color w:val="000000"/>
        </w:rPr>
        <w:t xml:space="preserve"> kintu</w:t>
      </w:r>
      <w:r>
        <w:rPr>
          <w:color w:val="0000FF"/>
        </w:rPr>
        <w:t xml:space="preserve"> dm</w:t>
      </w:r>
      <w:r>
        <w:rPr>
          <w:color w:val="000026"/>
        </w:rPr>
        <w:t xml:space="preserve"> keno</w:t>
      </w:r>
      <w:r>
        <w:rPr>
          <w:color w:val="000019"/>
        </w:rPr>
        <w:t xml:space="preserve"> lekha</w:t>
      </w:r>
      <w:r>
        <w:rPr>
          <w:color w:val="000000"/>
        </w:rPr>
        <w:t xml:space="preserve"> eta</w:t>
      </w:r>
      <w:r>
        <w:rPr>
          <w:color w:val="000000"/>
        </w:rPr>
        <w:t xml:space="preserve"> bujhlam</w:t>
      </w:r>
      <w:r>
        <w:rPr>
          <w:color w:val="000000"/>
        </w:rPr>
        <w:t xml:space="preserve"> na</w:t>
      </w:r>
      <w:r>
        <w:br/>
      </w:r>
      <w:r>
        <w:rPr>
          <w:color w:val="000032"/>
        </w:rPr>
        <w:t xml:space="preserve"> disbursement</w:t>
      </w:r>
      <w:r>
        <w:rPr>
          <w:color w:val="000026"/>
        </w:rPr>
        <w:t xml:space="preserve"> keno</w:t>
      </w:r>
      <w:r>
        <w:rPr>
          <w:color w:val="000019"/>
        </w:rPr>
        <w:t xml:space="preserve"> lekha</w:t>
      </w:r>
      <w:r>
        <w:rPr>
          <w:color w:val="000000"/>
        </w:rPr>
        <w:t xml:space="preserve"> thake</w:t>
      </w:r>
      <w:r>
        <w:rPr>
          <w:color w:val="00000C"/>
        </w:rPr>
        <w:t xml:space="preserve"> eitar</w:t>
      </w:r>
      <w:r>
        <w:rPr>
          <w:color w:val="000032"/>
        </w:rPr>
        <w:t xml:space="preserve"> mane</w:t>
      </w:r>
      <w:r>
        <w:rPr>
          <w:color w:val="A50000"/>
        </w:rPr>
        <w:t xml:space="preserve"> ki</w:t>
      </w:r>
      <w:r>
        <w:rPr>
          <w:color w:val="000000"/>
        </w:rPr>
        <w:t xml:space="preserve"> doya</w:t>
      </w:r>
      <w:r>
        <w:rPr>
          <w:color w:val="000000"/>
        </w:rPr>
        <w:t xml:space="preserve"> kore</w:t>
      </w:r>
      <w:r>
        <w:rPr>
          <w:color w:val="260000"/>
        </w:rPr>
        <w:t xml:space="preserve"> jodi</w:t>
      </w:r>
      <w:r>
        <w:rPr>
          <w:color w:val="0C0000"/>
        </w:rPr>
        <w:t xml:space="preserve"> amake</w:t>
      </w:r>
      <w:r>
        <w:rPr>
          <w:color w:val="000000"/>
        </w:rPr>
        <w:t xml:space="preserve"> janaten</w:t>
      </w:r>
      <w:r>
        <w:br/>
      </w:r>
      <w:r>
        <w:rPr>
          <w:color w:val="000000"/>
        </w:rPr>
        <w:t xml:space="preserve"> ডিসবার্সমেন</w:t>
      </w:r>
      <w:r>
        <w:rPr>
          <w:color w:val="8C0000"/>
        </w:rPr>
        <w:t xml:space="preserve"> কি</w:t>
      </w:r>
      <w:r>
        <w:rPr>
          <w:color w:val="0C0000"/>
        </w:rPr>
        <w:t xml:space="preserve"> আমাকে</w:t>
      </w:r>
      <w:r>
        <w:rPr>
          <w:color w:val="260000"/>
        </w:rPr>
        <w:t xml:space="preserve"> একটু</w:t>
      </w:r>
      <w:r>
        <w:rPr>
          <w:color w:val="000000"/>
        </w:rPr>
        <w:t xml:space="preserve"> বুজায়</w:t>
      </w:r>
      <w:r>
        <w:rPr>
          <w:color w:val="0C0000"/>
        </w:rPr>
        <w:t xml:space="preserve"> বলেন</w:t>
      </w:r>
      <w:r>
        <w:br/>
      </w:r>
      <w:r>
        <w:rPr>
          <w:color w:val="000000"/>
        </w:rPr>
        <w:t xml:space="preserve"> ei</w:t>
      </w:r>
      <w:r>
        <w:rPr>
          <w:color w:val="000000"/>
        </w:rPr>
        <w:t xml:space="preserve"> matro</w:t>
      </w:r>
      <w:r>
        <w:rPr>
          <w:color w:val="000019"/>
        </w:rPr>
        <w:t xml:space="preserve"> bkash</w:t>
      </w:r>
      <w:r>
        <w:rPr>
          <w:color w:val="000000"/>
        </w:rPr>
        <w:t xml:space="preserve"> statement</w:t>
      </w:r>
      <w:r>
        <w:rPr>
          <w:color w:val="00003F"/>
        </w:rPr>
        <w:t xml:space="preserve"> e</w:t>
      </w:r>
      <w:r>
        <w:rPr>
          <w:color w:val="0000FF"/>
        </w:rPr>
        <w:t xml:space="preserve"> dm</w:t>
      </w:r>
      <w:r>
        <w:rPr>
          <w:color w:val="00000C"/>
        </w:rPr>
        <w:t xml:space="preserve"> name</w:t>
      </w:r>
      <w:r>
        <w:rPr>
          <w:color w:val="190000"/>
        </w:rPr>
        <w:t xml:space="preserve"> er</w:t>
      </w:r>
      <w:r>
        <w:rPr>
          <w:color w:val="000019"/>
        </w:rPr>
        <w:t xml:space="preserve"> kichu</w:t>
      </w:r>
      <w:r>
        <w:rPr>
          <w:color w:val="000019"/>
        </w:rPr>
        <w:t xml:space="preserve"> taka</w:t>
      </w:r>
      <w:r>
        <w:rPr>
          <w:color w:val="000026"/>
        </w:rPr>
        <w:t xml:space="preserve"> in</w:t>
      </w:r>
      <w:r>
        <w:rPr>
          <w:color w:val="000000"/>
        </w:rPr>
        <w:t xml:space="preserve"> hoyese</w:t>
      </w:r>
      <w:r>
        <w:rPr>
          <w:color w:val="0000FF"/>
        </w:rPr>
        <w:t xml:space="preserve"> dm</w:t>
      </w:r>
      <w:r>
        <w:rPr>
          <w:color w:val="000032"/>
        </w:rPr>
        <w:t xml:space="preserve"> mane</w:t>
      </w:r>
      <w:r>
        <w:rPr>
          <w:color w:val="A50000"/>
        </w:rPr>
        <w:t xml:space="preserve"> ki</w:t>
      </w:r>
      <w:r>
        <w:rPr>
          <w:color w:val="000000"/>
        </w:rPr>
        <w:t xml:space="preserve"> bolben</w:t>
      </w:r>
      <w:r>
        <w:br/>
      </w:r>
      <w:r>
        <w:rPr>
          <w:color w:val="000000"/>
        </w:rPr>
        <w:t xml:space="preserve"> disbasment</w:t>
      </w:r>
      <w:r>
        <w:rPr>
          <w:color w:val="A50000"/>
        </w:rPr>
        <w:t xml:space="preserve"> ki</w:t>
      </w:r>
      <w:r>
        <w:rPr>
          <w:color w:val="0C0000"/>
        </w:rPr>
        <w:t xml:space="preserve"> ektu</w:t>
      </w:r>
      <w:r>
        <w:rPr>
          <w:color w:val="260000"/>
        </w:rPr>
        <w:t xml:space="preserve"> jodi</w:t>
      </w:r>
      <w:r>
        <w:rPr>
          <w:color w:val="000019"/>
        </w:rPr>
        <w:t xml:space="preserve"> bolten</w:t>
      </w:r>
      <w:r>
        <w:rPr>
          <w:color w:val="0C0000"/>
        </w:rPr>
        <w:t xml:space="preserve"> amake</w:t>
      </w:r>
      <w:r>
        <w:rPr>
          <w:color w:val="000000"/>
        </w:rPr>
        <w:t xml:space="preserve"> ajke</w:t>
      </w:r>
      <w:r>
        <w:rPr>
          <w:color w:val="000000"/>
        </w:rPr>
        <w:t xml:space="preserve"> sokale</w:t>
      </w:r>
      <w:r>
        <w:rPr>
          <w:color w:val="0000FF"/>
        </w:rPr>
        <w:t xml:space="preserve"> dm</w:t>
      </w:r>
      <w:r>
        <w:rPr>
          <w:color w:val="00000C"/>
        </w:rPr>
        <w:t xml:space="preserve"> name</w:t>
      </w:r>
      <w:r>
        <w:rPr>
          <w:color w:val="000019"/>
        </w:rPr>
        <w:t xml:space="preserve"> kichu</w:t>
      </w:r>
      <w:r>
        <w:rPr>
          <w:color w:val="000019"/>
        </w:rPr>
        <w:t xml:space="preserve"> taka</w:t>
      </w:r>
      <w:r>
        <w:rPr>
          <w:color w:val="000000"/>
        </w:rPr>
        <w:t xml:space="preserve"> ashse</w:t>
      </w:r>
      <w:r>
        <w:br/>
      </w:r>
      <w:r>
        <w:rPr>
          <w:color w:val="0000FF"/>
        </w:rPr>
        <w:t xml:space="preserve"> dm</w:t>
      </w:r>
      <w:r>
        <w:rPr>
          <w:color w:val="00003F"/>
        </w:rPr>
        <w:t xml:space="preserve"> লিখা</w:t>
      </w:r>
      <w:r>
        <w:rPr>
          <w:color w:val="0C0000"/>
        </w:rPr>
        <w:t xml:space="preserve"> কিছু</w:t>
      </w:r>
      <w:r>
        <w:rPr>
          <w:color w:val="000032"/>
        </w:rPr>
        <w:t xml:space="preserve"> টাকা</w:t>
      </w:r>
      <w:r>
        <w:rPr>
          <w:color w:val="3F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00"/>
        </w:rPr>
        <w:t xml:space="preserve"> ভাতা</w:t>
      </w:r>
      <w:r>
        <w:rPr>
          <w:color w:val="000000"/>
        </w:rPr>
        <w:t xml:space="preserve"> ডুকসে</w:t>
      </w:r>
      <w:r>
        <w:rPr>
          <w:color w:val="000000"/>
        </w:rPr>
        <w:t xml:space="preserve"> কিন্তু</w:t>
      </w:r>
      <w:r>
        <w:rPr>
          <w:color w:val="0000FF"/>
        </w:rPr>
        <w:t xml:space="preserve"> dm</w:t>
      </w:r>
      <w:r>
        <w:rPr>
          <w:color w:val="000000"/>
        </w:rPr>
        <w:t xml:space="preserve"> লিখাটার</w:t>
      </w:r>
      <w:r>
        <w:rPr>
          <w:color w:val="000026"/>
        </w:rPr>
        <w:t xml:space="preserve"> মানে</w:t>
      </w:r>
      <w:r>
        <w:rPr>
          <w:color w:val="000000"/>
        </w:rPr>
        <w:t xml:space="preserve"> বুঝলাম</w:t>
      </w:r>
      <w:r>
        <w:rPr>
          <w:color w:val="00000C"/>
        </w:rPr>
        <w:t xml:space="preserve"> না</w:t>
      </w:r>
      <w:r>
        <w:br/>
      </w:r>
      <w:r>
        <w:rPr>
          <w:color w:val="000000"/>
        </w:rPr>
        <w:t xml:space="preserve"> রিবার্সমেন্ট</w:t>
      </w:r>
      <w:r>
        <w:rPr>
          <w:color w:val="000000"/>
        </w:rPr>
        <w:t xml:space="preserve"> রিসিব</w:t>
      </w:r>
      <w:r>
        <w:rPr>
          <w:color w:val="000000"/>
        </w:rPr>
        <w:t xml:space="preserve"> লেখা</w:t>
      </w:r>
      <w:r>
        <w:rPr>
          <w:color w:val="00000C"/>
        </w:rPr>
        <w:t xml:space="preserve"> এইটার</w:t>
      </w:r>
      <w:r>
        <w:rPr>
          <w:color w:val="000026"/>
        </w:rPr>
        <w:t xml:space="preserve"> মানে</w:t>
      </w:r>
      <w:r>
        <w:rPr>
          <w:color w:val="8C0000"/>
        </w:rPr>
        <w:t xml:space="preserve"> কি</w:t>
      </w:r>
      <w:r>
        <w:br/>
      </w:r>
      <w:r>
        <w:rPr>
          <w:color w:val="00003F"/>
        </w:rPr>
        <w:t xml:space="preserve"> বিকাশ</w:t>
      </w:r>
      <w:r>
        <w:rPr>
          <w:color w:val="000000"/>
        </w:rPr>
        <w:t xml:space="preserve"> অ্যাপের</w:t>
      </w:r>
      <w:r>
        <w:rPr>
          <w:color w:val="000026"/>
        </w:rPr>
        <w:t xml:space="preserve"> স্টেটমেন্টে</w:t>
      </w:r>
      <w:r>
        <w:rPr>
          <w:color w:val="000000"/>
        </w:rPr>
        <w:t xml:space="preserve"> ঢুকলে</w:t>
      </w:r>
      <w:r>
        <w:rPr>
          <w:color w:val="000000"/>
        </w:rPr>
        <w:t xml:space="preserve"> প্রায়ই</w:t>
      </w:r>
      <w:r>
        <w:rPr>
          <w:color w:val="000059"/>
        </w:rPr>
        <w:t xml:space="preserve"> ডিসবার্সমেন্ট</w:t>
      </w:r>
      <w:r>
        <w:rPr>
          <w:color w:val="000000"/>
        </w:rPr>
        <w:t xml:space="preserve"> নামের</w:t>
      </w:r>
      <w:r>
        <w:rPr>
          <w:color w:val="000026"/>
        </w:rPr>
        <w:t xml:space="preserve"> লেনদেন</w:t>
      </w:r>
      <w:r>
        <w:rPr>
          <w:color w:val="00000C"/>
        </w:rPr>
        <w:t xml:space="preserve"> দেখতে</w:t>
      </w:r>
      <w:r>
        <w:rPr>
          <w:color w:val="320000"/>
        </w:rPr>
        <w:t xml:space="preserve"> পাই</w:t>
      </w:r>
      <w:r>
        <w:rPr>
          <w:color w:val="3F0000"/>
        </w:rPr>
        <w:t xml:space="preserve"> এই</w:t>
      </w:r>
      <w:r>
        <w:rPr>
          <w:color w:val="000059"/>
        </w:rPr>
        <w:t xml:space="preserve"> ডিসবার্সমেন্ট</w:t>
      </w:r>
      <w:r>
        <w:rPr>
          <w:color w:val="000000"/>
        </w:rPr>
        <w:t xml:space="preserve"> টা</w:t>
      </w:r>
      <w:r>
        <w:rPr>
          <w:color w:val="00003F"/>
        </w:rPr>
        <w:t xml:space="preserve"> লিখা</w:t>
      </w:r>
      <w:r>
        <w:rPr>
          <w:color w:val="000000"/>
        </w:rPr>
        <w:t xml:space="preserve"> থাকার</w:t>
      </w:r>
      <w:r>
        <w:rPr>
          <w:color w:val="000000"/>
        </w:rPr>
        <w:t xml:space="preserve"> কারণ</w:t>
      </w:r>
      <w:r>
        <w:rPr>
          <w:color w:val="8C0000"/>
        </w:rPr>
        <w:t xml:space="preserve"> কি</w:t>
      </w:r>
      <w:r>
        <w:rPr>
          <w:color w:val="000026"/>
        </w:rPr>
        <w:t xml:space="preserve"> জানাবেন</w:t>
      </w:r>
      <w:r>
        <w:br/>
      </w:r>
      <w:r>
        <w:rPr>
          <w:color w:val="000032"/>
        </w:rPr>
        <w:t xml:space="preserve"> disbursement</w:t>
      </w:r>
      <w:r>
        <w:rPr>
          <w:color w:val="190000"/>
        </w:rPr>
        <w:t xml:space="preserve"> er</w:t>
      </w:r>
      <w:r>
        <w:rPr>
          <w:color w:val="000000"/>
        </w:rPr>
        <w:t xml:space="preserve"> meaning</w:t>
      </w:r>
      <w:r>
        <w:rPr>
          <w:color w:val="A50000"/>
        </w:rPr>
        <w:t xml:space="preserve"> ki</w:t>
      </w:r>
      <w:r>
        <w:rPr>
          <w:color w:val="000000"/>
        </w:rPr>
        <w:t xml:space="preserve"> janaben</w:t>
      </w:r>
      <w:r>
        <w:rPr>
          <w:color w:val="000000"/>
        </w:rPr>
        <w:t xml:space="preserve"> sir</w:t>
      </w:r>
      <w:r>
        <w:br/>
      </w:r>
      <w:r>
        <w:rPr>
          <w:color w:val="00000C"/>
        </w:rPr>
        <w:t xml:space="preserve"> ডিসভাসমেন</w:t>
      </w:r>
      <w:r>
        <w:rPr>
          <w:color w:val="8C0000"/>
        </w:rPr>
        <w:t xml:space="preserve"> কি</w:t>
      </w:r>
      <w:r>
        <w:rPr>
          <w:color w:val="000000"/>
        </w:rPr>
        <w:t xml:space="preserve"> ছার</w:t>
      </w:r>
      <w:r>
        <w:br/>
      </w:r>
      <w:r>
        <w:rPr>
          <w:color w:val="000000"/>
        </w:rPr>
        <w:t xml:space="preserve"> disbursment</w:t>
      </w:r>
      <w:r>
        <w:rPr>
          <w:color w:val="000000"/>
        </w:rPr>
        <w:t xml:space="preserve"> lekhata</w:t>
      </w:r>
      <w:r>
        <w:rPr>
          <w:color w:val="000026"/>
        </w:rPr>
        <w:t xml:space="preserve"> keno</w:t>
      </w:r>
      <w:r>
        <w:rPr>
          <w:color w:val="000000"/>
        </w:rPr>
        <w:t xml:space="preserve"> asse</w:t>
      </w:r>
      <w:r>
        <w:rPr>
          <w:color w:val="000019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onek</w:t>
      </w:r>
      <w:r>
        <w:rPr>
          <w:color w:val="000000"/>
        </w:rPr>
        <w:t xml:space="preserve"> lendene</w:t>
      </w:r>
      <w:r>
        <w:rPr>
          <w:color w:val="000019"/>
        </w:rPr>
        <w:t xml:space="preserve"> dekte</w:t>
      </w:r>
      <w:r>
        <w:rPr>
          <w:color w:val="000000"/>
        </w:rPr>
        <w:t xml:space="preserve"> pai</w:t>
      </w:r>
      <w:r>
        <w:rPr>
          <w:color w:val="260000"/>
        </w:rPr>
        <w:t xml:space="preserve"> etar</w:t>
      </w:r>
      <w:r>
        <w:rPr>
          <w:color w:val="000032"/>
        </w:rPr>
        <w:t xml:space="preserve"> mane</w:t>
      </w:r>
      <w:r>
        <w:rPr>
          <w:color w:val="000000"/>
        </w:rPr>
        <w:t xml:space="preserve"> bujtesina</w:t>
      </w:r>
      <w:r>
        <w:br/>
      </w:r>
      <w:r>
        <w:rPr>
          <w:color w:val="190000"/>
        </w:rPr>
        <w:t xml:space="preserve"> amar</w:t>
      </w:r>
      <w:r>
        <w:rPr>
          <w:color w:val="000000"/>
        </w:rPr>
        <w:t xml:space="preserve"> accoun</w:t>
      </w:r>
      <w:r>
        <w:rPr>
          <w:color w:val="00003F"/>
        </w:rPr>
        <w:t xml:space="preserve"> e</w:t>
      </w:r>
      <w:r>
        <w:rPr>
          <w:color w:val="000000"/>
        </w:rPr>
        <w:t xml:space="preserve"> vata</w:t>
      </w:r>
      <w:r>
        <w:rPr>
          <w:color w:val="000000"/>
        </w:rPr>
        <w:t xml:space="preserve"> ashle</w:t>
      </w:r>
      <w:r>
        <w:rPr>
          <w:color w:val="000000"/>
        </w:rPr>
        <w:t xml:space="preserve"> debusmen</w:t>
      </w:r>
      <w:r>
        <w:rPr>
          <w:color w:val="000019"/>
        </w:rPr>
        <w:t xml:space="preserve"> lekha</w:t>
      </w:r>
      <w:r>
        <w:rPr>
          <w:color w:val="000000"/>
        </w:rPr>
        <w:t xml:space="preserve"> ase</w:t>
      </w:r>
      <w:r>
        <w:rPr>
          <w:color w:val="000026"/>
        </w:rPr>
        <w:t xml:space="preserve"> keno</w:t>
      </w:r>
      <w:r>
        <w:rPr>
          <w:color w:val="260000"/>
        </w:rPr>
        <w:t xml:space="preserve"> etar</w:t>
      </w:r>
      <w:r>
        <w:rPr>
          <w:color w:val="000032"/>
        </w:rPr>
        <w:t xml:space="preserve"> mane</w:t>
      </w:r>
      <w:r>
        <w:rPr>
          <w:color w:val="A50000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