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F"/>
        </w:rPr>
        <w:t xml:space="preserve"> paynoeer</w:t>
      </w:r>
      <w:r>
        <w:rPr>
          <w:color w:val="000087"/>
        </w:rPr>
        <w:t xml:space="preserve"> theke</w:t>
      </w:r>
      <w:r>
        <w:rPr>
          <w:color w:val="0000F0"/>
        </w:rPr>
        <w:t xml:space="preserve"> bkash</w:t>
      </w:r>
      <w:r>
        <w:rPr>
          <w:color w:val="00004B"/>
        </w:rPr>
        <w:t xml:space="preserve"> e</w:t>
      </w:r>
      <w:r>
        <w:rPr>
          <w:color w:val="000000"/>
        </w:rPr>
        <w:t xml:space="preserve"> tk</w:t>
      </w:r>
      <w:r>
        <w:rPr>
          <w:color w:val="00001E"/>
        </w:rPr>
        <w:t xml:space="preserve"> anle</w:t>
      </w:r>
      <w:r>
        <w:rPr>
          <w:color w:val="000000"/>
        </w:rPr>
        <w:t xml:space="preserve"> kno</w:t>
      </w:r>
      <w:r>
        <w:rPr>
          <w:color w:val="00001E"/>
        </w:rPr>
        <w:t xml:space="preserve"> fee</w:t>
      </w:r>
      <w:r>
        <w:rPr>
          <w:color w:val="000000"/>
        </w:rPr>
        <w:t xml:space="preserve"> kate</w:t>
      </w:r>
      <w:r>
        <w:rPr>
          <w:color w:val="00000F"/>
        </w:rPr>
        <w:t xml:space="preserve"> paynoeer</w:t>
      </w:r>
      <w:r>
        <w:rPr>
          <w:color w:val="000087"/>
        </w:rPr>
        <w:t xml:space="preserve"> theke</w:t>
      </w:r>
      <w:r>
        <w:br/>
      </w:r>
      <w:r>
        <w:rPr>
          <w:color w:val="3C0000"/>
        </w:rPr>
        <w:t xml:space="preserve"> i</w:t>
      </w:r>
      <w:r>
        <w:rPr>
          <w:color w:val="0F0000"/>
        </w:rPr>
        <w:t xml:space="preserve"> have</w:t>
      </w:r>
      <w:r>
        <w:rPr>
          <w:color w:val="000000"/>
        </w:rPr>
        <w:t xml:space="preserve"> usd</w:t>
      </w:r>
      <w:r>
        <w:rPr>
          <w:color w:val="00000F"/>
        </w:rPr>
        <w:t xml:space="preserve"> in</w:t>
      </w:r>
      <w:r>
        <w:rPr>
          <w:color w:val="00001E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balance</w:t>
      </w:r>
      <w:r>
        <w:rPr>
          <w:color w:val="1E0000"/>
        </w:rPr>
        <w:t xml:space="preserve"> how</w:t>
      </w:r>
      <w:r>
        <w:rPr>
          <w:color w:val="00001E"/>
        </w:rPr>
        <w:t xml:space="preserve"> much</w:t>
      </w:r>
      <w:r>
        <w:rPr>
          <w:color w:val="00001E"/>
        </w:rPr>
        <w:t xml:space="preserve"> fee</w:t>
      </w:r>
      <w:r>
        <w:rPr>
          <w:color w:val="3C0000"/>
        </w:rPr>
        <w:t xml:space="preserve"> will</w:t>
      </w:r>
      <w:r>
        <w:rPr>
          <w:color w:val="2C0000"/>
        </w:rPr>
        <w:t xml:space="preserve"> be</w:t>
      </w:r>
      <w:r>
        <w:rPr>
          <w:color w:val="000000"/>
        </w:rPr>
        <w:t xml:space="preserve"> charged</w:t>
      </w:r>
      <w:r>
        <w:rPr>
          <w:color w:val="000000"/>
        </w:rPr>
        <w:t xml:space="preserve"> if</w:t>
      </w:r>
      <w:r>
        <w:rPr>
          <w:color w:val="3C0000"/>
        </w:rPr>
        <w:t xml:space="preserve"> i</w:t>
      </w:r>
      <w:r>
        <w:rPr>
          <w:color w:val="1E0000"/>
        </w:rPr>
        <w:t xml:space="preserve"> want</w:t>
      </w:r>
      <w:r>
        <w:rPr>
          <w:color w:val="A50000"/>
        </w:rPr>
        <w:t xml:space="preserve"> to</w:t>
      </w:r>
      <w:r>
        <w:rPr>
          <w:color w:val="000000"/>
        </w:rPr>
        <w:t xml:space="preserve"> withdraw</w:t>
      </w:r>
      <w:r>
        <w:rPr>
          <w:color w:val="000000"/>
        </w:rPr>
        <w:t xml:space="preserve"> this</w:t>
      </w:r>
      <w:r>
        <w:rPr>
          <w:color w:val="00000F"/>
        </w:rPr>
        <w:t xml:space="preserve"> amount</w:t>
      </w:r>
      <w:r>
        <w:rPr>
          <w:color w:val="A50000"/>
        </w:rPr>
        <w:t xml:space="preserve"> to</w:t>
      </w:r>
      <w:r>
        <w:rPr>
          <w:color w:val="000000"/>
        </w:rPr>
        <w:t xml:space="preserve"> by</w:t>
      </w:r>
      <w:r>
        <w:rPr>
          <w:color w:val="0000F0"/>
        </w:rPr>
        <w:t xml:space="preserve"> bkash</w:t>
      </w:r>
      <w:r>
        <w:rPr>
          <w:color w:val="00002C"/>
        </w:rPr>
        <w:t xml:space="preserve"> account</w:t>
      </w:r>
      <w:r>
        <w:br/>
      </w:r>
      <w:r>
        <w:rPr>
          <w:color w:val="0000FF"/>
        </w:rPr>
        <w:t xml:space="preserve"> payoneer</w:t>
      </w:r>
      <w:r>
        <w:rPr>
          <w:color w:val="000087"/>
        </w:rPr>
        <w:t xml:space="preserve"> theke</w:t>
      </w:r>
      <w:r>
        <w:rPr>
          <w:color w:val="000087"/>
        </w:rPr>
        <w:t xml:space="preserve"> taka</w:t>
      </w:r>
      <w:r>
        <w:rPr>
          <w:color w:val="00001E"/>
        </w:rPr>
        <w:t xml:space="preserve"> anle</w:t>
      </w:r>
      <w:r>
        <w:rPr>
          <w:color w:val="000000"/>
        </w:rPr>
        <w:t xml:space="preserve"> cashout</w:t>
      </w:r>
      <w:r>
        <w:rPr>
          <w:color w:val="0000C3"/>
        </w:rPr>
        <w:t xml:space="preserve"> charge</w:t>
      </w:r>
      <w:r>
        <w:rPr>
          <w:color w:val="00005A"/>
        </w:rPr>
        <w:t xml:space="preserve"> koto</w:t>
      </w:r>
      <w:r>
        <w:br/>
      </w:r>
      <w:r>
        <w:rPr>
          <w:color w:val="2C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acount</w:t>
      </w:r>
      <w:r>
        <w:rPr>
          <w:color w:val="000000"/>
        </w:rPr>
        <w:t xml:space="preserve"> khulichi</w:t>
      </w:r>
      <w:r>
        <w:rPr>
          <w:color w:val="000000"/>
        </w:rPr>
        <w:t xml:space="preserve"> ete</w:t>
      </w:r>
      <w:r>
        <w:rPr>
          <w:color w:val="0F0000"/>
        </w:rPr>
        <w:t xml:space="preserve"> ki</w:t>
      </w:r>
      <w:r>
        <w:rPr>
          <w:color w:val="2C0000"/>
        </w:rPr>
        <w:t xml:space="preserve"> amar</w:t>
      </w:r>
      <w:r>
        <w:rPr>
          <w:color w:val="0000F0"/>
        </w:rPr>
        <w:t xml:space="preserve"> bkash</w:t>
      </w:r>
      <w:r>
        <w:rPr>
          <w:color w:val="000087"/>
        </w:rPr>
        <w:t xml:space="preserve"> theke</w:t>
      </w:r>
      <w:r>
        <w:rPr>
          <w:color w:val="000087"/>
        </w:rPr>
        <w:t xml:space="preserve"> taka</w:t>
      </w:r>
      <w:r>
        <w:rPr>
          <w:color w:val="000000"/>
        </w:rPr>
        <w:t xml:space="preserve"> kete</w:t>
      </w:r>
      <w:r>
        <w:rPr>
          <w:color w:val="00000F"/>
        </w:rPr>
        <w:t xml:space="preserve"> nibe</w:t>
      </w:r>
      <w:r>
        <w:rPr>
          <w:color w:val="000000"/>
        </w:rPr>
        <w:t xml:space="preserve"> naki</w:t>
      </w:r>
      <w:r>
        <w:br/>
      </w:r>
      <w:r>
        <w:rPr>
          <w:color w:val="2C0000"/>
        </w:rPr>
        <w:t xml:space="preserve"> ami</w:t>
      </w:r>
      <w:r>
        <w:rPr>
          <w:color w:val="0F0000"/>
        </w:rPr>
        <w:t xml:space="preserve"> jodi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thake</w:t>
      </w:r>
      <w:r>
        <w:rPr>
          <w:color w:val="000087"/>
        </w:rPr>
        <w:t xml:space="preserve"> taka</w:t>
      </w:r>
      <w:r>
        <w:rPr>
          <w:color w:val="000000"/>
        </w:rPr>
        <w:t xml:space="preserve"> anta</w:t>
      </w:r>
      <w:r>
        <w:rPr>
          <w:color w:val="000000"/>
        </w:rPr>
        <w:t xml:space="preserve"> cai</w:t>
      </w:r>
      <w:r>
        <w:rPr>
          <w:color w:val="000000"/>
        </w:rPr>
        <w:t xml:space="preserve"> taila</w:t>
      </w:r>
      <w:r>
        <w:rPr>
          <w:color w:val="0F0000"/>
        </w:rPr>
        <w:t xml:space="preserve"> ki</w:t>
      </w:r>
      <w:r>
        <w:rPr>
          <w:color w:val="000000"/>
        </w:rPr>
        <w:t xml:space="preserve"> apnader</w:t>
      </w:r>
      <w:r>
        <w:rPr>
          <w:color w:val="0000C3"/>
        </w:rPr>
        <w:t xml:space="preserve"> charge</w:t>
      </w:r>
      <w:r>
        <w:rPr>
          <w:color w:val="000000"/>
        </w:rPr>
        <w:t xml:space="preserve"> deta</w:t>
      </w:r>
      <w:r>
        <w:rPr>
          <w:color w:val="0F0000"/>
        </w:rPr>
        <w:t xml:space="preserve"> hobe</w:t>
      </w:r>
      <w:r>
        <w:rPr>
          <w:color w:val="000000"/>
        </w:rPr>
        <w:t xml:space="preserve"> mane</w:t>
      </w:r>
      <w:r>
        <w:rPr>
          <w:color w:val="0000C3"/>
        </w:rPr>
        <w:t xml:space="preserve"> charge</w:t>
      </w:r>
      <w:r>
        <w:rPr>
          <w:color w:val="000000"/>
        </w:rPr>
        <w:t xml:space="preserve"> lagba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ছাচ্ছি</w:t>
      </w:r>
      <w:r>
        <w:rPr>
          <w:color w:val="00004B"/>
        </w:rPr>
        <w:t xml:space="preserve"> পাইওনিয়ার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F"/>
        </w:rPr>
        <w:t xml:space="preserve"> আনতে</w:t>
      </w:r>
      <w:r>
        <w:rPr>
          <w:color w:val="000087"/>
        </w:rPr>
        <w:t xml:space="preserve"> চার্জ</w:t>
      </w:r>
      <w:r>
        <w:rPr>
          <w:color w:val="00005A"/>
        </w:rPr>
        <w:t xml:space="preserve"> কত</w:t>
      </w:r>
      <w:r>
        <w:rPr>
          <w:color w:val="000000"/>
        </w:rPr>
        <w:t xml:space="preserve"> দেওয়া</w:t>
      </w:r>
      <w:r>
        <w:rPr>
          <w:color w:val="00003C"/>
        </w:rPr>
        <w:t xml:space="preserve"> লাগবে</w:t>
      </w:r>
      <w:r>
        <w:br/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0000B4"/>
        </w:rPr>
        <w:t xml:space="preserve"> টাকা</w:t>
      </w:r>
      <w:r>
        <w:rPr>
          <w:color w:val="1E0000"/>
        </w:rPr>
        <w:t xml:space="preserve"> যদি</w:t>
      </w:r>
      <w:r>
        <w:rPr>
          <w:color w:val="000000"/>
        </w:rPr>
        <w:t xml:space="preserve"> আনি</w:t>
      </w:r>
      <w:r>
        <w:rPr>
          <w:color w:val="000000"/>
        </w:rPr>
        <w:t xml:space="preserve"> পাইনিওর</w:t>
      </w:r>
      <w:r>
        <w:rPr>
          <w:color w:val="000087"/>
        </w:rPr>
        <w:t xml:space="preserve"> থেকে</w:t>
      </w:r>
      <w:r>
        <w:rPr>
          <w:color w:val="000000"/>
        </w:rPr>
        <w:t xml:space="preserve"> কিরকম</w:t>
      </w:r>
      <w:r>
        <w:rPr>
          <w:color w:val="000087"/>
        </w:rPr>
        <w:t xml:space="preserve"> চার্জ</w:t>
      </w:r>
      <w:r>
        <w:rPr>
          <w:color w:val="00003C"/>
        </w:rPr>
        <w:t xml:space="preserve"> লাগবে</w:t>
      </w:r>
      <w:r>
        <w:br/>
      </w:r>
      <w:r>
        <w:rPr>
          <w:color w:val="2C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87"/>
        </w:rPr>
        <w:t xml:space="preserve"> theke</w:t>
      </w:r>
      <w:r>
        <w:rPr>
          <w:color w:val="0000F0"/>
        </w:rPr>
        <w:t xml:space="preserve"> bkash</w:t>
      </w:r>
      <w:r>
        <w:rPr>
          <w:color w:val="0F0000"/>
        </w:rPr>
        <w:t xml:space="preserve"> a</w:t>
      </w:r>
      <w:r>
        <w:rPr>
          <w:color w:val="000087"/>
        </w:rPr>
        <w:t xml:space="preserve"> taka</w:t>
      </w:r>
      <w:r>
        <w:rPr>
          <w:color w:val="00000F"/>
        </w:rPr>
        <w:t xml:space="preserve"> anbo</w:t>
      </w:r>
      <w:r>
        <w:rPr>
          <w:color w:val="000000"/>
        </w:rPr>
        <w:t xml:space="preserve"> chagre</w:t>
      </w:r>
      <w:r>
        <w:rPr>
          <w:color w:val="00005A"/>
        </w:rPr>
        <w:t xml:space="preserve"> koto</w:t>
      </w:r>
      <w:r>
        <w:rPr>
          <w:color w:val="000000"/>
        </w:rPr>
        <w:t xml:space="preserve"> katbe</w:t>
      </w:r>
      <w:r>
        <w:br/>
      </w:r>
      <w:r>
        <w:rPr>
          <w:color w:val="1E0000"/>
        </w:rPr>
        <w:t xml:space="preserve"> how</w:t>
      </w:r>
      <w:r>
        <w:rPr>
          <w:color w:val="00001E"/>
        </w:rPr>
        <w:t xml:space="preserve"> much</w:t>
      </w:r>
      <w:r>
        <w:rPr>
          <w:color w:val="0000C3"/>
        </w:rPr>
        <w:t xml:space="preserve"> charge</w:t>
      </w:r>
      <w:r>
        <w:rPr>
          <w:color w:val="3C0000"/>
        </w:rPr>
        <w:t xml:space="preserve"> will</w:t>
      </w:r>
      <w:r>
        <w:rPr>
          <w:color w:val="2C0000"/>
        </w:rPr>
        <w:t xml:space="preserve"> be</w:t>
      </w:r>
      <w:r>
        <w:rPr>
          <w:color w:val="00000F"/>
        </w:rPr>
        <w:t xml:space="preserve"> applicable</w:t>
      </w:r>
      <w:r>
        <w:rPr>
          <w:color w:val="2C0000"/>
        </w:rPr>
        <w:t xml:space="preserve"> for</w:t>
      </w:r>
      <w:r>
        <w:rPr>
          <w:color w:val="00000F"/>
        </w:rPr>
        <w:t xml:space="preserve"> receive</w:t>
      </w:r>
      <w:r>
        <w:rPr>
          <w:color w:val="00005A"/>
        </w:rPr>
        <w:t xml:space="preserve"> money</w:t>
      </w:r>
      <w:r>
        <w:rPr>
          <w:color w:val="00002C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F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C3"/>
        </w:rPr>
        <w:t xml:space="preserve"> charge</w:t>
      </w:r>
      <w:r>
        <w:rPr>
          <w:color w:val="00000F"/>
        </w:rPr>
        <w:t xml:space="preserve"> applicable</w:t>
      </w:r>
      <w:r>
        <w:rPr>
          <w:color w:val="2C0000"/>
        </w:rPr>
        <w:t xml:space="preserve"> for</w:t>
      </w:r>
      <w:r>
        <w:rPr>
          <w:color w:val="00001E"/>
        </w:rPr>
        <w:t xml:space="preserve"> transfer</w:t>
      </w:r>
      <w:r>
        <w:rPr>
          <w:color w:val="00005A"/>
        </w:rPr>
        <w:t xml:space="preserve"> money</w:t>
      </w:r>
      <w:r>
        <w:rPr>
          <w:color w:val="00002C"/>
        </w:rPr>
        <w:t xml:space="preserve"> from</w:t>
      </w:r>
      <w:r>
        <w:rPr>
          <w:color w:val="0000FF"/>
        </w:rPr>
        <w:t xml:space="preserve"> payoneer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br/>
      </w:r>
      <w:r>
        <w:rPr>
          <w:color w:val="0F0000"/>
        </w:rPr>
        <w:t xml:space="preserve"> what</w:t>
      </w:r>
      <w:r>
        <w:rPr>
          <w:color w:val="3C0000"/>
        </w:rPr>
        <w:t xml:space="preserve"> will</w:t>
      </w:r>
      <w:r>
        <w:rPr>
          <w:color w:val="2C0000"/>
        </w:rPr>
        <w:t xml:space="preserve"> be</w:t>
      </w:r>
      <w:r>
        <w:rPr>
          <w:color w:val="0F0000"/>
        </w:rPr>
        <w:t xml:space="preserve"> the</w:t>
      </w:r>
      <w:r>
        <w:rPr>
          <w:color w:val="0000C3"/>
        </w:rPr>
        <w:t xml:space="preserve"> charge</w:t>
      </w:r>
      <w:r>
        <w:rPr>
          <w:color w:val="2C0000"/>
        </w:rPr>
        <w:t xml:space="preserve"> for</w:t>
      </w:r>
      <w:r>
        <w:rPr>
          <w:color w:val="00000F"/>
        </w:rPr>
        <w:t xml:space="preserve"> taking</w:t>
      </w:r>
      <w:r>
        <w:rPr>
          <w:color w:val="00005A"/>
        </w:rPr>
        <w:t xml:space="preserve"> money</w:t>
      </w:r>
      <w:r>
        <w:rPr>
          <w:color w:val="00002C"/>
        </w:rPr>
        <w:t xml:space="preserve"> from</w:t>
      </w:r>
      <w:r>
        <w:rPr>
          <w:color w:val="0000FF"/>
        </w:rPr>
        <w:t xml:space="preserve"> payoneer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br/>
      </w:r>
      <w:r>
        <w:rPr>
          <w:color w:val="3C0000"/>
        </w:rPr>
        <w:t xml:space="preserve"> i</w:t>
      </w:r>
      <w:r>
        <w:rPr>
          <w:color w:val="0F0000"/>
        </w:rPr>
        <w:t xml:space="preserve"> have</w:t>
      </w:r>
      <w:r>
        <w:rPr>
          <w:color w:val="0F0000"/>
        </w:rPr>
        <w:t xml:space="preserve"> some</w:t>
      </w:r>
      <w:r>
        <w:rPr>
          <w:color w:val="000000"/>
        </w:rPr>
        <w:t xml:space="preserve"> dollars</w:t>
      </w:r>
      <w:r>
        <w:rPr>
          <w:color w:val="00000F"/>
        </w:rPr>
        <w:t xml:space="preserve"> in</w:t>
      </w:r>
      <w:r>
        <w:rPr>
          <w:color w:val="00001E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3C0000"/>
        </w:rPr>
        <w:t xml:space="preserve"> i</w:t>
      </w:r>
      <w:r>
        <w:rPr>
          <w:color w:val="1E0000"/>
        </w:rPr>
        <w:t xml:space="preserve"> want</w:t>
      </w:r>
      <w:r>
        <w:rPr>
          <w:color w:val="A50000"/>
        </w:rPr>
        <w:t xml:space="preserve"> to</w:t>
      </w:r>
      <w:r>
        <w:rPr>
          <w:color w:val="00000F"/>
        </w:rPr>
        <w:t xml:space="preserve"> add</w:t>
      </w:r>
      <w:r>
        <w:rPr>
          <w:color w:val="00001E"/>
        </w:rPr>
        <w:t xml:space="preserve"> my</w:t>
      </w:r>
      <w:r>
        <w:rPr>
          <w:color w:val="000000"/>
        </w:rPr>
        <w:t xml:space="preserve"> that</w:t>
      </w:r>
      <w:r>
        <w:rPr>
          <w:color w:val="00005A"/>
        </w:rPr>
        <w:t xml:space="preserve"> money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rPr>
          <w:color w:val="1E0000"/>
        </w:rPr>
        <w:t xml:space="preserve"> how</w:t>
      </w:r>
      <w:r>
        <w:rPr>
          <w:color w:val="00001E"/>
        </w:rPr>
        <w:t xml:space="preserve"> much</w:t>
      </w:r>
      <w:r>
        <w:rPr>
          <w:color w:val="0000C3"/>
        </w:rPr>
        <w:t xml:space="preserve"> charge</w:t>
      </w:r>
      <w:r>
        <w:rPr>
          <w:color w:val="3C0000"/>
        </w:rPr>
        <w:t xml:space="preserve"> will</w:t>
      </w:r>
      <w:r>
        <w:rPr>
          <w:color w:val="000000"/>
        </w:rPr>
        <w:t xml:space="preserve"> deduct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ছাইতেছি</w:t>
      </w:r>
      <w:r>
        <w:rPr>
          <w:color w:val="000000"/>
        </w:rPr>
        <w:t xml:space="preserve"> পেওনিয়ার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শিফট</w:t>
      </w:r>
      <w:r>
        <w:rPr>
          <w:color w:val="000000"/>
        </w:rPr>
        <w:t xml:space="preserve"> করতে</w:t>
      </w:r>
      <w:r>
        <w:rPr>
          <w:color w:val="00005A"/>
        </w:rPr>
        <w:t xml:space="preserve"> কত</w:t>
      </w:r>
      <w:r>
        <w:rPr>
          <w:color w:val="000000"/>
        </w:rPr>
        <w:t xml:space="preserve"> পারসেন্ট</w:t>
      </w:r>
      <w:r>
        <w:rPr>
          <w:color w:val="000087"/>
        </w:rPr>
        <w:t xml:space="preserve"> চার্জ</w:t>
      </w:r>
      <w:r>
        <w:rPr>
          <w:color w:val="00003C"/>
        </w:rPr>
        <w:t xml:space="preserve"> লাগবে</w:t>
      </w:r>
      <w:r>
        <w:br/>
      </w:r>
      <w:r>
        <w:rPr>
          <w:color w:val="000000"/>
        </w:rPr>
        <w:t xml:space="preserve"> পাইইনিয়ার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F"/>
        </w:rPr>
        <w:t xml:space="preserve"> আনতে</w:t>
      </w:r>
      <w:r>
        <w:rPr>
          <w:color w:val="000087"/>
        </w:rPr>
        <w:t xml:space="preserve"> চার্জ</w:t>
      </w:r>
      <w:r>
        <w:rPr>
          <w:color w:val="0F0000"/>
        </w:rPr>
        <w:t xml:space="preserve"> নিবেন</w:t>
      </w:r>
      <w:r>
        <w:rPr>
          <w:color w:val="0F0000"/>
        </w:rPr>
        <w:t xml:space="preserve"> তো</w:t>
      </w:r>
      <w:r>
        <w:rPr>
          <w:color w:val="000000"/>
        </w:rPr>
        <w:t xml:space="preserve"> নাকি</w:t>
      </w:r>
      <w:r>
        <w:rPr>
          <w:color w:val="000000"/>
        </w:rPr>
        <w:t xml:space="preserve"> বেশি</w:t>
      </w:r>
      <w:r>
        <w:rPr>
          <w:color w:val="0F0000"/>
        </w:rPr>
        <w:t xml:space="preserve"> নিবেন</w:t>
      </w:r>
      <w:r>
        <w:br/>
      </w:r>
      <w:r>
        <w:rPr>
          <w:color w:val="000000"/>
        </w:rPr>
        <w:t xml:space="preserve"> accha</w:t>
      </w:r>
      <w:r>
        <w:rPr>
          <w:color w:val="1E0000"/>
        </w:rPr>
        <w:t xml:space="preserve"> sir</w:t>
      </w:r>
      <w:r>
        <w:rPr>
          <w:color w:val="1E0000"/>
        </w:rPr>
        <w:t xml:space="preserve"> ektu</w:t>
      </w:r>
      <w:r>
        <w:rPr>
          <w:color w:val="000000"/>
        </w:rPr>
        <w:t xml:space="preserve"> bolen</w:t>
      </w:r>
      <w:r>
        <w:rPr>
          <w:color w:val="0000FF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87"/>
        </w:rPr>
        <w:t xml:space="preserve"> theke</w:t>
      </w:r>
      <w:r>
        <w:rPr>
          <w:color w:val="0000F0"/>
        </w:rPr>
        <w:t xml:space="preserve"> bkash</w:t>
      </w:r>
      <w:r>
        <w:rPr>
          <w:color w:val="0F0000"/>
        </w:rPr>
        <w:t xml:space="preserve"> a</w:t>
      </w:r>
      <w:r>
        <w:rPr>
          <w:color w:val="000087"/>
        </w:rPr>
        <w:t xml:space="preserve"> taka</w:t>
      </w:r>
      <w:r>
        <w:rPr>
          <w:color w:val="000000"/>
        </w:rPr>
        <w:t xml:space="preserve"> nibo</w:t>
      </w:r>
      <w:r>
        <w:rPr>
          <w:color w:val="00005A"/>
        </w:rPr>
        <w:t xml:space="preserve"> koto</w:t>
      </w:r>
      <w:r>
        <w:rPr>
          <w:color w:val="0000C3"/>
        </w:rPr>
        <w:t xml:space="preserve"> charge</w:t>
      </w:r>
      <w:r>
        <w:rPr>
          <w:color w:val="000000"/>
        </w:rPr>
        <w:t xml:space="preserve"> lage</w:t>
      </w:r>
      <w:r>
        <w:br/>
      </w:r>
      <w:r>
        <w:rPr>
          <w:color w:val="1E0000"/>
        </w:rPr>
        <w:t xml:space="preserve"> sir</w:t>
      </w:r>
      <w:r>
        <w:rPr>
          <w:color w:val="0F0000"/>
        </w:rPr>
        <w:t xml:space="preserve"> amake</w:t>
      </w:r>
      <w:r>
        <w:rPr>
          <w:color w:val="000000"/>
        </w:rPr>
        <w:t xml:space="preserve"> janan</w:t>
      </w:r>
      <w:r>
        <w:rPr>
          <w:color w:val="1E0000"/>
        </w:rPr>
        <w:t xml:space="preserve"> ektu</w:t>
      </w:r>
      <w:r>
        <w:rPr>
          <w:color w:val="000000"/>
        </w:rPr>
        <w:t xml:space="preserve"> ame</w:t>
      </w:r>
      <w:r>
        <w:rPr>
          <w:color w:val="0F0000"/>
        </w:rPr>
        <w:t xml:space="preserve"> jodi</w:t>
      </w:r>
      <w:r>
        <w:rPr>
          <w:color w:val="0000FF"/>
        </w:rPr>
        <w:t xml:space="preserve"> payoneer</w:t>
      </w:r>
      <w:r>
        <w:rPr>
          <w:color w:val="000087"/>
        </w:rPr>
        <w:t xml:space="preserve"> theke</w:t>
      </w:r>
      <w:r>
        <w:rPr>
          <w:color w:val="000000"/>
        </w:rPr>
        <w:t xml:space="preserve"> bkassh</w:t>
      </w:r>
      <w:r>
        <w:rPr>
          <w:color w:val="00004B"/>
        </w:rPr>
        <w:t xml:space="preserve"> e</w:t>
      </w:r>
      <w:r>
        <w:rPr>
          <w:color w:val="000087"/>
        </w:rPr>
        <w:t xml:space="preserve"> taka</w:t>
      </w:r>
      <w:r>
        <w:rPr>
          <w:color w:val="00000F"/>
        </w:rPr>
        <w:t xml:space="preserve"> nei</w:t>
      </w:r>
      <w:r>
        <w:rPr>
          <w:color w:val="2C0000"/>
        </w:rPr>
        <w:t xml:space="preserve"> amar</w:t>
      </w:r>
      <w:r>
        <w:rPr>
          <w:color w:val="0000C3"/>
        </w:rPr>
        <w:t xml:space="preserve"> charge</w:t>
      </w:r>
      <w:r>
        <w:rPr>
          <w:color w:val="00005A"/>
        </w:rPr>
        <w:t xml:space="preserve"> koto</w:t>
      </w:r>
      <w:r>
        <w:rPr>
          <w:color w:val="00000F"/>
        </w:rPr>
        <w:t xml:space="preserve"> nibe</w:t>
      </w:r>
      <w:r>
        <w:br/>
      </w:r>
      <w:r>
        <w:rPr>
          <w:color w:val="0000FF"/>
        </w:rPr>
        <w:t xml:space="preserve"> payoneer</w:t>
      </w:r>
      <w:r>
        <w:rPr>
          <w:color w:val="000087"/>
        </w:rPr>
        <w:t xml:space="preserve"> theke</w:t>
      </w:r>
      <w:r>
        <w:rPr>
          <w:color w:val="000087"/>
        </w:rPr>
        <w:t xml:space="preserve"> taka</w:t>
      </w:r>
      <w:r>
        <w:rPr>
          <w:color w:val="0000F0"/>
        </w:rPr>
        <w:t xml:space="preserve"> bkash</w:t>
      </w:r>
      <w:r>
        <w:rPr>
          <w:color w:val="00004B"/>
        </w:rPr>
        <w:t xml:space="preserve"> e</w:t>
      </w:r>
      <w:r>
        <w:rPr>
          <w:color w:val="000000"/>
        </w:rPr>
        <w:t xml:space="preserve"> jog</w:t>
      </w:r>
      <w:r>
        <w:rPr>
          <w:color w:val="000000"/>
        </w:rPr>
        <w:t xml:space="preserve"> korle</w:t>
      </w:r>
      <w:r>
        <w:rPr>
          <w:color w:val="0000C3"/>
        </w:rPr>
        <w:t xml:space="preserve"> charge</w:t>
      </w:r>
      <w:r>
        <w:rPr>
          <w:color w:val="00005A"/>
        </w:rPr>
        <w:t xml:space="preserve"> koto</w:t>
      </w:r>
      <w:r>
        <w:rPr>
          <w:color w:val="00000F"/>
        </w:rPr>
        <w:t xml:space="preserve"> nei</w:t>
      </w:r>
      <w:r>
        <w:br/>
      </w:r>
      <w:r>
        <w:rPr>
          <w:color w:val="3C0000"/>
        </w:rPr>
        <w:t xml:space="preserve"> আমি</w:t>
      </w:r>
      <w:r>
        <w:rPr>
          <w:color w:val="1E0000"/>
        </w:rPr>
        <w:t xml:space="preserve"> যদি</w:t>
      </w:r>
      <w:r>
        <w:rPr>
          <w:color w:val="0F0000"/>
        </w:rPr>
        <w:t xml:space="preserve"> আমার</w:t>
      </w:r>
      <w:r>
        <w:rPr>
          <w:color w:val="00004B"/>
        </w:rPr>
        <w:t xml:space="preserve"> পাইওনিয়ার</w:t>
      </w:r>
      <w:r>
        <w:rPr>
          <w:color w:val="000000"/>
        </w:rPr>
        <w:t xml:space="preserve"> এর</w:t>
      </w:r>
      <w:r>
        <w:rPr>
          <w:color w:val="0000B4"/>
        </w:rPr>
        <w:t xml:space="preserve"> টাকা</w:t>
      </w:r>
      <w:r>
        <w:rPr>
          <w:color w:val="0000B4"/>
        </w:rPr>
        <w:t xml:space="preserve"> বিকাশে</w:t>
      </w:r>
      <w:r>
        <w:rPr>
          <w:color w:val="0F0000"/>
        </w:rPr>
        <w:t xml:space="preserve"> নিয়ে</w:t>
      </w:r>
      <w:r>
        <w:rPr>
          <w:color w:val="000000"/>
        </w:rPr>
        <w:t xml:space="preserve"> আসি</w:t>
      </w:r>
      <w:r>
        <w:rPr>
          <w:color w:val="000087"/>
        </w:rPr>
        <w:t xml:space="preserve"> চার্জ</w:t>
      </w:r>
      <w:r>
        <w:rPr>
          <w:color w:val="1E0000"/>
        </w:rPr>
        <w:t xml:space="preserve"> কি</w:t>
      </w:r>
      <w:r>
        <w:rPr>
          <w:color w:val="00000F"/>
        </w:rPr>
        <w:t xml:space="preserve"> রকম</w:t>
      </w:r>
      <w:r>
        <w:rPr>
          <w:color w:val="000000"/>
        </w:rPr>
        <w:t xml:space="preserve"> কাটবে</w:t>
      </w:r>
      <w:r>
        <w:br/>
      </w:r>
      <w:r>
        <w:rPr>
          <w:color w:val="00004B"/>
        </w:rPr>
        <w:t xml:space="preserve"> পাইওনিয়ার</w:t>
      </w:r>
      <w:r>
        <w:rPr>
          <w:color w:val="000000"/>
        </w:rPr>
        <w:t xml:space="preserve"> এ</w:t>
      </w:r>
      <w:r>
        <w:rPr>
          <w:color w:val="000000"/>
        </w:rPr>
        <w:t xml:space="preserve"> কিছু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আছে</w:t>
      </w:r>
      <w:r>
        <w:rPr>
          <w:color w:val="0000B4"/>
        </w:rPr>
        <w:t xml:space="preserve"> বিকাশে</w:t>
      </w:r>
      <w:r>
        <w:rPr>
          <w:color w:val="0F0000"/>
        </w:rPr>
        <w:t xml:space="preserve"> নিয়ে</w:t>
      </w:r>
      <w:r>
        <w:rPr>
          <w:color w:val="000000"/>
        </w:rPr>
        <w:t xml:space="preserve"> আসব</w:t>
      </w:r>
      <w:r>
        <w:rPr>
          <w:color w:val="00005A"/>
        </w:rPr>
        <w:t xml:space="preserve"> কত</w:t>
      </w:r>
      <w:r>
        <w:rPr>
          <w:color w:val="000087"/>
        </w:rPr>
        <w:t xml:space="preserve"> চার্জ</w:t>
      </w:r>
      <w:r>
        <w:rPr>
          <w:color w:val="000000"/>
        </w:rPr>
        <w:t xml:space="preserve"> স্যার</w:t>
      </w:r>
      <w:r>
        <w:br/>
      </w:r>
      <w:r>
        <w:rPr>
          <w:color w:val="0000FF"/>
        </w:rPr>
        <w:t xml:space="preserve"> payoneer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rPr>
          <w:color w:val="0000C3"/>
        </w:rPr>
        <w:t xml:space="preserve"> charge</w:t>
      </w:r>
      <w:r>
        <w:rPr>
          <w:color w:val="3C0000"/>
        </w:rPr>
        <w:t xml:space="preserve"> will</w:t>
      </w:r>
      <w:r>
        <w:rPr>
          <w:color w:val="2C0000"/>
        </w:rPr>
        <w:t xml:space="preserve"> be</w:t>
      </w:r>
      <w:r>
        <w:rPr>
          <w:color w:val="000000"/>
        </w:rPr>
        <w:t xml:space="preserve"> or</w:t>
      </w:r>
      <w:r>
        <w:rPr>
          <w:color w:val="000000"/>
        </w:rPr>
        <w:t xml:space="preserve"> more</w:t>
      </w:r>
      <w:r>
        <w:br/>
      </w:r>
      <w:r>
        <w:rPr>
          <w:color w:val="0F0000"/>
        </w:rPr>
        <w:t xml:space="preserve"> what</w:t>
      </w:r>
      <w:r>
        <w:rPr>
          <w:color w:val="0F0000"/>
        </w:rPr>
        <w:t xml:space="preserve"> is</w:t>
      </w:r>
      <w:r>
        <w:rPr>
          <w:color w:val="00001E"/>
        </w:rPr>
        <w:t xml:space="preserve"> transaction</w:t>
      </w:r>
      <w:r>
        <w:rPr>
          <w:color w:val="000000"/>
        </w:rPr>
        <w:t xml:space="preserve"> free</w:t>
      </w:r>
      <w:r>
        <w:rPr>
          <w:color w:val="0F0000"/>
        </w:rPr>
        <w:t xml:space="preserve"> of</w:t>
      </w:r>
      <w:r>
        <w:rPr>
          <w:color w:val="00000F"/>
        </w:rPr>
        <w:t xml:space="preserve"> receive</w:t>
      </w:r>
      <w:r>
        <w:rPr>
          <w:color w:val="00005A"/>
        </w:rPr>
        <w:t xml:space="preserve"> money</w:t>
      </w:r>
      <w:r>
        <w:rPr>
          <w:color w:val="00002C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000FF"/>
        </w:rPr>
        <w:t xml:space="preserve"> payoneer</w:t>
      </w:r>
      <w:r>
        <w:rPr>
          <w:color w:val="000087"/>
        </w:rPr>
        <w:t xml:space="preserve"> theke</w:t>
      </w:r>
      <w:r>
        <w:rPr>
          <w:color w:val="0000F0"/>
        </w:rPr>
        <w:t xml:space="preserve"> bkash</w:t>
      </w:r>
      <w:r>
        <w:rPr>
          <w:color w:val="00004B"/>
        </w:rPr>
        <w:t xml:space="preserve"> e</w:t>
      </w:r>
      <w:r>
        <w:rPr>
          <w:color w:val="000087"/>
        </w:rPr>
        <w:t xml:space="preserve"> taka</w:t>
      </w:r>
      <w:r>
        <w:rPr>
          <w:color w:val="000000"/>
        </w:rPr>
        <w:t xml:space="preserve"> anar</w:t>
      </w:r>
      <w:r>
        <w:rPr>
          <w:color w:val="000000"/>
        </w:rPr>
        <w:t xml:space="preserve"> khoroch</w:t>
      </w:r>
      <w:r>
        <w:rPr>
          <w:color w:val="00005A"/>
        </w:rPr>
        <w:t xml:space="preserve"> koto</w:t>
      </w:r>
      <w:r>
        <w:br/>
      </w:r>
      <w:r>
        <w:rPr>
          <w:color w:val="000000"/>
        </w:rPr>
        <w:t xml:space="preserve"> tell</w:t>
      </w:r>
      <w:r>
        <w:rPr>
          <w:color w:val="2C0000"/>
        </w:rPr>
        <w:t xml:space="preserve"> me</w:t>
      </w:r>
      <w:r>
        <w:rPr>
          <w:color w:val="00001E"/>
        </w:rPr>
        <w:t xml:space="preserve"> about</w:t>
      </w:r>
      <w:r>
        <w:rPr>
          <w:color w:val="00001E"/>
        </w:rPr>
        <w:t xml:space="preserve"> transaction</w:t>
      </w:r>
      <w:r>
        <w:rPr>
          <w:color w:val="00001E"/>
        </w:rPr>
        <w:t xml:space="preserve"> fee</w:t>
      </w:r>
      <w:r>
        <w:rPr>
          <w:color w:val="0F0000"/>
        </w:rPr>
        <w:t xml:space="preserve"> of</w:t>
      </w:r>
      <w:r>
        <w:rPr>
          <w:color w:val="00001E"/>
        </w:rPr>
        <w:t xml:space="preserve"> transfer</w:t>
      </w:r>
      <w:r>
        <w:rPr>
          <w:color w:val="000000"/>
        </w:rPr>
        <w:t xml:space="preserve"> payneer</w:t>
      </w:r>
      <w:r>
        <w:rPr>
          <w:color w:val="00000F"/>
        </w:rPr>
        <w:t xml:space="preserve"> amount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br/>
      </w:r>
      <w:r>
        <w:rPr>
          <w:color w:val="0F0000"/>
        </w:rPr>
        <w:t xml:space="preserve"> amake</w:t>
      </w:r>
      <w:r>
        <w:rPr>
          <w:color w:val="1E0000"/>
        </w:rPr>
        <w:t xml:space="preserve"> ektu</w:t>
      </w:r>
      <w:r>
        <w:rPr>
          <w:color w:val="000000"/>
        </w:rPr>
        <w:t xml:space="preserve"> bolento</w:t>
      </w:r>
      <w:r>
        <w:rPr>
          <w:color w:val="1E0000"/>
        </w:rPr>
        <w:t xml:space="preserve"> sir</w:t>
      </w:r>
      <w:r>
        <w:rPr>
          <w:color w:val="0000FF"/>
        </w:rPr>
        <w:t xml:space="preserve"> payoneer</w:t>
      </w:r>
      <w:r>
        <w:rPr>
          <w:color w:val="000087"/>
        </w:rPr>
        <w:t xml:space="preserve"> theke</w:t>
      </w:r>
      <w:r>
        <w:rPr>
          <w:color w:val="0000F0"/>
        </w:rPr>
        <w:t xml:space="preserve"> bkash</w:t>
      </w:r>
      <w:r>
        <w:rPr>
          <w:color w:val="00004B"/>
        </w:rPr>
        <w:t xml:space="preserve"> e</w:t>
      </w:r>
      <w:r>
        <w:rPr>
          <w:color w:val="000087"/>
        </w:rPr>
        <w:t xml:space="preserve"> taka</w:t>
      </w:r>
      <w:r>
        <w:rPr>
          <w:color w:val="00001E"/>
        </w:rPr>
        <w:t xml:space="preserve"> anle</w:t>
      </w:r>
      <w:r>
        <w:rPr>
          <w:color w:val="0000C3"/>
        </w:rPr>
        <w:t xml:space="preserve"> charge</w:t>
      </w:r>
      <w:r>
        <w:rPr>
          <w:color w:val="000000"/>
        </w:rPr>
        <w:t xml:space="preserve"> kamon</w:t>
      </w:r>
      <w:r>
        <w:br/>
      </w:r>
      <w:r>
        <w:rPr>
          <w:color w:val="00004B"/>
        </w:rPr>
        <w:t xml:space="preserve"> পাইওনিয়ার</w:t>
      </w:r>
      <w:r>
        <w:rPr>
          <w:color w:val="00000F"/>
        </w:rPr>
        <w:t xml:space="preserve"> একাউন্ট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টাকা</w:t>
      </w:r>
      <w:r>
        <w:rPr>
          <w:color w:val="0000B4"/>
        </w:rPr>
        <w:t xml:space="preserve"> বিকাশে</w:t>
      </w:r>
      <w:r>
        <w:rPr>
          <w:color w:val="000000"/>
        </w:rPr>
        <w:t xml:space="preserve"> নিব</w:t>
      </w:r>
      <w:r>
        <w:rPr>
          <w:color w:val="3C0000"/>
        </w:rPr>
        <w:t xml:space="preserve"> আমি</w:t>
      </w:r>
      <w:r>
        <w:rPr>
          <w:color w:val="1E0000"/>
        </w:rPr>
        <w:t xml:space="preserve"> আমাকে</w:t>
      </w:r>
      <w:r>
        <w:rPr>
          <w:color w:val="000000"/>
        </w:rPr>
        <w:t xml:space="preserve"> জানান</w:t>
      </w:r>
      <w:r>
        <w:rPr>
          <w:color w:val="0F0000"/>
        </w:rPr>
        <w:t xml:space="preserve"> তো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জন্য</w:t>
      </w:r>
      <w:r>
        <w:rPr>
          <w:color w:val="000087"/>
        </w:rPr>
        <w:t xml:space="preserve"> চার্জ</w:t>
      </w:r>
      <w:r>
        <w:rPr>
          <w:color w:val="00005A"/>
        </w:rPr>
        <w:t xml:space="preserve"> কত</w:t>
      </w:r>
      <w:r>
        <w:br/>
      </w:r>
      <w:r>
        <w:rPr>
          <w:color w:val="00001E"/>
        </w:rPr>
        <w:t xml:space="preserve"> পাইওনিওর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নেওয়ার</w:t>
      </w:r>
      <w:r>
        <w:rPr>
          <w:color w:val="00000F"/>
        </w:rPr>
        <w:t xml:space="preserve"> খরছ</w:t>
      </w:r>
      <w:r>
        <w:rPr>
          <w:color w:val="0F0000"/>
        </w:rPr>
        <w:t xml:space="preserve"> কেমন</w:t>
      </w:r>
      <w:r>
        <w:br/>
      </w:r>
      <w:r>
        <w:rPr>
          <w:color w:val="0F0000"/>
        </w:rPr>
        <w:t xml:space="preserve"> please</w:t>
      </w:r>
      <w:r>
        <w:rPr>
          <w:color w:val="000000"/>
        </w:rPr>
        <w:t xml:space="preserve"> inform</w:t>
      </w:r>
      <w:r>
        <w:rPr>
          <w:color w:val="2C0000"/>
        </w:rPr>
        <w:t xml:space="preserve"> me</w:t>
      </w:r>
      <w:r>
        <w:rPr>
          <w:color w:val="0F0000"/>
        </w:rPr>
        <w:t xml:space="preserve"> the</w:t>
      </w:r>
      <w:r>
        <w:rPr>
          <w:color w:val="00001E"/>
        </w:rPr>
        <w:t xml:space="preserve"> transaction</w:t>
      </w:r>
      <w:r>
        <w:rPr>
          <w:color w:val="0000C3"/>
        </w:rPr>
        <w:t xml:space="preserve"> charge</w:t>
      </w:r>
      <w:r>
        <w:rPr>
          <w:color w:val="2C0000"/>
        </w:rPr>
        <w:t xml:space="preserve"> for</w:t>
      </w:r>
      <w:r>
        <w:rPr>
          <w:color w:val="00000F"/>
        </w:rPr>
        <w:t xml:space="preserve"> taking</w:t>
      </w:r>
      <w:r>
        <w:rPr>
          <w:color w:val="0000FF"/>
        </w:rPr>
        <w:t xml:space="preserve"> payoneer</w:t>
      </w:r>
      <w:r>
        <w:rPr>
          <w:color w:val="00005A"/>
        </w:rPr>
        <w:t xml:space="preserve"> money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br/>
      </w:r>
      <w:r>
        <w:rPr>
          <w:color w:val="00001E"/>
        </w:rPr>
        <w:t xml:space="preserve"> পাইওনিওর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টাকা</w:t>
      </w:r>
      <w:r>
        <w:rPr>
          <w:color w:val="0000B4"/>
        </w:rPr>
        <w:t xml:space="preserve"> বিকাশে</w:t>
      </w:r>
      <w:r>
        <w:rPr>
          <w:color w:val="000000"/>
        </w:rPr>
        <w:t xml:space="preserve"> নিতে</w:t>
      </w:r>
      <w:r>
        <w:rPr>
          <w:color w:val="000087"/>
        </w:rPr>
        <w:t xml:space="preserve"> চার্জ</w:t>
      </w:r>
      <w:r>
        <w:rPr>
          <w:color w:val="0F0000"/>
        </w:rPr>
        <w:t xml:space="preserve"> কেমন</w:t>
      </w:r>
      <w:r>
        <w:rPr>
          <w:color w:val="00003C"/>
        </w:rPr>
        <w:t xml:space="preserve"> লাগবে</w:t>
      </w:r>
      <w:r>
        <w:br/>
      </w:r>
      <w:r>
        <w:rPr>
          <w:color w:val="3C0000"/>
        </w:rPr>
        <w:t xml:space="preserve"> আমি</w:t>
      </w:r>
      <w:r>
        <w:rPr>
          <w:color w:val="000000"/>
        </w:rPr>
        <w:t xml:space="preserve"> নতুন</w:t>
      </w:r>
      <w:r>
        <w:rPr>
          <w:color w:val="00001E"/>
        </w:rPr>
        <w:t xml:space="preserve"> পাইওনিওর</w:t>
      </w:r>
      <w:r>
        <w:rPr>
          <w:color w:val="00000F"/>
        </w:rPr>
        <w:t xml:space="preserve"> একাউন্ট</w:t>
      </w:r>
      <w:r>
        <w:rPr>
          <w:color w:val="0000B4"/>
        </w:rPr>
        <w:t xml:space="preserve"> বিকাশে</w:t>
      </w:r>
      <w:r>
        <w:rPr>
          <w:color w:val="000000"/>
        </w:rPr>
        <w:t xml:space="preserve"> অ্যাড</w:t>
      </w:r>
      <w:r>
        <w:rPr>
          <w:color w:val="000000"/>
        </w:rPr>
        <w:t xml:space="preserve"> করেছি</w:t>
      </w:r>
      <w:r>
        <w:rPr>
          <w:color w:val="1E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F0000"/>
        </w:rPr>
        <w:t xml:space="preserve"> বলবেন</w:t>
      </w:r>
      <w:r>
        <w:rPr>
          <w:color w:val="00005A"/>
        </w:rPr>
        <w:t xml:space="preserve"> কত</w:t>
      </w:r>
      <w:r>
        <w:rPr>
          <w:color w:val="000087"/>
        </w:rPr>
        <w:t xml:space="preserve"> চার্জ</w:t>
      </w:r>
      <w:r>
        <w:rPr>
          <w:color w:val="00003C"/>
        </w:rPr>
        <w:t xml:space="preserve"> লাগবে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নিলে</w:t>
      </w:r>
      <w:r>
        <w:br/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প্রথমবার</w:t>
      </w:r>
      <w:r>
        <w:rPr>
          <w:color w:val="00004B"/>
        </w:rPr>
        <w:t xml:space="preserve"> পাইওনিয়ার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টাকা</w:t>
      </w:r>
      <w:r>
        <w:rPr>
          <w:color w:val="0000B4"/>
        </w:rPr>
        <w:t xml:space="preserve"> বিকাশে</w:t>
      </w:r>
      <w:r>
        <w:rPr>
          <w:color w:val="000000"/>
        </w:rPr>
        <w:t xml:space="preserve"> আনব</w:t>
      </w:r>
      <w:r>
        <w:rPr>
          <w:color w:val="000087"/>
        </w:rPr>
        <w:t xml:space="preserve"> চার্জ</w:t>
      </w:r>
      <w:r>
        <w:rPr>
          <w:color w:val="00005A"/>
        </w:rPr>
        <w:t xml:space="preserve"> কত</w:t>
      </w:r>
      <w:r>
        <w:rPr>
          <w:color w:val="000000"/>
        </w:rPr>
        <w:t xml:space="preserve"> প্রযোজ্য</w:t>
      </w:r>
      <w:r>
        <w:rPr>
          <w:color w:val="000000"/>
        </w:rPr>
        <w:t xml:space="preserve"> হবে</w:t>
      </w:r>
      <w:r>
        <w:br/>
      </w:r>
      <w:r>
        <w:rPr>
          <w:color w:val="2C0000"/>
        </w:rPr>
        <w:t xml:space="preserve"> ami</w:t>
      </w:r>
      <w:r>
        <w:rPr>
          <w:color w:val="000000"/>
        </w:rPr>
        <w:t xml:space="preserve"> sokale</w:t>
      </w:r>
      <w:r>
        <w:rPr>
          <w:color w:val="0000FF"/>
        </w:rPr>
        <w:t xml:space="preserve"> payoneer</w:t>
      </w:r>
      <w:r>
        <w:rPr>
          <w:color w:val="0000F0"/>
        </w:rPr>
        <w:t xml:space="preserve"> bkash</w:t>
      </w:r>
      <w:r>
        <w:rPr>
          <w:color w:val="00004B"/>
        </w:rPr>
        <w:t xml:space="preserve"> e</w:t>
      </w:r>
      <w:r>
        <w:rPr>
          <w:color w:val="00000F"/>
        </w:rPr>
        <w:t xml:space="preserve"> add</w:t>
      </w:r>
      <w:r>
        <w:rPr>
          <w:color w:val="000000"/>
        </w:rPr>
        <w:t xml:space="preserve"> korlam</w:t>
      </w:r>
      <w:r>
        <w:rPr>
          <w:color w:val="000087"/>
        </w:rPr>
        <w:t xml:space="preserve"> taka</w:t>
      </w:r>
      <w:r>
        <w:rPr>
          <w:color w:val="00000F"/>
        </w:rPr>
        <w:t xml:space="preserve"> anbo</w:t>
      </w:r>
      <w:r>
        <w:rPr>
          <w:color w:val="2C0000"/>
        </w:rPr>
        <w:t xml:space="preserve"> amar</w:t>
      </w:r>
      <w:r>
        <w:rPr>
          <w:color w:val="0000C3"/>
        </w:rPr>
        <w:t xml:space="preserve"> charge</w:t>
      </w:r>
      <w:r>
        <w:rPr>
          <w:color w:val="00005A"/>
        </w:rPr>
        <w:t xml:space="preserve"> koto</w:t>
      </w:r>
      <w:r>
        <w:rPr>
          <w:color w:val="000000"/>
        </w:rPr>
        <w:t xml:space="preserve"> dite</w:t>
      </w:r>
      <w:r>
        <w:rPr>
          <w:color w:val="0F0000"/>
        </w:rPr>
        <w:t xml:space="preserve"> hobe</w:t>
      </w:r>
      <w:r>
        <w:rPr>
          <w:color w:val="000000"/>
        </w:rPr>
        <w:t xml:space="preserve"> ejonno</w:t>
      </w:r>
      <w:r>
        <w:br/>
      </w:r>
      <w:r>
        <w:rPr>
          <w:color w:val="1E0000"/>
        </w:rPr>
        <w:t xml:space="preserve"> আমাকে</w:t>
      </w:r>
      <w:r>
        <w:rPr>
          <w:color w:val="1E0000"/>
        </w:rPr>
        <w:t xml:space="preserve"> কি</w:t>
      </w:r>
      <w:r>
        <w:rPr>
          <w:color w:val="000000"/>
        </w:rPr>
        <w:t xml:space="preserve"> দয়া</w:t>
      </w:r>
      <w:r>
        <w:rPr>
          <w:color w:val="000000"/>
        </w:rPr>
        <w:t xml:space="preserve"> করে</w:t>
      </w:r>
      <w:r>
        <w:rPr>
          <w:color w:val="0F0000"/>
        </w:rPr>
        <w:t xml:space="preserve"> বলবেন</w:t>
      </w:r>
      <w:r>
        <w:rPr>
          <w:color w:val="000000"/>
        </w:rPr>
        <w:t xml:space="preserve"> স্য্যার</w:t>
      </w:r>
      <w:r>
        <w:rPr>
          <w:color w:val="00004B"/>
        </w:rPr>
        <w:t xml:space="preserve"> পাইওনিয়ার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0F"/>
        </w:rPr>
        <w:t xml:space="preserve"> খরছ</w:t>
      </w:r>
      <w:r>
        <w:rPr>
          <w:color w:val="00005A"/>
        </w:rPr>
        <w:t xml:space="preserve"> কত</w:t>
      </w:r>
      <w:r>
        <w:br/>
      </w:r>
      <w:r>
        <w:rPr>
          <w:color w:val="000000"/>
        </w:rPr>
        <w:t xml:space="preserve"> give</w:t>
      </w:r>
      <w:r>
        <w:rPr>
          <w:color w:val="2C0000"/>
        </w:rPr>
        <w:t xml:space="preserve"> me</w:t>
      </w:r>
      <w:r>
        <w:rPr>
          <w:color w:val="0F0000"/>
        </w:rPr>
        <w:t xml:space="preserve"> some</w:t>
      </w:r>
      <w:r>
        <w:rPr>
          <w:color w:val="000000"/>
        </w:rPr>
        <w:t xml:space="preserve"> information</w:t>
      </w:r>
      <w:r>
        <w:rPr>
          <w:color w:val="00001E"/>
        </w:rPr>
        <w:t xml:space="preserve"> about</w:t>
      </w:r>
      <w:r>
        <w:rPr>
          <w:color w:val="000000"/>
        </w:rPr>
        <w:t xml:space="preserve"> paiyoneer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rPr>
          <w:color w:val="00005A"/>
        </w:rPr>
        <w:t xml:space="preserve"> money</w:t>
      </w:r>
      <w:r>
        <w:rPr>
          <w:color w:val="00001E"/>
        </w:rPr>
        <w:t xml:space="preserve"> transfer</w:t>
      </w:r>
      <w:r>
        <w:br/>
      </w:r>
      <w:r>
        <w:rPr>
          <w:color w:val="000000"/>
        </w:rPr>
        <w:t xml:space="preserve"> help</w:t>
      </w:r>
      <w:r>
        <w:rPr>
          <w:color w:val="2C0000"/>
        </w:rPr>
        <w:t xml:space="preserve"> me</w:t>
      </w:r>
      <w:r>
        <w:rPr>
          <w:color w:val="0F0000"/>
        </w:rPr>
        <w:t xml:space="preserve"> please</w:t>
      </w:r>
      <w:r>
        <w:rPr>
          <w:color w:val="3C0000"/>
        </w:rPr>
        <w:t xml:space="preserve"> i</w:t>
      </w:r>
      <w:r>
        <w:rPr>
          <w:color w:val="1E0000"/>
        </w:rPr>
        <w:t xml:space="preserve"> want</w:t>
      </w:r>
      <w:r>
        <w:rPr>
          <w:color w:val="A5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1E"/>
        </w:rPr>
        <w:t xml:space="preserve"> about</w:t>
      </w:r>
      <w:r>
        <w:rPr>
          <w:color w:val="000000"/>
        </w:rPr>
        <w:t xml:space="preserve"> charges</w:t>
      </w:r>
      <w:r>
        <w:rPr>
          <w:color w:val="000000"/>
        </w:rPr>
        <w:t xml:space="preserve"> paioneer</w:t>
      </w:r>
      <w:r>
        <w:rPr>
          <w:color w:val="A50000"/>
        </w:rPr>
        <w:t xml:space="preserve"> to</w:t>
      </w:r>
      <w:r>
        <w:rPr>
          <w:color w:val="0000F0"/>
        </w:rPr>
        <w:t xml:space="preserve"> bkash</w:t>
      </w:r>
      <w:r>
        <w:rPr>
          <w:color w:val="00002C"/>
        </w:rPr>
        <w:t xml:space="preserve"> account</w:t>
      </w:r>
      <w:r>
        <w:br/>
      </w:r>
      <w:r>
        <w:rPr>
          <w:color w:val="000000"/>
        </w:rPr>
        <w:t xml:space="preserve"> আচ্ছা</w:t>
      </w:r>
      <w:r>
        <w:rPr>
          <w:color w:val="1E0000"/>
        </w:rPr>
        <w:t xml:space="preserve"> যদি</w:t>
      </w:r>
      <w:r>
        <w:rPr>
          <w:color w:val="000000"/>
        </w:rPr>
        <w:t xml:space="preserve"> পাইওনার</w:t>
      </w:r>
      <w:r>
        <w:rPr>
          <w:color w:val="000087"/>
        </w:rPr>
        <w:t xml:space="preserve"> থেকে</w:t>
      </w:r>
      <w:r>
        <w:rPr>
          <w:color w:val="0000B4"/>
        </w:rPr>
        <w:t xml:space="preserve"> বিকাশে</w:t>
      </w:r>
      <w:r>
        <w:rPr>
          <w:color w:val="0000B4"/>
        </w:rPr>
        <w:t xml:space="preserve"> টাকা</w:t>
      </w:r>
      <w:r>
        <w:rPr>
          <w:color w:val="000000"/>
        </w:rPr>
        <w:t xml:space="preserve"> গ্রহন</w:t>
      </w:r>
      <w:r>
        <w:rPr>
          <w:color w:val="000000"/>
        </w:rPr>
        <w:t xml:space="preserve"> করি</w:t>
      </w:r>
      <w:r>
        <w:rPr>
          <w:color w:val="0F0000"/>
        </w:rPr>
        <w:t xml:space="preserve"> আমার</w:t>
      </w:r>
      <w:r>
        <w:rPr>
          <w:color w:val="1E0000"/>
        </w:rPr>
        <w:t xml:space="preserve"> কি</w:t>
      </w:r>
      <w:r>
        <w:rPr>
          <w:color w:val="00000F"/>
        </w:rPr>
        <w:t xml:space="preserve"> রকম</w:t>
      </w:r>
      <w:r>
        <w:rPr>
          <w:color w:val="000000"/>
        </w:rPr>
        <w:t xml:space="preserve"> খরচ</w:t>
      </w:r>
      <w:r>
        <w:rPr>
          <w:color w:val="000000"/>
        </w:rPr>
        <w:t xml:space="preserve"> লাগতে</w:t>
      </w:r>
      <w:r>
        <w:rPr>
          <w:color w:val="000000"/>
        </w:rPr>
        <w:t xml:space="preserve"> পারে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