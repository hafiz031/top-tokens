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590000"/>
        </w:rPr>
        <w:t xml:space="preserve"> amar</w:t>
      </w:r>
      <w:r>
        <w:rPr>
          <w:color w:val="590000"/>
        </w:rPr>
        <w:t xml:space="preserve"> amar</w:t>
      </w:r>
      <w:r>
        <w:rPr>
          <w:color w:val="000000"/>
        </w:rPr>
        <w:t xml:space="preserve"> riteail</w:t>
      </w:r>
      <w:r>
        <w:rPr>
          <w:color w:val="0000D8"/>
        </w:rPr>
        <w:t xml:space="preserve"> account</w:t>
      </w:r>
      <w:r>
        <w:rPr>
          <w:color w:val="00000C"/>
        </w:rPr>
        <w:t xml:space="preserve"> e</w:t>
      </w:r>
      <w:r>
        <w:rPr>
          <w:color w:val="000000"/>
        </w:rPr>
        <w:t xml:space="preserve"> log</w:t>
      </w:r>
      <w:r>
        <w:rPr>
          <w:color w:val="000000"/>
        </w:rPr>
        <w:t xml:space="preserve"> in</w:t>
      </w:r>
      <w:r>
        <w:rPr>
          <w:color w:val="00000C"/>
        </w:rPr>
        <w:t xml:space="preserve"> korte</w:t>
      </w:r>
      <w:r>
        <w:rPr>
          <w:color w:val="000000"/>
        </w:rPr>
        <w:t xml:space="preserve"> gele</w:t>
      </w:r>
      <w:r>
        <w:rPr>
          <w:color w:val="0000FF"/>
        </w:rPr>
        <w:t xml:space="preserve"> pin</w:t>
      </w:r>
      <w:r>
        <w:rPr>
          <w:color w:val="000000"/>
        </w:rPr>
        <w:t xml:space="preserve"> sothik</w:t>
      </w:r>
      <w:r>
        <w:rPr>
          <w:color w:val="000000"/>
        </w:rPr>
        <w:t xml:space="preserve"> noy</w:t>
      </w:r>
      <w:r>
        <w:rPr>
          <w:color w:val="000000"/>
        </w:rPr>
        <w:t xml:space="preserve"> boltese</w:t>
      </w:r>
      <w:r>
        <w:br/>
      </w:r>
      <w:r>
        <w:rPr>
          <w:color w:val="590000"/>
        </w:rPr>
        <w:t xml:space="preserve"> amar</w:t>
      </w:r>
      <w:r>
        <w:rPr>
          <w:color w:val="000000"/>
        </w:rPr>
        <w:t xml:space="preserve"> ekti</w:t>
      </w:r>
      <w:r>
        <w:rPr>
          <w:color w:val="000072"/>
        </w:rPr>
        <w:t xml:space="preserve"> retail</w:t>
      </w:r>
      <w:r>
        <w:rPr>
          <w:color w:val="000000"/>
        </w:rPr>
        <w:t xml:space="preserve"> parsonal</w:t>
      </w:r>
      <w:r>
        <w:rPr>
          <w:color w:val="0000D8"/>
        </w:rPr>
        <w:t xml:space="preserve"> account</w:t>
      </w:r>
      <w:r>
        <w:rPr>
          <w:color w:val="190000"/>
        </w:rPr>
        <w:t xml:space="preserve"> er</w:t>
      </w:r>
      <w:r>
        <w:rPr>
          <w:color w:val="0000FF"/>
        </w:rPr>
        <w:t xml:space="preserve"> pin</w:t>
      </w:r>
      <w:r>
        <w:rPr>
          <w:color w:val="000000"/>
        </w:rPr>
        <w:t xml:space="preserve"> mone</w:t>
      </w:r>
      <w:r>
        <w:rPr>
          <w:color w:val="000000"/>
        </w:rPr>
        <w:t xml:space="preserve"> nai</w:t>
      </w:r>
      <w:r>
        <w:rPr>
          <w:color w:val="000000"/>
        </w:rPr>
        <w:t xml:space="preserve"> ki</w:t>
      </w:r>
      <w:r>
        <w:rPr>
          <w:color w:val="00000C"/>
        </w:rPr>
        <w:t xml:space="preserve"> korbo</w:t>
      </w:r>
      <w:r>
        <w:br/>
      </w:r>
      <w:r>
        <w:rPr>
          <w:color w:val="590000"/>
        </w:rPr>
        <w:t xml:space="preserve"> amar</w:t>
      </w:r>
      <w:r>
        <w:rPr>
          <w:color w:val="000059"/>
        </w:rPr>
        <w:t xml:space="preserve"> personal</w:t>
      </w:r>
      <w:r>
        <w:rPr>
          <w:color w:val="000072"/>
        </w:rPr>
        <w:t xml:space="preserve"> retail</w:t>
      </w:r>
      <w:r>
        <w:rPr>
          <w:color w:val="0000D8"/>
        </w:rPr>
        <w:t xml:space="preserve"> account</w:t>
      </w:r>
      <w:r>
        <w:rPr>
          <w:color w:val="190000"/>
        </w:rPr>
        <w:t xml:space="preserve"> er</w:t>
      </w:r>
      <w:r>
        <w:rPr>
          <w:color w:val="0000FF"/>
        </w:rPr>
        <w:t xml:space="preserve"> pin</w:t>
      </w:r>
      <w:r>
        <w:rPr>
          <w:color w:val="000072"/>
        </w:rPr>
        <w:t xml:space="preserve"> reset</w:t>
      </w:r>
      <w:r>
        <w:rPr>
          <w:color w:val="00000C"/>
        </w:rPr>
        <w:t xml:space="preserve"> korte</w:t>
      </w:r>
      <w:r>
        <w:rPr>
          <w:color w:val="000000"/>
        </w:rPr>
        <w:t xml:space="preserve"> chai</w:t>
      </w:r>
      <w:r>
        <w:br/>
      </w:r>
      <w:r>
        <w:rPr>
          <w:color w:val="590000"/>
        </w:rPr>
        <w:t xml:space="preserve"> amar</w:t>
      </w:r>
      <w:r>
        <w:rPr>
          <w:color w:val="000000"/>
        </w:rPr>
        <w:t xml:space="preserve"> pinti</w:t>
      </w:r>
      <w:r>
        <w:rPr>
          <w:color w:val="000000"/>
        </w:rPr>
        <w:t xml:space="preserve"> uddhar</w:t>
      </w:r>
      <w:r>
        <w:rPr>
          <w:color w:val="000026"/>
        </w:rPr>
        <w:t xml:space="preserve"> kore</w:t>
      </w:r>
      <w:r>
        <w:rPr>
          <w:color w:val="000000"/>
        </w:rPr>
        <w:t xml:space="preserve"> din</w:t>
      </w:r>
      <w:r>
        <w:rPr>
          <w:color w:val="000000"/>
        </w:rPr>
        <w:t xml:space="preserve"> riteil</w:t>
      </w:r>
      <w:r>
        <w:rPr>
          <w:color w:val="0000D8"/>
        </w:rPr>
        <w:t xml:space="preserve"> account</w:t>
      </w:r>
      <w:r>
        <w:rPr>
          <w:color w:val="000000"/>
        </w:rPr>
        <w:t xml:space="preserve"> chalate</w:t>
      </w:r>
      <w:r>
        <w:rPr>
          <w:color w:val="000000"/>
        </w:rPr>
        <w:t xml:space="preserve"> partesina</w:t>
      </w:r>
      <w:r>
        <w:br/>
      </w:r>
      <w:r>
        <w:rPr>
          <w:color w:val="000000"/>
        </w:rPr>
        <w:t xml:space="preserve"> hi</w:t>
      </w:r>
      <w:r>
        <w:rPr>
          <w:color w:val="000000"/>
        </w:rPr>
        <w:t xml:space="preserve"> amr</w:t>
      </w:r>
      <w:r>
        <w:rPr>
          <w:color w:val="000000"/>
        </w:rPr>
        <w:t xml:space="preserve"> bkash</w:t>
      </w:r>
      <w:r>
        <w:rPr>
          <w:color w:val="000059"/>
        </w:rPr>
        <w:t xml:space="preserve"> personal</w:t>
      </w:r>
      <w:r>
        <w:rPr>
          <w:color w:val="000072"/>
        </w:rPr>
        <w:t xml:space="preserve"> retail</w:t>
      </w:r>
      <w:r>
        <w:rPr>
          <w:color w:val="0000D8"/>
        </w:rPr>
        <w:t xml:space="preserve"> account</w:t>
      </w:r>
      <w:r>
        <w:rPr>
          <w:color w:val="190000"/>
        </w:rPr>
        <w:t xml:space="preserve"> er</w:t>
      </w:r>
      <w:r>
        <w:rPr>
          <w:color w:val="0000FF"/>
        </w:rPr>
        <w:t xml:space="preserve"> pin</w:t>
      </w:r>
      <w:r>
        <w:rPr>
          <w:color w:val="00000C"/>
        </w:rPr>
        <w:t xml:space="preserve"> lock</w:t>
      </w:r>
      <w:r>
        <w:rPr>
          <w:color w:val="000000"/>
        </w:rPr>
        <w:t xml:space="preserve"> hoise</w:t>
      </w:r>
      <w:r>
        <w:br/>
      </w:r>
      <w:r>
        <w:rPr>
          <w:color w:val="000000"/>
        </w:rPr>
        <w:t xml:space="preserve"> how</w:t>
      </w:r>
      <w:r>
        <w:rPr>
          <w:color w:val="000019"/>
        </w:rPr>
        <w:t xml:space="preserve"> can</w:t>
      </w:r>
      <w:r>
        <w:rPr>
          <w:color w:val="4C0000"/>
        </w:rPr>
        <w:t xml:space="preserve"> i</w:t>
      </w:r>
      <w:r>
        <w:rPr>
          <w:color w:val="000072"/>
        </w:rPr>
        <w:t xml:space="preserve"> reset</w:t>
      </w:r>
      <w:r>
        <w:rPr>
          <w:color w:val="0000FF"/>
        </w:rPr>
        <w:t xml:space="preserve"> pin</w:t>
      </w:r>
      <w:r>
        <w:rPr>
          <w:color w:val="320000"/>
        </w:rPr>
        <w:t xml:space="preserve"> of</w:t>
      </w:r>
      <w:r>
        <w:rPr>
          <w:color w:val="000019"/>
        </w:rPr>
        <w:t xml:space="preserve"> pra</w:t>
      </w:r>
      <w:r>
        <w:rPr>
          <w:color w:val="0000D8"/>
        </w:rPr>
        <w:t xml:space="preserve"> account</w:t>
      </w:r>
      <w:r>
        <w:br/>
      </w:r>
      <w:r>
        <w:rPr>
          <w:color w:val="4C0000"/>
        </w:rPr>
        <w:t xml:space="preserve"> i</w:t>
      </w:r>
      <w:r>
        <w:rPr>
          <w:color w:val="000000"/>
        </w:rPr>
        <w:t xml:space="preserve"> am</w:t>
      </w:r>
      <w:r>
        <w:rPr>
          <w:color w:val="000000"/>
        </w:rPr>
        <w:t xml:space="preserve"> a</w:t>
      </w:r>
      <w:r>
        <w:rPr>
          <w:color w:val="00000C"/>
        </w:rPr>
        <w:t xml:space="preserve"> retailer</w:t>
      </w:r>
      <w:r>
        <w:rPr>
          <w:color w:val="320000"/>
        </w:rPr>
        <w:t xml:space="preserve"> of</w:t>
      </w:r>
      <w:r>
        <w:rPr>
          <w:color w:val="000000"/>
        </w:rPr>
        <w:t xml:space="preserve"> bikash</w:t>
      </w:r>
      <w:r>
        <w:rPr>
          <w:color w:val="0C0000"/>
        </w:rPr>
        <w:t xml:space="preserve"> please</w:t>
      </w:r>
      <w:r>
        <w:rPr>
          <w:color w:val="0000FF"/>
        </w:rPr>
        <w:t xml:space="preserve"> pin</w:t>
      </w:r>
      <w:r>
        <w:rPr>
          <w:color w:val="000072"/>
        </w:rPr>
        <w:t xml:space="preserve"> reset</w:t>
      </w:r>
      <w:r>
        <w:br/>
      </w:r>
      <w:r>
        <w:rPr>
          <w:color w:val="4C0000"/>
        </w:rPr>
        <w:t xml:space="preserve"> i</w:t>
      </w:r>
      <w:r>
        <w:rPr>
          <w:color w:val="0C0000"/>
        </w:rPr>
        <w:t xml:space="preserve"> want</w:t>
      </w:r>
      <w:r>
        <w:rPr>
          <w:color w:val="260000"/>
        </w:rPr>
        <w:t xml:space="preserve"> to</w:t>
      </w:r>
      <w:r>
        <w:rPr>
          <w:color w:val="000000"/>
        </w:rPr>
        <w:t xml:space="preserve"> recover</w:t>
      </w:r>
      <w:r>
        <w:rPr>
          <w:color w:val="000065"/>
        </w:rPr>
        <w:t xml:space="preserve"> my</w:t>
      </w:r>
      <w:r>
        <w:rPr>
          <w:color w:val="000059"/>
        </w:rPr>
        <w:t xml:space="preserve"> personal</w:t>
      </w:r>
      <w:r>
        <w:rPr>
          <w:color w:val="0000FF"/>
        </w:rPr>
        <w:t xml:space="preserve"> pin</w:t>
      </w:r>
      <w:r>
        <w:rPr>
          <w:color w:val="000000"/>
        </w:rPr>
        <w:t xml:space="preserve"> code</w:t>
      </w:r>
      <w:r>
        <w:rPr>
          <w:color w:val="320000"/>
        </w:rPr>
        <w:t xml:space="preserve"> of</w:t>
      </w:r>
      <w:r>
        <w:rPr>
          <w:color w:val="000065"/>
        </w:rPr>
        <w:t xml:space="preserve"> my</w:t>
      </w:r>
      <w:r>
        <w:rPr>
          <w:color w:val="000032"/>
        </w:rPr>
        <w:t xml:space="preserve"> retial</w:t>
      </w:r>
      <w:r>
        <w:rPr>
          <w:color w:val="000000"/>
        </w:rPr>
        <w:t xml:space="preserve"> sim</w:t>
      </w:r>
      <w:r>
        <w:br/>
      </w:r>
      <w:r>
        <w:rPr>
          <w:color w:val="4C0000"/>
        </w:rPr>
        <w:t xml:space="preserve"> i</w:t>
      </w:r>
      <w:r>
        <w:rPr>
          <w:color w:val="0C0000"/>
        </w:rPr>
        <w:t xml:space="preserve"> want</w:t>
      </w:r>
      <w:r>
        <w:rPr>
          <w:color w:val="260000"/>
        </w:rPr>
        <w:t xml:space="preserve"> to</w:t>
      </w:r>
      <w:r>
        <w:rPr>
          <w:color w:val="000072"/>
        </w:rPr>
        <w:t xml:space="preserve"> reset</w:t>
      </w:r>
      <w:r>
        <w:rPr>
          <w:color w:val="000065"/>
        </w:rPr>
        <w:t xml:space="preserve"> my</w:t>
      </w:r>
      <w:r>
        <w:rPr>
          <w:color w:val="0000FF"/>
        </w:rPr>
        <w:t xml:space="preserve"> pin</w:t>
      </w:r>
      <w:r>
        <w:rPr>
          <w:color w:val="000059"/>
        </w:rPr>
        <w:t xml:space="preserve"> personal</w:t>
      </w:r>
      <w:r>
        <w:rPr>
          <w:color w:val="000072"/>
        </w:rPr>
        <w:t xml:space="preserve"> retail</w:t>
      </w:r>
      <w:r>
        <w:rPr>
          <w:color w:val="0000D8"/>
        </w:rPr>
        <w:t xml:space="preserve"> account</w:t>
      </w:r>
      <w:r>
        <w:br/>
      </w:r>
      <w:r>
        <w:rPr>
          <w:color w:val="000072"/>
        </w:rPr>
        <w:t xml:space="preserve"> retail</w:t>
      </w:r>
      <w:r>
        <w:rPr>
          <w:color w:val="000000"/>
        </w:rPr>
        <w:t xml:space="preserve"> accounter</w:t>
      </w:r>
      <w:r>
        <w:rPr>
          <w:color w:val="0000FF"/>
        </w:rPr>
        <w:t xml:space="preserve"> pin</w:t>
      </w:r>
      <w:r>
        <w:rPr>
          <w:color w:val="260000"/>
        </w:rPr>
        <w:t xml:space="preserve"> thik</w:t>
      </w:r>
      <w:r>
        <w:rPr>
          <w:color w:val="000026"/>
        </w:rPr>
        <w:t xml:space="preserve"> kore</w:t>
      </w:r>
      <w:r>
        <w:rPr>
          <w:color w:val="190000"/>
        </w:rPr>
        <w:t xml:space="preserve"> den</w:t>
      </w:r>
      <w:r>
        <w:br/>
      </w:r>
      <w:r>
        <w:rPr>
          <w:color w:val="000000"/>
        </w:rPr>
        <w:t xml:space="preserve"> need</w:t>
      </w:r>
      <w:r>
        <w:rPr>
          <w:color w:val="0000FF"/>
        </w:rPr>
        <w:t xml:space="preserve"> pin</w:t>
      </w:r>
      <w:r>
        <w:rPr>
          <w:color w:val="000072"/>
        </w:rPr>
        <w:t xml:space="preserve"> reset</w:t>
      </w:r>
      <w:r>
        <w:rPr>
          <w:color w:val="320000"/>
        </w:rPr>
        <w:t xml:space="preserve"> of</w:t>
      </w:r>
      <w:r>
        <w:rPr>
          <w:color w:val="000065"/>
        </w:rPr>
        <w:t xml:space="preserve"> my</w:t>
      </w:r>
      <w:r>
        <w:rPr>
          <w:color w:val="000019"/>
        </w:rPr>
        <w:t xml:space="preserve"> pra</w:t>
      </w:r>
      <w:r>
        <w:rPr>
          <w:color w:val="0000D8"/>
        </w:rPr>
        <w:t xml:space="preserve"> account</w:t>
      </w:r>
      <w:r>
        <w:br/>
      </w:r>
      <w:r>
        <w:rPr>
          <w:color w:val="000059"/>
        </w:rPr>
        <w:t xml:space="preserve"> personal</w:t>
      </w:r>
      <w:r>
        <w:rPr>
          <w:color w:val="000072"/>
        </w:rPr>
        <w:t xml:space="preserve"> retail</w:t>
      </w:r>
      <w:r>
        <w:rPr>
          <w:color w:val="0000D8"/>
        </w:rPr>
        <w:t xml:space="preserve"> account</w:t>
      </w:r>
      <w:r>
        <w:rPr>
          <w:color w:val="590000"/>
        </w:rPr>
        <w:t xml:space="preserve"> amar</w:t>
      </w:r>
      <w:r>
        <w:rPr>
          <w:color w:val="000000"/>
        </w:rPr>
        <w:t xml:space="preserve"> ache</w:t>
      </w:r>
      <w:r>
        <w:rPr>
          <w:color w:val="0000FF"/>
        </w:rPr>
        <w:t xml:space="preserve"> pin</w:t>
      </w:r>
      <w:r>
        <w:rPr>
          <w:color w:val="000072"/>
        </w:rPr>
        <w:t xml:space="preserve"> reset</w:t>
      </w:r>
      <w:r>
        <w:rPr>
          <w:color w:val="00000C"/>
        </w:rPr>
        <w:t xml:space="preserve"> korbo</w:t>
      </w:r>
      <w:r>
        <w:rPr>
          <w:color w:val="000000"/>
        </w:rPr>
        <w:t xml:space="preserve"> kivabe</w:t>
      </w:r>
      <w:r>
        <w:br/>
      </w:r>
      <w:r>
        <w:rPr>
          <w:color w:val="000059"/>
        </w:rPr>
        <w:t xml:space="preserve"> personal</w:t>
      </w:r>
      <w:r>
        <w:rPr>
          <w:color w:val="000032"/>
        </w:rPr>
        <w:t xml:space="preserve"> retial</w:t>
      </w:r>
      <w:r>
        <w:rPr>
          <w:color w:val="0000D8"/>
        </w:rPr>
        <w:t xml:space="preserve"> account</w:t>
      </w:r>
      <w:r>
        <w:rPr>
          <w:color w:val="000019"/>
        </w:rPr>
        <w:t xml:space="preserve"> saying</w:t>
      </w:r>
      <w:r>
        <w:rPr>
          <w:color w:val="0000FF"/>
        </w:rPr>
        <w:t xml:space="preserve"> pin</w:t>
      </w:r>
      <w:r>
        <w:rPr>
          <w:color w:val="0C0000"/>
        </w:rPr>
        <w:t xml:space="preserve"> is</w:t>
      </w:r>
      <w:r>
        <w:rPr>
          <w:color w:val="000019"/>
        </w:rPr>
        <w:t xml:space="preserve"> wrong</w:t>
      </w:r>
      <w:r>
        <w:br/>
      </w:r>
      <w:r>
        <w:rPr>
          <w:color w:val="0000FF"/>
        </w:rPr>
        <w:t xml:space="preserve"> pin</w:t>
      </w:r>
      <w:r>
        <w:rPr>
          <w:color w:val="000072"/>
        </w:rPr>
        <w:t xml:space="preserve"> reset</w:t>
      </w:r>
      <w:r>
        <w:rPr>
          <w:color w:val="0C0000"/>
        </w:rPr>
        <w:t xml:space="preserve"> is</w:t>
      </w:r>
      <w:r>
        <w:rPr>
          <w:color w:val="000000"/>
        </w:rPr>
        <w:t xml:space="preserve"> needed</w:t>
      </w:r>
      <w:r>
        <w:rPr>
          <w:color w:val="260000"/>
        </w:rPr>
        <w:t xml:space="preserve"> to</w:t>
      </w:r>
      <w:r>
        <w:rPr>
          <w:color w:val="000065"/>
        </w:rPr>
        <w:t xml:space="preserve"> my</w:t>
      </w:r>
      <w:r>
        <w:rPr>
          <w:color w:val="000059"/>
        </w:rPr>
        <w:t xml:space="preserve"> personal</w:t>
      </w:r>
      <w:r>
        <w:rPr>
          <w:color w:val="000072"/>
        </w:rPr>
        <w:t xml:space="preserve"> retail</w:t>
      </w:r>
      <w:r>
        <w:rPr>
          <w:color w:val="0000D8"/>
        </w:rPr>
        <w:t xml:space="preserve"> account</w:t>
      </w:r>
      <w:r>
        <w:br/>
      </w:r>
      <w:r>
        <w:rPr>
          <w:color w:val="0000FF"/>
        </w:rPr>
        <w:t xml:space="preserve"> pin</w:t>
      </w:r>
      <w:r>
        <w:rPr>
          <w:color w:val="000072"/>
        </w:rPr>
        <w:t xml:space="preserve"> reset</w:t>
      </w:r>
      <w:r>
        <w:rPr>
          <w:color w:val="0C0000"/>
        </w:rPr>
        <w:t xml:space="preserve"> plz</w:t>
      </w:r>
      <w:r>
        <w:rPr>
          <w:color w:val="00000C"/>
        </w:rPr>
        <w:t xml:space="preserve"> ritel</w:t>
      </w:r>
      <w:r>
        <w:rPr>
          <w:color w:val="0000D8"/>
        </w:rPr>
        <w:t xml:space="preserve"> account</w:t>
      </w:r>
      <w:r>
        <w:br/>
      </w:r>
      <w:r>
        <w:rPr>
          <w:color w:val="0000FF"/>
        </w:rPr>
        <w:t xml:space="preserve"> pin</w:t>
      </w:r>
      <w:r>
        <w:rPr>
          <w:color w:val="000019"/>
        </w:rPr>
        <w:t xml:space="preserve"> vule</w:t>
      </w:r>
      <w:r>
        <w:rPr>
          <w:color w:val="00000C"/>
        </w:rPr>
        <w:t xml:space="preserve"> gesi</w:t>
      </w:r>
      <w:r>
        <w:rPr>
          <w:color w:val="00000C"/>
        </w:rPr>
        <w:t xml:space="preserve"> lock</w:t>
      </w:r>
      <w:r>
        <w:rPr>
          <w:color w:val="000026"/>
        </w:rPr>
        <w:t xml:space="preserve"> kore</w:t>
      </w:r>
      <w:r>
        <w:rPr>
          <w:color w:val="000000"/>
        </w:rPr>
        <w:t xml:space="preserve"> fellam</w:t>
      </w:r>
      <w:r>
        <w:rPr>
          <w:color w:val="590000"/>
        </w:rPr>
        <w:t xml:space="preserve"> amar</w:t>
      </w:r>
      <w:r>
        <w:rPr>
          <w:color w:val="000059"/>
        </w:rPr>
        <w:t xml:space="preserve"> personal</w:t>
      </w:r>
      <w:r>
        <w:rPr>
          <w:color w:val="000072"/>
        </w:rPr>
        <w:t xml:space="preserve"> retail</w:t>
      </w:r>
      <w:r>
        <w:rPr>
          <w:color w:val="0000D8"/>
        </w:rPr>
        <w:t xml:space="preserve"> account</w:t>
      </w:r>
      <w:r>
        <w:rPr>
          <w:color w:val="000000"/>
        </w:rPr>
        <w:t xml:space="preserve"> ti</w:t>
      </w:r>
      <w:r>
        <w:br/>
      </w:r>
      <w:r>
        <w:rPr>
          <w:color w:val="0C0000"/>
        </w:rPr>
        <w:t xml:space="preserve"> please</w:t>
      </w:r>
      <w:r>
        <w:rPr>
          <w:color w:val="000000"/>
        </w:rPr>
        <w:t xml:space="preserve"> provide</w:t>
      </w:r>
      <w:r>
        <w:rPr>
          <w:color w:val="0000FF"/>
        </w:rPr>
        <w:t xml:space="preserve"> pin</w:t>
      </w:r>
      <w:r>
        <w:rPr>
          <w:color w:val="000072"/>
        </w:rPr>
        <w:t xml:space="preserve"> reset</w:t>
      </w:r>
      <w:r>
        <w:rPr>
          <w:color w:val="000000"/>
        </w:rPr>
        <w:t xml:space="preserve"> procedure</w:t>
      </w:r>
      <w:r>
        <w:rPr>
          <w:color w:val="320000"/>
        </w:rPr>
        <w:t xml:space="preserve"> of</w:t>
      </w:r>
      <w:r>
        <w:rPr>
          <w:color w:val="000019"/>
        </w:rPr>
        <w:t xml:space="preserve"> pra</w:t>
      </w:r>
      <w:r>
        <w:rPr>
          <w:color w:val="0000D8"/>
        </w:rPr>
        <w:t xml:space="preserve"> account</w:t>
      </w:r>
      <w:r>
        <w:br/>
      </w:r>
      <w:r>
        <w:rPr>
          <w:color w:val="000072"/>
        </w:rPr>
        <w:t xml:space="preserve"> reset</w:t>
      </w:r>
      <w:r>
        <w:rPr>
          <w:color w:val="000065"/>
        </w:rPr>
        <w:t xml:space="preserve"> my</w:t>
      </w:r>
      <w:r>
        <w:rPr>
          <w:color w:val="0000FF"/>
        </w:rPr>
        <w:t xml:space="preserve"> pin</w:t>
      </w:r>
      <w:r>
        <w:rPr>
          <w:color w:val="00000C"/>
        </w:rPr>
        <w:t xml:space="preserve"> retailer</w:t>
      </w:r>
      <w:r>
        <w:rPr>
          <w:color w:val="000000"/>
        </w:rPr>
        <w:t xml:space="preserve"> accont</w:t>
      </w:r>
      <w:r>
        <w:rPr>
          <w:color w:val="0C0000"/>
        </w:rPr>
        <w:t xml:space="preserve"> plz</w:t>
      </w:r>
      <w:r>
        <w:br/>
      </w:r>
      <w:r>
        <w:rPr>
          <w:color w:val="000072"/>
        </w:rPr>
        <w:t xml:space="preserve"> retail</w:t>
      </w:r>
      <w:r>
        <w:rPr>
          <w:color w:val="0000D8"/>
        </w:rPr>
        <w:t xml:space="preserve"> account</w:t>
      </w:r>
      <w:r>
        <w:rPr>
          <w:color w:val="0000FF"/>
        </w:rPr>
        <w:t xml:space="preserve"> pin</w:t>
      </w:r>
      <w:r>
        <w:rPr>
          <w:color w:val="260000"/>
        </w:rPr>
        <w:t xml:space="preserve"> thik</w:t>
      </w:r>
      <w:r>
        <w:rPr>
          <w:color w:val="000000"/>
        </w:rPr>
        <w:t xml:space="preserve"> kre</w:t>
      </w:r>
      <w:r>
        <w:rPr>
          <w:color w:val="190000"/>
        </w:rPr>
        <w:t xml:space="preserve"> den</w:t>
      </w:r>
      <w:r>
        <w:rPr>
          <w:color w:val="000019"/>
        </w:rPr>
        <w:t xml:space="preserve"> vule</w:t>
      </w:r>
      <w:r>
        <w:rPr>
          <w:color w:val="00000C"/>
        </w:rPr>
        <w:t xml:space="preserve"> gesi</w:t>
      </w:r>
      <w:r>
        <w:br/>
      </w:r>
      <w:r>
        <w:rPr>
          <w:color w:val="000072"/>
        </w:rPr>
        <w:t xml:space="preserve"> retail</w:t>
      </w:r>
      <w:r>
        <w:rPr>
          <w:color w:val="000000"/>
        </w:rPr>
        <w:t xml:space="preserve"> accunt</w:t>
      </w:r>
      <w:r>
        <w:rPr>
          <w:color w:val="000000"/>
        </w:rPr>
        <w:t xml:space="preserve"> r</w:t>
      </w:r>
      <w:r>
        <w:rPr>
          <w:color w:val="0000FF"/>
        </w:rPr>
        <w:t xml:space="preserve"> pin</w:t>
      </w:r>
      <w:r>
        <w:rPr>
          <w:color w:val="000019"/>
        </w:rPr>
        <w:t xml:space="preserve"> kaj</w:t>
      </w:r>
      <w:r>
        <w:rPr>
          <w:color w:val="00000C"/>
        </w:rPr>
        <w:t xml:space="preserve"> korche</w:t>
      </w:r>
      <w:r>
        <w:rPr>
          <w:color w:val="000019"/>
        </w:rPr>
        <w:t xml:space="preserve"> na</w:t>
      </w:r>
      <w:r>
        <w:rPr>
          <w:color w:val="000000"/>
        </w:rPr>
        <w:t xml:space="preserve"> kn</w:t>
      </w:r>
      <w:r>
        <w:br/>
      </w:r>
      <w:r>
        <w:rPr>
          <w:color w:val="000032"/>
        </w:rPr>
        <w:t xml:space="preserve"> retial</w:t>
      </w:r>
      <w:r>
        <w:rPr>
          <w:color w:val="0000D8"/>
        </w:rPr>
        <w:t xml:space="preserve"> account</w:t>
      </w:r>
      <w:r>
        <w:rPr>
          <w:color w:val="000000"/>
        </w:rPr>
        <w:t xml:space="preserve"> pion</w:t>
      </w:r>
      <w:r>
        <w:rPr>
          <w:color w:val="260000"/>
        </w:rPr>
        <w:t xml:space="preserve"> thik</w:t>
      </w:r>
      <w:r>
        <w:rPr>
          <w:color w:val="000026"/>
        </w:rPr>
        <w:t xml:space="preserve"> kore</w:t>
      </w:r>
      <w:r>
        <w:rPr>
          <w:color w:val="190000"/>
        </w:rPr>
        <w:t xml:space="preserve"> den</w:t>
      </w:r>
      <w:r>
        <w:rPr>
          <w:color w:val="0C0000"/>
        </w:rPr>
        <w:t xml:space="preserve"> vai</w:t>
      </w:r>
      <w:r>
        <w:rPr>
          <w:color w:val="000019"/>
        </w:rPr>
        <w:t xml:space="preserve"> kaj</w:t>
      </w:r>
      <w:r>
        <w:rPr>
          <w:color w:val="000000"/>
        </w:rPr>
        <w:t xml:space="preserve"> kortese</w:t>
      </w:r>
      <w:r>
        <w:rPr>
          <w:color w:val="000019"/>
        </w:rPr>
        <w:t xml:space="preserve"> na</w:t>
      </w:r>
      <w:r>
        <w:br/>
      </w:r>
      <w:r>
        <w:rPr>
          <w:color w:val="0C0000"/>
        </w:rPr>
        <w:t xml:space="preserve"> vai</w:t>
      </w:r>
      <w:r>
        <w:rPr>
          <w:color w:val="590000"/>
        </w:rPr>
        <w:t xml:space="preserve"> amar</w:t>
      </w:r>
      <w:r>
        <w:rPr>
          <w:color w:val="00000C"/>
        </w:rPr>
        <w:t xml:space="preserve"> ritel</w:t>
      </w:r>
      <w:r>
        <w:rPr>
          <w:color w:val="0000D8"/>
        </w:rPr>
        <w:t xml:space="preserve"> account</w:t>
      </w:r>
      <w:r>
        <w:rPr>
          <w:color w:val="00000C"/>
        </w:rPr>
        <w:t xml:space="preserve"> e</w:t>
      </w:r>
      <w:r>
        <w:rPr>
          <w:color w:val="0000FF"/>
        </w:rPr>
        <w:t xml:space="preserve"> pin</w:t>
      </w:r>
      <w:r>
        <w:rPr>
          <w:color w:val="000019"/>
        </w:rPr>
        <w:t xml:space="preserve"> kaj</w:t>
      </w:r>
      <w:r>
        <w:rPr>
          <w:color w:val="00000C"/>
        </w:rPr>
        <w:t xml:space="preserve"> korche</w:t>
      </w:r>
      <w:r>
        <w:rPr>
          <w:color w:val="000019"/>
        </w:rPr>
        <w:t xml:space="preserve"> na</w:t>
      </w:r>
      <w:r>
        <w:br/>
      </w:r>
      <w:r>
        <w:rPr>
          <w:color w:val="0000FF"/>
        </w:rPr>
        <w:t xml:space="preserve"> pin</w:t>
      </w:r>
      <w:r>
        <w:rPr>
          <w:color w:val="000019"/>
        </w:rPr>
        <w:t xml:space="preserve"> vule</w:t>
      </w:r>
      <w:r>
        <w:rPr>
          <w:color w:val="000000"/>
        </w:rPr>
        <w:t xml:space="preserve"> gsi</w:t>
      </w:r>
      <w:r>
        <w:rPr>
          <w:color w:val="260000"/>
        </w:rPr>
        <w:t xml:space="preserve"> thik</w:t>
      </w:r>
      <w:r>
        <w:rPr>
          <w:color w:val="000000"/>
        </w:rPr>
        <w:t xml:space="preserve"> korbam</w:t>
      </w:r>
      <w:r>
        <w:rPr>
          <w:color w:val="000000"/>
        </w:rPr>
        <w:t xml:space="preserve"> kmen</w:t>
      </w:r>
      <w:r>
        <w:br/>
      </w:r>
      <w:r>
        <w:rPr>
          <w:color w:val="000019"/>
        </w:rPr>
        <w:t xml:space="preserve"> saying</w:t>
      </w:r>
      <w:r>
        <w:rPr>
          <w:color w:val="000019"/>
        </w:rPr>
        <w:t xml:space="preserve"> wrong</w:t>
      </w:r>
      <w:r>
        <w:rPr>
          <w:color w:val="000026"/>
        </w:rPr>
        <w:t xml:space="preserve"> password</w:t>
      </w:r>
      <w:r>
        <w:rPr>
          <w:color w:val="0C0000"/>
        </w:rPr>
        <w:t xml:space="preserve"> but</w:t>
      </w:r>
      <w:r>
        <w:rPr>
          <w:color w:val="4C0000"/>
        </w:rPr>
        <w:t xml:space="preserve"> i</w:t>
      </w:r>
      <w:r>
        <w:rPr>
          <w:color w:val="000019"/>
        </w:rPr>
        <w:t xml:space="preserve"> can</w:t>
      </w:r>
      <w:r>
        <w:rPr>
          <w:color w:val="00000C"/>
        </w:rPr>
        <w:t xml:space="preserve"> remember</w:t>
      </w:r>
      <w:r>
        <w:rPr>
          <w:color w:val="000065"/>
        </w:rPr>
        <w:t xml:space="preserve"> my</w:t>
      </w:r>
      <w:r>
        <w:rPr>
          <w:color w:val="00000C"/>
        </w:rPr>
        <w:t xml:space="preserve"> previous</w:t>
      </w:r>
      <w:r>
        <w:rPr>
          <w:color w:val="000032"/>
        </w:rPr>
        <w:t xml:space="preserve"> retial</w:t>
      </w:r>
      <w:r>
        <w:rPr>
          <w:color w:val="00000C"/>
        </w:rPr>
        <w:t xml:space="preserve"> account's</w:t>
      </w:r>
      <w:r>
        <w:rPr>
          <w:color w:val="000026"/>
        </w:rPr>
        <w:t xml:space="preserve"> password</w:t>
      </w:r>
      <w:r>
        <w:br/>
      </w:r>
      <w:r>
        <w:rPr>
          <w:color w:val="000000"/>
        </w:rPr>
        <w:t xml:space="preserve"> why</w:t>
      </w:r>
      <w:r>
        <w:rPr>
          <w:color w:val="000000"/>
        </w:rPr>
        <w:t xml:space="preserve"> cant</w:t>
      </w:r>
      <w:r>
        <w:rPr>
          <w:color w:val="4C0000"/>
        </w:rPr>
        <w:t xml:space="preserve"> i</w:t>
      </w:r>
      <w:r>
        <w:rPr>
          <w:color w:val="000000"/>
        </w:rPr>
        <w:t xml:space="preserve"> login</w:t>
      </w:r>
      <w:r>
        <w:rPr>
          <w:color w:val="260000"/>
        </w:rPr>
        <w:t xml:space="preserve"> to</w:t>
      </w:r>
      <w:r>
        <w:rPr>
          <w:color w:val="000065"/>
        </w:rPr>
        <w:t xml:space="preserve"> my</w:t>
      </w:r>
      <w:r>
        <w:rPr>
          <w:color w:val="0000D8"/>
        </w:rPr>
        <w:t xml:space="preserve"> account</w:t>
      </w:r>
      <w:r>
        <w:rPr>
          <w:color w:val="000000"/>
        </w:rPr>
        <w:t xml:space="preserve"> it's</w:t>
      </w:r>
      <w:r>
        <w:rPr>
          <w:color w:val="000019"/>
        </w:rPr>
        <w:t xml:space="preserve"> saying</w:t>
      </w:r>
      <w:r>
        <w:rPr>
          <w:color w:val="000019"/>
        </w:rPr>
        <w:t xml:space="preserve"> wrong</w:t>
      </w:r>
      <w:r>
        <w:rPr>
          <w:color w:val="000026"/>
        </w:rPr>
        <w:t xml:space="preserve"> password</w:t>
      </w:r>
      <w:r>
        <w:rPr>
          <w:color w:val="0C0000"/>
        </w:rPr>
        <w:t xml:space="preserve"> but</w:t>
      </w:r>
      <w:r>
        <w:rPr>
          <w:color w:val="4C0000"/>
        </w:rPr>
        <w:t xml:space="preserve"> i</w:t>
      </w:r>
      <w:r>
        <w:rPr>
          <w:color w:val="000019"/>
        </w:rPr>
        <w:t xml:space="preserve"> can</w:t>
      </w:r>
      <w:r>
        <w:rPr>
          <w:color w:val="00000C"/>
        </w:rPr>
        <w:t xml:space="preserve"> remember</w:t>
      </w:r>
      <w:r>
        <w:rPr>
          <w:color w:val="000065"/>
        </w:rPr>
        <w:t xml:space="preserve"> my</w:t>
      </w:r>
      <w:r>
        <w:rPr>
          <w:color w:val="00000C"/>
        </w:rPr>
        <w:t xml:space="preserve"> previous</w:t>
      </w:r>
      <w:r>
        <w:rPr>
          <w:color w:val="000032"/>
        </w:rPr>
        <w:t xml:space="preserve"> retial</w:t>
      </w:r>
      <w:r>
        <w:rPr>
          <w:color w:val="00000C"/>
        </w:rPr>
        <w:t xml:space="preserve"> account's</w:t>
      </w:r>
      <w:r>
        <w:rPr>
          <w:color w:val="000026"/>
        </w:rPr>
        <w:t xml:space="preserve"> password</w:t>
      </w:r>
      <w:r>
        <w:br/>
      </w:r>
      <w:r>
        <w:rPr>
          <w:color w:val="190000"/>
        </w:rPr>
        <w:t xml:space="preserve"> আমার</w:t>
      </w:r>
      <w:r>
        <w:rPr>
          <w:color w:val="000026"/>
        </w:rPr>
        <w:t xml:space="preserve"> পার্সোনাল</w:t>
      </w:r>
      <w:r>
        <w:rPr>
          <w:color w:val="00004C"/>
        </w:rPr>
        <w:t xml:space="preserve"> রিটেইল</w:t>
      </w:r>
      <w:r>
        <w:rPr>
          <w:color w:val="00003F"/>
        </w:rPr>
        <w:t xml:space="preserve"> একাউন্ট</w:t>
      </w:r>
      <w:r>
        <w:rPr>
          <w:color w:val="00007F"/>
        </w:rPr>
        <w:t xml:space="preserve"> পিন</w:t>
      </w:r>
      <w:r>
        <w:rPr>
          <w:color w:val="000026"/>
        </w:rPr>
        <w:t xml:space="preserve"> ভুলে</w:t>
      </w:r>
      <w:r>
        <w:rPr>
          <w:color w:val="000000"/>
        </w:rPr>
        <w:t xml:space="preserve"> গিয়েছি</w:t>
      </w:r>
      <w:r>
        <w:br/>
      </w:r>
      <w:r>
        <w:rPr>
          <w:color w:val="190000"/>
        </w:rPr>
        <w:t xml:space="preserve"> আমার</w:t>
      </w:r>
      <w:r>
        <w:rPr>
          <w:color w:val="00000C"/>
        </w:rPr>
        <w:t xml:space="preserve"> রেটাইল</w:t>
      </w:r>
      <w:r>
        <w:rPr>
          <w:color w:val="00003F"/>
        </w:rPr>
        <w:t xml:space="preserve"> একাউন্ট</w:t>
      </w:r>
      <w:r>
        <w:rPr>
          <w:color w:val="00007F"/>
        </w:rPr>
        <w:t xml:space="preserve"> পিন</w:t>
      </w:r>
      <w:r>
        <w:rPr>
          <w:color w:val="000000"/>
        </w:rPr>
        <w:t xml:space="preserve"> ব্লক</w:t>
      </w:r>
      <w:r>
        <w:rPr>
          <w:color w:val="000000"/>
        </w:rPr>
        <w:t xml:space="preserve"> হয়ে</w:t>
      </w:r>
      <w:r>
        <w:rPr>
          <w:color w:val="000000"/>
        </w:rPr>
        <w:t xml:space="preserve"> গেসে</w:t>
      </w:r>
      <w:r>
        <w:rPr>
          <w:color w:val="00000C"/>
        </w:rPr>
        <w:t xml:space="preserve"> কিভাবে</w:t>
      </w:r>
      <w:r>
        <w:rPr>
          <w:color w:val="000000"/>
        </w:rPr>
        <w:t xml:space="preserve"> ঠিক</w:t>
      </w:r>
      <w:r>
        <w:rPr>
          <w:color w:val="260000"/>
        </w:rPr>
        <w:t xml:space="preserve"> করতে</w:t>
      </w:r>
      <w:r>
        <w:rPr>
          <w:color w:val="000000"/>
        </w:rPr>
        <w:t xml:space="preserve"> হয়</w:t>
      </w:r>
      <w:r>
        <w:br/>
      </w:r>
      <w:r>
        <w:rPr>
          <w:color w:val="190000"/>
        </w:rPr>
        <w:t xml:space="preserve"> আমার</w:t>
      </w:r>
      <w:r>
        <w:rPr>
          <w:color w:val="00000C"/>
        </w:rPr>
        <w:t xml:space="preserve"> রেটাইল</w:t>
      </w:r>
      <w:r>
        <w:rPr>
          <w:color w:val="00003F"/>
        </w:rPr>
        <w:t xml:space="preserve"> একাউন্ট</w:t>
      </w:r>
      <w:r>
        <w:rPr>
          <w:color w:val="190000"/>
        </w:rPr>
        <w:t xml:space="preserve"> এর</w:t>
      </w:r>
      <w:r>
        <w:rPr>
          <w:color w:val="00007F"/>
        </w:rPr>
        <w:t xml:space="preserve"> পিন</w:t>
      </w:r>
      <w:r>
        <w:rPr>
          <w:color w:val="000026"/>
        </w:rPr>
        <w:t xml:space="preserve"> ভুলে</w:t>
      </w:r>
      <w:r>
        <w:rPr>
          <w:color w:val="000000"/>
        </w:rPr>
        <w:t xml:space="preserve"> গেসি</w:t>
      </w:r>
      <w:r>
        <w:br/>
      </w:r>
      <w:r>
        <w:rPr>
          <w:color w:val="000000"/>
        </w:rPr>
        <w:t xml:space="preserve"> আমি</w:t>
      </w:r>
      <w:r>
        <w:rPr>
          <w:color w:val="00000C"/>
        </w:rPr>
        <w:t xml:space="preserve"> কিভাবে</w:t>
      </w:r>
      <w:r>
        <w:rPr>
          <w:color w:val="000026"/>
        </w:rPr>
        <w:t xml:space="preserve"> পার্সোনাল</w:t>
      </w:r>
      <w:r>
        <w:rPr>
          <w:color w:val="00004C"/>
        </w:rPr>
        <w:t xml:space="preserve"> রিটেইল</w:t>
      </w:r>
      <w:r>
        <w:rPr>
          <w:color w:val="00003F"/>
        </w:rPr>
        <w:t xml:space="preserve"> একাউন্টের</w:t>
      </w:r>
      <w:r>
        <w:rPr>
          <w:color w:val="00007F"/>
        </w:rPr>
        <w:t xml:space="preserve"> পিন</w:t>
      </w:r>
      <w:r>
        <w:rPr>
          <w:color w:val="000026"/>
        </w:rPr>
        <w:t xml:space="preserve"> রিসেট</w:t>
      </w:r>
      <w:r>
        <w:rPr>
          <w:color w:val="000026"/>
        </w:rPr>
        <w:t xml:space="preserve"> করব</w:t>
      </w:r>
      <w:r>
        <w:br/>
      </w:r>
      <w:r>
        <w:rPr>
          <w:color w:val="000000"/>
        </w:rPr>
        <w:t xml:space="preserve"> ড়িটেইল</w:t>
      </w:r>
      <w:r>
        <w:rPr>
          <w:color w:val="00003F"/>
        </w:rPr>
        <w:t xml:space="preserve"> একাউন্টের</w:t>
      </w:r>
      <w:r>
        <w:rPr>
          <w:color w:val="00007F"/>
        </w:rPr>
        <w:t xml:space="preserve"> পিন</w:t>
      </w:r>
      <w:r>
        <w:rPr>
          <w:color w:val="000026"/>
        </w:rPr>
        <w:t xml:space="preserve"> ভুলে</w:t>
      </w:r>
      <w:r>
        <w:rPr>
          <w:color w:val="0C0000"/>
        </w:rPr>
        <w:t xml:space="preserve"> গেলে</w:t>
      </w:r>
      <w:r>
        <w:rPr>
          <w:color w:val="260000"/>
        </w:rPr>
        <w:t xml:space="preserve"> কি</w:t>
      </w:r>
      <w:r>
        <w:rPr>
          <w:color w:val="000026"/>
        </w:rPr>
        <w:t xml:space="preserve"> করব</w:t>
      </w:r>
      <w:r>
        <w:br/>
      </w:r>
      <w:r>
        <w:rPr>
          <w:color w:val="000026"/>
        </w:rPr>
        <w:t xml:space="preserve"> পার্সোনাল</w:t>
      </w:r>
      <w:r>
        <w:rPr>
          <w:color w:val="00004C"/>
        </w:rPr>
        <w:t xml:space="preserve"> রিটেইল</w:t>
      </w:r>
      <w:r>
        <w:rPr>
          <w:color w:val="00003F"/>
        </w:rPr>
        <w:t xml:space="preserve"> একাউন্ট</w:t>
      </w:r>
      <w:r>
        <w:rPr>
          <w:color w:val="190000"/>
        </w:rPr>
        <w:t xml:space="preserve"> এর</w:t>
      </w:r>
      <w:r>
        <w:rPr>
          <w:color w:val="00007F"/>
        </w:rPr>
        <w:t xml:space="preserve"> পিন</w:t>
      </w:r>
      <w:r>
        <w:rPr>
          <w:color w:val="000026"/>
        </w:rPr>
        <w:t xml:space="preserve"> রিসেট</w:t>
      </w:r>
      <w:r>
        <w:rPr>
          <w:color w:val="26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00007F"/>
        </w:rPr>
        <w:t xml:space="preserve"> পিন</w:t>
      </w:r>
      <w:r>
        <w:rPr>
          <w:color w:val="000026"/>
        </w:rPr>
        <w:t xml:space="preserve"> ভুলে</w:t>
      </w:r>
      <w:r>
        <w:rPr>
          <w:color w:val="0C0000"/>
        </w:rPr>
        <w:t xml:space="preserve"> গেলে</w:t>
      </w:r>
      <w:r>
        <w:rPr>
          <w:color w:val="260000"/>
        </w:rPr>
        <w:t xml:space="preserve"> কি</w:t>
      </w:r>
      <w:r>
        <w:rPr>
          <w:color w:val="000026"/>
        </w:rPr>
        <w:t xml:space="preserve"> করব</w:t>
      </w:r>
      <w:r>
        <w:rPr>
          <w:color w:val="000000"/>
        </w:rPr>
        <w:t xml:space="preserve"> রিতেইল</w:t>
      </w:r>
      <w:r>
        <w:rPr>
          <w:color w:val="00003F"/>
        </w:rPr>
        <w:t xml:space="preserve"> একাউন্ট</w:t>
      </w:r>
      <w:r>
        <w:rPr>
          <w:color w:val="000000"/>
        </w:rPr>
        <w:t xml:space="preserve"> এ</w:t>
      </w:r>
      <w:r>
        <w:br/>
      </w:r>
      <w:r>
        <w:rPr>
          <w:color w:val="00007F"/>
        </w:rPr>
        <w:t xml:space="preserve"> পিন</w:t>
      </w:r>
      <w:r>
        <w:rPr>
          <w:color w:val="00000C"/>
        </w:rPr>
        <w:t xml:space="preserve"> মনে</w:t>
      </w:r>
      <w:r>
        <w:rPr>
          <w:color w:val="000000"/>
        </w:rPr>
        <w:t xml:space="preserve"> নাই</w:t>
      </w:r>
      <w:r>
        <w:rPr>
          <w:color w:val="00004C"/>
        </w:rPr>
        <w:t xml:space="preserve"> রিটেইল</w:t>
      </w:r>
      <w:r>
        <w:rPr>
          <w:color w:val="00003F"/>
        </w:rPr>
        <w:t xml:space="preserve"> একাউন্টের</w:t>
      </w:r>
      <w:r>
        <w:rPr>
          <w:color w:val="260000"/>
        </w:rPr>
        <w:t xml:space="preserve"> কি</w:t>
      </w:r>
      <w:r>
        <w:rPr>
          <w:color w:val="000026"/>
        </w:rPr>
        <w:t xml:space="preserve"> করব</w:t>
      </w:r>
      <w:r>
        <w:br/>
      </w:r>
      <w:r>
        <w:rPr>
          <w:color w:val="00004C"/>
        </w:rPr>
        <w:t xml:space="preserve"> রিটেইল</w:t>
      </w:r>
      <w:r>
        <w:rPr>
          <w:color w:val="00003F"/>
        </w:rPr>
        <w:t xml:space="preserve"> একাউন্ট</w:t>
      </w:r>
      <w:r>
        <w:rPr>
          <w:color w:val="190000"/>
        </w:rPr>
        <w:t xml:space="preserve"> এর</w:t>
      </w:r>
      <w:r>
        <w:rPr>
          <w:color w:val="000000"/>
        </w:rPr>
        <w:t xml:space="preserve"> পিনটি</w:t>
      </w:r>
      <w:r>
        <w:rPr>
          <w:color w:val="00000C"/>
        </w:rPr>
        <w:t xml:space="preserve"> কাজ</w:t>
      </w:r>
      <w:r>
        <w:rPr>
          <w:color w:val="000000"/>
        </w:rPr>
        <w:t xml:space="preserve"> করেতেসে</w:t>
      </w:r>
      <w:r>
        <w:rPr>
          <w:color w:val="000000"/>
        </w:rPr>
        <w:t xml:space="preserve"> না</w:t>
      </w:r>
      <w:r>
        <w:rPr>
          <w:color w:val="000000"/>
        </w:rPr>
        <w:t xml:space="preserve"> হচ্ছে</w:t>
      </w:r>
      <w:r>
        <w:br/>
      </w:r>
      <w:r>
        <w:rPr>
          <w:color w:val="000000"/>
        </w:rPr>
        <w:t xml:space="preserve"> বিকাশ</w:t>
      </w:r>
      <w:r>
        <w:rPr>
          <w:color w:val="000026"/>
        </w:rPr>
        <w:t xml:space="preserve"> পার্সোনাল</w:t>
      </w:r>
      <w:r>
        <w:rPr>
          <w:color w:val="00004C"/>
        </w:rPr>
        <w:t xml:space="preserve"> রিটেইল</w:t>
      </w:r>
      <w:r>
        <w:rPr>
          <w:color w:val="00003F"/>
        </w:rPr>
        <w:t xml:space="preserve"> একাউন্টের</w:t>
      </w:r>
      <w:r>
        <w:rPr>
          <w:color w:val="00007F"/>
        </w:rPr>
        <w:t xml:space="preserve"> পিন</w:t>
      </w:r>
      <w:r>
        <w:rPr>
          <w:color w:val="000026"/>
        </w:rPr>
        <w:t xml:space="preserve"> রিসেট</w:t>
      </w:r>
      <w:r>
        <w:rPr>
          <w:color w:val="000000"/>
        </w:rPr>
        <w:t xml:space="preserve"> সেবাটি</w:t>
      </w:r>
      <w:r>
        <w:rPr>
          <w:color w:val="000000"/>
        </w:rPr>
        <w:t xml:space="preserve"> পেতে</w:t>
      </w:r>
      <w:r>
        <w:rPr>
          <w:color w:val="000000"/>
        </w:rPr>
        <w:t xml:space="preserve"> হলে</w:t>
      </w:r>
      <w:r>
        <w:rPr>
          <w:color w:val="260000"/>
        </w:rPr>
        <w:t xml:space="preserve"> কি</w:t>
      </w:r>
      <w:r>
        <w:rPr>
          <w:color w:val="260000"/>
        </w:rPr>
        <w:t xml:space="preserve"> করতে</w:t>
      </w:r>
      <w:r>
        <w:rPr>
          <w:color w:val="0C0000"/>
        </w:rPr>
        <w:t xml:space="preserve"> হবে</w:t>
      </w:r>
      <w:r>
        <w:br/>
      </w:r>
      <w:r>
        <w:rPr>
          <w:color w:val="00004C"/>
        </w:rPr>
        <w:t xml:space="preserve"> রিটেইল</w:t>
      </w:r>
      <w:r>
        <w:rPr>
          <w:color w:val="00003F"/>
        </w:rPr>
        <w:t xml:space="preserve"> একাউন্টের</w:t>
      </w:r>
      <w:r>
        <w:rPr>
          <w:color w:val="00007F"/>
        </w:rPr>
        <w:t xml:space="preserve"> পিন</w:t>
      </w:r>
      <w:r>
        <w:rPr>
          <w:color w:val="00000C"/>
        </w:rPr>
        <w:t xml:space="preserve"> কাজ</w:t>
      </w:r>
      <w:r>
        <w:rPr>
          <w:color w:val="000000"/>
        </w:rPr>
        <w:t xml:space="preserve"> করছেনা</w:t>
      </w:r>
      <w:r>
        <w:rPr>
          <w:color w:val="000026"/>
        </w:rPr>
        <w:t xml:space="preserve"> রিসেট</w:t>
      </w:r>
      <w:r>
        <w:rPr>
          <w:color w:val="260000"/>
        </w:rPr>
        <w:t xml:space="preserve"> করতে</w:t>
      </w:r>
      <w:r>
        <w:rPr>
          <w:color w:val="0C0000"/>
        </w:rPr>
        <w:t xml:space="preserve"> হবে</w:t>
      </w:r>
      <w:r>
        <w:br/>
      </w:r>
      <w:r>
        <w:rPr>
          <w:color w:val="000000"/>
        </w:rPr>
        <w:t xml:space="preserve"> রিটেল</w:t>
      </w:r>
      <w:r>
        <w:rPr>
          <w:color w:val="00003F"/>
        </w:rPr>
        <w:t xml:space="preserve"> একাউন্টের</w:t>
      </w:r>
      <w:r>
        <w:rPr>
          <w:color w:val="00007F"/>
        </w:rPr>
        <w:t xml:space="preserve"> পিন</w:t>
      </w:r>
      <w:r>
        <w:rPr>
          <w:color w:val="00000C"/>
        </w:rPr>
        <w:t xml:space="preserve"> মনে</w:t>
      </w:r>
      <w:r>
        <w:rPr>
          <w:color w:val="000000"/>
        </w:rPr>
        <w:t xml:space="preserve"> নেই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