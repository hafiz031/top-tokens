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40000"/>
        </w:rPr>
        <w:t xml:space="preserve"> ami</w:t>
      </w:r>
      <w:r>
        <w:rPr>
          <w:color w:val="000000"/>
        </w:rPr>
        <w:t xml:space="preserve"> bksh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00"/>
        </w:rPr>
        <w:t xml:space="preserve"> pasci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লোগো</w:t>
      </w:r>
      <w:r>
        <w:rPr>
          <w:color w:val="000000"/>
        </w:rPr>
        <w:t xml:space="preserve"> আচে</w:t>
      </w:r>
      <w:r>
        <w:rPr>
          <w:color w:val="230000"/>
        </w:rPr>
        <w:t xml:space="preserve"> কিন্তু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পাসচি</w:t>
      </w:r>
      <w:r>
        <w:rPr>
          <w:color w:val="000096"/>
        </w:rPr>
        <w:t xml:space="preserve"> না</w:t>
      </w:r>
      <w:r>
        <w:rPr>
          <w:color w:val="020000"/>
        </w:rPr>
        <w:t xml:space="preserve"> কে</w:t>
      </w:r>
      <w:r>
        <w:br/>
      </w:r>
      <w:r>
        <w:rPr>
          <w:color w:val="0000A7"/>
        </w:rPr>
        <w:t xml:space="preserve"> loan</w:t>
      </w:r>
      <w:r>
        <w:rPr>
          <w:color w:val="000003"/>
        </w:rPr>
        <w:t xml:space="preserve"> apply</w:t>
      </w:r>
      <w:r>
        <w:rPr>
          <w:color w:val="000000"/>
        </w:rPr>
        <w:t xml:space="preserve"> options</w:t>
      </w:r>
      <w:r>
        <w:rPr>
          <w:color w:val="000000"/>
        </w:rPr>
        <w:t xml:space="preserve"> aitasa</w:t>
      </w:r>
      <w:r>
        <w:rPr>
          <w:color w:val="000004"/>
        </w:rPr>
        <w:t xml:space="preserve"> nah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1D0000"/>
        </w:rPr>
        <w:t xml:space="preserve"> a</w:t>
      </w:r>
      <w:r>
        <w:rPr>
          <w:color w:val="000000"/>
        </w:rPr>
        <w:t xml:space="preserve"> dhoktei</w:t>
      </w:r>
      <w:r>
        <w:rPr>
          <w:color w:val="000000"/>
        </w:rPr>
        <w:t xml:space="preserve"> partase</w:t>
      </w:r>
      <w:r>
        <w:rPr>
          <w:color w:val="00007C"/>
        </w:rPr>
        <w:t xml:space="preserve"> na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29"/>
        </w:rPr>
        <w:t xml:space="preserve"> lon</w:t>
      </w:r>
      <w:r>
        <w:rPr>
          <w:color w:val="000035"/>
        </w:rPr>
        <w:t xml:space="preserve"> nite</w:t>
      </w:r>
      <w:r>
        <w:rPr>
          <w:color w:val="000000"/>
        </w:rPr>
        <w:t xml:space="preserve"> chacchilam</w:t>
      </w:r>
      <w:r>
        <w:rPr>
          <w:color w:val="180000"/>
        </w:rPr>
        <w:t xml:space="preserve"> but</w:t>
      </w:r>
      <w:r>
        <w:rPr>
          <w:color w:val="000000"/>
        </w:rPr>
        <w:t xml:space="preserve"> partechi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5"/>
        </w:rPr>
        <w:t xml:space="preserve"> nita</w:t>
      </w:r>
      <w:r>
        <w:rPr>
          <w:color w:val="000002"/>
        </w:rPr>
        <w:t xml:space="preserve"> parcina</w:t>
      </w:r>
      <w:r>
        <w:rPr>
          <w:color w:val="00002B"/>
        </w:rPr>
        <w:t xml:space="preserve"> kno</w:t>
      </w:r>
      <w:r>
        <w:br/>
      </w:r>
      <w:r>
        <w:rPr>
          <w:color w:val="2D0000"/>
        </w:rPr>
        <w:t xml:space="preserve"> amar</w:t>
      </w:r>
      <w:r>
        <w:rPr>
          <w:color w:val="000000"/>
        </w:rPr>
        <w:t xml:space="preserve"> bikashe</w:t>
      </w:r>
      <w:r>
        <w:rPr>
          <w:color w:val="000029"/>
        </w:rPr>
        <w:t xml:space="preserve"> lon</w:t>
      </w:r>
      <w:r>
        <w:rPr>
          <w:color w:val="000001"/>
        </w:rPr>
        <w:t xml:space="preserve"> opson</w:t>
      </w:r>
      <w:r>
        <w:rPr>
          <w:color w:val="000003"/>
        </w:rPr>
        <w:t xml:space="preserve"> ache</w:t>
      </w:r>
      <w:r>
        <w:rPr>
          <w:color w:val="0E0000"/>
        </w:rPr>
        <w:t xml:space="preserve"> kintu</w:t>
      </w:r>
      <w:r>
        <w:rPr>
          <w:color w:val="640000"/>
        </w:rPr>
        <w:t xml:space="preserve"> ami</w:t>
      </w:r>
      <w:r>
        <w:rPr>
          <w:color w:val="000029"/>
        </w:rPr>
        <w:t xml:space="preserve"> lon</w:t>
      </w:r>
      <w:r>
        <w:rPr>
          <w:color w:val="000035"/>
        </w:rPr>
        <w:t xml:space="preserve"> nite</w:t>
      </w:r>
      <w:r>
        <w:rPr>
          <w:color w:val="000009"/>
        </w:rPr>
        <w:t xml:space="preserve"> pari</w:t>
      </w:r>
      <w:r>
        <w:rPr>
          <w:color w:val="00007C"/>
        </w:rPr>
        <w:t xml:space="preserve"> na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2"/>
        </w:rPr>
        <w:t xml:space="preserve"> neyar</w:t>
      </w:r>
      <w:r>
        <w:rPr>
          <w:color w:val="130000"/>
        </w:rPr>
        <w:t xml:space="preserve"> jonno</w:t>
      </w:r>
      <w:r>
        <w:rPr>
          <w:color w:val="000005"/>
        </w:rPr>
        <w:t xml:space="preserve"> upojukto</w:t>
      </w:r>
      <w:r>
        <w:rPr>
          <w:color w:val="000003"/>
        </w:rPr>
        <w:t xml:space="preserve"> noi</w:t>
      </w:r>
      <w:r>
        <w:rPr>
          <w:color w:val="00002D"/>
        </w:rPr>
        <w:t xml:space="preserve"> keno</w:t>
      </w:r>
      <w:r>
        <w:br/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0C"/>
        </w:rPr>
        <w:t xml:space="preserve"> আছে</w:t>
      </w:r>
      <w:r>
        <w:rPr>
          <w:color w:val="230000"/>
        </w:rPr>
        <w:t xml:space="preserve"> কিন্তু</w:t>
      </w:r>
      <w:r>
        <w:rPr>
          <w:color w:val="000002"/>
        </w:rPr>
        <w:t xml:space="preserve"> সেবা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B0000"/>
        </w:rPr>
        <w:t xml:space="preserve"> why</w:t>
      </w:r>
      <w:r>
        <w:rPr>
          <w:color w:val="000000"/>
        </w:rPr>
        <w:t xml:space="preserve"> do</w:t>
      </w:r>
      <w:r>
        <w:rPr>
          <w:color w:val="00000B"/>
        </w:rPr>
        <w:t xml:space="preserve"> not</w:t>
      </w:r>
      <w:r>
        <w:rPr>
          <w:color w:val="000003"/>
        </w:rPr>
        <w:t xml:space="preserve"> get</w:t>
      </w:r>
      <w:r>
        <w:rPr>
          <w:color w:val="0000A7"/>
        </w:rPr>
        <w:t xml:space="preserve"> loan</w:t>
      </w:r>
      <w:r>
        <w:br/>
      </w:r>
      <w:r>
        <w:rPr>
          <w:color w:val="120000"/>
        </w:rPr>
        <w:t xml:space="preserve"> amr</w:t>
      </w:r>
      <w:r>
        <w:rPr>
          <w:color w:val="00000A"/>
        </w:rPr>
        <w:t xml:space="preserve"> bikash</w:t>
      </w:r>
      <w:r>
        <w:rPr>
          <w:color w:val="000002"/>
        </w:rPr>
        <w:t xml:space="preserve"> apps</w:t>
      </w:r>
      <w:r>
        <w:rPr>
          <w:color w:val="000009"/>
        </w:rPr>
        <w:t xml:space="preserve"> e</w:t>
      </w:r>
      <w:r>
        <w:rPr>
          <w:color w:val="0000A7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12"/>
        </w:rPr>
        <w:t xml:space="preserve"> ta</w:t>
      </w:r>
      <w:r>
        <w:rPr>
          <w:color w:val="000000"/>
        </w:rPr>
        <w:t xml:space="preserve"> unable</w:t>
      </w:r>
      <w:r>
        <w:rPr>
          <w:color w:val="020000"/>
        </w:rPr>
        <w:t xml:space="preserve"> show</w:t>
      </w:r>
      <w:r>
        <w:rPr>
          <w:color w:val="000007"/>
        </w:rPr>
        <w:t xml:space="preserve"> kore</w:t>
      </w:r>
      <w:r>
        <w:br/>
      </w:r>
      <w:r>
        <w:rPr>
          <w:color w:val="060000"/>
        </w:rPr>
        <w:t xml:space="preserve"> amake</w:t>
      </w:r>
      <w:r>
        <w:rPr>
          <w:color w:val="000029"/>
        </w:rPr>
        <w:t xml:space="preserve"> lon</w:t>
      </w:r>
      <w:r>
        <w:rPr>
          <w:color w:val="010000"/>
        </w:rPr>
        <w:t xml:space="preserve"> deya</w:t>
      </w:r>
      <w:r>
        <w:rPr>
          <w:color w:val="000000"/>
        </w:rPr>
        <w:t xml:space="preserve"> hbe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120000"/>
        </w:rPr>
        <w:t xml:space="preserve"> sir</w:t>
      </w:r>
      <w:r>
        <w:rPr>
          <w:color w:val="2D0000"/>
        </w:rPr>
        <w:t xml:space="preserve"> amar</w:t>
      </w:r>
      <w:r>
        <w:rPr>
          <w:color w:val="000004"/>
        </w:rPr>
        <w:t xml:space="preserve"> bikas</w:t>
      </w:r>
      <w:r>
        <w:rPr>
          <w:color w:val="000019"/>
        </w:rPr>
        <w:t xml:space="preserve"> theke</w:t>
      </w:r>
      <w:r>
        <w:rPr>
          <w:color w:val="00001E"/>
        </w:rPr>
        <w:t xml:space="preserve"> lone</w:t>
      </w:r>
      <w:r>
        <w:rPr>
          <w:color w:val="00002D"/>
        </w:rPr>
        <w:t xml:space="preserve"> keno</w:t>
      </w:r>
      <w:r>
        <w:rPr>
          <w:color w:val="000000"/>
        </w:rPr>
        <w:t xml:space="preserve"> ditecena</w:t>
      </w:r>
      <w:r>
        <w:br/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11"/>
        </w:rPr>
        <w:t xml:space="preserve"> চালু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0B0000"/>
        </w:rPr>
        <w:t xml:space="preserve"> ar</w:t>
      </w:r>
      <w:r>
        <w:rPr>
          <w:color w:val="000000"/>
        </w:rPr>
        <w:t xml:space="preserve"> jonn</w:t>
      </w:r>
      <w:r>
        <w:rPr>
          <w:color w:val="000000"/>
        </w:rPr>
        <w:t xml:space="preserve"> joggo</w:t>
      </w:r>
      <w:r>
        <w:rPr>
          <w:color w:val="000006"/>
        </w:rPr>
        <w:t xml:space="preserve"> noy</w:t>
      </w:r>
      <w:r>
        <w:rPr>
          <w:color w:val="00002D"/>
        </w:rPr>
        <w:t xml:space="preserve"> keno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09"/>
        </w:rPr>
        <w:t xml:space="preserve"> e</w:t>
      </w:r>
      <w:r>
        <w:rPr>
          <w:color w:val="0000A7"/>
        </w:rPr>
        <w:t xml:space="preserve"> loan</w:t>
      </w:r>
      <w:r>
        <w:rPr>
          <w:color w:val="000001"/>
        </w:rPr>
        <w:t xml:space="preserve"> newa</w:t>
      </w:r>
      <w:r>
        <w:rPr>
          <w:color w:val="000000"/>
        </w:rPr>
        <w:t xml:space="preserve"> zacche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570000"/>
        </w:rPr>
        <w:t xml:space="preserve"> আমার</w:t>
      </w:r>
      <w:r>
        <w:rPr>
          <w:color w:val="0C0000"/>
        </w:rPr>
        <w:t xml:space="preserve"> এই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সেবা</w:t>
      </w:r>
      <w:r>
        <w:rPr>
          <w:color w:val="000000"/>
        </w:rPr>
        <w:t xml:space="preserve"> গ্রহণ</w:t>
      </w:r>
      <w:r>
        <w:rPr>
          <w:color w:val="040000"/>
        </w:rPr>
        <w:t xml:space="preserve"> করা</w:t>
      </w:r>
      <w:r>
        <w:rPr>
          <w:color w:val="000000"/>
        </w:rPr>
        <w:t xml:space="preserve"> যাচ্ছেনা</w:t>
      </w:r>
      <w:r>
        <w:rPr>
          <w:color w:val="000032"/>
        </w:rPr>
        <w:t xml:space="preserve"> কেনো</w:t>
      </w:r>
      <w:r>
        <w:br/>
      </w:r>
      <w:r>
        <w:rPr>
          <w:color w:val="0000A7"/>
        </w:rPr>
        <w:t xml:space="preserve"> loan</w:t>
      </w:r>
      <w:r>
        <w:rPr>
          <w:color w:val="000000"/>
        </w:rPr>
        <w:t xml:space="preserve"> icon</w:t>
      </w:r>
      <w:r>
        <w:rPr>
          <w:color w:val="000009"/>
        </w:rPr>
        <w:t xml:space="preserve"> e</w:t>
      </w:r>
      <w:r>
        <w:rPr>
          <w:color w:val="000000"/>
        </w:rPr>
        <w:t xml:space="preserve"> dukle</w:t>
      </w:r>
      <w:r>
        <w:rPr>
          <w:color w:val="000001"/>
        </w:rPr>
        <w:t xml:space="preserve"> dukkhito</w:t>
      </w:r>
      <w:r>
        <w:rPr>
          <w:color w:val="020000"/>
        </w:rPr>
        <w:t xml:space="preserve"> bole</w:t>
      </w:r>
      <w:r>
        <w:br/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ওয়ালেট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নেয়া</w:t>
      </w:r>
      <w:r>
        <w:rPr>
          <w:color w:val="040000"/>
        </w:rPr>
        <w:t xml:space="preserve"> যায়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62"/>
        </w:rPr>
        <w:t xml:space="preserve"> কেন</w:t>
      </w:r>
      <w:r>
        <w:rPr>
          <w:color w:val="000001"/>
        </w:rPr>
        <w:t xml:space="preserve"> ব্যাবহার</w:t>
      </w:r>
      <w:r>
        <w:rPr>
          <w:color w:val="0B0000"/>
        </w:rPr>
        <w:t xml:space="preserve"> করতে</w:t>
      </w:r>
      <w:r>
        <w:rPr>
          <w:color w:val="00000D"/>
        </w:rPr>
        <w:t xml:space="preserve"> পারছিনা</w:t>
      </w:r>
      <w:r>
        <w:br/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সুবিধা</w:t>
      </w:r>
      <w:r>
        <w:rPr>
          <w:color w:val="00000B"/>
        </w:rPr>
        <w:t xml:space="preserve"> টা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880000"/>
        </w:rPr>
        <w:t xml:space="preserve"> আমি</w:t>
      </w:r>
      <w:r>
        <w:rPr>
          <w:color w:val="190000"/>
        </w:rPr>
        <w:t xml:space="preserve"> কি</w:t>
      </w:r>
      <w:r>
        <w:rPr>
          <w:color w:val="070000"/>
        </w:rPr>
        <w:t xml:space="preserve"> করলে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সুবিধা</w:t>
      </w:r>
      <w:r>
        <w:rPr>
          <w:color w:val="000002"/>
        </w:rPr>
        <w:t xml:space="preserve"> পাব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8"/>
        </w:rPr>
        <w:t xml:space="preserve"> পারি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000000"/>
        </w:rPr>
        <w:t xml:space="preserve"> যানতে</w:t>
      </w:r>
      <w:r>
        <w:rPr>
          <w:color w:val="000008"/>
        </w:rPr>
        <w:t xml:space="preserve"> পারি</w:t>
      </w:r>
      <w:r>
        <w:br/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40000"/>
        </w:rPr>
        <w:t xml:space="preserve"> গেলে</w:t>
      </w:r>
      <w:r>
        <w:rPr>
          <w:color w:val="000006"/>
        </w:rPr>
        <w:t xml:space="preserve"> দুঃখিত</w:t>
      </w:r>
      <w:r>
        <w:rPr>
          <w:color w:val="000005"/>
        </w:rPr>
        <w:t xml:space="preserve"> লেখা</w:t>
      </w:r>
      <w:r>
        <w:rPr>
          <w:color w:val="000004"/>
        </w:rPr>
        <w:t xml:space="preserve"> আসে</w:t>
      </w:r>
      <w:r>
        <w:br/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নেয়া</w:t>
      </w:r>
      <w:r>
        <w:rPr>
          <w:color w:val="040000"/>
        </w:rPr>
        <w:t xml:space="preserve"> যায়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96"/>
        </w:rPr>
        <w:t xml:space="preserve"> না</w:t>
      </w:r>
      <w:r>
        <w:rPr>
          <w:color w:val="000000"/>
        </w:rPr>
        <w:t xml:space="preserve"> দেওয়ার</w:t>
      </w:r>
      <w:r>
        <w:rPr>
          <w:color w:val="000002"/>
        </w:rPr>
        <w:t xml:space="preserve"> কারন</w:t>
      </w:r>
      <w:r>
        <w:br/>
      </w:r>
      <w:r>
        <w:rPr>
          <w:color w:val="02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030000"/>
        </w:rPr>
        <w:t xml:space="preserve"> ভাইয়া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9"/>
        </w:rPr>
        <w:t xml:space="preserve"> চাই</w:t>
      </w:r>
      <w:r>
        <w:rPr>
          <w:color w:val="230000"/>
        </w:rPr>
        <w:t xml:space="preserve"> কিন্তু</w:t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01"/>
        </w:rPr>
        <w:t xml:space="preserve"> সেটা</w:t>
      </w:r>
      <w:r>
        <w:rPr>
          <w:color w:val="000000"/>
        </w:rPr>
        <w:t xml:space="preserve"> হচ্ছেনা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অপসনটা</w:t>
      </w:r>
      <w:r>
        <w:rPr>
          <w:color w:val="000000"/>
        </w:rPr>
        <w:t xml:space="preserve"> খোলে</w:t>
      </w:r>
      <w:r>
        <w:rPr>
          <w:color w:val="000003"/>
        </w:rPr>
        <w:t xml:space="preserve"> দেন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অ্যাপস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B0000"/>
        </w:rPr>
        <w:t xml:space="preserve"> why</w:t>
      </w:r>
      <w:r>
        <w:rPr>
          <w:color w:val="000000"/>
        </w:rPr>
        <w:t xml:space="preserve"> the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20000"/>
        </w:rPr>
        <w:t xml:space="preserve"> is</w:t>
      </w:r>
      <w:r>
        <w:rPr>
          <w:color w:val="00000B"/>
        </w:rPr>
        <w:t xml:space="preserve"> not</w:t>
      </w:r>
      <w:r>
        <w:rPr>
          <w:color w:val="000000"/>
        </w:rPr>
        <w:t xml:space="preserve"> working</w:t>
      </w:r>
      <w:r>
        <w:br/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160000"/>
        </w:rPr>
        <w:t xml:space="preserve"> আমাকে</w:t>
      </w:r>
      <w:r>
        <w:rPr>
          <w:color w:val="000007"/>
        </w:rPr>
        <w:t xml:space="preserve"> দেওয়া</w:t>
      </w:r>
      <w:r>
        <w:rPr>
          <w:color w:val="000000"/>
        </w:rPr>
        <w:t xml:space="preserve"> হছে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2D0000"/>
        </w:rPr>
        <w:t xml:space="preserve"> amar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12"/>
        </w:rPr>
        <w:t xml:space="preserve"> ta</w:t>
      </w:r>
      <w:r>
        <w:rPr>
          <w:color w:val="0000A7"/>
        </w:rPr>
        <w:t xml:space="preserve"> loan</w:t>
      </w:r>
      <w:r>
        <w:rPr>
          <w:color w:val="010000"/>
        </w:rPr>
        <w:t xml:space="preserve"> deya</w:t>
      </w:r>
      <w:r>
        <w:rPr>
          <w:color w:val="000000"/>
        </w:rPr>
        <w:t xml:space="preserve"> possible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6"/>
        </w:rPr>
        <w:t xml:space="preserve"> parsi</w:t>
      </w:r>
      <w:r>
        <w:rPr>
          <w:color w:val="000004"/>
        </w:rPr>
        <w:t xml:space="preserve"> nah</w:t>
      </w:r>
      <w:r>
        <w:rPr>
          <w:color w:val="00002D"/>
        </w:rPr>
        <w:t xml:space="preserve"> keno</w:t>
      </w:r>
      <w:r>
        <w:br/>
      </w:r>
      <w:r>
        <w:rPr>
          <w:color w:val="000000"/>
        </w:rPr>
        <w:t xml:space="preserve"> acca</w:t>
      </w:r>
      <w:r>
        <w:rPr>
          <w:color w:val="2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19"/>
        </w:rPr>
        <w:t xml:space="preserve"> theke</w:t>
      </w:r>
      <w:r>
        <w:rPr>
          <w:color w:val="000029"/>
        </w:rPr>
        <w:t xml:space="preserve"> lon</w:t>
      </w:r>
      <w:r>
        <w:rPr>
          <w:color w:val="000000"/>
        </w:rPr>
        <w:t xml:space="preserve"> newya</w:t>
      </w:r>
      <w:r>
        <w:rPr>
          <w:color w:val="010000"/>
        </w:rPr>
        <w:t xml:space="preserve"> jay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29"/>
        </w:rPr>
        <w:t xml:space="preserve"> lon</w:t>
      </w:r>
      <w:r>
        <w:rPr>
          <w:color w:val="000035"/>
        </w:rPr>
        <w:t xml:space="preserve"> nite</w:t>
      </w:r>
      <w:r>
        <w:rPr>
          <w:color w:val="000002"/>
        </w:rPr>
        <w:t xml:space="preserve"> parchina</w:t>
      </w:r>
      <w:r>
        <w:br/>
      </w:r>
      <w:r>
        <w:rPr>
          <w:color w:val="570000"/>
        </w:rPr>
        <w:t xml:space="preserve"> আমার</w:t>
      </w:r>
      <w:r>
        <w:rPr>
          <w:color w:val="0C0000"/>
        </w:rPr>
        <w:t xml:space="preserve"> এই</w:t>
      </w:r>
      <w:r>
        <w:rPr>
          <w:color w:val="000000"/>
        </w:rPr>
        <w:t xml:space="preserve"> একাউন্টের</w:t>
      </w:r>
      <w:r>
        <w:rPr>
          <w:color w:val="030000"/>
        </w:rPr>
        <w:t xml:space="preserve"> মাধ্যমে</w:t>
      </w:r>
      <w:r>
        <w:rPr>
          <w:color w:val="190000"/>
        </w:rPr>
        <w:t xml:space="preserve"> কি</w:t>
      </w:r>
      <w:r>
        <w:rPr>
          <w:color w:val="000000"/>
        </w:rPr>
        <w:t xml:space="preserve"> কারণে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br/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880000"/>
        </w:rPr>
        <w:t xml:space="preserve"> আমি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160000"/>
        </w:rPr>
        <w:t xml:space="preserve"> আমাকে</w:t>
      </w:r>
      <w:r>
        <w:rPr>
          <w:color w:val="000001"/>
        </w:rPr>
        <w:t xml:space="preserve"> লুন</w:t>
      </w:r>
      <w:r>
        <w:rPr>
          <w:color w:val="000007"/>
        </w:rPr>
        <w:t xml:space="preserve"> দেওয়া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নেওয়া</w:t>
      </w:r>
      <w:r>
        <w:rPr>
          <w:color w:val="000006"/>
        </w:rPr>
        <w:t xml:space="preserve"> যাচ্ছে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640000"/>
        </w:rPr>
        <w:t xml:space="preserve"> ami</w:t>
      </w:r>
      <w:r>
        <w:rPr>
          <w:color w:val="000029"/>
        </w:rPr>
        <w:t xml:space="preserve"> lon</w:t>
      </w:r>
      <w:r>
        <w:rPr>
          <w:color w:val="000006"/>
        </w:rPr>
        <w:t xml:space="preserve"> pabo</w:t>
      </w:r>
      <w:r>
        <w:rPr>
          <w:color w:val="000001"/>
        </w:rPr>
        <w:t xml:space="preserve"> kobe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অনুমোদন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দেই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000000"/>
        </w:rPr>
        <w:t xml:space="preserve"> diye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6"/>
        </w:rPr>
        <w:t xml:space="preserve"> parsi</w:t>
      </w:r>
      <w:r>
        <w:rPr>
          <w:color w:val="00007C"/>
        </w:rPr>
        <w:t xml:space="preserve"> na</w:t>
      </w:r>
      <w:r>
        <w:br/>
      </w:r>
      <w:r>
        <w:rPr>
          <w:color w:val="0B0000"/>
        </w:rPr>
        <w:t xml:space="preserve"> why</w:t>
      </w:r>
      <w:r>
        <w:rPr>
          <w:color w:val="090000"/>
        </w:rPr>
        <w:t xml:space="preserve"> i</w:t>
      </w:r>
      <w:r>
        <w:rPr>
          <w:color w:val="020000"/>
        </w:rPr>
        <w:t xml:space="preserve"> am</w:t>
      </w:r>
      <w:r>
        <w:rPr>
          <w:color w:val="00000B"/>
        </w:rPr>
        <w:t xml:space="preserve"> not</w:t>
      </w:r>
      <w:r>
        <w:rPr>
          <w:color w:val="000005"/>
        </w:rPr>
        <w:t xml:space="preserve"> eligible</w:t>
      </w:r>
      <w:r>
        <w:rPr>
          <w:color w:val="050000"/>
        </w:rPr>
        <w:t xml:space="preserve"> for</w:t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br/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C0000"/>
        </w:rPr>
        <w:t xml:space="preserve"> স্যার</w:t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20000"/>
        </w:rPr>
        <w:t xml:space="preserve"> দিয়ে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সেবা</w:t>
      </w:r>
      <w:r>
        <w:rPr>
          <w:color w:val="000005"/>
        </w:rPr>
        <w:t xml:space="preserve"> পাচ্ছিনা</w:t>
      </w:r>
      <w:r>
        <w:br/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0"/>
        </w:rPr>
        <w:t xml:space="preserve"> chaichi</w:t>
      </w:r>
      <w:r>
        <w:rPr>
          <w:color w:val="180000"/>
        </w:rPr>
        <w:t xml:space="preserve"> but</w:t>
      </w:r>
      <w:r>
        <w:rPr>
          <w:color w:val="050000"/>
        </w:rPr>
        <w:t xml:space="preserve"> sorry</w:t>
      </w:r>
      <w:r>
        <w:rPr>
          <w:color w:val="000000"/>
        </w:rPr>
        <w:t xml:space="preserve"> dekhai</w:t>
      </w:r>
      <w:r>
        <w:br/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06"/>
        </w:rPr>
        <w:t xml:space="preserve"> এখন</w:t>
      </w:r>
      <w:r>
        <w:rPr>
          <w:color w:val="030000"/>
        </w:rPr>
        <w:t xml:space="preserve"> ও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C0000"/>
        </w:rPr>
        <w:t xml:space="preserve"> এর</w:t>
      </w:r>
      <w:r>
        <w:rPr>
          <w:color w:val="160000"/>
        </w:rPr>
        <w:t xml:space="preserve"> জন্য</w:t>
      </w:r>
      <w:r>
        <w:rPr>
          <w:color w:val="000000"/>
        </w:rPr>
        <w:t xml:space="preserve"> পস্তুত</w:t>
      </w:r>
      <w:r>
        <w:rPr>
          <w:color w:val="000003"/>
        </w:rPr>
        <w:t xml:space="preserve"> হয়নি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10000"/>
        </w:rPr>
        <w:t xml:space="preserve"> আসছে</w:t>
      </w:r>
      <w:r>
        <w:rPr>
          <w:color w:val="010000"/>
        </w:rPr>
        <w:t xml:space="preserve"> কিন্ত</w:t>
      </w:r>
      <w:r>
        <w:rPr>
          <w:color w:val="000000"/>
        </w:rPr>
        <w:t xml:space="preserve"> নট</w:t>
      </w:r>
      <w:r>
        <w:rPr>
          <w:color w:val="000000"/>
        </w:rPr>
        <w:t xml:space="preserve"> ইলিজিবল</w:t>
      </w:r>
      <w:r>
        <w:rPr>
          <w:color w:val="000000"/>
        </w:rPr>
        <w:t xml:space="preserve"> দেখাচ্চে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3"/>
        </w:rPr>
        <w:t xml:space="preserve"> apply</w:t>
      </w:r>
      <w:r>
        <w:rPr>
          <w:color w:val="000004"/>
        </w:rPr>
        <w:t xml:space="preserve"> korte</w:t>
      </w:r>
      <w:r>
        <w:rPr>
          <w:color w:val="000005"/>
        </w:rPr>
        <w:t xml:space="preserve"> parchi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00000"/>
        </w:rPr>
        <w:t xml:space="preserve"> লোনে</w:t>
      </w:r>
      <w:r>
        <w:rPr>
          <w:color w:val="000007"/>
        </w:rPr>
        <w:t xml:space="preserve"> দেখাচ্ছে</w:t>
      </w:r>
      <w:r>
        <w:rPr>
          <w:color w:val="030000"/>
        </w:rPr>
        <w:t xml:space="preserve"> আপনার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10000"/>
        </w:rPr>
        <w:t xml:space="preserve"> এখনও</w:t>
      </w:r>
      <w:r>
        <w:rPr>
          <w:color w:val="000000"/>
        </w:rPr>
        <w:t xml:space="preserve"> ঋিন</w:t>
      </w:r>
      <w:r>
        <w:rPr>
          <w:color w:val="020000"/>
        </w:rPr>
        <w:t xml:space="preserve"> নেওয়ার</w:t>
      </w:r>
      <w:r>
        <w:rPr>
          <w:color w:val="000000"/>
        </w:rPr>
        <w:t xml:space="preserve"> উপযুক্তো</w:t>
      </w:r>
      <w:r>
        <w:rPr>
          <w:color w:val="080000"/>
        </w:rPr>
        <w:t xml:space="preserve"> নয়</w:t>
      </w:r>
      <w:r>
        <w:rPr>
          <w:color w:val="0C0000"/>
        </w:rPr>
        <w:t xml:space="preserve"> এর</w:t>
      </w:r>
      <w:r>
        <w:rPr>
          <w:color w:val="000002"/>
        </w:rPr>
        <w:t xml:space="preserve"> কারন</w:t>
      </w:r>
      <w:r>
        <w:rPr>
          <w:color w:val="190000"/>
        </w:rPr>
        <w:t xml:space="preserve"> কি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পাবনা</w:t>
      </w:r>
      <w:r>
        <w:br/>
      </w:r>
      <w:r>
        <w:rPr>
          <w:color w:val="640000"/>
        </w:rPr>
        <w:t xml:space="preserve"> ami</w:t>
      </w:r>
      <w:r>
        <w:rPr>
          <w:color w:val="00001E"/>
        </w:rPr>
        <w:t xml:space="preserve"> lone</w:t>
      </w:r>
      <w:r>
        <w:rPr>
          <w:color w:val="000005"/>
        </w:rPr>
        <w:t xml:space="preserve"> nita</w:t>
      </w:r>
      <w:r>
        <w:rPr>
          <w:color w:val="000005"/>
        </w:rPr>
        <w:t xml:space="preserve"> parchi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B0000"/>
        </w:rPr>
        <w:t xml:space="preserve"> why</w:t>
      </w:r>
      <w:r>
        <w:rPr>
          <w:color w:val="000000"/>
        </w:rPr>
        <w:t xml:space="preserve"> im</w:t>
      </w:r>
      <w:r>
        <w:rPr>
          <w:color w:val="000000"/>
        </w:rPr>
        <w:t xml:space="preserve"> out</w:t>
      </w:r>
      <w:r>
        <w:rPr>
          <w:color w:val="000000"/>
        </w:rPr>
        <w:t xml:space="preserve"> of</w:t>
      </w:r>
      <w:r>
        <w:rPr>
          <w:color w:val="0000A7"/>
        </w:rPr>
        <w:t xml:space="preserve"> loan</w:t>
      </w:r>
      <w:r>
        <w:rPr>
          <w:color w:val="000007"/>
        </w:rPr>
        <w:t xml:space="preserve"> service</w:t>
      </w:r>
      <w:r>
        <w:br/>
      </w:r>
      <w:r>
        <w:rPr>
          <w:color w:val="000000"/>
        </w:rPr>
        <w:t xml:space="preserve"> আমর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একাউন্টটি</w:t>
      </w:r>
      <w:r>
        <w:rPr>
          <w:color w:val="00000E"/>
        </w:rPr>
        <w:t xml:space="preserve"> লোনের</w:t>
      </w:r>
      <w:r>
        <w:rPr>
          <w:color w:val="00000A"/>
        </w:rPr>
        <w:t xml:space="preserve"> উপযুক্ত</w:t>
      </w:r>
      <w:r>
        <w:rPr>
          <w:color w:val="080000"/>
        </w:rPr>
        <w:t xml:space="preserve"> নয়</w:t>
      </w:r>
      <w:r>
        <w:rPr>
          <w:color w:val="000062"/>
        </w:rPr>
        <w:t xml:space="preserve"> কেন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6"/>
        </w:rPr>
        <w:t xml:space="preserve"> একাউন্টে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নেওয়ার</w:t>
      </w:r>
      <w:r>
        <w:rPr>
          <w:color w:val="000010"/>
        </w:rPr>
        <w:t xml:space="preserve"> অপশন</w:t>
      </w:r>
      <w:r>
        <w:rPr>
          <w:color w:val="00000C"/>
        </w:rPr>
        <w:t xml:space="preserve"> আছে</w:t>
      </w:r>
      <w:r>
        <w:rPr>
          <w:color w:val="230000"/>
        </w:rPr>
        <w:t xml:space="preserve"> কিন্তু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190000"/>
        </w:rPr>
        <w:t xml:space="preserve"> কি</w:t>
      </w:r>
      <w:r>
        <w:rPr>
          <w:color w:val="000000"/>
        </w:rPr>
        <w:t xml:space="preserve"> কারনে</w:t>
      </w:r>
      <w:r>
        <w:br/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000000"/>
        </w:rPr>
        <w:t xml:space="preserve"> pachina</w:t>
      </w:r>
      <w:r>
        <w:br/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পারবেনা</w:t>
      </w:r>
      <w:r>
        <w:rPr>
          <w:color w:val="000062"/>
        </w:rPr>
        <w:t xml:space="preserve"> কেন</w:t>
      </w:r>
      <w:r>
        <w:br/>
      </w:r>
      <w:r>
        <w:rPr>
          <w:color w:val="640000"/>
        </w:rPr>
        <w:t xml:space="preserve"> ami</w:t>
      </w:r>
      <w:r>
        <w:rPr>
          <w:color w:val="00002B"/>
        </w:rPr>
        <w:t xml:space="preserve"> kno</w:t>
      </w:r>
      <w:r>
        <w:rPr>
          <w:color w:val="00000A"/>
        </w:rPr>
        <w:t xml:space="preserve"> bikash</w:t>
      </w:r>
      <w:r>
        <w:rPr>
          <w:color w:val="00000C"/>
        </w:rPr>
        <w:t xml:space="preserve"> app</w:t>
      </w:r>
      <w:r>
        <w:rPr>
          <w:color w:val="000000"/>
        </w:rPr>
        <w:t xml:space="preserve"> thakey</w:t>
      </w:r>
      <w:r>
        <w:rPr>
          <w:color w:val="0000A7"/>
        </w:rPr>
        <w:t xml:space="preserve"> loan</w:t>
      </w:r>
      <w:r>
        <w:rPr>
          <w:color w:val="000000"/>
        </w:rPr>
        <w:t xml:space="preserve"> nitey</w:t>
      </w:r>
      <w:r>
        <w:rPr>
          <w:color w:val="000006"/>
        </w:rPr>
        <w:t xml:space="preserve"> parci</w:t>
      </w:r>
      <w:r>
        <w:rPr>
          <w:color w:val="00007C"/>
        </w:rPr>
        <w:t xml:space="preserve"> na</w:t>
      </w:r>
      <w:r>
        <w:br/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সম্পর্কে</w:t>
      </w:r>
      <w:r>
        <w:rPr>
          <w:color w:val="000005"/>
        </w:rPr>
        <w:t xml:space="preserve"> জানতে</w:t>
      </w:r>
      <w:r>
        <w:rPr>
          <w:color w:val="000009"/>
        </w:rPr>
        <w:t xml:space="preserve"> চাই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অপশনে</w:t>
      </w:r>
      <w:r>
        <w:rPr>
          <w:color w:val="000006"/>
        </w:rPr>
        <w:t xml:space="preserve"> ক্লিক</w:t>
      </w:r>
      <w:r>
        <w:rPr>
          <w:color w:val="070000"/>
        </w:rPr>
        <w:t xml:space="preserve"> করলে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সার্ভিসের</w:t>
      </w:r>
      <w:r>
        <w:rPr>
          <w:color w:val="160000"/>
        </w:rPr>
        <w:t xml:space="preserve"> জন্য</w:t>
      </w:r>
      <w:r>
        <w:rPr>
          <w:color w:val="00000A"/>
        </w:rPr>
        <w:t xml:space="preserve"> উপযুক্ত</w:t>
      </w:r>
      <w:r>
        <w:rPr>
          <w:color w:val="080000"/>
        </w:rPr>
        <w:t xml:space="preserve"> নয়</w:t>
      </w:r>
      <w:r>
        <w:rPr>
          <w:color w:val="000000"/>
        </w:rPr>
        <w:t xml:space="preserve"> এমন</w:t>
      </w:r>
      <w:r>
        <w:rPr>
          <w:color w:val="000005"/>
        </w:rPr>
        <w:t xml:space="preserve"> লেখা</w:t>
      </w:r>
      <w:r>
        <w:rPr>
          <w:color w:val="010000"/>
        </w:rPr>
        <w:t xml:space="preserve"> আসতেছে</w:t>
      </w:r>
      <w:r>
        <w:br/>
      </w:r>
      <w:r>
        <w:rPr>
          <w:color w:val="000000"/>
        </w:rPr>
        <w:t xml:space="preserve"> vaia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2"/>
        </w:rPr>
        <w:t xml:space="preserve"> pete</w:t>
      </w:r>
      <w:r>
        <w:rPr>
          <w:color w:val="000000"/>
        </w:rPr>
        <w:t xml:space="preserve"> agrohi</w:t>
      </w:r>
      <w:r>
        <w:rPr>
          <w:color w:val="0E0000"/>
        </w:rPr>
        <w:t xml:space="preserve"> kintu</w:t>
      </w:r>
      <w:r>
        <w:rPr>
          <w:color w:val="000000"/>
        </w:rPr>
        <w:t xml:space="preserve"> dibena</w:t>
      </w:r>
      <w:r>
        <w:rPr>
          <w:color w:val="000000"/>
        </w:rPr>
        <w:t xml:space="preserve"> boltece</w:t>
      </w:r>
      <w:r>
        <w:br/>
      </w:r>
      <w:r>
        <w:rPr>
          <w:color w:val="060000"/>
        </w:rPr>
        <w:t xml:space="preserve"> amake</w:t>
      </w:r>
      <w:r>
        <w:rPr>
          <w:color w:val="00001E"/>
        </w:rPr>
        <w:t xml:space="preserve"> lone</w:t>
      </w:r>
      <w:r>
        <w:rPr>
          <w:color w:val="000001"/>
        </w:rPr>
        <w:t xml:space="preserve"> disse</w:t>
      </w:r>
      <w:r>
        <w:rPr>
          <w:color w:val="00007C"/>
        </w:rPr>
        <w:t xml:space="preserve"> na</w:t>
      </w:r>
      <w:r>
        <w:rPr>
          <w:color w:val="000000"/>
        </w:rPr>
        <w:t xml:space="preserve"> kon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পাবো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4"/>
        </w:rPr>
        <w:t xml:space="preserve"> পারতেছি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B0000"/>
        </w:rPr>
        <w:t xml:space="preserve"> why</w:t>
      </w:r>
      <w:r>
        <w:rPr>
          <w:color w:val="020000"/>
        </w:rPr>
        <w:t xml:space="preserve"> am</w:t>
      </w:r>
      <w:r>
        <w:rPr>
          <w:color w:val="090000"/>
        </w:rPr>
        <w:t xml:space="preserve"> i</w:t>
      </w:r>
      <w:r>
        <w:rPr>
          <w:color w:val="00000B"/>
        </w:rPr>
        <w:t xml:space="preserve"> not</w:t>
      </w:r>
      <w:r>
        <w:rPr>
          <w:color w:val="000005"/>
        </w:rPr>
        <w:t xml:space="preserve"> eligible</w:t>
      </w:r>
      <w:r>
        <w:rPr>
          <w:color w:val="050000"/>
        </w:rPr>
        <w:t xml:space="preserve"> for</w:t>
      </w:r>
      <w:r>
        <w:rPr>
          <w:color w:val="0000A7"/>
        </w:rPr>
        <w:t xml:space="preserve"> loan</w:t>
      </w:r>
      <w:r>
        <w:rPr>
          <w:color w:val="090000"/>
        </w:rPr>
        <w:t xml:space="preserve"> i</w:t>
      </w:r>
      <w:r>
        <w:rPr>
          <w:color w:val="000000"/>
        </w:rPr>
        <w:t xml:space="preserve"> do</w:t>
      </w:r>
      <w:r>
        <w:rPr>
          <w:color w:val="1D0000"/>
        </w:rPr>
        <w:t xml:space="preserve"> a</w:t>
      </w:r>
      <w:r>
        <w:rPr>
          <w:color w:val="000000"/>
        </w:rPr>
        <w:t xml:space="preserve"> lot</w:t>
      </w:r>
      <w:r>
        <w:rPr>
          <w:color w:val="000000"/>
        </w:rPr>
        <w:t xml:space="preserve"> of</w:t>
      </w:r>
      <w:r>
        <w:rPr>
          <w:color w:val="000000"/>
        </w:rPr>
        <w:t xml:space="preserve"> transaction</w:t>
      </w:r>
      <w:r>
        <w:br/>
      </w:r>
      <w:r>
        <w:rPr>
          <w:color w:val="120000"/>
        </w:rPr>
        <w:t xml:space="preserve"> amr</w:t>
      </w:r>
      <w:r>
        <w:rPr>
          <w:color w:val="000040"/>
        </w:rPr>
        <w:t xml:space="preserve"> bkash</w:t>
      </w:r>
      <w:r>
        <w:rPr>
          <w:color w:val="000009"/>
        </w:rPr>
        <w:t xml:space="preserve"> e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0"/>
        </w:rPr>
        <w:t xml:space="preserve"> aser</w:t>
      </w:r>
      <w:r>
        <w:rPr>
          <w:color w:val="010000"/>
        </w:rPr>
        <w:t xml:space="preserve"> por</w:t>
      </w:r>
      <w:r>
        <w:rPr>
          <w:color w:val="030000"/>
        </w:rPr>
        <w:t xml:space="preserve"> o</w:t>
      </w:r>
      <w:r>
        <w:rPr>
          <w:color w:val="0000A7"/>
        </w:rPr>
        <w:t xml:space="preserve"> loan</w:t>
      </w:r>
      <w:r>
        <w:rPr>
          <w:color w:val="000000"/>
        </w:rPr>
        <w:t xml:space="preserve"> diache</w:t>
      </w:r>
      <w:r>
        <w:rPr>
          <w:color w:val="00007C"/>
        </w:rPr>
        <w:t xml:space="preserve"> na</w:t>
      </w:r>
      <w:r>
        <w:br/>
      </w:r>
      <w:r>
        <w:rPr>
          <w:color w:val="030000"/>
        </w:rPr>
        <w:t xml:space="preserve"> vaiya</w:t>
      </w:r>
      <w:r>
        <w:rPr>
          <w:color w:val="060000"/>
        </w:rPr>
        <w:t xml:space="preserve"> amake</w:t>
      </w:r>
      <w:r>
        <w:rPr>
          <w:color w:val="0000A7"/>
        </w:rPr>
        <w:t xml:space="preserve"> loan</w:t>
      </w:r>
      <w:r>
        <w:rPr>
          <w:color w:val="000000"/>
        </w:rPr>
        <w:t xml:space="preserve"> deoa</w:t>
      </w:r>
      <w:r>
        <w:rPr>
          <w:color w:val="000001"/>
        </w:rPr>
        <w:t xml:space="preserve"> hosse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29"/>
        </w:rPr>
        <w:t xml:space="preserve"> lon</w:t>
      </w:r>
      <w:r>
        <w:rPr>
          <w:color w:val="000000"/>
        </w:rPr>
        <w:t xml:space="preserve"> paina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পাছিনা</w:t>
      </w:r>
      <w:r>
        <w:rPr>
          <w:color w:val="000062"/>
        </w:rPr>
        <w:t xml:space="preserve"> কেন</w:t>
      </w:r>
      <w:r>
        <w:br/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03"/>
        </w:rPr>
        <w:t xml:space="preserve"> সিটি</w:t>
      </w:r>
      <w:r>
        <w:rPr>
          <w:color w:val="000001"/>
        </w:rPr>
        <w:t xml:space="preserve"> ব্যাংক</w:t>
      </w:r>
      <w:r>
        <w:rPr>
          <w:color w:val="0C0000"/>
        </w:rPr>
        <w:t xml:space="preserve"> এর</w:t>
      </w:r>
      <w:r>
        <w:rPr>
          <w:color w:val="160000"/>
        </w:rPr>
        <w:t xml:space="preserve"> জন্য</w:t>
      </w:r>
      <w:r>
        <w:rPr>
          <w:color w:val="000000"/>
        </w:rPr>
        <w:t xml:space="preserve"> এপ্লাই</w:t>
      </w:r>
      <w:r>
        <w:rPr>
          <w:color w:val="040000"/>
        </w:rPr>
        <w:t xml:space="preserve"> করা</w:t>
      </w:r>
      <w:r>
        <w:rPr>
          <w:color w:val="000006"/>
        </w:rPr>
        <w:t xml:space="preserve"> যাচ্ছে</w:t>
      </w:r>
      <w:r>
        <w:rPr>
          <w:color w:val="000096"/>
        </w:rPr>
        <w:t xml:space="preserve"> না</w:t>
      </w:r>
      <w:r>
        <w:rPr>
          <w:color w:val="230000"/>
        </w:rPr>
        <w:t xml:space="preserve"> কিন্তু</w:t>
      </w:r>
      <w:r>
        <w:rPr>
          <w:color w:val="000062"/>
        </w:rPr>
        <w:t xml:space="preserve"> কেন</w:t>
      </w:r>
      <w:r>
        <w:br/>
      </w:r>
      <w:r>
        <w:rPr>
          <w:color w:val="0000FF"/>
        </w:rPr>
        <w:t xml:space="preserve"> লোন</w:t>
      </w:r>
      <w:r>
        <w:rPr>
          <w:color w:val="000007"/>
        </w:rPr>
        <w:t xml:space="preserve"> দেওয়া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2D0000"/>
        </w:rPr>
        <w:t xml:space="preserve"> amar</w:t>
      </w:r>
      <w:r>
        <w:rPr>
          <w:color w:val="0000A7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02"/>
        </w:rPr>
        <w:t xml:space="preserve"> chalu</w:t>
      </w:r>
      <w:r>
        <w:rPr>
          <w:color w:val="000001"/>
        </w:rPr>
        <w:t xml:space="preserve"> hosse</w:t>
      </w:r>
      <w:r>
        <w:rPr>
          <w:color w:val="00007C"/>
        </w:rPr>
        <w:t xml:space="preserve"> na</w:t>
      </w:r>
      <w:r>
        <w:br/>
      </w:r>
      <w:r>
        <w:rPr>
          <w:color w:val="0000FF"/>
        </w:rPr>
        <w:t xml:space="preserve"> লোন</w:t>
      </w:r>
      <w:r>
        <w:rPr>
          <w:color w:val="000062"/>
        </w:rPr>
        <w:t xml:space="preserve"> কেন</w:t>
      </w:r>
      <w:r>
        <w:rPr>
          <w:color w:val="030000"/>
        </w:rPr>
        <w:t xml:space="preserve"> পাই</w:t>
      </w:r>
      <w:r>
        <w:rPr>
          <w:color w:val="000096"/>
        </w:rPr>
        <w:t xml:space="preserve"> না</w:t>
      </w:r>
      <w:r>
        <w:rPr>
          <w:color w:val="000000"/>
        </w:rPr>
        <w:t xml:space="preserve"> আমরা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A7"/>
        </w:rPr>
        <w:t xml:space="preserve"> loan</w:t>
      </w:r>
      <w:r>
        <w:rPr>
          <w:color w:val="000000"/>
        </w:rPr>
        <w:t xml:space="preserve"> servicer</w:t>
      </w:r>
      <w:r>
        <w:rPr>
          <w:color w:val="130000"/>
        </w:rPr>
        <w:t xml:space="preserve"> jonno</w:t>
      </w:r>
      <w:r>
        <w:rPr>
          <w:color w:val="000005"/>
        </w:rPr>
        <w:t xml:space="preserve"> upojukto</w:t>
      </w:r>
      <w:r>
        <w:rPr>
          <w:color w:val="000003"/>
        </w:rPr>
        <w:t xml:space="preserve"> noi</w:t>
      </w:r>
      <w:r>
        <w:rPr>
          <w:color w:val="00002D"/>
        </w:rPr>
        <w:t xml:space="preserve"> keno</w:t>
      </w:r>
      <w:r>
        <w:br/>
      </w:r>
      <w:r>
        <w:rPr>
          <w:color w:val="070000"/>
        </w:rPr>
        <w:t xml:space="preserve"> vai</w:t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03"/>
        </w:rPr>
        <w:t xml:space="preserve"> teke</w:t>
      </w:r>
      <w:r>
        <w:rPr>
          <w:color w:val="00001E"/>
        </w:rPr>
        <w:t xml:space="preserve"> lone</w:t>
      </w:r>
      <w:r>
        <w:rPr>
          <w:color w:val="000035"/>
        </w:rPr>
        <w:t xml:space="preserve"> nite</w:t>
      </w:r>
      <w:r>
        <w:rPr>
          <w:color w:val="000003"/>
        </w:rPr>
        <w:t xml:space="preserve"> cai</w:t>
      </w:r>
      <w:r>
        <w:rPr>
          <w:color w:val="0E0000"/>
        </w:rPr>
        <w:t xml:space="preserve"> kintu</w:t>
      </w:r>
      <w:r>
        <w:rPr>
          <w:color w:val="060000"/>
        </w:rPr>
        <w:t xml:space="preserve"> amake</w:t>
      </w:r>
      <w:r>
        <w:rPr>
          <w:color w:val="010000"/>
        </w:rPr>
        <w:t xml:space="preserve"> deya</w:t>
      </w:r>
      <w:r>
        <w:rPr>
          <w:color w:val="000001"/>
        </w:rPr>
        <w:t xml:space="preserve"> hosse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880000"/>
        </w:rPr>
        <w:t xml:space="preserve"> আমি</w:t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00"/>
        </w:rPr>
        <w:t xml:space="preserve"> rin</w:t>
      </w:r>
      <w:r>
        <w:rPr>
          <w:color w:val="000000"/>
        </w:rPr>
        <w:t xml:space="preserve"> pachhi</w:t>
      </w:r>
      <w:r>
        <w:rPr>
          <w:color w:val="00007C"/>
        </w:rPr>
        <w:t xml:space="preserve"> na</w:t>
      </w:r>
      <w:r>
        <w:rPr>
          <w:color w:val="050000"/>
        </w:rPr>
        <w:t xml:space="preserve"> kn</w:t>
      </w:r>
      <w:r>
        <w:br/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1"/>
        </w:rPr>
        <w:t xml:space="preserve"> gele</w:t>
      </w:r>
      <w:r>
        <w:rPr>
          <w:color w:val="060000"/>
        </w:rPr>
        <w:t xml:space="preserve"> amake</w:t>
      </w:r>
      <w:r>
        <w:rPr>
          <w:color w:val="010000"/>
        </w:rPr>
        <w:t xml:space="preserve"> bolse</w:t>
      </w:r>
      <w:r>
        <w:rPr>
          <w:color w:val="000000"/>
        </w:rPr>
        <w:t xml:space="preserve"> upojugtto</w:t>
      </w:r>
      <w:r>
        <w:rPr>
          <w:color w:val="000003"/>
        </w:rPr>
        <w:t xml:space="preserve"> noi</w:t>
      </w:r>
      <w:r>
        <w:rPr>
          <w:color w:val="000000"/>
        </w:rPr>
        <w:t xml:space="preserve"> taile</w:t>
      </w:r>
      <w:r>
        <w:rPr>
          <w:color w:val="0000A7"/>
        </w:rPr>
        <w:t xml:space="preserve"> loan</w:t>
      </w:r>
      <w:r>
        <w:rPr>
          <w:color w:val="000000"/>
        </w:rPr>
        <w:t xml:space="preserve"> pawar</w:t>
      </w:r>
      <w:r>
        <w:rPr>
          <w:color w:val="130000"/>
        </w:rPr>
        <w:t xml:space="preserve"> jonno</w:t>
      </w:r>
      <w:r>
        <w:rPr>
          <w:color w:val="110000"/>
        </w:rPr>
        <w:t xml:space="preserve"> ki</w:t>
      </w:r>
      <w:r>
        <w:rPr>
          <w:color w:val="000004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05"/>
        </w:rPr>
        <w:t xml:space="preserve"> বিকাশের</w:t>
      </w:r>
      <w:r>
        <w:rPr>
          <w:color w:val="050000"/>
        </w:rPr>
        <w:t xml:space="preserve"> যে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অপশনটা</w:t>
      </w:r>
      <w:r>
        <w:rPr>
          <w:color w:val="000000"/>
        </w:rPr>
        <w:t xml:space="preserve"> এসেছে</w:t>
      </w:r>
      <w:r>
        <w:rPr>
          <w:color w:val="020000"/>
        </w:rPr>
        <w:t xml:space="preserve"> এটা</w:t>
      </w:r>
      <w:r>
        <w:rPr>
          <w:color w:val="880000"/>
        </w:rPr>
        <w:t xml:space="preserve"> আমি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সার্বিস</w:t>
      </w:r>
      <w:r>
        <w:rPr>
          <w:color w:val="000005"/>
        </w:rPr>
        <w:t xml:space="preserve"> eligible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120000"/>
        </w:rPr>
        <w:t xml:space="preserve"> sir</w:t>
      </w:r>
      <w:r>
        <w:rPr>
          <w:color w:val="040000"/>
        </w:rPr>
        <w:t xml:space="preserve"> ame</w:t>
      </w:r>
      <w:r>
        <w:rPr>
          <w:color w:val="000029"/>
        </w:rPr>
        <w:t xml:space="preserve"> lon</w:t>
      </w:r>
      <w:r>
        <w:rPr>
          <w:color w:val="0B0000"/>
        </w:rPr>
        <w:t xml:space="preserve"> ar</w:t>
      </w:r>
      <w:r>
        <w:rPr>
          <w:color w:val="130000"/>
        </w:rPr>
        <w:t xml:space="preserve"> jonno</w:t>
      </w:r>
      <w:r>
        <w:rPr>
          <w:color w:val="000000"/>
        </w:rPr>
        <w:t xml:space="preserve"> try</w:t>
      </w:r>
      <w:r>
        <w:rPr>
          <w:color w:val="000004"/>
        </w:rPr>
        <w:t xml:space="preserve"> korte</w:t>
      </w:r>
      <w:r>
        <w:rPr>
          <w:color w:val="030000"/>
        </w:rPr>
        <w:t xml:space="preserve"> c</w:t>
      </w:r>
      <w:r>
        <w:rPr>
          <w:color w:val="180000"/>
        </w:rPr>
        <w:t xml:space="preserve"> but</w:t>
      </w:r>
      <w:r>
        <w:rPr>
          <w:color w:val="000000"/>
        </w:rPr>
        <w:t xml:space="preserve"> pac</w:t>
      </w:r>
      <w:r>
        <w:rPr>
          <w:color w:val="030000"/>
        </w:rPr>
        <w:t xml:space="preserve"> c</w:t>
      </w:r>
      <w:r>
        <w:rPr>
          <w:color w:val="00007C"/>
        </w:rPr>
        <w:t xml:space="preserve"> na</w:t>
      </w:r>
      <w:r>
        <w:br/>
      </w:r>
      <w:r>
        <w:rPr>
          <w:color w:val="030000"/>
        </w:rPr>
        <w:t xml:space="preserve"> vaiya</w:t>
      </w:r>
      <w:r>
        <w:rPr>
          <w:color w:val="640000"/>
        </w:rPr>
        <w:t xml:space="preserve"> ami</w:t>
      </w:r>
      <w:r>
        <w:rPr>
          <w:color w:val="00002B"/>
        </w:rPr>
        <w:t xml:space="preserve"> kno</w:t>
      </w:r>
      <w:r>
        <w:rPr>
          <w:color w:val="0000A7"/>
        </w:rPr>
        <w:t xml:space="preserve"> loan</w:t>
      </w:r>
      <w:r>
        <w:rPr>
          <w:color w:val="000006"/>
        </w:rPr>
        <w:t xml:space="preserve"> pabo</w:t>
      </w:r>
      <w:r>
        <w:rPr>
          <w:color w:val="00007C"/>
        </w:rPr>
        <w:t xml:space="preserve"> na</w:t>
      </w:r>
      <w:r>
        <w:rPr>
          <w:color w:val="030000"/>
        </w:rPr>
        <w:t xml:space="preserve"> jante</w:t>
      </w:r>
      <w:r>
        <w:rPr>
          <w:color w:val="00000A"/>
        </w:rPr>
        <w:t xml:space="preserve"> chai</w:t>
      </w:r>
      <w:r>
        <w:br/>
      </w:r>
      <w:r>
        <w:rPr>
          <w:color w:val="640000"/>
        </w:rPr>
        <w:t xml:space="preserve"> ami</w:t>
      </w:r>
      <w:r>
        <w:rPr>
          <w:color w:val="110000"/>
        </w:rPr>
        <w:t xml:space="preserve"> ki</w:t>
      </w:r>
      <w:r>
        <w:rPr>
          <w:color w:val="0000A7"/>
        </w:rPr>
        <w:t xml:space="preserve"> loan</w:t>
      </w:r>
      <w:r>
        <w:rPr>
          <w:color w:val="000000"/>
        </w:rPr>
        <w:t xml:space="preserve"> pabu</w:t>
      </w:r>
      <w:r>
        <w:rPr>
          <w:color w:val="00007C"/>
        </w:rPr>
        <w:t xml:space="preserve"> na</w:t>
      </w:r>
      <w:r>
        <w:br/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নেওয়া</w:t>
      </w:r>
      <w:r>
        <w:rPr>
          <w:color w:val="000000"/>
        </w:rPr>
        <w:t xml:space="preserve"> যায়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000006"/>
        </w:rPr>
        <w:t xml:space="preserve"> এখন</w:t>
      </w:r>
      <w:r>
        <w:br/>
      </w:r>
      <w:r>
        <w:rPr>
          <w:color w:val="160000"/>
        </w:rPr>
        <w:t xml:space="preserve"> আমাকে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দেয়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A7"/>
        </w:rPr>
        <w:t xml:space="preserve"> loan</w:t>
      </w:r>
      <w:r>
        <w:rPr>
          <w:color w:val="000000"/>
        </w:rPr>
        <w:t xml:space="preserve"> neowa</w:t>
      </w:r>
      <w:r>
        <w:rPr>
          <w:color w:val="000000"/>
        </w:rPr>
        <w:t xml:space="preserve"> jacche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160000"/>
        </w:rPr>
        <w:t xml:space="preserve"> আমাকে</w:t>
      </w:r>
      <w:r>
        <w:rPr>
          <w:color w:val="060000"/>
        </w:rPr>
        <w:t xml:space="preserve"> তো</w:t>
      </w:r>
      <w:r>
        <w:rPr>
          <w:color w:val="000001"/>
        </w:rPr>
        <w:t xml:space="preserve"> লন</w:t>
      </w:r>
      <w:r>
        <w:rPr>
          <w:color w:val="000000"/>
        </w:rPr>
        <w:t xml:space="preserve"> দিছে</w:t>
      </w:r>
      <w:r>
        <w:rPr>
          <w:color w:val="000096"/>
        </w:rPr>
        <w:t xml:space="preserve"> না</w:t>
      </w:r>
      <w:r>
        <w:br/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0"/>
        </w:rPr>
        <w:t xml:space="preserve"> cacchi</w:t>
      </w:r>
      <w:r>
        <w:rPr>
          <w:color w:val="180000"/>
        </w:rPr>
        <w:t xml:space="preserve"> but</w:t>
      </w:r>
      <w:r>
        <w:rPr>
          <w:color w:val="000002"/>
        </w:rPr>
        <w:t xml:space="preserve"> available</w:t>
      </w:r>
      <w:r>
        <w:rPr>
          <w:color w:val="00007C"/>
        </w:rPr>
        <w:t xml:space="preserve"> na</w:t>
      </w:r>
      <w:r>
        <w:br/>
      </w:r>
      <w:r>
        <w:rPr>
          <w:color w:val="640000"/>
        </w:rPr>
        <w:t xml:space="preserve"> ami</w:t>
      </w:r>
      <w:r>
        <w:rPr>
          <w:color w:val="000000"/>
        </w:rPr>
        <w:t xml:space="preserve"> bkasher</w:t>
      </w:r>
      <w:r>
        <w:rPr>
          <w:color w:val="000000"/>
        </w:rPr>
        <w:t xml:space="preserve"> limit</w:t>
      </w:r>
      <w:r>
        <w:rPr>
          <w:color w:val="000000"/>
        </w:rPr>
        <w:t xml:space="preserve"> sesh</w:t>
      </w:r>
      <w:r>
        <w:rPr>
          <w:color w:val="000007"/>
        </w:rPr>
        <w:t xml:space="preserve"> kore</w:t>
      </w:r>
      <w:r>
        <w:rPr>
          <w:color w:val="000000"/>
        </w:rPr>
        <w:t xml:space="preserve"> feli</w:t>
      </w:r>
      <w:r>
        <w:rPr>
          <w:color w:val="000000"/>
        </w:rPr>
        <w:t xml:space="preserve"> tobou</w:t>
      </w:r>
      <w:r>
        <w:rPr>
          <w:color w:val="060000"/>
        </w:rPr>
        <w:t xml:space="preserve"> amake</w:t>
      </w:r>
      <w:r>
        <w:rPr>
          <w:color w:val="000029"/>
        </w:rPr>
        <w:t xml:space="preserve"> lon</w:t>
      </w:r>
      <w:r>
        <w:rPr>
          <w:color w:val="000000"/>
        </w:rPr>
        <w:t xml:space="preserve"> dei</w:t>
      </w:r>
      <w:r>
        <w:rPr>
          <w:color w:val="00007C"/>
        </w:rPr>
        <w:t xml:space="preserve"> na</w:t>
      </w:r>
      <w:r>
        <w:rPr>
          <w:color w:val="000000"/>
        </w:rPr>
        <w:t xml:space="preserve"> tar</w:t>
      </w:r>
      <w:r>
        <w:rPr>
          <w:color w:val="010000"/>
        </w:rPr>
        <w:t xml:space="preserve"> karon</w:t>
      </w:r>
      <w:r>
        <w:rPr>
          <w:color w:val="110000"/>
        </w:rPr>
        <w:t xml:space="preserve"> ki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9"/>
        </w:rPr>
        <w:t xml:space="preserve"> চাই</w:t>
      </w:r>
      <w:r>
        <w:rPr>
          <w:color w:val="230000"/>
        </w:rPr>
        <w:t xml:space="preserve"> কিন্তু</w:t>
      </w:r>
      <w:r>
        <w:rPr>
          <w:color w:val="010000"/>
        </w:rPr>
        <w:t xml:space="preserve"> এখানে</w:t>
      </w:r>
      <w:r>
        <w:rPr>
          <w:color w:val="000007"/>
        </w:rPr>
        <w:t xml:space="preserve"> দেখাচ্ছে</w:t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10000"/>
        </w:rPr>
        <w:t xml:space="preserve"> নাকি</w:t>
      </w:r>
      <w:r>
        <w:rPr>
          <w:color w:val="010000"/>
        </w:rPr>
        <w:t xml:space="preserve"> এখনও</w:t>
      </w:r>
      <w:r>
        <w:rPr>
          <w:color w:val="000001"/>
        </w:rPr>
        <w:t xml:space="preserve"> প্রস্তুত</w:t>
      </w:r>
      <w:r>
        <w:rPr>
          <w:color w:val="000001"/>
        </w:rPr>
        <w:t xml:space="preserve"> নই</w:t>
      </w:r>
      <w:r>
        <w:rPr>
          <w:color w:val="0000FF"/>
        </w:rPr>
        <w:t xml:space="preserve"> লোন</w:t>
      </w:r>
      <w:r>
        <w:rPr>
          <w:color w:val="0C0000"/>
        </w:rPr>
        <w:t xml:space="preserve"> এর</w:t>
      </w:r>
      <w:r>
        <w:rPr>
          <w:color w:val="160000"/>
        </w:rPr>
        <w:t xml:space="preserve"> জন্য</w:t>
      </w:r>
      <w:r>
        <w:rPr>
          <w:color w:val="000000"/>
        </w:rPr>
        <w:t xml:space="preserve"> বিষয়</w:t>
      </w:r>
      <w:r>
        <w:rPr>
          <w:color w:val="00000B"/>
        </w:rPr>
        <w:t xml:space="preserve"> টা</w:t>
      </w:r>
      <w:r>
        <w:rPr>
          <w:color w:val="160000"/>
        </w:rPr>
        <w:t xml:space="preserve"> আমাকে</w:t>
      </w:r>
      <w:r>
        <w:rPr>
          <w:color w:val="040000"/>
        </w:rPr>
        <w:t xml:space="preserve"> একটু</w:t>
      </w:r>
      <w:r>
        <w:rPr>
          <w:color w:val="000000"/>
        </w:rPr>
        <w:t xml:space="preserve"> বোঝাবেন</w:t>
      </w:r>
      <w:r>
        <w:rPr>
          <w:color w:val="000032"/>
        </w:rPr>
        <w:t xml:space="preserve"> কেনো</w:t>
      </w:r>
      <w:r>
        <w:rPr>
          <w:color w:val="000001"/>
        </w:rPr>
        <w:t xml:space="preserve"> প্রস্তুত</w:t>
      </w:r>
      <w:r>
        <w:rPr>
          <w:color w:val="000001"/>
        </w:rPr>
        <w:t xml:space="preserve"> নই</w:t>
      </w:r>
      <w:r>
        <w:br/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C0000"/>
        </w:rPr>
        <w:t xml:space="preserve"> এর</w:t>
      </w:r>
      <w:r>
        <w:rPr>
          <w:color w:val="160000"/>
        </w:rPr>
        <w:t xml:space="preserve"> জন্য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অনুমদিত</w:t>
      </w:r>
      <w:r>
        <w:rPr>
          <w:color w:val="080000"/>
        </w:rPr>
        <w:t xml:space="preserve"> নয়</w:t>
      </w:r>
      <w:r>
        <w:rPr>
          <w:color w:val="000062"/>
        </w:rPr>
        <w:t xml:space="preserve"> কেন</w:t>
      </w:r>
      <w:r>
        <w:br/>
      </w:r>
      <w:r>
        <w:rPr>
          <w:color w:val="000000"/>
        </w:rPr>
        <w:t xml:space="preserve"> vaia</w:t>
      </w:r>
      <w:r>
        <w:rPr>
          <w:color w:val="2D0000"/>
        </w:rPr>
        <w:t xml:space="preserve"> amar</w:t>
      </w:r>
      <w:r>
        <w:rPr>
          <w:color w:val="000000"/>
        </w:rPr>
        <w:t xml:space="preserve"> kiso</w:t>
      </w:r>
      <w:r>
        <w:rPr>
          <w:color w:val="000006"/>
        </w:rPr>
        <w:t xml:space="preserve"> taka</w:t>
      </w:r>
      <w:r>
        <w:rPr>
          <w:color w:val="0000A7"/>
        </w:rPr>
        <w:t xml:space="preserve"> loan</w:t>
      </w:r>
      <w:r>
        <w:rPr>
          <w:color w:val="000005"/>
        </w:rPr>
        <w:t xml:space="preserve"> nita</w:t>
      </w:r>
      <w:r>
        <w:rPr>
          <w:color w:val="00000A"/>
        </w:rPr>
        <w:t xml:space="preserve"> chai</w:t>
      </w:r>
      <w:r>
        <w:rPr>
          <w:color w:val="0000A7"/>
        </w:rPr>
        <w:t xml:space="preserve"> loan</w:t>
      </w:r>
      <w:r>
        <w:rPr>
          <w:color w:val="000012"/>
        </w:rPr>
        <w:t xml:space="preserve"> ta</w:t>
      </w:r>
      <w:r>
        <w:rPr>
          <w:color w:val="000001"/>
        </w:rPr>
        <w:t xml:space="preserve"> hossa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2D"/>
        </w:rPr>
        <w:t xml:space="preserve"> keno</w:t>
      </w:r>
      <w:r>
        <w:rPr>
          <w:color w:val="000000"/>
        </w:rPr>
        <w:t xml:space="preserve"> upobog</w:t>
      </w:r>
      <w:r>
        <w:rPr>
          <w:color w:val="000004"/>
        </w:rPr>
        <w:t xml:space="preserve"> korte</w:t>
      </w:r>
      <w:r>
        <w:rPr>
          <w:color w:val="000006"/>
        </w:rPr>
        <w:t xml:space="preserve"> parci</w:t>
      </w:r>
      <w:r>
        <w:rPr>
          <w:color w:val="00007C"/>
        </w:rPr>
        <w:t xml:space="preserve"> na</w:t>
      </w:r>
      <w:r>
        <w:br/>
      </w:r>
      <w:r>
        <w:rPr>
          <w:color w:val="120000"/>
        </w:rPr>
        <w:t xml:space="preserve"> amr</w:t>
      </w:r>
      <w:r>
        <w:rPr>
          <w:color w:val="00001C"/>
        </w:rPr>
        <w:t xml:space="preserve"> account</w:t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130000"/>
        </w:rPr>
        <w:t xml:space="preserve"> jonno</w:t>
      </w:r>
      <w:r>
        <w:rPr>
          <w:color w:val="000000"/>
        </w:rPr>
        <w:t xml:space="preserve"> unable</w:t>
      </w:r>
      <w:r>
        <w:br/>
      </w:r>
      <w:r>
        <w:rPr>
          <w:color w:val="16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দেওয়া</w:t>
      </w:r>
      <w:r>
        <w:rPr>
          <w:color w:val="000002"/>
        </w:rPr>
        <w:t xml:space="preserve"> হয়না</w:t>
      </w:r>
      <w:r>
        <w:rPr>
          <w:color w:val="000062"/>
        </w:rPr>
        <w:t xml:space="preserve"> কেন</w:t>
      </w:r>
      <w:r>
        <w:br/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000003"/>
        </w:rPr>
        <w:t xml:space="preserve"> thake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6"/>
        </w:rPr>
        <w:t xml:space="preserve"> parsi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000003"/>
        </w:rPr>
        <w:t xml:space="preserve"> active</w:t>
      </w:r>
      <w:r>
        <w:rPr>
          <w:color w:val="000003"/>
        </w:rPr>
        <w:t xml:space="preserve"> hocce</w:t>
      </w:r>
      <w:r>
        <w:rPr>
          <w:color w:val="00007C"/>
        </w:rPr>
        <w:t xml:space="preserve"> na</w:t>
      </w:r>
      <w:r>
        <w:rPr>
          <w:color w:val="110000"/>
        </w:rPr>
        <w:t xml:space="preserve"> ki</w:t>
      </w:r>
      <w:r>
        <w:rPr>
          <w:color w:val="000000"/>
        </w:rPr>
        <w:t xml:space="preserve"> vabe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0"/>
        </w:rPr>
        <w:t xml:space="preserve"> nibo</w:t>
      </w:r>
      <w:r>
        <w:br/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02"/>
        </w:rPr>
        <w:t xml:space="preserve"> newar</w:t>
      </w:r>
      <w:r>
        <w:rPr>
          <w:color w:val="00001E"/>
        </w:rPr>
        <w:t xml:space="preserve"> option</w:t>
      </w:r>
      <w:r>
        <w:rPr>
          <w:color w:val="000000"/>
        </w:rPr>
        <w:t xml:space="preserve"> dekha</w:t>
      </w:r>
      <w:r>
        <w:rPr>
          <w:color w:val="000000"/>
        </w:rPr>
        <w:t xml:space="preserve"> jasse</w:t>
      </w:r>
      <w:r>
        <w:rPr>
          <w:color w:val="010000"/>
        </w:rPr>
        <w:t xml:space="preserve"> bt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1"/>
        </w:rPr>
        <w:t xml:space="preserve"> partechina</w:t>
      </w:r>
      <w:r>
        <w:rPr>
          <w:color w:val="120000"/>
        </w:rPr>
        <w:t xml:space="preserve"> amr</w:t>
      </w:r>
      <w:r>
        <w:rPr>
          <w:color w:val="00001C"/>
        </w:rPr>
        <w:t xml:space="preserve"> account</w:t>
      </w:r>
      <w:r>
        <w:rPr>
          <w:color w:val="010000"/>
        </w:rPr>
        <w:t xml:space="preserve"> onk</w:t>
      </w:r>
      <w:r>
        <w:rPr>
          <w:color w:val="000000"/>
        </w:rPr>
        <w:t xml:space="preserve"> ager</w:t>
      </w:r>
      <w:r>
        <w:rPr>
          <w:color w:val="0B0000"/>
        </w:rPr>
        <w:t xml:space="preserve"> ar</w:t>
      </w:r>
      <w:r>
        <w:rPr>
          <w:color w:val="000003"/>
        </w:rPr>
        <w:t xml:space="preserve"> active</w:t>
      </w:r>
      <w:r>
        <w:rPr>
          <w:color w:val="000000"/>
        </w:rPr>
        <w:t xml:space="preserve"> howa</w:t>
      </w:r>
      <w:r>
        <w:rPr>
          <w:color w:val="000000"/>
        </w:rPr>
        <w:t xml:space="preserve"> sotteo</w:t>
      </w:r>
      <w:r>
        <w:rPr>
          <w:color w:val="00001C"/>
        </w:rPr>
        <w:t xml:space="preserve"> account</w:t>
      </w:r>
      <w:r>
        <w:rPr>
          <w:color w:val="000000"/>
        </w:rPr>
        <w:t xml:space="preserve"> gold</w:t>
      </w:r>
      <w:r>
        <w:rPr>
          <w:color w:val="000000"/>
        </w:rPr>
        <w:t xml:space="preserve"> level</w:t>
      </w:r>
      <w:r>
        <w:rPr>
          <w:color w:val="000009"/>
        </w:rPr>
        <w:t xml:space="preserve"> e</w:t>
      </w:r>
      <w:r>
        <w:rPr>
          <w:color w:val="000007"/>
        </w:rPr>
        <w:t xml:space="preserve"> ase</w:t>
      </w:r>
      <w:r>
        <w:br/>
      </w:r>
      <w:r>
        <w:rPr>
          <w:color w:val="2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01"/>
        </w:rPr>
        <w:t xml:space="preserve"> neya</w:t>
      </w:r>
      <w:r>
        <w:rPr>
          <w:color w:val="000000"/>
        </w:rPr>
        <w:t xml:space="preserve"> jaccena</w:t>
      </w:r>
      <w:r>
        <w:rPr>
          <w:color w:val="00002B"/>
        </w:rPr>
        <w:t xml:space="preserve"> kno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1E"/>
        </w:rPr>
        <w:t xml:space="preserve"> lone</w:t>
      </w:r>
      <w:r>
        <w:rPr>
          <w:color w:val="000035"/>
        </w:rPr>
        <w:t xml:space="preserve"> nite</w:t>
      </w:r>
      <w:r>
        <w:rPr>
          <w:color w:val="000000"/>
        </w:rPr>
        <w:t xml:space="preserve"> iccuk</w:t>
      </w:r>
      <w:r>
        <w:rPr>
          <w:color w:val="0E0000"/>
        </w:rPr>
        <w:t xml:space="preserve"> kintu</w:t>
      </w:r>
      <w:r>
        <w:rPr>
          <w:color w:val="120000"/>
        </w:rPr>
        <w:t xml:space="preserve"> amr</w:t>
      </w:r>
      <w:r>
        <w:rPr>
          <w:color w:val="00001E"/>
        </w:rPr>
        <w:t xml:space="preserve"> lone</w:t>
      </w:r>
      <w:r>
        <w:rPr>
          <w:color w:val="00001E"/>
        </w:rPr>
        <w:t xml:space="preserve"> option</w:t>
      </w:r>
      <w:r>
        <w:rPr>
          <w:color w:val="000001"/>
        </w:rPr>
        <w:t xml:space="preserve"> off</w:t>
      </w:r>
      <w:r>
        <w:rPr>
          <w:color w:val="010000"/>
        </w:rPr>
        <w:t xml:space="preserve"> hoye</w:t>
      </w:r>
      <w:r>
        <w:rPr>
          <w:color w:val="000003"/>
        </w:rPr>
        <w:t xml:space="preserve"> ache</w:t>
      </w:r>
      <w:r>
        <w:rPr>
          <w:color w:val="00002B"/>
        </w:rPr>
        <w:t xml:space="preserve"> kno</w:t>
      </w:r>
      <w:r>
        <w:br/>
      </w:r>
      <w:r>
        <w:rPr>
          <w:color w:val="0C0000"/>
        </w:rPr>
        <w:t xml:space="preserve"> স্যার</w:t>
      </w:r>
      <w:r>
        <w:rPr>
          <w:color w:val="570000"/>
        </w:rPr>
        <w:t xml:space="preserve"> আমার</w:t>
      </w:r>
      <w:r>
        <w:rPr>
          <w:color w:val="00000E"/>
        </w:rPr>
        <w:t xml:space="preserve"> লোনের</w:t>
      </w:r>
      <w:r>
        <w:rPr>
          <w:color w:val="000002"/>
        </w:rPr>
        <w:t xml:space="preserve"> অপশনটা</w:t>
      </w:r>
      <w:r>
        <w:rPr>
          <w:color w:val="000011"/>
        </w:rPr>
        <w:t xml:space="preserve"> চালু</w:t>
      </w:r>
      <w:r>
        <w:rPr>
          <w:color w:val="000002"/>
        </w:rPr>
        <w:t xml:space="preserve"> নেই</w:t>
      </w:r>
      <w:r>
        <w:rPr>
          <w:color w:val="000062"/>
        </w:rPr>
        <w:t xml:space="preserve"> কেন</w:t>
      </w:r>
      <w:r>
        <w:br/>
      </w:r>
      <w:r>
        <w:rPr>
          <w:color w:val="080000"/>
        </w:rPr>
        <w:t xml:space="preserve"> ভাই</w:t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অপসনে</w:t>
      </w:r>
      <w:r>
        <w:rPr>
          <w:color w:val="000005"/>
        </w:rPr>
        <w:t xml:space="preserve"> লেখা</w:t>
      </w:r>
      <w:r>
        <w:rPr>
          <w:color w:val="050000"/>
        </w:rPr>
        <w:t xml:space="preserve"> যে</w:t>
      </w:r>
      <w:r>
        <w:rPr>
          <w:color w:val="000000"/>
        </w:rPr>
        <w:t xml:space="preserve"> আপনি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পাবার</w:t>
      </w:r>
      <w:r>
        <w:rPr>
          <w:color w:val="000000"/>
        </w:rPr>
        <w:t xml:space="preserve"> উপযোগি</w:t>
      </w:r>
      <w:r>
        <w:rPr>
          <w:color w:val="000096"/>
        </w:rPr>
        <w:t xml:space="preserve"> না</w:t>
      </w:r>
      <w:r>
        <w:rPr>
          <w:color w:val="020000"/>
        </w:rPr>
        <w:t xml:space="preserve"> এটা</w:t>
      </w:r>
      <w:r>
        <w:rPr>
          <w:color w:val="000032"/>
        </w:rPr>
        <w:t xml:space="preserve"> কেনো</w:t>
      </w:r>
      <w:r>
        <w:br/>
      </w:r>
      <w:r>
        <w:rPr>
          <w:color w:val="640000"/>
        </w:rPr>
        <w:t xml:space="preserve"> ami</w:t>
      </w:r>
      <w:r>
        <w:rPr>
          <w:color w:val="00001E"/>
        </w:rPr>
        <w:t xml:space="preserve"> lone</w:t>
      </w:r>
      <w:r>
        <w:rPr>
          <w:color w:val="000035"/>
        </w:rPr>
        <w:t xml:space="preserve"> nite</w:t>
      </w:r>
      <w:r>
        <w:rPr>
          <w:color w:val="00000A"/>
        </w:rPr>
        <w:t xml:space="preserve"> chai</w:t>
      </w:r>
      <w:r>
        <w:rPr>
          <w:color w:val="0E0000"/>
        </w:rPr>
        <w:t xml:space="preserve"> kintu</w:t>
      </w:r>
      <w:r>
        <w:rPr>
          <w:color w:val="030000"/>
        </w:rPr>
        <w:t xml:space="preserve"> amk</w:t>
      </w:r>
      <w:r>
        <w:rPr>
          <w:color w:val="000000"/>
        </w:rPr>
        <w:t xml:space="preserve"> boltache</w:t>
      </w:r>
      <w:r>
        <w:rPr>
          <w:color w:val="640000"/>
        </w:rPr>
        <w:t xml:space="preserve"> ami</w:t>
      </w:r>
      <w:r>
        <w:rPr>
          <w:color w:val="00001E"/>
        </w:rPr>
        <w:t xml:space="preserve"> lone</w:t>
      </w:r>
      <w:r>
        <w:rPr>
          <w:color w:val="000002"/>
        </w:rPr>
        <w:t xml:space="preserve"> newar</w:t>
      </w:r>
      <w:r>
        <w:rPr>
          <w:color w:val="000000"/>
        </w:rPr>
        <w:t xml:space="preserve"> opojugi</w:t>
      </w:r>
      <w:r>
        <w:rPr>
          <w:color w:val="00007C"/>
        </w:rPr>
        <w:t xml:space="preserve"> na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00"/>
        </w:rPr>
        <w:t xml:space="preserve"> dia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2"/>
        </w:rPr>
        <w:t xml:space="preserve"> partasi</w:t>
      </w:r>
      <w:r>
        <w:rPr>
          <w:color w:val="00007C"/>
        </w:rPr>
        <w:t xml:space="preserve"> na</w:t>
      </w:r>
      <w:r>
        <w:rPr>
          <w:color w:val="000000"/>
        </w:rPr>
        <w:t xml:space="preserve"> kirlaigga</w:t>
      </w:r>
      <w:r>
        <w:br/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অফসন</w:t>
      </w:r>
      <w:r>
        <w:rPr>
          <w:color w:val="010000"/>
        </w:rPr>
        <w:t xml:space="preserve"> আসছে</w:t>
      </w:r>
      <w:r>
        <w:rPr>
          <w:color w:val="230000"/>
        </w:rPr>
        <w:t xml:space="preserve"> কিন্তু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40000"/>
        </w:rPr>
        <w:t xml:space="preserve"> গেলে</w:t>
      </w:r>
      <w:r>
        <w:rPr>
          <w:color w:val="000006"/>
        </w:rPr>
        <w:t xml:space="preserve"> দুঃখিত</w:t>
      </w:r>
      <w:r>
        <w:rPr>
          <w:color w:val="000007"/>
        </w:rPr>
        <w:t xml:space="preserve"> দেখাচ্ছে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02"/>
        </w:rPr>
        <w:t xml:space="preserve"> কারন</w:t>
      </w:r>
      <w:r>
        <w:rPr>
          <w:color w:val="190000"/>
        </w:rPr>
        <w:t xml:space="preserve"> কি</w:t>
      </w:r>
      <w:r>
        <w:rPr>
          <w:color w:val="00000B"/>
        </w:rPr>
        <w:t xml:space="preserve"> not</w:t>
      </w:r>
      <w:r>
        <w:rPr>
          <w:color w:val="000005"/>
        </w:rPr>
        <w:t xml:space="preserve"> eligible</w:t>
      </w:r>
      <w:r>
        <w:rPr>
          <w:color w:val="010000"/>
        </w:rPr>
        <w:t xml:space="preserve"> বলছে</w:t>
      </w:r>
      <w:r>
        <w:br/>
      </w:r>
      <w:r>
        <w:rPr>
          <w:color w:val="640000"/>
        </w:rPr>
        <w:t xml:space="preserve"> ami</w:t>
      </w:r>
      <w:r>
        <w:rPr>
          <w:color w:val="00002B"/>
        </w:rPr>
        <w:t xml:space="preserve"> kno</w:t>
      </w:r>
      <w:r>
        <w:rPr>
          <w:color w:val="0000A7"/>
        </w:rPr>
        <w:t xml:space="preserve"> loan</w:t>
      </w:r>
      <w:r>
        <w:rPr>
          <w:color w:val="000000"/>
        </w:rPr>
        <w:t xml:space="preserve"> nawyar</w:t>
      </w:r>
      <w:r>
        <w:rPr>
          <w:color w:val="130000"/>
        </w:rPr>
        <w:t xml:space="preserve"> jonno</w:t>
      </w:r>
      <w:r>
        <w:rPr>
          <w:color w:val="000000"/>
        </w:rPr>
        <w:t xml:space="preserve"> joggo</w:t>
      </w:r>
      <w:r>
        <w:rPr>
          <w:color w:val="00007C"/>
        </w:rPr>
        <w:t xml:space="preserve"> na</w:t>
      </w:r>
      <w:r>
        <w:br/>
      </w:r>
      <w:r>
        <w:rPr>
          <w:color w:val="030000"/>
        </w:rPr>
        <w:t xml:space="preserve"> vaiya</w:t>
      </w:r>
      <w:r>
        <w:rPr>
          <w:color w:val="120000"/>
        </w:rPr>
        <w:t xml:space="preserve"> amr</w:t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00"/>
        </w:rPr>
        <w:t xml:space="preserve"> air</w:t>
      </w:r>
      <w:r>
        <w:rPr>
          <w:color w:val="00001E"/>
        </w:rPr>
        <w:t xml:space="preserve"> option</w:t>
      </w:r>
      <w:r>
        <w:rPr>
          <w:color w:val="000007"/>
        </w:rPr>
        <w:t xml:space="preserve"> ase</w:t>
      </w:r>
      <w:r>
        <w:rPr>
          <w:color w:val="000002"/>
        </w:rPr>
        <w:t xml:space="preserve"> nh</w:t>
      </w:r>
      <w:r>
        <w:rPr>
          <w:color w:val="00002B"/>
        </w:rPr>
        <w:t xml:space="preserve"> kno</w:t>
      </w:r>
      <w:r>
        <w:br/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000009"/>
        </w:rPr>
        <w:t xml:space="preserve"> e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130000"/>
        </w:rPr>
        <w:t xml:space="preserve"> jonno</w:t>
      </w:r>
      <w:r>
        <w:rPr>
          <w:color w:val="000005"/>
        </w:rPr>
        <w:t xml:space="preserve"> eligible</w:t>
      </w:r>
      <w:r>
        <w:rPr>
          <w:color w:val="00007C"/>
        </w:rPr>
        <w:t xml:space="preserve"> na</w:t>
      </w:r>
      <w:r>
        <w:rPr>
          <w:color w:val="010000"/>
        </w:rPr>
        <w:t xml:space="preserve"> ai</w:t>
      </w:r>
      <w:r>
        <w:rPr>
          <w:color w:val="000000"/>
        </w:rPr>
        <w:t xml:space="preserve"> status</w:t>
      </w:r>
      <w:r>
        <w:rPr>
          <w:color w:val="020000"/>
        </w:rPr>
        <w:t xml:space="preserve"> show</w:t>
      </w:r>
      <w:r>
        <w:rPr>
          <w:color w:val="000001"/>
        </w:rPr>
        <w:t xml:space="preserve"> korche</w:t>
      </w:r>
      <w:r>
        <w:rPr>
          <w:color w:val="100000"/>
        </w:rPr>
        <w:t xml:space="preserve"> kano</w:t>
      </w:r>
      <w:r>
        <w:br/>
      </w:r>
      <w:r>
        <w:rPr>
          <w:color w:val="120000"/>
        </w:rPr>
        <w:t xml:space="preserve"> amr</w:t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0"/>
        </w:rPr>
        <w:t xml:space="preserve"> chalo</w:t>
      </w:r>
      <w:r>
        <w:rPr>
          <w:color w:val="000000"/>
        </w:rPr>
        <w:t xml:space="preserve"> hy</w:t>
      </w:r>
      <w:r>
        <w:rPr>
          <w:color w:val="000004"/>
        </w:rPr>
        <w:t xml:space="preserve"> nai</w:t>
      </w:r>
      <w:r>
        <w:rPr>
          <w:color w:val="00002B"/>
        </w:rPr>
        <w:t xml:space="preserve"> kno</w:t>
      </w:r>
      <w:r>
        <w:br/>
      </w:r>
      <w:r>
        <w:rPr>
          <w:color w:val="120000"/>
        </w:rPr>
        <w:t xml:space="preserve"> amr</w:t>
      </w:r>
      <w:r>
        <w:rPr>
          <w:color w:val="000000"/>
        </w:rPr>
        <w:t xml:space="preserve"> acount</w:t>
      </w:r>
      <w:r>
        <w:rPr>
          <w:color w:val="1D0000"/>
        </w:rPr>
        <w:t xml:space="preserve"> a</w:t>
      </w:r>
      <w:r>
        <w:rPr>
          <w:color w:val="000029"/>
        </w:rPr>
        <w:t xml:space="preserve"> lon</w:t>
      </w:r>
      <w:r>
        <w:rPr>
          <w:color w:val="000000"/>
        </w:rPr>
        <w:t xml:space="preserve"> day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10000"/>
        </w:rPr>
        <w:t xml:space="preserve"> আপু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নেওয়া</w:t>
      </w:r>
      <w:r>
        <w:rPr>
          <w:color w:val="000006"/>
        </w:rPr>
        <w:t xml:space="preserve"> যাচ্ছে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04"/>
        </w:rPr>
        <w:t xml:space="preserve"> টি</w:t>
      </w:r>
      <w:r>
        <w:rPr>
          <w:color w:val="0000FF"/>
        </w:rPr>
        <w:t xml:space="preserve"> লোন</w:t>
      </w:r>
      <w:r>
        <w:rPr>
          <w:color w:val="0C0000"/>
        </w:rPr>
        <w:t xml:space="preserve"> এর</w:t>
      </w:r>
      <w:r>
        <w:rPr>
          <w:color w:val="160000"/>
        </w:rPr>
        <w:t xml:space="preserve"> জন্য</w:t>
      </w:r>
      <w:r>
        <w:rPr>
          <w:color w:val="000000"/>
        </w:rPr>
        <w:t xml:space="preserve"> প্রযোজ</w:t>
      </w:r>
      <w:r>
        <w:rPr>
          <w:color w:val="000000"/>
        </w:rPr>
        <w:t xml:space="preserve"> নায়</w:t>
      </w:r>
      <w:r>
        <w:rPr>
          <w:color w:val="000032"/>
        </w:rPr>
        <w:t xml:space="preserve"> কেনো</w:t>
      </w:r>
      <w:r>
        <w:br/>
      </w:r>
      <w:r>
        <w:rPr>
          <w:color w:val="120000"/>
        </w:rPr>
        <w:t xml:space="preserve"> sir</w:t>
      </w:r>
      <w:r>
        <w:rPr>
          <w:color w:val="0000A7"/>
        </w:rPr>
        <w:t xml:space="preserve"> loan</w:t>
      </w:r>
      <w:r>
        <w:rPr>
          <w:color w:val="000000"/>
        </w:rPr>
        <w:t xml:space="preserve"> apson</w:t>
      </w:r>
      <w:r>
        <w:rPr>
          <w:color w:val="000003"/>
        </w:rPr>
        <w:t xml:space="preserve"> teke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0"/>
        </w:rPr>
        <w:t xml:space="preserve"> sesta</w:t>
      </w:r>
      <w:r>
        <w:rPr>
          <w:color w:val="000000"/>
        </w:rPr>
        <w:t xml:space="preserve"> korcila</w:t>
      </w:r>
      <w:r>
        <w:rPr>
          <w:color w:val="0E0000"/>
        </w:rPr>
        <w:t xml:space="preserve"> kintu</w:t>
      </w:r>
      <w:r>
        <w:rPr>
          <w:color w:val="060000"/>
        </w:rPr>
        <w:t xml:space="preserve"> amake</w:t>
      </w:r>
      <w:r>
        <w:rPr>
          <w:color w:val="0000A7"/>
        </w:rPr>
        <w:t xml:space="preserve"> loan</w:t>
      </w:r>
      <w:r>
        <w:rPr>
          <w:color w:val="000000"/>
        </w:rPr>
        <w:t xml:space="preserve"> apsone</w:t>
      </w:r>
      <w:r>
        <w:rPr>
          <w:color w:val="000000"/>
        </w:rPr>
        <w:t xml:space="preserve"> dukte</w:t>
      </w:r>
      <w:r>
        <w:rPr>
          <w:color w:val="000001"/>
        </w:rPr>
        <w:t xml:space="preserve"> dicce</w:t>
      </w:r>
      <w:r>
        <w:rPr>
          <w:color w:val="00007C"/>
        </w:rPr>
        <w:t xml:space="preserve"> na</w:t>
      </w:r>
      <w:r>
        <w:rPr>
          <w:color w:val="040000"/>
        </w:rPr>
        <w:t xml:space="preserve"> ken</w:t>
      </w:r>
      <w:r>
        <w:br/>
      </w:r>
      <w:r>
        <w:rPr>
          <w:color w:val="020000"/>
        </w:rPr>
        <w:t xml:space="preserve"> hi</w:t>
      </w:r>
      <w:r>
        <w:rPr>
          <w:color w:val="1D0000"/>
        </w:rPr>
        <w:t xml:space="preserve"> a</w:t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30000"/>
        </w:rPr>
        <w:t xml:space="preserve"> c</w:t>
      </w:r>
      <w:r>
        <w:rPr>
          <w:color w:val="000012"/>
        </w:rPr>
        <w:t xml:space="preserve"> ta</w:t>
      </w:r>
      <w:r>
        <w:rPr>
          <w:color w:val="110000"/>
        </w:rPr>
        <w:t xml:space="preserve"> ki</w:t>
      </w:r>
      <w:r>
        <w:rPr>
          <w:color w:val="000000"/>
        </w:rPr>
        <w:t xml:space="preserve"> kyc</w:t>
      </w:r>
      <w:r>
        <w:rPr>
          <w:color w:val="000000"/>
        </w:rPr>
        <w:t xml:space="preserve"> madome</w:t>
      </w:r>
      <w:r>
        <w:rPr>
          <w:color w:val="000000"/>
        </w:rPr>
        <w:t xml:space="preserve"> kola</w:t>
      </w:r>
      <w:r>
        <w:rPr>
          <w:color w:val="010000"/>
        </w:rPr>
        <w:t xml:space="preserve"> hoye</w:t>
      </w:r>
      <w:r>
        <w:rPr>
          <w:color w:val="000000"/>
        </w:rPr>
        <w:t xml:space="preserve"> selo</w:t>
      </w:r>
      <w:r>
        <w:rPr>
          <w:color w:val="0E0000"/>
        </w:rPr>
        <w:t xml:space="preserve"> kintu</w:t>
      </w:r>
      <w:r>
        <w:rPr>
          <w:color w:val="000002"/>
        </w:rPr>
        <w:t xml:space="preserve"> loon</w:t>
      </w:r>
      <w:r>
        <w:rPr>
          <w:color w:val="00002D"/>
        </w:rPr>
        <w:t xml:space="preserve"> keno</w:t>
      </w:r>
      <w:r>
        <w:rPr>
          <w:color w:val="000000"/>
        </w:rPr>
        <w:t xml:space="preserve"> passe</w:t>
      </w:r>
      <w:r>
        <w:rPr>
          <w:color w:val="00007C"/>
        </w:rPr>
        <w:t xml:space="preserve"> na</w:t>
      </w:r>
      <w:r>
        <w:rPr>
          <w:color w:val="070000"/>
        </w:rPr>
        <w:t xml:space="preserve"> vai</w:t>
      </w:r>
      <w:r>
        <w:rPr>
          <w:color w:val="000000"/>
        </w:rPr>
        <w:t xml:space="preserve"> pls</w:t>
      </w:r>
      <w:r>
        <w:rPr>
          <w:color w:val="000000"/>
        </w:rPr>
        <w:t xml:space="preserve"> janao</w:t>
      </w:r>
      <w:r>
        <w:rPr>
          <w:color w:val="000000"/>
        </w:rPr>
        <w:t xml:space="preserve"> bolo</w:t>
      </w:r>
      <w:r>
        <w:br/>
      </w:r>
      <w:r>
        <w:rPr>
          <w:color w:val="000002"/>
        </w:rPr>
        <w:t xml:space="preserve"> can</w:t>
      </w:r>
      <w:r>
        <w:rPr>
          <w:color w:val="010000"/>
        </w:rPr>
        <w:t xml:space="preserve"> you</w:t>
      </w:r>
      <w:r>
        <w:rPr>
          <w:color w:val="000000"/>
        </w:rPr>
        <w:t xml:space="preserve"> tell</w:t>
      </w:r>
      <w:r>
        <w:rPr>
          <w:color w:val="030000"/>
        </w:rPr>
        <w:t xml:space="preserve"> me</w:t>
      </w:r>
      <w:r>
        <w:rPr>
          <w:color w:val="0B0000"/>
        </w:rPr>
        <w:t xml:space="preserve"> why</w:t>
      </w:r>
      <w:r>
        <w:rPr>
          <w:color w:val="000005"/>
        </w:rPr>
        <w:t xml:space="preserve"> my</w:t>
      </w:r>
      <w:r>
        <w:rPr>
          <w:color w:val="00001C"/>
        </w:rPr>
        <w:t xml:space="preserve"> account</w:t>
      </w:r>
      <w:r>
        <w:rPr>
          <w:color w:val="020000"/>
        </w:rPr>
        <w:t xml:space="preserve"> is</w:t>
      </w:r>
      <w:r>
        <w:rPr>
          <w:color w:val="00000B"/>
        </w:rPr>
        <w:t xml:space="preserve"> not</w:t>
      </w:r>
      <w:r>
        <w:rPr>
          <w:color w:val="000005"/>
        </w:rPr>
        <w:t xml:space="preserve"> eligible</w:t>
      </w:r>
      <w:r>
        <w:rPr>
          <w:color w:val="050000"/>
        </w:rPr>
        <w:t xml:space="preserve"> for</w:t>
      </w:r>
      <w:r>
        <w:rPr>
          <w:color w:val="0000A7"/>
        </w:rPr>
        <w:t xml:space="preserve"> loan</w:t>
      </w:r>
      <w:r>
        <w:br/>
      </w:r>
      <w:r>
        <w:rPr>
          <w:color w:val="080000"/>
        </w:rPr>
        <w:t xml:space="preserve"> ভাই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দর্কার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দিতেছেন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120000"/>
        </w:rPr>
        <w:t xml:space="preserve"> amr</w:t>
      </w:r>
      <w:r>
        <w:rPr>
          <w:color w:val="000000"/>
        </w:rPr>
        <w:t xml:space="preserve"> bkashe</w:t>
      </w:r>
      <w:r>
        <w:rPr>
          <w:color w:val="000029"/>
        </w:rPr>
        <w:t xml:space="preserve"> lon</w:t>
      </w:r>
      <w:r>
        <w:rPr>
          <w:color w:val="000000"/>
        </w:rPr>
        <w:t xml:space="preserve"> name</w:t>
      </w:r>
      <w:r>
        <w:rPr>
          <w:color w:val="000000"/>
        </w:rPr>
        <w:t xml:space="preserve"> akti</w:t>
      </w:r>
      <w:r>
        <w:rPr>
          <w:color w:val="000000"/>
        </w:rPr>
        <w:t xml:space="preserve"> opshtoin</w:t>
      </w:r>
      <w:r>
        <w:rPr>
          <w:color w:val="000003"/>
        </w:rPr>
        <w:t xml:space="preserve"> ace</w:t>
      </w:r>
      <w:r>
        <w:rPr>
          <w:color w:val="180000"/>
        </w:rPr>
        <w:t xml:space="preserve"> but</w:t>
      </w:r>
      <w:r>
        <w:rPr>
          <w:color w:val="640000"/>
        </w:rPr>
        <w:t xml:space="preserve"> ami</w:t>
      </w:r>
      <w:r>
        <w:rPr>
          <w:color w:val="000029"/>
        </w:rPr>
        <w:t xml:space="preserve"> lon</w:t>
      </w:r>
      <w:r>
        <w:rPr>
          <w:color w:val="000035"/>
        </w:rPr>
        <w:t xml:space="preserve"> nite</w:t>
      </w:r>
      <w:r>
        <w:rPr>
          <w:color w:val="000006"/>
        </w:rPr>
        <w:t xml:space="preserve"> parci</w:t>
      </w:r>
      <w:r>
        <w:rPr>
          <w:color w:val="000002"/>
        </w:rPr>
        <w:t xml:space="preserve"> nh</w:t>
      </w:r>
      <w:r>
        <w:rPr>
          <w:color w:val="00002B"/>
        </w:rPr>
        <w:t xml:space="preserve"> kno</w:t>
      </w:r>
      <w:r>
        <w:rPr>
          <w:color w:val="000000"/>
        </w:rPr>
        <w:t xml:space="preserve"> akto</w:t>
      </w:r>
      <w:r>
        <w:rPr>
          <w:color w:val="030000"/>
        </w:rPr>
        <w:t xml:space="preserve"> bolben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2D"/>
        </w:rPr>
        <w:t xml:space="preserve"> keno</w:t>
      </w:r>
      <w:r>
        <w:rPr>
          <w:color w:val="000000"/>
        </w:rPr>
        <w:t xml:space="preserve"> pamu</w:t>
      </w:r>
      <w:r>
        <w:rPr>
          <w:color w:val="00007C"/>
        </w:rPr>
        <w:t xml:space="preserve"> na</w:t>
      </w:r>
      <w:r>
        <w:rPr>
          <w:color w:val="000000"/>
        </w:rPr>
        <w:t xml:space="preserve"> bolte</w:t>
      </w:r>
      <w:r>
        <w:rPr>
          <w:color w:val="000001"/>
        </w:rPr>
        <w:t xml:space="preserve"> parben</w:t>
      </w:r>
      <w:r>
        <w:rPr>
          <w:color w:val="110000"/>
        </w:rPr>
        <w:t xml:space="preserve"> ki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9"/>
        </w:rPr>
        <w:t xml:space="preserve"> চাই</w:t>
      </w:r>
      <w:r>
        <w:rPr>
          <w:color w:val="010000"/>
        </w:rPr>
        <w:t xml:space="preserve"> কিন্তুু</w:t>
      </w:r>
      <w:r>
        <w:rPr>
          <w:color w:val="000000"/>
        </w:rPr>
        <w:t xml:space="preserve"> দুক্ষিত</w:t>
      </w:r>
      <w:r>
        <w:rPr>
          <w:color w:val="000000"/>
        </w:rPr>
        <w:t xml:space="preserve"> দেখাই</w:t>
      </w:r>
      <w:r>
        <w:br/>
      </w:r>
      <w:r>
        <w:rPr>
          <w:color w:val="000000"/>
        </w:rPr>
        <w:t xml:space="preserve"> asslamo</w:t>
      </w:r>
      <w:r>
        <w:rPr>
          <w:color w:val="000000"/>
        </w:rPr>
        <w:t xml:space="preserve"> alikom</w:t>
      </w:r>
      <w:r>
        <w:rPr>
          <w:color w:val="000000"/>
        </w:rPr>
        <w:t xml:space="preserve"> goto</w:t>
      </w:r>
      <w:r>
        <w:rPr>
          <w:color w:val="000000"/>
        </w:rPr>
        <w:t xml:space="preserve"> kichodin</w:t>
      </w:r>
      <w:r>
        <w:rPr>
          <w:color w:val="000000"/>
        </w:rPr>
        <w:t xml:space="preserve"> age</w:t>
      </w:r>
      <w:r>
        <w:rPr>
          <w:color w:val="000000"/>
        </w:rPr>
        <w:t xml:space="preserve"> dekhlam</w:t>
      </w:r>
      <w:r>
        <w:rPr>
          <w:color w:val="000000"/>
        </w:rPr>
        <w:t xml:space="preserve"> j</w:t>
      </w:r>
      <w:r>
        <w:rPr>
          <w:color w:val="000000"/>
        </w:rPr>
        <w:t xml:space="preserve"> neno</w:t>
      </w:r>
      <w:r>
        <w:rPr>
          <w:color w:val="00001E"/>
        </w:rPr>
        <w:t xml:space="preserve"> lone</w:t>
      </w:r>
      <w:r>
        <w:rPr>
          <w:color w:val="000000"/>
        </w:rPr>
        <w:t xml:space="preserve"> dewa</w:t>
      </w:r>
      <w:r>
        <w:rPr>
          <w:color w:val="000000"/>
        </w:rPr>
        <w:t xml:space="preserve"> hocche</w:t>
      </w:r>
      <w:r>
        <w:rPr>
          <w:color w:val="180000"/>
        </w:rPr>
        <w:t xml:space="preserve"> but</w:t>
      </w:r>
      <w:r>
        <w:rPr>
          <w:color w:val="640000"/>
        </w:rPr>
        <w:t xml:space="preserve"> ami</w:t>
      </w:r>
      <w:r>
        <w:rPr>
          <w:color w:val="000000"/>
        </w:rPr>
        <w:t xml:space="preserve"> jokjon</w:t>
      </w:r>
      <w:r>
        <w:rPr>
          <w:color w:val="00001E"/>
        </w:rPr>
        <w:t xml:space="preserve"> lone</w:t>
      </w:r>
      <w:r>
        <w:rPr>
          <w:color w:val="000000"/>
        </w:rPr>
        <w:t xml:space="preserve"> opsone</w:t>
      </w:r>
      <w:r>
        <w:rPr>
          <w:color w:val="000000"/>
        </w:rPr>
        <w:t xml:space="preserve"> tri</w:t>
      </w:r>
      <w:r>
        <w:rPr>
          <w:color w:val="050000"/>
        </w:rPr>
        <w:t xml:space="preserve"> kori</w:t>
      </w:r>
      <w:r>
        <w:rPr>
          <w:color w:val="000000"/>
        </w:rPr>
        <w:t xml:space="preserve"> tokhon</w:t>
      </w:r>
      <w:r>
        <w:rPr>
          <w:color w:val="050000"/>
        </w:rPr>
        <w:t xml:space="preserve"> sorry</w:t>
      </w:r>
      <w:r>
        <w:rPr>
          <w:color w:val="020000"/>
        </w:rPr>
        <w:t xml:space="preserve"> bole</w:t>
      </w:r>
      <w:r>
        <w:br/>
      </w:r>
      <w:r>
        <w:rPr>
          <w:color w:val="000005"/>
        </w:rPr>
        <w:t xml:space="preserve"> my</w:t>
      </w:r>
      <w:r>
        <w:rPr>
          <w:color w:val="000040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00"/>
        </w:rPr>
        <w:t xml:space="preserve"> isn't</w:t>
      </w:r>
      <w:r>
        <w:rPr>
          <w:color w:val="000000"/>
        </w:rPr>
        <w:t xml:space="preserve"> abel</w:t>
      </w:r>
      <w:r>
        <w:rPr>
          <w:color w:val="090000"/>
        </w:rPr>
        <w:t xml:space="preserve"> to</w:t>
      </w:r>
      <w:r>
        <w:rPr>
          <w:color w:val="0000A7"/>
        </w:rPr>
        <w:t xml:space="preserve"> loan</w:t>
      </w:r>
      <w:r>
        <w:rPr>
          <w:color w:val="000000"/>
        </w:rPr>
        <w:t xml:space="preserve"> services</w:t>
      </w:r>
      <w:r>
        <w:br/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অ্যাকাউন্ট</w:t>
      </w:r>
      <w:r>
        <w:rPr>
          <w:color w:val="000000"/>
        </w:rPr>
        <w:t xml:space="preserve"> শোন</w:t>
      </w:r>
      <w:r>
        <w:rPr>
          <w:color w:val="000000"/>
        </w:rPr>
        <w:t xml:space="preserve"> পাওয়ার</w:t>
      </w:r>
      <w:r>
        <w:rPr>
          <w:color w:val="000000"/>
        </w:rPr>
        <w:t xml:space="preserve"> যোগ্য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2D0000"/>
        </w:rPr>
        <w:t xml:space="preserve"> amar</w:t>
      </w:r>
      <w:r>
        <w:rPr>
          <w:color w:val="000029"/>
        </w:rPr>
        <w:t xml:space="preserve"> lon</w:t>
      </w:r>
      <w:r>
        <w:rPr>
          <w:color w:val="00001E"/>
        </w:rPr>
        <w:t xml:space="preserve"> option</w:t>
      </w:r>
      <w:r>
        <w:rPr>
          <w:color w:val="000003"/>
        </w:rPr>
        <w:t xml:space="preserve"> ache</w:t>
      </w:r>
      <w:r>
        <w:rPr>
          <w:color w:val="0E0000"/>
        </w:rPr>
        <w:t xml:space="preserve"> kintu</w:t>
      </w:r>
      <w:r>
        <w:rPr>
          <w:color w:val="000029"/>
        </w:rPr>
        <w:t xml:space="preserve"> lon</w:t>
      </w:r>
      <w:r>
        <w:rPr>
          <w:color w:val="050000"/>
        </w:rPr>
        <w:t xml:space="preserve"> pacchi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570000"/>
        </w:rPr>
        <w:t xml:space="preserve"> আমার</w:t>
      </w:r>
      <w:r>
        <w:rPr>
          <w:color w:val="000001"/>
        </w:rPr>
        <w:t xml:space="preserve"> নাম্বার</w:t>
      </w:r>
      <w:r>
        <w:rPr>
          <w:color w:val="00000E"/>
        </w:rPr>
        <w:t xml:space="preserve"> লোনের</w:t>
      </w:r>
      <w:r>
        <w:rPr>
          <w:color w:val="160000"/>
        </w:rPr>
        <w:t xml:space="preserve"> জন্য</w:t>
      </w:r>
      <w:r>
        <w:rPr>
          <w:color w:val="000000"/>
        </w:rPr>
        <w:t xml:space="preserve"> অনুমোদিত</w:t>
      </w:r>
      <w:r>
        <w:rPr>
          <w:color w:val="080000"/>
        </w:rPr>
        <w:t xml:space="preserve"> নয়</w:t>
      </w:r>
      <w:r>
        <w:rPr>
          <w:color w:val="000062"/>
        </w:rPr>
        <w:t xml:space="preserve"> কেন</w:t>
      </w:r>
      <w:r>
        <w:br/>
      </w:r>
      <w:r>
        <w:rPr>
          <w:color w:val="0B0000"/>
        </w:rPr>
        <w:t xml:space="preserve"> why</w:t>
      </w:r>
      <w:r>
        <w:rPr>
          <w:color w:val="090000"/>
        </w:rPr>
        <w:t xml:space="preserve"> i</w:t>
      </w:r>
      <w:r>
        <w:rPr>
          <w:color w:val="000000"/>
        </w:rPr>
        <w:t xml:space="preserve"> dont</w:t>
      </w:r>
      <w:r>
        <w:rPr>
          <w:color w:val="000003"/>
        </w:rPr>
        <w:t xml:space="preserve"> get</w:t>
      </w:r>
      <w:r>
        <w:rPr>
          <w:color w:val="00001E"/>
        </w:rPr>
        <w:t xml:space="preserve"> lone</w:t>
      </w:r>
      <w:r>
        <w:br/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1E"/>
        </w:rPr>
        <w:t xml:space="preserve"> lone</w:t>
      </w:r>
      <w:r>
        <w:rPr>
          <w:color w:val="000001"/>
        </w:rPr>
        <w:t xml:space="preserve"> newa</w:t>
      </w:r>
      <w:r>
        <w:rPr>
          <w:color w:val="020000"/>
        </w:rPr>
        <w:t xml:space="preserve"> jai</w:t>
      </w:r>
      <w:r>
        <w:rPr>
          <w:color w:val="180000"/>
        </w:rPr>
        <w:t xml:space="preserve"> but</w:t>
      </w:r>
      <w:r>
        <w:rPr>
          <w:color w:val="2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19"/>
        </w:rPr>
        <w:t xml:space="preserve"> theke</w:t>
      </w:r>
      <w:r>
        <w:rPr>
          <w:color w:val="000035"/>
        </w:rPr>
        <w:t xml:space="preserve"> nite</w:t>
      </w:r>
      <w:r>
        <w:rPr>
          <w:color w:val="000009"/>
        </w:rPr>
        <w:t xml:space="preserve"> pari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2D0000"/>
        </w:rPr>
        <w:t xml:space="preserve"> amar</w:t>
      </w:r>
      <w:r>
        <w:rPr>
          <w:color w:val="0000A7"/>
        </w:rPr>
        <w:t xml:space="preserve"> loan</w:t>
      </w:r>
      <w:r>
        <w:rPr>
          <w:color w:val="1D0000"/>
        </w:rPr>
        <w:t xml:space="preserve"> a</w:t>
      </w:r>
      <w:r>
        <w:rPr>
          <w:color w:val="00001E"/>
        </w:rPr>
        <w:t xml:space="preserve"> option</w:t>
      </w:r>
      <w:r>
        <w:rPr>
          <w:color w:val="000007"/>
        </w:rPr>
        <w:t xml:space="preserve"> ase</w:t>
      </w:r>
      <w:r>
        <w:rPr>
          <w:color w:val="0E0000"/>
        </w:rPr>
        <w:t xml:space="preserve"> kintu</w:t>
      </w:r>
      <w:r>
        <w:rPr>
          <w:color w:val="000000"/>
        </w:rPr>
        <w:t xml:space="preserve"> tap</w:t>
      </w:r>
      <w:r>
        <w:rPr>
          <w:color w:val="030000"/>
        </w:rPr>
        <w:t xml:space="preserve"> korle</w:t>
      </w:r>
      <w:r>
        <w:rPr>
          <w:color w:val="000000"/>
        </w:rPr>
        <w:t xml:space="preserve"> bolce</w:t>
      </w:r>
      <w:r>
        <w:rPr>
          <w:color w:val="640000"/>
        </w:rPr>
        <w:t xml:space="preserve"> ami</w:t>
      </w:r>
      <w:r>
        <w:rPr>
          <w:color w:val="000000"/>
        </w:rPr>
        <w:t xml:space="preserve"> eligal</w:t>
      </w:r>
      <w:r>
        <w:rPr>
          <w:color w:val="00007C"/>
        </w:rPr>
        <w:t xml:space="preserve"> na</w:t>
      </w:r>
      <w:r>
        <w:br/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অ্যাপে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অপশনটি</w:t>
      </w:r>
      <w:r>
        <w:rPr>
          <w:color w:val="00000C"/>
        </w:rPr>
        <w:t xml:space="preserve"> আছে</w:t>
      </w:r>
      <w:r>
        <w:rPr>
          <w:color w:val="000006"/>
        </w:rPr>
        <w:t xml:space="preserve"> এখন</w:t>
      </w:r>
      <w:r>
        <w:rPr>
          <w:color w:val="880000"/>
        </w:rPr>
        <w:t xml:space="preserve"> আমি</w:t>
      </w:r>
      <w:r>
        <w:rPr>
          <w:color w:val="000005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পেতে</w:t>
      </w:r>
      <w:r>
        <w:rPr>
          <w:color w:val="000008"/>
        </w:rPr>
        <w:t xml:space="preserve"> পারি</w:t>
      </w:r>
      <w:r>
        <w:br/>
      </w:r>
      <w:r>
        <w:rPr>
          <w:color w:val="0000A7"/>
        </w:rPr>
        <w:t xml:space="preserve"> loan</w:t>
      </w:r>
      <w:r>
        <w:rPr>
          <w:color w:val="120000"/>
        </w:rPr>
        <w:t xml:space="preserve"> amr</w:t>
      </w:r>
      <w:r>
        <w:rPr>
          <w:color w:val="00001C"/>
        </w:rPr>
        <w:t xml:space="preserve"> account</w:t>
      </w:r>
      <w:r>
        <w:rPr>
          <w:color w:val="050000"/>
        </w:rPr>
        <w:t xml:space="preserve"> sorry</w:t>
      </w:r>
      <w:r>
        <w:rPr>
          <w:color w:val="00002B"/>
        </w:rPr>
        <w:t xml:space="preserve"> kno</w:t>
      </w:r>
      <w:r>
        <w:rPr>
          <w:color w:val="020000"/>
        </w:rPr>
        <w:t xml:space="preserve"> bole</w:t>
      </w:r>
      <w:r>
        <w:rPr>
          <w:color w:val="000000"/>
        </w:rPr>
        <w:t xml:space="preserve"> anybody</w:t>
      </w:r>
      <w:r>
        <w:br/>
      </w:r>
      <w:r>
        <w:rPr>
          <w:color w:val="2D0000"/>
        </w:rPr>
        <w:t xml:space="preserve"> amar</w:t>
      </w:r>
      <w:r>
        <w:rPr>
          <w:color w:val="00000A"/>
        </w:rPr>
        <w:t xml:space="preserve"> bikash</w:t>
      </w:r>
      <w:r>
        <w:rPr>
          <w:color w:val="1D0000"/>
        </w:rPr>
        <w:t xml:space="preserve"> a</w:t>
      </w:r>
      <w:r>
        <w:rPr>
          <w:color w:val="030000"/>
        </w:rPr>
        <w:t xml:space="preserve"> c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00"/>
        </w:rPr>
        <w:t xml:space="preserve"> section</w:t>
      </w:r>
      <w:r>
        <w:rPr>
          <w:color w:val="000000"/>
        </w:rPr>
        <w:t xml:space="preserve"> dekhano</w:t>
      </w:r>
      <w:r>
        <w:rPr>
          <w:color w:val="000000"/>
        </w:rPr>
        <w:t xml:space="preserve"> hochhe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3"/>
        </w:rPr>
        <w:t xml:space="preserve"> parbo</w:t>
      </w:r>
      <w:r>
        <w:rPr>
          <w:color w:val="00007C"/>
        </w:rPr>
        <w:t xml:space="preserve"> na</w:t>
      </w:r>
      <w:r>
        <w:rPr>
          <w:color w:val="000000"/>
        </w:rPr>
        <w:t xml:space="preserve"> ati</w:t>
      </w:r>
      <w:r>
        <w:rPr>
          <w:color w:val="00002D"/>
        </w:rPr>
        <w:t xml:space="preserve"> keno</w:t>
      </w:r>
      <w:r>
        <w:br/>
      </w:r>
      <w:r>
        <w:rPr>
          <w:color w:val="880000"/>
        </w:rPr>
        <w:t xml:space="preserve"> আমি</w:t>
      </w:r>
      <w:r>
        <w:rPr>
          <w:color w:val="000002"/>
        </w:rPr>
        <w:t xml:space="preserve"> ঋণ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00"/>
        </w:rPr>
        <w:t xml:space="preserve"> ৷</w:t>
      </w:r>
      <w:r>
        <w:rPr>
          <w:color w:val="000057"/>
        </w:rPr>
        <w:t xml:space="preserve"> বিকাশ</w:t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00"/>
        </w:rPr>
        <w:t xml:space="preserve"> লনের</w:t>
      </w:r>
      <w:r>
        <w:rPr>
          <w:color w:val="000001"/>
        </w:rPr>
        <w:t xml:space="preserve"> অপসোন</w:t>
      </w:r>
      <w:r>
        <w:rPr>
          <w:color w:val="00000C"/>
        </w:rPr>
        <w:t xml:space="preserve"> আছে</w:t>
      </w:r>
      <w:r>
        <w:rPr>
          <w:color w:val="230000"/>
        </w:rPr>
        <w:t xml:space="preserve"> কিন্তু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বেবহার</w:t>
      </w:r>
      <w:r>
        <w:rPr>
          <w:color w:val="0B0000"/>
        </w:rPr>
        <w:t xml:space="preserve"> করতে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06"/>
        </w:rPr>
        <w:t xml:space="preserve"> এখন</w:t>
      </w:r>
      <w:r>
        <w:rPr>
          <w:color w:val="880000"/>
        </w:rPr>
        <w:t xml:space="preserve"> আমি</w:t>
      </w:r>
      <w:r>
        <w:rPr>
          <w:color w:val="190000"/>
        </w:rPr>
        <w:t xml:space="preserve"> কি</w:t>
      </w:r>
      <w:r>
        <w:rPr>
          <w:color w:val="0B0000"/>
        </w:rPr>
        <w:t xml:space="preserve"> করতে</w:t>
      </w:r>
      <w:r>
        <w:rPr>
          <w:color w:val="000008"/>
        </w:rPr>
        <w:t xml:space="preserve"> পারি</w:t>
      </w:r>
      <w:r>
        <w:br/>
      </w:r>
      <w:r>
        <w:rPr>
          <w:color w:val="570000"/>
        </w:rPr>
        <w:t xml:space="preserve"> আমার</w:t>
      </w:r>
      <w:r>
        <w:rPr>
          <w:color w:val="160000"/>
        </w:rPr>
        <w:t xml:space="preserve"> জন্য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নাই</w:t>
      </w:r>
      <w:r>
        <w:rPr>
          <w:color w:val="000062"/>
        </w:rPr>
        <w:t xml:space="preserve"> কেন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0B"/>
        </w:rPr>
        <w:t xml:space="preserve"> টা</w:t>
      </w:r>
      <w:r>
        <w:rPr>
          <w:color w:val="010000"/>
        </w:rPr>
        <w:t xml:space="preserve"> আসছে</w:t>
      </w:r>
      <w:r>
        <w:rPr>
          <w:color w:val="230000"/>
        </w:rPr>
        <w:t xml:space="preserve"> কিন্তু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পাচ্চি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পাবো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120000"/>
        </w:rPr>
        <w:t xml:space="preserve"> amr</w:t>
      </w:r>
      <w:r>
        <w:rPr>
          <w:color w:val="000000"/>
        </w:rPr>
        <w:t xml:space="preserve"> bks</w:t>
      </w:r>
      <w:r>
        <w:rPr>
          <w:color w:val="000003"/>
        </w:rPr>
        <w:t xml:space="preserve"> thake</w:t>
      </w:r>
      <w:r>
        <w:rPr>
          <w:color w:val="0000A7"/>
        </w:rPr>
        <w:t xml:space="preserve"> loan</w:t>
      </w:r>
      <w:r>
        <w:rPr>
          <w:color w:val="000000"/>
        </w:rPr>
        <w:t xml:space="preserve"> neua</w:t>
      </w:r>
      <w:r>
        <w:rPr>
          <w:color w:val="020000"/>
        </w:rPr>
        <w:t xml:space="preserve"> jai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06"/>
        </w:rPr>
        <w:t xml:space="preserve"> pacci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2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130000"/>
        </w:rPr>
        <w:t xml:space="preserve"> jonno</w:t>
      </w:r>
      <w:r>
        <w:rPr>
          <w:color w:val="000005"/>
        </w:rPr>
        <w:t xml:space="preserve"> upojukto</w:t>
      </w:r>
      <w:r>
        <w:rPr>
          <w:color w:val="000000"/>
        </w:rPr>
        <w:t xml:space="preserve"> nakeno</w:t>
      </w:r>
      <w:r>
        <w:rPr>
          <w:color w:val="000001"/>
        </w:rPr>
        <w:t xml:space="preserve"> r</w:t>
      </w:r>
      <w:r>
        <w:rPr>
          <w:color w:val="000001"/>
        </w:rPr>
        <w:t xml:space="preserve"> koto</w:t>
      </w:r>
      <w:r>
        <w:rPr>
          <w:color w:val="000006"/>
        </w:rPr>
        <w:t xml:space="preserve"> taka</w:t>
      </w:r>
      <w:r>
        <w:rPr>
          <w:color w:val="000006"/>
        </w:rPr>
        <w:t xml:space="preserve"> lenden</w:t>
      </w:r>
      <w:r>
        <w:rPr>
          <w:color w:val="010000"/>
        </w:rPr>
        <w:t xml:space="preserve"> kora</w:t>
      </w:r>
      <w:r>
        <w:rPr>
          <w:color w:val="010000"/>
        </w:rPr>
        <w:t xml:space="preserve"> lagbe</w:t>
      </w:r>
      <w:r>
        <w:rPr>
          <w:color w:val="050000"/>
        </w:rPr>
        <w:t xml:space="preserve"> please</w:t>
      </w:r>
      <w:r>
        <w:rPr>
          <w:color w:val="000000"/>
        </w:rPr>
        <w:t xml:space="preserve"> cheak</w:t>
      </w:r>
      <w:r>
        <w:rPr>
          <w:color w:val="000005"/>
        </w:rPr>
        <w:t xml:space="preserve"> my</w:t>
      </w:r>
      <w:r>
        <w:rPr>
          <w:color w:val="000000"/>
        </w:rPr>
        <w:t xml:space="preserve"> previous</w:t>
      </w:r>
      <w:r>
        <w:rPr>
          <w:color w:val="000000"/>
        </w:rPr>
        <w:t xml:space="preserve"> record</w:t>
      </w:r>
      <w:r>
        <w:br/>
      </w:r>
      <w:r>
        <w:rPr>
          <w:color w:val="570000"/>
        </w:rPr>
        <w:t xml:space="preserve"> আমার</w:t>
      </w:r>
      <w:r>
        <w:rPr>
          <w:color w:val="080000"/>
        </w:rPr>
        <w:t xml:space="preserve"> ভাই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পেয়েছে</w:t>
      </w:r>
      <w:r>
        <w:rPr>
          <w:color w:val="880000"/>
        </w:rPr>
        <w:t xml:space="preserve"> আমি</w:t>
      </w:r>
      <w:r>
        <w:rPr>
          <w:color w:val="000032"/>
        </w:rPr>
        <w:t xml:space="preserve"> কেনো</w:t>
      </w:r>
      <w:r>
        <w:rPr>
          <w:color w:val="000000"/>
        </w:rPr>
        <w:t xml:space="preserve"> পেলাম</w:t>
      </w:r>
      <w:r>
        <w:rPr>
          <w:color w:val="000096"/>
        </w:rPr>
        <w:t xml:space="preserve"> না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অপশনটি</w:t>
      </w:r>
      <w:r>
        <w:rPr>
          <w:color w:val="000000"/>
        </w:rPr>
        <w:t xml:space="preserve"> সচল</w:t>
      </w:r>
      <w:r>
        <w:rPr>
          <w:color w:val="000000"/>
        </w:rPr>
        <w:t xml:space="preserve"> করুন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br/>
      </w:r>
      <w:r>
        <w:rPr>
          <w:color w:val="880000"/>
        </w:rPr>
        <w:t xml:space="preserve"> আমি</w:t>
      </w:r>
      <w:r>
        <w:rPr>
          <w:color w:val="010000"/>
        </w:rPr>
        <w:t xml:space="preserve"> এখনও</w:t>
      </w:r>
      <w:r>
        <w:rPr>
          <w:color w:val="000001"/>
        </w:rPr>
        <w:t xml:space="preserve"> উপযোগী</w:t>
      </w:r>
      <w:r>
        <w:rPr>
          <w:color w:val="000096"/>
        </w:rPr>
        <w:t xml:space="preserve"> না</w:t>
      </w:r>
      <w:r>
        <w:rPr>
          <w:color w:val="000005"/>
        </w:rPr>
        <w:t xml:space="preserve"> বিকাশের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নেওয়ার</w:t>
      </w:r>
      <w:r>
        <w:rPr>
          <w:color w:val="160000"/>
        </w:rPr>
        <w:t xml:space="preserve"> জন্য</w:t>
      </w:r>
      <w:r>
        <w:br/>
      </w:r>
      <w:r>
        <w:rPr>
          <w:color w:val="2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110000"/>
        </w:rPr>
        <w:t xml:space="preserve"> ki</w:t>
      </w:r>
      <w:r>
        <w:rPr>
          <w:color w:val="0000A7"/>
        </w:rPr>
        <w:t xml:space="preserve"> loan</w:t>
      </w:r>
      <w:r>
        <w:rPr>
          <w:color w:val="000000"/>
        </w:rPr>
        <w:t xml:space="preserve"> paoyar</w:t>
      </w:r>
      <w:r>
        <w:rPr>
          <w:color w:val="000000"/>
        </w:rPr>
        <w:t xml:space="preserve"> opozogi</w:t>
      </w:r>
      <w:r>
        <w:rPr>
          <w:color w:val="000006"/>
        </w:rPr>
        <w:t xml:space="preserve"> noy</w:t>
      </w:r>
      <w:r>
        <w:br/>
      </w:r>
      <w:r>
        <w:rPr>
          <w:color w:val="040000"/>
        </w:rPr>
        <w:t xml:space="preserve"> লেন</w:t>
      </w:r>
      <w:r>
        <w:rPr>
          <w:color w:val="000010"/>
        </w:rPr>
        <w:t xml:space="preserve"> অপশন</w:t>
      </w:r>
      <w:r>
        <w:rPr>
          <w:color w:val="000000"/>
        </w:rPr>
        <w:t xml:space="preserve"> অন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br/>
      </w:r>
      <w:r>
        <w:rPr>
          <w:color w:val="030000"/>
        </w:rPr>
        <w:t xml:space="preserve"> amk</w:t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01"/>
        </w:rPr>
        <w:t xml:space="preserve"> dicche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0000E"/>
        </w:rPr>
        <w:t xml:space="preserve"> লোনের</w:t>
      </w:r>
      <w:r>
        <w:rPr>
          <w:color w:val="160000"/>
        </w:rPr>
        <w:t xml:space="preserve"> জন্য</w:t>
      </w:r>
      <w:r>
        <w:rPr>
          <w:color w:val="00000A"/>
        </w:rPr>
        <w:t xml:space="preserve"> উপযুক্ত</w:t>
      </w:r>
      <w:r>
        <w:rPr>
          <w:color w:val="000003"/>
        </w:rPr>
        <w:t xml:space="preserve"> হয়নি</w:t>
      </w:r>
      <w:r>
        <w:rPr>
          <w:color w:val="000007"/>
        </w:rPr>
        <w:t xml:space="preserve"> দেখাচ্ছে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0E"/>
        </w:rPr>
        <w:t xml:space="preserve"> লোনের</w:t>
      </w:r>
      <w:r>
        <w:rPr>
          <w:color w:val="000000"/>
        </w:rPr>
        <w:t xml:space="preserve"> ওপসোন</w:t>
      </w:r>
      <w:r>
        <w:rPr>
          <w:color w:val="000032"/>
        </w:rPr>
        <w:t xml:space="preserve"> কেনো</w:t>
      </w:r>
      <w:r>
        <w:rPr>
          <w:color w:val="000004"/>
        </w:rPr>
        <w:t xml:space="preserve"> আসে</w:t>
      </w:r>
      <w:r>
        <w:rPr>
          <w:color w:val="000096"/>
        </w:rPr>
        <w:t xml:space="preserve"> না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0001E"/>
        </w:rPr>
        <w:t xml:space="preserve"> lone</w:t>
      </w:r>
      <w:r>
        <w:rPr>
          <w:color w:val="00001E"/>
        </w:rPr>
        <w:t xml:space="preserve"> option</w:t>
      </w:r>
      <w:r>
        <w:rPr>
          <w:color w:val="000000"/>
        </w:rPr>
        <w:t xml:space="preserve"> thakar</w:t>
      </w:r>
      <w:r>
        <w:rPr>
          <w:color w:val="010000"/>
        </w:rPr>
        <w:t xml:space="preserve"> por</w:t>
      </w:r>
      <w:r>
        <w:rPr>
          <w:color w:val="030000"/>
        </w:rPr>
        <w:t xml:space="preserve"> o</w:t>
      </w:r>
      <w:r>
        <w:rPr>
          <w:color w:val="640000"/>
        </w:rPr>
        <w:t xml:space="preserve"> ami</w:t>
      </w:r>
      <w:r>
        <w:rPr>
          <w:color w:val="00001E"/>
        </w:rPr>
        <w:t xml:space="preserve"> lone</w:t>
      </w:r>
      <w:r>
        <w:rPr>
          <w:color w:val="000001"/>
        </w:rPr>
        <w:t xml:space="preserve"> nete</w:t>
      </w:r>
      <w:r>
        <w:rPr>
          <w:color w:val="000002"/>
        </w:rPr>
        <w:t xml:space="preserve"> partaci</w:t>
      </w:r>
      <w:r>
        <w:rPr>
          <w:color w:val="00007C"/>
        </w:rPr>
        <w:t xml:space="preserve"> na</w:t>
      </w:r>
      <w:r>
        <w:rPr>
          <w:color w:val="100000"/>
        </w:rPr>
        <w:t xml:space="preserve"> kano</w:t>
      </w:r>
      <w:r>
        <w:br/>
      </w:r>
      <w:r>
        <w:rPr>
          <w:color w:val="000000"/>
        </w:rPr>
        <w:t xml:space="preserve"> এটায়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নেয়া</w:t>
      </w:r>
      <w:r>
        <w:rPr>
          <w:color w:val="040000"/>
        </w:rPr>
        <w:t xml:space="preserve"> যায়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10000"/>
        </w:rPr>
        <w:t xml:space="preserve"> আপু</w:t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পাবো</w:t>
      </w:r>
      <w:r>
        <w:rPr>
          <w:color w:val="000096"/>
        </w:rPr>
        <w:t xml:space="preserve"> না</w:t>
      </w:r>
      <w:r>
        <w:br/>
      </w:r>
      <w:r>
        <w:rPr>
          <w:color w:val="030000"/>
        </w:rPr>
        <w:t xml:space="preserve"> vaiya</w:t>
      </w:r>
      <w:r>
        <w:rPr>
          <w:color w:val="640000"/>
        </w:rPr>
        <w:t xml:space="preserve"> ami</w:t>
      </w:r>
      <w:r>
        <w:rPr>
          <w:color w:val="000002"/>
        </w:rPr>
        <w:t xml:space="preserve"> akhon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100000"/>
        </w:rPr>
        <w:t xml:space="preserve"> kano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6"/>
        </w:rPr>
        <w:t xml:space="preserve"> parci</w:t>
      </w:r>
      <w:r>
        <w:rPr>
          <w:color w:val="00007C"/>
        </w:rPr>
        <w:t xml:space="preserve"> na</w:t>
      </w:r>
      <w:r>
        <w:br/>
      </w:r>
      <w:r>
        <w:rPr>
          <w:color w:val="070000"/>
        </w:rPr>
        <w:t xml:space="preserve"> vai</w:t>
      </w:r>
      <w:r>
        <w:rPr>
          <w:color w:val="640000"/>
        </w:rPr>
        <w:t xml:space="preserve"> ami</w:t>
      </w:r>
      <w:r>
        <w:rPr>
          <w:color w:val="110000"/>
        </w:rPr>
        <w:t xml:space="preserve"> ki</w:t>
      </w:r>
      <w:r>
        <w:rPr>
          <w:color w:val="0000A7"/>
        </w:rPr>
        <w:t xml:space="preserve"> loan</w:t>
      </w:r>
      <w:r>
        <w:rPr>
          <w:color w:val="000003"/>
        </w:rPr>
        <w:t xml:space="preserve"> pabona</w:t>
      </w:r>
      <w:r>
        <w:br/>
      </w:r>
      <w:r>
        <w:rPr>
          <w:color w:val="030000"/>
        </w:rPr>
        <w:t xml:space="preserve"> amer</w:t>
      </w:r>
      <w:r>
        <w:rPr>
          <w:color w:val="000000"/>
        </w:rPr>
        <w:t xml:space="preserve"> bikashe</w:t>
      </w:r>
      <w:r>
        <w:rPr>
          <w:color w:val="0000A7"/>
        </w:rPr>
        <w:t xml:space="preserve"> loan</w:t>
      </w:r>
      <w:r>
        <w:rPr>
          <w:color w:val="000000"/>
        </w:rPr>
        <w:t xml:space="preserve"> opstion</w:t>
      </w:r>
      <w:r>
        <w:rPr>
          <w:color w:val="010000"/>
        </w:rPr>
        <w:t xml:space="preserve"> ai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000FF"/>
        </w:rPr>
        <w:t xml:space="preserve"> লোন</w:t>
      </w:r>
      <w:r>
        <w:rPr>
          <w:color w:val="000006"/>
        </w:rPr>
        <w:t xml:space="preserve"> অপশনে</w:t>
      </w:r>
      <w:r>
        <w:rPr>
          <w:color w:val="000006"/>
        </w:rPr>
        <w:t xml:space="preserve"> ক্লিক</w:t>
      </w:r>
      <w:r>
        <w:rPr>
          <w:color w:val="070000"/>
        </w:rPr>
        <w:t xml:space="preserve"> করলে</w:t>
      </w:r>
      <w:r>
        <w:rPr>
          <w:color w:val="010000"/>
        </w:rPr>
        <w:t xml:space="preserve"> কিছু</w:t>
      </w:r>
      <w:r>
        <w:rPr>
          <w:color w:val="000002"/>
        </w:rPr>
        <w:t xml:space="preserve"> দেখায়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00057"/>
        </w:rPr>
        <w:t xml:space="preserve"> বিকাশ</w:t>
      </w:r>
      <w:r>
        <w:rPr>
          <w:color w:val="0C0000"/>
        </w:rPr>
        <w:t xml:space="preserve"> এর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অপশনে</w:t>
      </w:r>
      <w:r>
        <w:rPr>
          <w:color w:val="000006"/>
        </w:rPr>
        <w:t xml:space="preserve"> ক্লিক</w:t>
      </w:r>
      <w:r>
        <w:rPr>
          <w:color w:val="160000"/>
        </w:rPr>
        <w:t xml:space="preserve"> আমাকে</w:t>
      </w:r>
      <w:r>
        <w:rPr>
          <w:color w:val="000000"/>
        </w:rPr>
        <w:t xml:space="preserve"> ভিতরে</w:t>
      </w:r>
      <w:r>
        <w:rPr>
          <w:color w:val="000000"/>
        </w:rPr>
        <w:t xml:space="preserve"> প্রবেশ</w:t>
      </w:r>
      <w:r>
        <w:rPr>
          <w:color w:val="000000"/>
        </w:rPr>
        <w:t xml:space="preserve"> করাচ্ছেন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570000"/>
        </w:rPr>
        <w:t xml:space="preserve"> আমার</w:t>
      </w:r>
      <w:r>
        <w:rPr>
          <w:color w:val="0C0000"/>
        </w:rPr>
        <w:t xml:space="preserve"> এই</w:t>
      </w:r>
      <w:r>
        <w:rPr>
          <w:color w:val="000057"/>
        </w:rPr>
        <w:t xml:space="preserve"> বিকাশ</w:t>
      </w:r>
      <w:r>
        <w:rPr>
          <w:color w:val="000006"/>
        </w:rPr>
        <w:t xml:space="preserve"> একাউন্টে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প্রদান</w:t>
      </w:r>
      <w:r>
        <w:rPr>
          <w:color w:val="040000"/>
        </w:rPr>
        <w:t xml:space="preserve"> করা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29"/>
        </w:rPr>
        <w:t xml:space="preserve"> lon</w:t>
      </w:r>
      <w:r>
        <w:rPr>
          <w:color w:val="00000C"/>
        </w:rPr>
        <w:t xml:space="preserve"> app</w:t>
      </w:r>
      <w:r>
        <w:rPr>
          <w:color w:val="000000"/>
        </w:rPr>
        <w:t xml:space="preserve"> dukkito</w:t>
      </w:r>
      <w:r>
        <w:rPr>
          <w:color w:val="000000"/>
        </w:rPr>
        <w:t xml:space="preserve"> dakassae</w:t>
      </w:r>
      <w:r>
        <w:br/>
      </w:r>
      <w:r>
        <w:rPr>
          <w:color w:val="160000"/>
        </w:rPr>
        <w:t xml:space="preserve"> আমাকে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দেওয়া</w:t>
      </w:r>
      <w:r>
        <w:rPr>
          <w:color w:val="080000"/>
        </w:rPr>
        <w:t xml:space="preserve"> হবে</w:t>
      </w:r>
      <w:r>
        <w:rPr>
          <w:color w:val="000096"/>
        </w:rPr>
        <w:t xml:space="preserve"> না</w:t>
      </w:r>
      <w:r>
        <w:br/>
      </w:r>
      <w:r>
        <w:rPr>
          <w:color w:val="000000"/>
        </w:rPr>
        <w:t xml:space="preserve"> অপশ‌নে</w:t>
      </w:r>
      <w:r>
        <w:rPr>
          <w:color w:val="000000"/>
        </w:rPr>
        <w:t xml:space="preserve"> দেখা‌চ্ছে</w:t>
      </w:r>
      <w:r>
        <w:rPr>
          <w:color w:val="000000"/>
        </w:rPr>
        <w:t xml:space="preserve"> আ‌মি</w:t>
      </w:r>
      <w:r>
        <w:rPr>
          <w:color w:val="000000"/>
        </w:rPr>
        <w:t xml:space="preserve"> যোগ‌‌্য</w:t>
      </w:r>
      <w:r>
        <w:rPr>
          <w:color w:val="000096"/>
        </w:rPr>
        <w:t xml:space="preserve"> না</w:t>
      </w:r>
      <w:r>
        <w:rPr>
          <w:color w:val="000000"/>
        </w:rPr>
        <w:t xml:space="preserve"> লো‌নের</w:t>
      </w:r>
      <w:r>
        <w:rPr>
          <w:color w:val="000000"/>
        </w:rPr>
        <w:t xml:space="preserve"> জন‌্য</w:t>
      </w:r>
      <w:r>
        <w:br/>
      </w:r>
      <w:r>
        <w:rPr>
          <w:color w:val="2D0000"/>
        </w:rPr>
        <w:t xml:space="preserve"> amar</w:t>
      </w:r>
      <w:r>
        <w:rPr>
          <w:color w:val="000000"/>
        </w:rPr>
        <w:t xml:space="preserve"> akane</w:t>
      </w:r>
      <w:r>
        <w:rPr>
          <w:color w:val="0000A7"/>
        </w:rPr>
        <w:t xml:space="preserve"> loan</w:t>
      </w:r>
      <w:r>
        <w:rPr>
          <w:color w:val="000000"/>
        </w:rPr>
        <w:t xml:space="preserve"> dekhacce</w:t>
      </w:r>
      <w:r>
        <w:rPr>
          <w:color w:val="040000"/>
        </w:rPr>
        <w:t xml:space="preserve"> kinto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0"/>
        </w:rPr>
        <w:t xml:space="preserve"> partacina</w:t>
      </w:r>
      <w:r>
        <w:br/>
      </w:r>
      <w:r>
        <w:rPr>
          <w:color w:val="880000"/>
        </w:rPr>
        <w:t xml:space="preserve"> আমি</w:t>
      </w:r>
      <w:r>
        <w:rPr>
          <w:color w:val="000032"/>
        </w:rPr>
        <w:t xml:space="preserve"> কেনো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পাইনা</w:t>
      </w:r>
      <w:r>
        <w:br/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এখান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নেয়া</w:t>
      </w:r>
      <w:r>
        <w:rPr>
          <w:color w:val="000000"/>
        </w:rPr>
        <w:t xml:space="preserve"> যাই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40000"/>
        </w:rPr>
        <w:t xml:space="preserve"> গেলে</w:t>
      </w:r>
      <w:r>
        <w:rPr>
          <w:color w:val="000006"/>
        </w:rPr>
        <w:t xml:space="preserve"> দুঃখিত</w:t>
      </w:r>
      <w:r>
        <w:rPr>
          <w:color w:val="010000"/>
        </w:rPr>
        <w:t xml:space="preserve"> বলছে</w:t>
      </w:r>
      <w:r>
        <w:rPr>
          <w:color w:val="000000"/>
        </w:rPr>
        <w:t xml:space="preserve"> এটার</w:t>
      </w:r>
      <w:r>
        <w:rPr>
          <w:color w:val="000000"/>
        </w:rPr>
        <w:t xml:space="preserve"> সমাধান</w:t>
      </w:r>
      <w:r>
        <w:rPr>
          <w:color w:val="190000"/>
        </w:rPr>
        <w:t xml:space="preserve"> কি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আইকন</w:t>
      </w:r>
      <w:r>
        <w:rPr>
          <w:color w:val="060000"/>
        </w:rPr>
        <w:t xml:space="preserve"> অনেক</w:t>
      </w:r>
      <w:r>
        <w:rPr>
          <w:color w:val="000001"/>
        </w:rPr>
        <w:t xml:space="preserve"> বার</w:t>
      </w:r>
      <w:r>
        <w:rPr>
          <w:color w:val="000000"/>
        </w:rPr>
        <w:t xml:space="preserve"> ডুকার</w:t>
      </w:r>
      <w:r>
        <w:rPr>
          <w:color w:val="000000"/>
        </w:rPr>
        <w:t xml:space="preserve"> চেষ্টা</w:t>
      </w:r>
      <w:r>
        <w:rPr>
          <w:color w:val="030000"/>
        </w:rPr>
        <w:t xml:space="preserve"> করেছি</w:t>
      </w:r>
      <w:r>
        <w:rPr>
          <w:color w:val="000000"/>
        </w:rPr>
        <w:t xml:space="preserve"> তবে</w:t>
      </w:r>
      <w:r>
        <w:rPr>
          <w:color w:val="000000"/>
        </w:rPr>
        <w:t xml:space="preserve"> ডুকতে</w:t>
      </w:r>
      <w:r>
        <w:rPr>
          <w:color w:val="000000"/>
        </w:rPr>
        <w:t xml:space="preserve"> পারচ্ছি</w:t>
      </w:r>
      <w:r>
        <w:rPr>
          <w:color w:val="000096"/>
        </w:rPr>
        <w:t xml:space="preserve"> না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চাচ্ছিলাম</w:t>
      </w:r>
      <w:r>
        <w:rPr>
          <w:color w:val="020000"/>
        </w:rPr>
        <w:t xml:space="preserve"> বাট</w:t>
      </w:r>
      <w:r>
        <w:rPr>
          <w:color w:val="570000"/>
        </w:rPr>
        <w:t xml:space="preserve"> আমার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কার্যকর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A7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02"/>
        </w:rPr>
        <w:t xml:space="preserve"> chalu</w:t>
      </w:r>
      <w:r>
        <w:rPr>
          <w:color w:val="000007"/>
        </w:rPr>
        <w:t xml:space="preserve"> kore</w:t>
      </w:r>
      <w:r>
        <w:rPr>
          <w:color w:val="000000"/>
        </w:rPr>
        <w:t xml:space="preserve"> deoa</w:t>
      </w:r>
      <w:r>
        <w:rPr>
          <w:color w:val="000000"/>
        </w:rPr>
        <w:t xml:space="preserve"> hoyeche</w:t>
      </w:r>
      <w:r>
        <w:rPr>
          <w:color w:val="0E0000"/>
        </w:rPr>
        <w:t xml:space="preserve"> kintu</w:t>
      </w:r>
      <w:r>
        <w:rPr>
          <w:color w:val="2D0000"/>
        </w:rPr>
        <w:t xml:space="preserve"> amar</w:t>
      </w:r>
      <w:r>
        <w:rPr>
          <w:color w:val="000000"/>
        </w:rPr>
        <w:t xml:space="preserve"> eikhane</w:t>
      </w:r>
      <w:r>
        <w:rPr>
          <w:color w:val="00002D"/>
        </w:rPr>
        <w:t xml:space="preserve"> keno</w:t>
      </w:r>
      <w:r>
        <w:rPr>
          <w:color w:val="000002"/>
        </w:rPr>
        <w:t xml:space="preserve"> available</w:t>
      </w:r>
      <w:r>
        <w:rPr>
          <w:color w:val="000003"/>
        </w:rPr>
        <w:t xml:space="preserve"> noi</w:t>
      </w:r>
      <w:r>
        <w:rPr>
          <w:color w:val="000000"/>
        </w:rPr>
        <w:t xml:space="preserve"> bolun</w:t>
      </w:r>
      <w:r>
        <w:br/>
      </w:r>
      <w:r>
        <w:rPr>
          <w:color w:val="0000A7"/>
        </w:rPr>
        <w:t xml:space="preserve"> loan</w:t>
      </w:r>
      <w:r>
        <w:rPr>
          <w:color w:val="000002"/>
        </w:rPr>
        <w:t xml:space="preserve"> newar</w:t>
      </w:r>
      <w:r>
        <w:rPr>
          <w:color w:val="130000"/>
        </w:rPr>
        <w:t xml:space="preserve"> jonno</w:t>
      </w:r>
      <w:r>
        <w:rPr>
          <w:color w:val="000000"/>
        </w:rPr>
        <w:t xml:space="preserve"> onupojukto</w:t>
      </w:r>
      <w:r>
        <w:rPr>
          <w:color w:val="000000"/>
        </w:rPr>
        <w:t xml:space="preserve"> holam</w:t>
      </w:r>
      <w:r>
        <w:rPr>
          <w:color w:val="000000"/>
        </w:rPr>
        <w:t xml:space="preserve"> kemne</w:t>
      </w:r>
      <w:r>
        <w:br/>
      </w:r>
      <w:r>
        <w:rPr>
          <w:color w:val="640000"/>
        </w:rPr>
        <w:t xml:space="preserve"> ami</w:t>
      </w:r>
      <w:r>
        <w:rPr>
          <w:color w:val="00001E"/>
        </w:rPr>
        <w:t xml:space="preserve"> lone</w:t>
      </w:r>
      <w:r>
        <w:rPr>
          <w:color w:val="000005"/>
        </w:rPr>
        <w:t xml:space="preserve"> nita</w:t>
      </w:r>
      <w:r>
        <w:rPr>
          <w:color w:val="000000"/>
        </w:rPr>
        <w:t xml:space="preserve"> chy</w:t>
      </w:r>
      <w:r>
        <w:rPr>
          <w:color w:val="000000"/>
        </w:rPr>
        <w:t xml:space="preserve"> bar</w:t>
      </w:r>
      <w:r>
        <w:rPr>
          <w:color w:val="050000"/>
        </w:rPr>
        <w:t xml:space="preserve"> sorry</w:t>
      </w:r>
      <w:r>
        <w:rPr>
          <w:color w:val="000000"/>
        </w:rPr>
        <w:t xml:space="preserve"> lakha</w:t>
      </w:r>
      <w:r>
        <w:rPr>
          <w:color w:val="000000"/>
        </w:rPr>
        <w:t xml:space="preserve"> ashe</w:t>
      </w:r>
      <w:r>
        <w:br/>
      </w:r>
      <w:r>
        <w:rPr>
          <w:color w:val="640000"/>
        </w:rPr>
        <w:t xml:space="preserve"> ami</w:t>
      </w:r>
      <w:r>
        <w:rPr>
          <w:color w:val="000000"/>
        </w:rPr>
        <w:t xml:space="preserve"> city</w:t>
      </w:r>
      <w:r>
        <w:rPr>
          <w:color w:val="000000"/>
        </w:rPr>
        <w:t xml:space="preserve"> bank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A"/>
        </w:rPr>
        <w:t xml:space="preserve"> chai</w:t>
      </w:r>
      <w:r>
        <w:rPr>
          <w:color w:val="000000"/>
        </w:rPr>
        <w:t xml:space="preserve"> asena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0000A7"/>
        </w:rPr>
        <w:t xml:space="preserve"> loan</w:t>
      </w:r>
      <w:r>
        <w:rPr>
          <w:color w:val="000000"/>
        </w:rPr>
        <w:t xml:space="preserve"> opsan</w:t>
      </w:r>
      <w:r>
        <w:rPr>
          <w:color w:val="000001"/>
        </w:rPr>
        <w:t xml:space="preserve"> open</w:t>
      </w:r>
      <w:r>
        <w:rPr>
          <w:color w:val="000000"/>
        </w:rPr>
        <w:t xml:space="preserve"> hoica</w:t>
      </w:r>
      <w:r>
        <w:rPr>
          <w:color w:val="040000"/>
        </w:rPr>
        <w:t xml:space="preserve"> kinto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20000"/>
        </w:rPr>
        <w:t xml:space="preserve"> pachi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00029"/>
        </w:rPr>
        <w:t xml:space="preserve"> lon</w:t>
      </w:r>
      <w:r>
        <w:rPr>
          <w:color w:val="000000"/>
        </w:rPr>
        <w:t xml:space="preserve"> neoya</w:t>
      </w:r>
      <w:r>
        <w:rPr>
          <w:color w:val="020000"/>
        </w:rPr>
        <w:t xml:space="preserve"> jai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640000"/>
        </w:rPr>
        <w:t xml:space="preserve"> ami</w:t>
      </w:r>
      <w:r>
        <w:rPr>
          <w:color w:val="000029"/>
        </w:rPr>
        <w:t xml:space="preserve"> lon</w:t>
      </w:r>
      <w:r>
        <w:rPr>
          <w:color w:val="130000"/>
        </w:rPr>
        <w:t xml:space="preserve"> jonno</w:t>
      </w:r>
      <w:r>
        <w:rPr>
          <w:color w:val="000000"/>
        </w:rPr>
        <w:t xml:space="preserve"> enable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570000"/>
        </w:rPr>
        <w:t xml:space="preserve"> আমার</w:t>
      </w:r>
      <w:r>
        <w:rPr>
          <w:color w:val="00000E"/>
        </w:rPr>
        <w:t xml:space="preserve"> লোনের</w:t>
      </w:r>
      <w:r>
        <w:rPr>
          <w:color w:val="190000"/>
        </w:rPr>
        <w:t xml:space="preserve"> কি</w:t>
      </w:r>
      <w:r>
        <w:rPr>
          <w:color w:val="000001"/>
        </w:rPr>
        <w:t xml:space="preserve"> সমস্যা</w:t>
      </w:r>
      <w:r>
        <w:rPr>
          <w:color w:val="16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দেয়া</w:t>
      </w:r>
      <w:r>
        <w:rPr>
          <w:color w:val="080000"/>
        </w:rPr>
        <w:t xml:space="preserve"> হবে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40000"/>
        </w:rPr>
        <w:t xml:space="preserve"> ame</w:t>
      </w:r>
      <w:r>
        <w:rPr>
          <w:color w:val="110000"/>
        </w:rPr>
        <w:t xml:space="preserve"> ki</w:t>
      </w:r>
      <w:r>
        <w:rPr>
          <w:color w:val="030000"/>
        </w:rPr>
        <w:t xml:space="preserve"> jante</w:t>
      </w:r>
      <w:r>
        <w:rPr>
          <w:color w:val="000009"/>
        </w:rPr>
        <w:t xml:space="preserve"> pari</w:t>
      </w:r>
      <w:r>
        <w:rPr>
          <w:color w:val="030000"/>
        </w:rPr>
        <w:t xml:space="preserve"> amer</w:t>
      </w:r>
      <w:r>
        <w:rPr>
          <w:color w:val="00001E"/>
        </w:rPr>
        <w:t xml:space="preserve"> lone</w:t>
      </w:r>
      <w:r>
        <w:rPr>
          <w:color w:val="000000"/>
        </w:rPr>
        <w:t xml:space="preserve"> servic</w:t>
      </w:r>
      <w:r>
        <w:rPr>
          <w:color w:val="000012"/>
        </w:rPr>
        <w:t xml:space="preserve"> ta</w:t>
      </w:r>
      <w:r>
        <w:rPr>
          <w:color w:val="000000"/>
        </w:rPr>
        <w:t xml:space="preserve"> upovog</w:t>
      </w:r>
      <w:r>
        <w:rPr>
          <w:color w:val="000000"/>
        </w:rPr>
        <w:t xml:space="preserve"> korta</w:t>
      </w:r>
      <w:r>
        <w:rPr>
          <w:color w:val="000000"/>
        </w:rPr>
        <w:t xml:space="preserve"> parce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880000"/>
        </w:rPr>
        <w:t xml:space="preserve"> আমি</w:t>
      </w:r>
      <w:r>
        <w:rPr>
          <w:color w:val="000000"/>
        </w:rPr>
        <w:t xml:space="preserve"> ডিজিটাল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020000"/>
        </w:rPr>
        <w:t xml:space="preserve"> বলবেন</w:t>
      </w:r>
      <w:r>
        <w:rPr>
          <w:color w:val="040000"/>
        </w:rPr>
        <w:t xml:space="preserve"> একটু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B0000"/>
        </w:rPr>
        <w:t xml:space="preserve"> ar</w:t>
      </w:r>
      <w:r>
        <w:rPr>
          <w:color w:val="0000A7"/>
        </w:rPr>
        <w:t xml:space="preserve"> loan</w:t>
      </w:r>
      <w:r>
        <w:rPr>
          <w:color w:val="000000"/>
        </w:rPr>
        <w:t xml:space="preserve"> seba</w:t>
      </w:r>
      <w:r>
        <w:rPr>
          <w:color w:val="000012"/>
        </w:rPr>
        <w:t xml:space="preserve"> ta</w:t>
      </w:r>
      <w:r>
        <w:rPr>
          <w:color w:val="010000"/>
        </w:rPr>
        <w:t xml:space="preserve"> kan</w:t>
      </w:r>
      <w:r>
        <w:rPr>
          <w:color w:val="020000"/>
        </w:rPr>
        <w:t xml:space="preserve"> pachi</w:t>
      </w:r>
      <w:r>
        <w:rPr>
          <w:color w:val="00007C"/>
        </w:rPr>
        <w:t xml:space="preserve"> na</w:t>
      </w:r>
      <w:r>
        <w:br/>
      </w:r>
      <w:r>
        <w:rPr>
          <w:color w:val="090000"/>
        </w:rPr>
        <w:t xml:space="preserve"> i</w:t>
      </w:r>
      <w:r>
        <w:rPr>
          <w:color w:val="000000"/>
        </w:rPr>
        <w:t xml:space="preserve"> want</w:t>
      </w:r>
      <w:r>
        <w:rPr>
          <w:color w:val="090000"/>
        </w:rPr>
        <w:t xml:space="preserve"> to</w:t>
      </w:r>
      <w:r>
        <w:rPr>
          <w:color w:val="000001"/>
        </w:rPr>
        <w:t xml:space="preserve"> know</w:t>
      </w:r>
      <w:r>
        <w:rPr>
          <w:color w:val="0B0000"/>
        </w:rPr>
        <w:t xml:space="preserve"> why</w:t>
      </w:r>
      <w:r>
        <w:rPr>
          <w:color w:val="090000"/>
        </w:rPr>
        <w:t xml:space="preserve"> i</w:t>
      </w:r>
      <w:r>
        <w:rPr>
          <w:color w:val="020000"/>
        </w:rPr>
        <w:t xml:space="preserve"> am</w:t>
      </w:r>
      <w:r>
        <w:rPr>
          <w:color w:val="00000B"/>
        </w:rPr>
        <w:t xml:space="preserve"> not</w:t>
      </w:r>
      <w:r>
        <w:rPr>
          <w:color w:val="000000"/>
        </w:rPr>
        <w:t xml:space="preserve"> covered</w:t>
      </w:r>
      <w:r>
        <w:rPr>
          <w:color w:val="000000"/>
        </w:rPr>
        <w:t xml:space="preserve"> by</w:t>
      </w:r>
      <w:r>
        <w:rPr>
          <w:color w:val="010000"/>
        </w:rPr>
        <w:t xml:space="preserve"> your</w:t>
      </w:r>
      <w:r>
        <w:rPr>
          <w:color w:val="0000A7"/>
        </w:rPr>
        <w:t xml:space="preserve"> loan</w:t>
      </w:r>
      <w:r>
        <w:rPr>
          <w:color w:val="000000"/>
        </w:rPr>
        <w:t xml:space="preserve"> system</w:t>
      </w:r>
      <w:r>
        <w:br/>
      </w:r>
      <w:r>
        <w:rPr>
          <w:color w:val="040000"/>
        </w:rPr>
        <w:t xml:space="preserve"> আপনাদের</w:t>
      </w:r>
      <w:r>
        <w:rPr>
          <w:color w:val="190000"/>
        </w:rPr>
        <w:t xml:space="preserve"> কি</w:t>
      </w:r>
      <w:r>
        <w:rPr>
          <w:color w:val="040000"/>
        </w:rPr>
        <w:t xml:space="preserve"> কোন</w:t>
      </w:r>
      <w:r>
        <w:rPr>
          <w:color w:val="000000"/>
        </w:rPr>
        <w:t xml:space="preserve"> লিমিট</w:t>
      </w:r>
      <w:r>
        <w:rPr>
          <w:color w:val="00000C"/>
        </w:rPr>
        <w:t xml:space="preserve"> আছে</w:t>
      </w:r>
      <w:r>
        <w:rPr>
          <w:color w:val="050000"/>
        </w:rPr>
        <w:t xml:space="preserve"> যে</w:t>
      </w:r>
      <w:r>
        <w:rPr>
          <w:color w:val="000001"/>
        </w:rPr>
        <w:t xml:space="preserve"> এত</w:t>
      </w:r>
      <w:r>
        <w:rPr>
          <w:color w:val="000001"/>
        </w:rPr>
        <w:t xml:space="preserve"> হাজার</w:t>
      </w:r>
      <w:r>
        <w:rPr>
          <w:color w:val="00000B"/>
        </w:rPr>
        <w:t xml:space="preserve"> টাকা</w:t>
      </w:r>
      <w:r>
        <w:rPr>
          <w:color w:val="000012"/>
        </w:rPr>
        <w:t xml:space="preserve"> লেনদেন</w:t>
      </w:r>
      <w:r>
        <w:rPr>
          <w:color w:val="070000"/>
        </w:rPr>
        <w:t xml:space="preserve"> করলে</w:t>
      </w:r>
      <w:r>
        <w:rPr>
          <w:color w:val="000000"/>
        </w:rPr>
        <w:t xml:space="preserve"> আপনি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পেতে</w:t>
      </w:r>
      <w:r>
        <w:rPr>
          <w:color w:val="000000"/>
        </w:rPr>
        <w:t xml:space="preserve"> পারেন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opson</w:t>
      </w:r>
      <w:r>
        <w:rPr>
          <w:color w:val="00000C"/>
        </w:rPr>
        <w:t xml:space="preserve"> আছে</w:t>
      </w:r>
      <w:r>
        <w:rPr>
          <w:color w:val="010000"/>
        </w:rPr>
        <w:t xml:space="preserve"> কিন্ত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020000"/>
        </w:rPr>
        <w:t xml:space="preserve"> plz</w:t>
      </w:r>
      <w:r>
        <w:rPr>
          <w:color w:val="020000"/>
        </w:rPr>
        <w:t xml:space="preserve"> বলবেন</w:t>
      </w:r>
      <w:r>
        <w:br/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40000"/>
        </w:rPr>
        <w:t xml:space="preserve"> গেলে</w:t>
      </w:r>
      <w:r>
        <w:rPr>
          <w:color w:val="020000"/>
        </w:rPr>
        <w:t xml:space="preserve"> এটা</w:t>
      </w:r>
      <w:r>
        <w:rPr>
          <w:color w:val="000032"/>
        </w:rPr>
        <w:t xml:space="preserve"> কেনো</w:t>
      </w:r>
      <w:r>
        <w:rPr>
          <w:color w:val="000004"/>
        </w:rPr>
        <w:t xml:space="preserve"> আসে</w:t>
      </w:r>
      <w:r>
        <w:rPr>
          <w:color w:val="000000"/>
        </w:rPr>
        <w:t xml:space="preserve"> দুঃখীত</w:t>
      </w:r>
      <w:r>
        <w:rPr>
          <w:color w:val="000000"/>
        </w:rPr>
        <w:t xml:space="preserve"> আর্থিক</w:t>
      </w:r>
      <w:r>
        <w:rPr>
          <w:color w:val="000000"/>
        </w:rPr>
        <w:t xml:space="preserve"> প্রতিষ্ঠানের</w:t>
      </w:r>
      <w:r>
        <w:rPr>
          <w:color w:val="000001"/>
        </w:rPr>
        <w:t xml:space="preserve"> ঋন</w:t>
      </w:r>
      <w:r>
        <w:rPr>
          <w:color w:val="000000"/>
        </w:rPr>
        <w:t xml:space="preserve"> প্রদানের</w:t>
      </w:r>
      <w:r>
        <w:rPr>
          <w:color w:val="000000"/>
        </w:rPr>
        <w:t xml:space="preserve"> নীতিমালা</w:t>
      </w:r>
      <w:r>
        <w:rPr>
          <w:color w:val="000000"/>
        </w:rPr>
        <w:t xml:space="preserve"> অনুযায়ী</w:t>
      </w:r>
      <w:r>
        <w:rPr>
          <w:color w:val="030000"/>
        </w:rPr>
        <w:t xml:space="preserve"> আপনার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30000"/>
        </w:rPr>
        <w:t xml:space="preserve"> এখনো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সার্ভিসের</w:t>
      </w:r>
      <w:r>
        <w:rPr>
          <w:color w:val="160000"/>
        </w:rPr>
        <w:t xml:space="preserve"> জন্য</w:t>
      </w:r>
      <w:r>
        <w:rPr>
          <w:color w:val="000001"/>
        </w:rPr>
        <w:t xml:space="preserve"> উপযোগী</w:t>
      </w:r>
      <w:r>
        <w:rPr>
          <w:color w:val="000000"/>
        </w:rPr>
        <w:t xml:space="preserve"> নায়</w:t>
      </w:r>
      <w:r>
        <w:br/>
      </w:r>
      <w:r>
        <w:rPr>
          <w:color w:val="0000A7"/>
        </w:rPr>
        <w:t xml:space="preserve"> loan</w:t>
      </w:r>
      <w:r>
        <w:rPr>
          <w:color w:val="000000"/>
        </w:rPr>
        <w:t xml:space="preserve"> pbo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rPr>
          <w:color w:val="120000"/>
        </w:rPr>
        <w:t xml:space="preserve"> amr</w:t>
      </w:r>
      <w:r>
        <w:rPr>
          <w:color w:val="00001C"/>
        </w:rPr>
        <w:t xml:space="preserve"> account</w:t>
      </w:r>
      <w:r>
        <w:rPr>
          <w:color w:val="000002"/>
        </w:rPr>
        <w:t xml:space="preserve"> thaka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A"/>
        </w:rPr>
        <w:t xml:space="preserve"> chai</w:t>
      </w:r>
      <w:r>
        <w:rPr>
          <w:color w:val="180000"/>
        </w:rPr>
        <w:t xml:space="preserve"> but</w:t>
      </w:r>
      <w:r>
        <w:rPr>
          <w:color w:val="0000A7"/>
        </w:rPr>
        <w:t xml:space="preserve"> loan</w:t>
      </w:r>
      <w:r>
        <w:rPr>
          <w:color w:val="000000"/>
        </w:rPr>
        <w:t xml:space="preserve"> niyar</w:t>
      </w:r>
      <w:r>
        <w:rPr>
          <w:color w:val="130000"/>
        </w:rPr>
        <w:t xml:space="preserve"> jonno</w:t>
      </w:r>
      <w:r>
        <w:rPr>
          <w:color w:val="640000"/>
        </w:rPr>
        <w:t xml:space="preserve"> ami</w:t>
      </w:r>
      <w:r>
        <w:rPr>
          <w:color w:val="000000"/>
        </w:rPr>
        <w:t xml:space="preserve"> naki</w:t>
      </w:r>
      <w:r>
        <w:rPr>
          <w:color w:val="000000"/>
        </w:rPr>
        <w:t xml:space="preserve"> prostut</w:t>
      </w:r>
      <w:r>
        <w:rPr>
          <w:color w:val="00007C"/>
        </w:rPr>
        <w:t xml:space="preserve"> na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0C"/>
        </w:rPr>
        <w:t xml:space="preserve"> app</w:t>
      </w:r>
      <w:r>
        <w:rPr>
          <w:color w:val="000012"/>
        </w:rPr>
        <w:t xml:space="preserve"> ta</w:t>
      </w:r>
      <w:r>
        <w:rPr>
          <w:color w:val="000002"/>
        </w:rPr>
        <w:t xml:space="preserve"> kaj</w:t>
      </w:r>
      <w:r>
        <w:rPr>
          <w:color w:val="000007"/>
        </w:rPr>
        <w:t xml:space="preserve"> kore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120000"/>
        </w:rPr>
        <w:t xml:space="preserve"> sir</w:t>
      </w:r>
      <w:r>
        <w:rPr>
          <w:color w:val="0000A7"/>
        </w:rPr>
        <w:t xml:space="preserve"> loan</w:t>
      </w:r>
      <w:r>
        <w:rPr>
          <w:color w:val="000000"/>
        </w:rPr>
        <w:t xml:space="preserve"> opsone</w:t>
      </w:r>
      <w:r>
        <w:rPr>
          <w:color w:val="000000"/>
        </w:rPr>
        <w:t xml:space="preserve"> click</w:t>
      </w:r>
      <w:r>
        <w:rPr>
          <w:color w:val="000000"/>
        </w:rPr>
        <w:t xml:space="preserve"> kra</w:t>
      </w:r>
      <w:r>
        <w:rPr>
          <w:color w:val="020000"/>
        </w:rPr>
        <w:t xml:space="preserve"> jai</w:t>
      </w:r>
      <w:r>
        <w:rPr>
          <w:color w:val="00007C"/>
        </w:rPr>
        <w:t xml:space="preserve"> na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পারতেসি</w:t>
      </w:r>
      <w:r>
        <w:rPr>
          <w:color w:val="000096"/>
        </w:rPr>
        <w:t xml:space="preserve"> না</w:t>
      </w:r>
      <w:r>
        <w:br/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11"/>
        </w:rPr>
        <w:t xml:space="preserve"> চালু</w:t>
      </w:r>
      <w:r>
        <w:rPr>
          <w:color w:val="040000"/>
        </w:rPr>
        <w:t xml:space="preserve"> হয়</w:t>
      </w:r>
      <w:r>
        <w:rPr>
          <w:color w:val="000002"/>
        </w:rPr>
        <w:t xml:space="preserve"> নাই</w:t>
      </w:r>
      <w:r>
        <w:rPr>
          <w:color w:val="000062"/>
        </w:rPr>
        <w:t xml:space="preserve"> কেন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3"/>
        </w:rPr>
        <w:t xml:space="preserve"> এপ</w:t>
      </w:r>
      <w:r>
        <w:rPr>
          <w:color w:val="060000"/>
        </w:rPr>
        <w:t xml:space="preserve"> এ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অপশনে</w:t>
      </w:r>
      <w:r>
        <w:rPr>
          <w:color w:val="000000"/>
        </w:rPr>
        <w:t xml:space="preserve"> কিছুই</w:t>
      </w:r>
      <w:r>
        <w:rPr>
          <w:color w:val="000000"/>
        </w:rPr>
        <w:t xml:space="preserve"> আসেনা</w:t>
      </w:r>
      <w:r>
        <w:rPr>
          <w:color w:val="000062"/>
        </w:rPr>
        <w:t xml:space="preserve"> কেন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03"/>
        </w:rPr>
        <w:t xml:space="preserve"> thake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3"/>
        </w:rPr>
        <w:t xml:space="preserve"> cai</w:t>
      </w:r>
      <w:r>
        <w:rPr>
          <w:color w:val="0E0000"/>
        </w:rPr>
        <w:t xml:space="preserve"> kintu</w:t>
      </w:r>
      <w:r>
        <w:rPr>
          <w:color w:val="0000A7"/>
        </w:rPr>
        <w:t xml:space="preserve"> loan</w:t>
      </w:r>
      <w:r>
        <w:rPr>
          <w:color w:val="2D0000"/>
        </w:rPr>
        <w:t xml:space="preserve"> amar</w:t>
      </w:r>
      <w:r>
        <w:rPr>
          <w:color w:val="130000"/>
        </w:rPr>
        <w:t xml:space="preserve"> jonno</w:t>
      </w:r>
      <w:r>
        <w:rPr>
          <w:color w:val="000000"/>
        </w:rPr>
        <w:t xml:space="preserve"> projojjo</w:t>
      </w:r>
      <w:r>
        <w:rPr>
          <w:color w:val="00007C"/>
        </w:rPr>
        <w:t xml:space="preserve"> na</w:t>
      </w:r>
      <w:r>
        <w:rPr>
          <w:color w:val="0E0000"/>
        </w:rPr>
        <w:t xml:space="preserve"> kintu</w:t>
      </w:r>
      <w:r>
        <w:rPr>
          <w:color w:val="100000"/>
        </w:rPr>
        <w:t xml:space="preserve"> kano</w:t>
      </w:r>
      <w:r>
        <w:rPr>
          <w:color w:val="030000"/>
        </w:rPr>
        <w:t xml:space="preserve"> jante</w:t>
      </w:r>
      <w:r>
        <w:rPr>
          <w:color w:val="000003"/>
        </w:rPr>
        <w:t xml:space="preserve"> cai</w:t>
      </w:r>
      <w:r>
        <w:br/>
      </w:r>
      <w:r>
        <w:rPr>
          <w:color w:val="0C0000"/>
        </w:rPr>
        <w:t xml:space="preserve"> স্যার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পাওয়ার</w:t>
      </w:r>
      <w:r>
        <w:rPr>
          <w:color w:val="000000"/>
        </w:rPr>
        <w:t xml:space="preserve"> যোগ্যতায়</w:t>
      </w:r>
      <w:r>
        <w:rPr>
          <w:color w:val="000000"/>
        </w:rPr>
        <w:t xml:space="preserve"> তালিকা</w:t>
      </w:r>
      <w:r>
        <w:rPr>
          <w:color w:val="000000"/>
        </w:rPr>
        <w:t xml:space="preserve"> ভুক্তু</w:t>
      </w:r>
      <w:r>
        <w:rPr>
          <w:color w:val="000002"/>
        </w:rPr>
        <w:t xml:space="preserve"> নেই</w:t>
      </w:r>
      <w:r>
        <w:rPr>
          <w:color w:val="000032"/>
        </w:rPr>
        <w:t xml:space="preserve"> কেনো</w:t>
      </w:r>
      <w:r>
        <w:br/>
      </w:r>
      <w:r>
        <w:rPr>
          <w:color w:val="090000"/>
        </w:rPr>
        <w:t xml:space="preserve"> i</w:t>
      </w:r>
      <w:r>
        <w:rPr>
          <w:color w:val="000000"/>
        </w:rPr>
        <w:t xml:space="preserve"> cannot</w:t>
      </w:r>
      <w:r>
        <w:rPr>
          <w:color w:val="000002"/>
        </w:rPr>
        <w:t xml:space="preserve"> use</w:t>
      </w:r>
      <w:r>
        <w:rPr>
          <w:color w:val="010000"/>
        </w:rPr>
        <w:t xml:space="preserve"> your</w:t>
      </w:r>
      <w:r>
        <w:rPr>
          <w:color w:val="0000A7"/>
        </w:rPr>
        <w:t xml:space="preserve"> loan</w:t>
      </w:r>
      <w:r>
        <w:rPr>
          <w:color w:val="000000"/>
        </w:rPr>
        <w:t xml:space="preserve"> sarvice</w:t>
      </w:r>
      <w:r>
        <w:rPr>
          <w:color w:val="000001"/>
        </w:rPr>
        <w:t xml:space="preserve"> from</w:t>
      </w:r>
      <w:r>
        <w:rPr>
          <w:color w:val="000005"/>
        </w:rPr>
        <w:t xml:space="preserve"> my</w:t>
      </w:r>
      <w:r>
        <w:rPr>
          <w:color w:val="00001C"/>
        </w:rPr>
        <w:t xml:space="preserve"> account</w:t>
      </w:r>
      <w:r>
        <w:br/>
      </w:r>
      <w:r>
        <w:rPr>
          <w:color w:val="120000"/>
        </w:rPr>
        <w:t xml:space="preserve"> amr</w:t>
      </w:r>
      <w:r>
        <w:rPr>
          <w:color w:val="000040"/>
        </w:rPr>
        <w:t xml:space="preserve"> bkash</w:t>
      </w:r>
      <w:r>
        <w:rPr>
          <w:color w:val="000000"/>
        </w:rPr>
        <w:t xml:space="preserve"> accounte</w:t>
      </w:r>
      <w:r>
        <w:rPr>
          <w:color w:val="000019"/>
        </w:rPr>
        <w:t xml:space="preserve"> theke</w:t>
      </w:r>
      <w:r>
        <w:rPr>
          <w:color w:val="000001"/>
        </w:rPr>
        <w:t xml:space="preserve"> kobe</w:t>
      </w:r>
      <w:r>
        <w:rPr>
          <w:color w:val="000002"/>
        </w:rPr>
        <w:t xml:space="preserve"> loen</w:t>
      </w:r>
      <w:r>
        <w:rPr>
          <w:color w:val="000002"/>
        </w:rPr>
        <w:t xml:space="preserve"> chalu</w:t>
      </w:r>
      <w:r>
        <w:rPr>
          <w:color w:val="000000"/>
        </w:rPr>
        <w:t xml:space="preserve"> hobe</w:t>
      </w:r>
      <w:r>
        <w:br/>
      </w:r>
      <w:r>
        <w:rPr>
          <w:color w:val="640000"/>
        </w:rPr>
        <w:t xml:space="preserve"> ami</w:t>
      </w:r>
      <w:r>
        <w:rPr>
          <w:color w:val="00002D"/>
        </w:rPr>
        <w:t xml:space="preserve"> keno</w:t>
      </w:r>
      <w:r>
        <w:rPr>
          <w:color w:val="000000"/>
        </w:rPr>
        <w:t xml:space="preserve"> rin</w:t>
      </w:r>
      <w:r>
        <w:rPr>
          <w:color w:val="000003"/>
        </w:rPr>
        <w:t xml:space="preserve"> pabona</w:t>
      </w:r>
      <w:r>
        <w:br/>
      </w:r>
      <w:r>
        <w:rPr>
          <w:color w:val="000000"/>
        </w:rPr>
        <w:t xml:space="preserve"> তিনবার</w:t>
      </w:r>
      <w:r>
        <w:rPr>
          <w:color w:val="000005"/>
        </w:rPr>
        <w:t xml:space="preserve"> আবেদন</w:t>
      </w:r>
      <w:r>
        <w:rPr>
          <w:color w:val="030000"/>
        </w:rPr>
        <w:t xml:space="preserve"> করেছি</w:t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C0000"/>
        </w:rPr>
        <w:t xml:space="preserve"> এর</w:t>
      </w:r>
      <w:r>
        <w:rPr>
          <w:color w:val="160000"/>
        </w:rPr>
        <w:t xml:space="preserve"> জন্য</w:t>
      </w:r>
      <w:r>
        <w:rPr>
          <w:color w:val="230000"/>
        </w:rPr>
        <w:t xml:space="preserve"> কিন্তু</w:t>
      </w:r>
      <w:r>
        <w:rPr>
          <w:color w:val="000000"/>
        </w:rPr>
        <w:t xml:space="preserve"> বারবার</w:t>
      </w:r>
      <w:r>
        <w:rPr>
          <w:color w:val="160000"/>
        </w:rPr>
        <w:t xml:space="preserve"> আমাকে</w:t>
      </w:r>
      <w:r>
        <w:rPr>
          <w:color w:val="000002"/>
        </w:rPr>
        <w:t xml:space="preserve"> unsuccessful</w:t>
      </w:r>
      <w:r>
        <w:rPr>
          <w:color w:val="000007"/>
        </w:rPr>
        <w:t xml:space="preserve"> দেখাচ্ছে</w:t>
      </w:r>
      <w:r>
        <w:br/>
      </w:r>
      <w:r>
        <w:rPr>
          <w:color w:val="120000"/>
        </w:rPr>
        <w:t xml:space="preserve"> sir</w:t>
      </w:r>
      <w:r>
        <w:rPr>
          <w:color w:val="030000"/>
        </w:rPr>
        <w:t xml:space="preserve"> amer</w:t>
      </w:r>
      <w:r>
        <w:rPr>
          <w:color w:val="00001E"/>
        </w:rPr>
        <w:t xml:space="preserve"> lone</w:t>
      </w:r>
      <w:r>
        <w:rPr>
          <w:color w:val="000001"/>
        </w:rPr>
        <w:t xml:space="preserve"> off</w:t>
      </w:r>
      <w:r>
        <w:rPr>
          <w:color w:val="100000"/>
        </w:rPr>
        <w:t xml:space="preserve"> kano</w:t>
      </w:r>
      <w:r>
        <w:br/>
      </w:r>
      <w:r>
        <w:rPr>
          <w:color w:val="640000"/>
        </w:rPr>
        <w:t xml:space="preserve"> ami</w:t>
      </w:r>
      <w:r>
        <w:rPr>
          <w:color w:val="00002D"/>
        </w:rPr>
        <w:t xml:space="preserve"> keno</w:t>
      </w:r>
      <w:r>
        <w:rPr>
          <w:color w:val="0000A7"/>
        </w:rPr>
        <w:t xml:space="preserve"> loan</w:t>
      </w:r>
      <w:r>
        <w:rPr>
          <w:color w:val="050000"/>
        </w:rPr>
        <w:t xml:space="preserve"> pacchi</w:t>
      </w:r>
      <w:r>
        <w:rPr>
          <w:color w:val="00007C"/>
        </w:rPr>
        <w:t xml:space="preserve"> na</w:t>
      </w:r>
      <w:r>
        <w:rPr>
          <w:color w:val="0B0000"/>
        </w:rPr>
        <w:t xml:space="preserve"> why</w:t>
      </w:r>
      <w:r>
        <w:rPr>
          <w:color w:val="000000"/>
        </w:rPr>
        <w:t xml:space="preserve"> can't</w:t>
      </w:r>
      <w:r>
        <w:rPr>
          <w:color w:val="090000"/>
        </w:rPr>
        <w:t xml:space="preserve"> i</w:t>
      </w:r>
      <w:r>
        <w:rPr>
          <w:color w:val="000003"/>
        </w:rPr>
        <w:t xml:space="preserve"> get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টা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পাইছি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4"/>
        </w:rPr>
        <w:t xml:space="preserve"> nai</w:t>
      </w:r>
      <w:r>
        <w:rPr>
          <w:color w:val="100000"/>
        </w:rPr>
        <w:t xml:space="preserve"> kano</w:t>
      </w:r>
      <w:r>
        <w:br/>
      </w:r>
      <w:r>
        <w:rPr>
          <w:color w:val="0000FF"/>
        </w:rPr>
        <w:t xml:space="preserve"> লোন</w:t>
      </w:r>
      <w:r>
        <w:rPr>
          <w:color w:val="040000"/>
        </w:rPr>
        <w:t xml:space="preserve"> কোন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একটিব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00"/>
        </w:rPr>
        <w:t xml:space="preserve"> bai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A"/>
        </w:rPr>
        <w:t xml:space="preserve"> chai</w:t>
      </w:r>
      <w:r>
        <w:rPr>
          <w:color w:val="000000"/>
        </w:rPr>
        <w:t xml:space="preserve"> unsuccesful</w:t>
      </w:r>
      <w:r>
        <w:rPr>
          <w:color w:val="000000"/>
        </w:rPr>
        <w:t xml:space="preserve"> dekay</w:t>
      </w:r>
      <w:r>
        <w:br/>
      </w:r>
      <w:r>
        <w:rPr>
          <w:color w:val="00001C"/>
        </w:rPr>
        <w:t xml:space="preserve"> account</w:t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130000"/>
        </w:rPr>
        <w:t xml:space="preserve"> jonno</w:t>
      </w:r>
      <w:r>
        <w:rPr>
          <w:color w:val="000000"/>
        </w:rPr>
        <w:t xml:space="preserve"> projjo</w:t>
      </w:r>
      <w:r>
        <w:rPr>
          <w:color w:val="00007C"/>
        </w:rPr>
        <w:t xml:space="preserve"> na</w:t>
      </w:r>
      <w:r>
        <w:br/>
      </w:r>
      <w:r>
        <w:rPr>
          <w:color w:val="030000"/>
        </w:rPr>
        <w:t xml:space="preserve"> amk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0"/>
        </w:rPr>
        <w:t xml:space="preserve"> chassilam</w:t>
      </w:r>
      <w:r>
        <w:rPr>
          <w:color w:val="0E0000"/>
        </w:rPr>
        <w:t xml:space="preserve"> kintu</w:t>
      </w:r>
      <w:r>
        <w:rPr>
          <w:color w:val="2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130000"/>
        </w:rPr>
        <w:t xml:space="preserve"> jonno</w:t>
      </w:r>
      <w:r>
        <w:rPr>
          <w:color w:val="000005"/>
        </w:rPr>
        <w:t xml:space="preserve"> upojukto</w:t>
      </w:r>
      <w:r>
        <w:rPr>
          <w:color w:val="000006"/>
        </w:rPr>
        <w:t xml:space="preserve"> noy</w:t>
      </w:r>
      <w:r>
        <w:rPr>
          <w:color w:val="010000"/>
        </w:rPr>
        <w:t xml:space="preserve"> bolse</w:t>
      </w:r>
      <w:r>
        <w:rPr>
          <w:color w:val="0D0000"/>
        </w:rPr>
        <w:t xml:space="preserve"> er</w:t>
      </w:r>
      <w:r>
        <w:rPr>
          <w:color w:val="010000"/>
        </w:rPr>
        <w:t xml:space="preserve"> karon</w:t>
      </w:r>
      <w:r>
        <w:rPr>
          <w:color w:val="110000"/>
        </w:rPr>
        <w:t xml:space="preserve"> ki</w:t>
      </w:r>
      <w:r>
        <w:rPr>
          <w:color w:val="010000"/>
        </w:rPr>
        <w:t xml:space="preserve"> ba</w:t>
      </w:r>
      <w:r>
        <w:rPr>
          <w:color w:val="000000"/>
        </w:rPr>
        <w:t xml:space="preserve"> kivabe</w:t>
      </w:r>
      <w:r>
        <w:rPr>
          <w:color w:val="0000A7"/>
        </w:rPr>
        <w:t xml:space="preserve"> loan</w:t>
      </w:r>
      <w:r>
        <w:rPr>
          <w:color w:val="000002"/>
        </w:rPr>
        <w:t xml:space="preserve"> pete</w:t>
      </w:r>
      <w:r>
        <w:rPr>
          <w:color w:val="000009"/>
        </w:rPr>
        <w:t xml:space="preserve"> pari</w:t>
      </w:r>
      <w:r>
        <w:br/>
      </w:r>
      <w:r>
        <w:rPr>
          <w:color w:val="2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1"/>
        </w:rPr>
        <w:t xml:space="preserve"> open</w:t>
      </w:r>
      <w:r>
        <w:rPr>
          <w:color w:val="000000"/>
        </w:rPr>
        <w:t xml:space="preserve"> hoiteche</w:t>
      </w:r>
      <w:r>
        <w:rPr>
          <w:color w:val="00007C"/>
        </w:rPr>
        <w:t xml:space="preserve"> na</w:t>
      </w:r>
      <w:r>
        <w:rPr>
          <w:color w:val="050000"/>
        </w:rPr>
        <w:t xml:space="preserve"> kn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000003"/>
        </w:rPr>
        <w:t xml:space="preserve"> apply</w:t>
      </w:r>
      <w:r>
        <w:rPr>
          <w:color w:val="000000"/>
        </w:rPr>
        <w:t xml:space="preserve"> korchi</w:t>
      </w:r>
      <w:r>
        <w:rPr>
          <w:color w:val="000002"/>
        </w:rPr>
        <w:t xml:space="preserve"> nid</w:t>
      </w:r>
      <w:r>
        <w:rPr>
          <w:color w:val="0D0000"/>
        </w:rPr>
        <w:t xml:space="preserve"> er</w:t>
      </w:r>
      <w:r>
        <w:rPr>
          <w:color w:val="000000"/>
        </w:rPr>
        <w:t xml:space="preserve"> photo</w:t>
      </w:r>
      <w:r>
        <w:rPr>
          <w:color w:val="000001"/>
        </w:rPr>
        <w:t xml:space="preserve"> dilam</w:t>
      </w:r>
      <w:r>
        <w:rPr>
          <w:color w:val="010000"/>
        </w:rPr>
        <w:t xml:space="preserve"> ja</w:t>
      </w:r>
      <w:r>
        <w:rPr>
          <w:color w:val="010000"/>
        </w:rPr>
        <w:t xml:space="preserve"> ja</w:t>
      </w:r>
      <w:r>
        <w:rPr>
          <w:color w:val="000000"/>
        </w:rPr>
        <w:t xml:space="preserve"> chailo</w:t>
      </w:r>
      <w:r>
        <w:rPr>
          <w:color w:val="000001"/>
        </w:rPr>
        <w:t xml:space="preserve"> dilam</w:t>
      </w:r>
      <w:r>
        <w:rPr>
          <w:color w:val="180000"/>
        </w:rPr>
        <w:t xml:space="preserve"> but</w:t>
      </w:r>
      <w:r>
        <w:rPr>
          <w:color w:val="000002"/>
        </w:rPr>
        <w:t xml:space="preserve"> unsuccessful</w:t>
      </w:r>
      <w:r>
        <w:rPr>
          <w:color w:val="00002B"/>
        </w:rPr>
        <w:t xml:space="preserve"> kno</w:t>
      </w:r>
      <w:r>
        <w:rPr>
          <w:color w:val="030000"/>
        </w:rPr>
        <w:t xml:space="preserve"> bolben</w:t>
      </w:r>
      <w:r>
        <w:br/>
      </w:r>
      <w:r>
        <w:rPr>
          <w:color w:val="160000"/>
        </w:rPr>
        <w:t xml:space="preserve"> আমাকে</w:t>
      </w:r>
      <w:r>
        <w:rPr>
          <w:color w:val="000032"/>
        </w:rPr>
        <w:t xml:space="preserve"> কেনো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দেইনা</w:t>
      </w:r>
      <w:r>
        <w:br/>
      </w:r>
      <w:r>
        <w:rPr>
          <w:color w:val="0000FF"/>
        </w:rPr>
        <w:t xml:space="preserve"> লোন</w:t>
      </w:r>
      <w:r>
        <w:rPr>
          <w:color w:val="000096"/>
        </w:rPr>
        <w:t xml:space="preserve"> না</w:t>
      </w:r>
      <w:r>
        <w:rPr>
          <w:color w:val="000001"/>
        </w:rPr>
        <w:t xml:space="preserve"> পাওয়ার</w:t>
      </w:r>
      <w:r>
        <w:rPr>
          <w:color w:val="000000"/>
        </w:rPr>
        <w:t xml:space="preserve"> মেইন</w:t>
      </w:r>
      <w:r>
        <w:rPr>
          <w:color w:val="000002"/>
        </w:rPr>
        <w:t xml:space="preserve"> কারন</w:t>
      </w:r>
      <w:r>
        <w:rPr>
          <w:color w:val="190000"/>
        </w:rPr>
        <w:t xml:space="preserve"> কি</w:t>
      </w:r>
      <w:r>
        <w:br/>
      </w:r>
      <w:r>
        <w:rPr>
          <w:color w:val="880000"/>
        </w:rPr>
        <w:t xml:space="preserve"> আমি</w:t>
      </w:r>
      <w:r>
        <w:rPr>
          <w:color w:val="000032"/>
        </w:rPr>
        <w:t xml:space="preserve"> কেনো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পারতে</w:t>
      </w:r>
      <w:r>
        <w:rPr>
          <w:color w:val="010000"/>
        </w:rPr>
        <w:t xml:space="preserve"> আছি</w:t>
      </w:r>
      <w:r>
        <w:rPr>
          <w:color w:val="000096"/>
        </w:rPr>
        <w:t xml:space="preserve"> না</w:t>
      </w:r>
      <w:r>
        <w:br/>
      </w:r>
      <w:r>
        <w:rPr>
          <w:color w:val="000005"/>
        </w:rPr>
        <w:t xml:space="preserve"> তথ্য</w:t>
      </w:r>
      <w:r>
        <w:rPr>
          <w:color w:val="000003"/>
        </w:rPr>
        <w:t xml:space="preserve"> হালনাগাদ</w:t>
      </w:r>
      <w:r>
        <w:rPr>
          <w:color w:val="040000"/>
        </w:rPr>
        <w:t xml:space="preserve"> করছি</w:t>
      </w:r>
      <w:r>
        <w:rPr>
          <w:color w:val="230000"/>
        </w:rPr>
        <w:t xml:space="preserve"> কিন্তু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00"/>
        </w:rPr>
        <w:t xml:space="preserve"> কোনো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br/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হলে</w:t>
      </w:r>
      <w:r>
        <w:rPr>
          <w:color w:val="190000"/>
        </w:rPr>
        <w:t xml:space="preserve"> কি</w:t>
      </w:r>
      <w:r>
        <w:rPr>
          <w:color w:val="0B0000"/>
        </w:rPr>
        <w:t xml:space="preserve"> করতে</w:t>
      </w:r>
      <w:r>
        <w:rPr>
          <w:color w:val="080000"/>
        </w:rPr>
        <w:t xml:space="preserve"> হবে</w:t>
      </w:r>
      <w:r>
        <w:rPr>
          <w:color w:val="880000"/>
        </w:rPr>
        <w:t xml:space="preserve"> আমি</w:t>
      </w:r>
      <w:r>
        <w:rPr>
          <w:color w:val="010000"/>
        </w:rPr>
        <w:t xml:space="preserve"> নিয়মিত</w:t>
      </w:r>
      <w:r>
        <w:rPr>
          <w:color w:val="000000"/>
        </w:rPr>
        <w:t xml:space="preserve"> লেন-দেন</w:t>
      </w:r>
      <w:r>
        <w:rPr>
          <w:color w:val="0A0000"/>
        </w:rPr>
        <w:t xml:space="preserve"> করি</w:t>
      </w:r>
      <w:r>
        <w:rPr>
          <w:color w:val="020000"/>
        </w:rPr>
        <w:t xml:space="preserve"> বাট</w:t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62"/>
        </w:rPr>
        <w:t xml:space="preserve"> কেন</w:t>
      </w:r>
      <w:r>
        <w:rPr>
          <w:color w:val="00000E"/>
        </w:rPr>
        <w:t xml:space="preserve"> লোনের</w:t>
      </w:r>
      <w:r>
        <w:rPr>
          <w:color w:val="160000"/>
        </w:rPr>
        <w:t xml:space="preserve"> জন্য</w:t>
      </w:r>
      <w:r>
        <w:rPr>
          <w:color w:val="000000"/>
        </w:rPr>
        <w:t xml:space="preserve"> এলিজিবল</w:t>
      </w:r>
      <w:r>
        <w:rPr>
          <w:color w:val="000096"/>
        </w:rPr>
        <w:t xml:space="preserve"> না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000000"/>
        </w:rPr>
        <w:t xml:space="preserve"> servis</w:t>
      </w:r>
      <w:r>
        <w:rPr>
          <w:color w:val="000012"/>
        </w:rPr>
        <w:t xml:space="preserve"> ta</w:t>
      </w:r>
      <w:r>
        <w:rPr>
          <w:color w:val="000001"/>
        </w:rPr>
        <w:t xml:space="preserve"> off</w:t>
      </w:r>
      <w:r>
        <w:rPr>
          <w:color w:val="000000"/>
        </w:rPr>
        <w:t xml:space="preserve"> knoo</w:t>
      </w:r>
      <w:r>
        <w:br/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br/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2D"/>
        </w:rPr>
        <w:t xml:space="preserve"> keno</w:t>
      </w:r>
      <w:r>
        <w:rPr>
          <w:color w:val="000000"/>
        </w:rPr>
        <w:t xml:space="preserve"> dewya</w:t>
      </w:r>
      <w:r>
        <w:rPr>
          <w:color w:val="000000"/>
        </w:rPr>
        <w:t xml:space="preserve"> hoy</w:t>
      </w:r>
      <w:r>
        <w:rPr>
          <w:color w:val="00007C"/>
        </w:rPr>
        <w:t xml:space="preserve"> na</w:t>
      </w:r>
      <w:r>
        <w:br/>
      </w:r>
      <w:r>
        <w:rPr>
          <w:color w:val="0B0000"/>
        </w:rPr>
        <w:t xml:space="preserve"> why</w:t>
      </w:r>
      <w:r>
        <w:rPr>
          <w:color w:val="000005"/>
        </w:rPr>
        <w:t xml:space="preserve"> my</w:t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00000B"/>
        </w:rPr>
        <w:t xml:space="preserve"> not</w:t>
      </w:r>
      <w:r>
        <w:rPr>
          <w:color w:val="000000"/>
        </w:rPr>
        <w:t xml:space="preserve"> confirmed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বা</w:t>
      </w:r>
      <w:r>
        <w:rPr>
          <w:color w:val="000000"/>
        </w:rPr>
        <w:t xml:space="preserve"> সনচয়</w:t>
      </w:r>
      <w:r>
        <w:rPr>
          <w:color w:val="0B0000"/>
        </w:rPr>
        <w:t xml:space="preserve"> করতে</w:t>
      </w:r>
      <w:r>
        <w:rPr>
          <w:color w:val="000000"/>
        </w:rPr>
        <w:t xml:space="preserve"> পরি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rPr>
          <w:color w:val="0C0000"/>
        </w:rPr>
        <w:t xml:space="preserve"> স্যার</w:t>
      </w:r>
      <w:r>
        <w:br/>
      </w:r>
      <w:r>
        <w:rPr>
          <w:color w:val="16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দেয়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130000"/>
        </w:rPr>
        <w:t xml:space="preserve"> jonno</w:t>
      </w:r>
      <w:r>
        <w:rPr>
          <w:color w:val="000003"/>
        </w:rPr>
        <w:t xml:space="preserve"> apply</w:t>
      </w:r>
      <w:r>
        <w:rPr>
          <w:color w:val="010000"/>
        </w:rPr>
        <w:t xml:space="preserve"> korlam</w:t>
      </w:r>
      <w:r>
        <w:rPr>
          <w:color w:val="000000"/>
        </w:rPr>
        <w:t xml:space="preserve"> ekhono</w:t>
      </w:r>
      <w:r>
        <w:rPr>
          <w:color w:val="000000"/>
        </w:rPr>
        <w:t xml:space="preserve"> news</w:t>
      </w:r>
      <w:r>
        <w:rPr>
          <w:color w:val="000000"/>
        </w:rPr>
        <w:t xml:space="preserve"> pai</w:t>
      </w:r>
      <w:r>
        <w:rPr>
          <w:color w:val="000004"/>
        </w:rPr>
        <w:t xml:space="preserve"> nai</w:t>
      </w:r>
      <w:r>
        <w:rPr>
          <w:color w:val="000000"/>
        </w:rPr>
        <w:t xml:space="preserve"> confirmation</w:t>
      </w:r>
      <w:r>
        <w:rPr>
          <w:color w:val="0D0000"/>
        </w:rPr>
        <w:t xml:space="preserve"> er</w:t>
      </w:r>
      <w:r>
        <w:br/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নেয়া</w:t>
      </w:r>
      <w:r>
        <w:rPr>
          <w:color w:val="000006"/>
        </w:rPr>
        <w:t xml:space="preserve"> যাচ্ছে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10000"/>
        </w:rPr>
        <w:t xml:space="preserve"> আচ্ছা</w:t>
      </w:r>
      <w:r>
        <w:rPr>
          <w:color w:val="880000"/>
        </w:rPr>
        <w:t xml:space="preserve"> আমি</w:t>
      </w:r>
      <w:r>
        <w:rPr>
          <w:color w:val="000014"/>
        </w:rPr>
        <w:t xml:space="preserve"> বিকাশে</w:t>
      </w:r>
      <w:r>
        <w:rPr>
          <w:color w:val="000000"/>
        </w:rPr>
        <w:t xml:space="preserve"> প্রতিমাসে</w:t>
      </w:r>
      <w:r>
        <w:rPr>
          <w:color w:val="000001"/>
        </w:rPr>
        <w:t xml:space="preserve"> লক্ষ</w:t>
      </w:r>
      <w:r>
        <w:rPr>
          <w:color w:val="00000B"/>
        </w:rPr>
        <w:t xml:space="preserve"> টাকা</w:t>
      </w:r>
      <w:r>
        <w:rPr>
          <w:color w:val="000012"/>
        </w:rPr>
        <w:t xml:space="preserve"> লেনদেন</w:t>
      </w:r>
      <w:r>
        <w:rPr>
          <w:color w:val="0A0000"/>
        </w:rPr>
        <w:t xml:space="preserve"> করি</w:t>
      </w:r>
      <w:r>
        <w:rPr>
          <w:color w:val="230000"/>
        </w:rPr>
        <w:t xml:space="preserve"> কিন্তু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11"/>
        </w:rPr>
        <w:t xml:space="preserve"> চালু</w:t>
      </w:r>
      <w:r>
        <w:rPr>
          <w:color w:val="000002"/>
        </w:rPr>
        <w:t xml:space="preserve"> হয়না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চাচ্চিলাম</w:t>
      </w:r>
      <w:r>
        <w:rPr>
          <w:color w:val="000000"/>
        </w:rPr>
        <w:t xml:space="preserve"> তারা</w:t>
      </w:r>
      <w:r>
        <w:rPr>
          <w:color w:val="000000"/>
        </w:rPr>
        <w:t xml:space="preserve"> বলে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ইনপরমেশন</w:t>
      </w:r>
      <w:r>
        <w:rPr>
          <w:color w:val="000000"/>
        </w:rPr>
        <w:t xml:space="preserve"> সঠিক</w:t>
      </w:r>
      <w:r>
        <w:rPr>
          <w:color w:val="080000"/>
        </w:rPr>
        <w:t xml:space="preserve"> নয়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00"/>
        </w:rPr>
        <w:t xml:space="preserve"> accunt</w:t>
      </w:r>
      <w:r>
        <w:rPr>
          <w:color w:val="000029"/>
        </w:rPr>
        <w:t xml:space="preserve"> lon</w:t>
      </w:r>
      <w:r>
        <w:rPr>
          <w:color w:val="040000"/>
        </w:rPr>
        <w:t xml:space="preserve"> ken</w:t>
      </w:r>
      <w:r>
        <w:rPr>
          <w:color w:val="000000"/>
        </w:rPr>
        <w:t xml:space="preserve"> payna</w:t>
      </w:r>
      <w:r>
        <w:br/>
      </w:r>
      <w:r>
        <w:rPr>
          <w:color w:val="000000"/>
        </w:rPr>
        <w:t xml:space="preserve"> assa</w:t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00"/>
        </w:rPr>
        <w:t xml:space="preserve"> pawa</w:t>
      </w:r>
      <w:r>
        <w:rPr>
          <w:color w:val="010000"/>
        </w:rPr>
        <w:t xml:space="preserve"> jay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000002"/>
        </w:rPr>
        <w:t xml:space="preserve"> update</w:t>
      </w:r>
      <w:r>
        <w:rPr>
          <w:color w:val="000000"/>
        </w:rPr>
        <w:t xml:space="preserve"> deyar</w:t>
      </w:r>
      <w:r>
        <w:rPr>
          <w:color w:val="000000"/>
        </w:rPr>
        <w:t xml:space="preserve"> poro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9"/>
        </w:rPr>
        <w:t xml:space="preserve"> pari</w:t>
      </w:r>
      <w:r>
        <w:rPr>
          <w:color w:val="00007C"/>
        </w:rPr>
        <w:t xml:space="preserve"> na</w:t>
      </w:r>
      <w:r>
        <w:rPr>
          <w:color w:val="040000"/>
        </w:rPr>
        <w:t xml:space="preserve"> ken</w:t>
      </w:r>
      <w:r>
        <w:br/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বিকাসের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অপসোন</w:t>
      </w:r>
      <w:r>
        <w:rPr>
          <w:color w:val="000011"/>
        </w:rPr>
        <w:t xml:space="preserve"> চালু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br/>
      </w:r>
      <w:r>
        <w:rPr>
          <w:color w:val="120000"/>
        </w:rPr>
        <w:t xml:space="preserve"> sir</w:t>
      </w:r>
      <w:r>
        <w:rPr>
          <w:color w:val="000004"/>
        </w:rPr>
        <w:t xml:space="preserve"> bikas</w:t>
      </w:r>
      <w:r>
        <w:rPr>
          <w:color w:val="120000"/>
        </w:rPr>
        <w:t xml:space="preserve"> amr</w:t>
      </w:r>
      <w:r>
        <w:rPr>
          <w:color w:val="000000"/>
        </w:rPr>
        <w:t xml:space="preserve"> gold</w:t>
      </w:r>
      <w:r>
        <w:rPr>
          <w:color w:val="0E0000"/>
        </w:rPr>
        <w:t xml:space="preserve"> kintu</w:t>
      </w:r>
      <w:r>
        <w:rPr>
          <w:color w:val="000004"/>
        </w:rPr>
        <w:t xml:space="preserve"> bikas</w:t>
      </w:r>
      <w:r>
        <w:rPr>
          <w:color w:val="0000A7"/>
        </w:rPr>
        <w:t xml:space="preserve"> loan</w:t>
      </w:r>
      <w:r>
        <w:rPr>
          <w:color w:val="000000"/>
        </w:rPr>
        <w:t xml:space="preserve"> dawea</w:t>
      </w:r>
      <w:r>
        <w:rPr>
          <w:color w:val="000000"/>
        </w:rPr>
        <w:t xml:space="preserve"> hoitace</w:t>
      </w:r>
      <w:r>
        <w:rPr>
          <w:color w:val="00007C"/>
        </w:rPr>
        <w:t xml:space="preserve"> na</w:t>
      </w:r>
      <w:r>
        <w:rPr>
          <w:color w:val="040000"/>
        </w:rPr>
        <w:t xml:space="preserve"> ken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30000"/>
        </w:rPr>
        <w:t xml:space="preserve"> help</w:t>
      </w:r>
      <w:r>
        <w:rPr>
          <w:color w:val="000012"/>
        </w:rPr>
        <w:t xml:space="preserve"> ta</w:t>
      </w:r>
      <w:r>
        <w:rPr>
          <w:color w:val="000000"/>
        </w:rPr>
        <w:t xml:space="preserve"> pelam</w:t>
      </w:r>
      <w:r>
        <w:rPr>
          <w:color w:val="00007C"/>
        </w:rPr>
        <w:t xml:space="preserve"> na</w:t>
      </w:r>
      <w:r>
        <w:br/>
      </w:r>
      <w:r>
        <w:rPr>
          <w:color w:val="880000"/>
        </w:rPr>
        <w:t xml:space="preserve"> আমি</w:t>
      </w:r>
      <w:r>
        <w:rPr>
          <w:color w:val="000032"/>
        </w:rPr>
        <w:t xml:space="preserve"> কেনো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br/>
      </w:r>
      <w:r>
        <w:rPr>
          <w:color w:val="030000"/>
        </w:rPr>
        <w:t xml:space="preserve"> amk</w:t>
      </w:r>
      <w:r>
        <w:rPr>
          <w:color w:val="0000A7"/>
        </w:rPr>
        <w:t xml:space="preserve"> loan</w:t>
      </w:r>
      <w:r>
        <w:rPr>
          <w:color w:val="000000"/>
        </w:rPr>
        <w:t xml:space="preserve"> sebar</w:t>
      </w:r>
      <w:r>
        <w:rPr>
          <w:color w:val="000000"/>
        </w:rPr>
        <w:t xml:space="preserve"> awtai</w:t>
      </w:r>
      <w:r>
        <w:rPr>
          <w:color w:val="000000"/>
        </w:rPr>
        <w:t xml:space="preserve"> nea</w:t>
      </w:r>
      <w:r>
        <w:rPr>
          <w:color w:val="000000"/>
        </w:rPr>
        <w:t xml:space="preserve"> hoilo</w:t>
      </w:r>
      <w:r>
        <w:rPr>
          <w:color w:val="00007C"/>
        </w:rPr>
        <w:t xml:space="preserve"> na</w:t>
      </w:r>
      <w:r>
        <w:rPr>
          <w:color w:val="100000"/>
        </w:rPr>
        <w:t xml:space="preserve"> kano</w:t>
      </w:r>
      <w:r>
        <w:br/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04"/>
        </w:rPr>
        <w:t xml:space="preserve"> টি</w:t>
      </w:r>
      <w:r>
        <w:rPr>
          <w:color w:val="00000E"/>
        </w:rPr>
        <w:t xml:space="preserve"> লোনের</w:t>
      </w:r>
      <w:r>
        <w:rPr>
          <w:color w:val="160000"/>
        </w:rPr>
        <w:t xml:space="preserve"> জন্য</w:t>
      </w:r>
      <w:r>
        <w:rPr>
          <w:color w:val="00000A"/>
        </w:rPr>
        <w:t xml:space="preserve"> উপযুক্ত</w:t>
      </w:r>
      <w:r>
        <w:rPr>
          <w:color w:val="080000"/>
        </w:rPr>
        <w:t xml:space="preserve"> নয়</w:t>
      </w:r>
      <w:r>
        <w:rPr>
          <w:color w:val="000032"/>
        </w:rPr>
        <w:t xml:space="preserve"> কেনো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32"/>
        </w:rPr>
        <w:t xml:space="preserve"> কেনো</w:t>
      </w:r>
      <w:r>
        <w:rPr>
          <w:color w:val="000016"/>
        </w:rPr>
        <w:t xml:space="preserve"> পাচ্ছি</w:t>
      </w:r>
      <w:r>
        <w:rPr>
          <w:color w:val="000000"/>
        </w:rPr>
        <w:t xml:space="preserve"> না৷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সিমটি</w:t>
      </w:r>
      <w:r>
        <w:rPr>
          <w:color w:val="0000FF"/>
        </w:rPr>
        <w:t xml:space="preserve"> লোন</w:t>
      </w:r>
      <w:r>
        <w:rPr>
          <w:color w:val="0C0000"/>
        </w:rPr>
        <w:t xml:space="preserve"> এর</w:t>
      </w:r>
      <w:r>
        <w:rPr>
          <w:color w:val="000000"/>
        </w:rPr>
        <w:t xml:space="preserve"> আওতাধীন</w:t>
      </w:r>
      <w:r>
        <w:rPr>
          <w:color w:val="000062"/>
        </w:rPr>
        <w:t xml:space="preserve"> কেন</w:t>
      </w:r>
      <w:r>
        <w:rPr>
          <w:color w:val="000004"/>
        </w:rPr>
        <w:t xml:space="preserve"> আসে</w:t>
      </w:r>
      <w:r>
        <w:rPr>
          <w:color w:val="000002"/>
        </w:rPr>
        <w:t xml:space="preserve"> নাই</w:t>
      </w:r>
      <w:r>
        <w:br/>
      </w:r>
      <w:r>
        <w:rPr>
          <w:color w:val="0C0000"/>
        </w:rPr>
        <w:t xml:space="preserve"> স্যার</w:t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নেওয়া</w:t>
      </w:r>
      <w:r>
        <w:rPr>
          <w:color w:val="000000"/>
        </w:rPr>
        <w:t xml:space="preserve"> সম্ভব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50000"/>
        </w:rPr>
        <w:t xml:space="preserve"> please</w:t>
      </w:r>
      <w:r>
        <w:rPr>
          <w:color w:val="000002"/>
        </w:rPr>
        <w:t xml:space="preserve"> can</w:t>
      </w:r>
      <w:r>
        <w:rPr>
          <w:color w:val="010000"/>
        </w:rPr>
        <w:t xml:space="preserve"> you</w:t>
      </w:r>
      <w:r>
        <w:rPr>
          <w:color w:val="000000"/>
        </w:rPr>
        <w:t xml:space="preserve"> let</w:t>
      </w:r>
      <w:r>
        <w:rPr>
          <w:color w:val="030000"/>
        </w:rPr>
        <w:t xml:space="preserve"> me</w:t>
      </w:r>
      <w:r>
        <w:rPr>
          <w:color w:val="000001"/>
        </w:rPr>
        <w:t xml:space="preserve"> know</w:t>
      </w:r>
      <w:r>
        <w:rPr>
          <w:color w:val="0B0000"/>
        </w:rPr>
        <w:t xml:space="preserve"> why</w:t>
      </w:r>
      <w:r>
        <w:rPr>
          <w:color w:val="090000"/>
        </w:rPr>
        <w:t xml:space="preserve"> i</w:t>
      </w:r>
      <w:r>
        <w:rPr>
          <w:color w:val="000000"/>
        </w:rPr>
        <w:t xml:space="preserve"> can’t</w:t>
      </w:r>
      <w:r>
        <w:rPr>
          <w:color w:val="000003"/>
        </w:rPr>
        <w:t xml:space="preserve"> apply</w:t>
      </w:r>
      <w:r>
        <w:rPr>
          <w:color w:val="050000"/>
        </w:rPr>
        <w:t xml:space="preserve"> for</w:t>
      </w:r>
      <w:r>
        <w:rPr>
          <w:color w:val="000000"/>
        </w:rPr>
        <w:t xml:space="preserve"> instant</w:t>
      </w:r>
      <w:r>
        <w:rPr>
          <w:color w:val="0000A7"/>
        </w:rPr>
        <w:t xml:space="preserve"> loan</w:t>
      </w:r>
      <w:r>
        <w:rPr>
          <w:color w:val="000001"/>
        </w:rPr>
        <w:t xml:space="preserve"> from</w:t>
      </w:r>
      <w:r>
        <w:rPr>
          <w:color w:val="000040"/>
        </w:rPr>
        <w:t xml:space="preserve"> bkash</w:t>
      </w:r>
      <w:r>
        <w:br/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12"/>
        </w:rPr>
        <w:t xml:space="preserve"> ta</w:t>
      </w:r>
      <w:r>
        <w:rPr>
          <w:color w:val="000002"/>
        </w:rPr>
        <w:t xml:space="preserve"> available</w:t>
      </w:r>
      <w:r>
        <w:rPr>
          <w:color w:val="00007C"/>
        </w:rPr>
        <w:t xml:space="preserve"> na</w:t>
      </w:r>
      <w:r>
        <w:rPr>
          <w:color w:val="000000"/>
        </w:rPr>
        <w:t xml:space="preserve"> reason</w:t>
      </w:r>
      <w:r>
        <w:rPr>
          <w:color w:val="110000"/>
        </w:rPr>
        <w:t xml:space="preserve"> ki</w:t>
      </w:r>
      <w:r>
        <w:br/>
      </w:r>
      <w:r>
        <w:rPr>
          <w:color w:val="0B0000"/>
        </w:rPr>
        <w:t xml:space="preserve"> why</w:t>
      </w:r>
      <w:r>
        <w:rPr>
          <w:color w:val="000005"/>
        </w:rPr>
        <w:t xml:space="preserve"> my</w:t>
      </w:r>
      <w:r>
        <w:rPr>
          <w:color w:val="00001C"/>
        </w:rPr>
        <w:t xml:space="preserve"> account</w:t>
      </w:r>
      <w:r>
        <w:rPr>
          <w:color w:val="00000B"/>
        </w:rPr>
        <w:t xml:space="preserve"> not</w:t>
      </w:r>
      <w:r>
        <w:rPr>
          <w:color w:val="000000"/>
        </w:rPr>
        <w:t xml:space="preserve"> availble</w:t>
      </w:r>
      <w:r>
        <w:rPr>
          <w:color w:val="050000"/>
        </w:rPr>
        <w:t xml:space="preserve"> for</w:t>
      </w:r>
      <w:r>
        <w:rPr>
          <w:color w:val="0000A7"/>
        </w:rPr>
        <w:t xml:space="preserve"> loan</w:t>
      </w:r>
      <w:r>
        <w:br/>
      </w:r>
      <w:r>
        <w:rPr>
          <w:color w:val="090000"/>
        </w:rPr>
        <w:t xml:space="preserve"> i</w:t>
      </w:r>
      <w:r>
        <w:rPr>
          <w:color w:val="000000"/>
        </w:rPr>
        <w:t xml:space="preserve"> can’t</w:t>
      </w:r>
      <w:r>
        <w:rPr>
          <w:color w:val="000000"/>
        </w:rPr>
        <w:t xml:space="preserve"> able</w:t>
      </w:r>
      <w:r>
        <w:rPr>
          <w:color w:val="090000"/>
        </w:rPr>
        <w:t xml:space="preserve"> to</w:t>
      </w:r>
      <w:r>
        <w:rPr>
          <w:color w:val="000003"/>
        </w:rPr>
        <w:t xml:space="preserve"> get</w:t>
      </w:r>
      <w:r>
        <w:rPr>
          <w:color w:val="000000"/>
        </w:rPr>
        <w:t xml:space="preserve"> instant</w:t>
      </w:r>
      <w:r>
        <w:rPr>
          <w:color w:val="0000A7"/>
        </w:rPr>
        <w:t xml:space="preserve"> loan</w:t>
      </w:r>
      <w:r>
        <w:rPr>
          <w:color w:val="000001"/>
        </w:rPr>
        <w:t xml:space="preserve"> from</w:t>
      </w:r>
      <w:r>
        <w:rPr>
          <w:color w:val="000040"/>
        </w:rPr>
        <w:t xml:space="preserve"> bkash</w:t>
      </w:r>
      <w:r>
        <w:rPr>
          <w:color w:val="180000"/>
        </w:rPr>
        <w:t xml:space="preserve"> but</w:t>
      </w:r>
      <w:r>
        <w:rPr>
          <w:color w:val="0B0000"/>
        </w:rPr>
        <w:t xml:space="preserve"> why</w:t>
      </w:r>
      <w:r>
        <w:br/>
      </w:r>
      <w:r>
        <w:rPr>
          <w:color w:val="120000"/>
        </w:rPr>
        <w:t xml:space="preserve"> amr</w:t>
      </w:r>
      <w:r>
        <w:rPr>
          <w:color w:val="000040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09"/>
        </w:rPr>
        <w:t xml:space="preserve"> e</w:t>
      </w:r>
      <w:r>
        <w:rPr>
          <w:color w:val="00001E"/>
        </w:rPr>
        <w:t xml:space="preserve"> lone</w:t>
      </w:r>
      <w:r>
        <w:rPr>
          <w:color w:val="000007"/>
        </w:rPr>
        <w:t xml:space="preserve"> service</w:t>
      </w:r>
      <w:r>
        <w:rPr>
          <w:color w:val="000012"/>
        </w:rPr>
        <w:t xml:space="preserve"> ta</w:t>
      </w:r>
      <w:r>
        <w:rPr>
          <w:color w:val="000000"/>
        </w:rPr>
        <w:t xml:space="preserve"> pascci</w:t>
      </w:r>
      <w:r>
        <w:rPr>
          <w:color w:val="00007C"/>
        </w:rPr>
        <w:t xml:space="preserve"> na</w:t>
      </w:r>
      <w:r>
        <w:br/>
      </w:r>
      <w:r>
        <w:rPr>
          <w:color w:val="000000"/>
        </w:rPr>
        <w:t xml:space="preserve"> আমারে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দেয়না</w:t>
      </w:r>
      <w:r>
        <w:rPr>
          <w:color w:val="000062"/>
        </w:rPr>
        <w:t xml:space="preserve"> কেন</w:t>
      </w:r>
      <w:r>
        <w:br/>
      </w:r>
      <w:r>
        <w:rPr>
          <w:color w:val="000029"/>
        </w:rPr>
        <w:t xml:space="preserve"> lon</w:t>
      </w:r>
      <w:r>
        <w:rPr>
          <w:color w:val="0D0000"/>
        </w:rPr>
        <w:t xml:space="preserve"> er</w:t>
      </w:r>
      <w:r>
        <w:rPr>
          <w:color w:val="130000"/>
        </w:rPr>
        <w:t xml:space="preserve"> jonno</w:t>
      </w:r>
      <w:r>
        <w:rPr>
          <w:color w:val="000000"/>
        </w:rPr>
        <w:t xml:space="preserve"> applyi</w:t>
      </w:r>
      <w:r>
        <w:rPr>
          <w:color w:val="010000"/>
        </w:rPr>
        <w:t xml:space="preserve"> korlam</w:t>
      </w:r>
      <w:r>
        <w:rPr>
          <w:color w:val="040000"/>
        </w:rPr>
        <w:t xml:space="preserve"> kinto</w:t>
      </w:r>
      <w:r>
        <w:rPr>
          <w:color w:val="000000"/>
        </w:rPr>
        <w:t xml:space="preserve"> hocche</w:t>
      </w:r>
      <w:r>
        <w:rPr>
          <w:color w:val="00007C"/>
        </w:rPr>
        <w:t xml:space="preserve"> na</w:t>
      </w:r>
      <w:r>
        <w:rPr>
          <w:color w:val="010000"/>
        </w:rPr>
        <w:t xml:space="preserve"> karon</w:t>
      </w:r>
      <w:r>
        <w:rPr>
          <w:color w:val="110000"/>
        </w:rPr>
        <w:t xml:space="preserve"> ki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চাইতেছি</w:t>
      </w:r>
      <w:r>
        <w:rPr>
          <w:color w:val="230000"/>
        </w:rPr>
        <w:t xml:space="preserve"> কিন্তু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br/>
      </w:r>
      <w:r>
        <w:rPr>
          <w:color w:val="010000"/>
        </w:rPr>
        <w:t xml:space="preserve"> কিন্ত</w:t>
      </w:r>
      <w:r>
        <w:rPr>
          <w:color w:val="000006"/>
        </w:rPr>
        <w:t xml:space="preserve"> এখন</w:t>
      </w:r>
      <w:r>
        <w:rPr>
          <w:color w:val="570000"/>
        </w:rPr>
        <w:t xml:space="preserve"> আমার</w:t>
      </w:r>
      <w:r>
        <w:rPr>
          <w:color w:val="000007"/>
        </w:rPr>
        <w:t xml:space="preserve"> দেখাচ্ছে</w:t>
      </w:r>
      <w:r>
        <w:rPr>
          <w:color w:val="00000E"/>
        </w:rPr>
        <w:t xml:space="preserve"> লোনের</w:t>
      </w:r>
      <w:r>
        <w:rPr>
          <w:color w:val="160000"/>
        </w:rPr>
        <w:t xml:space="preserve"> জন্য</w:t>
      </w:r>
      <w:r>
        <w:rPr>
          <w:color w:val="000018"/>
        </w:rPr>
        <w:t xml:space="preserve"> একাউন্ট</w:t>
      </w:r>
      <w:r>
        <w:rPr>
          <w:color w:val="000001"/>
        </w:rPr>
        <w:t xml:space="preserve"> প্রস্তুত</w:t>
      </w:r>
      <w:r>
        <w:rPr>
          <w:color w:val="080000"/>
        </w:rPr>
        <w:t xml:space="preserve"> নয়</w:t>
      </w:r>
      <w:r>
        <w:rPr>
          <w:color w:val="000002"/>
        </w:rPr>
        <w:t xml:space="preserve"> কারন</w:t>
      </w:r>
      <w:r>
        <w:rPr>
          <w:color w:val="190000"/>
        </w:rPr>
        <w:t xml:space="preserve"> কি</w:t>
      </w:r>
      <w:r>
        <w:br/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6"/>
        </w:rPr>
        <w:t xml:space="preserve"> parci</w:t>
      </w:r>
      <w:r>
        <w:rPr>
          <w:color w:val="000004"/>
        </w:rPr>
        <w:t xml:space="preserve"> nah</w:t>
      </w:r>
      <w:r>
        <w:br/>
      </w:r>
      <w:r>
        <w:rPr>
          <w:color w:val="0B0000"/>
        </w:rPr>
        <w:t xml:space="preserve"> why</w:t>
      </w:r>
      <w:r>
        <w:rPr>
          <w:color w:val="090000"/>
        </w:rPr>
        <w:t xml:space="preserve"> i</w:t>
      </w:r>
      <w:r>
        <w:rPr>
          <w:color w:val="020000"/>
        </w:rPr>
        <w:t xml:space="preserve"> am</w:t>
      </w:r>
      <w:r>
        <w:rPr>
          <w:color w:val="00000B"/>
        </w:rPr>
        <w:t xml:space="preserve"> not</w:t>
      </w:r>
      <w:r>
        <w:rPr>
          <w:color w:val="000000"/>
        </w:rPr>
        <w:t xml:space="preserve"> seeing</w:t>
      </w:r>
      <w:r>
        <w:rPr>
          <w:color w:val="000000"/>
        </w:rPr>
        <w:t xml:space="preserve"> or</w:t>
      </w:r>
      <w:r>
        <w:rPr>
          <w:color w:val="000001"/>
        </w:rPr>
        <w:t xml:space="preserve"> getting</w:t>
      </w:r>
      <w:r>
        <w:rPr>
          <w:color w:val="0000A7"/>
        </w:rPr>
        <w:t xml:space="preserve"> loan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10"/>
        </w:rPr>
        <w:t xml:space="preserve"> অপশন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11"/>
        </w:rPr>
        <w:t xml:space="preserve"> চালু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নেতে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570000"/>
        </w:rPr>
        <w:t xml:space="preserve"> আমার</w:t>
      </w:r>
      <w:r>
        <w:rPr>
          <w:color w:val="000001"/>
        </w:rPr>
        <w:t xml:space="preserve"> সব</w:t>
      </w:r>
      <w:r>
        <w:rPr>
          <w:color w:val="010000"/>
        </w:rPr>
        <w:t xml:space="preserve"> কিছু</w:t>
      </w:r>
      <w:r>
        <w:rPr>
          <w:color w:val="000005"/>
        </w:rPr>
        <w:t xml:space="preserve"> তথ্য</w:t>
      </w:r>
      <w:r>
        <w:rPr>
          <w:color w:val="000000"/>
        </w:rPr>
        <w:t xml:space="preserve"> নিয়ে</w:t>
      </w:r>
      <w:r>
        <w:rPr>
          <w:color w:val="000006"/>
        </w:rPr>
        <w:t xml:space="preserve"> এখন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দিচ্ছেন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640000"/>
        </w:rPr>
        <w:t xml:space="preserve"> ami</w:t>
      </w:r>
      <w:r>
        <w:rPr>
          <w:color w:val="00002D"/>
        </w:rPr>
        <w:t xml:space="preserve"> keno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2"/>
        </w:rPr>
        <w:t xml:space="preserve"> partaci</w:t>
      </w:r>
      <w:r>
        <w:rPr>
          <w:color w:val="00007C"/>
        </w:rPr>
        <w:t xml:space="preserve"> na</w:t>
      </w:r>
      <w:r>
        <w:br/>
      </w:r>
      <w:r>
        <w:rPr>
          <w:color w:val="2D0000"/>
        </w:rPr>
        <w:t xml:space="preserve"> amar</w:t>
      </w:r>
      <w:r>
        <w:rPr>
          <w:color w:val="000004"/>
        </w:rPr>
        <w:t xml:space="preserve"> bikas</w:t>
      </w:r>
      <w:r>
        <w:rPr>
          <w:color w:val="1D0000"/>
        </w:rPr>
        <w:t xml:space="preserve"> a</w:t>
      </w:r>
      <w:r>
        <w:rPr>
          <w:color w:val="00001E"/>
        </w:rPr>
        <w:t xml:space="preserve"> lone</w:t>
      </w:r>
      <w:r>
        <w:rPr>
          <w:color w:val="000005"/>
        </w:rPr>
        <w:t xml:space="preserve"> nita</w:t>
      </w:r>
      <w:r>
        <w:rPr>
          <w:color w:val="000002"/>
        </w:rPr>
        <w:t xml:space="preserve"> partaci</w:t>
      </w:r>
      <w:r>
        <w:rPr>
          <w:color w:val="00007C"/>
        </w:rPr>
        <w:t xml:space="preserve"> na</w:t>
      </w:r>
      <w:r>
        <w:rPr>
          <w:color w:val="010000"/>
        </w:rPr>
        <w:t xml:space="preserve"> karon</w:t>
      </w:r>
      <w:r>
        <w:rPr>
          <w:color w:val="110000"/>
        </w:rPr>
        <w:t xml:space="preserve"> ki</w:t>
      </w:r>
      <w:r>
        <w:br/>
      </w:r>
      <w:r>
        <w:rPr>
          <w:color w:val="0000FF"/>
        </w:rPr>
        <w:t xml:space="preserve"> লোন</w:t>
      </w:r>
      <w:r>
        <w:rPr>
          <w:color w:val="00000A"/>
        </w:rPr>
        <w:t xml:space="preserve"> পাবো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A7"/>
        </w:rPr>
        <w:t xml:space="preserve"> loan</w:t>
      </w:r>
      <w:r>
        <w:rPr>
          <w:color w:val="050000"/>
        </w:rPr>
        <w:t xml:space="preserve"> pacchi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2D0000"/>
        </w:rPr>
        <w:t xml:space="preserve"> amar</w:t>
      </w:r>
      <w:r>
        <w:rPr>
          <w:color w:val="0000A7"/>
        </w:rPr>
        <w:t xml:space="preserve"> loan</w:t>
      </w:r>
      <w:r>
        <w:rPr>
          <w:color w:val="00002D"/>
        </w:rPr>
        <w:t xml:space="preserve"> keno</w:t>
      </w:r>
      <w:r>
        <w:rPr>
          <w:color w:val="000000"/>
        </w:rPr>
        <w:t xml:space="preserve"> hobe</w:t>
      </w:r>
      <w:r>
        <w:rPr>
          <w:color w:val="00007C"/>
        </w:rPr>
        <w:t xml:space="preserve"> na</w:t>
      </w:r>
      <w:r>
        <w:rPr>
          <w:color w:val="000000"/>
        </w:rPr>
        <w:t xml:space="preserve"> janaben</w:t>
      </w:r>
      <w:r>
        <w:rPr>
          <w:color w:val="050000"/>
        </w:rPr>
        <w:t xml:space="preserve"> please</w:t>
      </w:r>
      <w:r>
        <w:br/>
      </w:r>
      <w:r>
        <w:rPr>
          <w:color w:val="570000"/>
        </w:rPr>
        <w:t xml:space="preserve"> আমার</w:t>
      </w:r>
      <w:r>
        <w:rPr>
          <w:color w:val="000006"/>
        </w:rPr>
        <w:t xml:space="preserve"> একাউন্টে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সেবাটি</w:t>
      </w:r>
      <w:r>
        <w:rPr>
          <w:color w:val="030000"/>
        </w:rPr>
        <w:t xml:space="preserve"> এখনো</w:t>
      </w:r>
      <w:r>
        <w:rPr>
          <w:color w:val="000011"/>
        </w:rPr>
        <w:t xml:space="preserve"> চালু</w:t>
      </w:r>
      <w:r>
        <w:rPr>
          <w:color w:val="000001"/>
        </w:rPr>
        <w:t xml:space="preserve"> হয়নি</w:t>
      </w:r>
      <w:r>
        <w:rPr>
          <w:color w:val="000062"/>
        </w:rPr>
        <w:t xml:space="preserve"> কেন</w:t>
      </w:r>
      <w:r>
        <w:br/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দেয়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2D0000"/>
        </w:rPr>
        <w:t xml:space="preserve"> amar</w:t>
      </w:r>
      <w:r>
        <w:rPr>
          <w:color w:val="000000"/>
        </w:rPr>
        <w:t xml:space="preserve"> accounts</w:t>
      </w:r>
      <w:r>
        <w:rPr>
          <w:color w:val="000009"/>
        </w:rPr>
        <w:t xml:space="preserve"> e</w:t>
      </w:r>
      <w:r>
        <w:rPr>
          <w:color w:val="000000"/>
        </w:rPr>
        <w:t xml:space="preserve"> city</w:t>
      </w:r>
      <w:r>
        <w:rPr>
          <w:color w:val="000000"/>
        </w:rPr>
        <w:t xml:space="preserve"> bank</w:t>
      </w:r>
      <w:r>
        <w:rPr>
          <w:color w:val="0D0000"/>
        </w:rPr>
        <w:t xml:space="preserve"> er</w:t>
      </w:r>
      <w:r>
        <w:rPr>
          <w:color w:val="0000A7"/>
        </w:rPr>
        <w:t xml:space="preserve"> loan</w:t>
      </w:r>
      <w:r>
        <w:rPr>
          <w:color w:val="000007"/>
        </w:rPr>
        <w:t xml:space="preserve"> ase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30000"/>
        </w:rPr>
        <w:t xml:space="preserve"> ভাইয়া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সার্ভিসটা</w:t>
      </w:r>
      <w:r>
        <w:rPr>
          <w:color w:val="000062"/>
        </w:rPr>
        <w:t xml:space="preserve"> কেন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02"/>
        </w:rPr>
        <w:t xml:space="preserve"> নাহ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কার্জক্রম</w:t>
      </w:r>
      <w:r>
        <w:rPr>
          <w:color w:val="000000"/>
        </w:rPr>
        <w:t xml:space="preserve"> সফল</w:t>
      </w:r>
      <w:r>
        <w:rPr>
          <w:color w:val="000003"/>
        </w:rPr>
        <w:t xml:space="preserve"> হয়নি</w:t>
      </w:r>
      <w:r>
        <w:rPr>
          <w:color w:val="000062"/>
        </w:rPr>
        <w:t xml:space="preserve"> কেন</w:t>
      </w:r>
      <w:r>
        <w:br/>
      </w:r>
      <w:r>
        <w:rPr>
          <w:color w:val="120000"/>
        </w:rPr>
        <w:t xml:space="preserve"> amr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0"/>
        </w:rPr>
        <w:t xml:space="preserve"> enable</w:t>
      </w:r>
      <w:r>
        <w:rPr>
          <w:color w:val="000003"/>
        </w:rPr>
        <w:t xml:space="preserve"> hocce</w:t>
      </w:r>
      <w:r>
        <w:rPr>
          <w:color w:val="00007C"/>
        </w:rPr>
        <w:t xml:space="preserve"> na</w:t>
      </w:r>
      <w:r>
        <w:rPr>
          <w:color w:val="050000"/>
        </w:rPr>
        <w:t xml:space="preserve"> kn</w:t>
      </w:r>
      <w:r>
        <w:br/>
      </w:r>
      <w:r>
        <w:rPr>
          <w:color w:val="2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A7"/>
        </w:rPr>
        <w:t xml:space="preserve"> loan</w:t>
      </w:r>
      <w:r>
        <w:rPr>
          <w:color w:val="000007"/>
        </w:rPr>
        <w:t xml:space="preserve"> service</w:t>
      </w:r>
      <w:r>
        <w:rPr>
          <w:color w:val="0B0000"/>
        </w:rPr>
        <w:t xml:space="preserve"> ar</w:t>
      </w:r>
      <w:r>
        <w:rPr>
          <w:color w:val="000000"/>
        </w:rPr>
        <w:t xml:space="preserve"> upojokto</w:t>
      </w:r>
      <w:r>
        <w:rPr>
          <w:color w:val="000006"/>
        </w:rPr>
        <w:t xml:space="preserve"> noy</w:t>
      </w:r>
      <w:r>
        <w:rPr>
          <w:color w:val="000000"/>
        </w:rPr>
        <w:t xml:space="preserve"> dekace</w:t>
      </w:r>
      <w:r>
        <w:br/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0"/>
        </w:rPr>
        <w:t xml:space="preserve"> chacchi</w:t>
      </w:r>
      <w:r>
        <w:rPr>
          <w:color w:val="0E0000"/>
        </w:rPr>
        <w:t xml:space="preserve"> kintu</w:t>
      </w:r>
      <w:r>
        <w:rPr>
          <w:color w:val="050000"/>
        </w:rPr>
        <w:t xml:space="preserve"> pacchi</w:t>
      </w:r>
      <w:r>
        <w:rPr>
          <w:color w:val="00007C"/>
        </w:rPr>
        <w:t xml:space="preserve"> na</w:t>
      </w:r>
      <w:r>
        <w:br/>
      </w:r>
      <w:r>
        <w:rPr>
          <w:color w:val="640000"/>
        </w:rPr>
        <w:t xml:space="preserve"> ami</w:t>
      </w:r>
      <w:r>
        <w:rPr>
          <w:color w:val="020000"/>
        </w:rPr>
        <w:t xml:space="preserve"> onek</w:t>
      </w:r>
      <w:r>
        <w:rPr>
          <w:color w:val="000003"/>
        </w:rPr>
        <w:t xml:space="preserve"> din</w:t>
      </w:r>
      <w:r>
        <w:rPr>
          <w:color w:val="000000"/>
        </w:rPr>
        <w:t xml:space="preserve"> jhabot</w:t>
      </w:r>
      <w:r>
        <w:rPr>
          <w:color w:val="00000A"/>
        </w:rPr>
        <w:t xml:space="preserve"> bikash</w:t>
      </w:r>
      <w:r>
        <w:rPr>
          <w:color w:val="000002"/>
        </w:rPr>
        <w:t xml:space="preserve"> use</w:t>
      </w:r>
      <w:r>
        <w:rPr>
          <w:color w:val="000000"/>
        </w:rPr>
        <w:t xml:space="preserve"> korteci</w:t>
      </w:r>
      <w:r>
        <w:rPr>
          <w:color w:val="0E0000"/>
        </w:rPr>
        <w:t xml:space="preserve"> kintu</w:t>
      </w:r>
      <w:r>
        <w:rPr>
          <w:color w:val="00000A"/>
        </w:rPr>
        <w:t xml:space="preserve"> bikash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0"/>
        </w:rPr>
        <w:t xml:space="preserve"> parteci</w:t>
      </w:r>
      <w:r>
        <w:rPr>
          <w:color w:val="00007C"/>
        </w:rPr>
        <w:t xml:space="preserve"> na</w:t>
      </w:r>
      <w:r>
        <w:br/>
      </w:r>
      <w:r>
        <w:rPr>
          <w:color w:val="120000"/>
        </w:rPr>
        <w:t xml:space="preserve"> amr</w:t>
      </w:r>
      <w:r>
        <w:rPr>
          <w:color w:val="00001C"/>
        </w:rPr>
        <w:t xml:space="preserve"> account</w:t>
      </w:r>
      <w:r>
        <w:rPr>
          <w:color w:val="000009"/>
        </w:rPr>
        <w:t xml:space="preserve"> e</w:t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130000"/>
        </w:rPr>
        <w:t xml:space="preserve"> jonno</w:t>
      </w:r>
      <w:r>
        <w:rPr>
          <w:color w:val="000000"/>
        </w:rPr>
        <w:t xml:space="preserve"> prostuts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সার</w:t>
      </w:r>
      <w:r>
        <w:rPr>
          <w:color w:val="000000"/>
        </w:rPr>
        <w:t xml:space="preserve"> ভিসে</w:t>
      </w:r>
      <w:r>
        <w:rPr>
          <w:color w:val="160000"/>
        </w:rPr>
        <w:t xml:space="preserve"> জন্য</w:t>
      </w:r>
      <w:r>
        <w:rPr>
          <w:color w:val="000000"/>
        </w:rPr>
        <w:t xml:space="preserve"> উপজুকত</w:t>
      </w:r>
      <w:r>
        <w:rPr>
          <w:color w:val="080000"/>
        </w:rPr>
        <w:t xml:space="preserve"> নয়</w:t>
      </w:r>
      <w:r>
        <w:rPr>
          <w:color w:val="000000"/>
        </w:rPr>
        <w:t xml:space="preserve"> দেখা</w:t>
      </w:r>
      <w:r>
        <w:rPr>
          <w:color w:val="000000"/>
        </w:rPr>
        <w:t xml:space="preserve"> য়</w:t>
      </w:r>
      <w:r>
        <w:br/>
      </w:r>
      <w:r>
        <w:rPr>
          <w:color w:val="040000"/>
        </w:rPr>
        <w:t xml:space="preserve"> আপনাদের</w:t>
      </w:r>
      <w:r>
        <w:rPr>
          <w:color w:val="060000"/>
        </w:rPr>
        <w:t xml:space="preserve"> তো</w:t>
      </w:r>
      <w:r>
        <w:rPr>
          <w:color w:val="0000FF"/>
        </w:rPr>
        <w:t xml:space="preserve"> লোন</w:t>
      </w:r>
      <w:r>
        <w:rPr>
          <w:color w:val="000011"/>
        </w:rPr>
        <w:t xml:space="preserve"> চালু</w:t>
      </w:r>
      <w:r>
        <w:rPr>
          <w:color w:val="000000"/>
        </w:rPr>
        <w:t xml:space="preserve"> হইছে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পাচ্চি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000001"/>
        </w:rPr>
        <w:t xml:space="preserve"> ঋন</w:t>
      </w:r>
      <w:r>
        <w:rPr>
          <w:color w:val="000000"/>
        </w:rPr>
        <w:t xml:space="preserve"> পাবোনা</w:t>
      </w:r>
      <w:r>
        <w:rPr>
          <w:color w:val="000032"/>
        </w:rPr>
        <w:t xml:space="preserve"> কেনো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9"/>
        </w:rPr>
        <w:t xml:space="preserve"> e</w:t>
      </w:r>
      <w:r>
        <w:rPr>
          <w:color w:val="000000"/>
        </w:rPr>
        <w:t xml:space="preserve"> log</w:t>
      </w:r>
      <w:r>
        <w:rPr>
          <w:color w:val="000000"/>
        </w:rPr>
        <w:t xml:space="preserve"> in</w:t>
      </w:r>
      <w:r>
        <w:rPr>
          <w:color w:val="000004"/>
        </w:rPr>
        <w:t xml:space="preserve"> korte</w:t>
      </w:r>
      <w:r>
        <w:rPr>
          <w:color w:val="020000"/>
        </w:rPr>
        <w:t xml:space="preserve"> pachi</w:t>
      </w:r>
      <w:r>
        <w:rPr>
          <w:color w:val="00007C"/>
        </w:rPr>
        <w:t xml:space="preserve"> na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অনুমোদন</w:t>
      </w:r>
      <w:r>
        <w:rPr>
          <w:color w:val="040000"/>
        </w:rPr>
        <w:t xml:space="preserve"> হয়</w:t>
      </w:r>
      <w:r>
        <w:rPr>
          <w:color w:val="000002"/>
        </w:rPr>
        <w:t xml:space="preserve"> নাই</w:t>
      </w:r>
      <w:r>
        <w:rPr>
          <w:color w:val="000001"/>
        </w:rPr>
        <w:t xml:space="preserve"> তারপর</w:t>
      </w:r>
      <w:r>
        <w:rPr>
          <w:color w:val="570000"/>
        </w:rPr>
        <w:t xml:space="preserve"> আমার</w:t>
      </w:r>
      <w:r>
        <w:rPr>
          <w:color w:val="000005"/>
        </w:rPr>
        <w:t xml:space="preserve"> তথ্য</w:t>
      </w:r>
      <w:r>
        <w:rPr>
          <w:color w:val="000003"/>
        </w:rPr>
        <w:t xml:space="preserve"> নেওয়া</w:t>
      </w:r>
      <w:r>
        <w:rPr>
          <w:color w:val="000000"/>
        </w:rPr>
        <w:t xml:space="preserve"> হয়েছে</w:t>
      </w:r>
      <w:r>
        <w:rPr>
          <w:color w:val="000062"/>
        </w:rPr>
        <w:t xml:space="preserve"> কেন</w:t>
      </w:r>
      <w:r>
        <w:br/>
      </w:r>
      <w:r>
        <w:rPr>
          <w:color w:val="2D0000"/>
        </w:rPr>
        <w:t xml:space="preserve"> amar</w:t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130000"/>
        </w:rPr>
        <w:t xml:space="preserve"> jonno</w:t>
      </w:r>
      <w:r>
        <w:rPr>
          <w:color w:val="000000"/>
        </w:rPr>
        <w:t xml:space="preserve"> valid</w:t>
      </w:r>
      <w:r>
        <w:rPr>
          <w:color w:val="000000"/>
        </w:rPr>
        <w:t xml:space="preserve"> dekhacce</w:t>
      </w:r>
      <w:r>
        <w:rPr>
          <w:color w:val="00007C"/>
        </w:rPr>
        <w:t xml:space="preserve"> na</w:t>
      </w:r>
      <w:r>
        <w:rPr>
          <w:color w:val="000000"/>
        </w:rPr>
        <w:t xml:space="preserve"> reason</w:t>
      </w:r>
      <w:r>
        <w:rPr>
          <w:color w:val="110000"/>
        </w:rPr>
        <w:t xml:space="preserve"> ki</w:t>
      </w:r>
      <w:r>
        <w:br/>
      </w:r>
      <w:r>
        <w:rPr>
          <w:color w:val="000040"/>
        </w:rPr>
        <w:t xml:space="preserve"> bkash</w:t>
      </w:r>
      <w:r>
        <w:rPr>
          <w:color w:val="000003"/>
        </w:rPr>
        <w:t xml:space="preserve"> teke</w:t>
      </w:r>
      <w:r>
        <w:rPr>
          <w:color w:val="0000A7"/>
        </w:rPr>
        <w:t xml:space="preserve"> loan</w:t>
      </w:r>
      <w:r>
        <w:rPr>
          <w:color w:val="000000"/>
        </w:rPr>
        <w:t xml:space="preserve"> pacina</w:t>
      </w:r>
      <w:r>
        <w:rPr>
          <w:color w:val="010000"/>
        </w:rPr>
        <w:t xml:space="preserve"> kan</w:t>
      </w:r>
      <w:r>
        <w:br/>
      </w:r>
      <w:r>
        <w:rPr>
          <w:color w:val="000000"/>
        </w:rPr>
        <w:t xml:space="preserve"> tobe</w:t>
      </w:r>
      <w:r>
        <w:rPr>
          <w:color w:val="000000"/>
        </w:rPr>
        <w:t xml:space="preserve"> akhn</w:t>
      </w:r>
      <w:r>
        <w:rPr>
          <w:color w:val="000000"/>
        </w:rPr>
        <w:t xml:space="preserve"> nitimalar</w:t>
      </w:r>
      <w:r>
        <w:rPr>
          <w:color w:val="000000"/>
        </w:rPr>
        <w:t xml:space="preserve"> bahire</w:t>
      </w:r>
      <w:r>
        <w:rPr>
          <w:color w:val="000000"/>
        </w:rPr>
        <w:t xml:space="preserve"> dekasse</w:t>
      </w:r>
      <w:r>
        <w:rPr>
          <w:color w:val="100000"/>
        </w:rPr>
        <w:t xml:space="preserve"> kano</w:t>
      </w:r>
      <w:r>
        <w:rPr>
          <w:color w:val="0000A7"/>
        </w:rPr>
        <w:t xml:space="preserve"> loan</w:t>
      </w:r>
      <w:r>
        <w:br/>
      </w:r>
      <w:r>
        <w:rPr>
          <w:color w:val="160000"/>
        </w:rPr>
        <w:t xml:space="preserve"> আমাকে</w:t>
      </w:r>
      <w:r>
        <w:rPr>
          <w:color w:val="000003"/>
        </w:rPr>
        <w:t xml:space="preserve"> সিটি</w:t>
      </w:r>
      <w:r>
        <w:rPr>
          <w:color w:val="000000"/>
        </w:rPr>
        <w:t xml:space="preserve"> ব্যাংকের</w:t>
      </w:r>
      <w:r>
        <w:rPr>
          <w:color w:val="030000"/>
        </w:rPr>
        <w:t xml:space="preserve"> মাধ্যমে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দেওয়া</w:t>
      </w:r>
      <w:r>
        <w:rPr>
          <w:color w:val="040000"/>
        </w:rPr>
        <w:t xml:space="preserve"> হয়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640000"/>
        </w:rPr>
        <w:t xml:space="preserve"> ami</w:t>
      </w:r>
      <w:r>
        <w:rPr>
          <w:color w:val="110000"/>
        </w:rPr>
        <w:t xml:space="preserve"> ki</w:t>
      </w:r>
      <w:r>
        <w:rPr>
          <w:color w:val="000001"/>
        </w:rPr>
        <w:t xml:space="preserve"> akhono</w:t>
      </w:r>
      <w:r>
        <w:rPr>
          <w:color w:val="0000A7"/>
        </w:rPr>
        <w:t xml:space="preserve"> loan</w:t>
      </w:r>
      <w:r>
        <w:rPr>
          <w:color w:val="000002"/>
        </w:rPr>
        <w:t xml:space="preserve"> neyar</w:t>
      </w:r>
      <w:r>
        <w:rPr>
          <w:color w:val="000005"/>
        </w:rPr>
        <w:t xml:space="preserve"> upojukto</w:t>
      </w:r>
      <w:r>
        <w:rPr>
          <w:color w:val="010000"/>
        </w:rPr>
        <w:t xml:space="preserve"> hoi</w:t>
      </w:r>
      <w:r>
        <w:rPr>
          <w:color w:val="000001"/>
        </w:rPr>
        <w:t xml:space="preserve"> ni</w:t>
      </w:r>
      <w:r>
        <w:br/>
      </w:r>
      <w:r>
        <w:rPr>
          <w:color w:val="000000"/>
        </w:rPr>
        <w:t xml:space="preserve"> অামার</w:t>
      </w:r>
      <w:r>
        <w:rPr>
          <w:color w:val="000057"/>
        </w:rPr>
        <w:t xml:space="preserve"> বিকাশ</w:t>
      </w:r>
      <w:r>
        <w:rPr>
          <w:color w:val="000004"/>
        </w:rPr>
        <w:t xml:space="preserve"> টি</w:t>
      </w:r>
      <w:r>
        <w:rPr>
          <w:color w:val="000000"/>
        </w:rPr>
        <w:t xml:space="preserve"> লোন</w:t>
      </w:r>
      <w:r>
        <w:rPr>
          <w:color w:val="0C0000"/>
        </w:rPr>
        <w:t xml:space="preserve"> এর</w:t>
      </w:r>
      <w:r>
        <w:rPr>
          <w:color w:val="00000A"/>
        </w:rPr>
        <w:t xml:space="preserve"> উপযুক্ত</w:t>
      </w:r>
      <w:r>
        <w:rPr>
          <w:color w:val="080000"/>
        </w:rPr>
        <w:t xml:space="preserve"> নয়</w:t>
      </w:r>
      <w:r>
        <w:rPr>
          <w:color w:val="000000"/>
        </w:rPr>
        <w:t xml:space="preserve"> অা‌মি</w:t>
      </w:r>
      <w:r>
        <w:rPr>
          <w:color w:val="000000"/>
        </w:rPr>
        <w:t xml:space="preserve"> জান‌তে</w:t>
      </w:r>
      <w:r>
        <w:rPr>
          <w:color w:val="000009"/>
        </w:rPr>
        <w:t xml:space="preserve"> চাই</w:t>
      </w:r>
      <w:r>
        <w:rPr>
          <w:color w:val="190000"/>
        </w:rPr>
        <w:t xml:space="preserve"> কি</w:t>
      </w:r>
      <w:r>
        <w:rPr>
          <w:color w:val="000000"/>
        </w:rPr>
        <w:t xml:space="preserve"> সমস‌্যা</w:t>
      </w:r>
      <w:r>
        <w:br/>
      </w:r>
      <w:r>
        <w:rPr>
          <w:color w:val="000000"/>
        </w:rPr>
        <w:t xml:space="preserve"> নেটওয়ার্ক</w:t>
      </w:r>
      <w:r>
        <w:rPr>
          <w:color w:val="000001"/>
        </w:rPr>
        <w:t xml:space="preserve"> সমস্যা</w:t>
      </w:r>
      <w:r>
        <w:rPr>
          <w:color w:val="160000"/>
        </w:rPr>
        <w:t xml:space="preserve"> জন্য</w:t>
      </w:r>
      <w:r>
        <w:rPr>
          <w:color w:val="000006"/>
        </w:rPr>
        <w:t xml:space="preserve"> দুঃখিত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আইকন</w:t>
      </w:r>
      <w:r>
        <w:rPr>
          <w:color w:val="000038"/>
        </w:rPr>
        <w:t xml:space="preserve"> থেকে</w:t>
      </w:r>
      <w:r>
        <w:rPr>
          <w:color w:val="000000"/>
        </w:rPr>
        <w:t xml:space="preserve"> যা</w:t>
      </w:r>
      <w:r>
        <w:rPr>
          <w:color w:val="000007"/>
        </w:rPr>
        <w:t xml:space="preserve"> দেখাচ্ছে</w:t>
      </w:r>
      <w:r>
        <w:br/>
      </w:r>
      <w:r>
        <w:rPr>
          <w:color w:val="570000"/>
        </w:rPr>
        <w:t xml:space="preserve"> আমার</w:t>
      </w:r>
      <w:r>
        <w:rPr>
          <w:color w:val="0C0000"/>
        </w:rPr>
        <w:t xml:space="preserve"> এই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যোগ‍্য</w:t>
      </w:r>
      <w:r>
        <w:rPr>
          <w:color w:val="080000"/>
        </w:rPr>
        <w:t xml:space="preserve"> নয়</w:t>
      </w:r>
      <w:r>
        <w:rPr>
          <w:color w:val="000032"/>
        </w:rPr>
        <w:t xml:space="preserve"> কেনো</w:t>
      </w:r>
      <w:r>
        <w:br/>
      </w:r>
      <w:r>
        <w:rPr>
          <w:color w:val="120000"/>
        </w:rPr>
        <w:t xml:space="preserve"> sir</w:t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000012"/>
        </w:rPr>
        <w:t xml:space="preserve"> ta</w:t>
      </w:r>
      <w:r>
        <w:rPr>
          <w:color w:val="000000"/>
        </w:rPr>
        <w:t xml:space="preserve"> allow</w:t>
      </w:r>
      <w:r>
        <w:rPr>
          <w:color w:val="000003"/>
        </w:rPr>
        <w:t xml:space="preserve"> hocce</w:t>
      </w:r>
      <w:r>
        <w:rPr>
          <w:color w:val="000004"/>
        </w:rPr>
        <w:t xml:space="preserve"> nah</w:t>
      </w:r>
      <w:r>
        <w:rPr>
          <w:color w:val="00002D"/>
        </w:rPr>
        <w:t xml:space="preserve"> keno</w:t>
      </w:r>
      <w:r>
        <w:br/>
      </w:r>
      <w:r>
        <w:rPr>
          <w:color w:val="000000"/>
        </w:rPr>
        <w:t xml:space="preserve"> স‌ঠিক</w:t>
      </w:r>
      <w:r>
        <w:rPr>
          <w:color w:val="000005"/>
        </w:rPr>
        <w:t xml:space="preserve"> তথ্য</w:t>
      </w:r>
      <w:r>
        <w:rPr>
          <w:color w:val="000000"/>
        </w:rPr>
        <w:t xml:space="preserve"> দেওয়ার</w:t>
      </w:r>
      <w:r>
        <w:rPr>
          <w:color w:val="000000"/>
        </w:rPr>
        <w:t xml:space="preserve"> প‌রেও</w:t>
      </w:r>
      <w:r>
        <w:rPr>
          <w:color w:val="000000"/>
        </w:rPr>
        <w:t xml:space="preserve"> লোন</w:t>
      </w:r>
      <w:r>
        <w:rPr>
          <w:color w:val="000004"/>
        </w:rPr>
        <w:t xml:space="preserve"> সার্ভিস</w:t>
      </w:r>
      <w:r>
        <w:rPr>
          <w:color w:val="000001"/>
        </w:rPr>
        <w:t xml:space="preserve"> সেটা</w:t>
      </w:r>
      <w:r>
        <w:rPr>
          <w:color w:val="000000"/>
        </w:rPr>
        <w:t xml:space="preserve"> ভে‌রিফায়</w:t>
      </w:r>
      <w:r>
        <w:rPr>
          <w:color w:val="000000"/>
        </w:rPr>
        <w:t xml:space="preserve"> কর‌তে</w:t>
      </w:r>
      <w:r>
        <w:rPr>
          <w:color w:val="000000"/>
        </w:rPr>
        <w:t xml:space="preserve"> পার‌ছেনা</w:t>
      </w:r>
      <w:r>
        <w:br/>
      </w:r>
      <w:r>
        <w:rPr>
          <w:color w:val="880000"/>
        </w:rPr>
        <w:t xml:space="preserve"> আমি</w:t>
      </w:r>
      <w:r>
        <w:rPr>
          <w:color w:val="190000"/>
        </w:rPr>
        <w:t xml:space="preserve"> কি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পেতে</w:t>
      </w:r>
      <w:r>
        <w:rPr>
          <w:color w:val="000008"/>
        </w:rPr>
        <w:t xml:space="preserve"> পারি</w:t>
      </w:r>
      <w:r>
        <w:rPr>
          <w:color w:val="000096"/>
        </w:rPr>
        <w:t xml:space="preserve"> না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অবসোন</w:t>
      </w:r>
      <w:r>
        <w:rPr>
          <w:color w:val="000000"/>
        </w:rPr>
        <w:t xml:space="preserve"> নট</w:t>
      </w:r>
      <w:r>
        <w:rPr>
          <w:color w:val="000000"/>
        </w:rPr>
        <w:t xml:space="preserve"> ইলিজিবল</w:t>
      </w:r>
      <w:r>
        <w:rPr>
          <w:color w:val="000032"/>
        </w:rPr>
        <w:t xml:space="preserve"> কেনো</w:t>
      </w:r>
      <w:r>
        <w:br/>
      </w:r>
      <w:r>
        <w:rPr>
          <w:color w:val="640000"/>
        </w:rPr>
        <w:t xml:space="preserve"> ami</w:t>
      </w:r>
      <w:r>
        <w:rPr>
          <w:color w:val="000000"/>
        </w:rPr>
        <w:t xml:space="preserve"> bakash</w:t>
      </w:r>
      <w:r>
        <w:rPr>
          <w:color w:val="000029"/>
        </w:rPr>
        <w:t xml:space="preserve"> lon</w:t>
      </w:r>
      <w:r>
        <w:rPr>
          <w:color w:val="000000"/>
        </w:rPr>
        <w:t xml:space="preserve"> nibo</w:t>
      </w:r>
      <w:r>
        <w:rPr>
          <w:color w:val="180000"/>
        </w:rPr>
        <w:t xml:space="preserve"> but</w:t>
      </w:r>
      <w:r>
        <w:rPr>
          <w:color w:val="000000"/>
        </w:rPr>
        <w:t xml:space="preserve"> dukhito</w:t>
      </w:r>
      <w:r>
        <w:rPr>
          <w:color w:val="000000"/>
        </w:rPr>
        <w:t xml:space="preserve"> dekhassa</w:t>
      </w:r>
      <w:r>
        <w:rPr>
          <w:color w:val="00002B"/>
        </w:rPr>
        <w:t xml:space="preserve"> kno</w:t>
      </w:r>
      <w:r>
        <w:rPr>
          <w:color w:val="120000"/>
        </w:rPr>
        <w:t xml:space="preserve"> sir</w:t>
      </w:r>
      <w:r>
        <w:rPr>
          <w:color w:val="030000"/>
        </w:rPr>
        <w:t xml:space="preserve"> help</w:t>
      </w:r>
      <w:r>
        <w:rPr>
          <w:color w:val="030000"/>
        </w:rPr>
        <w:t xml:space="preserve"> me</w:t>
      </w:r>
      <w:r>
        <w:rPr>
          <w:color w:val="640000"/>
        </w:rPr>
        <w:t xml:space="preserve"> ami</w:t>
      </w:r>
      <w:r>
        <w:rPr>
          <w:color w:val="000001"/>
        </w:rPr>
        <w:t xml:space="preserve"> kisu</w:t>
      </w:r>
      <w:r>
        <w:rPr>
          <w:color w:val="000006"/>
        </w:rPr>
        <w:t xml:space="preserve"> taka</w:t>
      </w:r>
      <w:r>
        <w:rPr>
          <w:color w:val="000029"/>
        </w:rPr>
        <w:t xml:space="preserve"> lon</w:t>
      </w:r>
      <w:r>
        <w:rPr>
          <w:color w:val="000001"/>
        </w:rPr>
        <w:t xml:space="preserve"> nete</w:t>
      </w:r>
      <w:r>
        <w:rPr>
          <w:color w:val="00000A"/>
        </w:rPr>
        <w:t xml:space="preserve"> chai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চাইতেছি</w:t>
      </w:r>
      <w:r>
        <w:rPr>
          <w:color w:val="230000"/>
        </w:rPr>
        <w:t xml:space="preserve"> কিন্তু</w:t>
      </w:r>
      <w:r>
        <w:rPr>
          <w:color w:val="000001"/>
        </w:rPr>
        <w:t xml:space="preserve"> বার</w:t>
      </w:r>
      <w:r>
        <w:rPr>
          <w:color w:val="000001"/>
        </w:rPr>
        <w:t xml:space="preserve"> বার</w:t>
      </w:r>
      <w:r>
        <w:rPr>
          <w:color w:val="000000"/>
        </w:rPr>
        <w:t xml:space="preserve"> আন</w:t>
      </w:r>
      <w:r>
        <w:rPr>
          <w:color w:val="000000"/>
        </w:rPr>
        <w:t xml:space="preserve"> সাকসেছ</w:t>
      </w:r>
      <w:r>
        <w:rPr>
          <w:color w:val="000000"/>
        </w:rPr>
        <w:t xml:space="preserve"> ফুল</w:t>
      </w:r>
      <w:r>
        <w:rPr>
          <w:color w:val="000002"/>
        </w:rPr>
        <w:t xml:space="preserve"> দেখায়</w:t>
      </w:r>
      <w:r>
        <w:rPr>
          <w:color w:val="000062"/>
        </w:rPr>
        <w:t xml:space="preserve"> কেন</w:t>
      </w:r>
      <w:r>
        <w:br/>
      </w:r>
      <w:r>
        <w:rPr>
          <w:color w:val="000040"/>
        </w:rPr>
        <w:t xml:space="preserve"> bkash</w:t>
      </w:r>
      <w:r>
        <w:rPr>
          <w:color w:val="000002"/>
        </w:rPr>
        <w:t xml:space="preserve"> loon</w:t>
      </w:r>
      <w:r>
        <w:rPr>
          <w:color w:val="0D0000"/>
        </w:rPr>
        <w:t xml:space="preserve"> er</w:t>
      </w:r>
      <w:r>
        <w:rPr>
          <w:color w:val="000006"/>
        </w:rPr>
        <w:t xml:space="preserve"> taka</w:t>
      </w:r>
      <w:r>
        <w:rPr>
          <w:color w:val="000000"/>
        </w:rPr>
        <w:t xml:space="preserve"> painai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A"/>
        </w:rPr>
        <w:t xml:space="preserve"> chai</w:t>
      </w:r>
      <w:r>
        <w:rPr>
          <w:color w:val="180000"/>
        </w:rPr>
        <w:t xml:space="preserve"> but</w:t>
      </w:r>
      <w:r>
        <w:rPr>
          <w:color w:val="000002"/>
        </w:rPr>
        <w:t xml:space="preserve"> parcina</w:t>
      </w:r>
      <w:r>
        <w:br/>
      </w:r>
      <w:r>
        <w:rPr>
          <w:color w:val="120000"/>
        </w:rPr>
        <w:t xml:space="preserve"> sir</w:t>
      </w:r>
      <w:r>
        <w:rPr>
          <w:color w:val="640000"/>
        </w:rPr>
        <w:t xml:space="preserve"> ami</w:t>
      </w:r>
      <w:r>
        <w:rPr>
          <w:color w:val="000029"/>
        </w:rPr>
        <w:t xml:space="preserve"> lon</w:t>
      </w:r>
      <w:r>
        <w:rPr>
          <w:color w:val="000000"/>
        </w:rPr>
        <w:t xml:space="preserve"> pasci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rPr>
          <w:color w:val="030000"/>
        </w:rPr>
        <w:t xml:space="preserve"> amk</w:t>
      </w:r>
      <w:r>
        <w:rPr>
          <w:color w:val="1D0000"/>
        </w:rPr>
        <w:t xml:space="preserve"> a</w:t>
      </w:r>
      <w:r>
        <w:rPr>
          <w:color w:val="020000"/>
        </w:rPr>
        <w:t xml:space="preserve"> aktu</w:t>
      </w:r>
      <w:r>
        <w:rPr>
          <w:color w:val="000000"/>
        </w:rPr>
        <w:t xml:space="preserve"> sob</w:t>
      </w:r>
      <w:r>
        <w:rPr>
          <w:color w:val="000001"/>
        </w:rPr>
        <w:t xml:space="preserve"> kisu</w:t>
      </w:r>
      <w:r>
        <w:rPr>
          <w:color w:val="000000"/>
        </w:rPr>
        <w:t xml:space="preserve"> bujai</w:t>
      </w:r>
      <w:r>
        <w:rPr>
          <w:color w:val="000000"/>
        </w:rPr>
        <w:t xml:space="preserve"> dila</w:t>
      </w:r>
      <w:r>
        <w:rPr>
          <w:color w:val="000000"/>
        </w:rPr>
        <w:t xml:space="preserve"> vlo</w:t>
      </w:r>
      <w:r>
        <w:rPr>
          <w:color w:val="000000"/>
        </w:rPr>
        <w:t xml:space="preserve"> hoto</w:t>
      </w:r>
      <w:r>
        <w:br/>
      </w:r>
      <w:r>
        <w:rPr>
          <w:color w:val="880000"/>
        </w:rPr>
        <w:t xml:space="preserve"> আমি</w:t>
      </w:r>
      <w:r>
        <w:rPr>
          <w:color w:val="000000"/>
        </w:rPr>
        <w:t xml:space="preserve"> লোনেন</w:t>
      </w:r>
      <w:r>
        <w:rPr>
          <w:color w:val="160000"/>
        </w:rPr>
        <w:t xml:space="preserve"> জন্য</w:t>
      </w:r>
      <w:r>
        <w:rPr>
          <w:color w:val="000000"/>
        </w:rPr>
        <w:t xml:space="preserve"> এপ্লাই</w:t>
      </w:r>
      <w:r>
        <w:rPr>
          <w:color w:val="080000"/>
        </w:rPr>
        <w:t xml:space="preserve"> করে</w:t>
      </w:r>
      <w:r>
        <w:rPr>
          <w:color w:val="000000"/>
        </w:rPr>
        <w:t xml:space="preserve"> ছিলাম</w:t>
      </w:r>
      <w:r>
        <w:rPr>
          <w:color w:val="000000"/>
        </w:rPr>
        <w:t xml:space="preserve"> এপ্লাই</w:t>
      </w:r>
      <w:r>
        <w:rPr>
          <w:color w:val="000003"/>
        </w:rPr>
        <w:t xml:space="preserve"> হয়নি</w:t>
      </w:r>
      <w:r>
        <w:rPr>
          <w:color w:val="000032"/>
        </w:rPr>
        <w:t xml:space="preserve"> কেনো</w:t>
      </w:r>
      <w:r>
        <w:br/>
      </w:r>
      <w:r>
        <w:rPr>
          <w:color w:val="000000"/>
        </w:rPr>
        <w:t xml:space="preserve"> unable</w:t>
      </w:r>
      <w:r>
        <w:rPr>
          <w:color w:val="090000"/>
        </w:rPr>
        <w:t xml:space="preserve"> to</w:t>
      </w:r>
      <w:r>
        <w:rPr>
          <w:color w:val="000003"/>
        </w:rPr>
        <w:t xml:space="preserve"> get</w:t>
      </w:r>
      <w:r>
        <w:rPr>
          <w:color w:val="0000A7"/>
        </w:rPr>
        <w:t xml:space="preserve"> loan</w:t>
      </w:r>
      <w:r>
        <w:rPr>
          <w:color w:val="000001"/>
        </w:rPr>
        <w:t xml:space="preserve"> from</w:t>
      </w:r>
      <w:r>
        <w:rPr>
          <w:color w:val="000005"/>
        </w:rPr>
        <w:t xml:space="preserve"> my</w:t>
      </w:r>
      <w:r>
        <w:rPr>
          <w:color w:val="00001C"/>
        </w:rPr>
        <w:t xml:space="preserve"> account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পাবার</w:t>
      </w:r>
      <w:r>
        <w:rPr>
          <w:color w:val="000000"/>
        </w:rPr>
        <w:t xml:space="preserve"> উপজোগি</w:t>
      </w:r>
      <w:r>
        <w:rPr>
          <w:color w:val="000096"/>
        </w:rPr>
        <w:t xml:space="preserve"> না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2D"/>
        </w:rPr>
        <w:t xml:space="preserve"> keno</w:t>
      </w:r>
      <w:r>
        <w:rPr>
          <w:color w:val="000006"/>
        </w:rPr>
        <w:t xml:space="preserve"> pabo</w:t>
      </w:r>
      <w:r>
        <w:rPr>
          <w:color w:val="00007C"/>
        </w:rPr>
        <w:t xml:space="preserve"> na</w:t>
      </w:r>
      <w:r>
        <w:rPr>
          <w:color w:val="000000"/>
        </w:rPr>
        <w:t xml:space="preserve"> bolte</w:t>
      </w:r>
      <w:r>
        <w:rPr>
          <w:color w:val="000001"/>
        </w:rPr>
        <w:t xml:space="preserve"> parben</w:t>
      </w:r>
      <w:r>
        <w:br/>
      </w:r>
      <w:r>
        <w:rPr>
          <w:color w:val="570000"/>
        </w:rPr>
        <w:t xml:space="preserve"> আমার</w:t>
      </w:r>
      <w:r>
        <w:rPr>
          <w:color w:val="0C0000"/>
        </w:rPr>
        <w:t xml:space="preserve"> এই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একাউন্টটি</w:t>
      </w:r>
      <w:r>
        <w:rPr>
          <w:color w:val="000032"/>
        </w:rPr>
        <w:t xml:space="preserve"> কেনো</w:t>
      </w:r>
      <w:r>
        <w:rPr>
          <w:color w:val="00000E"/>
        </w:rPr>
        <w:t xml:space="preserve"> লোনের</w:t>
      </w:r>
      <w:r>
        <w:rPr>
          <w:color w:val="000000"/>
        </w:rPr>
        <w:t xml:space="preserve"> জন্যে</w:t>
      </w:r>
      <w:r>
        <w:rPr>
          <w:color w:val="000000"/>
        </w:rPr>
        <w:t xml:space="preserve"> এভেইলএবেল</w:t>
      </w:r>
      <w:r>
        <w:rPr>
          <w:color w:val="000002"/>
        </w:rPr>
        <w:t xml:space="preserve"> নাহ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03"/>
        </w:rPr>
        <w:t xml:space="preserve"> teke</w:t>
      </w:r>
      <w:r>
        <w:rPr>
          <w:color w:val="000029"/>
        </w:rPr>
        <w:t xml:space="preserve"> lon</w:t>
      </w:r>
      <w:r>
        <w:rPr>
          <w:color w:val="00002B"/>
        </w:rPr>
        <w:t xml:space="preserve"> kno</w:t>
      </w:r>
      <w:r>
        <w:rPr>
          <w:color w:val="000000"/>
        </w:rPr>
        <w:t xml:space="preserve"> py</w:t>
      </w:r>
      <w:r>
        <w:rPr>
          <w:color w:val="00007C"/>
        </w:rPr>
        <w:t xml:space="preserve"> na</w:t>
      </w:r>
      <w:r>
        <w:br/>
      </w:r>
      <w:r>
        <w:rPr>
          <w:color w:val="030000"/>
        </w:rPr>
        <w:t xml:space="preserve"> amer</w:t>
      </w:r>
      <w:r>
        <w:rPr>
          <w:color w:val="000002"/>
        </w:rPr>
        <w:t xml:space="preserve"> loen</w:t>
      </w:r>
      <w:r>
        <w:rPr>
          <w:color w:val="00001E"/>
        </w:rPr>
        <w:t xml:space="preserve"> option</w:t>
      </w:r>
      <w:r>
        <w:rPr>
          <w:color w:val="000000"/>
        </w:rPr>
        <w:t xml:space="preserve"> dakaitasa</w:t>
      </w:r>
      <w:r>
        <w:rPr>
          <w:color w:val="180000"/>
        </w:rPr>
        <w:t xml:space="preserve"> but</w:t>
      </w:r>
      <w:r>
        <w:rPr>
          <w:color w:val="000002"/>
        </w:rPr>
        <w:t xml:space="preserve"> loen</w:t>
      </w:r>
      <w:r>
        <w:rPr>
          <w:color w:val="1D0000"/>
        </w:rPr>
        <w:t xml:space="preserve"> a</w:t>
      </w:r>
      <w:r>
        <w:rPr>
          <w:color w:val="000000"/>
        </w:rPr>
        <w:t xml:space="preserve"> dukta</w:t>
      </w:r>
      <w:r>
        <w:rPr>
          <w:color w:val="000006"/>
        </w:rPr>
        <w:t xml:space="preserve"> parsi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C0000"/>
        </w:rPr>
        <w:t xml:space="preserve"> স্যার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চাচ্চি</w:t>
      </w:r>
      <w:r>
        <w:rPr>
          <w:color w:val="230000"/>
        </w:rPr>
        <w:t xml:space="preserve"> কিন্তু</w:t>
      </w:r>
      <w:r>
        <w:rPr>
          <w:color w:val="160000"/>
        </w:rPr>
        <w:t xml:space="preserve"> আমাকে</w:t>
      </w:r>
      <w:r>
        <w:rPr>
          <w:color w:val="030000"/>
        </w:rPr>
        <w:t xml:space="preserve"> এখনো</w:t>
      </w:r>
      <w:r>
        <w:rPr>
          <w:color w:val="000000"/>
        </w:rPr>
        <w:t xml:space="preserve"> সেই</w:t>
      </w:r>
      <w:r>
        <w:rPr>
          <w:color w:val="000001"/>
        </w:rPr>
        <w:t xml:space="preserve"> সময়</w:t>
      </w:r>
      <w:r>
        <w:rPr>
          <w:color w:val="040000"/>
        </w:rPr>
        <w:t xml:space="preserve"> হয়</w:t>
      </w:r>
      <w:r>
        <w:rPr>
          <w:color w:val="000096"/>
        </w:rPr>
        <w:t xml:space="preserve"> না</w:t>
      </w:r>
      <w:r>
        <w:rPr>
          <w:color w:val="000000"/>
        </w:rPr>
        <w:t xml:space="preserve"> বলে</w:t>
      </w:r>
      <w:r>
        <w:rPr>
          <w:color w:val="000000"/>
        </w:rPr>
        <w:t xml:space="preserve"> যানিয়েছে</w:t>
      </w:r>
      <w:r>
        <w:rPr>
          <w:color w:val="000062"/>
        </w:rPr>
        <w:t xml:space="preserve"> কেন</w:t>
      </w:r>
      <w:r>
        <w:br/>
      </w:r>
      <w:r>
        <w:rPr>
          <w:color w:val="0C0000"/>
        </w:rPr>
        <w:t xml:space="preserve"> স্যার</w:t>
      </w:r>
      <w:r>
        <w:rPr>
          <w:color w:val="880000"/>
        </w:rPr>
        <w:t xml:space="preserve"> আমি</w:t>
      </w:r>
      <w:r>
        <w:rPr>
          <w:color w:val="00000E"/>
        </w:rPr>
        <w:t xml:space="preserve"> লোনের</w:t>
      </w:r>
      <w:r>
        <w:rPr>
          <w:color w:val="000003"/>
        </w:rPr>
        <w:t xml:space="preserve"> সুবিধা</w:t>
      </w:r>
      <w:r>
        <w:rPr>
          <w:color w:val="000005"/>
        </w:rPr>
        <w:t xml:space="preserve"> পাচ্ছিনা</w:t>
      </w:r>
      <w:r>
        <w:br/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00"/>
        </w:rPr>
        <w:t xml:space="preserve"> থাকেতও</w:t>
      </w:r>
      <w:r>
        <w:rPr>
          <w:color w:val="00004D"/>
        </w:rPr>
        <w:t xml:space="preserve"> নিতে</w:t>
      </w:r>
      <w:r>
        <w:rPr>
          <w:color w:val="000004"/>
        </w:rPr>
        <w:t xml:space="preserve"> পারতেছি</w:t>
      </w:r>
      <w:r>
        <w:rPr>
          <w:color w:val="000096"/>
        </w:rPr>
        <w:t xml:space="preserve"> না</w:t>
      </w:r>
      <w:r>
        <w:rPr>
          <w:color w:val="000002"/>
        </w:rPr>
        <w:t xml:space="preserve"> কারন</w:t>
      </w:r>
      <w:r>
        <w:rPr>
          <w:color w:val="190000"/>
        </w:rPr>
        <w:t xml:space="preserve"> কি</w:t>
      </w:r>
      <w:r>
        <w:br/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880000"/>
        </w:rPr>
        <w:t xml:space="preserve"> আমি</w:t>
      </w:r>
      <w:r>
        <w:rPr>
          <w:color w:val="040000"/>
        </w:rPr>
        <w:t xml:space="preserve"> কোন</w:t>
      </w:r>
      <w:r>
        <w:rPr>
          <w:color w:val="000001"/>
        </w:rPr>
        <w:t xml:space="preserve"> লন</w:t>
      </w:r>
      <w:r>
        <w:rPr>
          <w:color w:val="000000"/>
        </w:rPr>
        <w:t xml:space="preserve"> পাসি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02"/>
        </w:rPr>
        <w:t xml:space="preserve"> ঋণ</w:t>
      </w:r>
      <w:r>
        <w:rPr>
          <w:color w:val="000000"/>
        </w:rPr>
        <w:t xml:space="preserve"> সেবার</w:t>
      </w:r>
      <w:r>
        <w:rPr>
          <w:color w:val="000001"/>
        </w:rPr>
        <w:t xml:space="preserve"> উপযোগী</w:t>
      </w:r>
      <w:r>
        <w:rPr>
          <w:color w:val="000001"/>
        </w:rPr>
        <w:t xml:space="preserve"> নই</w:t>
      </w:r>
      <w:r>
        <w:br/>
      </w:r>
      <w:r>
        <w:rPr>
          <w:color w:val="880000"/>
        </w:rPr>
        <w:t xml:space="preserve"> আমি</w:t>
      </w:r>
      <w:r>
        <w:rPr>
          <w:color w:val="000002"/>
        </w:rPr>
        <w:t xml:space="preserve"> ঋণ</w:t>
      </w:r>
      <w:r>
        <w:rPr>
          <w:color w:val="000003"/>
        </w:rPr>
        <w:t xml:space="preserve"> সুবিধা</w:t>
      </w:r>
      <w:r>
        <w:rPr>
          <w:color w:val="000005"/>
        </w:rPr>
        <w:t xml:space="preserve"> পাচ্ছিনা</w:t>
      </w:r>
      <w:r>
        <w:rPr>
          <w:color w:val="000062"/>
        </w:rPr>
        <w:t xml:space="preserve"> কেন</w:t>
      </w:r>
      <w:r>
        <w:br/>
      </w:r>
      <w:r>
        <w:rPr>
          <w:color w:val="00000B"/>
        </w:rPr>
        <w:t xml:space="preserve"> not</w:t>
      </w:r>
      <w:r>
        <w:rPr>
          <w:color w:val="000001"/>
        </w:rPr>
        <w:t xml:space="preserve"> getting</w:t>
      </w:r>
      <w:r>
        <w:rPr>
          <w:color w:val="0000A7"/>
        </w:rPr>
        <w:t xml:space="preserve"> loan</w:t>
      </w:r>
      <w:r>
        <w:br/>
      </w:r>
      <w:r>
        <w:rPr>
          <w:color w:val="0B0000"/>
        </w:rPr>
        <w:t xml:space="preserve"> why</w:t>
      </w:r>
      <w:r>
        <w:rPr>
          <w:color w:val="090000"/>
        </w:rPr>
        <w:t xml:space="preserve"> i</w:t>
      </w:r>
      <w:r>
        <w:rPr>
          <w:color w:val="020000"/>
        </w:rPr>
        <w:t xml:space="preserve"> am</w:t>
      </w:r>
      <w:r>
        <w:rPr>
          <w:color w:val="00000B"/>
        </w:rPr>
        <w:t xml:space="preserve"> not</w:t>
      </w:r>
      <w:r>
        <w:rPr>
          <w:color w:val="000000"/>
        </w:rPr>
        <w:t xml:space="preserve"> able</w:t>
      </w:r>
      <w:r>
        <w:rPr>
          <w:color w:val="090000"/>
        </w:rPr>
        <w:t xml:space="preserve"> to</w:t>
      </w:r>
      <w:r>
        <w:rPr>
          <w:color w:val="000003"/>
        </w:rPr>
        <w:t xml:space="preserve"> get</w:t>
      </w:r>
      <w:r>
        <w:rPr>
          <w:color w:val="0000A7"/>
        </w:rPr>
        <w:t xml:space="preserve"> loan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টা</w:t>
      </w:r>
      <w:r>
        <w:rPr>
          <w:color w:val="000011"/>
        </w:rPr>
        <w:t xml:space="preserve"> চালু</w:t>
      </w:r>
      <w:r>
        <w:rPr>
          <w:color w:val="000003"/>
        </w:rPr>
        <w:t xml:space="preserve"> হয়নি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6"/>
        </w:rPr>
        <w:t xml:space="preserve"> একাউন্টে</w:t>
      </w:r>
      <w:r>
        <w:rPr>
          <w:color w:val="00000E"/>
        </w:rPr>
        <w:t xml:space="preserve"> লোনের</w:t>
      </w:r>
      <w:r>
        <w:rPr>
          <w:color w:val="000001"/>
        </w:rPr>
        <w:t xml:space="preserve"> সার্ভিসটা</w:t>
      </w:r>
      <w:r>
        <w:rPr>
          <w:color w:val="030000"/>
        </w:rPr>
        <w:t xml:space="preserve"> এখনো</w:t>
      </w:r>
      <w:r>
        <w:rPr>
          <w:color w:val="000011"/>
        </w:rPr>
        <w:t xml:space="preserve"> চালু</w:t>
      </w:r>
      <w:r>
        <w:rPr>
          <w:color w:val="000001"/>
        </w:rPr>
        <w:t xml:space="preserve"> হয়নি</w:t>
      </w:r>
      <w:r>
        <w:br/>
      </w:r>
      <w:r>
        <w:rPr>
          <w:color w:val="880000"/>
        </w:rPr>
        <w:t xml:space="preserve"> আমি</w:t>
      </w:r>
      <w:r>
        <w:rPr>
          <w:color w:val="000005"/>
        </w:rPr>
        <w:t xml:space="preserve"> বিকাশের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অপশনটি</w:t>
      </w:r>
      <w:r>
        <w:rPr>
          <w:color w:val="000000"/>
        </w:rPr>
        <w:t xml:space="preserve"> ট্রাই</w:t>
      </w:r>
      <w:r>
        <w:rPr>
          <w:color w:val="000000"/>
        </w:rPr>
        <w:t xml:space="preserve"> করলাম</w:t>
      </w:r>
      <w:r>
        <w:rPr>
          <w:color w:val="230000"/>
        </w:rPr>
        <w:t xml:space="preserve"> কিন্তু</w:t>
      </w:r>
      <w:r>
        <w:rPr>
          <w:color w:val="000006"/>
        </w:rPr>
        <w:t xml:space="preserve"> দুঃখিত</w:t>
      </w:r>
      <w:r>
        <w:rPr>
          <w:color w:val="000004"/>
        </w:rPr>
        <w:t xml:space="preserve"> আসে</w:t>
      </w:r>
      <w:r>
        <w:br/>
      </w:r>
      <w:r>
        <w:rPr>
          <w:color w:val="000000"/>
        </w:rPr>
        <w:t xml:space="preserve"> what</w:t>
      </w:r>
      <w:r>
        <w:rPr>
          <w:color w:val="000002"/>
        </w:rPr>
        <w:t xml:space="preserve"> can</w:t>
      </w:r>
      <w:r>
        <w:rPr>
          <w:color w:val="090000"/>
        </w:rPr>
        <w:t xml:space="preserve"> i</w:t>
      </w:r>
      <w:r>
        <w:rPr>
          <w:color w:val="000000"/>
        </w:rPr>
        <w:t xml:space="preserve"> do</w:t>
      </w:r>
      <w:r>
        <w:rPr>
          <w:color w:val="090000"/>
        </w:rPr>
        <w:t xml:space="preserve"> to</w:t>
      </w:r>
      <w:r>
        <w:rPr>
          <w:color w:val="000003"/>
        </w:rPr>
        <w:t xml:space="preserve"> get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00"/>
        </w:rPr>
        <w:t xml:space="preserve"> shows</w:t>
      </w:r>
      <w:r>
        <w:rPr>
          <w:color w:val="030000"/>
        </w:rPr>
        <w:t xml:space="preserve"> me</w:t>
      </w:r>
      <w:r>
        <w:rPr>
          <w:color w:val="090000"/>
        </w:rPr>
        <w:t xml:space="preserve"> i</w:t>
      </w:r>
      <w:r>
        <w:rPr>
          <w:color w:val="000000"/>
        </w:rPr>
        <w:t xml:space="preserve"> can't</w:t>
      </w:r>
      <w:r>
        <w:rPr>
          <w:color w:val="000000"/>
        </w:rPr>
        <w:t xml:space="preserve"> take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180000"/>
        </w:rPr>
        <w:t xml:space="preserve"> but</w:t>
      </w:r>
      <w:r>
        <w:rPr>
          <w:color w:val="0B0000"/>
        </w:rPr>
        <w:t xml:space="preserve"> why</w:t>
      </w:r>
      <w:r>
        <w:br/>
      </w:r>
      <w:r>
        <w:rPr>
          <w:color w:val="880000"/>
        </w:rPr>
        <w:t xml:space="preserve"> আমি</w:t>
      </w:r>
      <w:r>
        <w:rPr>
          <w:color w:val="00000E"/>
        </w:rPr>
        <w:t xml:space="preserve"> লোনের</w:t>
      </w:r>
      <w:r>
        <w:rPr>
          <w:color w:val="160000"/>
        </w:rPr>
        <w:t xml:space="preserve"> জন্য</w:t>
      </w:r>
      <w:r>
        <w:rPr>
          <w:color w:val="000005"/>
        </w:rPr>
        <w:t xml:space="preserve"> আবেদন</w:t>
      </w:r>
      <w:r>
        <w:rPr>
          <w:color w:val="030000"/>
        </w:rPr>
        <w:t xml:space="preserve"> করেছি</w:t>
      </w:r>
      <w:r>
        <w:br/>
      </w:r>
      <w:r>
        <w:rPr>
          <w:color w:val="880000"/>
        </w:rPr>
        <w:t xml:space="preserve"> আমি</w:t>
      </w:r>
      <w:r>
        <w:rPr>
          <w:color w:val="000032"/>
        </w:rPr>
        <w:t xml:space="preserve"> কেনো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পাবো</w:t>
      </w:r>
      <w:r>
        <w:rPr>
          <w:color w:val="000096"/>
        </w:rPr>
        <w:t xml:space="preserve"> না</w:t>
      </w:r>
      <w:r>
        <w:rPr>
          <w:color w:val="020000"/>
        </w:rPr>
        <w:t xml:space="preserve"> বলবেন</w:t>
      </w:r>
      <w:r>
        <w:rPr>
          <w:color w:val="000000"/>
        </w:rPr>
        <w:t xml:space="preserve"> দয়াকরে</w:t>
      </w:r>
      <w:r>
        <w:br/>
      </w:r>
      <w:r>
        <w:rPr>
          <w:color w:val="0C0000"/>
        </w:rPr>
        <w:t xml:space="preserve"> স্যার</w:t>
      </w:r>
      <w:r>
        <w:rPr>
          <w:color w:val="570000"/>
        </w:rPr>
        <w:t xml:space="preserve"> আমার</w:t>
      </w:r>
      <w:r>
        <w:rPr>
          <w:color w:val="000006"/>
        </w:rPr>
        <w:t xml:space="preserve"> একাউন্টে</w:t>
      </w:r>
      <w:r>
        <w:rPr>
          <w:color w:val="040000"/>
        </w:rPr>
        <w:t xml:space="preserve"> লেন</w:t>
      </w:r>
      <w:r>
        <w:rPr>
          <w:color w:val="040000"/>
        </w:rPr>
        <w:t xml:space="preserve"> করা</w:t>
      </w:r>
      <w:r>
        <w:rPr>
          <w:color w:val="000000"/>
        </w:rPr>
        <w:t xml:space="preserve"> সম্ভনা</w:t>
      </w:r>
      <w:r>
        <w:rPr>
          <w:color w:val="000005"/>
        </w:rPr>
        <w:t xml:space="preserve"> লেখা</w:t>
      </w:r>
      <w:r>
        <w:rPr>
          <w:color w:val="000000"/>
        </w:rPr>
        <w:t xml:space="preserve"> আসতে</w:t>
      </w:r>
      <w:r>
        <w:rPr>
          <w:color w:val="000062"/>
        </w:rPr>
        <w:t xml:space="preserve"> কেন</w:t>
      </w:r>
      <w:r>
        <w:br/>
      </w:r>
      <w:r>
        <w:rPr>
          <w:color w:val="0000A7"/>
        </w:rPr>
        <w:t xml:space="preserve"> loan</w:t>
      </w:r>
      <w:r>
        <w:rPr>
          <w:color w:val="000002"/>
        </w:rPr>
        <w:t xml:space="preserve"> neyar</w:t>
      </w:r>
      <w:r>
        <w:rPr>
          <w:color w:val="00001E"/>
        </w:rPr>
        <w:t xml:space="preserve"> option</w:t>
      </w:r>
      <w:r>
        <w:rPr>
          <w:color w:val="000000"/>
        </w:rPr>
        <w:t xml:space="preserve"> tate</w:t>
      </w:r>
      <w:r>
        <w:rPr>
          <w:color w:val="000000"/>
        </w:rPr>
        <w:t xml:space="preserve"> non</w:t>
      </w:r>
      <w:r>
        <w:rPr>
          <w:color w:val="000005"/>
        </w:rPr>
        <w:t xml:space="preserve"> eligible</w:t>
      </w:r>
      <w:r>
        <w:rPr>
          <w:color w:val="000000"/>
        </w:rPr>
        <w:t xml:space="preserve"> dekhay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অনুমোদন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00"/>
        </w:rPr>
        <w:t xml:space="preserve"> পাইতেছিনা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সহায়তা</w:t>
      </w:r>
      <w:r>
        <w:rPr>
          <w:color w:val="000001"/>
        </w:rPr>
        <w:t xml:space="preserve"> পাইনা</w:t>
      </w:r>
      <w:r>
        <w:br/>
      </w:r>
      <w:r>
        <w:rPr>
          <w:color w:val="2D0000"/>
        </w:rPr>
        <w:t xml:space="preserve"> amar</w:t>
      </w:r>
      <w:r>
        <w:rPr>
          <w:color w:val="000000"/>
        </w:rPr>
        <w:t xml:space="preserve"> acount</w:t>
      </w:r>
      <w:r>
        <w:rPr>
          <w:color w:val="0000A7"/>
        </w:rPr>
        <w:t xml:space="preserve"> loan</w:t>
      </w:r>
      <w:r>
        <w:rPr>
          <w:color w:val="000000"/>
        </w:rPr>
        <w:t xml:space="preserve"> ashena</w:t>
      </w:r>
      <w:r>
        <w:rPr>
          <w:color w:val="00002D"/>
        </w:rPr>
        <w:t xml:space="preserve"> keno</w:t>
      </w:r>
      <w:r>
        <w:br/>
      </w:r>
      <w:r>
        <w:rPr>
          <w:color w:val="0B0000"/>
        </w:rPr>
        <w:t xml:space="preserve"> why</w:t>
      </w:r>
      <w:r>
        <w:rPr>
          <w:color w:val="000000"/>
        </w:rPr>
        <w:t xml:space="preserve"> the</w:t>
      </w:r>
      <w:r>
        <w:rPr>
          <w:color w:val="0000A7"/>
        </w:rPr>
        <w:t xml:space="preserve"> loan</w:t>
      </w:r>
      <w:r>
        <w:rPr>
          <w:color w:val="020000"/>
        </w:rPr>
        <w:t xml:space="preserve"> is</w:t>
      </w:r>
      <w:r>
        <w:rPr>
          <w:color w:val="00000B"/>
        </w:rPr>
        <w:t xml:space="preserve"> not</w:t>
      </w:r>
      <w:r>
        <w:rPr>
          <w:color w:val="000003"/>
        </w:rPr>
        <w:t xml:space="preserve"> active</w:t>
      </w:r>
      <w:r>
        <w:rPr>
          <w:color w:val="000000"/>
        </w:rPr>
        <w:t xml:space="preserve"> in</w:t>
      </w:r>
      <w:r>
        <w:rPr>
          <w:color w:val="000005"/>
        </w:rPr>
        <w:t xml:space="preserve"> my</w:t>
      </w:r>
      <w:r>
        <w:rPr>
          <w:color w:val="000040"/>
        </w:rPr>
        <w:t xml:space="preserve"> bkash</w:t>
      </w:r>
      <w:r>
        <w:rPr>
          <w:color w:val="00001C"/>
        </w:rPr>
        <w:t xml:space="preserve"> account</w:t>
      </w:r>
      <w:r>
        <w:br/>
      </w:r>
      <w:r>
        <w:rPr>
          <w:color w:val="0000A7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12"/>
        </w:rPr>
        <w:t xml:space="preserve"> ta</w:t>
      </w:r>
      <w:r>
        <w:rPr>
          <w:color w:val="00002D"/>
        </w:rPr>
        <w:t xml:space="preserve"> keno</w:t>
      </w:r>
      <w:r>
        <w:rPr>
          <w:color w:val="000000"/>
        </w:rPr>
        <w:t xml:space="preserve"> hosche</w:t>
      </w:r>
      <w:r>
        <w:rPr>
          <w:color w:val="00007C"/>
        </w:rPr>
        <w:t xml:space="preserve"> na</w:t>
      </w:r>
      <w:r>
        <w:br/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পাওয়ার</w:t>
      </w:r>
      <w:r>
        <w:rPr>
          <w:color w:val="00000A"/>
        </w:rPr>
        <w:t xml:space="preserve"> উপযুক্ত</w:t>
      </w:r>
      <w:r>
        <w:rPr>
          <w:color w:val="080000"/>
        </w:rPr>
        <w:t xml:space="preserve"> নয়</w:t>
      </w:r>
      <w:r>
        <w:br/>
      </w:r>
      <w:r>
        <w:rPr>
          <w:color w:val="2D0000"/>
        </w:rPr>
        <w:t xml:space="preserve"> amar</w:t>
      </w:r>
      <w:r>
        <w:rPr>
          <w:color w:val="000000"/>
        </w:rPr>
        <w:t xml:space="preserve"> sim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0"/>
        </w:rPr>
        <w:t xml:space="preserve"> kaaj</w:t>
      </w:r>
      <w:r>
        <w:rPr>
          <w:color w:val="000000"/>
        </w:rPr>
        <w:t xml:space="preserve"> korse</w:t>
      </w:r>
      <w:r>
        <w:rPr>
          <w:color w:val="00007C"/>
        </w:rPr>
        <w:t xml:space="preserve"> na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অ্যাপের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আাইকন</w:t>
      </w:r>
      <w:r>
        <w:rPr>
          <w:color w:val="000000"/>
        </w:rPr>
        <w:t xml:space="preserve"> ওপেন</w:t>
      </w:r>
      <w:r>
        <w:rPr>
          <w:color w:val="040000"/>
        </w:rPr>
        <w:t xml:space="preserve"> হয়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2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00"/>
        </w:rPr>
        <w:t xml:space="preserve"> te</w:t>
      </w:r>
      <w:r>
        <w:rPr>
          <w:color w:val="00001E"/>
        </w:rPr>
        <w:t xml:space="preserve"> lone</w:t>
      </w:r>
      <w:r>
        <w:rPr>
          <w:color w:val="000001"/>
        </w:rPr>
        <w:t xml:space="preserve"> opson</w:t>
      </w:r>
      <w:r>
        <w:rPr>
          <w:color w:val="000002"/>
        </w:rPr>
        <w:t xml:space="preserve"> kaj</w:t>
      </w:r>
      <w:r>
        <w:rPr>
          <w:color w:val="000007"/>
        </w:rPr>
        <w:t xml:space="preserve"> kore</w:t>
      </w:r>
      <w:r>
        <w:rPr>
          <w:color w:val="00007C"/>
        </w:rPr>
        <w:t xml:space="preserve"> na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অ‍্যাপ</w:t>
      </w:r>
      <w:r>
        <w:rPr>
          <w:color w:val="000001"/>
        </w:rPr>
        <w:t xml:space="preserve"> লন</w:t>
      </w:r>
      <w:r>
        <w:rPr>
          <w:color w:val="000010"/>
        </w:rPr>
        <w:t xml:space="preserve"> অপশন</w:t>
      </w:r>
      <w:r>
        <w:rPr>
          <w:color w:val="000002"/>
        </w:rPr>
        <w:t xml:space="preserve"> নেই</w:t>
      </w:r>
      <w:r>
        <w:br/>
      </w:r>
      <w:r>
        <w:rPr>
          <w:color w:val="0C0000"/>
        </w:rPr>
        <w:t xml:space="preserve"> স্যার</w:t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6"/>
        </w:rPr>
        <w:t xml:space="preserve"> একাউন্টে</w:t>
      </w:r>
      <w:r>
        <w:rPr>
          <w:color w:val="0000A7"/>
        </w:rPr>
        <w:t xml:space="preserve"> loan</w:t>
      </w:r>
      <w:r>
        <w:rPr>
          <w:color w:val="000010"/>
        </w:rPr>
        <w:t xml:space="preserve"> অপশন</w:t>
      </w:r>
      <w:r>
        <w:rPr>
          <w:color w:val="000004"/>
        </w:rPr>
        <w:t xml:space="preserve"> টি</w:t>
      </w:r>
      <w:r>
        <w:rPr>
          <w:color w:val="000004"/>
        </w:rPr>
        <w:t xml:space="preserve"> কাজ</w:t>
      </w:r>
      <w:r>
        <w:rPr>
          <w:color w:val="000001"/>
        </w:rPr>
        <w:t xml:space="preserve"> করতেছে</w:t>
      </w:r>
      <w:r>
        <w:rPr>
          <w:color w:val="000096"/>
        </w:rPr>
        <w:t xml:space="preserve"> না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অপসন</w:t>
      </w:r>
      <w:r>
        <w:rPr>
          <w:color w:val="000000"/>
        </w:rPr>
        <w:t xml:space="preserve"> ডুাকা</w:t>
      </w:r>
      <w:r>
        <w:rPr>
          <w:color w:val="040000"/>
        </w:rPr>
        <w:t xml:space="preserve"> যায়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80000"/>
        </w:rPr>
        <w:t xml:space="preserve"> ভাই</w:t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অপশোন</w:t>
      </w:r>
      <w:r>
        <w:rPr>
          <w:color w:val="060000"/>
        </w:rPr>
        <w:t xml:space="preserve"> এ</w:t>
      </w:r>
      <w:r>
        <w:rPr>
          <w:color w:val="000006"/>
        </w:rPr>
        <w:t xml:space="preserve"> ক্লিক</w:t>
      </w:r>
      <w:r>
        <w:rPr>
          <w:color w:val="070000"/>
        </w:rPr>
        <w:t xml:space="preserve"> করলে</w:t>
      </w:r>
      <w:r>
        <w:rPr>
          <w:color w:val="000004"/>
        </w:rPr>
        <w:t xml:space="preserve"> কাজ</w:t>
      </w:r>
      <w:r>
        <w:rPr>
          <w:color w:val="000000"/>
        </w:rPr>
        <w:t xml:space="preserve"> করেনা</w:t>
      </w:r>
      <w:r>
        <w:rPr>
          <w:color w:val="000062"/>
        </w:rPr>
        <w:t xml:space="preserve"> কেন</w:t>
      </w:r>
      <w:r>
        <w:br/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11"/>
        </w:rPr>
        <w:t xml:space="preserve"> চালু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br/>
      </w:r>
      <w:r>
        <w:rPr>
          <w:color w:val="570000"/>
        </w:rPr>
        <w:t xml:space="preserve"> আমার</w:t>
      </w:r>
      <w:r>
        <w:rPr>
          <w:color w:val="010000"/>
        </w:rPr>
        <w:t xml:space="preserve"> এখানে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সেবাটি</w:t>
      </w:r>
      <w:r>
        <w:rPr>
          <w:color w:val="000001"/>
        </w:rPr>
        <w:t xml:space="preserve"> শো</w:t>
      </w:r>
      <w:r>
        <w:rPr>
          <w:color w:val="000001"/>
        </w:rPr>
        <w:t xml:space="preserve"> করতেছে</w:t>
      </w:r>
      <w:r>
        <w:rPr>
          <w:color w:val="230000"/>
        </w:rPr>
        <w:t xml:space="preserve"> কিন্তু</w:t>
      </w:r>
      <w:r>
        <w:rPr>
          <w:color w:val="000006"/>
        </w:rPr>
        <w:t xml:space="preserve"> ক্লিক</w:t>
      </w:r>
      <w:r>
        <w:rPr>
          <w:color w:val="070000"/>
        </w:rPr>
        <w:t xml:space="preserve"> করলে</w:t>
      </w:r>
      <w:r>
        <w:rPr>
          <w:color w:val="000000"/>
        </w:rPr>
        <w:t xml:space="preserve"> ঢুকতে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br/>
      </w:r>
      <w:r>
        <w:rPr>
          <w:color w:val="2D0000"/>
        </w:rPr>
        <w:t xml:space="preserve"> amar</w:t>
      </w:r>
      <w:r>
        <w:rPr>
          <w:color w:val="000000"/>
        </w:rPr>
        <w:t xml:space="preserve"> aknae</w:t>
      </w:r>
      <w:r>
        <w:rPr>
          <w:color w:val="0000A7"/>
        </w:rPr>
        <w:t xml:space="preserve"> loan</w:t>
      </w:r>
      <w:r>
        <w:rPr>
          <w:color w:val="020000"/>
        </w:rPr>
        <w:t xml:space="preserve"> show</w:t>
      </w:r>
      <w:r>
        <w:rPr>
          <w:color w:val="000000"/>
        </w:rPr>
        <w:t xml:space="preserve"> korsay</w:t>
      </w:r>
      <w:r>
        <w:rPr>
          <w:color w:val="180000"/>
        </w:rPr>
        <w:t xml:space="preserve"> but</w:t>
      </w:r>
      <w:r>
        <w:rPr>
          <w:color w:val="0000A7"/>
        </w:rPr>
        <w:t xml:space="preserve"> loan</w:t>
      </w:r>
      <w:r>
        <w:rPr>
          <w:color w:val="000000"/>
        </w:rPr>
        <w:t xml:space="preserve"> astaysay</w:t>
      </w:r>
      <w:r>
        <w:rPr>
          <w:color w:val="00007C"/>
        </w:rPr>
        <w:t xml:space="preserve"> na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000009"/>
        </w:rPr>
        <w:t xml:space="preserve"> e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9"/>
        </w:rPr>
        <w:t xml:space="preserve"> e</w:t>
      </w:r>
      <w:r>
        <w:rPr>
          <w:color w:val="000001"/>
        </w:rPr>
        <w:t xml:space="preserve"> gele</w:t>
      </w:r>
      <w:r>
        <w:rPr>
          <w:color w:val="000000"/>
        </w:rPr>
        <w:t xml:space="preserve"> blank</w:t>
      </w:r>
      <w:r>
        <w:rPr>
          <w:color w:val="000000"/>
        </w:rPr>
        <w:t xml:space="preserve"> dekhasse</w:t>
      </w:r>
      <w:r>
        <w:br/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060000"/>
        </w:rPr>
        <w:t xml:space="preserve"> এ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অপশনে</w:t>
      </w:r>
      <w:r>
        <w:rPr>
          <w:color w:val="000006"/>
        </w:rPr>
        <w:t xml:space="preserve"> ক্লিক</w:t>
      </w:r>
      <w:r>
        <w:rPr>
          <w:color w:val="040000"/>
        </w:rPr>
        <w:t xml:space="preserve"> হয়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120000"/>
        </w:rPr>
        <w:t xml:space="preserve"> amr</w:t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7"/>
        </w:rPr>
        <w:t xml:space="preserve"> ase</w:t>
      </w:r>
      <w:r>
        <w:rPr>
          <w:color w:val="180000"/>
        </w:rPr>
        <w:t xml:space="preserve"> but</w:t>
      </w:r>
      <w:r>
        <w:rPr>
          <w:color w:val="000000"/>
        </w:rPr>
        <w:t xml:space="preserve"> click</w:t>
      </w:r>
      <w:r>
        <w:rPr>
          <w:color w:val="000000"/>
        </w:rPr>
        <w:t xml:space="preserve"> dile</w:t>
      </w:r>
      <w:r>
        <w:rPr>
          <w:color w:val="000000"/>
        </w:rPr>
        <w:t xml:space="preserve"> kicui</w:t>
      </w:r>
      <w:r>
        <w:rPr>
          <w:color w:val="000000"/>
        </w:rPr>
        <w:t xml:space="preserve"> dekay</w:t>
      </w:r>
      <w:r>
        <w:rPr>
          <w:color w:val="00007C"/>
        </w:rPr>
        <w:t xml:space="preserve"> na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1D0000"/>
        </w:rPr>
        <w:t xml:space="preserve"> a</w:t>
      </w:r>
      <w:r>
        <w:rPr>
          <w:color w:val="000000"/>
        </w:rPr>
        <w:t xml:space="preserve"> kunu</w:t>
      </w:r>
      <w:r>
        <w:rPr>
          <w:color w:val="00001E"/>
        </w:rPr>
        <w:t xml:space="preserve"> option</w:t>
      </w:r>
      <w:r>
        <w:rPr>
          <w:color w:val="020000"/>
        </w:rPr>
        <w:t xml:space="preserve"> pachi</w:t>
      </w:r>
      <w:r>
        <w:rPr>
          <w:color w:val="00007C"/>
        </w:rPr>
        <w:t xml:space="preserve"> na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বাটন</w:t>
      </w:r>
      <w:r>
        <w:rPr>
          <w:color w:val="000004"/>
        </w:rPr>
        <w:t xml:space="preserve"> কাজ</w:t>
      </w:r>
      <w:r>
        <w:rPr>
          <w:color w:val="080000"/>
        </w:rPr>
        <w:t xml:space="preserve"> করে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000000"/>
        </w:rPr>
        <w:t xml:space="preserve"> অপশান</w:t>
      </w:r>
      <w:r>
        <w:rPr>
          <w:color w:val="000000"/>
        </w:rPr>
        <w:t xml:space="preserve"> অন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আইকনে</w:t>
      </w:r>
      <w:r>
        <w:rPr>
          <w:color w:val="000006"/>
        </w:rPr>
        <w:t xml:space="preserve"> ক্লিক</w:t>
      </w:r>
      <w:r>
        <w:rPr>
          <w:color w:val="070000"/>
        </w:rPr>
        <w:t xml:space="preserve"> করলে</w:t>
      </w:r>
      <w:r>
        <w:rPr>
          <w:color w:val="000000"/>
        </w:rPr>
        <w:t xml:space="preserve"> সাদা</w:t>
      </w:r>
      <w:r>
        <w:rPr>
          <w:color w:val="000000"/>
        </w:rPr>
        <w:t xml:space="preserve"> পেজ</w:t>
      </w:r>
      <w:r>
        <w:rPr>
          <w:color w:val="000004"/>
        </w:rPr>
        <w:t xml:space="preserve"> আসে</w:t>
      </w:r>
      <w:r>
        <w:rPr>
          <w:color w:val="880000"/>
        </w:rPr>
        <w:t xml:space="preserve"> আমি</w:t>
      </w:r>
      <w:r>
        <w:rPr>
          <w:color w:val="000005"/>
        </w:rPr>
        <w:t xml:space="preserve"> কিভাবে</w:t>
      </w:r>
      <w:r>
        <w:rPr>
          <w:color w:val="00000E"/>
        </w:rPr>
        <w:t xml:space="preserve"> লোনের</w:t>
      </w:r>
      <w:r>
        <w:rPr>
          <w:color w:val="160000"/>
        </w:rPr>
        <w:t xml:space="preserve"> জন্য</w:t>
      </w:r>
      <w:r>
        <w:rPr>
          <w:color w:val="000000"/>
        </w:rPr>
        <w:t xml:space="preserve"> যোগ্য</w:t>
      </w:r>
      <w:r>
        <w:rPr>
          <w:color w:val="000000"/>
        </w:rPr>
        <w:t xml:space="preserve"> হব</w:t>
      </w:r>
      <w:r>
        <w:br/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অফশন</w:t>
      </w:r>
      <w:r>
        <w:rPr>
          <w:color w:val="00000C"/>
        </w:rPr>
        <w:t xml:space="preserve"> আছে</w:t>
      </w:r>
      <w:r>
        <w:rPr>
          <w:color w:val="230000"/>
        </w:rPr>
        <w:t xml:space="preserve"> কিন্তু</w:t>
      </w:r>
      <w:r>
        <w:rPr>
          <w:color w:val="000000"/>
        </w:rPr>
        <w:t xml:space="preserve"> প্রবেশ</w:t>
      </w:r>
      <w:r>
        <w:rPr>
          <w:color w:val="0B0000"/>
        </w:rPr>
        <w:t xml:space="preserve"> করতে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br/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সিষ্টেমে</w:t>
      </w:r>
      <w:r>
        <w:rPr>
          <w:color w:val="00000B"/>
        </w:rPr>
        <w:t xml:space="preserve"> টা</w:t>
      </w:r>
      <w:r>
        <w:rPr>
          <w:color w:val="000005"/>
        </w:rPr>
        <w:t xml:space="preserve"> কিভাবে</w:t>
      </w:r>
      <w:r>
        <w:rPr>
          <w:color w:val="000011"/>
        </w:rPr>
        <w:t xml:space="preserve"> চালু</w:t>
      </w:r>
      <w:r>
        <w:rPr>
          <w:color w:val="000000"/>
        </w:rPr>
        <w:t xml:space="preserve"> করবো</w:t>
      </w:r>
      <w:r>
        <w:br/>
      </w:r>
      <w:r>
        <w:rPr>
          <w:color w:val="000040"/>
        </w:rPr>
        <w:t xml:space="preserve"> bkash</w:t>
      </w:r>
      <w:r>
        <w:rPr>
          <w:color w:val="000002"/>
        </w:rPr>
        <w:t xml:space="preserve"> apps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00"/>
        </w:rPr>
        <w:t xml:space="preserve"> options</w:t>
      </w:r>
      <w:r>
        <w:rPr>
          <w:color w:val="000012"/>
        </w:rPr>
        <w:t xml:space="preserve"> ta</w:t>
      </w:r>
      <w:r>
        <w:rPr>
          <w:color w:val="000004"/>
        </w:rPr>
        <w:t xml:space="preserve"> nai</w:t>
      </w:r>
      <w:r>
        <w:rPr>
          <w:color w:val="00002B"/>
        </w:rPr>
        <w:t xml:space="preserve"> kno</w:t>
      </w:r>
      <w:r>
        <w:br/>
      </w:r>
      <w:r>
        <w:rPr>
          <w:color w:val="2D0000"/>
        </w:rPr>
        <w:t xml:space="preserve"> amar</w:t>
      </w:r>
      <w:r>
        <w:rPr>
          <w:color w:val="0000A7"/>
        </w:rPr>
        <w:t xml:space="preserve"> loan</w:t>
      </w:r>
      <w:r>
        <w:rPr>
          <w:color w:val="000012"/>
        </w:rPr>
        <w:t xml:space="preserve"> ta</w:t>
      </w:r>
      <w:r>
        <w:rPr>
          <w:color w:val="000003"/>
        </w:rPr>
        <w:t xml:space="preserve"> active</w:t>
      </w:r>
      <w:r>
        <w:rPr>
          <w:color w:val="000003"/>
        </w:rPr>
        <w:t xml:space="preserve"> hocce</w:t>
      </w:r>
      <w:r>
        <w:rPr>
          <w:color w:val="00007C"/>
        </w:rPr>
        <w:t xml:space="preserve"> na</w:t>
      </w:r>
      <w:r>
        <w:rPr>
          <w:color w:val="000000"/>
        </w:rPr>
        <w:t xml:space="preserve"> leno</w:t>
      </w:r>
      <w:r>
        <w:rPr>
          <w:color w:val="640000"/>
        </w:rPr>
        <w:t xml:space="preserve"> ami</w:t>
      </w:r>
      <w:r>
        <w:rPr>
          <w:color w:val="090000"/>
        </w:rPr>
        <w:t xml:space="preserve"> to</w:t>
      </w:r>
      <w:r>
        <w:rPr>
          <w:color w:val="020000"/>
        </w:rPr>
        <w:t xml:space="preserve"> onek</w:t>
      </w:r>
      <w:r>
        <w:rPr>
          <w:color w:val="000000"/>
        </w:rPr>
        <w:t xml:space="preserve"> bocor</w:t>
      </w:r>
      <w:r>
        <w:rPr>
          <w:color w:val="000000"/>
        </w:rPr>
        <w:t xml:space="preserve"> jabot</w:t>
      </w:r>
      <w:r>
        <w:rPr>
          <w:color w:val="000000"/>
        </w:rPr>
        <w:t xml:space="preserve"> blash</w:t>
      </w:r>
      <w:r>
        <w:rPr>
          <w:color w:val="000002"/>
        </w:rPr>
        <w:t xml:space="preserve"> use</w:t>
      </w:r>
      <w:r>
        <w:rPr>
          <w:color w:val="050000"/>
        </w:rPr>
        <w:t xml:space="preserve"> kori</w:t>
      </w:r>
      <w:r>
        <w:br/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570000"/>
        </w:rPr>
        <w:t xml:space="preserve"> আমার</w:t>
      </w:r>
      <w:r>
        <w:rPr>
          <w:color w:val="0C0000"/>
        </w:rPr>
        <w:t xml:space="preserve"> এই</w:t>
      </w:r>
      <w:r>
        <w:rPr>
          <w:color w:val="000018"/>
        </w:rPr>
        <w:t xml:space="preserve"> একাউন্ট</w:t>
      </w:r>
      <w:r>
        <w:rPr>
          <w:color w:val="060000"/>
        </w:rPr>
        <w:t xml:space="preserve"> এ</w:t>
      </w:r>
      <w:r>
        <w:rPr>
          <w:color w:val="000014"/>
        </w:rPr>
        <w:t xml:space="preserve"> হচ্ছে</w:t>
      </w:r>
      <w:r>
        <w:rPr>
          <w:color w:val="000032"/>
        </w:rPr>
        <w:t xml:space="preserve"> কেনো</w:t>
      </w:r>
      <w:r>
        <w:rPr>
          <w:color w:val="000003"/>
        </w:rPr>
        <w:t xml:space="preserve"> জানাবেন</w:t>
      </w:r>
      <w:r>
        <w:rPr>
          <w:color w:val="030000"/>
        </w:rPr>
        <w:t xml:space="preserve"> প্লিজ</w:t>
      </w:r>
      <w:r>
        <w:br/>
      </w:r>
      <w:r>
        <w:rPr>
          <w:color w:val="880000"/>
        </w:rPr>
        <w:t xml:space="preserve"> আমি</w:t>
      </w:r>
      <w:r>
        <w:rPr>
          <w:color w:val="00000E"/>
        </w:rPr>
        <w:t xml:space="preserve"> লোনের</w:t>
      </w:r>
      <w:r>
        <w:rPr>
          <w:color w:val="000000"/>
        </w:rPr>
        <w:t xml:space="preserve"> জন‍্য</w:t>
      </w:r>
      <w:r>
        <w:rPr>
          <w:color w:val="000005"/>
        </w:rPr>
        <w:t xml:space="preserve"> আবেদন</w:t>
      </w:r>
      <w:r>
        <w:rPr>
          <w:color w:val="000000"/>
        </w:rPr>
        <w:t xml:space="preserve"> করতেছি</w:t>
      </w:r>
      <w:r>
        <w:rPr>
          <w:color w:val="010000"/>
        </w:rPr>
        <w:t xml:space="preserve"> কিন্তুু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br/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0C"/>
        </w:rPr>
        <w:t xml:space="preserve"> আছে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000000"/>
        </w:rPr>
        <w:t xml:space="preserve"> awta</w:t>
      </w:r>
      <w:r>
        <w:rPr>
          <w:color w:val="000000"/>
        </w:rPr>
        <w:t xml:space="preserve"> vukto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1C"/>
        </w:rPr>
        <w:t xml:space="preserve"> account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00001E"/>
        </w:rPr>
        <w:t xml:space="preserve"> option</w:t>
      </w:r>
      <w:r>
        <w:rPr>
          <w:color w:val="000000"/>
        </w:rPr>
        <w:t xml:space="preserve"> ashtese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rPr>
          <w:color w:val="000000"/>
        </w:rPr>
        <w:t xml:space="preserve"> kindly</w:t>
      </w:r>
      <w:r>
        <w:rPr>
          <w:color w:val="000000"/>
        </w:rPr>
        <w:t xml:space="preserve"> ektu</w:t>
      </w:r>
      <w:r>
        <w:rPr>
          <w:color w:val="000000"/>
        </w:rPr>
        <w:t xml:space="preserve"> janaben</w:t>
      </w:r>
      <w:r>
        <w:br/>
      </w:r>
      <w:r>
        <w:rPr>
          <w:color w:val="000000"/>
        </w:rPr>
        <w:t xml:space="preserve"> kta</w:t>
      </w:r>
      <w:r>
        <w:rPr>
          <w:color w:val="000000"/>
        </w:rPr>
        <w:t xml:space="preserve"> prosno</w:t>
      </w:r>
      <w:r>
        <w:rPr>
          <w:color w:val="640000"/>
        </w:rPr>
        <w:t xml:space="preserve"> ami</w:t>
      </w:r>
      <w:r>
        <w:rPr>
          <w:color w:val="000004"/>
        </w:rPr>
        <w:t xml:space="preserve"> bikas</w:t>
      </w:r>
      <w:r>
        <w:rPr>
          <w:color w:val="000000"/>
        </w:rPr>
        <w:t xml:space="preserve"> thrke</w:t>
      </w:r>
      <w:r>
        <w:rPr>
          <w:color w:val="000029"/>
        </w:rPr>
        <w:t xml:space="preserve"> lon</w:t>
      </w:r>
      <w:r>
        <w:rPr>
          <w:color w:val="000035"/>
        </w:rPr>
        <w:t xml:space="preserve"> nite</w:t>
      </w:r>
      <w:r>
        <w:rPr>
          <w:color w:val="000001"/>
        </w:rPr>
        <w:t xml:space="preserve"> passi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00000"/>
        </w:rPr>
        <w:t xml:space="preserve"> bro</w:t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19"/>
        </w:rPr>
        <w:t xml:space="preserve"> theke</w:t>
      </w:r>
      <w:r>
        <w:rPr>
          <w:color w:val="000000"/>
        </w:rPr>
        <w:t xml:space="preserve"> porjapto</w:t>
      </w:r>
      <w:r>
        <w:rPr>
          <w:color w:val="000001"/>
        </w:rPr>
        <w:t xml:space="preserve"> len</w:t>
      </w:r>
      <w:r>
        <w:rPr>
          <w:color w:val="020000"/>
        </w:rPr>
        <w:t xml:space="preserve"> den</w:t>
      </w:r>
      <w:r>
        <w:rPr>
          <w:color w:val="010000"/>
        </w:rPr>
        <w:t xml:space="preserve"> kora</w:t>
      </w:r>
      <w:r>
        <w:rPr>
          <w:color w:val="000007"/>
        </w:rPr>
        <w:t xml:space="preserve"> ase</w:t>
      </w:r>
      <w:r>
        <w:rPr>
          <w:color w:val="0E0000"/>
        </w:rPr>
        <w:t xml:space="preserve"> kintu</w:t>
      </w:r>
      <w:r>
        <w:rPr>
          <w:color w:val="000000"/>
        </w:rPr>
        <w:t xml:space="preserve"> tobuo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2"/>
        </w:rPr>
        <w:t xml:space="preserve"> neyar</w:t>
      </w:r>
      <w:r>
        <w:rPr>
          <w:color w:val="130000"/>
        </w:rPr>
        <w:t xml:space="preserve"> jonno</w:t>
      </w:r>
      <w:r>
        <w:rPr>
          <w:color w:val="000005"/>
        </w:rPr>
        <w:t xml:space="preserve"> upojukto</w:t>
      </w:r>
      <w:r>
        <w:rPr>
          <w:color w:val="000003"/>
        </w:rPr>
        <w:t xml:space="preserve"> noi</w:t>
      </w:r>
      <w:r>
        <w:rPr>
          <w:color w:val="00002D"/>
        </w:rPr>
        <w:t xml:space="preserve"> keno</w:t>
      </w:r>
      <w:r>
        <w:rPr>
          <w:color w:val="000000"/>
        </w:rPr>
        <w:t xml:space="preserve"> atar</w:t>
      </w:r>
      <w:r>
        <w:rPr>
          <w:color w:val="000000"/>
        </w:rPr>
        <w:t xml:space="preserve"> somadhan</w:t>
      </w:r>
      <w:r>
        <w:rPr>
          <w:color w:val="000012"/>
        </w:rPr>
        <w:t xml:space="preserve"> ta</w:t>
      </w:r>
      <w:r>
        <w:rPr>
          <w:color w:val="030000"/>
        </w:rPr>
        <w:t xml:space="preserve"> bolben</w:t>
      </w:r>
      <w:r>
        <w:rPr>
          <w:color w:val="020000"/>
        </w:rPr>
        <w:t xml:space="preserve"> plz</w:t>
      </w:r>
      <w:r>
        <w:rPr>
          <w:color w:val="110000"/>
        </w:rPr>
        <w:t xml:space="preserve"> ki</w:t>
      </w:r>
      <w:r>
        <w:rPr>
          <w:color w:val="030000"/>
        </w:rPr>
        <w:t xml:space="preserve"> korle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12"/>
        </w:rPr>
        <w:t xml:space="preserve"> ta</w:t>
      </w:r>
      <w:r>
        <w:rPr>
          <w:color w:val="000035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0000A7"/>
        </w:rPr>
        <w:t xml:space="preserve"> loan</w:t>
      </w:r>
      <w:r>
        <w:rPr>
          <w:color w:val="020000"/>
        </w:rPr>
        <w:t xml:space="preserve"> den</w:t>
      </w:r>
      <w:r>
        <w:rPr>
          <w:color w:val="00007C"/>
        </w:rPr>
        <w:t xml:space="preserve"> na</w:t>
      </w:r>
      <w:r>
        <w:rPr>
          <w:color w:val="050000"/>
        </w:rPr>
        <w:t xml:space="preserve"> kn</w:t>
      </w:r>
      <w:r>
        <w:br/>
      </w:r>
      <w:r>
        <w:rPr>
          <w:color w:val="570000"/>
        </w:rPr>
        <w:t xml:space="preserve"> আমার</w:t>
      </w:r>
      <w:r>
        <w:rPr>
          <w:color w:val="0C0000"/>
        </w:rPr>
        <w:t xml:space="preserve"> এই</w:t>
      </w:r>
      <w:r>
        <w:rPr>
          <w:color w:val="000014"/>
        </w:rPr>
        <w:t xml:space="preserve"> বিকাশে</w:t>
      </w:r>
      <w:r>
        <w:rPr>
          <w:color w:val="000001"/>
        </w:rPr>
        <w:t xml:space="preserve"> লাখ</w:t>
      </w:r>
      <w:r>
        <w:rPr>
          <w:color w:val="000001"/>
        </w:rPr>
        <w:t xml:space="preserve"> লাখ</w:t>
      </w:r>
      <w:r>
        <w:rPr>
          <w:color w:val="00000B"/>
        </w:rPr>
        <w:t xml:space="preserve"> টাকা</w:t>
      </w:r>
      <w:r>
        <w:rPr>
          <w:color w:val="000012"/>
        </w:rPr>
        <w:t xml:space="preserve"> লেনদেন</w:t>
      </w:r>
      <w:r>
        <w:rPr>
          <w:color w:val="040000"/>
        </w:rPr>
        <w:t xml:space="preserve"> করছি</w:t>
      </w:r>
      <w:r>
        <w:rPr>
          <w:color w:val="010000"/>
        </w:rPr>
        <w:t xml:space="preserve"> আর</w:t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অফসন</w:t>
      </w:r>
      <w:r>
        <w:rPr>
          <w:color w:val="000000"/>
        </w:rPr>
        <w:t xml:space="preserve"> বন্ধ</w:t>
      </w:r>
      <w:r>
        <w:rPr>
          <w:color w:val="0C0000"/>
        </w:rPr>
        <w:t xml:space="preserve"> এই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আজ</w:t>
      </w:r>
      <w:r>
        <w:rPr>
          <w:color w:val="000000"/>
        </w:rPr>
        <w:t xml:space="preserve"> বছর</w:t>
      </w:r>
      <w:r>
        <w:rPr>
          <w:color w:val="000000"/>
        </w:rPr>
        <w:t xml:space="preserve"> দরে</w:t>
      </w:r>
      <w:r>
        <w:rPr>
          <w:color w:val="000000"/>
        </w:rPr>
        <w:t xml:space="preserve"> চালাতেছি</w:t>
      </w:r>
      <w:r>
        <w:br/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br/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9"/>
        </w:rPr>
        <w:t xml:space="preserve"> e</w:t>
      </w:r>
      <w:r>
        <w:rPr>
          <w:color w:val="000001"/>
        </w:rPr>
        <w:t xml:space="preserve"> gele</w:t>
      </w:r>
      <w:r>
        <w:rPr>
          <w:color w:val="000000"/>
        </w:rPr>
        <w:t xml:space="preserve"> sada</w:t>
      </w:r>
      <w:r>
        <w:rPr>
          <w:color w:val="000000"/>
        </w:rPr>
        <w:t xml:space="preserve"> dekhasse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rPr>
          <w:color w:val="000032"/>
        </w:rPr>
        <w:t xml:space="preserve"> কেনো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06"/>
        </w:rPr>
        <w:t xml:space="preserve"> pacci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09"/>
        </w:rPr>
        <w:t xml:space="preserve"> e</w:t>
      </w:r>
      <w:r>
        <w:rPr>
          <w:color w:val="0000A7"/>
        </w:rPr>
        <w:t xml:space="preserve"> loan</w:t>
      </w:r>
      <w:r>
        <w:rPr>
          <w:color w:val="000001"/>
        </w:rPr>
        <w:t xml:space="preserve"> newa</w:t>
      </w:r>
      <w:r>
        <w:rPr>
          <w:color w:val="000000"/>
        </w:rPr>
        <w:t xml:space="preserve"> zacche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rPr>
          <w:color w:val="000032"/>
        </w:rPr>
        <w:t xml:space="preserve"> কেনো</w:t>
      </w:r>
      <w:r>
        <w:rPr>
          <w:color w:val="020000"/>
        </w:rPr>
        <w:t xml:space="preserve"> এবং</w:t>
      </w:r>
      <w:r>
        <w:rPr>
          <w:color w:val="000005"/>
        </w:rPr>
        <w:t xml:space="preserve"> কিভাবে</w:t>
      </w:r>
      <w:r>
        <w:rPr>
          <w:color w:val="00000A"/>
        </w:rPr>
        <w:t xml:space="preserve"> পাবো</w:t>
      </w:r>
      <w:r>
        <w:br/>
      </w:r>
      <w:r>
        <w:rPr>
          <w:color w:val="570000"/>
        </w:rPr>
        <w:t xml:space="preserve"> আমার</w:t>
      </w:r>
      <w:r>
        <w:rPr>
          <w:color w:val="0C0000"/>
        </w:rPr>
        <w:t xml:space="preserve"> এই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সেবা</w:t>
      </w:r>
      <w:r>
        <w:rPr>
          <w:color w:val="000000"/>
        </w:rPr>
        <w:t xml:space="preserve"> গ্রহণ</w:t>
      </w:r>
      <w:r>
        <w:rPr>
          <w:color w:val="040000"/>
        </w:rPr>
        <w:t xml:space="preserve"> করা</w:t>
      </w:r>
      <w:r>
        <w:rPr>
          <w:color w:val="000000"/>
        </w:rPr>
        <w:t xml:space="preserve"> যাচ্ছেনা</w:t>
      </w:r>
      <w:r>
        <w:rPr>
          <w:color w:val="000032"/>
        </w:rPr>
        <w:t xml:space="preserve"> কেনো</w:t>
      </w:r>
      <w:r>
        <w:br/>
      </w:r>
      <w:r>
        <w:rPr>
          <w:color w:val="000040"/>
        </w:rPr>
        <w:t xml:space="preserve"> bkash</w:t>
      </w:r>
      <w:r>
        <w:rPr>
          <w:color w:val="000002"/>
        </w:rPr>
        <w:t xml:space="preserve"> thaka</w:t>
      </w:r>
      <w:r>
        <w:rPr>
          <w:color w:val="0000A7"/>
        </w:rPr>
        <w:t xml:space="preserve"> loan</w:t>
      </w:r>
      <w:r>
        <w:rPr>
          <w:color w:val="00002B"/>
        </w:rPr>
        <w:t xml:space="preserve"> kno</w:t>
      </w:r>
      <w:r>
        <w:rPr>
          <w:color w:val="000005"/>
        </w:rPr>
        <w:t xml:space="preserve"> nita</w:t>
      </w:r>
      <w:r>
        <w:rPr>
          <w:color w:val="000006"/>
        </w:rPr>
        <w:t xml:space="preserve"> parsi</w:t>
      </w:r>
      <w:r>
        <w:rPr>
          <w:color w:val="00007C"/>
        </w:rPr>
        <w:t xml:space="preserve"> na</w:t>
      </w:r>
      <w:r>
        <w:br/>
      </w:r>
      <w:r>
        <w:rPr>
          <w:color w:val="080000"/>
        </w:rPr>
        <w:t xml:space="preserve"> ভাই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50000"/>
        </w:rPr>
        <w:t xml:space="preserve"> যে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দেওয়ার</w:t>
      </w:r>
      <w:r>
        <w:rPr>
          <w:color w:val="000001"/>
        </w:rPr>
        <w:t xml:space="preserve"> কথা</w:t>
      </w:r>
      <w:r>
        <w:rPr>
          <w:color w:val="0C0000"/>
        </w:rPr>
        <w:t xml:space="preserve"> এই</w:t>
      </w:r>
      <w:r>
        <w:rPr>
          <w:color w:val="00000B"/>
        </w:rPr>
        <w:t xml:space="preserve"> টাকা</w:t>
      </w:r>
      <w:r>
        <w:rPr>
          <w:color w:val="190000"/>
        </w:rPr>
        <w:t xml:space="preserve"> কি</w:t>
      </w:r>
      <w:r>
        <w:rPr>
          <w:color w:val="880000"/>
        </w:rPr>
        <w:t xml:space="preserve"> আমি</w:t>
      </w:r>
      <w:r>
        <w:rPr>
          <w:color w:val="000002"/>
        </w:rPr>
        <w:t xml:space="preserve"> পাব</w:t>
      </w:r>
      <w:r>
        <w:rPr>
          <w:color w:val="000096"/>
        </w:rPr>
        <w:t xml:space="preserve"> না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1"/>
        </w:rPr>
        <w:t xml:space="preserve"> partechina</w:t>
      </w:r>
      <w:r>
        <w:rPr>
          <w:color w:val="00002B"/>
        </w:rPr>
        <w:t xml:space="preserve"> kno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1"/>
        </w:rPr>
        <w:t xml:space="preserve"> passi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9"/>
        </w:rPr>
        <w:t xml:space="preserve"> চাই</w:t>
      </w:r>
      <w:r>
        <w:rPr>
          <w:color w:val="230000"/>
        </w:rPr>
        <w:t xml:space="preserve"> কিন্তু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32"/>
        </w:rPr>
        <w:t xml:space="preserve"> কেনো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40000"/>
        </w:rPr>
        <w:t xml:space="preserve"> একটু</w:t>
      </w:r>
      <w:r>
        <w:rPr>
          <w:color w:val="000000"/>
        </w:rPr>
        <w:t xml:space="preserve"> জানাবে</w:t>
      </w:r>
      <w:r>
        <w:br/>
      </w:r>
      <w:r>
        <w:rPr>
          <w:color w:val="120000"/>
        </w:rPr>
        <w:t xml:space="preserve"> sir</w:t>
      </w:r>
      <w:r>
        <w:rPr>
          <w:color w:val="2D0000"/>
        </w:rPr>
        <w:t xml:space="preserve"> amar</w:t>
      </w:r>
      <w:r>
        <w:rPr>
          <w:color w:val="000002"/>
        </w:rPr>
        <w:t xml:space="preserve"> number</w:t>
      </w:r>
      <w:r>
        <w:rPr>
          <w:color w:val="000040"/>
        </w:rPr>
        <w:t xml:space="preserve"> bkash</w:t>
      </w:r>
      <w:r>
        <w:rPr>
          <w:color w:val="000029"/>
        </w:rPr>
        <w:t xml:space="preserve"> lon</w:t>
      </w:r>
      <w:r>
        <w:rPr>
          <w:color w:val="0B0000"/>
        </w:rPr>
        <w:t xml:space="preserve"> ar</w:t>
      </w:r>
      <w:r>
        <w:rPr>
          <w:color w:val="000000"/>
        </w:rPr>
        <w:t xml:space="preserve"> upojugi</w:t>
      </w:r>
      <w:r>
        <w:rPr>
          <w:color w:val="000006"/>
        </w:rPr>
        <w:t xml:space="preserve"> noy</w:t>
      </w:r>
      <w:r>
        <w:rPr>
          <w:color w:val="00002D"/>
        </w:rPr>
        <w:t xml:space="preserve"> keno</w:t>
      </w:r>
      <w:r>
        <w:rPr>
          <w:color w:val="030000"/>
        </w:rPr>
        <w:t xml:space="preserve"> jante</w:t>
      </w:r>
      <w:r>
        <w:rPr>
          <w:color w:val="000009"/>
        </w:rPr>
        <w:t xml:space="preserve"> pari</w:t>
      </w:r>
      <w:r>
        <w:br/>
      </w:r>
      <w:r>
        <w:rPr>
          <w:color w:val="640000"/>
        </w:rPr>
        <w:t xml:space="preserve"> ami</w:t>
      </w:r>
      <w:r>
        <w:rPr>
          <w:color w:val="00002D"/>
        </w:rPr>
        <w:t xml:space="preserve"> keno</w:t>
      </w:r>
      <w:r>
        <w:rPr>
          <w:color w:val="0000A7"/>
        </w:rPr>
        <w:t xml:space="preserve"> loan</w:t>
      </w:r>
      <w:r>
        <w:rPr>
          <w:color w:val="000003"/>
        </w:rPr>
        <w:t xml:space="preserve"> pabona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62"/>
        </w:rPr>
        <w:t xml:space="preserve"> কেন</w:t>
      </w:r>
      <w:r>
        <w:rPr>
          <w:color w:val="000001"/>
        </w:rPr>
        <w:t xml:space="preserve"> ব্যাবহার</w:t>
      </w:r>
      <w:r>
        <w:rPr>
          <w:color w:val="0B0000"/>
        </w:rPr>
        <w:t xml:space="preserve"> করতে</w:t>
      </w:r>
      <w:r>
        <w:rPr>
          <w:color w:val="00000D"/>
        </w:rPr>
        <w:t xml:space="preserve"> পারছিনা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প্রোফাইলে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00"/>
        </w:rPr>
        <w:t xml:space="preserve"> আশতেছে</w:t>
      </w:r>
      <w:r>
        <w:rPr>
          <w:color w:val="230000"/>
        </w:rPr>
        <w:t xml:space="preserve"> কিন্তু</w:t>
      </w:r>
      <w:r>
        <w:rPr>
          <w:color w:val="000001"/>
        </w:rPr>
        <w:t xml:space="preserve"> ব্যাবহার</w:t>
      </w:r>
      <w:r>
        <w:rPr>
          <w:color w:val="0B0000"/>
        </w:rPr>
        <w:t xml:space="preserve"> করতে</w:t>
      </w:r>
      <w:r>
        <w:rPr>
          <w:color w:val="00000D"/>
        </w:rPr>
        <w:t xml:space="preserve"> পারছিনা</w:t>
      </w:r>
      <w:r>
        <w:br/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নেয়া</w:t>
      </w:r>
      <w:r>
        <w:rPr>
          <w:color w:val="040000"/>
        </w:rPr>
        <w:t xml:space="preserve"> যায়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00"/>
        </w:rPr>
        <w:t xml:space="preserve"> i'm</w:t>
      </w:r>
      <w:r>
        <w:rPr>
          <w:color w:val="000000"/>
        </w:rPr>
        <w:t xml:space="preserve"> want</w:t>
      </w:r>
      <w:r>
        <w:rPr>
          <w:color w:val="090000"/>
        </w:rPr>
        <w:t xml:space="preserve"> to</w:t>
      </w:r>
      <w:r>
        <w:rPr>
          <w:color w:val="000000"/>
        </w:rPr>
        <w:t xml:space="preserve"> take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01"/>
        </w:rPr>
        <w:t xml:space="preserve"> from</w:t>
      </w:r>
      <w:r>
        <w:rPr>
          <w:color w:val="000040"/>
        </w:rPr>
        <w:t xml:space="preserve"> bkash</w:t>
      </w:r>
      <w:r>
        <w:rPr>
          <w:color w:val="180000"/>
        </w:rPr>
        <w:t xml:space="preserve"> but</w:t>
      </w:r>
      <w:r>
        <w:rPr>
          <w:color w:val="000000"/>
        </w:rPr>
        <w:t xml:space="preserve"> look</w:t>
      </w:r>
      <w:r>
        <w:rPr>
          <w:color w:val="050000"/>
        </w:rPr>
        <w:t xml:space="preserve"> sorry</w:t>
      </w:r>
      <w:r>
        <w:rPr>
          <w:color w:val="000000"/>
        </w:rPr>
        <w:t xml:space="preserve"> here</w:t>
      </w:r>
      <w:r>
        <w:br/>
      </w:r>
      <w:r>
        <w:rPr>
          <w:color w:val="020000"/>
        </w:rPr>
        <w:t xml:space="preserve"> hlw</w:t>
      </w:r>
      <w:r>
        <w:rPr>
          <w:color w:val="120000"/>
        </w:rPr>
        <w:t xml:space="preserve"> sir</w:t>
      </w:r>
      <w:r>
        <w:rPr>
          <w:color w:val="640000"/>
        </w:rPr>
        <w:t xml:space="preserve"> ami</w:t>
      </w:r>
      <w:r>
        <w:rPr>
          <w:color w:val="000000"/>
        </w:rPr>
        <w:t xml:space="preserve"> mnth</w:t>
      </w:r>
      <w:r>
        <w:rPr>
          <w:color w:val="1D0000"/>
        </w:rPr>
        <w:t xml:space="preserve"> a</w:t>
      </w:r>
      <w:r>
        <w:rPr>
          <w:color w:val="010000"/>
        </w:rPr>
        <w:t xml:space="preserve"> onk</w:t>
      </w:r>
      <w:r>
        <w:rPr>
          <w:color w:val="000006"/>
        </w:rPr>
        <w:t xml:space="preserve"> taka</w:t>
      </w:r>
      <w:r>
        <w:rPr>
          <w:color w:val="000001"/>
        </w:rPr>
        <w:t xml:space="preserve"> len</w:t>
      </w:r>
      <w:r>
        <w:rPr>
          <w:color w:val="020000"/>
        </w:rPr>
        <w:t xml:space="preserve"> den</w:t>
      </w:r>
      <w:r>
        <w:rPr>
          <w:color w:val="000000"/>
        </w:rPr>
        <w:t xml:space="preserve"> kri</w:t>
      </w:r>
      <w:r>
        <w:rPr>
          <w:color w:val="0000A7"/>
        </w:rPr>
        <w:t xml:space="preserve"> loan</w:t>
      </w:r>
      <w:r>
        <w:rPr>
          <w:color w:val="000000"/>
        </w:rPr>
        <w:t xml:space="preserve"> optin</w:t>
      </w:r>
      <w:r>
        <w:rPr>
          <w:color w:val="000000"/>
        </w:rPr>
        <w:t xml:space="preserve"> acchy</w:t>
      </w:r>
      <w:r>
        <w:rPr>
          <w:color w:val="180000"/>
        </w:rPr>
        <w:t xml:space="preserve"> but</w:t>
      </w:r>
      <w:r>
        <w:rPr>
          <w:color w:val="0000A7"/>
        </w:rPr>
        <w:t xml:space="preserve"> loan</w:t>
      </w:r>
      <w:r>
        <w:rPr>
          <w:color w:val="050000"/>
        </w:rPr>
        <w:t xml:space="preserve"> pacchi</w:t>
      </w:r>
      <w:r>
        <w:rPr>
          <w:color w:val="00007C"/>
        </w:rPr>
        <w:t xml:space="preserve"> na</w:t>
      </w:r>
      <w:r>
        <w:rPr>
          <w:color w:val="050000"/>
        </w:rPr>
        <w:t xml:space="preserve"> kn</w:t>
      </w:r>
      <w:r>
        <w:br/>
      </w:r>
      <w:r>
        <w:rPr>
          <w:color w:val="010000"/>
        </w:rPr>
        <w:t xml:space="preserve"> আচ্ছা</w:t>
      </w:r>
      <w:r>
        <w:rPr>
          <w:color w:val="160000"/>
        </w:rPr>
        <w:t xml:space="preserve"> আমাকে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দেওয়া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880000"/>
        </w:rPr>
        <w:t xml:space="preserve"> আমি</w:t>
      </w:r>
      <w:r>
        <w:rPr>
          <w:color w:val="190000"/>
        </w:rPr>
        <w:t xml:space="preserve"> কি</w:t>
      </w:r>
      <w:r>
        <w:rPr>
          <w:color w:val="000005"/>
        </w:rPr>
        <w:t xml:space="preserve"> জানতে</w:t>
      </w:r>
      <w:r>
        <w:rPr>
          <w:color w:val="000008"/>
        </w:rPr>
        <w:t xml:space="preserve"> পারি</w:t>
      </w:r>
      <w:r>
        <w:br/>
      </w:r>
      <w:r>
        <w:rPr>
          <w:color w:val="000000"/>
        </w:rPr>
        <w:t xml:space="preserve"> assalamualikum</w:t>
      </w:r>
      <w:r>
        <w:rPr>
          <w:color w:val="000000"/>
        </w:rPr>
        <w:t xml:space="preserve"> baiya</w:t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00"/>
        </w:rPr>
        <w:t xml:space="preserve"> appse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12"/>
        </w:rPr>
        <w:t xml:space="preserve"> ta</w:t>
      </w:r>
      <w:r>
        <w:rPr>
          <w:color w:val="000003"/>
        </w:rPr>
        <w:t xml:space="preserve"> ace</w:t>
      </w:r>
      <w:r>
        <w:rPr>
          <w:color w:val="0E0000"/>
        </w:rPr>
        <w:t xml:space="preserve"> kintu</w:t>
      </w:r>
      <w:r>
        <w:rPr>
          <w:color w:val="0000A7"/>
        </w:rPr>
        <w:t xml:space="preserve"> loan</w:t>
      </w:r>
      <w:r>
        <w:rPr>
          <w:color w:val="000001"/>
        </w:rPr>
        <w:t xml:space="preserve"> dicce</w:t>
      </w:r>
      <w:r>
        <w:rPr>
          <w:color w:val="00007C"/>
        </w:rPr>
        <w:t xml:space="preserve"> na</w:t>
      </w:r>
      <w:r>
        <w:rPr>
          <w:color w:val="090000"/>
        </w:rPr>
        <w:t xml:space="preserve"> to</w:t>
      </w:r>
      <w:r>
        <w:rPr>
          <w:color w:val="2D0000"/>
        </w:rPr>
        <w:t xml:space="preserve"> amar</w:t>
      </w:r>
      <w:r>
        <w:rPr>
          <w:color w:val="000002"/>
        </w:rPr>
        <w:t xml:space="preserve"> number</w:t>
      </w:r>
      <w:r>
        <w:br/>
      </w:r>
      <w:r>
        <w:rPr>
          <w:color w:val="010000"/>
        </w:rPr>
        <w:t xml:space="preserve"> apnader</w:t>
      </w:r>
      <w:r>
        <w:rPr>
          <w:color w:val="0000A7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12"/>
        </w:rPr>
        <w:t xml:space="preserve"> ta</w:t>
      </w:r>
      <w:r>
        <w:rPr>
          <w:color w:val="000000"/>
        </w:rPr>
        <w:t xml:space="preserve"> mone</w:t>
      </w:r>
      <w:r>
        <w:rPr>
          <w:color w:val="000000"/>
        </w:rPr>
        <w:t xml:space="preserve"> hoy</w:t>
      </w:r>
      <w:r>
        <w:rPr>
          <w:color w:val="1D0000"/>
        </w:rPr>
        <w:t xml:space="preserve"> a</w:t>
      </w:r>
      <w:r>
        <w:rPr>
          <w:color w:val="000000"/>
        </w:rPr>
        <w:t xml:space="preserve"> jon</w:t>
      </w:r>
      <w:r>
        <w:rPr>
          <w:color w:val="000000"/>
        </w:rPr>
        <w:t xml:space="preserve"> accepted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2"/>
        </w:rPr>
        <w:t xml:space="preserve"> parchina</w:t>
      </w:r>
      <w:r>
        <w:rPr>
          <w:color w:val="00002B"/>
        </w:rPr>
        <w:t xml:space="preserve"> kno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অপসনটা</w:t>
      </w:r>
      <w:r>
        <w:rPr>
          <w:color w:val="000000"/>
        </w:rPr>
        <w:t xml:space="preserve"> খোলে</w:t>
      </w:r>
      <w:r>
        <w:rPr>
          <w:color w:val="000003"/>
        </w:rPr>
        <w:t xml:space="preserve"> দেন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অ্যাপস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00"/>
        </w:rPr>
        <w:t xml:space="preserve"> bas</w:t>
      </w:r>
      <w:r>
        <w:rPr>
          <w:color w:val="0000A7"/>
        </w:rPr>
        <w:t xml:space="preserve"> loan</w:t>
      </w:r>
      <w:r>
        <w:rPr>
          <w:color w:val="050000"/>
        </w:rPr>
        <w:t xml:space="preserve"> sorry</w:t>
      </w:r>
      <w:r>
        <w:rPr>
          <w:color w:val="000000"/>
        </w:rPr>
        <w:t xml:space="preserve"> dekhace</w:t>
      </w:r>
      <w:r>
        <w:rPr>
          <w:color w:val="00002B"/>
        </w:rPr>
        <w:t xml:space="preserve"> kno</w:t>
      </w:r>
      <w:r>
        <w:rPr>
          <w:color w:val="000000"/>
        </w:rPr>
        <w:t xml:space="preserve"> ash</w:t>
      </w:r>
      <w:r>
        <w:rPr>
          <w:color w:val="000040"/>
        </w:rPr>
        <w:t xml:space="preserve"> bkash</w:t>
      </w:r>
      <w:r>
        <w:br/>
      </w:r>
      <w:r>
        <w:rPr>
          <w:color w:val="120000"/>
        </w:rPr>
        <w:t xml:space="preserve"> sir</w:t>
      </w:r>
      <w:r>
        <w:rPr>
          <w:color w:val="640000"/>
        </w:rPr>
        <w:t xml:space="preserve"> ami</w:t>
      </w:r>
      <w:r>
        <w:rPr>
          <w:color w:val="000000"/>
        </w:rPr>
        <w:t xml:space="preserve"> kokon</w:t>
      </w:r>
      <w:r>
        <w:rPr>
          <w:color w:val="0000A7"/>
        </w:rPr>
        <w:t xml:space="preserve"> loan</w:t>
      </w:r>
      <w:r>
        <w:rPr>
          <w:color w:val="000002"/>
        </w:rPr>
        <w:t xml:space="preserve"> pete</w:t>
      </w:r>
      <w:r>
        <w:rPr>
          <w:color w:val="000009"/>
        </w:rPr>
        <w:t xml:space="preserve"> pari</w:t>
      </w:r>
      <w:r>
        <w:rPr>
          <w:color w:val="640000"/>
        </w:rPr>
        <w:t xml:space="preserve"> ami</w:t>
      </w:r>
      <w:r>
        <w:rPr>
          <w:color w:val="090000"/>
        </w:rPr>
        <w:t xml:space="preserve"> to</w:t>
      </w:r>
      <w:r>
        <w:rPr>
          <w:color w:val="000000"/>
        </w:rPr>
        <w:t xml:space="preserve"> anek</w:t>
      </w:r>
      <w:r>
        <w:rPr>
          <w:color w:val="000003"/>
        </w:rPr>
        <w:t xml:space="preserve"> din</w:t>
      </w:r>
      <w:r>
        <w:rPr>
          <w:color w:val="000000"/>
        </w:rPr>
        <w:t xml:space="preserve"> dorei</w:t>
      </w:r>
      <w:r>
        <w:rPr>
          <w:color w:val="00000A"/>
        </w:rPr>
        <w:t xml:space="preserve"> bikash</w:t>
      </w:r>
      <w:r>
        <w:rPr>
          <w:color w:val="00000C"/>
        </w:rPr>
        <w:t xml:space="preserve"> app</w:t>
      </w:r>
      <w:r>
        <w:rPr>
          <w:color w:val="000002"/>
        </w:rPr>
        <w:t xml:space="preserve"> use</w:t>
      </w:r>
      <w:r>
        <w:rPr>
          <w:color w:val="000000"/>
        </w:rPr>
        <w:t xml:space="preserve"> korci</w:t>
      </w:r>
      <w:r>
        <w:br/>
      </w:r>
      <w:r>
        <w:rPr>
          <w:color w:val="000000"/>
        </w:rPr>
        <w:t xml:space="preserve"> apnar</w:t>
      </w:r>
      <w:r>
        <w:rPr>
          <w:color w:val="000000"/>
        </w:rPr>
        <w:t xml:space="preserve"> acaunt</w:t>
      </w:r>
      <w:r>
        <w:rPr>
          <w:color w:val="000000"/>
        </w:rPr>
        <w:t xml:space="preserve"> akano</w:t>
      </w:r>
      <w:r>
        <w:rPr>
          <w:color w:val="000000"/>
        </w:rPr>
        <w:t xml:space="preserve"> lonar</w:t>
      </w:r>
      <w:r>
        <w:rPr>
          <w:color w:val="000000"/>
        </w:rPr>
        <w:t xml:space="preserve"> opjukto</w:t>
      </w:r>
      <w:r>
        <w:rPr>
          <w:color w:val="000000"/>
        </w:rPr>
        <w:t xml:space="preserve"> hoyne</w:t>
      </w:r>
      <w:r>
        <w:rPr>
          <w:color w:val="000000"/>
        </w:rPr>
        <w:t xml:space="preserve"> arokom</w:t>
      </w:r>
      <w:r>
        <w:rPr>
          <w:color w:val="000000"/>
        </w:rPr>
        <w:t xml:space="preserve"> lakha</w:t>
      </w:r>
      <w:r>
        <w:rPr>
          <w:color w:val="000000"/>
        </w:rPr>
        <w:t xml:space="preserve"> dakay</w:t>
      </w:r>
      <w:r>
        <w:br/>
      </w:r>
      <w:r>
        <w:rPr>
          <w:color w:val="000000"/>
        </w:rPr>
        <w:t xml:space="preserve"> হেলো</w:t>
      </w:r>
      <w:r>
        <w:rPr>
          <w:color w:val="880000"/>
        </w:rPr>
        <w:t xml:space="preserve"> আমি</w:t>
      </w:r>
      <w:r>
        <w:rPr>
          <w:color w:val="010000"/>
        </w:rPr>
        <w:t xml:space="preserve"> এতো</w:t>
      </w:r>
      <w:r>
        <w:rPr>
          <w:color w:val="00000B"/>
        </w:rPr>
        <w:t xml:space="preserve"> টাকা</w:t>
      </w:r>
      <w:r>
        <w:rPr>
          <w:color w:val="040000"/>
        </w:rPr>
        <w:t xml:space="preserve"> লেন</w:t>
      </w:r>
      <w:r>
        <w:rPr>
          <w:color w:val="000003"/>
        </w:rPr>
        <w:t xml:space="preserve"> দেন</w:t>
      </w:r>
      <w:r>
        <w:rPr>
          <w:color w:val="000000"/>
        </w:rPr>
        <w:t xml:space="preserve"> করতাছি</w:t>
      </w:r>
      <w:r>
        <w:rPr>
          <w:color w:val="000000"/>
        </w:rPr>
        <w:t xml:space="preserve"> তাও</w:t>
      </w:r>
      <w:r>
        <w:rPr>
          <w:color w:val="19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দিবে</w:t>
      </w:r>
      <w:r>
        <w:rPr>
          <w:color w:val="000096"/>
        </w:rPr>
        <w:t xml:space="preserve"> না</w:t>
      </w:r>
      <w:r>
        <w:br/>
      </w:r>
      <w:r>
        <w:rPr>
          <w:color w:val="640000"/>
        </w:rPr>
        <w:t xml:space="preserve"> ami</w:t>
      </w:r>
      <w:r>
        <w:rPr>
          <w:color w:val="090000"/>
        </w:rPr>
        <w:t xml:space="preserve"> to</w:t>
      </w:r>
      <w:r>
        <w:rPr>
          <w:color w:val="000000"/>
        </w:rPr>
        <w:t xml:space="preserve"> ay</w:t>
      </w:r>
      <w:r>
        <w:rPr>
          <w:color w:val="000000"/>
        </w:rPr>
        <w:t xml:space="preserve"> num</w:t>
      </w:r>
      <w:r>
        <w:rPr>
          <w:color w:val="1D0000"/>
        </w:rPr>
        <w:t xml:space="preserve"> a</w:t>
      </w:r>
      <w:r>
        <w:rPr>
          <w:color w:val="000000"/>
        </w:rPr>
        <w:t xml:space="preserve"> huge</w:t>
      </w:r>
      <w:r>
        <w:rPr>
          <w:color w:val="000000"/>
        </w:rPr>
        <w:t xml:space="preserve"> poriman</w:t>
      </w:r>
      <w:r>
        <w:rPr>
          <w:color w:val="000000"/>
        </w:rPr>
        <w:t xml:space="preserve"> lan</w:t>
      </w:r>
      <w:r>
        <w:rPr>
          <w:color w:val="000000"/>
        </w:rPr>
        <w:t xml:space="preserve"> dan</w:t>
      </w:r>
      <w:r>
        <w:rPr>
          <w:color w:val="050000"/>
        </w:rPr>
        <w:t xml:space="preserve"> kori</w:t>
      </w:r>
      <w:r>
        <w:rPr>
          <w:color w:val="000000"/>
        </w:rPr>
        <w:t xml:space="preserve"> tobuo</w:t>
      </w:r>
      <w:r>
        <w:rPr>
          <w:color w:val="0000A7"/>
        </w:rPr>
        <w:t xml:space="preserve"> loan</w:t>
      </w:r>
      <w:r>
        <w:rPr>
          <w:color w:val="000006"/>
        </w:rPr>
        <w:t xml:space="preserve"> pacci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6"/>
        </w:rPr>
        <w:t xml:space="preserve"> parsi</w:t>
      </w:r>
      <w:r>
        <w:rPr>
          <w:color w:val="000004"/>
        </w:rPr>
        <w:t xml:space="preserve"> nah</w:t>
      </w:r>
      <w:r>
        <w:rPr>
          <w:color w:val="00002D"/>
        </w:rPr>
        <w:t xml:space="preserve"> keno</w:t>
      </w:r>
      <w:r>
        <w:br/>
      </w:r>
      <w:r>
        <w:rPr>
          <w:color w:val="120000"/>
        </w:rPr>
        <w:t xml:space="preserve"> sir</w:t>
      </w:r>
      <w:r>
        <w:rPr>
          <w:color w:val="120000"/>
        </w:rPr>
        <w:t xml:space="preserve"> amr</w:t>
      </w:r>
      <w:r>
        <w:rPr>
          <w:color w:val="000000"/>
        </w:rPr>
        <w:t xml:space="preserve"> lonta</w:t>
      </w:r>
      <w:r>
        <w:rPr>
          <w:color w:val="000000"/>
        </w:rPr>
        <w:t xml:space="preserve"> khub</w:t>
      </w:r>
      <w:r>
        <w:rPr>
          <w:color w:val="000000"/>
        </w:rPr>
        <w:t xml:space="preserve"> dorkar</w:t>
      </w:r>
      <w:r>
        <w:rPr>
          <w:color w:val="0E0000"/>
        </w:rPr>
        <w:t xml:space="preserve"> kintu</w:t>
      </w:r>
      <w:r>
        <w:rPr>
          <w:color w:val="040000"/>
        </w:rPr>
        <w:t xml:space="preserve"> ame</w:t>
      </w:r>
      <w:r>
        <w:rPr>
          <w:color w:val="000001"/>
        </w:rPr>
        <w:t xml:space="preserve"> nete</w:t>
      </w:r>
      <w:r>
        <w:rPr>
          <w:color w:val="000000"/>
        </w:rPr>
        <w:t xml:space="preserve"> parce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rPr>
          <w:color w:val="120000"/>
        </w:rPr>
        <w:t xml:space="preserve"> sir</w:t>
      </w:r>
      <w:r>
        <w:rPr>
          <w:color w:val="020000"/>
        </w:rPr>
        <w:t xml:space="preserve"> aktu</w:t>
      </w:r>
      <w:r>
        <w:rPr>
          <w:color w:val="000000"/>
        </w:rPr>
        <w:t xml:space="preserve"> deken</w:t>
      </w:r>
      <w:r>
        <w:br/>
      </w:r>
      <w:r>
        <w:rPr>
          <w:color w:val="0000FF"/>
        </w:rPr>
        <w:t xml:space="preserve"> লোন</w:t>
      </w:r>
      <w:r>
        <w:rPr>
          <w:color w:val="0C0000"/>
        </w:rPr>
        <w:t xml:space="preserve"> এর</w:t>
      </w:r>
      <w:r>
        <w:rPr>
          <w:color w:val="000001"/>
        </w:rPr>
        <w:t xml:space="preserve"> দরকার</w:t>
      </w:r>
      <w:r>
        <w:rPr>
          <w:color w:val="010000"/>
        </w:rPr>
        <w:t xml:space="preserve"> ছিলো</w:t>
      </w:r>
      <w:r>
        <w:rPr>
          <w:color w:val="230000"/>
        </w:rPr>
        <w:t xml:space="preserve"> কিন্তু</w:t>
      </w:r>
      <w:r>
        <w:rPr>
          <w:color w:val="000000"/>
        </w:rPr>
        <w:t xml:space="preserve"> আসতে</w:t>
      </w:r>
      <w:r>
        <w:rPr>
          <w:color w:val="000000"/>
        </w:rPr>
        <w:t xml:space="preserve"> ছেনা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0B"/>
        </w:rPr>
        <w:t xml:space="preserve"> টা</w:t>
      </w:r>
      <w:r>
        <w:rPr>
          <w:color w:val="000011"/>
        </w:rPr>
        <w:t xml:space="preserve"> চালু</w:t>
      </w:r>
      <w:r>
        <w:rPr>
          <w:color w:val="080000"/>
        </w:rPr>
        <w:t xml:space="preserve"> করে</w:t>
      </w:r>
      <w:r>
        <w:rPr>
          <w:color w:val="000003"/>
        </w:rPr>
        <w:t xml:space="preserve"> দেন</w:t>
      </w:r>
      <w:r>
        <w:br/>
      </w:r>
      <w:r>
        <w:rPr>
          <w:color w:val="2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19"/>
        </w:rPr>
        <w:t xml:space="preserve"> theke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5"/>
        </w:rPr>
        <w:t xml:space="preserve"> parchi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সুবিধা</w:t>
      </w:r>
      <w:r>
        <w:rPr>
          <w:color w:val="000006"/>
        </w:rPr>
        <w:t xml:space="preserve"> এখন</w:t>
      </w:r>
      <w:r>
        <w:rPr>
          <w:color w:val="000002"/>
        </w:rPr>
        <w:t xml:space="preserve"> নেই</w:t>
      </w:r>
      <w:r>
        <w:br/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880000"/>
        </w:rPr>
        <w:t xml:space="preserve"> আমি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10000"/>
        </w:rPr>
        <w:t xml:space="preserve"> vi</w:t>
      </w:r>
      <w:r>
        <w:rPr>
          <w:color w:val="640000"/>
        </w:rPr>
        <w:t xml:space="preserve"> ami</w:t>
      </w:r>
      <w:r>
        <w:rPr>
          <w:color w:val="000029"/>
        </w:rPr>
        <w:t xml:space="preserve"> lon</w:t>
      </w:r>
      <w:r>
        <w:rPr>
          <w:color w:val="000006"/>
        </w:rPr>
        <w:t xml:space="preserve"> pabo</w:t>
      </w:r>
      <w:r>
        <w:rPr>
          <w:color w:val="000001"/>
        </w:rPr>
        <w:t xml:space="preserve"> kobe</w:t>
      </w:r>
      <w:r>
        <w:br/>
      </w:r>
      <w:r>
        <w:rPr>
          <w:color w:val="880000"/>
        </w:rPr>
        <w:t xml:space="preserve"> আমি</w:t>
      </w:r>
      <w:r>
        <w:rPr>
          <w:color w:val="19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পাব</w:t>
      </w:r>
      <w:r>
        <w:rPr>
          <w:color w:val="000096"/>
        </w:rPr>
        <w:t xml:space="preserve"> না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নিয়া</w:t>
      </w:r>
      <w:r>
        <w:rPr>
          <w:color w:val="000006"/>
        </w:rPr>
        <w:t xml:space="preserve"> যাচ্ছে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00"/>
        </w:rPr>
        <w:t xml:space="preserve"> ছার</w:t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পাচ্ছিনা</w:t>
      </w:r>
      <w:r>
        <w:rPr>
          <w:color w:val="000032"/>
        </w:rPr>
        <w:t xml:space="preserve"> কেনো</w:t>
      </w:r>
      <w:r>
        <w:br/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62"/>
        </w:rPr>
        <w:t xml:space="preserve"> কেন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10000"/>
        </w:rPr>
        <w:t xml:space="preserve"> আপু</w:t>
      </w:r>
      <w:r>
        <w:br/>
      </w:r>
      <w:r>
        <w:rPr>
          <w:color w:val="0C0000"/>
        </w:rPr>
        <w:t xml:space="preserve"> স্যার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নেওয়া</w:t>
      </w:r>
      <w:r>
        <w:rPr>
          <w:color w:val="040000"/>
        </w:rPr>
        <w:t xml:space="preserve"> যায়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9"/>
        </w:rPr>
        <w:t xml:space="preserve"> চাই</w:t>
      </w:r>
      <w:r>
        <w:rPr>
          <w:color w:val="000000"/>
        </w:rPr>
        <w:t xml:space="preserve"> তা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br/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একটি</w:t>
      </w:r>
      <w:r>
        <w:rPr>
          <w:color w:val="000000"/>
        </w:rPr>
        <w:t xml:space="preserve"> গুরুত্বপূর্ণ</w:t>
      </w:r>
      <w:r>
        <w:rPr>
          <w:color w:val="000000"/>
        </w:rPr>
        <w:t xml:space="preserve"> কাজের</w:t>
      </w:r>
      <w:r>
        <w:rPr>
          <w:color w:val="160000"/>
        </w:rPr>
        <w:t xml:space="preserve"> জন্য</w:t>
      </w:r>
      <w:r>
        <w:rPr>
          <w:color w:val="000000"/>
        </w:rPr>
        <w:t xml:space="preserve"> একটি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9"/>
        </w:rPr>
        <w:t xml:space="preserve"> চাই</w:t>
      </w:r>
      <w:r>
        <w:rPr>
          <w:color w:val="230000"/>
        </w:rPr>
        <w:t xml:space="preserve"> কিন্তু</w:t>
      </w:r>
      <w:r>
        <w:rPr>
          <w:color w:val="000000"/>
        </w:rPr>
        <w:t xml:space="preserve"> কোনোভাবে</w:t>
      </w:r>
      <w:r>
        <w:rPr>
          <w:color w:val="880000"/>
        </w:rPr>
        <w:t xml:space="preserve"> আমি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rPr>
          <w:color w:val="000000"/>
        </w:rPr>
        <w:t xml:space="preserve"> আপনারা</w:t>
      </w:r>
      <w:r>
        <w:rPr>
          <w:color w:val="040000"/>
        </w:rPr>
        <w:t xml:space="preserve"> একটু</w:t>
      </w:r>
      <w:r>
        <w:rPr>
          <w:color w:val="000000"/>
        </w:rPr>
        <w:t xml:space="preserve"> দয়া</w:t>
      </w:r>
      <w:r>
        <w:rPr>
          <w:color w:val="070000"/>
        </w:rPr>
        <w:t xml:space="preserve"> করলে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অবশ্যই</w:t>
      </w:r>
      <w:r>
        <w:rPr>
          <w:color w:val="000057"/>
        </w:rPr>
        <w:t xml:space="preserve"> বিকাশ</w:t>
      </w:r>
      <w:r>
        <w:rPr>
          <w:color w:val="00000E"/>
        </w:rPr>
        <w:t xml:space="preserve"> লোনের</w:t>
      </w:r>
      <w:r>
        <w:rPr>
          <w:color w:val="000000"/>
        </w:rPr>
        <w:t xml:space="preserve"> অধিকারী</w:t>
      </w:r>
      <w:r>
        <w:rPr>
          <w:color w:val="000000"/>
        </w:rPr>
        <w:t xml:space="preserve"> হতে</w:t>
      </w:r>
      <w:r>
        <w:rPr>
          <w:color w:val="000000"/>
        </w:rPr>
        <w:t xml:space="preserve"> পারতাম</w:t>
      </w:r>
      <w:r>
        <w:br/>
      </w:r>
      <w:r>
        <w:rPr>
          <w:color w:val="120000"/>
        </w:rPr>
        <w:t xml:space="preserve"> sir</w:t>
      </w:r>
      <w:r>
        <w:rPr>
          <w:color w:val="2D0000"/>
        </w:rPr>
        <w:t xml:space="preserve"> amar</w:t>
      </w:r>
      <w:r>
        <w:rPr>
          <w:color w:val="0000A7"/>
        </w:rPr>
        <w:t xml:space="preserve"> loan</w:t>
      </w:r>
      <w:r>
        <w:rPr>
          <w:color w:val="010000"/>
        </w:rPr>
        <w:t xml:space="preserve"> lagbe</w:t>
      </w:r>
      <w:r>
        <w:rPr>
          <w:color w:val="0E0000"/>
        </w:rPr>
        <w:t xml:space="preserve"> kintu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2"/>
        </w:rPr>
        <w:t xml:space="preserve"> partasi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rPr>
          <w:color w:val="000000"/>
        </w:rPr>
        <w:t xml:space="preserve"> ektu</w:t>
      </w:r>
      <w:r>
        <w:rPr>
          <w:color w:val="030000"/>
        </w:rPr>
        <w:t xml:space="preserve"> bolben</w:t>
      </w:r>
      <w:r>
        <w:rPr>
          <w:color w:val="000000"/>
        </w:rPr>
        <w:t xml:space="preserve"> kindly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6"/>
        </w:rPr>
        <w:t xml:space="preserve"> চাচ্ছি</w:t>
      </w:r>
      <w:r>
        <w:rPr>
          <w:color w:val="230000"/>
        </w:rPr>
        <w:t xml:space="preserve"> কিন্তু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000003"/>
        </w:rPr>
        <w:t xml:space="preserve"> জানাবেন</w:t>
      </w:r>
      <w:r>
        <w:rPr>
          <w:color w:val="000000"/>
        </w:rPr>
        <w:t xml:space="preserve"> দয়া</w:t>
      </w:r>
      <w:r>
        <w:rPr>
          <w:color w:val="080000"/>
        </w:rPr>
        <w:t xml:space="preserve"> করে</w:t>
      </w:r>
      <w:r>
        <w:br/>
      </w:r>
      <w:r>
        <w:rPr>
          <w:color w:val="000000"/>
        </w:rPr>
        <w:t xml:space="preserve"> apne</w:t>
      </w:r>
      <w:r>
        <w:rPr>
          <w:color w:val="010000"/>
        </w:rPr>
        <w:t xml:space="preserve"> jodi</w:t>
      </w:r>
      <w:r>
        <w:rPr>
          <w:color w:val="000000"/>
        </w:rPr>
        <w:t xml:space="preserve"> paren</w:t>
      </w:r>
      <w:r>
        <w:rPr>
          <w:color w:val="120000"/>
        </w:rPr>
        <w:t xml:space="preserve"> sir</w:t>
      </w:r>
      <w:r>
        <w:rPr>
          <w:color w:val="010000"/>
        </w:rPr>
        <w:t xml:space="preserve"> tahole</w:t>
      </w:r>
      <w:r>
        <w:rPr>
          <w:color w:val="2D0000"/>
        </w:rPr>
        <w:t xml:space="preserve"> amar</w:t>
      </w:r>
      <w:r>
        <w:rPr>
          <w:color w:val="000000"/>
        </w:rPr>
        <w:t xml:space="preserve"> lonesrt</w:t>
      </w:r>
      <w:r>
        <w:rPr>
          <w:color w:val="000000"/>
        </w:rPr>
        <w:t xml:space="preserve"> apne</w:t>
      </w:r>
      <w:r>
        <w:rPr>
          <w:color w:val="010000"/>
        </w:rPr>
        <w:t xml:space="preserve"> jodi</w:t>
      </w:r>
      <w:r>
        <w:rPr>
          <w:color w:val="000000"/>
        </w:rPr>
        <w:t xml:space="preserve"> paren</w:t>
      </w:r>
      <w:r>
        <w:rPr>
          <w:color w:val="010000"/>
        </w:rPr>
        <w:t xml:space="preserve"> tahole</w:t>
      </w:r>
      <w:r>
        <w:rPr>
          <w:color w:val="2D0000"/>
        </w:rPr>
        <w:t xml:space="preserve"> amar</w:t>
      </w:r>
      <w:r>
        <w:rPr>
          <w:color w:val="00001E"/>
        </w:rPr>
        <w:t xml:space="preserve"> lone</w:t>
      </w:r>
      <w:r>
        <w:rPr>
          <w:color w:val="000000"/>
        </w:rPr>
        <w:t xml:space="preserve"> seba</w:t>
      </w:r>
      <w:r>
        <w:rPr>
          <w:color w:val="000003"/>
        </w:rPr>
        <w:t xml:space="preserve"> ti</w:t>
      </w:r>
      <w:r>
        <w:rPr>
          <w:color w:val="010000"/>
        </w:rPr>
        <w:t xml:space="preserve"> on</w:t>
      </w:r>
      <w:r>
        <w:rPr>
          <w:color w:val="000007"/>
        </w:rPr>
        <w:t xml:space="preserve"> kore</w:t>
      </w:r>
      <w:r>
        <w:rPr>
          <w:color w:val="000000"/>
        </w:rPr>
        <w:t xml:space="preserve"> diyen</w:t>
      </w:r>
      <w:r>
        <w:rPr>
          <w:color w:val="020000"/>
        </w:rPr>
        <w:t xml:space="preserve"> plz</w:t>
      </w:r>
      <w:r>
        <w:rPr>
          <w:color w:val="000000"/>
        </w:rPr>
        <w:t xml:space="preserve"> abir</w:t>
      </w:r>
      <w:r>
        <w:rPr>
          <w:color w:val="070000"/>
        </w:rPr>
        <w:t xml:space="preserve"> vai</w:t>
      </w:r>
      <w:r>
        <w:rPr>
          <w:color w:val="000000"/>
        </w:rPr>
        <w:t xml:space="preserve"> apne</w:t>
      </w:r>
      <w:r>
        <w:rPr>
          <w:color w:val="010000"/>
        </w:rPr>
        <w:t xml:space="preserve"> jodi</w:t>
      </w:r>
      <w:r>
        <w:rPr>
          <w:color w:val="000000"/>
        </w:rPr>
        <w:t xml:space="preserve"> paren</w:t>
      </w:r>
      <w:r>
        <w:rPr>
          <w:color w:val="000000"/>
        </w:rPr>
        <w:t xml:space="preserve"> doya</w:t>
      </w:r>
      <w:r>
        <w:rPr>
          <w:color w:val="000007"/>
        </w:rPr>
        <w:t xml:space="preserve"> kore</w:t>
      </w:r>
      <w:r>
        <w:rPr>
          <w:color w:val="2D0000"/>
        </w:rPr>
        <w:t xml:space="preserve"> amar</w:t>
      </w:r>
      <w:r>
        <w:rPr>
          <w:color w:val="00001E"/>
        </w:rPr>
        <w:t xml:space="preserve"> lone</w:t>
      </w:r>
      <w:r>
        <w:rPr>
          <w:color w:val="000000"/>
        </w:rPr>
        <w:t xml:space="preserve"> sebati</w:t>
      </w:r>
      <w:r>
        <w:rPr>
          <w:color w:val="010000"/>
        </w:rPr>
        <w:t xml:space="preserve"> on</w:t>
      </w:r>
      <w:r>
        <w:rPr>
          <w:color w:val="000007"/>
        </w:rPr>
        <w:t xml:space="preserve"> kore</w:t>
      </w:r>
      <w:r>
        <w:rPr>
          <w:color w:val="000000"/>
        </w:rPr>
        <w:t xml:space="preserve"> diyen</w:t>
      </w:r>
      <w:r>
        <w:rPr>
          <w:color w:val="020000"/>
        </w:rPr>
        <w:t xml:space="preserve"> plz</w:t>
      </w:r>
      <w:r>
        <w:br/>
      </w:r>
      <w:r>
        <w:rPr>
          <w:color w:val="120000"/>
        </w:rPr>
        <w:t xml:space="preserve"> sir</w:t>
      </w:r>
      <w:r>
        <w:rPr>
          <w:color w:val="640000"/>
        </w:rPr>
        <w:t xml:space="preserve"> ami</w:t>
      </w:r>
      <w:r>
        <w:rPr>
          <w:color w:val="00002D"/>
        </w:rPr>
        <w:t xml:space="preserve"> keno</w:t>
      </w:r>
      <w:r>
        <w:rPr>
          <w:color w:val="0000A7"/>
        </w:rPr>
        <w:t xml:space="preserve"> loan</w:t>
      </w:r>
      <w:r>
        <w:rPr>
          <w:color w:val="050000"/>
        </w:rPr>
        <w:t xml:space="preserve"> pacchi</w:t>
      </w:r>
      <w:r>
        <w:rPr>
          <w:color w:val="00007C"/>
        </w:rPr>
        <w:t xml:space="preserve"> na</w:t>
      </w:r>
      <w:r>
        <w:br/>
      </w:r>
      <w:r>
        <w:rPr>
          <w:color w:val="060000"/>
        </w:rPr>
        <w:t xml:space="preserve"> amake</w:t>
      </w:r>
      <w:r>
        <w:rPr>
          <w:color w:val="000029"/>
        </w:rPr>
        <w:t xml:space="preserve"> lon</w:t>
      </w:r>
      <w:r>
        <w:rPr>
          <w:color w:val="000001"/>
        </w:rPr>
        <w:t xml:space="preserve"> dicche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নেওয়া</w:t>
      </w:r>
      <w:r>
        <w:rPr>
          <w:color w:val="040000"/>
        </w:rPr>
        <w:t xml:space="preserve"> যায়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00"/>
        </w:rPr>
        <w:t xml:space="preserve"> acca</w:t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2"/>
        </w:rPr>
        <w:t xml:space="preserve"> parchina</w:t>
      </w:r>
      <w:r>
        <w:rPr>
          <w:color w:val="00002D"/>
        </w:rPr>
        <w:t xml:space="preserve"> keno</w:t>
      </w:r>
      <w:r>
        <w:br/>
      </w:r>
      <w:r>
        <w:rPr>
          <w:color w:val="0000FF"/>
        </w:rPr>
        <w:t xml:space="preserve"> লোন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আপডেট</w:t>
      </w:r>
      <w:r>
        <w:rPr>
          <w:color w:val="000000"/>
        </w:rPr>
        <w:t xml:space="preserve"> দিলাম</w:t>
      </w:r>
      <w:r>
        <w:rPr>
          <w:color w:val="000000"/>
        </w:rPr>
        <w:t xml:space="preserve"> তার</w:t>
      </w:r>
      <w:r>
        <w:rPr>
          <w:color w:val="000000"/>
        </w:rPr>
        <w:t xml:space="preserve"> পরেও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br/>
      </w:r>
      <w:r>
        <w:rPr>
          <w:color w:val="0000FF"/>
        </w:rPr>
        <w:t xml:space="preserve"> লোন</w:t>
      </w:r>
      <w:r>
        <w:rPr>
          <w:color w:val="000004"/>
        </w:rPr>
        <w:t xml:space="preserve"> দেয়</w:t>
      </w:r>
      <w:r>
        <w:rPr>
          <w:color w:val="000096"/>
        </w:rPr>
        <w:t xml:space="preserve"> না</w:t>
      </w:r>
      <w:r>
        <w:rPr>
          <w:color w:val="000000"/>
        </w:rPr>
        <w:t xml:space="preserve"> ক্যান</w:t>
      </w:r>
      <w:r>
        <w:rPr>
          <w:color w:val="16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C0000"/>
        </w:rPr>
        <w:t xml:space="preserve"> এর</w:t>
      </w:r>
      <w:r>
        <w:rPr>
          <w:color w:val="000001"/>
        </w:rPr>
        <w:t xml:space="preserve"> দরকার</w:t>
      </w:r>
      <w:r>
        <w:rPr>
          <w:color w:val="570000"/>
        </w:rPr>
        <w:t xml:space="preserve"> আমার</w:t>
      </w:r>
      <w:r>
        <w:br/>
      </w:r>
      <w:r>
        <w:rPr>
          <w:color w:val="0000A7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03"/>
        </w:rPr>
        <w:t xml:space="preserve"> ti</w:t>
      </w:r>
      <w:r>
        <w:rPr>
          <w:color w:val="640000"/>
        </w:rPr>
        <w:t xml:space="preserve"> ami</w:t>
      </w:r>
      <w:r>
        <w:rPr>
          <w:color w:val="000005"/>
        </w:rPr>
        <w:t xml:space="preserve"> nita</w:t>
      </w:r>
      <w:r>
        <w:rPr>
          <w:color w:val="00002B"/>
        </w:rPr>
        <w:t xml:space="preserve"> kno</w:t>
      </w:r>
      <w:r>
        <w:rPr>
          <w:color w:val="000002"/>
        </w:rPr>
        <w:t xml:space="preserve"> partaci</w:t>
      </w:r>
      <w:r>
        <w:rPr>
          <w:color w:val="000002"/>
        </w:rPr>
        <w:t xml:space="preserve"> nh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000001"/>
        </w:rPr>
        <w:t xml:space="preserve"> pacchina</w:t>
      </w:r>
      <w:r>
        <w:rPr>
          <w:color w:val="00002D"/>
        </w:rPr>
        <w:t xml:space="preserve"> keno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5"/>
        </w:rPr>
        <w:t xml:space="preserve"> parchi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00000"/>
        </w:rPr>
        <w:t xml:space="preserve"> ম্যাম</w:t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6"/>
        </w:rPr>
        <w:t xml:space="preserve"> চাচ্ছি</w:t>
      </w:r>
      <w:r>
        <w:rPr>
          <w:color w:val="020000"/>
        </w:rPr>
        <w:t xml:space="preserve"> বাট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1E"/>
        </w:rPr>
        <w:t xml:space="preserve"> lone</w:t>
      </w:r>
      <w:r>
        <w:rPr>
          <w:color w:val="000000"/>
        </w:rPr>
        <w:t xml:space="preserve"> neta</w:t>
      </w:r>
      <w:r>
        <w:rPr>
          <w:color w:val="000006"/>
        </w:rPr>
        <w:t xml:space="preserve"> parsi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640000"/>
        </w:rPr>
        <w:t xml:space="preserve"> ami</w:t>
      </w:r>
      <w:r>
        <w:rPr>
          <w:color w:val="00001E"/>
        </w:rPr>
        <w:t xml:space="preserve"> lone</w:t>
      </w:r>
      <w:r>
        <w:rPr>
          <w:color w:val="000005"/>
        </w:rPr>
        <w:t xml:space="preserve"> nita</w:t>
      </w:r>
      <w:r>
        <w:rPr>
          <w:color w:val="000006"/>
        </w:rPr>
        <w:t xml:space="preserve"> parci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পাবো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10000"/>
        </w:rPr>
        <w:t xml:space="preserve"> আচ্ছা</w:t>
      </w:r>
      <w:r>
        <w:rPr>
          <w:color w:val="160000"/>
        </w:rPr>
        <w:t xml:space="preserve"> আমাকে</w:t>
      </w:r>
      <w:r>
        <w:rPr>
          <w:color w:val="000032"/>
        </w:rPr>
        <w:t xml:space="preserve"> কেনো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দেওয়া</w:t>
      </w:r>
      <w:r>
        <w:rPr>
          <w:color w:val="080000"/>
        </w:rPr>
        <w:t xml:space="preserve"> হবে</w:t>
      </w:r>
      <w:r>
        <w:rPr>
          <w:color w:val="000096"/>
        </w:rPr>
        <w:t xml:space="preserve"> না</w:t>
      </w:r>
      <w:r>
        <w:rPr>
          <w:color w:val="000001"/>
        </w:rPr>
        <w:t xml:space="preserve"> এত</w:t>
      </w:r>
      <w:r>
        <w:rPr>
          <w:color w:val="000003"/>
        </w:rPr>
        <w:t xml:space="preserve"> দিন</w:t>
      </w:r>
      <w:r>
        <w:rPr>
          <w:color w:val="040000"/>
        </w:rPr>
        <w:t xml:space="preserve"> আপনাদের</w:t>
      </w:r>
      <w:r>
        <w:rPr>
          <w:color w:val="000001"/>
        </w:rPr>
        <w:t xml:space="preserve"> সাথে</w:t>
      </w:r>
      <w:r>
        <w:rPr>
          <w:color w:val="010000"/>
        </w:rPr>
        <w:t xml:space="preserve"> আছি</w:t>
      </w:r>
      <w:r>
        <w:rPr>
          <w:color w:val="000006"/>
        </w:rPr>
        <w:t xml:space="preserve"> এখন</w:t>
      </w:r>
      <w:r>
        <w:rPr>
          <w:color w:val="040000"/>
        </w:rPr>
        <w:t xml:space="preserve"> আপনাদের</w:t>
      </w:r>
      <w:r>
        <w:rPr>
          <w:color w:val="000038"/>
        </w:rPr>
        <w:t xml:space="preserve"> থেকে</w:t>
      </w:r>
      <w:r>
        <w:rPr>
          <w:color w:val="010000"/>
        </w:rPr>
        <w:t xml:space="preserve"> যদি</w:t>
      </w:r>
      <w:r>
        <w:rPr>
          <w:color w:val="000000"/>
        </w:rPr>
        <w:t xml:space="preserve"> বিপদের</w:t>
      </w:r>
      <w:r>
        <w:rPr>
          <w:color w:val="000001"/>
        </w:rPr>
        <w:t xml:space="preserve"> সময়</w:t>
      </w:r>
      <w:r>
        <w:rPr>
          <w:color w:val="030000"/>
        </w:rPr>
        <w:t xml:space="preserve"> help</w:t>
      </w:r>
      <w:r>
        <w:rPr>
          <w:color w:val="00000B"/>
        </w:rPr>
        <w:t xml:space="preserve"> টা</w:t>
      </w:r>
      <w:r>
        <w:rPr>
          <w:color w:val="000096"/>
        </w:rPr>
        <w:t xml:space="preserve"> না</w:t>
      </w:r>
      <w:r>
        <w:rPr>
          <w:color w:val="030000"/>
        </w:rPr>
        <w:t xml:space="preserve"> পাই</w:t>
      </w:r>
      <w:r>
        <w:rPr>
          <w:color w:val="040000"/>
        </w:rPr>
        <w:t xml:space="preserve"> তাহলে</w:t>
      </w:r>
      <w:r>
        <w:rPr>
          <w:color w:val="190000"/>
        </w:rPr>
        <w:t xml:space="preserve"> কি</w:t>
      </w:r>
      <w:r>
        <w:rPr>
          <w:color w:val="080000"/>
        </w:rPr>
        <w:t xml:space="preserve"> হবে</w:t>
      </w:r>
      <w:r>
        <w:br/>
      </w:r>
      <w:r>
        <w:rPr>
          <w:color w:val="230000"/>
        </w:rPr>
        <w:t xml:space="preserve"> কিন্তু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পাচ্চি</w:t>
      </w:r>
      <w:r>
        <w:rPr>
          <w:color w:val="000096"/>
        </w:rPr>
        <w:t xml:space="preserve"> না</w:t>
      </w:r>
      <w:r>
        <w:rPr>
          <w:color w:val="080000"/>
        </w:rPr>
        <w:t xml:space="preserve"> ভাই</w:t>
      </w:r>
      <w:r>
        <w:br/>
      </w:r>
      <w:r>
        <w:rPr>
          <w:color w:val="000001"/>
        </w:rPr>
        <w:t xml:space="preserve"> accha</w:t>
      </w:r>
      <w:r>
        <w:rPr>
          <w:color w:val="000000"/>
        </w:rPr>
        <w:t xml:space="preserve"> amito</w:t>
      </w:r>
      <w:r>
        <w:rPr>
          <w:color w:val="010000"/>
        </w:rPr>
        <w:t xml:space="preserve"> onk</w:t>
      </w:r>
      <w:r>
        <w:rPr>
          <w:color w:val="000000"/>
        </w:rPr>
        <w:t xml:space="preserve"> transection</w:t>
      </w:r>
      <w:r>
        <w:rPr>
          <w:color w:val="050000"/>
        </w:rPr>
        <w:t xml:space="preserve"> kori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B0000"/>
        </w:rPr>
        <w:t xml:space="preserve"> ar</w:t>
      </w:r>
      <w:r>
        <w:rPr>
          <w:color w:val="050000"/>
        </w:rPr>
        <w:t xml:space="preserve"> pacchi</w:t>
      </w:r>
      <w:r>
        <w:rPr>
          <w:color w:val="00007C"/>
        </w:rPr>
        <w:t xml:space="preserve"> na</w:t>
      </w:r>
      <w:r>
        <w:rPr>
          <w:color w:val="040000"/>
        </w:rPr>
        <w:t xml:space="preserve"> ken</w:t>
      </w:r>
      <w:r>
        <w:rPr>
          <w:color w:val="120000"/>
        </w:rPr>
        <w:t xml:space="preserve"> amr</w:t>
      </w:r>
      <w:r>
        <w:rPr>
          <w:color w:val="00001C"/>
        </w:rPr>
        <w:t xml:space="preserve"> account</w:t>
      </w:r>
      <w:r>
        <w:rPr>
          <w:color w:val="000000"/>
        </w:rPr>
        <w:t xml:space="preserve"> dekle</w:t>
      </w:r>
      <w:r>
        <w:rPr>
          <w:color w:val="000000"/>
        </w:rPr>
        <w:t xml:space="preserve"> bujte</w:t>
      </w:r>
      <w:r>
        <w:rPr>
          <w:color w:val="000001"/>
        </w:rPr>
        <w:t xml:space="preserve"> parben</w:t>
      </w:r>
      <w:r>
        <w:br/>
      </w:r>
      <w:r>
        <w:rPr>
          <w:color w:val="020000"/>
        </w:rPr>
        <w:t xml:space="preserve"> hlw</w:t>
      </w:r>
      <w:r>
        <w:rPr>
          <w:color w:val="120000"/>
        </w:rPr>
        <w:t xml:space="preserve"> amr</w:t>
      </w:r>
      <w:r>
        <w:rPr>
          <w:color w:val="000040"/>
        </w:rPr>
        <w:t xml:space="preserve"> bkash</w:t>
      </w:r>
      <w:r>
        <w:rPr>
          <w:color w:val="000009"/>
        </w:rPr>
        <w:t xml:space="preserve"> e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3"/>
        </w:rPr>
        <w:t xml:space="preserve"> ache</w:t>
      </w:r>
      <w:r>
        <w:rPr>
          <w:color w:val="180000"/>
        </w:rPr>
        <w:t xml:space="preserve"> but</w:t>
      </w:r>
      <w:r>
        <w:rPr>
          <w:color w:val="0000A7"/>
        </w:rPr>
        <w:t xml:space="preserve"> loan</w:t>
      </w:r>
      <w:r>
        <w:rPr>
          <w:color w:val="000000"/>
        </w:rPr>
        <w:t xml:space="preserve"> dische</w:t>
      </w:r>
      <w:r>
        <w:rPr>
          <w:color w:val="00007C"/>
        </w:rPr>
        <w:t xml:space="preserve"> na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4"/>
        </w:rPr>
        <w:t xml:space="preserve"> পারতেছি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70000"/>
        </w:rPr>
        <w:t xml:space="preserve"> vai</w:t>
      </w:r>
      <w:r>
        <w:rPr>
          <w:color w:val="000000"/>
        </w:rPr>
        <w:t xml:space="preserve"> amni</w:t>
      </w:r>
      <w:r>
        <w:rPr>
          <w:color w:val="000000"/>
        </w:rPr>
        <w:t xml:space="preserve"> tu</w:t>
      </w:r>
      <w:r>
        <w:rPr>
          <w:color w:val="000029"/>
        </w:rPr>
        <w:t xml:space="preserve"> lon</w:t>
      </w:r>
      <w:r>
        <w:rPr>
          <w:color w:val="000035"/>
        </w:rPr>
        <w:t xml:space="preserve"> nite</w:t>
      </w:r>
      <w:r>
        <w:rPr>
          <w:color w:val="000002"/>
        </w:rPr>
        <w:t xml:space="preserve"> parchina</w:t>
      </w:r>
      <w:r>
        <w:br/>
      </w:r>
      <w:r>
        <w:rPr>
          <w:color w:val="0000FF"/>
        </w:rPr>
        <w:t xml:space="preserve"> লোন</w:t>
      </w:r>
      <w:r>
        <w:rPr>
          <w:color w:val="000001"/>
        </w:rPr>
        <w:t xml:space="preserve"> পাছিনা</w:t>
      </w:r>
      <w:r>
        <w:rPr>
          <w:color w:val="000062"/>
        </w:rPr>
        <w:t xml:space="preserve"> কেন</w:t>
      </w:r>
      <w:r>
        <w:br/>
      </w:r>
      <w:r>
        <w:rPr>
          <w:color w:val="000040"/>
        </w:rPr>
        <w:t xml:space="preserve"> bkash</w:t>
      </w:r>
      <w:r>
        <w:rPr>
          <w:color w:val="000002"/>
        </w:rPr>
        <w:t xml:space="preserve"> apps</w:t>
      </w:r>
      <w:r>
        <w:rPr>
          <w:color w:val="020000"/>
        </w:rPr>
        <w:t xml:space="preserve"> দিয়ে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000001"/>
        </w:rPr>
        <w:t xml:space="preserve"> সেটা</w:t>
      </w:r>
      <w:r>
        <w:rPr>
          <w:color w:val="000000"/>
        </w:rPr>
        <w:t xml:space="preserve"> চেক</w:t>
      </w:r>
      <w:r>
        <w:rPr>
          <w:color w:val="080000"/>
        </w:rPr>
        <w:t xml:space="preserve"> করে</w:t>
      </w:r>
      <w:r>
        <w:rPr>
          <w:color w:val="000000"/>
        </w:rPr>
        <w:t xml:space="preserve"> জানান</w:t>
      </w:r>
      <w:r>
        <w:br/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0C0000"/>
        </w:rPr>
        <w:t xml:space="preserve"> এই</w:t>
      </w:r>
      <w:r>
        <w:rPr>
          <w:color w:val="000005"/>
        </w:rPr>
        <w:t xml:space="preserve"> লেখা</w:t>
      </w:r>
      <w:r>
        <w:rPr>
          <w:color w:val="010000"/>
        </w:rPr>
        <w:t xml:space="preserve"> আসতেছে</w:t>
      </w:r>
      <w:r>
        <w:br/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নেওয়া</w:t>
      </w:r>
      <w:r>
        <w:rPr>
          <w:color w:val="000006"/>
        </w:rPr>
        <w:t xml:space="preserve"> যাচ্ছে</w:t>
      </w:r>
      <w:r>
        <w:rPr>
          <w:color w:val="000096"/>
        </w:rPr>
        <w:t xml:space="preserve"> না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অপশনটা</w:t>
      </w:r>
      <w:r>
        <w:rPr>
          <w:color w:val="00000C"/>
        </w:rPr>
        <w:t xml:space="preserve"> আছে</w:t>
      </w:r>
      <w:r>
        <w:rPr>
          <w:color w:val="230000"/>
        </w:rPr>
        <w:t xml:space="preserve"> কিন্তু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নেওয়া</w:t>
      </w:r>
      <w:r>
        <w:rPr>
          <w:color w:val="000006"/>
        </w:rPr>
        <w:t xml:space="preserve"> যাচ্ছে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80000"/>
        </w:rPr>
        <w:t xml:space="preserve"> ভাই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14"/>
        </w:rPr>
        <w:t xml:space="preserve"> বিকাশে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প্রয়োজন</w:t>
      </w:r>
      <w:r>
        <w:rPr>
          <w:color w:val="230000"/>
        </w:rPr>
        <w:t xml:space="preserve"> কিন্তু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0C"/>
        </w:rPr>
        <w:t xml:space="preserve"> আছে</w:t>
      </w:r>
      <w:r>
        <w:rPr>
          <w:color w:val="000006"/>
        </w:rPr>
        <w:t xml:space="preserve"> ক্লিক</w:t>
      </w:r>
      <w:r>
        <w:rPr>
          <w:color w:val="070000"/>
        </w:rPr>
        <w:t xml:space="preserve"> করলে</w:t>
      </w:r>
      <w:r>
        <w:rPr>
          <w:color w:val="000004"/>
        </w:rPr>
        <w:t xml:space="preserve"> কাজ</w:t>
      </w:r>
      <w:r>
        <w:rPr>
          <w:color w:val="000002"/>
        </w:rPr>
        <w:t xml:space="preserve"> হয়না</w:t>
      </w:r>
      <w:r>
        <w:rPr>
          <w:color w:val="000032"/>
        </w:rPr>
        <w:t xml:space="preserve"> কেনো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প্রয়োজন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হোমপেজের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অপশনে</w:t>
      </w:r>
      <w:r>
        <w:rPr>
          <w:color w:val="000000"/>
        </w:rPr>
        <w:t xml:space="preserve"> আগে</w:t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লিমিট</w:t>
      </w:r>
      <w:r>
        <w:rPr>
          <w:color w:val="000000"/>
        </w:rPr>
        <w:t xml:space="preserve"> দেখাতো</w:t>
      </w:r>
      <w:r>
        <w:rPr>
          <w:color w:val="00000B"/>
        </w:rPr>
        <w:t xml:space="preserve"> টাকা</w:t>
      </w:r>
      <w:r>
        <w:rPr>
          <w:color w:val="230000"/>
        </w:rPr>
        <w:t xml:space="preserve"> কিন্তু</w:t>
      </w:r>
      <w:r>
        <w:rPr>
          <w:color w:val="000000"/>
        </w:rPr>
        <w:t xml:space="preserve"> আজ</w:t>
      </w:r>
      <w:r>
        <w:rPr>
          <w:color w:val="000007"/>
        </w:rPr>
        <w:t xml:space="preserve"> দেখাচ্ছে</w:t>
      </w:r>
      <w:r>
        <w:rPr>
          <w:color w:val="000062"/>
        </w:rPr>
        <w:t xml:space="preserve"> কেন</w:t>
      </w:r>
      <w:r>
        <w:rPr>
          <w:color w:val="000000"/>
        </w:rPr>
        <w:t xml:space="preserve"> আশা</w:t>
      </w:r>
      <w:r>
        <w:rPr>
          <w:color w:val="0A0000"/>
        </w:rPr>
        <w:t xml:space="preserve"> করি</w:t>
      </w:r>
      <w:r>
        <w:rPr>
          <w:color w:val="030000"/>
        </w:rPr>
        <w:t xml:space="preserve"> আপনার</w:t>
      </w:r>
      <w:r>
        <w:rPr>
          <w:color w:val="000000"/>
        </w:rPr>
        <w:t xml:space="preserve"> সঠিক</w:t>
      </w:r>
      <w:r>
        <w:rPr>
          <w:color w:val="000000"/>
        </w:rPr>
        <w:t xml:space="preserve"> পরামর্শ</w:t>
      </w:r>
      <w:r>
        <w:rPr>
          <w:color w:val="00000A"/>
        </w:rPr>
        <w:t xml:space="preserve"> পাবো</w:t>
      </w:r>
      <w:r>
        <w:br/>
      </w:r>
      <w:r>
        <w:rPr>
          <w:color w:val="120000"/>
        </w:rPr>
        <w:t xml:space="preserve"> sir</w:t>
      </w:r>
      <w:r>
        <w:rPr>
          <w:color w:val="640000"/>
        </w:rPr>
        <w:t xml:space="preserve"> ami</w:t>
      </w:r>
      <w:r>
        <w:rPr>
          <w:color w:val="000029"/>
        </w:rPr>
        <w:t xml:space="preserve"> lon</w:t>
      </w:r>
      <w:r>
        <w:rPr>
          <w:color w:val="000001"/>
        </w:rPr>
        <w:t xml:space="preserve"> nete</w:t>
      </w:r>
      <w:r>
        <w:rPr>
          <w:color w:val="000003"/>
        </w:rPr>
        <w:t xml:space="preserve"> cai</w:t>
      </w:r>
      <w:r>
        <w:rPr>
          <w:color w:val="000029"/>
        </w:rPr>
        <w:t xml:space="preserve"> lon</w:t>
      </w:r>
      <w:r>
        <w:rPr>
          <w:color w:val="000012"/>
        </w:rPr>
        <w:t xml:space="preserve"> ta</w:t>
      </w:r>
      <w:r>
        <w:rPr>
          <w:color w:val="00002D"/>
        </w:rPr>
        <w:t xml:space="preserve"> keno</w:t>
      </w:r>
      <w:r>
        <w:rPr>
          <w:color w:val="050000"/>
        </w:rPr>
        <w:t xml:space="preserve"> pacchi</w:t>
      </w:r>
      <w:r>
        <w:rPr>
          <w:color w:val="00007C"/>
        </w:rPr>
        <w:t xml:space="preserve"> na</w:t>
      </w:r>
      <w:r>
        <w:rPr>
          <w:color w:val="640000"/>
        </w:rPr>
        <w:t xml:space="preserve"> ami</w:t>
      </w:r>
      <w:r>
        <w:rPr>
          <w:color w:val="000000"/>
        </w:rPr>
        <w:t xml:space="preserve"> poti</w:t>
      </w:r>
      <w:r>
        <w:rPr>
          <w:color w:val="000000"/>
        </w:rPr>
        <w:t xml:space="preserve"> mashe</w:t>
      </w:r>
      <w:r>
        <w:rPr>
          <w:color w:val="000000"/>
        </w:rPr>
        <w:t xml:space="preserve"> hajar</w:t>
      </w:r>
      <w:r>
        <w:rPr>
          <w:color w:val="000006"/>
        </w:rPr>
        <w:t xml:space="preserve"> taka</w:t>
      </w:r>
      <w:r>
        <w:rPr>
          <w:color w:val="000001"/>
        </w:rPr>
        <w:t xml:space="preserve"> len</w:t>
      </w:r>
      <w:r>
        <w:rPr>
          <w:color w:val="020000"/>
        </w:rPr>
        <w:t xml:space="preserve"> den</w:t>
      </w:r>
      <w:r>
        <w:rPr>
          <w:color w:val="050000"/>
        </w:rPr>
        <w:t xml:space="preserve"> kori</w:t>
      </w:r>
      <w:r>
        <w:br/>
      </w:r>
      <w:r>
        <w:rPr>
          <w:color w:val="000000"/>
        </w:rPr>
        <w:t xml:space="preserve"> আমায়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FF"/>
        </w:rPr>
        <w:t xml:space="preserve"> লোন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190000"/>
        </w:rPr>
        <w:t xml:space="preserve"> কি</w:t>
      </w:r>
      <w:r>
        <w:rPr>
          <w:color w:val="000005"/>
        </w:rPr>
        <w:t xml:space="preserve"> জানতে</w:t>
      </w:r>
      <w:r>
        <w:rPr>
          <w:color w:val="000008"/>
        </w:rPr>
        <w:t xml:space="preserve"> পারি</w:t>
      </w:r>
      <w:r>
        <w:rPr>
          <w:color w:val="050000"/>
        </w:rPr>
        <w:t xml:space="preserve"> যে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কখোন</w:t>
      </w:r>
      <w:r>
        <w:rPr>
          <w:color w:val="00000A"/>
        </w:rPr>
        <w:t xml:space="preserve"> পাবো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190000"/>
        </w:rPr>
        <w:t xml:space="preserve"> কি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পাবো</w:t>
      </w:r>
      <w:r>
        <w:rPr>
          <w:color w:val="000096"/>
        </w:rPr>
        <w:t xml:space="preserve"> না</w:t>
      </w:r>
      <w:r>
        <w:br/>
      </w:r>
      <w:r>
        <w:rPr>
          <w:color w:val="640000"/>
        </w:rPr>
        <w:t xml:space="preserve"> ami</w:t>
      </w:r>
      <w:r>
        <w:rPr>
          <w:color w:val="000002"/>
        </w:rPr>
        <w:t xml:space="preserve"> loen</w:t>
      </w:r>
      <w:r>
        <w:rPr>
          <w:color w:val="000035"/>
        </w:rPr>
        <w:t xml:space="preserve"> nite</w:t>
      </w:r>
      <w:r>
        <w:rPr>
          <w:color w:val="000009"/>
        </w:rPr>
        <w:t xml:space="preserve"> pari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00000"/>
        </w:rPr>
        <w:t xml:space="preserve"> sri</w:t>
      </w:r>
      <w:r>
        <w:rPr>
          <w:color w:val="640000"/>
        </w:rPr>
        <w:t xml:space="preserve"> ami</w:t>
      </w:r>
      <w:r>
        <w:rPr>
          <w:color w:val="000000"/>
        </w:rPr>
        <w:t xml:space="preserve"> lun</w:t>
      </w:r>
      <w:r>
        <w:rPr>
          <w:color w:val="000035"/>
        </w:rPr>
        <w:t xml:space="preserve"> nite</w:t>
      </w:r>
      <w:r>
        <w:rPr>
          <w:color w:val="000000"/>
        </w:rPr>
        <w:t xml:space="preserve"> parina</w:t>
      </w:r>
      <w:r>
        <w:rPr>
          <w:color w:val="040000"/>
        </w:rPr>
        <w:t xml:space="preserve"> ken</w:t>
      </w:r>
      <w:r>
        <w:br/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05"/>
        </w:rPr>
        <w:t xml:space="preserve"> কিভাবে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দেয়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160000"/>
        </w:rPr>
        <w:t xml:space="preserve"> আমাকে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দেয়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C0000"/>
        </w:rPr>
        <w:t xml:space="preserve"> স্যার</w:t>
      </w:r>
      <w:r>
        <w:rPr>
          <w:color w:val="880000"/>
        </w:rPr>
        <w:t xml:space="preserve"> আমি</w:t>
      </w:r>
      <w:r>
        <w:rPr>
          <w:color w:val="060000"/>
        </w:rPr>
        <w:t xml:space="preserve"> তো</w:t>
      </w:r>
      <w:r>
        <w:rPr>
          <w:color w:val="060000"/>
        </w:rPr>
        <w:t xml:space="preserve"> অনেক</w:t>
      </w:r>
      <w:r>
        <w:rPr>
          <w:color w:val="000003"/>
        </w:rPr>
        <w:t xml:space="preserve"> দিন</w:t>
      </w:r>
      <w:r>
        <w:rPr>
          <w:color w:val="000000"/>
        </w:rPr>
        <w:t xml:space="preserve"> যাবত</w:t>
      </w:r>
      <w:r>
        <w:rPr>
          <w:color w:val="0C0000"/>
        </w:rPr>
        <w:t xml:space="preserve"> এই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04"/>
        </w:rPr>
        <w:t xml:space="preserve"> টি</w:t>
      </w:r>
      <w:r>
        <w:rPr>
          <w:color w:val="000000"/>
        </w:rPr>
        <w:t xml:space="preserve"> বেবহার</w:t>
      </w:r>
      <w:r>
        <w:rPr>
          <w:color w:val="040000"/>
        </w:rPr>
        <w:t xml:space="preserve"> করছি</w:t>
      </w:r>
      <w:r>
        <w:rPr>
          <w:color w:val="020000"/>
        </w:rPr>
        <w:t xml:space="preserve"> এবং</w:t>
      </w:r>
      <w:r>
        <w:rPr>
          <w:color w:val="010000"/>
        </w:rPr>
        <w:t xml:space="preserve"> নিয়মিত</w:t>
      </w:r>
      <w:r>
        <w:rPr>
          <w:color w:val="000012"/>
        </w:rPr>
        <w:t xml:space="preserve"> লেনদেন</w:t>
      </w:r>
      <w:r>
        <w:rPr>
          <w:color w:val="040000"/>
        </w:rPr>
        <w:t xml:space="preserve"> করছি</w:t>
      </w:r>
      <w:r>
        <w:rPr>
          <w:color w:val="230000"/>
        </w:rPr>
        <w:t xml:space="preserve"> কিন্তু</w:t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00"/>
        </w:rPr>
        <w:t xml:space="preserve"> র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নেয়া</w:t>
      </w:r>
      <w:r>
        <w:rPr>
          <w:color w:val="000006"/>
        </w:rPr>
        <w:t xml:space="preserve"> যাচ্ছে</w:t>
      </w:r>
      <w:r>
        <w:rPr>
          <w:color w:val="000096"/>
        </w:rPr>
        <w:t xml:space="preserve"> না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ফ্রেন্ড</w:t>
      </w:r>
      <w:r>
        <w:rPr>
          <w:color w:val="0C0000"/>
        </w:rPr>
        <w:t xml:space="preserve"> এর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05"/>
        </w:rPr>
        <w:t xml:space="preserve"> নেয়া</w:t>
      </w:r>
      <w:r>
        <w:rPr>
          <w:color w:val="000006"/>
        </w:rPr>
        <w:t xml:space="preserve"> যাচ্ছে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4"/>
        </w:rPr>
        <w:t xml:space="preserve"> পারতেছি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20000"/>
        </w:rPr>
        <w:t xml:space="preserve"> hi</w:t>
      </w:r>
      <w:r>
        <w:rPr>
          <w:color w:val="640000"/>
        </w:rPr>
        <w:t xml:space="preserve"> ami</w:t>
      </w:r>
      <w:r>
        <w:rPr>
          <w:color w:val="000000"/>
        </w:rPr>
        <w:t xml:space="preserve"> bekash</w:t>
      </w:r>
      <w:r>
        <w:rPr>
          <w:color w:val="000000"/>
        </w:rPr>
        <w:t xml:space="preserve"> tekey</w:t>
      </w:r>
      <w:r>
        <w:rPr>
          <w:color w:val="0000A7"/>
        </w:rPr>
        <w:t xml:space="preserve"> loan</w:t>
      </w:r>
      <w:r>
        <w:rPr>
          <w:color w:val="000000"/>
        </w:rPr>
        <w:t xml:space="preserve"> nitet</w:t>
      </w:r>
      <w:r>
        <w:rPr>
          <w:color w:val="000000"/>
        </w:rPr>
        <w:t xml:space="preserve"> casci</w:t>
      </w:r>
      <w:r>
        <w:rPr>
          <w:color w:val="000000"/>
        </w:rPr>
        <w:t xml:space="preserve"> parcu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880000"/>
        </w:rPr>
        <w:t xml:space="preserve"> আমি</w:t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ইমার্জেন্সি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প্রয়োজন</w:t>
      </w:r>
      <w:r>
        <w:rPr>
          <w:color w:val="000000"/>
        </w:rPr>
        <w:t xml:space="preserve"> কাইন্ডলি</w:t>
      </w:r>
      <w:r>
        <w:rPr>
          <w:color w:val="160000"/>
        </w:rPr>
        <w:t xml:space="preserve"> আমাকে</w:t>
      </w:r>
      <w:r>
        <w:rPr>
          <w:color w:val="010000"/>
        </w:rPr>
        <w:t xml:space="preserve"> যদি</w:t>
      </w:r>
      <w:r>
        <w:rPr>
          <w:color w:val="040000"/>
        </w:rPr>
        <w:t xml:space="preserve"> একটু</w:t>
      </w:r>
      <w:r>
        <w:rPr>
          <w:color w:val="000000"/>
        </w:rPr>
        <w:t xml:space="preserve"> সাহায্য</w:t>
      </w:r>
      <w:r>
        <w:rPr>
          <w:color w:val="000000"/>
        </w:rPr>
        <w:t xml:space="preserve"> করতেন</w:t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অপশনটা</w:t>
      </w:r>
      <w:r>
        <w:rPr>
          <w:color w:val="000011"/>
        </w:rPr>
        <w:t xml:space="preserve"> চালু</w:t>
      </w:r>
      <w:r>
        <w:rPr>
          <w:color w:val="080000"/>
        </w:rPr>
        <w:t xml:space="preserve"> করে</w:t>
      </w:r>
      <w:r>
        <w:rPr>
          <w:color w:val="000003"/>
        </w:rPr>
        <w:t xml:space="preserve"> দিন</w:t>
      </w:r>
      <w:r>
        <w:rPr>
          <w:color w:val="030000"/>
        </w:rPr>
        <w:t xml:space="preserve"> প্লিজ</w:t>
      </w:r>
      <w:r>
        <w:rPr>
          <w:color w:val="190000"/>
        </w:rPr>
        <w:t xml:space="preserve"> কি</w:t>
      </w:r>
      <w:r>
        <w:rPr>
          <w:color w:val="000000"/>
        </w:rPr>
        <w:t xml:space="preserve"> হলো</w:t>
      </w:r>
      <w:r>
        <w:rPr>
          <w:color w:val="000000"/>
        </w:rPr>
        <w:t xml:space="preserve"> জবাব</w:t>
      </w:r>
      <w:r>
        <w:rPr>
          <w:color w:val="000003"/>
        </w:rPr>
        <w:t xml:space="preserve"> দিন</w:t>
      </w:r>
      <w:r>
        <w:br/>
      </w:r>
      <w:r>
        <w:rPr>
          <w:color w:val="000000"/>
        </w:rPr>
        <w:t xml:space="preserve"> বস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6"/>
        </w:rPr>
        <w:t xml:space="preserve"> চাচ্ছি</w:t>
      </w:r>
      <w:r>
        <w:rPr>
          <w:color w:val="020000"/>
        </w:rPr>
        <w:t xml:space="preserve"> বাট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br/>
      </w:r>
      <w:r>
        <w:rPr>
          <w:color w:val="000057"/>
        </w:rPr>
        <w:t xml:space="preserve"> বিকাশ</w:t>
      </w:r>
      <w:r>
        <w:rPr>
          <w:color w:val="060000"/>
        </w:rPr>
        <w:t xml:space="preserve"> এ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640000"/>
        </w:rPr>
        <w:t xml:space="preserve"> ami</w:t>
      </w:r>
      <w:r>
        <w:rPr>
          <w:color w:val="00002B"/>
        </w:rPr>
        <w:t xml:space="preserve"> kno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3"/>
        </w:rPr>
        <w:t xml:space="preserve"> parbo</w:t>
      </w:r>
      <w:r>
        <w:rPr>
          <w:color w:val="000002"/>
        </w:rPr>
        <w:t xml:space="preserve"> nh</w:t>
      </w:r>
      <w:r>
        <w:rPr>
          <w:color w:val="010000"/>
        </w:rPr>
        <w:t xml:space="preserve"> ba</w:t>
      </w:r>
      <w:r>
        <w:rPr>
          <w:color w:val="110000"/>
        </w:rPr>
        <w:t xml:space="preserve"> ki</w:t>
      </w:r>
      <w:r>
        <w:rPr>
          <w:color w:val="030000"/>
        </w:rPr>
        <w:t xml:space="preserve"> korle</w:t>
      </w:r>
      <w:r>
        <w:rPr>
          <w:color w:val="000035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640000"/>
        </w:rPr>
        <w:t xml:space="preserve"> ami</w:t>
      </w:r>
      <w:r>
        <w:rPr>
          <w:color w:val="000000"/>
        </w:rPr>
        <w:t xml:space="preserve"> bekash</w:t>
      </w:r>
      <w:r>
        <w:rPr>
          <w:color w:val="000000"/>
        </w:rPr>
        <w:t xml:space="preserve"> tekey</w:t>
      </w:r>
      <w:r>
        <w:rPr>
          <w:color w:val="0000A7"/>
        </w:rPr>
        <w:t xml:space="preserve"> loan</w:t>
      </w:r>
      <w:r>
        <w:rPr>
          <w:color w:val="000000"/>
        </w:rPr>
        <w:t xml:space="preserve"> nitet</w:t>
      </w:r>
      <w:r>
        <w:rPr>
          <w:color w:val="000000"/>
        </w:rPr>
        <w:t xml:space="preserve"> casci</w:t>
      </w:r>
      <w:r>
        <w:rPr>
          <w:color w:val="000000"/>
        </w:rPr>
        <w:t xml:space="preserve"> parcu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3"/>
        </w:rPr>
        <w:t xml:space="preserve"> cai</w:t>
      </w:r>
      <w:r>
        <w:rPr>
          <w:color w:val="120000"/>
        </w:rPr>
        <w:t xml:space="preserve"> amr</w:t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000009"/>
        </w:rPr>
        <w:t xml:space="preserve"> e</w:t>
      </w:r>
      <w:r>
        <w:rPr>
          <w:color w:val="000001"/>
        </w:rPr>
        <w:t xml:space="preserve"> gele</w:t>
      </w:r>
      <w:r>
        <w:rPr>
          <w:color w:val="030000"/>
        </w:rPr>
        <w:t xml:space="preserve"> o</w:t>
      </w:r>
      <w:r>
        <w:rPr>
          <w:color w:val="640000"/>
        </w:rPr>
        <w:t xml:space="preserve"> ami</w:t>
      </w:r>
      <w:r>
        <w:rPr>
          <w:color w:val="000035"/>
        </w:rPr>
        <w:t xml:space="preserve"> nite</w:t>
      </w:r>
      <w:r>
        <w:rPr>
          <w:color w:val="000002"/>
        </w:rPr>
        <w:t xml:space="preserve"> parcina</w:t>
      </w:r>
      <w:r>
        <w:br/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16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সাভিসের</w:t>
      </w:r>
      <w:r>
        <w:rPr>
          <w:color w:val="160000"/>
        </w:rPr>
        <w:t xml:space="preserve"> জন্য</w:t>
      </w:r>
      <w:r>
        <w:rPr>
          <w:color w:val="00000A"/>
        </w:rPr>
        <w:t xml:space="preserve"> উপযুক্ত</w:t>
      </w:r>
      <w:r>
        <w:rPr>
          <w:color w:val="080000"/>
        </w:rPr>
        <w:t xml:space="preserve"> নয়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অপশনে</w:t>
      </w:r>
      <w:r>
        <w:rPr>
          <w:color w:val="040000"/>
        </w:rPr>
        <w:t xml:space="preserve"> গেলে</w:t>
      </w:r>
      <w:r>
        <w:rPr>
          <w:color w:val="000000"/>
        </w:rPr>
        <w:t xml:space="preserve"> এইটা</w:t>
      </w:r>
      <w:r>
        <w:rPr>
          <w:color w:val="000002"/>
        </w:rPr>
        <w:t xml:space="preserve"> দেখায়</w:t>
      </w:r>
      <w:r>
        <w:br/>
      </w:r>
      <w:r>
        <w:rPr>
          <w:color w:val="000000"/>
        </w:rPr>
        <w:t xml:space="preserve"> অামার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অফিসের</w:t>
      </w:r>
      <w:r>
        <w:rPr>
          <w:color w:val="000000"/>
        </w:rPr>
        <w:t xml:space="preserve"> সেলারি</w:t>
      </w:r>
      <w:r>
        <w:rPr>
          <w:color w:val="000018"/>
        </w:rPr>
        <w:t xml:space="preserve"> একাউন্ট</w:t>
      </w:r>
      <w:r>
        <w:rPr>
          <w:color w:val="040000"/>
        </w:rPr>
        <w:t xml:space="preserve"> তাহলে</w:t>
      </w:r>
      <w:r>
        <w:rPr>
          <w:color w:val="000000"/>
        </w:rPr>
        <w:t xml:space="preserve"> অামি</w:t>
      </w:r>
      <w:r>
        <w:rPr>
          <w:color w:val="190000"/>
        </w:rPr>
        <w:t xml:space="preserve"> কি</w:t>
      </w:r>
      <w:r>
        <w:rPr>
          <w:color w:val="000001"/>
        </w:rPr>
        <w:t xml:space="preserve"> ঋন</w:t>
      </w:r>
      <w:r>
        <w:rPr>
          <w:color w:val="00000A"/>
        </w:rPr>
        <w:t xml:space="preserve"> পাবো</w:t>
      </w:r>
      <w:r>
        <w:rPr>
          <w:color w:val="000096"/>
        </w:rPr>
        <w:t xml:space="preserve"> না</w:t>
      </w:r>
      <w:r>
        <w:br/>
      </w:r>
      <w:r>
        <w:rPr>
          <w:color w:val="000000"/>
        </w:rPr>
        <w:t xml:space="preserve"> sistar</w:t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03"/>
        </w:rPr>
        <w:t xml:space="preserve"> teke</w:t>
      </w:r>
      <w:r>
        <w:rPr>
          <w:color w:val="000029"/>
        </w:rPr>
        <w:t xml:space="preserve"> lon</w:t>
      </w:r>
      <w:r>
        <w:rPr>
          <w:color w:val="000035"/>
        </w:rPr>
        <w:t xml:space="preserve"> nite</w:t>
      </w:r>
      <w:r>
        <w:rPr>
          <w:color w:val="000001"/>
        </w:rPr>
        <w:t xml:space="preserve"> partechina</w:t>
      </w:r>
      <w:r>
        <w:rPr>
          <w:color w:val="00002D"/>
        </w:rPr>
        <w:t xml:space="preserve"> keno</w:t>
      </w:r>
      <w:r>
        <w:br/>
      </w:r>
      <w:r>
        <w:rPr>
          <w:color w:val="640000"/>
        </w:rPr>
        <w:t xml:space="preserve"> ami</w:t>
      </w:r>
      <w:r>
        <w:rPr>
          <w:color w:val="00000A"/>
        </w:rPr>
        <w:t xml:space="preserve"> bikash</w:t>
      </w:r>
      <w:r>
        <w:rPr>
          <w:color w:val="000029"/>
        </w:rPr>
        <w:t xml:space="preserve"> lon</w:t>
      </w:r>
      <w:r>
        <w:rPr>
          <w:color w:val="000000"/>
        </w:rPr>
        <w:t xml:space="preserve"> pacsi</w:t>
      </w:r>
      <w:r>
        <w:rPr>
          <w:color w:val="00007C"/>
        </w:rPr>
        <w:t xml:space="preserve"> na</w:t>
      </w:r>
      <w:r>
        <w:rPr>
          <w:color w:val="000000"/>
        </w:rPr>
        <w:t xml:space="preserve"> ceno</w:t>
      </w:r>
      <w:r>
        <w:br/>
      </w:r>
      <w:r>
        <w:rPr>
          <w:color w:val="010000"/>
        </w:rPr>
        <w:t xml:space="preserve"> hello</w:t>
      </w:r>
      <w:r>
        <w:rPr>
          <w:color w:val="000040"/>
        </w:rPr>
        <w:t xml:space="preserve"> bkash</w:t>
      </w:r>
      <w:r>
        <w:rPr>
          <w:color w:val="000002"/>
        </w:rPr>
        <w:t xml:space="preserve"> thaka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নেওয়া</w:t>
      </w:r>
      <w:r>
        <w:rPr>
          <w:color w:val="000006"/>
        </w:rPr>
        <w:t xml:space="preserve"> যাচ্ছে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640000"/>
        </w:rPr>
        <w:t xml:space="preserve"> ami</w:t>
      </w:r>
      <w:r>
        <w:rPr>
          <w:color w:val="120000"/>
        </w:rPr>
        <w:t xml:space="preserve"> amr</w:t>
      </w:r>
      <w:r>
        <w:rPr>
          <w:color w:val="000000"/>
        </w:rPr>
        <w:t xml:space="preserve"> ei</w:t>
      </w:r>
      <w:r>
        <w:rPr>
          <w:color w:val="00001C"/>
        </w:rPr>
        <w:t xml:space="preserve"> account</w:t>
      </w:r>
      <w:r>
        <w:rPr>
          <w:color w:val="1D0000"/>
        </w:rPr>
        <w:t xml:space="preserve"> a</w:t>
      </w:r>
      <w:r>
        <w:rPr>
          <w:color w:val="00002D"/>
        </w:rPr>
        <w:t xml:space="preserve"> keno</w:t>
      </w:r>
      <w:r>
        <w:rPr>
          <w:color w:val="000000"/>
        </w:rPr>
        <w:t xml:space="preserve"> loun</w:t>
      </w:r>
      <w:r>
        <w:rPr>
          <w:color w:val="000035"/>
        </w:rPr>
        <w:t xml:space="preserve"> nite</w:t>
      </w:r>
      <w:r>
        <w:rPr>
          <w:color w:val="000001"/>
        </w:rPr>
        <w:t xml:space="preserve"> partesi</w:t>
      </w:r>
      <w:r>
        <w:rPr>
          <w:color w:val="00007C"/>
        </w:rPr>
        <w:t xml:space="preserve"> na</w:t>
      </w:r>
      <w:r>
        <w:br/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br/>
      </w:r>
      <w:r>
        <w:rPr>
          <w:color w:val="880000"/>
        </w:rPr>
        <w:t xml:space="preserve"> আমি</w:t>
      </w:r>
      <w:r>
        <w:rPr>
          <w:color w:val="000014"/>
        </w:rPr>
        <w:t xml:space="preserve"> বিকাশে</w:t>
      </w:r>
      <w:r>
        <w:rPr>
          <w:color w:val="060000"/>
        </w:rPr>
        <w:t xml:space="preserve"> অনেক</w:t>
      </w:r>
      <w:r>
        <w:rPr>
          <w:color w:val="00000B"/>
        </w:rPr>
        <w:t xml:space="preserve"> টাকা</w:t>
      </w:r>
      <w:r>
        <w:rPr>
          <w:color w:val="000012"/>
        </w:rPr>
        <w:t xml:space="preserve"> লেনদেন</w:t>
      </w:r>
      <w:r>
        <w:rPr>
          <w:color w:val="0A0000"/>
        </w:rPr>
        <w:t xml:space="preserve"> করি</w:t>
      </w:r>
      <w:r>
        <w:rPr>
          <w:color w:val="230000"/>
        </w:rPr>
        <w:t xml:space="preserve"> কিন্তু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টা</w:t>
      </w:r>
      <w:r>
        <w:rPr>
          <w:color w:val="000005"/>
        </w:rPr>
        <w:t xml:space="preserve"> পাচ্ছিনা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6"/>
        </w:rPr>
        <w:t xml:space="preserve"> parsi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190000"/>
        </w:rPr>
        <w:t xml:space="preserve"> কি</w:t>
      </w:r>
      <w:r>
        <w:rPr>
          <w:color w:val="000001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নিব</w:t>
      </w:r>
      <w:r>
        <w:rPr>
          <w:color w:val="000000"/>
        </w:rPr>
        <w:t xml:space="preserve"> একোন</w:t>
      </w:r>
      <w:r>
        <w:rPr>
          <w:color w:val="00000A"/>
        </w:rPr>
        <w:t xml:space="preserve"> উপযুক্ত</w:t>
      </w:r>
      <w:r>
        <w:rPr>
          <w:color w:val="080000"/>
        </w:rPr>
        <w:t xml:space="preserve"> নয়</w:t>
      </w:r>
      <w:r>
        <w:br/>
      </w:r>
      <w:r>
        <w:rPr>
          <w:color w:val="000000"/>
        </w:rPr>
        <w:t xml:space="preserve"> hmm</w:t>
      </w:r>
      <w:r>
        <w:rPr>
          <w:color w:val="00000A"/>
        </w:rPr>
        <w:t xml:space="preserve"> bikash</w:t>
      </w:r>
      <w:r>
        <w:rPr>
          <w:color w:val="000003"/>
        </w:rPr>
        <w:t xml:space="preserve"> thake</w:t>
      </w:r>
      <w:r>
        <w:rPr>
          <w:color w:val="000000"/>
        </w:rPr>
        <w:t xml:space="preserve"> long</w:t>
      </w:r>
      <w:r>
        <w:rPr>
          <w:color w:val="000001"/>
        </w:rPr>
        <w:t xml:space="preserve"> passi</w:t>
      </w:r>
      <w:r>
        <w:rPr>
          <w:color w:val="00007C"/>
        </w:rPr>
        <w:t xml:space="preserve"> na</w:t>
      </w:r>
      <w:r>
        <w:rPr>
          <w:color w:val="100000"/>
        </w:rPr>
        <w:t xml:space="preserve"> kano</w:t>
      </w:r>
      <w:r>
        <w:br/>
      </w:r>
      <w:r>
        <w:rPr>
          <w:color w:val="0000A7"/>
        </w:rPr>
        <w:t xml:space="preserve"> loan</w:t>
      </w:r>
      <w:r>
        <w:rPr>
          <w:color w:val="130000"/>
        </w:rPr>
        <w:t xml:space="preserve"> jonno</w:t>
      </w:r>
      <w:r>
        <w:rPr>
          <w:color w:val="000000"/>
        </w:rPr>
        <w:t xml:space="preserve"> applay</w:t>
      </w:r>
      <w:r>
        <w:rPr>
          <w:color w:val="010000"/>
        </w:rPr>
        <w:t xml:space="preserve"> kora</w:t>
      </w:r>
      <w:r>
        <w:rPr>
          <w:color w:val="000000"/>
        </w:rPr>
        <w:t xml:space="preserve"> jasce</w:t>
      </w:r>
      <w:r>
        <w:rPr>
          <w:color w:val="00007C"/>
        </w:rPr>
        <w:t xml:space="preserve"> na</w:t>
      </w:r>
      <w:r>
        <w:br/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000003"/>
        </w:rPr>
        <w:t xml:space="preserve"> thake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6"/>
        </w:rPr>
        <w:t xml:space="preserve"> parsi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4"/>
        </w:rPr>
        <w:t xml:space="preserve"> পারতেছি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29"/>
        </w:rPr>
        <w:t xml:space="preserve"> lon</w:t>
      </w:r>
      <w:r>
        <w:rPr>
          <w:color w:val="000000"/>
        </w:rPr>
        <w:t xml:space="preserve"> hosca</w:t>
      </w:r>
      <w:r>
        <w:rPr>
          <w:color w:val="00007C"/>
        </w:rPr>
        <w:t xml:space="preserve"> na</w:t>
      </w:r>
      <w:r>
        <w:br/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02"/>
        </w:rPr>
        <w:t xml:space="preserve"> newar</w:t>
      </w:r>
      <w:r>
        <w:rPr>
          <w:color w:val="00001E"/>
        </w:rPr>
        <w:t xml:space="preserve"> option</w:t>
      </w:r>
      <w:r>
        <w:rPr>
          <w:color w:val="000000"/>
        </w:rPr>
        <w:t xml:space="preserve"> dekha</w:t>
      </w:r>
      <w:r>
        <w:rPr>
          <w:color w:val="000000"/>
        </w:rPr>
        <w:t xml:space="preserve"> jasse</w:t>
      </w:r>
      <w:r>
        <w:rPr>
          <w:color w:val="010000"/>
        </w:rPr>
        <w:t xml:space="preserve"> bt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1"/>
        </w:rPr>
        <w:t xml:space="preserve"> partechina</w:t>
      </w:r>
      <w:r>
        <w:rPr>
          <w:color w:val="120000"/>
        </w:rPr>
        <w:t xml:space="preserve"> amr</w:t>
      </w:r>
      <w:r>
        <w:rPr>
          <w:color w:val="00001C"/>
        </w:rPr>
        <w:t xml:space="preserve"> account</w:t>
      </w:r>
      <w:r>
        <w:rPr>
          <w:color w:val="010000"/>
        </w:rPr>
        <w:t xml:space="preserve"> onk</w:t>
      </w:r>
      <w:r>
        <w:rPr>
          <w:color w:val="000000"/>
        </w:rPr>
        <w:t xml:space="preserve"> ager</w:t>
      </w:r>
      <w:r>
        <w:rPr>
          <w:color w:val="0B0000"/>
        </w:rPr>
        <w:t xml:space="preserve"> ar</w:t>
      </w:r>
      <w:r>
        <w:rPr>
          <w:color w:val="000003"/>
        </w:rPr>
        <w:t xml:space="preserve"> active</w:t>
      </w:r>
      <w:r>
        <w:rPr>
          <w:color w:val="000000"/>
        </w:rPr>
        <w:t xml:space="preserve"> howa</w:t>
      </w:r>
      <w:r>
        <w:rPr>
          <w:color w:val="000000"/>
        </w:rPr>
        <w:t xml:space="preserve"> sotteo</w:t>
      </w:r>
      <w:r>
        <w:rPr>
          <w:color w:val="00001C"/>
        </w:rPr>
        <w:t xml:space="preserve"> account</w:t>
      </w:r>
      <w:r>
        <w:rPr>
          <w:color w:val="000000"/>
        </w:rPr>
        <w:t xml:space="preserve"> gold</w:t>
      </w:r>
      <w:r>
        <w:rPr>
          <w:color w:val="000000"/>
        </w:rPr>
        <w:t xml:space="preserve"> level</w:t>
      </w:r>
      <w:r>
        <w:rPr>
          <w:color w:val="000009"/>
        </w:rPr>
        <w:t xml:space="preserve"> e</w:t>
      </w:r>
      <w:r>
        <w:rPr>
          <w:color w:val="000007"/>
        </w:rPr>
        <w:t xml:space="preserve"> ase</w:t>
      </w:r>
      <w:r>
        <w:br/>
      </w:r>
      <w:r>
        <w:rPr>
          <w:color w:val="2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01"/>
        </w:rPr>
        <w:t xml:space="preserve"> neya</w:t>
      </w:r>
      <w:r>
        <w:rPr>
          <w:color w:val="000000"/>
        </w:rPr>
        <w:t xml:space="preserve"> jaccena</w:t>
      </w:r>
      <w:r>
        <w:rPr>
          <w:color w:val="00002B"/>
        </w:rPr>
        <w:t xml:space="preserve"> kno</w:t>
      </w:r>
      <w:r>
        <w:br/>
      </w:r>
      <w:r>
        <w:rPr>
          <w:color w:val="880000"/>
        </w:rPr>
        <w:t xml:space="preserve"> আমি</w:t>
      </w:r>
      <w:r>
        <w:rPr>
          <w:color w:val="060000"/>
        </w:rPr>
        <w:t xml:space="preserve"> তো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000000"/>
        </w:rPr>
        <w:t xml:space="preserve"> বলেন</w:t>
      </w:r>
      <w:r>
        <w:rPr>
          <w:color w:val="040000"/>
        </w:rPr>
        <w:t xml:space="preserve"> একটু</w:t>
      </w:r>
      <w:r>
        <w:br/>
      </w:r>
      <w:r>
        <w:rPr>
          <w:color w:val="000000"/>
        </w:rPr>
        <w:t xml:space="preserve"> আমিতো</w:t>
      </w:r>
      <w:r>
        <w:rPr>
          <w:color w:val="000014"/>
        </w:rPr>
        <w:t xml:space="preserve"> বিকাশে</w:t>
      </w:r>
      <w:r>
        <w:rPr>
          <w:color w:val="060000"/>
        </w:rPr>
        <w:t xml:space="preserve"> অনেক</w:t>
      </w:r>
      <w:r>
        <w:rPr>
          <w:color w:val="000012"/>
        </w:rPr>
        <w:t xml:space="preserve"> লেনদেন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পারিনা</w:t>
      </w:r>
      <w:r>
        <w:rPr>
          <w:color w:val="000062"/>
        </w:rPr>
        <w:t xml:space="preserve"> কেন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5"/>
        </w:rPr>
        <w:t xml:space="preserve"> parchi</w:t>
      </w:r>
      <w:r>
        <w:rPr>
          <w:color w:val="00007C"/>
        </w:rPr>
        <w:t xml:space="preserve"> na</w:t>
      </w:r>
      <w:r>
        <w:br/>
      </w:r>
      <w:r>
        <w:rPr>
          <w:color w:val="000000"/>
        </w:rPr>
        <w:t xml:space="preserve"> acha</w:t>
      </w:r>
      <w:r>
        <w:rPr>
          <w:color w:val="030000"/>
        </w:rPr>
        <w:t xml:space="preserve"> amk</w:t>
      </w:r>
      <w:r>
        <w:rPr>
          <w:color w:val="0000A7"/>
        </w:rPr>
        <w:t xml:space="preserve"> loan</w:t>
      </w:r>
      <w:r>
        <w:rPr>
          <w:color w:val="000000"/>
        </w:rPr>
        <w:t xml:space="preserve"> diche</w:t>
      </w:r>
      <w:r>
        <w:rPr>
          <w:color w:val="000004"/>
        </w:rPr>
        <w:t xml:space="preserve"> nah</w:t>
      </w:r>
      <w:r>
        <w:rPr>
          <w:color w:val="00002B"/>
        </w:rPr>
        <w:t xml:space="preserve"> kno</w:t>
      </w:r>
      <w:r>
        <w:br/>
      </w:r>
      <w:r>
        <w:rPr>
          <w:color w:val="080000"/>
        </w:rPr>
        <w:t xml:space="preserve"> ভাই</w:t>
      </w:r>
      <w:r>
        <w:rPr>
          <w:color w:val="880000"/>
        </w:rPr>
        <w:t xml:space="preserve"> আমি</w:t>
      </w:r>
      <w:r>
        <w:rPr>
          <w:color w:val="060000"/>
        </w:rPr>
        <w:t xml:space="preserve"> তো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টা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00"/>
        </w:rPr>
        <w:t xml:space="preserve"> আজকেও</w:t>
      </w:r>
      <w:r>
        <w:rPr>
          <w:color w:val="060000"/>
        </w:rPr>
        <w:t xml:space="preserve"> তো</w:t>
      </w:r>
      <w:r>
        <w:rPr>
          <w:color w:val="880000"/>
        </w:rPr>
        <w:t xml:space="preserve"> আমি</w:t>
      </w:r>
      <w:r>
        <w:rPr>
          <w:color w:val="000012"/>
        </w:rPr>
        <w:t xml:space="preserve"> লেনদেন</w:t>
      </w:r>
      <w:r>
        <w:rPr>
          <w:color w:val="040000"/>
        </w:rPr>
        <w:t xml:space="preserve"> করছি</w:t>
      </w:r>
      <w:r>
        <w:br/>
      </w:r>
      <w:r>
        <w:rPr>
          <w:color w:val="000000"/>
        </w:rPr>
        <w:t xml:space="preserve"> আমিতো</w:t>
      </w:r>
      <w:r>
        <w:rPr>
          <w:color w:val="0C0000"/>
        </w:rPr>
        <w:t xml:space="preserve"> এই</w:t>
      </w:r>
      <w:r>
        <w:rPr>
          <w:color w:val="000000"/>
        </w:rPr>
        <w:t xml:space="preserve"> মাসেও</w:t>
      </w:r>
      <w:r>
        <w:rPr>
          <w:color w:val="000000"/>
        </w:rPr>
        <w:t xml:space="preserve"> হাজারের</w:t>
      </w:r>
      <w:r>
        <w:rPr>
          <w:color w:val="000000"/>
        </w:rPr>
        <w:t xml:space="preserve"> বেসি</w:t>
      </w:r>
      <w:r>
        <w:rPr>
          <w:color w:val="000012"/>
        </w:rPr>
        <w:t xml:space="preserve"> লেনদেন</w:t>
      </w:r>
      <w:r>
        <w:rPr>
          <w:color w:val="030000"/>
        </w:rPr>
        <w:t xml:space="preserve"> করেছি</w:t>
      </w:r>
      <w:r>
        <w:rPr>
          <w:color w:val="040000"/>
        </w:rPr>
        <w:t xml:space="preserve"> তাহলে</w:t>
      </w:r>
      <w:r>
        <w:rPr>
          <w:color w:val="0000FF"/>
        </w:rPr>
        <w:t xml:space="preserve"> লোন</w:t>
      </w:r>
      <w:r>
        <w:rPr>
          <w:color w:val="880000"/>
        </w:rPr>
        <w:t xml:space="preserve"> আমি</w:t>
      </w:r>
      <w:r>
        <w:rPr>
          <w:color w:val="000032"/>
        </w:rPr>
        <w:t xml:space="preserve"> কেনো</w:t>
      </w:r>
      <w:r>
        <w:rPr>
          <w:color w:val="00000A"/>
        </w:rPr>
        <w:t xml:space="preserve"> পাবো</w:t>
      </w:r>
      <w:r>
        <w:rPr>
          <w:color w:val="000096"/>
        </w:rPr>
        <w:t xml:space="preserve"> না</w:t>
      </w:r>
      <w:r>
        <w:br/>
      </w:r>
      <w:r>
        <w:rPr>
          <w:color w:val="000000"/>
        </w:rPr>
        <w:t xml:space="preserve"> আমিতো</w:t>
      </w:r>
      <w:r>
        <w:rPr>
          <w:color w:val="0C0000"/>
        </w:rPr>
        <w:t xml:space="preserve"> এই</w:t>
      </w:r>
      <w:r>
        <w:rPr>
          <w:color w:val="000000"/>
        </w:rPr>
        <w:t xml:space="preserve"> মাসেও</w:t>
      </w:r>
      <w:r>
        <w:rPr>
          <w:color w:val="000000"/>
        </w:rPr>
        <w:t xml:space="preserve"> হাজারের</w:t>
      </w:r>
      <w:r>
        <w:rPr>
          <w:color w:val="000000"/>
        </w:rPr>
        <w:t xml:space="preserve"> বেসি</w:t>
      </w:r>
      <w:r>
        <w:rPr>
          <w:color w:val="000012"/>
        </w:rPr>
        <w:t xml:space="preserve"> লেনদেন</w:t>
      </w:r>
      <w:r>
        <w:rPr>
          <w:color w:val="030000"/>
        </w:rPr>
        <w:t xml:space="preserve"> করেছি</w:t>
      </w:r>
      <w:r>
        <w:rPr>
          <w:color w:val="040000"/>
        </w:rPr>
        <w:t xml:space="preserve"> তাহলে</w:t>
      </w:r>
      <w:r>
        <w:rPr>
          <w:color w:val="0000FF"/>
        </w:rPr>
        <w:t xml:space="preserve"> লোন</w:t>
      </w:r>
      <w:r>
        <w:rPr>
          <w:color w:val="880000"/>
        </w:rPr>
        <w:t xml:space="preserve"> আমি</w:t>
      </w:r>
      <w:r>
        <w:rPr>
          <w:color w:val="000032"/>
        </w:rPr>
        <w:t xml:space="preserve"> কেনো</w:t>
      </w:r>
      <w:r>
        <w:rPr>
          <w:color w:val="00000A"/>
        </w:rPr>
        <w:t xml:space="preserve"> পাবো</w:t>
      </w:r>
      <w:r>
        <w:rPr>
          <w:color w:val="000096"/>
        </w:rPr>
        <w:t xml:space="preserve"> না</w:t>
      </w:r>
      <w:r>
        <w:br/>
      </w:r>
      <w:r>
        <w:rPr>
          <w:color w:val="000000"/>
        </w:rPr>
        <w:t xml:space="preserve"> helo</w:t>
      </w:r>
      <w:r>
        <w:rPr>
          <w:color w:val="2D0000"/>
        </w:rPr>
        <w:t xml:space="preserve"> amar</w:t>
      </w:r>
      <w:r>
        <w:rPr>
          <w:color w:val="00000A"/>
        </w:rPr>
        <w:t xml:space="preserve"> bikash</w:t>
      </w:r>
      <w:r>
        <w:rPr>
          <w:color w:val="000000"/>
        </w:rPr>
        <w:t xml:space="preserve"> lons</w:t>
      </w:r>
      <w:r>
        <w:rPr>
          <w:color w:val="000002"/>
        </w:rPr>
        <w:t xml:space="preserve"> apps</w:t>
      </w:r>
      <w:r>
        <w:rPr>
          <w:color w:val="000000"/>
        </w:rPr>
        <w:t xml:space="preserve"> add</w:t>
      </w:r>
      <w:r>
        <w:rPr>
          <w:color w:val="000000"/>
        </w:rPr>
        <w:t xml:space="preserve"> hoise</w:t>
      </w:r>
      <w:r>
        <w:rPr>
          <w:color w:val="000000"/>
        </w:rPr>
        <w:t xml:space="preserve"> lons</w:t>
      </w:r>
      <w:r>
        <w:rPr>
          <w:color w:val="000000"/>
        </w:rPr>
        <w:t xml:space="preserve"> nithe</w:t>
      </w:r>
      <w:r>
        <w:rPr>
          <w:color w:val="000009"/>
        </w:rPr>
        <w:t xml:space="preserve"> pari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29"/>
        </w:rPr>
        <w:t xml:space="preserve"> lon</w:t>
      </w:r>
      <w:r>
        <w:rPr>
          <w:color w:val="000000"/>
        </w:rPr>
        <w:t xml:space="preserve"> paina</w:t>
      </w:r>
      <w:r>
        <w:rPr>
          <w:color w:val="00002B"/>
        </w:rPr>
        <w:t xml:space="preserve"> kno</w:t>
      </w:r>
      <w:r>
        <w:br/>
      </w:r>
      <w:r>
        <w:rPr>
          <w:color w:val="640000"/>
        </w:rPr>
        <w:t xml:space="preserve"> ami</w:t>
      </w:r>
      <w:r>
        <w:rPr>
          <w:color w:val="090000"/>
        </w:rPr>
        <w:t xml:space="preserve"> to</w:t>
      </w:r>
      <w:r>
        <w:rPr>
          <w:color w:val="000000"/>
        </w:rPr>
        <w:t xml:space="preserve"> niyomito</w:t>
      </w:r>
      <w:r>
        <w:rPr>
          <w:color w:val="000004"/>
        </w:rPr>
        <w:t xml:space="preserve"> bikas</w:t>
      </w:r>
      <w:r>
        <w:rPr>
          <w:color w:val="000009"/>
        </w:rPr>
        <w:t xml:space="preserve"> e</w:t>
      </w:r>
      <w:r>
        <w:rPr>
          <w:color w:val="000001"/>
        </w:rPr>
        <w:t xml:space="preserve"> len</w:t>
      </w:r>
      <w:r>
        <w:rPr>
          <w:color w:val="020000"/>
        </w:rPr>
        <w:t xml:space="preserve"> den</w:t>
      </w:r>
      <w:r>
        <w:rPr>
          <w:color w:val="000001"/>
        </w:rPr>
        <w:t xml:space="preserve"> korche</w:t>
      </w:r>
      <w:r>
        <w:rPr>
          <w:color w:val="000000"/>
        </w:rPr>
        <w:t xml:space="preserve"> amak</w:t>
      </w:r>
      <w:r>
        <w:rPr>
          <w:color w:val="100000"/>
        </w:rPr>
        <w:t xml:space="preserve"> kano</w:t>
      </w:r>
      <w:r>
        <w:rPr>
          <w:color w:val="000004"/>
        </w:rPr>
        <w:t xml:space="preserve"> bikas</w:t>
      </w:r>
      <w:r>
        <w:rPr>
          <w:color w:val="00001E"/>
        </w:rPr>
        <w:t xml:space="preserve"> lone</w:t>
      </w:r>
      <w:r>
        <w:rPr>
          <w:color w:val="000001"/>
        </w:rPr>
        <w:t xml:space="preserve"> dicche</w:t>
      </w:r>
      <w:r>
        <w:rPr>
          <w:color w:val="00007C"/>
        </w:rPr>
        <w:t xml:space="preserve"> na</w:t>
      </w:r>
      <w:r>
        <w:br/>
      </w:r>
      <w:r>
        <w:rPr>
          <w:color w:val="050000"/>
        </w:rPr>
        <w:t xml:space="preserve"> please</w:t>
      </w:r>
      <w:r>
        <w:rPr>
          <w:color w:val="000000"/>
        </w:rPr>
        <w:t xml:space="preserve"> note</w:t>
      </w:r>
      <w:r>
        <w:rPr>
          <w:color w:val="000000"/>
        </w:rPr>
        <w:t xml:space="preserve"> that</w:t>
      </w:r>
      <w:r>
        <w:rPr>
          <w:color w:val="000000"/>
        </w:rPr>
        <w:t xml:space="preserve"> conducting</w:t>
      </w:r>
      <w:r>
        <w:rPr>
          <w:color w:val="000000"/>
        </w:rPr>
        <w:t xml:space="preserve"> more</w:t>
      </w:r>
      <w:r>
        <w:rPr>
          <w:color w:val="000000"/>
        </w:rPr>
        <w:t xml:space="preserve"> transactions</w:t>
      </w:r>
      <w:r>
        <w:rPr>
          <w:color w:val="000000"/>
        </w:rPr>
        <w:t xml:space="preserve"> does</w:t>
      </w:r>
      <w:r>
        <w:rPr>
          <w:color w:val="00000B"/>
        </w:rPr>
        <w:t xml:space="preserve"> not</w:t>
      </w:r>
      <w:r>
        <w:rPr>
          <w:color w:val="000000"/>
        </w:rPr>
        <w:t xml:space="preserve"> guarantee</w:t>
      </w:r>
      <w:r>
        <w:rPr>
          <w:color w:val="010000"/>
        </w:rPr>
        <w:t xml:space="preserve"> you</w:t>
      </w:r>
      <w:r>
        <w:rPr>
          <w:color w:val="000001"/>
        </w:rPr>
        <w:t xml:space="preserve"> getting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02"/>
        </w:rPr>
        <w:t xml:space="preserve"> can</w:t>
      </w:r>
      <w:r>
        <w:rPr>
          <w:color w:val="000000"/>
        </w:rPr>
        <w:t xml:space="preserve"> u</w:t>
      </w:r>
      <w:r>
        <w:rPr>
          <w:color w:val="000000"/>
        </w:rPr>
        <w:t xml:space="preserve"> elaborate</w:t>
      </w:r>
      <w:r>
        <w:rPr>
          <w:color w:val="000000"/>
        </w:rPr>
        <w:t xml:space="preserve"> it</w:t>
      </w:r>
      <w:r>
        <w:rPr>
          <w:color w:val="020000"/>
        </w:rPr>
        <w:t xml:space="preserve"> plz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টা</w:t>
      </w:r>
      <w:r>
        <w:rPr>
          <w:color w:val="000011"/>
        </w:rPr>
        <w:t xml:space="preserve"> চালু</w:t>
      </w:r>
      <w:r>
        <w:rPr>
          <w:color w:val="080000"/>
        </w:rPr>
        <w:t xml:space="preserve"> করে</w:t>
      </w:r>
      <w:r>
        <w:rPr>
          <w:color w:val="000003"/>
        </w:rPr>
        <w:t xml:space="preserve"> দিন</w:t>
      </w:r>
      <w:r>
        <w:rPr>
          <w:color w:val="880000"/>
        </w:rPr>
        <w:t xml:space="preserve"> আমি</w:t>
      </w:r>
      <w:r>
        <w:rPr>
          <w:color w:val="010000"/>
        </w:rPr>
        <w:t xml:space="preserve"> কিছু</w:t>
      </w:r>
      <w:r>
        <w:rPr>
          <w:color w:val="00000B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9"/>
        </w:rPr>
        <w:t xml:space="preserve"> চাই</w:t>
      </w:r>
      <w:r>
        <w:br/>
      </w:r>
      <w:r>
        <w:rPr>
          <w:color w:val="880000"/>
        </w:rPr>
        <w:t xml:space="preserve"> আমি</w:t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3"/>
        </w:rPr>
        <w:t xml:space="preserve"> এপ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rPr>
          <w:color w:val="570000"/>
        </w:rPr>
        <w:t xml:space="preserve"> আমার</w:t>
      </w:r>
      <w:r>
        <w:rPr>
          <w:color w:val="060000"/>
        </w:rPr>
        <w:t xml:space="preserve"> অনেক</w:t>
      </w:r>
      <w:r>
        <w:rPr>
          <w:color w:val="000000"/>
        </w:rPr>
        <w:t xml:space="preserve"> পুরাতন</w:t>
      </w:r>
      <w:r>
        <w:rPr>
          <w:color w:val="000018"/>
        </w:rPr>
        <w:t xml:space="preserve"> একাউন্ট</w:t>
      </w:r>
      <w:r>
        <w:rPr>
          <w:color w:val="020000"/>
        </w:rPr>
        <w:t xml:space="preserve"> এবং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প্রতিমাসেই</w:t>
      </w:r>
      <w:r>
        <w:rPr>
          <w:color w:val="000000"/>
        </w:rPr>
        <w:t xml:space="preserve"> ভালোই</w:t>
      </w:r>
      <w:r>
        <w:rPr>
          <w:color w:val="000012"/>
        </w:rPr>
        <w:t xml:space="preserve"> লেনদেন</w:t>
      </w:r>
      <w:r>
        <w:rPr>
          <w:color w:val="080000"/>
        </w:rPr>
        <w:t xml:space="preserve"> করে</w:t>
      </w:r>
      <w:r>
        <w:rPr>
          <w:color w:val="000000"/>
        </w:rPr>
        <w:t xml:space="preserve"> থাকি</w:t>
      </w:r>
      <w:r>
        <w:rPr>
          <w:color w:val="0000FF"/>
        </w:rPr>
        <w:t xml:space="preserve"> লোন</w:t>
      </w:r>
      <w:r>
        <w:rPr>
          <w:color w:val="020000"/>
        </w:rPr>
        <w:t xml:space="preserve"> নেওয়ার</w:t>
      </w:r>
      <w:r>
        <w:rPr>
          <w:color w:val="000000"/>
        </w:rPr>
        <w:t xml:space="preserve"> ক্ষেত্রে</w:t>
      </w:r>
      <w:r>
        <w:rPr>
          <w:color w:val="190000"/>
        </w:rPr>
        <w:t xml:space="preserve"> কি</w:t>
      </w:r>
      <w:r>
        <w:rPr>
          <w:color w:val="040000"/>
        </w:rPr>
        <w:t xml:space="preserve"> কোন</w:t>
      </w:r>
      <w:r>
        <w:rPr>
          <w:color w:val="000000"/>
        </w:rPr>
        <w:t xml:space="preserve"> শর্ত</w:t>
      </w:r>
      <w:r>
        <w:rPr>
          <w:color w:val="00000C"/>
        </w:rPr>
        <w:t xml:space="preserve"> আছে</w:t>
      </w:r>
      <w:r>
        <w:rPr>
          <w:color w:val="040000"/>
        </w:rPr>
        <w:t xml:space="preserve"> আপনাদের</w:t>
      </w:r>
      <w:r>
        <w:br/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br/>
      </w:r>
      <w:r>
        <w:rPr>
          <w:color w:val="030000"/>
        </w:rPr>
        <w:t xml:space="preserve"> ভাইয়া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rPr>
          <w:color w:val="000062"/>
        </w:rPr>
        <w:t xml:space="preserve"> কেন</w:t>
      </w:r>
      <w:r>
        <w:br/>
      </w:r>
      <w:r>
        <w:rPr>
          <w:color w:val="120000"/>
        </w:rPr>
        <w:t xml:space="preserve"> amr</w:t>
      </w:r>
      <w:r>
        <w:rPr>
          <w:color w:val="000001"/>
        </w:rPr>
        <w:t xml:space="preserve"> takar</w:t>
      </w:r>
      <w:r>
        <w:rPr>
          <w:color w:val="000000"/>
        </w:rPr>
        <w:t xml:space="preserve"> akta</w:t>
      </w:r>
      <w:r>
        <w:rPr>
          <w:color w:val="0000A7"/>
        </w:rPr>
        <w:t xml:space="preserve"> loan</w:t>
      </w:r>
      <w:r>
        <w:rPr>
          <w:color w:val="000003"/>
        </w:rPr>
        <w:t xml:space="preserve"> cai</w:t>
      </w:r>
      <w:r>
        <w:rPr>
          <w:color w:val="120000"/>
        </w:rPr>
        <w:t xml:space="preserve"> sir</w:t>
      </w:r>
      <w:r>
        <w:rPr>
          <w:color w:val="0E0000"/>
        </w:rPr>
        <w:t xml:space="preserve"> kintu</w:t>
      </w:r>
      <w:r>
        <w:rPr>
          <w:color w:val="120000"/>
        </w:rPr>
        <w:t xml:space="preserve"> amr</w:t>
      </w:r>
      <w:r>
        <w:rPr>
          <w:color w:val="00001C"/>
        </w:rPr>
        <w:t xml:space="preserve"> account</w:t>
      </w:r>
      <w:r>
        <w:rPr>
          <w:color w:val="000019"/>
        </w:rPr>
        <w:t xml:space="preserve"> theke</w:t>
      </w:r>
      <w:r>
        <w:rPr>
          <w:color w:val="060000"/>
        </w:rPr>
        <w:t xml:space="preserve"> amake</w:t>
      </w:r>
      <w:r>
        <w:rPr>
          <w:color w:val="0000A7"/>
        </w:rPr>
        <w:t xml:space="preserve"> loan</w:t>
      </w:r>
      <w:r>
        <w:rPr>
          <w:color w:val="000000"/>
        </w:rPr>
        <w:t xml:space="preserve"> deoyar</w:t>
      </w:r>
      <w:r>
        <w:rPr>
          <w:color w:val="000000"/>
        </w:rPr>
        <w:t xml:space="preserve"> onumoti</w:t>
      </w:r>
      <w:r>
        <w:rPr>
          <w:color w:val="00001E"/>
        </w:rPr>
        <w:t xml:space="preserve"> option</w:t>
      </w:r>
      <w:r>
        <w:rPr>
          <w:color w:val="000003"/>
        </w:rPr>
        <w:t xml:space="preserve"> ti</w:t>
      </w:r>
      <w:r>
        <w:rPr>
          <w:color w:val="000001"/>
        </w:rPr>
        <w:t xml:space="preserve"> disse</w:t>
      </w:r>
      <w:r>
        <w:rPr>
          <w:color w:val="00007C"/>
        </w:rPr>
        <w:t xml:space="preserve"> na</w:t>
      </w:r>
      <w:r>
        <w:rPr>
          <w:color w:val="050000"/>
        </w:rPr>
        <w:t xml:space="preserve"> please</w:t>
      </w:r>
      <w:r>
        <w:rPr>
          <w:color w:val="060000"/>
        </w:rPr>
        <w:t xml:space="preserve"> amake</w:t>
      </w:r>
      <w:r>
        <w:rPr>
          <w:color w:val="000001"/>
        </w:rPr>
        <w:t xml:space="preserve"> takar</w:t>
      </w:r>
      <w:r>
        <w:rPr>
          <w:color w:val="000000"/>
        </w:rPr>
        <w:t xml:space="preserve"> akti</w:t>
      </w:r>
      <w:r>
        <w:rPr>
          <w:color w:val="0000A7"/>
        </w:rPr>
        <w:t xml:space="preserve"> loan</w:t>
      </w:r>
      <w:r>
        <w:rPr>
          <w:color w:val="0B0000"/>
        </w:rPr>
        <w:t xml:space="preserve"> ar</w:t>
      </w:r>
      <w:r>
        <w:rPr>
          <w:color w:val="000000"/>
        </w:rPr>
        <w:t xml:space="preserve"> sujog</w:t>
      </w:r>
      <w:r>
        <w:rPr>
          <w:color w:val="000007"/>
        </w:rPr>
        <w:t xml:space="preserve"> kore</w:t>
      </w:r>
      <w:r>
        <w:rPr>
          <w:color w:val="000003"/>
        </w:rPr>
        <w:t xml:space="preserve"> din</w:t>
      </w:r>
      <w:r>
        <w:br/>
      </w:r>
      <w:r>
        <w:rPr>
          <w:color w:val="010000"/>
        </w:rPr>
        <w:t xml:space="preserve"> vi</w:t>
      </w:r>
      <w:r>
        <w:rPr>
          <w:color w:val="040000"/>
        </w:rPr>
        <w:t xml:space="preserve"> ame</w:t>
      </w:r>
      <w:r>
        <w:rPr>
          <w:color w:val="000000"/>
        </w:rPr>
        <w:t xml:space="preserve"> bkasha</w:t>
      </w:r>
      <w:r>
        <w:rPr>
          <w:color w:val="000000"/>
        </w:rPr>
        <w:t xml:space="preserve"> onak</w:t>
      </w:r>
      <w:r>
        <w:rPr>
          <w:color w:val="000000"/>
        </w:rPr>
        <w:t xml:space="preserve"> landen</w:t>
      </w:r>
      <w:r>
        <w:rPr>
          <w:color w:val="000000"/>
        </w:rPr>
        <w:t xml:space="preserve"> lore</w:t>
      </w:r>
      <w:r>
        <w:rPr>
          <w:color w:val="000000"/>
        </w:rPr>
        <w:t xml:space="preserve"> bkasha</w:t>
      </w:r>
      <w:r>
        <w:rPr>
          <w:color w:val="000000"/>
        </w:rPr>
        <w:t xml:space="preserve"> asa</w:t>
      </w:r>
      <w:r>
        <w:rPr>
          <w:color w:val="180000"/>
        </w:rPr>
        <w:t xml:space="preserve"> but</w:t>
      </w:r>
      <w:r>
        <w:rPr>
          <w:color w:val="010000"/>
        </w:rPr>
        <w:t xml:space="preserve"> amaka</w:t>
      </w:r>
      <w:r>
        <w:rPr>
          <w:color w:val="000029"/>
        </w:rPr>
        <w:t xml:space="preserve"> lon</w:t>
      </w:r>
      <w:r>
        <w:rPr>
          <w:color w:val="000000"/>
        </w:rPr>
        <w:t xml:space="preserve"> day</w:t>
      </w:r>
      <w:r>
        <w:rPr>
          <w:color w:val="00007C"/>
        </w:rPr>
        <w:t xml:space="preserve"> na</w:t>
      </w:r>
      <w:r>
        <w:rPr>
          <w:color w:val="100000"/>
        </w:rPr>
        <w:t xml:space="preserve"> kano</w:t>
      </w:r>
      <w:r>
        <w:br/>
      </w:r>
      <w:r>
        <w:rPr>
          <w:color w:val="010000"/>
        </w:rPr>
        <w:t xml:space="preserve"> vi</w:t>
      </w:r>
      <w:r>
        <w:rPr>
          <w:color w:val="040000"/>
        </w:rPr>
        <w:t xml:space="preserve"> ame</w:t>
      </w:r>
      <w:r>
        <w:rPr>
          <w:color w:val="000000"/>
        </w:rPr>
        <w:t xml:space="preserve"> bkasha</w:t>
      </w:r>
      <w:r>
        <w:rPr>
          <w:color w:val="000000"/>
        </w:rPr>
        <w:t xml:space="preserve"> onak</w:t>
      </w:r>
      <w:r>
        <w:rPr>
          <w:color w:val="000000"/>
        </w:rPr>
        <w:t xml:space="preserve"> landen</w:t>
      </w:r>
      <w:r>
        <w:rPr>
          <w:color w:val="000000"/>
        </w:rPr>
        <w:t xml:space="preserve"> lore</w:t>
      </w:r>
      <w:r>
        <w:rPr>
          <w:color w:val="180000"/>
        </w:rPr>
        <w:t xml:space="preserve"> but</w:t>
      </w:r>
      <w:r>
        <w:rPr>
          <w:color w:val="010000"/>
        </w:rPr>
        <w:t xml:space="preserve"> amaka</w:t>
      </w:r>
      <w:r>
        <w:rPr>
          <w:color w:val="000029"/>
        </w:rPr>
        <w:t xml:space="preserve"> lon</w:t>
      </w:r>
      <w:r>
        <w:rPr>
          <w:color w:val="000000"/>
        </w:rPr>
        <w:t xml:space="preserve"> day</w:t>
      </w:r>
      <w:r>
        <w:rPr>
          <w:color w:val="00007C"/>
        </w:rPr>
        <w:t xml:space="preserve"> na</w:t>
      </w:r>
      <w:r>
        <w:rPr>
          <w:color w:val="100000"/>
        </w:rPr>
        <w:t xml:space="preserve"> kano</w:t>
      </w:r>
      <w:r>
        <w:br/>
      </w:r>
      <w:r>
        <w:rPr>
          <w:color w:val="000004"/>
        </w:rPr>
        <w:t xml:space="preserve"> bikas</w:t>
      </w:r>
      <w:r>
        <w:rPr>
          <w:color w:val="000019"/>
        </w:rPr>
        <w:t xml:space="preserve"> theke</w:t>
      </w:r>
      <w:r>
        <w:rPr>
          <w:color w:val="030000"/>
        </w:rPr>
        <w:t xml:space="preserve"> amk</w:t>
      </w:r>
      <w:r>
        <w:rPr>
          <w:color w:val="000029"/>
        </w:rPr>
        <w:t xml:space="preserve"> lon</w:t>
      </w:r>
      <w:r>
        <w:rPr>
          <w:color w:val="000000"/>
        </w:rPr>
        <w:t xml:space="preserve"> dy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0"/>
        </w:rPr>
        <w:t xml:space="preserve"> parsina</w:t>
      </w:r>
      <w:r>
        <w:rPr>
          <w:color w:val="00002B"/>
        </w:rPr>
        <w:t xml:space="preserve"> kno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rPr>
          <w:color w:val="000062"/>
        </w:rPr>
        <w:t xml:space="preserve"> কেন</w:t>
      </w:r>
      <w:r>
        <w:br/>
      </w:r>
      <w:r>
        <w:rPr>
          <w:color w:val="000000"/>
        </w:rPr>
        <w:t xml:space="preserve"> কেমনে</w:t>
      </w:r>
      <w:r>
        <w:rPr>
          <w:color w:val="880000"/>
        </w:rPr>
        <w:t xml:space="preserve"> আমি</w:t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একাুন্ট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পাবো</w:t>
      </w:r>
      <w:r>
        <w:rPr>
          <w:color w:val="000000"/>
        </w:rPr>
        <w:t xml:space="preserve"> লোল</w:t>
      </w:r>
      <w:r>
        <w:rPr>
          <w:color w:val="000000"/>
        </w:rPr>
        <w:t xml:space="preserve"> তৌ</w:t>
      </w:r>
      <w:r>
        <w:rPr>
          <w:color w:val="000000"/>
        </w:rPr>
        <w:t xml:space="preserve"> আসতাছে</w:t>
      </w:r>
      <w:r>
        <w:rPr>
          <w:color w:val="000096"/>
        </w:rPr>
        <w:t xml:space="preserve"> না</w:t>
      </w:r>
      <w:r>
        <w:br/>
      </w:r>
      <w:r>
        <w:rPr>
          <w:color w:val="2D0000"/>
        </w:rPr>
        <w:t xml:space="preserve"> amar</w:t>
      </w:r>
      <w:r>
        <w:rPr>
          <w:color w:val="00000A"/>
        </w:rPr>
        <w:t xml:space="preserve"> bikash</w:t>
      </w:r>
      <w:r>
        <w:rPr>
          <w:color w:val="00001C"/>
        </w:rPr>
        <w:t xml:space="preserve"> account</w:t>
      </w:r>
      <w:r>
        <w:rPr>
          <w:color w:val="00000A"/>
        </w:rPr>
        <w:t xml:space="preserve"> bikash</w:t>
      </w:r>
      <w:r>
        <w:rPr>
          <w:color w:val="00001E"/>
        </w:rPr>
        <w:t xml:space="preserve"> lone</w:t>
      </w:r>
      <w:r>
        <w:rPr>
          <w:color w:val="1D0000"/>
        </w:rPr>
        <w:t xml:space="preserve"> a</w:t>
      </w:r>
      <w:r>
        <w:rPr>
          <w:color w:val="000000"/>
        </w:rPr>
        <w:t xml:space="preserve"> dutto</w:t>
      </w:r>
      <w:r>
        <w:rPr>
          <w:color w:val="000000"/>
        </w:rPr>
        <w:t xml:space="preserve"> drkhai</w:t>
      </w:r>
      <w:r>
        <w:br/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5"/>
        </w:rPr>
        <w:t xml:space="preserve"> parchi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C0000"/>
        </w:rPr>
        <w:t xml:space="preserve"> স্যার</w:t>
      </w:r>
      <w:r>
        <w:rPr>
          <w:color w:val="040000"/>
        </w:rPr>
        <w:t xml:space="preserve"> আপনাদের</w:t>
      </w:r>
      <w:r>
        <w:rPr>
          <w:color w:val="010000"/>
        </w:rPr>
        <w:t xml:space="preserve"> নাকি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দিচ্ছে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দেখলাম</w:t>
      </w:r>
      <w:r>
        <w:rPr>
          <w:color w:val="160000"/>
        </w:rPr>
        <w:t xml:space="preserve"> আমাকে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C0000"/>
        </w:rPr>
        <w:t xml:space="preserve"> এর</w:t>
      </w:r>
      <w:r>
        <w:rPr>
          <w:color w:val="000000"/>
        </w:rPr>
        <w:t xml:space="preserve"> প্রবলেম</w:t>
      </w:r>
      <w:r>
        <w:rPr>
          <w:color w:val="190000"/>
        </w:rPr>
        <w:t xml:space="preserve"> কি</w:t>
      </w:r>
      <w:r>
        <w:br/>
      </w:r>
      <w:r>
        <w:rPr>
          <w:color w:val="120000"/>
        </w:rPr>
        <w:t xml:space="preserve"> sir</w:t>
      </w:r>
      <w:r>
        <w:rPr>
          <w:color w:val="2D0000"/>
        </w:rPr>
        <w:t xml:space="preserve"> amar</w:t>
      </w:r>
      <w:r>
        <w:rPr>
          <w:color w:val="0000A7"/>
        </w:rPr>
        <w:t xml:space="preserve"> loan</w:t>
      </w:r>
      <w:r>
        <w:rPr>
          <w:color w:val="00000C"/>
        </w:rPr>
        <w:t xml:space="preserve"> app</w:t>
      </w:r>
      <w:r>
        <w:rPr>
          <w:color w:val="000002"/>
        </w:rPr>
        <w:t xml:space="preserve"> chalu</w:t>
      </w:r>
      <w:r>
        <w:rPr>
          <w:color w:val="000000"/>
        </w:rPr>
        <w:t xml:space="preserve"> hoccena</w:t>
      </w:r>
      <w:r>
        <w:rPr>
          <w:color w:val="00002D"/>
        </w:rPr>
        <w:t xml:space="preserve"> keno</w:t>
      </w:r>
      <w:r>
        <w:br/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02"/>
        </w:rPr>
        <w:t xml:space="preserve"> নাহ</w:t>
      </w:r>
      <w:r>
        <w:br/>
      </w:r>
      <w:r>
        <w:rPr>
          <w:color w:val="640000"/>
        </w:rPr>
        <w:t xml:space="preserve"> ami</w:t>
      </w:r>
      <w:r>
        <w:rPr>
          <w:color w:val="000000"/>
        </w:rPr>
        <w:t xml:space="preserve"> bkas</w:t>
      </w:r>
      <w:r>
        <w:rPr>
          <w:color w:val="000019"/>
        </w:rPr>
        <w:t xml:space="preserve"> theke</w:t>
      </w:r>
      <w:r>
        <w:rPr>
          <w:color w:val="000002"/>
        </w:rPr>
        <w:t xml:space="preserve"> loon</w:t>
      </w:r>
      <w:r>
        <w:rPr>
          <w:color w:val="000035"/>
        </w:rPr>
        <w:t xml:space="preserve"> nite</w:t>
      </w:r>
      <w:r>
        <w:rPr>
          <w:color w:val="000006"/>
        </w:rPr>
        <w:t xml:space="preserve"> parsi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10000"/>
        </w:rPr>
        <w:t xml:space="preserve"> ai</w:t>
      </w:r>
      <w:r>
        <w:rPr>
          <w:color w:val="000002"/>
        </w:rPr>
        <w:t xml:space="preserve"> number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03"/>
        </w:rPr>
        <w:t xml:space="preserve"> hocce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000019"/>
        </w:rPr>
        <w:t xml:space="preserve"> theke</w:t>
      </w:r>
      <w:r>
        <w:rPr>
          <w:color w:val="000002"/>
        </w:rPr>
        <w:t xml:space="preserve"> loon</w:t>
      </w:r>
      <w:r>
        <w:rPr>
          <w:color w:val="000035"/>
        </w:rPr>
        <w:t xml:space="preserve"> nite</w:t>
      </w:r>
      <w:r>
        <w:rPr>
          <w:color w:val="000006"/>
        </w:rPr>
        <w:t xml:space="preserve"> parsi</w:t>
      </w:r>
      <w:r>
        <w:rPr>
          <w:color w:val="00007C"/>
        </w:rPr>
        <w:t xml:space="preserve"> na</w:t>
      </w:r>
      <w:r>
        <w:br/>
      </w:r>
      <w:r>
        <w:rPr>
          <w:color w:val="880000"/>
        </w:rPr>
        <w:t xml:space="preserve"> আমি</w:t>
      </w:r>
      <w:r>
        <w:rPr>
          <w:color w:val="060000"/>
        </w:rPr>
        <w:t xml:space="preserve"> তো</w:t>
      </w:r>
      <w:r>
        <w:rPr>
          <w:color w:val="010000"/>
        </w:rPr>
        <w:t xml:space="preserve"> নিয়মিত</w:t>
      </w:r>
      <w:r>
        <w:rPr>
          <w:color w:val="000000"/>
        </w:rPr>
        <w:t xml:space="preserve"> বিকশে</w:t>
      </w:r>
      <w:r>
        <w:rPr>
          <w:color w:val="000012"/>
        </w:rPr>
        <w:t xml:space="preserve"> লেনদেন</w:t>
      </w:r>
      <w:r>
        <w:rPr>
          <w:color w:val="0A0000"/>
        </w:rPr>
        <w:t xml:space="preserve"> করি</w:t>
      </w:r>
      <w:r>
        <w:rPr>
          <w:color w:val="000000"/>
        </w:rPr>
        <w:t xml:space="preserve"> তহলে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পাবনা</w:t>
      </w:r>
      <w:r>
        <w:rPr>
          <w:color w:val="000062"/>
        </w:rPr>
        <w:t xml:space="preserve"> কেন</w:t>
      </w:r>
      <w:r>
        <w:br/>
      </w:r>
      <w:r>
        <w:rPr>
          <w:color w:val="020000"/>
        </w:rPr>
        <w:t xml:space="preserve"> hi</w:t>
      </w:r>
      <w:r>
        <w:rPr>
          <w:color w:val="1D0000"/>
        </w:rPr>
        <w:t xml:space="preserve"> a</w:t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30000"/>
        </w:rPr>
        <w:t xml:space="preserve"> c</w:t>
      </w:r>
      <w:r>
        <w:rPr>
          <w:color w:val="000012"/>
        </w:rPr>
        <w:t xml:space="preserve"> ta</w:t>
      </w:r>
      <w:r>
        <w:rPr>
          <w:color w:val="110000"/>
        </w:rPr>
        <w:t xml:space="preserve"> ki</w:t>
      </w:r>
      <w:r>
        <w:rPr>
          <w:color w:val="000000"/>
        </w:rPr>
        <w:t xml:space="preserve"> kyc</w:t>
      </w:r>
      <w:r>
        <w:rPr>
          <w:color w:val="000000"/>
        </w:rPr>
        <w:t xml:space="preserve"> madome</w:t>
      </w:r>
      <w:r>
        <w:rPr>
          <w:color w:val="000000"/>
        </w:rPr>
        <w:t xml:space="preserve"> kola</w:t>
      </w:r>
      <w:r>
        <w:rPr>
          <w:color w:val="010000"/>
        </w:rPr>
        <w:t xml:space="preserve"> hoye</w:t>
      </w:r>
      <w:r>
        <w:rPr>
          <w:color w:val="000000"/>
        </w:rPr>
        <w:t xml:space="preserve"> selo</w:t>
      </w:r>
      <w:r>
        <w:rPr>
          <w:color w:val="0E0000"/>
        </w:rPr>
        <w:t xml:space="preserve"> kintu</w:t>
      </w:r>
      <w:r>
        <w:rPr>
          <w:color w:val="000002"/>
        </w:rPr>
        <w:t xml:space="preserve"> loon</w:t>
      </w:r>
      <w:r>
        <w:rPr>
          <w:color w:val="00002D"/>
        </w:rPr>
        <w:t xml:space="preserve"> keno</w:t>
      </w:r>
      <w:r>
        <w:rPr>
          <w:color w:val="000000"/>
        </w:rPr>
        <w:t xml:space="preserve"> passe</w:t>
      </w:r>
      <w:r>
        <w:rPr>
          <w:color w:val="00007C"/>
        </w:rPr>
        <w:t xml:space="preserve"> na</w:t>
      </w:r>
      <w:r>
        <w:rPr>
          <w:color w:val="070000"/>
        </w:rPr>
        <w:t xml:space="preserve"> vai</w:t>
      </w:r>
      <w:r>
        <w:rPr>
          <w:color w:val="000000"/>
        </w:rPr>
        <w:t xml:space="preserve"> pls</w:t>
      </w:r>
      <w:r>
        <w:rPr>
          <w:color w:val="000000"/>
        </w:rPr>
        <w:t xml:space="preserve"> janao</w:t>
      </w:r>
      <w:r>
        <w:rPr>
          <w:color w:val="000000"/>
        </w:rPr>
        <w:t xml:space="preserve"> bolo</w:t>
      </w:r>
      <w:r>
        <w:br/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4"/>
        </w:rPr>
        <w:t xml:space="preserve"> পারতেছি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rPr>
          <w:color w:val="000001"/>
        </w:rPr>
        <w:t xml:space="preserve"> সেটা</w:t>
      </w:r>
      <w:r>
        <w:rPr>
          <w:color w:val="190000"/>
        </w:rPr>
        <w:t xml:space="preserve"> কি</w:t>
      </w:r>
      <w:r>
        <w:rPr>
          <w:color w:val="000000"/>
        </w:rPr>
        <w:t xml:space="preserve"> বলা</w:t>
      </w:r>
      <w:r>
        <w:rPr>
          <w:color w:val="000000"/>
        </w:rPr>
        <w:t xml:space="preserve"> জাশ</w:t>
      </w:r>
      <w:r>
        <w:br/>
      </w:r>
      <w:r>
        <w:rPr>
          <w:color w:val="640000"/>
        </w:rPr>
        <w:t xml:space="preserve"> ami</w:t>
      </w:r>
      <w:r>
        <w:rPr>
          <w:color w:val="000029"/>
        </w:rPr>
        <w:t xml:space="preserve"> lon</w:t>
      </w:r>
      <w:r>
        <w:rPr>
          <w:color w:val="000000"/>
        </w:rPr>
        <w:t xml:space="preserve"> paci</w:t>
      </w:r>
      <w:r>
        <w:rPr>
          <w:color w:val="00007C"/>
        </w:rPr>
        <w:t xml:space="preserve"> na</w:t>
      </w:r>
      <w:r>
        <w:rPr>
          <w:color w:val="050000"/>
        </w:rPr>
        <w:t xml:space="preserve"> kn</w:t>
      </w:r>
      <w:r>
        <w:br/>
      </w:r>
      <w:r>
        <w:rPr>
          <w:color w:val="640000"/>
        </w:rPr>
        <w:t xml:space="preserve"> ami</w:t>
      </w:r>
      <w:r>
        <w:rPr>
          <w:color w:val="000029"/>
        </w:rPr>
        <w:t xml:space="preserve"> lon</w:t>
      </w:r>
      <w:r>
        <w:rPr>
          <w:color w:val="000005"/>
        </w:rPr>
        <w:t xml:space="preserve"> nita</w:t>
      </w:r>
      <w:r>
        <w:rPr>
          <w:color w:val="000006"/>
        </w:rPr>
        <w:t xml:space="preserve"> parci</w:t>
      </w:r>
      <w:r>
        <w:rPr>
          <w:color w:val="00007C"/>
        </w:rPr>
        <w:t xml:space="preserve"> na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6"/>
        </w:rPr>
        <w:t xml:space="preserve"> parci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640000"/>
        </w:rPr>
        <w:t xml:space="preserve"> ami</w:t>
      </w:r>
      <w:r>
        <w:rPr>
          <w:color w:val="00002D"/>
        </w:rPr>
        <w:t xml:space="preserve"> keno</w:t>
      </w:r>
      <w:r>
        <w:rPr>
          <w:color w:val="0000A7"/>
        </w:rPr>
        <w:t xml:space="preserve"> loan</w:t>
      </w:r>
      <w:r>
        <w:rPr>
          <w:color w:val="000001"/>
        </w:rPr>
        <w:t xml:space="preserve"> passi</w:t>
      </w:r>
      <w:r>
        <w:rPr>
          <w:color w:val="00007C"/>
        </w:rPr>
        <w:t xml:space="preserve"> na</w:t>
      </w:r>
      <w:r>
        <w:rPr>
          <w:color w:val="0B0000"/>
        </w:rPr>
        <w:t xml:space="preserve"> ar</w:t>
      </w:r>
      <w:r>
        <w:rPr>
          <w:color w:val="000001"/>
        </w:rPr>
        <w:t xml:space="preserve"> kobe</w:t>
      </w:r>
      <w:r>
        <w:rPr>
          <w:color w:val="000002"/>
        </w:rPr>
        <w:t xml:space="preserve"> pete</w:t>
      </w:r>
      <w:r>
        <w:rPr>
          <w:color w:val="000009"/>
        </w:rPr>
        <w:t xml:space="preserve"> pari</w:t>
      </w:r>
      <w:r>
        <w:br/>
      </w:r>
      <w:r>
        <w:rPr>
          <w:color w:val="120000"/>
        </w:rPr>
        <w:t xml:space="preserve"> sir</w:t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000000"/>
        </w:rPr>
        <w:t xml:space="preserve"> shompore</w:t>
      </w:r>
      <w:r>
        <w:rPr>
          <w:color w:val="020000"/>
        </w:rPr>
        <w:t xml:space="preserve"> aktu</w:t>
      </w:r>
      <w:r>
        <w:rPr>
          <w:color w:val="030000"/>
        </w:rPr>
        <w:t xml:space="preserve"> bolben</w:t>
      </w:r>
      <w:r>
        <w:rPr>
          <w:color w:val="640000"/>
        </w:rPr>
        <w:t xml:space="preserve"> ami</w:t>
      </w:r>
      <w:r>
        <w:rPr>
          <w:color w:val="00002B"/>
        </w:rPr>
        <w:t xml:space="preserve"> kno</w:t>
      </w:r>
      <w:r>
        <w:rPr>
          <w:color w:val="0000A7"/>
        </w:rPr>
        <w:t xml:space="preserve"> loan</w:t>
      </w:r>
      <w:r>
        <w:rPr>
          <w:color w:val="050000"/>
        </w:rPr>
        <w:t xml:space="preserve"> pacchi</w:t>
      </w:r>
      <w:r>
        <w:rPr>
          <w:color w:val="00007C"/>
        </w:rPr>
        <w:t xml:space="preserve"> na</w:t>
      </w:r>
      <w:r>
        <w:br/>
      </w:r>
      <w:r>
        <w:rPr>
          <w:color w:val="000001"/>
        </w:rPr>
        <w:t xml:space="preserve"> accha</w:t>
      </w:r>
      <w:r>
        <w:rPr>
          <w:color w:val="120000"/>
        </w:rPr>
        <w:t xml:space="preserve"> sir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0"/>
        </w:rPr>
        <w:t xml:space="preserve"> chacchi</w:t>
      </w:r>
      <w:r>
        <w:rPr>
          <w:color w:val="0E0000"/>
        </w:rPr>
        <w:t xml:space="preserve"> kintu</w:t>
      </w:r>
      <w:r>
        <w:rPr>
          <w:color w:val="000000"/>
        </w:rPr>
        <w:t xml:space="preserve"> hocche</w:t>
      </w:r>
      <w:r>
        <w:rPr>
          <w:color w:val="000004"/>
        </w:rPr>
        <w:t xml:space="preserve"> nah</w:t>
      </w:r>
      <w:r>
        <w:br/>
      </w:r>
      <w:r>
        <w:rPr>
          <w:color w:val="880000"/>
        </w:rPr>
        <w:t xml:space="preserve"> আমি</w:t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9"/>
        </w:rPr>
        <w:t xml:space="preserve"> চাই</w:t>
      </w:r>
      <w:r>
        <w:rPr>
          <w:color w:val="230000"/>
        </w:rPr>
        <w:t xml:space="preserve"> কিন্তু</w:t>
      </w:r>
      <w:r>
        <w:rPr>
          <w:color w:val="000001"/>
        </w:rPr>
        <w:t xml:space="preserve"> পারতেছিনা</w:t>
      </w:r>
      <w:r>
        <w:br/>
      </w:r>
      <w:r>
        <w:rPr>
          <w:color w:val="000005"/>
        </w:rPr>
        <w:t xml:space="preserve"> my</w:t>
      </w:r>
      <w:r>
        <w:rPr>
          <w:color w:val="000040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00"/>
        </w:rPr>
        <w:t xml:space="preserve"> isn't</w:t>
      </w:r>
      <w:r>
        <w:rPr>
          <w:color w:val="000000"/>
        </w:rPr>
        <w:t xml:space="preserve"> abel</w:t>
      </w:r>
      <w:r>
        <w:rPr>
          <w:color w:val="090000"/>
        </w:rPr>
        <w:t xml:space="preserve"> to</w:t>
      </w:r>
      <w:r>
        <w:rPr>
          <w:color w:val="0000A7"/>
        </w:rPr>
        <w:t xml:space="preserve"> loan</w:t>
      </w:r>
      <w:r>
        <w:rPr>
          <w:color w:val="000000"/>
        </w:rPr>
        <w:t xml:space="preserve"> services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00000"/>
        </w:rPr>
        <w:t xml:space="preserve"> sorboccho</w:t>
      </w:r>
      <w:r>
        <w:rPr>
          <w:color w:val="000006"/>
        </w:rPr>
        <w:t xml:space="preserve"> lenden</w:t>
      </w:r>
      <w:r>
        <w:rPr>
          <w:color w:val="000012"/>
        </w:rPr>
        <w:t xml:space="preserve"> ta</w:t>
      </w:r>
      <w:r>
        <w:rPr>
          <w:color w:val="050000"/>
        </w:rPr>
        <w:t xml:space="preserve"> kori</w:t>
      </w:r>
      <w:r>
        <w:rPr>
          <w:color w:val="000029"/>
        </w:rPr>
        <w:t xml:space="preserve"> lon</w:t>
      </w:r>
      <w:r>
        <w:rPr>
          <w:color w:val="00001E"/>
        </w:rPr>
        <w:t xml:space="preserve"> option</w:t>
      </w:r>
      <w:r>
        <w:rPr>
          <w:color w:val="000003"/>
        </w:rPr>
        <w:t xml:space="preserve"> ache</w:t>
      </w:r>
      <w:r>
        <w:rPr>
          <w:color w:val="180000"/>
        </w:rPr>
        <w:t xml:space="preserve"> but</w:t>
      </w:r>
      <w:r>
        <w:rPr>
          <w:color w:val="000001"/>
        </w:rPr>
        <w:t xml:space="preserve"> dukkhito</w:t>
      </w:r>
      <w:r>
        <w:rPr>
          <w:color w:val="000000"/>
        </w:rPr>
        <w:t xml:space="preserve"> dekhacche</w:t>
      </w:r>
      <w:r>
        <w:rPr>
          <w:color w:val="00002D"/>
        </w:rPr>
        <w:t xml:space="preserve"> keno</w:t>
      </w:r>
      <w:r>
        <w:br/>
      </w:r>
      <w:r>
        <w:rPr>
          <w:color w:val="00000A"/>
        </w:rPr>
        <w:t xml:space="preserve"> bikash</w:t>
      </w:r>
      <w:r>
        <w:rPr>
          <w:color w:val="000019"/>
        </w:rPr>
        <w:t xml:space="preserve"> theke</w:t>
      </w:r>
      <w:r>
        <w:rPr>
          <w:color w:val="000029"/>
        </w:rPr>
        <w:t xml:space="preserve"> lon</w:t>
      </w:r>
      <w:r>
        <w:rPr>
          <w:color w:val="000000"/>
        </w:rPr>
        <w:t xml:space="preserve"> neoya</w:t>
      </w:r>
      <w:r>
        <w:rPr>
          <w:color w:val="010000"/>
        </w:rPr>
        <w:t xml:space="preserve"> jay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rPr>
          <w:color w:val="000029"/>
        </w:rPr>
        <w:t xml:space="preserve"> lon</w:t>
      </w:r>
      <w:r>
        <w:rPr>
          <w:color w:val="00001E"/>
        </w:rPr>
        <w:t xml:space="preserve"> option</w:t>
      </w:r>
      <w:r>
        <w:rPr>
          <w:color w:val="1D0000"/>
        </w:rPr>
        <w:t xml:space="preserve"> a</w:t>
      </w:r>
      <w:r>
        <w:rPr>
          <w:color w:val="000000"/>
        </w:rPr>
        <w:t xml:space="preserve"> caple</w:t>
      </w:r>
      <w:r>
        <w:rPr>
          <w:color w:val="000000"/>
        </w:rPr>
        <w:t xml:space="preserve"> kicui</w:t>
      </w:r>
      <w:r>
        <w:rPr>
          <w:color w:val="000007"/>
        </w:rPr>
        <w:t xml:space="preserve"> ase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rPr>
          <w:color w:val="000000"/>
        </w:rPr>
        <w:t xml:space="preserve"> jani</w:t>
      </w:r>
      <w:r>
        <w:rPr>
          <w:color w:val="000002"/>
        </w:rPr>
        <w:t xml:space="preserve"> apps</w:t>
      </w:r>
      <w:r>
        <w:rPr>
          <w:color w:val="000002"/>
        </w:rPr>
        <w:t xml:space="preserve"> update</w:t>
      </w:r>
      <w:r>
        <w:rPr>
          <w:color w:val="000000"/>
        </w:rPr>
        <w:t xml:space="preserve"> cay</w:t>
      </w:r>
      <w:r>
        <w:rPr>
          <w:color w:val="00007C"/>
        </w:rPr>
        <w:t xml:space="preserve"> na</w:t>
      </w:r>
      <w:r>
        <w:rPr>
          <w:color w:val="000000"/>
        </w:rPr>
        <w:t xml:space="preserve"> kicu</w:t>
      </w:r>
      <w:r>
        <w:rPr>
          <w:color w:val="000003"/>
        </w:rPr>
        <w:t xml:space="preserve"> din</w:t>
      </w:r>
      <w:r>
        <w:rPr>
          <w:color w:val="000000"/>
        </w:rPr>
        <w:t xml:space="preserve"> age</w:t>
      </w:r>
      <w:r>
        <w:rPr>
          <w:color w:val="000000"/>
        </w:rPr>
        <w:t xml:space="preserve"> dici</w:t>
      </w:r>
      <w:r>
        <w:br/>
      </w:r>
      <w:r>
        <w:rPr>
          <w:color w:val="000000"/>
        </w:rPr>
        <w:t xml:space="preserve"> ei</w:t>
      </w:r>
      <w:r>
        <w:rPr>
          <w:color w:val="00001C"/>
        </w:rPr>
        <w:t xml:space="preserve"> account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01"/>
        </w:rPr>
        <w:t xml:space="preserve"> neya</w:t>
      </w:r>
      <w:r>
        <w:rPr>
          <w:color w:val="000000"/>
        </w:rPr>
        <w:t xml:space="preserve"> jacche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পারব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ধোন</w:t>
      </w:r>
      <w:r>
        <w:rPr>
          <w:color w:val="000010"/>
        </w:rPr>
        <w:t xml:space="preserve"> অপশন</w:t>
      </w:r>
      <w:r>
        <w:rPr>
          <w:color w:val="00000C"/>
        </w:rPr>
        <w:t xml:space="preserve"> আছে</w:t>
      </w:r>
      <w:r>
        <w:rPr>
          <w:color w:val="230000"/>
        </w:rPr>
        <w:t xml:space="preserve"> কিন্তু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rPr>
          <w:color w:val="0000FF"/>
        </w:rPr>
        <w:t xml:space="preserve"> লোন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নম্বর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অফশ</w:t>
      </w:r>
      <w:r>
        <w:rPr>
          <w:color w:val="000006"/>
        </w:rPr>
        <w:t xml:space="preserve"> দুঃখিত</w:t>
      </w:r>
      <w:r>
        <w:rPr>
          <w:color w:val="000000"/>
        </w:rPr>
        <w:t xml:space="preserve"> দেখাছে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অ্যাপএ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অবশনটা</w:t>
      </w:r>
      <w:r>
        <w:rPr>
          <w:color w:val="000000"/>
        </w:rPr>
        <w:t xml:space="preserve"> এসেছে</w:t>
      </w:r>
      <w:r>
        <w:rPr>
          <w:color w:val="230000"/>
        </w:rPr>
        <w:t xml:space="preserve"> কিন্তু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9"/>
        </w:rPr>
        <w:t xml:space="preserve"> চাই</w:t>
      </w:r>
      <w:r>
        <w:rPr>
          <w:color w:val="000006"/>
        </w:rPr>
        <w:t xml:space="preserve"> এখন</w:t>
      </w:r>
      <w:r>
        <w:rPr>
          <w:color w:val="19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0"/>
        </w:rPr>
        <w:t xml:space="preserve"> pachchhi</w:t>
      </w:r>
      <w:r>
        <w:rPr>
          <w:color w:val="000000"/>
        </w:rPr>
        <w:t xml:space="preserve"> ne</w:t>
      </w:r>
      <w:r>
        <w:rPr>
          <w:color w:val="00002D"/>
        </w:rPr>
        <w:t xml:space="preserve"> keno</w:t>
      </w:r>
      <w:r>
        <w:br/>
      </w:r>
      <w:r>
        <w:rPr>
          <w:color w:val="050000"/>
        </w:rPr>
        <w:t xml:space="preserve"> sorry</w:t>
      </w:r>
      <w:r>
        <w:rPr>
          <w:color w:val="000000"/>
        </w:rPr>
        <w:t xml:space="preserve"> based</w:t>
      </w:r>
      <w:r>
        <w:rPr>
          <w:color w:val="010000"/>
        </w:rPr>
        <w:t xml:space="preserve"> on</w:t>
      </w:r>
      <w:r>
        <w:rPr>
          <w:color w:val="000000"/>
        </w:rPr>
        <w:t xml:space="preserve"> the</w:t>
      </w:r>
      <w:r>
        <w:rPr>
          <w:color w:val="000000"/>
        </w:rPr>
        <w:t xml:space="preserve"> financial</w:t>
      </w:r>
      <w:r>
        <w:rPr>
          <w:color w:val="000000"/>
        </w:rPr>
        <w:t xml:space="preserve"> institutions</w:t>
      </w:r>
      <w:r>
        <w:rPr>
          <w:color w:val="000000"/>
        </w:rPr>
        <w:t xml:space="preserve"> credit</w:t>
      </w:r>
      <w:r>
        <w:rPr>
          <w:color w:val="000000"/>
        </w:rPr>
        <w:t xml:space="preserve"> policy</w:t>
      </w:r>
      <w:r>
        <w:rPr>
          <w:color w:val="010000"/>
        </w:rPr>
        <w:t xml:space="preserve"> your</w:t>
      </w:r>
      <w:r>
        <w:rPr>
          <w:color w:val="000040"/>
        </w:rPr>
        <w:t xml:space="preserve"> bkash</w:t>
      </w:r>
      <w:r>
        <w:rPr>
          <w:color w:val="00001C"/>
        </w:rPr>
        <w:t xml:space="preserve"> account</w:t>
      </w:r>
      <w:r>
        <w:rPr>
          <w:color w:val="020000"/>
        </w:rPr>
        <w:t xml:space="preserve"> is</w:t>
      </w:r>
      <w:r>
        <w:rPr>
          <w:color w:val="00000B"/>
        </w:rPr>
        <w:t xml:space="preserve"> not</w:t>
      </w:r>
      <w:r>
        <w:rPr>
          <w:color w:val="000000"/>
        </w:rPr>
        <w:t xml:space="preserve"> yet</w:t>
      </w:r>
      <w:r>
        <w:rPr>
          <w:color w:val="000005"/>
        </w:rPr>
        <w:t xml:space="preserve"> eligible</w:t>
      </w:r>
      <w:r>
        <w:rPr>
          <w:color w:val="050000"/>
        </w:rPr>
        <w:t xml:space="preserve"> for</w:t>
      </w:r>
      <w:r>
        <w:rPr>
          <w:color w:val="0000A7"/>
        </w:rPr>
        <w:t xml:space="preserve"> loan</w:t>
      </w:r>
      <w:r>
        <w:rPr>
          <w:color w:val="000007"/>
        </w:rPr>
        <w:t xml:space="preserve"> service</w:t>
      </w:r>
      <w:r>
        <w:br/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1E"/>
        </w:rPr>
        <w:t xml:space="preserve"> lone</w:t>
      </w:r>
      <w:r>
        <w:rPr>
          <w:color w:val="000001"/>
        </w:rPr>
        <w:t xml:space="preserve"> newa</w:t>
      </w:r>
      <w:r>
        <w:rPr>
          <w:color w:val="020000"/>
        </w:rPr>
        <w:t xml:space="preserve"> jai</w:t>
      </w:r>
      <w:r>
        <w:rPr>
          <w:color w:val="180000"/>
        </w:rPr>
        <w:t xml:space="preserve"> but</w:t>
      </w:r>
      <w:r>
        <w:rPr>
          <w:color w:val="2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19"/>
        </w:rPr>
        <w:t xml:space="preserve"> theke</w:t>
      </w:r>
      <w:r>
        <w:rPr>
          <w:color w:val="000035"/>
        </w:rPr>
        <w:t xml:space="preserve"> nite</w:t>
      </w:r>
      <w:r>
        <w:rPr>
          <w:color w:val="000009"/>
        </w:rPr>
        <w:t xml:space="preserve"> pari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570000"/>
        </w:rPr>
        <w:t xml:space="preserve"> আমার</w:t>
      </w:r>
      <w:r>
        <w:rPr>
          <w:color w:val="00000E"/>
        </w:rPr>
        <w:t xml:space="preserve"> লোনের</w:t>
      </w:r>
      <w:r>
        <w:rPr>
          <w:color w:val="000001"/>
        </w:rPr>
        <w:t xml:space="preserve"> অপসোন</w:t>
      </w:r>
      <w:r>
        <w:rPr>
          <w:color w:val="00000C"/>
        </w:rPr>
        <w:t xml:space="preserve"> আছে</w:t>
      </w:r>
      <w:r>
        <w:rPr>
          <w:color w:val="020000"/>
        </w:rPr>
        <w:t xml:space="preserve"> বাট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দিস্চে</w:t>
      </w:r>
      <w:r>
        <w:rPr>
          <w:color w:val="000096"/>
        </w:rPr>
        <w:t xml:space="preserve"> না</w:t>
      </w:r>
      <w:r>
        <w:br/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অ্যাপে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অপশনটি</w:t>
      </w:r>
      <w:r>
        <w:rPr>
          <w:color w:val="00000C"/>
        </w:rPr>
        <w:t xml:space="preserve"> আছে</w:t>
      </w:r>
      <w:r>
        <w:rPr>
          <w:color w:val="000006"/>
        </w:rPr>
        <w:t xml:space="preserve"> এখন</w:t>
      </w:r>
      <w:r>
        <w:rPr>
          <w:color w:val="880000"/>
        </w:rPr>
        <w:t xml:space="preserve"> আমি</w:t>
      </w:r>
      <w:r>
        <w:rPr>
          <w:color w:val="000005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পেতে</w:t>
      </w:r>
      <w:r>
        <w:rPr>
          <w:color w:val="000008"/>
        </w:rPr>
        <w:t xml:space="preserve"> পারি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2"/>
        </w:rPr>
        <w:t xml:space="preserve"> parchina</w:t>
      </w:r>
      <w:r>
        <w:rPr>
          <w:color w:val="100000"/>
        </w:rPr>
        <w:t xml:space="preserve"> kano</w:t>
      </w:r>
      <w:r>
        <w:br/>
      </w:r>
      <w:r>
        <w:rPr>
          <w:color w:val="020000"/>
        </w:rPr>
        <w:t xml:space="preserve"> hlw</w:t>
      </w:r>
      <w:r>
        <w:rPr>
          <w:color w:val="010000"/>
        </w:rPr>
        <w:t xml:space="preserve"> apu</w:t>
      </w:r>
      <w:r>
        <w:rPr>
          <w:color w:val="640000"/>
        </w:rPr>
        <w:t xml:space="preserve"> ami</w:t>
      </w:r>
      <w:r>
        <w:rPr>
          <w:color w:val="000004"/>
        </w:rPr>
        <w:t xml:space="preserve"> bikas</w:t>
      </w:r>
      <w:r>
        <w:rPr>
          <w:color w:val="000000"/>
        </w:rPr>
        <w:t xml:space="preserve"> thika</w:t>
      </w:r>
      <w:r>
        <w:rPr>
          <w:color w:val="000029"/>
        </w:rPr>
        <w:t xml:space="preserve"> lon</w:t>
      </w:r>
      <w:r>
        <w:rPr>
          <w:color w:val="000000"/>
        </w:rPr>
        <w:t xml:space="preserve"> netay</w:t>
      </w:r>
      <w:r>
        <w:rPr>
          <w:color w:val="000005"/>
        </w:rPr>
        <w:t xml:space="preserve"> parchi</w:t>
      </w:r>
      <w:r>
        <w:rPr>
          <w:color w:val="00007C"/>
        </w:rPr>
        <w:t xml:space="preserve"> na</w:t>
      </w:r>
      <w:r>
        <w:rPr>
          <w:color w:val="050000"/>
        </w:rPr>
        <w:t xml:space="preserve"> kn</w:t>
      </w:r>
      <w:r>
        <w:br/>
      </w:r>
      <w:r>
        <w:rPr>
          <w:color w:val="640000"/>
        </w:rPr>
        <w:t xml:space="preserve"> ami</w:t>
      </w:r>
      <w:r>
        <w:rPr>
          <w:color w:val="000029"/>
        </w:rPr>
        <w:t xml:space="preserve"> lon</w:t>
      </w:r>
      <w:r>
        <w:rPr>
          <w:color w:val="000000"/>
        </w:rPr>
        <w:t xml:space="preserve"> neta</w:t>
      </w:r>
      <w:r>
        <w:rPr>
          <w:color w:val="000006"/>
        </w:rPr>
        <w:t xml:space="preserve"> parsi</w:t>
      </w:r>
      <w:r>
        <w:rPr>
          <w:color w:val="00007C"/>
        </w:rPr>
        <w:t xml:space="preserve"> na</w:t>
      </w:r>
      <w:r>
        <w:rPr>
          <w:color w:val="000000"/>
        </w:rPr>
        <w:t xml:space="preserve"> kono</w:t>
      </w:r>
      <w:r>
        <w:rPr>
          <w:color w:val="120000"/>
        </w:rPr>
        <w:t xml:space="preserve"> sir</w:t>
      </w:r>
      <w:r>
        <w:br/>
      </w:r>
      <w:r>
        <w:rPr>
          <w:color w:val="120000"/>
        </w:rPr>
        <w:t xml:space="preserve"> amr</w:t>
      </w:r>
      <w:r>
        <w:rPr>
          <w:color w:val="000000"/>
        </w:rPr>
        <w:t xml:space="preserve"> bekas</w:t>
      </w:r>
      <w:r>
        <w:rPr>
          <w:color w:val="1D0000"/>
        </w:rPr>
        <w:t xml:space="preserve"> a</w:t>
      </w:r>
      <w:r>
        <w:rPr>
          <w:color w:val="000029"/>
        </w:rPr>
        <w:t xml:space="preserve"> lon</w:t>
      </w:r>
      <w:r>
        <w:rPr>
          <w:color w:val="00001E"/>
        </w:rPr>
        <w:t xml:space="preserve"> option</w:t>
      </w:r>
      <w:r>
        <w:rPr>
          <w:color w:val="000012"/>
        </w:rPr>
        <w:t xml:space="preserve"> ta</w:t>
      </w:r>
      <w:r>
        <w:rPr>
          <w:color w:val="000000"/>
        </w:rPr>
        <w:t xml:space="preserve"> as</w:t>
      </w:r>
      <w:r>
        <w:rPr>
          <w:color w:val="1D0000"/>
        </w:rPr>
        <w:t xml:space="preserve"> a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30000"/>
        </w:rPr>
        <w:t xml:space="preserve"> amer</w:t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B0000"/>
        </w:rPr>
        <w:t xml:space="preserve"> ar</w:t>
      </w:r>
      <w:r>
        <w:rPr>
          <w:color w:val="00001E"/>
        </w:rPr>
        <w:t xml:space="preserve"> option</w:t>
      </w:r>
      <w:r>
        <w:rPr>
          <w:color w:val="000000"/>
        </w:rPr>
        <w:t xml:space="preserve"> asa</w:t>
      </w:r>
      <w:r>
        <w:rPr>
          <w:color w:val="180000"/>
        </w:rPr>
        <w:t xml:space="preserve"> but</w:t>
      </w:r>
      <w:r>
        <w:rPr>
          <w:color w:val="050000"/>
        </w:rPr>
        <w:t xml:space="preserve"> sorry</w:t>
      </w:r>
      <w:r>
        <w:rPr>
          <w:color w:val="000000"/>
        </w:rPr>
        <w:t xml:space="preserve"> boltasa</w:t>
      </w:r>
      <w:r>
        <w:rPr>
          <w:color w:val="00002B"/>
        </w:rPr>
        <w:t xml:space="preserve"> kno</w:t>
      </w:r>
      <w:r>
        <w:br/>
      </w:r>
      <w:r>
        <w:rPr>
          <w:color w:val="020000"/>
        </w:rPr>
        <w:t xml:space="preserve"> hlw</w:t>
      </w:r>
      <w:r>
        <w:rPr>
          <w:color w:val="070000"/>
        </w:rPr>
        <w:t xml:space="preserve"> vai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A"/>
        </w:rPr>
        <w:t xml:space="preserve"> chai</w:t>
      </w:r>
      <w:r>
        <w:rPr>
          <w:color w:val="180000"/>
        </w:rPr>
        <w:t xml:space="preserve"> but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0"/>
        </w:rPr>
        <w:t xml:space="preserve"> partecina</w:t>
      </w:r>
      <w:r>
        <w:br/>
      </w:r>
      <w:r>
        <w:rPr>
          <w:color w:val="000000"/>
        </w:rPr>
        <w:t xml:space="preserve"> আমিত</w:t>
      </w:r>
      <w:r>
        <w:rPr>
          <w:color w:val="000012"/>
        </w:rPr>
        <w:t xml:space="preserve"> লেনদেন</w:t>
      </w:r>
      <w:r>
        <w:rPr>
          <w:color w:val="0A0000"/>
        </w:rPr>
        <w:t xml:space="preserve"> করি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দেনা</w:t>
      </w:r>
      <w:r>
        <w:br/>
      </w:r>
      <w:r>
        <w:rPr>
          <w:color w:val="120000"/>
        </w:rPr>
        <w:t xml:space="preserve"> sir</w:t>
      </w:r>
      <w:r>
        <w:rPr>
          <w:color w:val="000000"/>
        </w:rPr>
        <w:t xml:space="preserve"> baksh</w:t>
      </w:r>
      <w:r>
        <w:rPr>
          <w:color w:val="0000A7"/>
        </w:rPr>
        <w:t xml:space="preserve"> loan</w:t>
      </w:r>
      <w:r>
        <w:rPr>
          <w:color w:val="000000"/>
        </w:rPr>
        <w:t xml:space="preserve"> dei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00000"/>
        </w:rPr>
        <w:t xml:space="preserve"> nemeto</w:t>
      </w:r>
      <w:r>
        <w:rPr>
          <w:color w:val="000000"/>
        </w:rPr>
        <w:t xml:space="preserve"> bekahs</w:t>
      </w:r>
      <w:r>
        <w:rPr>
          <w:color w:val="000000"/>
        </w:rPr>
        <w:t xml:space="preserve"> us</w:t>
      </w:r>
      <w:r>
        <w:rPr>
          <w:color w:val="000001"/>
        </w:rPr>
        <w:t xml:space="preserve"> korche</w:t>
      </w:r>
      <w:r>
        <w:rPr>
          <w:color w:val="000000"/>
        </w:rPr>
        <w:t xml:space="preserve"> valo</w:t>
      </w:r>
      <w:r>
        <w:rPr>
          <w:color w:val="000000"/>
        </w:rPr>
        <w:t xml:space="preserve"> landan</w:t>
      </w:r>
      <w:r>
        <w:rPr>
          <w:color w:val="000007"/>
        </w:rPr>
        <w:t xml:space="preserve"> kore</w:t>
      </w:r>
      <w:r>
        <w:rPr>
          <w:color w:val="000000"/>
        </w:rPr>
        <w:t xml:space="preserve"> tahola</w:t>
      </w:r>
      <w:r>
        <w:rPr>
          <w:color w:val="040000"/>
        </w:rPr>
        <w:t xml:space="preserve"> ame</w:t>
      </w:r>
      <w:r>
        <w:rPr>
          <w:color w:val="100000"/>
        </w:rPr>
        <w:t xml:space="preserve"> kano</w:t>
      </w:r>
      <w:r>
        <w:rPr>
          <w:color w:val="000029"/>
        </w:rPr>
        <w:t xml:space="preserve"> lon</w:t>
      </w:r>
      <w:r>
        <w:rPr>
          <w:color w:val="000003"/>
        </w:rPr>
        <w:t xml:space="preserve"> pabona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040000"/>
        </w:rPr>
        <w:t xml:space="preserve"> একটু</w:t>
      </w:r>
      <w:r>
        <w:rPr>
          <w:color w:val="020000"/>
        </w:rPr>
        <w:t xml:space="preserve"> বলবেন</w:t>
      </w:r>
      <w:r>
        <w:rPr>
          <w:color w:val="030000"/>
        </w:rPr>
        <w:t xml:space="preserve"> প্লিজ</w:t>
      </w:r>
      <w:r>
        <w:br/>
      </w:r>
      <w:r>
        <w:rPr>
          <w:color w:val="640000"/>
        </w:rPr>
        <w:t xml:space="preserve"> ami</w:t>
      </w:r>
      <w:r>
        <w:rPr>
          <w:color w:val="00002D"/>
        </w:rPr>
        <w:t xml:space="preserve"> keno</w:t>
      </w:r>
      <w:r>
        <w:rPr>
          <w:color w:val="0000A7"/>
        </w:rPr>
        <w:t xml:space="preserve"> loan</w:t>
      </w:r>
      <w:r>
        <w:rPr>
          <w:color w:val="050000"/>
        </w:rPr>
        <w:t xml:space="preserve"> pacchi</w:t>
      </w:r>
      <w:r>
        <w:rPr>
          <w:color w:val="00007C"/>
        </w:rPr>
        <w:t xml:space="preserve"> na</w:t>
      </w:r>
      <w:r>
        <w:br/>
      </w:r>
      <w:r>
        <w:rPr>
          <w:color w:val="000002"/>
        </w:rPr>
        <w:t xml:space="preserve"> সার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05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পারব</w:t>
      </w:r>
      <w:r>
        <w:br/>
      </w:r>
      <w:r>
        <w:rPr>
          <w:color w:val="09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need</w:t>
      </w:r>
      <w:r>
        <w:rPr>
          <w:color w:val="000000"/>
        </w:rPr>
        <w:t xml:space="preserve"> emargency</w:t>
      </w:r>
      <w:r>
        <w:rPr>
          <w:color w:val="0000A7"/>
        </w:rPr>
        <w:t xml:space="preserve"> loan</w:t>
      </w:r>
      <w:r>
        <w:rPr>
          <w:color w:val="180000"/>
        </w:rPr>
        <w:t xml:space="preserve"> but</w:t>
      </w:r>
      <w:r>
        <w:rPr>
          <w:color w:val="0000A7"/>
        </w:rPr>
        <w:t xml:space="preserve"> loan</w:t>
      </w:r>
      <w:r>
        <w:rPr>
          <w:color w:val="00000B"/>
        </w:rPr>
        <w:t xml:space="preserve"> not</w:t>
      </w:r>
      <w:r>
        <w:rPr>
          <w:color w:val="000000"/>
        </w:rPr>
        <w:t xml:space="preserve"> give</w:t>
      </w:r>
      <w:r>
        <w:rPr>
          <w:color w:val="030000"/>
        </w:rPr>
        <w:t xml:space="preserve"> me</w:t>
      </w:r>
      <w:r>
        <w:br/>
      </w:r>
      <w:r>
        <w:rPr>
          <w:color w:val="640000"/>
        </w:rPr>
        <w:t xml:space="preserve"> ami</w:t>
      </w:r>
      <w:r>
        <w:rPr>
          <w:color w:val="00002B"/>
        </w:rPr>
        <w:t xml:space="preserve"> kno</w:t>
      </w:r>
      <w:r>
        <w:rPr>
          <w:color w:val="0000A7"/>
        </w:rPr>
        <w:t xml:space="preserve"> loan</w:t>
      </w:r>
      <w:r>
        <w:rPr>
          <w:color w:val="000006"/>
        </w:rPr>
        <w:t xml:space="preserve"> pacci</w:t>
      </w:r>
      <w:r>
        <w:rPr>
          <w:color w:val="00007C"/>
        </w:rPr>
        <w:t xml:space="preserve"> na</w:t>
      </w:r>
      <w:r>
        <w:br/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অ্যাপ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অপশনটা</w:t>
      </w:r>
      <w:r>
        <w:rPr>
          <w:color w:val="000000"/>
        </w:rPr>
        <w:t xml:space="preserve"> দিয়েছে</w:t>
      </w:r>
      <w:r>
        <w:rPr>
          <w:color w:val="230000"/>
        </w:rPr>
        <w:t xml:space="preserve"> কিন্তু</w:t>
      </w:r>
      <w:r>
        <w:rPr>
          <w:color w:val="000006"/>
        </w:rPr>
        <w:t xml:space="preserve"> অপশনে</w:t>
      </w:r>
      <w:r>
        <w:rPr>
          <w:color w:val="040000"/>
        </w:rPr>
        <w:t xml:space="preserve"> গেলে</w:t>
      </w:r>
      <w:r>
        <w:rPr>
          <w:color w:val="000006"/>
        </w:rPr>
        <w:t xml:space="preserve"> দুঃখিত</w:t>
      </w:r>
      <w:r>
        <w:rPr>
          <w:color w:val="000002"/>
        </w:rPr>
        <w:t xml:space="preserve"> দেখায়</w:t>
      </w:r>
      <w:r>
        <w:br/>
      </w:r>
      <w:r>
        <w:rPr>
          <w:color w:val="640000"/>
        </w:rPr>
        <w:t xml:space="preserve"> ami</w:t>
      </w:r>
      <w:r>
        <w:rPr>
          <w:color w:val="000000"/>
        </w:rPr>
        <w:t xml:space="preserve"> lona</w:t>
      </w:r>
      <w:r>
        <w:rPr>
          <w:color w:val="100000"/>
        </w:rPr>
        <w:t xml:space="preserve"> kano</w:t>
      </w:r>
      <w:r>
        <w:rPr>
          <w:color w:val="000035"/>
        </w:rPr>
        <w:t xml:space="preserve"> nite</w:t>
      </w:r>
      <w:r>
        <w:rPr>
          <w:color w:val="000000"/>
        </w:rPr>
        <w:t xml:space="preserve"> partec</w:t>
      </w:r>
      <w:r>
        <w:rPr>
          <w:color w:val="00007C"/>
        </w:rPr>
        <w:t xml:space="preserve"> na</w:t>
      </w:r>
      <w:r>
        <w:br/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br/>
      </w:r>
      <w:r>
        <w:rPr>
          <w:color w:val="000000"/>
        </w:rPr>
        <w:t xml:space="preserve"> জনাব</w:t>
      </w:r>
      <w:r>
        <w:rPr>
          <w:color w:val="160000"/>
        </w:rPr>
        <w:t xml:space="preserve"> আমাকে</w:t>
      </w:r>
      <w:r>
        <w:rPr>
          <w:color w:val="020000"/>
        </w:rPr>
        <w:t xml:space="preserve"> এটা</w:t>
      </w:r>
      <w:r>
        <w:rPr>
          <w:color w:val="000007"/>
        </w:rPr>
        <w:t xml:space="preserve"> দেখাচ্ছে</w:t>
      </w:r>
      <w:r>
        <w:rPr>
          <w:color w:val="000000"/>
        </w:rPr>
        <w:t xml:space="preserve"> কেনও</w:t>
      </w:r>
      <w:r>
        <w:rPr>
          <w:color w:val="040000"/>
        </w:rPr>
        <w:t xml:space="preserve"> তাহলে</w:t>
      </w:r>
      <w:r>
        <w:rPr>
          <w:color w:val="880000"/>
        </w:rPr>
        <w:t xml:space="preserve"> আমি</w:t>
      </w:r>
      <w:r>
        <w:rPr>
          <w:color w:val="000001"/>
        </w:rPr>
        <w:t xml:space="preserve"> প্রতি</w:t>
      </w:r>
      <w:r>
        <w:rPr>
          <w:color w:val="000004"/>
        </w:rPr>
        <w:t xml:space="preserve"> মাসে</w:t>
      </w:r>
      <w:r>
        <w:rPr>
          <w:color w:val="00000B"/>
        </w:rPr>
        <w:t xml:space="preserve"> টাকা</w:t>
      </w:r>
      <w:r>
        <w:rPr>
          <w:color w:val="000000"/>
        </w:rPr>
        <w:t xml:space="preserve"> লেনদন</w:t>
      </w:r>
      <w:r>
        <w:rPr>
          <w:color w:val="000000"/>
        </w:rPr>
        <w:t xml:space="preserve"> করেও</w:t>
      </w:r>
      <w:r>
        <w:rPr>
          <w:color w:val="190000"/>
        </w:rPr>
        <w:t xml:space="preserve"> কি</w:t>
      </w:r>
      <w:r>
        <w:rPr>
          <w:color w:val="0C0000"/>
        </w:rPr>
        <w:t xml:space="preserve"> এই</w:t>
      </w:r>
      <w:r>
        <w:rPr>
          <w:color w:val="000002"/>
        </w:rPr>
        <w:t xml:space="preserve"> সেবা</w:t>
      </w:r>
      <w:r>
        <w:rPr>
          <w:color w:val="00004D"/>
        </w:rPr>
        <w:t xml:space="preserve"> নিতে</w:t>
      </w:r>
      <w:r>
        <w:rPr>
          <w:color w:val="000002"/>
        </w:rPr>
        <w:t xml:space="preserve"> পারবো</w:t>
      </w:r>
      <w:r>
        <w:rPr>
          <w:color w:val="000096"/>
        </w:rPr>
        <w:t xml:space="preserve"> না</w:t>
      </w:r>
      <w:r>
        <w:rPr>
          <w:color w:val="040000"/>
        </w:rPr>
        <w:t xml:space="preserve"> তাহলে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সেবা</w:t>
      </w:r>
      <w:r>
        <w:rPr>
          <w:color w:val="000000"/>
        </w:rPr>
        <w:t xml:space="preserve"> কেনও</w:t>
      </w:r>
      <w:r>
        <w:rPr>
          <w:color w:val="000011"/>
        </w:rPr>
        <w:t xml:space="preserve"> চালু</w:t>
      </w:r>
      <w:r>
        <w:rPr>
          <w:color w:val="000000"/>
        </w:rPr>
        <w:t xml:space="preserve"> করলেন</w:t>
      </w:r>
      <w:r>
        <w:br/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6"/>
        </w:rPr>
        <w:t xml:space="preserve"> চাচ্ছি</w:t>
      </w:r>
      <w:r>
        <w:rPr>
          <w:color w:val="230000"/>
        </w:rPr>
        <w:t xml:space="preserve"> কিন্তু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br/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00"/>
        </w:rPr>
        <w:t xml:space="preserve"> জনাব</w:t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00"/>
        </w:rPr>
        <w:t xml:space="preserve"> কেনও</w:t>
      </w:r>
      <w:r>
        <w:br/>
      </w:r>
      <w:r>
        <w:rPr>
          <w:color w:val="640000"/>
        </w:rPr>
        <w:t xml:space="preserve"> ami</w:t>
      </w:r>
      <w:r>
        <w:rPr>
          <w:color w:val="00002D"/>
        </w:rPr>
        <w:t xml:space="preserve"> keno</w:t>
      </w:r>
      <w:r>
        <w:rPr>
          <w:color w:val="00001E"/>
        </w:rPr>
        <w:t xml:space="preserve"> lone</w:t>
      </w:r>
      <w:r>
        <w:rPr>
          <w:color w:val="000035"/>
        </w:rPr>
        <w:t xml:space="preserve"> nite</w:t>
      </w:r>
      <w:r>
        <w:rPr>
          <w:color w:val="000006"/>
        </w:rPr>
        <w:t xml:space="preserve"> parci</w:t>
      </w:r>
      <w:r>
        <w:rPr>
          <w:color w:val="00007C"/>
        </w:rPr>
        <w:t xml:space="preserve"> na</w:t>
      </w:r>
      <w:r>
        <w:rPr>
          <w:color w:val="110000"/>
        </w:rPr>
        <w:t xml:space="preserve"> ki</w:t>
      </w:r>
      <w:r>
        <w:rPr>
          <w:color w:val="000000"/>
        </w:rPr>
        <w:t xml:space="preserve"> prblm</w:t>
      </w:r>
      <w:r>
        <w:rPr>
          <w:color w:val="000000"/>
        </w:rPr>
        <w:t xml:space="preserve"> hosce</w:t>
      </w:r>
      <w:r>
        <w:br/>
      </w:r>
      <w:r>
        <w:rPr>
          <w:color w:val="00001E"/>
        </w:rPr>
        <w:t xml:space="preserve"> lone</w:t>
      </w:r>
      <w:r>
        <w:rPr>
          <w:color w:val="000035"/>
        </w:rPr>
        <w:t xml:space="preserve"> nite</w:t>
      </w:r>
      <w:r>
        <w:rPr>
          <w:color w:val="000002"/>
        </w:rPr>
        <w:t xml:space="preserve"> partasi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সার্ভিসটি</w:t>
      </w:r>
      <w:r>
        <w:rPr>
          <w:color w:val="000000"/>
        </w:rPr>
        <w:t xml:space="preserve"> বর্তমানে</w:t>
      </w:r>
      <w:r>
        <w:rPr>
          <w:color w:val="000000"/>
        </w:rPr>
        <w:t xml:space="preserve"> নির্দিষ্ট</w:t>
      </w:r>
      <w:r>
        <w:rPr>
          <w:color w:val="000000"/>
        </w:rPr>
        <w:t xml:space="preserve"> সংখ্যক</w:t>
      </w:r>
      <w:r>
        <w:rPr>
          <w:color w:val="000000"/>
        </w:rPr>
        <w:t xml:space="preserve"> গ্রাহকের</w:t>
      </w:r>
      <w:r>
        <w:rPr>
          <w:color w:val="160000"/>
        </w:rPr>
        <w:t xml:space="preserve"> জন্য</w:t>
      </w:r>
      <w:r>
        <w:rPr>
          <w:color w:val="000011"/>
        </w:rPr>
        <w:t xml:space="preserve"> চালু</w:t>
      </w:r>
      <w:r>
        <w:rPr>
          <w:color w:val="040000"/>
        </w:rPr>
        <w:t xml:space="preserve"> করা</w:t>
      </w:r>
      <w:r>
        <w:rPr>
          <w:color w:val="000000"/>
        </w:rPr>
        <w:t xml:space="preserve"> হয়েছে</w:t>
      </w:r>
      <w:r>
        <w:rPr>
          <w:color w:val="030000"/>
        </w:rPr>
        <w:t xml:space="preserve"> আপনার</w:t>
      </w:r>
      <w:r>
        <w:rPr>
          <w:color w:val="000057"/>
        </w:rPr>
        <w:t xml:space="preserve"> বিকাশ</w:t>
      </w:r>
      <w:r>
        <w:rPr>
          <w:color w:val="000006"/>
        </w:rPr>
        <w:t xml:space="preserve"> একাউন্টে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পাবার</w:t>
      </w:r>
      <w:r>
        <w:rPr>
          <w:color w:val="000000"/>
        </w:rPr>
        <w:t xml:space="preserve"> সম্ভাবনা</w:t>
      </w:r>
      <w:r>
        <w:rPr>
          <w:color w:val="000000"/>
        </w:rPr>
        <w:t xml:space="preserve"> বাড়াতে</w:t>
      </w:r>
      <w:r>
        <w:rPr>
          <w:color w:val="000018"/>
        </w:rPr>
        <w:t xml:space="preserve"> একাউন্ট</w:t>
      </w:r>
      <w:r>
        <w:rPr>
          <w:color w:val="000000"/>
        </w:rPr>
        <w:t xml:space="preserve"> সচল</w:t>
      </w:r>
      <w:r>
        <w:rPr>
          <w:color w:val="000000"/>
        </w:rPr>
        <w:t xml:space="preserve"> রাখুন</w:t>
      </w:r>
      <w:r>
        <w:rPr>
          <w:color w:val="020000"/>
        </w:rPr>
        <w:t xml:space="preserve"> এবং</w:t>
      </w:r>
      <w:r>
        <w:rPr>
          <w:color w:val="000018"/>
        </w:rPr>
        <w:t xml:space="preserve"> একাউন্ট</w:t>
      </w:r>
      <w:r>
        <w:rPr>
          <w:color w:val="020000"/>
        </w:rPr>
        <w:t xml:space="preserve"> দিয়ে</w:t>
      </w:r>
      <w:r>
        <w:rPr>
          <w:color w:val="000000"/>
        </w:rPr>
        <w:t xml:space="preserve"> বেশি</w:t>
      </w:r>
      <w:r>
        <w:rPr>
          <w:color w:val="000000"/>
        </w:rPr>
        <w:t xml:space="preserve"> বেশি</w:t>
      </w:r>
      <w:r>
        <w:rPr>
          <w:color w:val="000012"/>
        </w:rPr>
        <w:t xml:space="preserve"> লেনদেন</w:t>
      </w:r>
      <w:r>
        <w:rPr>
          <w:color w:val="000000"/>
        </w:rPr>
        <w:t xml:space="preserve"> করুন</w:t>
      </w:r>
      <w:r>
        <w:rPr>
          <w:color w:val="000000"/>
        </w:rPr>
        <w:t xml:space="preserve"> তবে</w:t>
      </w:r>
      <w:r>
        <w:rPr>
          <w:color w:val="000000"/>
        </w:rPr>
        <w:t xml:space="preserve"> একাউন্টের</w:t>
      </w:r>
      <w:r>
        <w:rPr>
          <w:color w:val="000000"/>
        </w:rPr>
        <w:t xml:space="preserve"> অধিক</w:t>
      </w:r>
      <w:r>
        <w:rPr>
          <w:color w:val="000000"/>
        </w:rPr>
        <w:t xml:space="preserve"> ব্যবহার</w:t>
      </w:r>
      <w:r>
        <w:rPr>
          <w:color w:val="000000"/>
        </w:rPr>
        <w:t xml:space="preserve"> সবসময়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পাবার</w:t>
      </w:r>
      <w:r>
        <w:rPr>
          <w:color w:val="000000"/>
        </w:rPr>
        <w:t xml:space="preserve"> নিশ্চয়তা</w:t>
      </w:r>
      <w:r>
        <w:rPr>
          <w:color w:val="000001"/>
        </w:rPr>
        <w:t xml:space="preserve"> দেয়না</w:t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পাওয়ায়</w:t>
      </w:r>
      <w:r>
        <w:rPr>
          <w:color w:val="160000"/>
        </w:rPr>
        <w:t xml:space="preserve"> জন্য</w:t>
      </w:r>
      <w:r>
        <w:rPr>
          <w:color w:val="160000"/>
        </w:rPr>
        <w:t xml:space="preserve"> আমাকে</w:t>
      </w:r>
      <w:r>
        <w:rPr>
          <w:color w:val="190000"/>
        </w:rPr>
        <w:t xml:space="preserve"> কি</w:t>
      </w:r>
      <w:r>
        <w:rPr>
          <w:color w:val="0B0000"/>
        </w:rPr>
        <w:t xml:space="preserve"> করতে</w:t>
      </w:r>
      <w:r>
        <w:rPr>
          <w:color w:val="080000"/>
        </w:rPr>
        <w:t xml:space="preserve"> হবে</w:t>
      </w:r>
      <w:r>
        <w:br/>
      </w:r>
      <w:r>
        <w:rPr>
          <w:color w:val="080000"/>
        </w:rPr>
        <w:t xml:space="preserve"> ভাই</w:t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6"/>
        </w:rPr>
        <w:t xml:space="preserve"> একাউন্টে</w:t>
      </w:r>
      <w:r>
        <w:rPr>
          <w:color w:val="00000E"/>
        </w:rPr>
        <w:t xml:space="preserve"> লোনের</w:t>
      </w:r>
      <w:r>
        <w:rPr>
          <w:color w:val="000003"/>
        </w:rPr>
        <w:t xml:space="preserve"> অপশনটি</w:t>
      </w:r>
      <w:r>
        <w:rPr>
          <w:color w:val="000000"/>
        </w:rPr>
        <w:t xml:space="preserve"> অ্যাপসে</w:t>
      </w:r>
      <w:r>
        <w:rPr>
          <w:color w:val="000001"/>
        </w:rPr>
        <w:t xml:space="preserve"> শো</w:t>
      </w:r>
      <w:r>
        <w:rPr>
          <w:color w:val="000001"/>
        </w:rPr>
        <w:t xml:space="preserve"> করতেছে</w:t>
      </w:r>
      <w:r>
        <w:rPr>
          <w:color w:val="230000"/>
        </w:rPr>
        <w:t xml:space="preserve"> কিন্তু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অপশনটিতে</w:t>
      </w:r>
      <w:r>
        <w:rPr>
          <w:color w:val="000006"/>
        </w:rPr>
        <w:t xml:space="preserve"> ক্লিক</w:t>
      </w:r>
      <w:r>
        <w:rPr>
          <w:color w:val="040000"/>
        </w:rPr>
        <w:t xml:space="preserve"> করা</w:t>
      </w:r>
      <w:r>
        <w:rPr>
          <w:color w:val="000000"/>
        </w:rPr>
        <w:t xml:space="preserve"> মাত্রই</w:t>
      </w:r>
      <w:r>
        <w:rPr>
          <w:color w:val="000007"/>
        </w:rPr>
        <w:t xml:space="preserve"> দেখাচ্ছে</w:t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6"/>
        </w:rPr>
        <w:t xml:space="preserve"> একাউন্টে</w:t>
      </w:r>
      <w:r>
        <w:rPr>
          <w:color w:val="000001"/>
        </w:rPr>
        <w:t xml:space="preserve"> লোনটা</w:t>
      </w:r>
      <w:r>
        <w:rPr>
          <w:color w:val="000000"/>
        </w:rPr>
        <w:t xml:space="preserve"> এলিজেবল</w:t>
      </w:r>
      <w:r>
        <w:rPr>
          <w:color w:val="030000"/>
        </w:rPr>
        <w:t xml:space="preserve"> এখনো</w:t>
      </w:r>
      <w:r>
        <w:rPr>
          <w:color w:val="000001"/>
        </w:rPr>
        <w:t xml:space="preserve"> হয়নি</w:t>
      </w:r>
      <w:r>
        <w:br/>
      </w:r>
      <w:r>
        <w:rPr>
          <w:color w:val="880000"/>
        </w:rPr>
        <w:t xml:space="preserve"> আমি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পারতাছিনা</w:t>
      </w:r>
      <w:r>
        <w:rPr>
          <w:color w:val="000062"/>
        </w:rPr>
        <w:t xml:space="preserve"> কেন</w:t>
      </w:r>
      <w:r>
        <w:br/>
      </w:r>
      <w:r>
        <w:rPr>
          <w:color w:val="000000"/>
        </w:rPr>
        <w:t xml:space="preserve"> acca</w:t>
      </w:r>
      <w:r>
        <w:rPr>
          <w:color w:val="2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1D0000"/>
        </w:rPr>
        <w:t xml:space="preserve"> a</w:t>
      </w:r>
      <w:r>
        <w:rPr>
          <w:color w:val="000040"/>
        </w:rPr>
        <w:t xml:space="preserve"> bkash</w:t>
      </w:r>
      <w:r>
        <w:rPr>
          <w:color w:val="00001E"/>
        </w:rPr>
        <w:t xml:space="preserve"> lone</w:t>
      </w:r>
      <w:r>
        <w:rPr>
          <w:color w:val="000001"/>
        </w:rPr>
        <w:t xml:space="preserve"> neya</w:t>
      </w:r>
      <w:r>
        <w:rPr>
          <w:color w:val="000000"/>
        </w:rPr>
        <w:t xml:space="preserve"> jacche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rPr>
          <w:color w:val="000000"/>
        </w:rPr>
        <w:t xml:space="preserve"> দিনের</w:t>
      </w:r>
      <w:r>
        <w:rPr>
          <w:color w:val="000000"/>
        </w:rPr>
        <w:t xml:space="preserve"> ভেতরে</w:t>
      </w:r>
      <w:r>
        <w:rPr>
          <w:color w:val="000000"/>
        </w:rPr>
        <w:t xml:space="preserve"> ঠিক</w:t>
      </w:r>
      <w:r>
        <w:rPr>
          <w:color w:val="000000"/>
        </w:rPr>
        <w:t xml:space="preserve"> করার</w:t>
      </w:r>
      <w:r>
        <w:rPr>
          <w:color w:val="000001"/>
        </w:rPr>
        <w:t xml:space="preserve"> কথা</w:t>
      </w:r>
      <w:r>
        <w:rPr>
          <w:color w:val="010000"/>
        </w:rPr>
        <w:t xml:space="preserve"> ছিলো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06"/>
        </w:rPr>
        <w:t xml:space="preserve"> pacci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2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130000"/>
        </w:rPr>
        <w:t xml:space="preserve"> jonno</w:t>
      </w:r>
      <w:r>
        <w:rPr>
          <w:color w:val="000005"/>
        </w:rPr>
        <w:t xml:space="preserve"> upojukto</w:t>
      </w:r>
      <w:r>
        <w:rPr>
          <w:color w:val="000000"/>
        </w:rPr>
        <w:t xml:space="preserve"> nakeno</w:t>
      </w:r>
      <w:r>
        <w:rPr>
          <w:color w:val="000001"/>
        </w:rPr>
        <w:t xml:space="preserve"> r</w:t>
      </w:r>
      <w:r>
        <w:rPr>
          <w:color w:val="000001"/>
        </w:rPr>
        <w:t xml:space="preserve"> koto</w:t>
      </w:r>
      <w:r>
        <w:rPr>
          <w:color w:val="000006"/>
        </w:rPr>
        <w:t xml:space="preserve"> taka</w:t>
      </w:r>
      <w:r>
        <w:rPr>
          <w:color w:val="000006"/>
        </w:rPr>
        <w:t xml:space="preserve"> lenden</w:t>
      </w:r>
      <w:r>
        <w:rPr>
          <w:color w:val="010000"/>
        </w:rPr>
        <w:t xml:space="preserve"> kora</w:t>
      </w:r>
      <w:r>
        <w:rPr>
          <w:color w:val="010000"/>
        </w:rPr>
        <w:t xml:space="preserve"> lagbe</w:t>
      </w:r>
      <w:r>
        <w:rPr>
          <w:color w:val="050000"/>
        </w:rPr>
        <w:t xml:space="preserve"> please</w:t>
      </w:r>
      <w:r>
        <w:rPr>
          <w:color w:val="000000"/>
        </w:rPr>
        <w:t xml:space="preserve"> cheak</w:t>
      </w:r>
      <w:r>
        <w:rPr>
          <w:color w:val="000005"/>
        </w:rPr>
        <w:t xml:space="preserve"> my</w:t>
      </w:r>
      <w:r>
        <w:rPr>
          <w:color w:val="000000"/>
        </w:rPr>
        <w:t xml:space="preserve"> previous</w:t>
      </w:r>
      <w:r>
        <w:rPr>
          <w:color w:val="000000"/>
        </w:rPr>
        <w:t xml:space="preserve"> record</w:t>
      </w:r>
      <w:r>
        <w:br/>
      </w:r>
      <w:r>
        <w:rPr>
          <w:color w:val="880000"/>
        </w:rPr>
        <w:t xml:space="preserve"> আমি</w:t>
      </w:r>
      <w:r>
        <w:rPr>
          <w:color w:val="000004"/>
        </w:rPr>
        <w:t xml:space="preserve"> মাসে</w:t>
      </w:r>
      <w:r>
        <w:rPr>
          <w:color w:val="000000"/>
        </w:rPr>
        <w:t xml:space="preserve"> আনেক</w:t>
      </w:r>
      <w:r>
        <w:rPr>
          <w:color w:val="00000B"/>
        </w:rPr>
        <w:t xml:space="preserve"> টাকা</w:t>
      </w:r>
      <w:r>
        <w:rPr>
          <w:color w:val="000012"/>
        </w:rPr>
        <w:t xml:space="preserve"> লেনদেন</w:t>
      </w:r>
      <w:r>
        <w:rPr>
          <w:color w:val="0A0000"/>
        </w:rPr>
        <w:t xml:space="preserve"> করি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য়দি</w:t>
      </w:r>
      <w:r>
        <w:rPr>
          <w:color w:val="0000FF"/>
        </w:rPr>
        <w:t xml:space="preserve"> লোন</w:t>
      </w:r>
      <w:r>
        <w:rPr>
          <w:color w:val="000096"/>
        </w:rPr>
        <w:t xml:space="preserve"> না</w:t>
      </w:r>
      <w:r>
        <w:rPr>
          <w:color w:val="030000"/>
        </w:rPr>
        <w:t xml:space="preserve"> পাই</w:t>
      </w:r>
      <w:r>
        <w:rPr>
          <w:color w:val="040000"/>
        </w:rPr>
        <w:t xml:space="preserve"> তাহলে</w:t>
      </w:r>
      <w:r>
        <w:rPr>
          <w:color w:val="020000"/>
        </w:rPr>
        <w:t xml:space="preserve"> কে</w:t>
      </w:r>
      <w:r>
        <w:rPr>
          <w:color w:val="000000"/>
        </w:rPr>
        <w:t xml:space="preserve"> পাবে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পতি</w:t>
      </w:r>
      <w:r>
        <w:rPr>
          <w:color w:val="000004"/>
        </w:rPr>
        <w:t xml:space="preserve"> মাসে</w:t>
      </w:r>
      <w:r>
        <w:rPr>
          <w:color w:val="00000B"/>
        </w:rPr>
        <w:t xml:space="preserve"> টাকা</w:t>
      </w:r>
      <w:r>
        <w:rPr>
          <w:color w:val="000012"/>
        </w:rPr>
        <w:t xml:space="preserve"> লেনদেন</w:t>
      </w:r>
      <w:r>
        <w:rPr>
          <w:color w:val="000000"/>
        </w:rPr>
        <w:t xml:space="preserve"> হই</w:t>
      </w:r>
      <w:r>
        <w:br/>
      </w:r>
      <w:r>
        <w:rPr>
          <w:color w:val="0000FF"/>
        </w:rPr>
        <w:t xml:space="preserve"> লোন</w:t>
      </w:r>
      <w:r>
        <w:rPr>
          <w:color w:val="020000"/>
        </w:rPr>
        <w:t xml:space="preserve"> নেওয়ার</w:t>
      </w:r>
      <w:r>
        <w:rPr>
          <w:color w:val="160000"/>
        </w:rPr>
        <w:t xml:space="preserve"> জন্য</w:t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32"/>
        </w:rPr>
        <w:t xml:space="preserve"> কেনো</w:t>
      </w:r>
      <w:r>
        <w:rPr>
          <w:color w:val="00000A"/>
        </w:rPr>
        <w:t xml:space="preserve"> উপযুক্ত</w:t>
      </w:r>
      <w:r>
        <w:rPr>
          <w:color w:val="080000"/>
        </w:rPr>
        <w:t xml:space="preserve"> নয়</w:t>
      </w:r>
      <w:r>
        <w:br/>
      </w:r>
      <w:r>
        <w:rPr>
          <w:color w:val="090000"/>
        </w:rPr>
        <w:t xml:space="preserve"> i</w:t>
      </w:r>
      <w:r>
        <w:rPr>
          <w:color w:val="000002"/>
        </w:rPr>
        <w:t xml:space="preserve"> can</w:t>
      </w:r>
      <w:r>
        <w:rPr>
          <w:color w:val="000000"/>
        </w:rPr>
        <w:t xml:space="preserve"> t</w:t>
      </w:r>
      <w:r>
        <w:rPr>
          <w:color w:val="000000"/>
        </w:rPr>
        <w:t xml:space="preserve"> take</w:t>
      </w:r>
      <w:r>
        <w:rPr>
          <w:color w:val="000000"/>
        </w:rPr>
        <w:t xml:space="preserve"> development</w:t>
      </w:r>
      <w:r>
        <w:rPr>
          <w:color w:val="000002"/>
        </w:rPr>
        <w:t xml:space="preserve"> loen</w:t>
      </w:r>
      <w:r>
        <w:br/>
      </w:r>
      <w:r>
        <w:rPr>
          <w:color w:val="880000"/>
        </w:rPr>
        <w:t xml:space="preserve"> আমি</w:t>
      </w:r>
      <w:r>
        <w:rPr>
          <w:color w:val="000000"/>
        </w:rPr>
        <w:t xml:space="preserve"> শুনেছি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10000"/>
        </w:rPr>
        <w:t xml:space="preserve"> নাকি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নেওয়া</w:t>
      </w:r>
      <w:r>
        <w:rPr>
          <w:color w:val="040000"/>
        </w:rPr>
        <w:t xml:space="preserve"> যায়</w:t>
      </w:r>
      <w:r>
        <w:rPr>
          <w:color w:val="880000"/>
        </w:rPr>
        <w:t xml:space="preserve"> আমি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570000"/>
        </w:rPr>
        <w:t xml:space="preserve"> আমার</w:t>
      </w:r>
      <w:r>
        <w:rPr>
          <w:color w:val="010000"/>
        </w:rPr>
        <w:t xml:space="preserve"> এখানে</w:t>
      </w:r>
      <w:r>
        <w:rPr>
          <w:color w:val="060000"/>
        </w:rPr>
        <w:t xml:space="preserve"> তো</w:t>
      </w:r>
      <w:r>
        <w:rPr>
          <w:color w:val="0000FF"/>
        </w:rPr>
        <w:t xml:space="preserve"> লোন</w:t>
      </w:r>
      <w:r>
        <w:rPr>
          <w:color w:val="020000"/>
        </w:rPr>
        <w:t xml:space="preserve"> নেওয়ার</w:t>
      </w:r>
      <w:r>
        <w:rPr>
          <w:color w:val="000000"/>
        </w:rPr>
        <w:t xml:space="preserve"> অপশানও</w:t>
      </w:r>
      <w:r>
        <w:rPr>
          <w:color w:val="00000C"/>
        </w:rPr>
        <w:t xml:space="preserve"> আছে</w:t>
      </w:r>
      <w:r>
        <w:br/>
      </w:r>
      <w:r>
        <w:rPr>
          <w:color w:val="0000FF"/>
        </w:rPr>
        <w:t xml:space="preserve"> লোন</w:t>
      </w:r>
      <w:r>
        <w:rPr>
          <w:color w:val="0C0000"/>
        </w:rPr>
        <w:t xml:space="preserve"> এর</w:t>
      </w:r>
      <w:r>
        <w:rPr>
          <w:color w:val="000000"/>
        </w:rPr>
        <w:t xml:space="preserve"> বিষয়ে</w:t>
      </w:r>
      <w:r>
        <w:rPr>
          <w:color w:val="000005"/>
        </w:rPr>
        <w:t xml:space="preserve"> জানতে</w:t>
      </w:r>
      <w:r>
        <w:rPr>
          <w:color w:val="000000"/>
        </w:rPr>
        <w:t xml:space="preserve"> যাচ্ছিলাম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একাউন্টন</w:t>
      </w:r>
      <w:r>
        <w:rPr>
          <w:color w:val="060000"/>
        </w:rPr>
        <w:t xml:space="preserve"> এ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04"/>
        </w:rPr>
        <w:t xml:space="preserve"> টি</w:t>
      </w:r>
      <w:r>
        <w:rPr>
          <w:color w:val="000000"/>
        </w:rPr>
        <w:t xml:space="preserve"> চালো</w:t>
      </w:r>
      <w:r>
        <w:rPr>
          <w:color w:val="000002"/>
        </w:rPr>
        <w:t xml:space="preserve"> নেই</w:t>
      </w:r>
      <w:r>
        <w:br/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br/>
      </w:r>
      <w:r>
        <w:rPr>
          <w:color w:val="000000"/>
        </w:rPr>
        <w:t xml:space="preserve"> হ্যালো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সম্পকে</w:t>
      </w:r>
      <w:r>
        <w:rPr>
          <w:color w:val="000005"/>
        </w:rPr>
        <w:t xml:space="preserve"> জানতে</w:t>
      </w:r>
      <w:r>
        <w:rPr>
          <w:color w:val="000009"/>
        </w:rPr>
        <w:t xml:space="preserve"> চাই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অপশনে</w:t>
      </w:r>
      <w:r>
        <w:rPr>
          <w:color w:val="000007"/>
        </w:rPr>
        <w:t xml:space="preserve"> দেখাচ্ছে</w:t>
      </w:r>
      <w:r>
        <w:rPr>
          <w:color w:val="030000"/>
        </w:rPr>
        <w:t xml:space="preserve"> আপনার</w:t>
      </w:r>
      <w:r>
        <w:rPr>
          <w:color w:val="000000"/>
        </w:rPr>
        <w:t xml:space="preserve"> এক্যাউন্টি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পাওয়ার</w:t>
      </w:r>
      <w:r>
        <w:rPr>
          <w:color w:val="000001"/>
        </w:rPr>
        <w:t xml:space="preserve"> সময়</w:t>
      </w:r>
      <w:r>
        <w:rPr>
          <w:color w:val="000003"/>
        </w:rPr>
        <w:t xml:space="preserve"> হয়নি</w:t>
      </w:r>
      <w:r>
        <w:br/>
      </w:r>
      <w:r>
        <w:rPr>
          <w:color w:val="040000"/>
        </w:rPr>
        <w:t xml:space="preserve"> ame</w:t>
      </w:r>
      <w:r>
        <w:rPr>
          <w:color w:val="000029"/>
        </w:rPr>
        <w:t xml:space="preserve"> lon</w:t>
      </w:r>
      <w:r>
        <w:rPr>
          <w:color w:val="000000"/>
        </w:rPr>
        <w:t xml:space="preserve"> paitace</w:t>
      </w:r>
      <w:r>
        <w:rPr>
          <w:color w:val="000004"/>
        </w:rPr>
        <w:t xml:space="preserve"> nah</w:t>
      </w:r>
      <w:r>
        <w:rPr>
          <w:color w:val="00002B"/>
        </w:rPr>
        <w:t xml:space="preserve"> kno</w:t>
      </w:r>
      <w:r>
        <w:br/>
      </w:r>
      <w:r>
        <w:rPr>
          <w:color w:val="880000"/>
        </w:rPr>
        <w:t xml:space="preserve"> আমি</w:t>
      </w:r>
      <w:r>
        <w:rPr>
          <w:color w:val="000032"/>
        </w:rPr>
        <w:t xml:space="preserve"> কেনো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পাবনা</w:t>
      </w:r>
      <w:r>
        <w:br/>
      </w:r>
      <w:r>
        <w:rPr>
          <w:color w:val="160000"/>
        </w:rPr>
        <w:t xml:space="preserve"> আমাকে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br/>
      </w:r>
      <w:r>
        <w:rPr>
          <w:color w:val="16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দেওয়া</w:t>
      </w:r>
      <w:r>
        <w:rPr>
          <w:color w:val="080000"/>
        </w:rPr>
        <w:t xml:space="preserve"> হবে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11"/>
        </w:rPr>
        <w:t xml:space="preserve"> চালু</w:t>
      </w:r>
      <w:r>
        <w:rPr>
          <w:color w:val="00000C"/>
        </w:rPr>
        <w:t xml:space="preserve"> আছে</w:t>
      </w:r>
      <w:r>
        <w:rPr>
          <w:color w:val="230000"/>
        </w:rPr>
        <w:t xml:space="preserve"> কিন্তু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00"/>
        </w:rPr>
        <w:t xml:space="preserve"> dei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আপে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অপসনে</w:t>
      </w:r>
      <w:r>
        <w:rPr>
          <w:color w:val="000000"/>
        </w:rPr>
        <w:t xml:space="preserve"> ট্যাপ</w:t>
      </w:r>
      <w:r>
        <w:rPr>
          <w:color w:val="070000"/>
        </w:rPr>
        <w:t xml:space="preserve"> করলে</w:t>
      </w:r>
      <w:r>
        <w:rPr>
          <w:color w:val="000006"/>
        </w:rPr>
        <w:t xml:space="preserve"> দুঃখিত</w:t>
      </w:r>
      <w:r>
        <w:rPr>
          <w:color w:val="000005"/>
        </w:rPr>
        <w:t xml:space="preserve"> লেখা</w:t>
      </w:r>
      <w:r>
        <w:rPr>
          <w:color w:val="010000"/>
        </w:rPr>
        <w:t xml:space="preserve"> আসতেছে</w:t>
      </w:r>
      <w:r>
        <w:br/>
      </w:r>
      <w:r>
        <w:rPr>
          <w:color w:val="010000"/>
        </w:rPr>
        <w:t xml:space="preserve"> vi</w:t>
      </w:r>
      <w:r>
        <w:rPr>
          <w:color w:val="000002"/>
        </w:rPr>
        <w:t xml:space="preserve"> akhon</w:t>
      </w:r>
      <w:r>
        <w:rPr>
          <w:color w:val="000040"/>
        </w:rPr>
        <w:t xml:space="preserve"> bkash</w:t>
      </w:r>
      <w:r>
        <w:rPr>
          <w:color w:val="000003"/>
        </w:rPr>
        <w:t xml:space="preserve"> teke</w:t>
      </w:r>
      <w:r>
        <w:rPr>
          <w:color w:val="00001E"/>
        </w:rPr>
        <w:t xml:space="preserve"> lone</w:t>
      </w:r>
      <w:r>
        <w:rPr>
          <w:color w:val="000000"/>
        </w:rPr>
        <w:t xml:space="preserve"> neoya</w:t>
      </w:r>
      <w:r>
        <w:rPr>
          <w:color w:val="000000"/>
        </w:rPr>
        <w:t xml:space="preserve"> jaschena</w:t>
      </w:r>
      <w:r>
        <w:rPr>
          <w:color w:val="00002B"/>
        </w:rPr>
        <w:t xml:space="preserve"> kno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3"/>
        </w:rPr>
        <w:t xml:space="preserve"> ache</w:t>
      </w:r>
      <w:r>
        <w:rPr>
          <w:color w:val="0E0000"/>
        </w:rPr>
        <w:t xml:space="preserve"> kintu</w:t>
      </w:r>
      <w:r>
        <w:rPr>
          <w:color w:val="0000A7"/>
        </w:rPr>
        <w:t xml:space="preserve"> loan</w:t>
      </w:r>
      <w:r>
        <w:rPr>
          <w:color w:val="000000"/>
        </w:rPr>
        <w:t xml:space="preserve"> dicchena</w:t>
      </w:r>
      <w:r>
        <w:rPr>
          <w:color w:val="00002D"/>
        </w:rPr>
        <w:t xml:space="preserve"> keno</w:t>
      </w:r>
      <w:r>
        <w:br/>
      </w:r>
      <w:r>
        <w:rPr>
          <w:color w:val="010000"/>
        </w:rPr>
        <w:t xml:space="preserve"> ji</w:t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3"/>
        </w:rPr>
        <w:t xml:space="preserve"> ache</w:t>
      </w:r>
      <w:r>
        <w:rPr>
          <w:color w:val="180000"/>
        </w:rPr>
        <w:t xml:space="preserve"> but</w:t>
      </w:r>
      <w:r>
        <w:rPr>
          <w:color w:val="00001E"/>
        </w:rPr>
        <w:t xml:space="preserve"> option</w:t>
      </w:r>
      <w:r>
        <w:rPr>
          <w:color w:val="1D0000"/>
        </w:rPr>
        <w:t xml:space="preserve"> a</w:t>
      </w:r>
      <w:r>
        <w:rPr>
          <w:color w:val="000000"/>
        </w:rPr>
        <w:t xml:space="preserve"> dbukle</w:t>
      </w:r>
      <w:r>
        <w:rPr>
          <w:color w:val="020000"/>
        </w:rPr>
        <w:t xml:space="preserve"> bole</w:t>
      </w:r>
      <w:r>
        <w:rPr>
          <w:color w:val="2D0000"/>
        </w:rPr>
        <w:t xml:space="preserve"> amar</w:t>
      </w:r>
      <w:r>
        <w:rPr>
          <w:color w:val="130000"/>
        </w:rPr>
        <w:t xml:space="preserve"> jonno</w:t>
      </w:r>
      <w:r>
        <w:rPr>
          <w:color w:val="000000"/>
        </w:rPr>
        <w:t xml:space="preserve"> offer</w:t>
      </w:r>
      <w:r>
        <w:rPr>
          <w:color w:val="000003"/>
        </w:rPr>
        <w:t xml:space="preserve"> ti</w:t>
      </w:r>
      <w:r>
        <w:rPr>
          <w:color w:val="000002"/>
        </w:rPr>
        <w:t xml:space="preserve"> available</w:t>
      </w:r>
      <w:r>
        <w:rPr>
          <w:color w:val="00007C"/>
        </w:rPr>
        <w:t xml:space="preserve"> na</w:t>
      </w:r>
      <w:r>
        <w:br/>
      </w:r>
      <w:r>
        <w:rPr>
          <w:color w:val="040000"/>
        </w:rPr>
        <w:t xml:space="preserve"> লেন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01"/>
        </w:rPr>
        <w:t xml:space="preserve"> লুন</w:t>
      </w:r>
      <w:r>
        <w:rPr>
          <w:color w:val="00004D"/>
        </w:rPr>
        <w:t xml:space="preserve"> নিতে</w:t>
      </w:r>
      <w:r>
        <w:rPr>
          <w:color w:val="000009"/>
        </w:rPr>
        <w:t xml:space="preserve"> চাই</w:t>
      </w:r>
      <w:r>
        <w:rPr>
          <w:color w:val="230000"/>
        </w:rPr>
        <w:t xml:space="preserve"> কিন্তু</w:t>
      </w:r>
      <w:r>
        <w:rPr>
          <w:color w:val="570000"/>
        </w:rPr>
        <w:t xml:space="preserve"> আমার</w:t>
      </w:r>
      <w:r>
        <w:rPr>
          <w:color w:val="000001"/>
        </w:rPr>
        <w:t xml:space="preserve"> লুন</w:t>
      </w:r>
      <w:r>
        <w:rPr>
          <w:color w:val="000010"/>
        </w:rPr>
        <w:t xml:space="preserve"> অপশন</w:t>
      </w:r>
      <w:r>
        <w:rPr>
          <w:color w:val="000000"/>
        </w:rPr>
        <w:t xml:space="preserve"> অন</w:t>
      </w:r>
      <w:r>
        <w:rPr>
          <w:color w:val="000000"/>
        </w:rPr>
        <w:t xml:space="preserve"> হচ্ছেনা</w:t>
      </w:r>
      <w:r>
        <w:rPr>
          <w:color w:val="000062"/>
        </w:rPr>
        <w:t xml:space="preserve"> কেন</w:t>
      </w:r>
      <w:r>
        <w:br/>
      </w:r>
      <w:r>
        <w:rPr>
          <w:color w:val="16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দেওয়</w:t>
      </w:r>
      <w:r>
        <w:rPr>
          <w:color w:val="080000"/>
        </w:rPr>
        <w:t xml:space="preserve"> হবে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30000"/>
        </w:rPr>
        <w:t xml:space="preserve"> amk</w:t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01"/>
        </w:rPr>
        <w:t xml:space="preserve"> dicche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640000"/>
        </w:rPr>
        <w:t xml:space="preserve"> ami</w:t>
      </w:r>
      <w:r>
        <w:rPr>
          <w:color w:val="100000"/>
        </w:rPr>
        <w:t xml:space="preserve"> kano</w:t>
      </w:r>
      <w:r>
        <w:rPr>
          <w:color w:val="000000"/>
        </w:rPr>
        <w:t xml:space="preserve"> bksh</w:t>
      </w:r>
      <w:r>
        <w:rPr>
          <w:color w:val="00001E"/>
        </w:rPr>
        <w:t xml:space="preserve"> lone</w:t>
      </w:r>
      <w:r>
        <w:rPr>
          <w:color w:val="000000"/>
        </w:rPr>
        <w:t xml:space="preserve"> pasina</w:t>
      </w:r>
      <w:r>
        <w:br/>
      </w:r>
      <w:r>
        <w:rPr>
          <w:color w:val="00000E"/>
        </w:rPr>
        <w:t xml:space="preserve"> লোনের</w:t>
      </w:r>
      <w:r>
        <w:rPr>
          <w:color w:val="160000"/>
        </w:rPr>
        <w:t xml:space="preserve"> জন্য</w:t>
      </w:r>
      <w:r>
        <w:rPr>
          <w:color w:val="00000A"/>
        </w:rPr>
        <w:t xml:space="preserve"> উপযুক্ত</w:t>
      </w:r>
      <w:r>
        <w:rPr>
          <w:color w:val="000003"/>
        </w:rPr>
        <w:t xml:space="preserve"> হয়নি</w:t>
      </w:r>
      <w:r>
        <w:rPr>
          <w:color w:val="000007"/>
        </w:rPr>
        <w:t xml:space="preserve"> দেখাচ্ছে</w:t>
      </w:r>
      <w:r>
        <w:br/>
      </w:r>
      <w:r>
        <w:rPr>
          <w:color w:val="2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03"/>
        </w:rPr>
        <w:t xml:space="preserve"> ti</w:t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130000"/>
        </w:rPr>
        <w:t xml:space="preserve"> jonno</w:t>
      </w:r>
      <w:r>
        <w:rPr>
          <w:color w:val="000005"/>
        </w:rPr>
        <w:t xml:space="preserve"> upojukto</w:t>
      </w:r>
      <w:r>
        <w:rPr>
          <w:color w:val="000006"/>
        </w:rPr>
        <w:t xml:space="preserve"> noy</w:t>
      </w:r>
      <w:r>
        <w:rPr>
          <w:color w:val="00002D"/>
        </w:rPr>
        <w:t xml:space="preserve"> keno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0001E"/>
        </w:rPr>
        <w:t xml:space="preserve"> lone</w:t>
      </w:r>
      <w:r>
        <w:rPr>
          <w:color w:val="00001E"/>
        </w:rPr>
        <w:t xml:space="preserve"> option</w:t>
      </w:r>
      <w:r>
        <w:rPr>
          <w:color w:val="000000"/>
        </w:rPr>
        <w:t xml:space="preserve"> thakar</w:t>
      </w:r>
      <w:r>
        <w:rPr>
          <w:color w:val="010000"/>
        </w:rPr>
        <w:t xml:space="preserve"> por</w:t>
      </w:r>
      <w:r>
        <w:rPr>
          <w:color w:val="030000"/>
        </w:rPr>
        <w:t xml:space="preserve"> o</w:t>
      </w:r>
      <w:r>
        <w:rPr>
          <w:color w:val="640000"/>
        </w:rPr>
        <w:t xml:space="preserve"> ami</w:t>
      </w:r>
      <w:r>
        <w:rPr>
          <w:color w:val="00001E"/>
        </w:rPr>
        <w:t xml:space="preserve"> lone</w:t>
      </w:r>
      <w:r>
        <w:rPr>
          <w:color w:val="000001"/>
        </w:rPr>
        <w:t xml:space="preserve"> nete</w:t>
      </w:r>
      <w:r>
        <w:rPr>
          <w:color w:val="000002"/>
        </w:rPr>
        <w:t xml:space="preserve"> partaci</w:t>
      </w:r>
      <w:r>
        <w:rPr>
          <w:color w:val="00007C"/>
        </w:rPr>
        <w:t xml:space="preserve"> na</w:t>
      </w:r>
      <w:r>
        <w:rPr>
          <w:color w:val="100000"/>
        </w:rPr>
        <w:t xml:space="preserve"> kano</w:t>
      </w:r>
      <w:r>
        <w:br/>
      </w:r>
      <w:r>
        <w:rPr>
          <w:color w:val="000000"/>
        </w:rPr>
        <w:t xml:space="preserve"> এটায়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নেয়া</w:t>
      </w:r>
      <w:r>
        <w:rPr>
          <w:color w:val="040000"/>
        </w:rPr>
        <w:t xml:space="preserve"> যায়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10000"/>
        </w:rPr>
        <w:t xml:space="preserve"> আপু</w:t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পাবো</w:t>
      </w:r>
      <w:r>
        <w:rPr>
          <w:color w:val="000096"/>
        </w:rPr>
        <w:t xml:space="preserve"> না</w:t>
      </w:r>
      <w:r>
        <w:br/>
      </w:r>
      <w:r>
        <w:rPr>
          <w:color w:val="030000"/>
        </w:rPr>
        <w:t xml:space="preserve"> vaiya</w:t>
      </w:r>
      <w:r>
        <w:rPr>
          <w:color w:val="640000"/>
        </w:rPr>
        <w:t xml:space="preserve"> ami</w:t>
      </w:r>
      <w:r>
        <w:rPr>
          <w:color w:val="000002"/>
        </w:rPr>
        <w:t xml:space="preserve"> akhon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100000"/>
        </w:rPr>
        <w:t xml:space="preserve"> kano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6"/>
        </w:rPr>
        <w:t xml:space="preserve"> parci</w:t>
      </w:r>
      <w:r>
        <w:rPr>
          <w:color w:val="00007C"/>
        </w:rPr>
        <w:t xml:space="preserve"> na</w:t>
      </w:r>
      <w:r>
        <w:br/>
      </w:r>
      <w:r>
        <w:rPr>
          <w:color w:val="070000"/>
        </w:rPr>
        <w:t xml:space="preserve"> vai</w:t>
      </w:r>
      <w:r>
        <w:rPr>
          <w:color w:val="640000"/>
        </w:rPr>
        <w:t xml:space="preserve"> ami</w:t>
      </w:r>
      <w:r>
        <w:rPr>
          <w:color w:val="110000"/>
        </w:rPr>
        <w:t xml:space="preserve"> ki</w:t>
      </w:r>
      <w:r>
        <w:rPr>
          <w:color w:val="0000A7"/>
        </w:rPr>
        <w:t xml:space="preserve"> loan</w:t>
      </w:r>
      <w:r>
        <w:rPr>
          <w:color w:val="000003"/>
        </w:rPr>
        <w:t xml:space="preserve"> pabona</w:t>
      </w:r>
      <w:r>
        <w:br/>
      </w:r>
      <w:r>
        <w:rPr>
          <w:color w:val="000029"/>
        </w:rPr>
        <w:t xml:space="preserve"> lon</w:t>
      </w:r>
      <w:r>
        <w:rPr>
          <w:color w:val="000000"/>
        </w:rPr>
        <w:t xml:space="preserve"> shomproke</w:t>
      </w:r>
      <w:r>
        <w:rPr>
          <w:color w:val="030000"/>
        </w:rPr>
        <w:t xml:space="preserve"> jante</w:t>
      </w:r>
      <w:r>
        <w:rPr>
          <w:color w:val="00000A"/>
        </w:rPr>
        <w:t xml:space="preserve"> chai</w:t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50000"/>
        </w:rPr>
        <w:t xml:space="preserve"> kn</w:t>
      </w:r>
      <w:r>
        <w:rPr>
          <w:color w:val="000029"/>
        </w:rPr>
        <w:t xml:space="preserve"> lon</w:t>
      </w:r>
      <w:r>
        <w:rPr>
          <w:color w:val="000007"/>
        </w:rPr>
        <w:t xml:space="preserve"> ase</w:t>
      </w:r>
      <w:r>
        <w:rPr>
          <w:color w:val="00007C"/>
        </w:rPr>
        <w:t xml:space="preserve"> na</w:t>
      </w:r>
      <w:r>
        <w:br/>
      </w:r>
      <w:r>
        <w:rPr>
          <w:color w:val="000029"/>
        </w:rPr>
        <w:t xml:space="preserve"> lon</w:t>
      </w:r>
      <w:r>
        <w:rPr>
          <w:color w:val="000000"/>
        </w:rPr>
        <w:t xml:space="preserve"> dey</w:t>
      </w:r>
      <w:r>
        <w:rPr>
          <w:color w:val="00007C"/>
        </w:rPr>
        <w:t xml:space="preserve"> na</w:t>
      </w:r>
      <w:r>
        <w:rPr>
          <w:color w:val="050000"/>
        </w:rPr>
        <w:t xml:space="preserve"> kn</w:t>
      </w:r>
      <w:r>
        <w:br/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190000"/>
        </w:rPr>
        <w:t xml:space="preserve"> কি</w:t>
      </w:r>
      <w:r>
        <w:rPr>
          <w:color w:val="000001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পেতে</w:t>
      </w:r>
      <w:r>
        <w:rPr>
          <w:color w:val="000008"/>
        </w:rPr>
        <w:t xml:space="preserve"> পারি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9"/>
        </w:rPr>
        <w:t xml:space="preserve"> চাই</w:t>
      </w:r>
      <w:r>
        <w:rPr>
          <w:color w:val="230000"/>
        </w:rPr>
        <w:t xml:space="preserve"> কিন্তু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ওখানে</w:t>
      </w:r>
      <w:r>
        <w:rPr>
          <w:color w:val="000005"/>
        </w:rPr>
        <w:t xml:space="preserve"> লেখা</w:t>
      </w:r>
      <w:r>
        <w:rPr>
          <w:color w:val="000000"/>
        </w:rPr>
        <w:t xml:space="preserve"> উঠতাছে</w:t>
      </w:r>
      <w:r>
        <w:rPr>
          <w:color w:val="050000"/>
        </w:rPr>
        <w:t xml:space="preserve"> যে</w:t>
      </w:r>
      <w:r>
        <w:rPr>
          <w:color w:val="880000"/>
        </w:rPr>
        <w:t xml:space="preserve"> আমি</w:t>
      </w:r>
      <w:r>
        <w:rPr>
          <w:color w:val="010000"/>
        </w:rPr>
        <w:t xml:space="preserve"> এখনও</w:t>
      </w:r>
      <w:r>
        <w:rPr>
          <w:color w:val="000001"/>
        </w:rPr>
        <w:t xml:space="preserve"> উপযোগী</w:t>
      </w:r>
      <w:r>
        <w:rPr>
          <w:color w:val="000096"/>
        </w:rPr>
        <w:t xml:space="preserve"> না</w:t>
      </w:r>
      <w:r>
        <w:rPr>
          <w:color w:val="000005"/>
        </w:rPr>
        <w:t xml:space="preserve"> বিকাশের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নেওয়ার</w:t>
      </w:r>
      <w:r>
        <w:rPr>
          <w:color w:val="160000"/>
        </w:rPr>
        <w:t xml:space="preserve"> জন্য</w:t>
      </w:r>
      <w:r>
        <w:br/>
      </w:r>
      <w:r>
        <w:rPr>
          <w:color w:val="0C0000"/>
        </w:rPr>
        <w:t xml:space="preserve"> স্যার</w:t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এপ্সে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ওপশন</w:t>
      </w:r>
      <w:r>
        <w:rPr>
          <w:color w:val="00000C"/>
        </w:rPr>
        <w:t xml:space="preserve"> আছে</w:t>
      </w:r>
      <w:r>
        <w:rPr>
          <w:color w:val="010000"/>
        </w:rPr>
        <w:t xml:space="preserve"> কিন্তুু</w:t>
      </w:r>
      <w:r>
        <w:br/>
      </w:r>
      <w:r>
        <w:rPr>
          <w:color w:val="000000"/>
        </w:rPr>
        <w:t xml:space="preserve"> aami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5"/>
        </w:rPr>
        <w:t xml:space="preserve"> parchi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70000"/>
        </w:rPr>
        <w:t xml:space="preserve"> vai</w:t>
      </w:r>
      <w:r>
        <w:rPr>
          <w:color w:val="640000"/>
        </w:rPr>
        <w:t xml:space="preserve"> ami</w:t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19"/>
        </w:rPr>
        <w:t xml:space="preserve"> theke</w:t>
      </w:r>
      <w:r>
        <w:rPr>
          <w:color w:val="000029"/>
        </w:rPr>
        <w:t xml:space="preserve"> lon</w:t>
      </w:r>
      <w:r>
        <w:rPr>
          <w:color w:val="000035"/>
        </w:rPr>
        <w:t xml:space="preserve"> nite</w:t>
      </w:r>
      <w:r>
        <w:rPr>
          <w:color w:val="000002"/>
        </w:rPr>
        <w:t xml:space="preserve"> parcina</w:t>
      </w:r>
      <w:r>
        <w:rPr>
          <w:color w:val="00002D"/>
        </w:rPr>
        <w:t xml:space="preserve"> keno</w:t>
      </w:r>
      <w:r>
        <w:br/>
      </w:r>
      <w:r>
        <w:rPr>
          <w:color w:val="2D0000"/>
        </w:rPr>
        <w:t xml:space="preserve"> amar</w:t>
      </w:r>
      <w:r>
        <w:rPr>
          <w:color w:val="0000A7"/>
        </w:rPr>
        <w:t xml:space="preserve"> loan</w:t>
      </w:r>
      <w:r>
        <w:rPr>
          <w:color w:val="000000"/>
        </w:rPr>
        <w:t xml:space="preserve"> proyojon</w:t>
      </w:r>
      <w:r>
        <w:rPr>
          <w:color w:val="180000"/>
        </w:rPr>
        <w:t xml:space="preserve"> but</w:t>
      </w:r>
      <w:r>
        <w:rPr>
          <w:color w:val="000006"/>
        </w:rPr>
        <w:t xml:space="preserve"> pacci</w:t>
      </w:r>
      <w:r>
        <w:rPr>
          <w:color w:val="00007C"/>
        </w:rPr>
        <w:t xml:space="preserve"> na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পাচচিনা</w:t>
      </w:r>
      <w:r>
        <w:rPr>
          <w:color w:val="000062"/>
        </w:rPr>
        <w:t xml:space="preserve"> কেন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02"/>
        </w:rPr>
        <w:t xml:space="preserve"> thaka</w:t>
      </w:r>
      <w:r>
        <w:rPr>
          <w:color w:val="00001E"/>
        </w:rPr>
        <w:t xml:space="preserve"> lone</w:t>
      </w:r>
      <w:r>
        <w:rPr>
          <w:color w:val="000000"/>
        </w:rPr>
        <w:t xml:space="preserve"> pace</w:t>
      </w:r>
      <w:r>
        <w:rPr>
          <w:color w:val="00007C"/>
        </w:rPr>
        <w:t xml:space="preserve"> na</w:t>
      </w:r>
      <w:r>
        <w:rPr>
          <w:color w:val="010000"/>
        </w:rPr>
        <w:t xml:space="preserve"> kan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9"/>
        </w:rPr>
        <w:t xml:space="preserve"> চাই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চাইলে</w:t>
      </w:r>
      <w:r>
        <w:rPr>
          <w:color w:val="000000"/>
        </w:rPr>
        <w:t xml:space="preserve"> অ্যাক্টিভিটি</w:t>
      </w:r>
      <w:r>
        <w:rPr>
          <w:color w:val="000000"/>
        </w:rPr>
        <w:t xml:space="preserve"> থাকে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160000"/>
        </w:rPr>
        <w:t xml:space="preserve"> আমাকে</w:t>
      </w:r>
      <w:r>
        <w:rPr>
          <w:color w:val="000000"/>
        </w:rPr>
        <w:t xml:space="preserve"> বললে</w:t>
      </w:r>
      <w:r>
        <w:rPr>
          <w:color w:val="000000"/>
        </w:rPr>
        <w:t xml:space="preserve"> সার্ভিসটি</w:t>
      </w:r>
      <w:r>
        <w:rPr>
          <w:color w:val="000000"/>
        </w:rPr>
        <w:t xml:space="preserve"> এখনপর্যন্ত</w:t>
      </w:r>
      <w:r>
        <w:rPr>
          <w:color w:val="00000A"/>
        </w:rPr>
        <w:t xml:space="preserve"> উপযুক্ত</w:t>
      </w:r>
      <w:r>
        <w:rPr>
          <w:color w:val="000001"/>
        </w:rPr>
        <w:t xml:space="preserve"> হয়নি</w:t>
      </w:r>
      <w:r>
        <w:br/>
      </w:r>
      <w:r>
        <w:rPr>
          <w:color w:val="640000"/>
        </w:rPr>
        <w:t xml:space="preserve"> ami</w:t>
      </w:r>
      <w:r>
        <w:rPr>
          <w:color w:val="000001"/>
        </w:rPr>
        <w:t xml:space="preserve"> laon</w:t>
      </w:r>
      <w:r>
        <w:rPr>
          <w:color w:val="000035"/>
        </w:rPr>
        <w:t xml:space="preserve"> nite</w:t>
      </w:r>
      <w:r>
        <w:rPr>
          <w:color w:val="00000A"/>
        </w:rPr>
        <w:t xml:space="preserve"> chai</w:t>
      </w:r>
      <w:r>
        <w:rPr>
          <w:color w:val="040000"/>
        </w:rPr>
        <w:t xml:space="preserve"> kinto</w:t>
      </w:r>
      <w:r>
        <w:rPr>
          <w:color w:val="000001"/>
        </w:rPr>
        <w:t xml:space="preserve"> laon</w:t>
      </w:r>
      <w:r>
        <w:rPr>
          <w:color w:val="000000"/>
        </w:rPr>
        <w:t xml:space="preserve"> dai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00005"/>
        </w:rPr>
        <w:t xml:space="preserve"> লেখা</w:t>
      </w:r>
      <w:r>
        <w:rPr>
          <w:color w:val="000000"/>
        </w:rPr>
        <w:t xml:space="preserve"> দেখাই</w:t>
      </w:r>
      <w:r>
        <w:rPr>
          <w:color w:val="000006"/>
        </w:rPr>
        <w:t xml:space="preserve"> দুঃখিত</w:t>
      </w:r>
      <w:r>
        <w:rPr>
          <w:color w:val="030000"/>
        </w:rPr>
        <w:t xml:space="preserve"> আপনার</w:t>
      </w:r>
      <w:r>
        <w:rPr>
          <w:color w:val="000000"/>
        </w:rPr>
        <w:t xml:space="preserve"> আ্যাকাউন্ট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নেয়ার</w:t>
      </w:r>
      <w:r>
        <w:rPr>
          <w:color w:val="00000A"/>
        </w:rPr>
        <w:t xml:space="preserve"> উপযুক্ত</w:t>
      </w:r>
      <w:r>
        <w:rPr>
          <w:color w:val="000001"/>
        </w:rPr>
        <w:t xml:space="preserve"> হয়নি</w:t>
      </w:r>
      <w:r>
        <w:br/>
      </w:r>
      <w:r>
        <w:rPr>
          <w:color w:val="880000"/>
        </w:rPr>
        <w:t xml:space="preserve"> আমি</w:t>
      </w:r>
      <w:r>
        <w:rPr>
          <w:color w:val="190000"/>
        </w:rPr>
        <w:t xml:space="preserve"> কি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পাব</w:t>
      </w:r>
      <w:r>
        <w:rPr>
          <w:color w:val="000096"/>
        </w:rPr>
        <w:t xml:space="preserve"> না</w:t>
      </w:r>
      <w:r>
        <w:br/>
      </w:r>
      <w:r>
        <w:rPr>
          <w:color w:val="000000"/>
        </w:rPr>
        <w:t xml:space="preserve"> afu</w:t>
      </w:r>
      <w:r>
        <w:rPr>
          <w:color w:val="030000"/>
        </w:rPr>
        <w:t xml:space="preserve"> amer</w:t>
      </w:r>
      <w:r>
        <w:rPr>
          <w:color w:val="00001E"/>
        </w:rPr>
        <w:t xml:space="preserve"> lone</w:t>
      </w:r>
      <w:r>
        <w:rPr>
          <w:color w:val="000000"/>
        </w:rPr>
        <w:t xml:space="preserve"> desse</w:t>
      </w:r>
      <w:r>
        <w:rPr>
          <w:color w:val="00007C"/>
        </w:rPr>
        <w:t xml:space="preserve"> na</w:t>
      </w:r>
      <w:r>
        <w:rPr>
          <w:color w:val="100000"/>
        </w:rPr>
        <w:t xml:space="preserve"> kano</w:t>
      </w:r>
      <w:r>
        <w:br/>
      </w:r>
      <w:r>
        <w:rPr>
          <w:color w:val="000040"/>
        </w:rPr>
        <w:t xml:space="preserve"> bkash</w:t>
      </w:r>
      <w:r>
        <w:rPr>
          <w:color w:val="0C0000"/>
        </w:rPr>
        <w:t xml:space="preserve"> এর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সুবিধা</w:t>
      </w:r>
      <w:r>
        <w:rPr>
          <w:color w:val="000062"/>
        </w:rPr>
        <w:t xml:space="preserve"> কেন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60000"/>
        </w:rPr>
        <w:t xml:space="preserve"> তো</w:t>
      </w:r>
      <w:r>
        <w:rPr>
          <w:color w:val="000000"/>
        </w:rPr>
        <w:t xml:space="preserve"> ekyc</w:t>
      </w:r>
      <w:r>
        <w:rPr>
          <w:color w:val="000000"/>
        </w:rPr>
        <w:t xml:space="preserve"> তে</w:t>
      </w:r>
      <w:r>
        <w:rPr>
          <w:color w:val="000000"/>
        </w:rPr>
        <w:t xml:space="preserve"> খোলা</w:t>
      </w:r>
      <w:r>
        <w:rPr>
          <w:color w:val="000000"/>
        </w:rPr>
        <w:t xml:space="preserve"> ছিল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পাচ্ছিনা</w:t>
      </w:r>
      <w:r>
        <w:rPr>
          <w:color w:val="000062"/>
        </w:rPr>
        <w:t xml:space="preserve"> কেন</w:t>
      </w:r>
      <w:r>
        <w:rPr>
          <w:color w:val="880000"/>
        </w:rPr>
        <w:t xml:space="preserve"> আমি</w:t>
      </w:r>
      <w:r>
        <w:rPr>
          <w:color w:val="060000"/>
        </w:rPr>
        <w:t xml:space="preserve"> তো</w:t>
      </w:r>
      <w:r>
        <w:rPr>
          <w:color w:val="000000"/>
        </w:rPr>
        <w:t xml:space="preserve"> আনেক</w:t>
      </w:r>
      <w:r>
        <w:rPr>
          <w:color w:val="040000"/>
        </w:rPr>
        <w:t xml:space="preserve"> লেন</w:t>
      </w:r>
      <w:r>
        <w:rPr>
          <w:color w:val="000003"/>
        </w:rPr>
        <w:t xml:space="preserve"> দেন</w:t>
      </w:r>
      <w:r>
        <w:rPr>
          <w:color w:val="030000"/>
        </w:rPr>
        <w:t xml:space="preserve"> করেছি</w:t>
      </w:r>
      <w:r>
        <w:rPr>
          <w:color w:val="080000"/>
        </w:rPr>
        <w:t xml:space="preserve"> ভাই</w:t>
      </w:r>
      <w:r>
        <w:br/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10000"/>
        </w:rPr>
        <w:t xml:space="preserve"> আর</w:t>
      </w:r>
      <w:r>
        <w:rPr>
          <w:color w:val="000003"/>
        </w:rPr>
        <w:t xml:space="preserve"> পেতে</w:t>
      </w:r>
      <w:r>
        <w:rPr>
          <w:color w:val="000000"/>
        </w:rPr>
        <w:t xml:space="preserve"> হলে</w:t>
      </w:r>
      <w:r>
        <w:rPr>
          <w:color w:val="160000"/>
        </w:rPr>
        <w:t xml:space="preserve"> আমাকে</w:t>
      </w:r>
      <w:r>
        <w:rPr>
          <w:color w:val="190000"/>
        </w:rPr>
        <w:t xml:space="preserve"> কি</w:t>
      </w:r>
      <w:r>
        <w:rPr>
          <w:color w:val="0B0000"/>
        </w:rPr>
        <w:t xml:space="preserve"> করতে</w:t>
      </w:r>
      <w:r>
        <w:rPr>
          <w:color w:val="080000"/>
        </w:rPr>
        <w:t xml:space="preserve"> হবে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02"/>
        </w:rPr>
        <w:t xml:space="preserve"> loon</w:t>
      </w:r>
      <w:r>
        <w:rPr>
          <w:color w:val="000035"/>
        </w:rPr>
        <w:t xml:space="preserve"> nite</w:t>
      </w:r>
      <w:r>
        <w:rPr>
          <w:color w:val="000003"/>
        </w:rPr>
        <w:t xml:space="preserve"> cai</w:t>
      </w:r>
      <w:r>
        <w:rPr>
          <w:color w:val="180000"/>
        </w:rPr>
        <w:t xml:space="preserve"> but</w:t>
      </w:r>
      <w:r>
        <w:rPr>
          <w:color w:val="000006"/>
        </w:rPr>
        <w:t xml:space="preserve"> pacci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00001"/>
        </w:rPr>
        <w:t xml:space="preserve"> টাকার</w:t>
      </w:r>
      <w:r>
        <w:rPr>
          <w:color w:val="000001"/>
        </w:rPr>
        <w:t xml:space="preserve"> সমস্যা</w:t>
      </w:r>
      <w:r>
        <w:rPr>
          <w:color w:val="000000"/>
        </w:rPr>
        <w:t xml:space="preserve"> খুবই</w:t>
      </w:r>
      <w:r>
        <w:rPr>
          <w:color w:val="0000FF"/>
        </w:rPr>
        <w:t xml:space="preserve"> লোন</w:t>
      </w:r>
      <w:r>
        <w:rPr>
          <w:color w:val="000011"/>
        </w:rPr>
        <w:t xml:space="preserve"> চালু</w:t>
      </w:r>
      <w:r>
        <w:rPr>
          <w:color w:val="000000"/>
        </w:rPr>
        <w:t xml:space="preserve"> করেন</w:t>
      </w:r>
      <w:r>
        <w:rPr>
          <w:color w:val="030000"/>
        </w:rPr>
        <w:t xml:space="preserve"> প্লিজ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100000"/>
        </w:rPr>
        <w:t xml:space="preserve"> kano</w:t>
      </w:r>
      <w:r>
        <w:rPr>
          <w:color w:val="000035"/>
        </w:rPr>
        <w:t xml:space="preserve"> nite</w:t>
      </w:r>
      <w:r>
        <w:rPr>
          <w:color w:val="000006"/>
        </w:rPr>
        <w:t xml:space="preserve"> parsi</w:t>
      </w:r>
      <w:r>
        <w:rPr>
          <w:color w:val="00007C"/>
        </w:rPr>
        <w:t xml:space="preserve"> na</w:t>
      </w:r>
      <w:r>
        <w:br/>
      </w:r>
      <w:r>
        <w:rPr>
          <w:color w:val="000000"/>
        </w:rPr>
        <w:t xml:space="preserve"> ani</w:t>
      </w:r>
      <w:r>
        <w:rPr>
          <w:color w:val="000000"/>
        </w:rPr>
        <w:t xml:space="preserve"> bikasa</w:t>
      </w:r>
      <w:r>
        <w:rPr>
          <w:color w:val="000019"/>
        </w:rPr>
        <w:t xml:space="preserve"> theke</w:t>
      </w:r>
      <w:r>
        <w:rPr>
          <w:color w:val="000000"/>
        </w:rPr>
        <w:t xml:space="preserve"> lona</w:t>
      </w:r>
      <w:r>
        <w:rPr>
          <w:color w:val="000001"/>
        </w:rPr>
        <w:t xml:space="preserve"> pacchina</w:t>
      </w:r>
      <w:r>
        <w:rPr>
          <w:color w:val="000000"/>
        </w:rPr>
        <w:t xml:space="preserve"> karana</w:t>
      </w:r>
      <w:r>
        <w:rPr>
          <w:color w:val="110000"/>
        </w:rPr>
        <w:t xml:space="preserve"> ki</w:t>
      </w:r>
      <w:r>
        <w:br/>
      </w:r>
      <w:r>
        <w:rPr>
          <w:color w:val="160000"/>
        </w:rPr>
        <w:t xml:space="preserve"> আমাকে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দেওয়া</w:t>
      </w:r>
      <w:r>
        <w:rPr>
          <w:color w:val="080000"/>
        </w:rPr>
        <w:t xml:space="preserve"> হবে</w:t>
      </w:r>
      <w:r>
        <w:rPr>
          <w:color w:val="000096"/>
        </w:rPr>
        <w:t xml:space="preserve"> না</w:t>
      </w:r>
      <w:r>
        <w:br/>
      </w:r>
      <w:r>
        <w:rPr>
          <w:color w:val="640000"/>
        </w:rPr>
        <w:t xml:space="preserve"> ami</w:t>
      </w:r>
      <w:r>
        <w:rPr>
          <w:color w:val="00002D"/>
        </w:rPr>
        <w:t xml:space="preserve"> keno</w:t>
      </w:r>
      <w:r>
        <w:rPr>
          <w:color w:val="000029"/>
        </w:rPr>
        <w:t xml:space="preserve"> lon</w:t>
      </w:r>
      <w:r>
        <w:rPr>
          <w:color w:val="000003"/>
        </w:rPr>
        <w:t xml:space="preserve"> pabona</w:t>
      </w:r>
      <w:r>
        <w:br/>
      </w:r>
      <w:r>
        <w:rPr>
          <w:color w:val="000001"/>
        </w:rPr>
        <w:t xml:space="preserve"> 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br/>
      </w:r>
      <w:r>
        <w:rPr>
          <w:color w:val="640000"/>
        </w:rPr>
        <w:t xml:space="preserve"> ami</w:t>
      </w:r>
      <w:r>
        <w:rPr>
          <w:color w:val="00002D"/>
        </w:rPr>
        <w:t xml:space="preserve"> keno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1"/>
        </w:rPr>
        <w:t xml:space="preserve"> partesi</w:t>
      </w:r>
      <w:r>
        <w:rPr>
          <w:color w:val="00007C"/>
        </w:rPr>
        <w:t xml:space="preserve"> na</w:t>
      </w:r>
      <w:r>
        <w:br/>
      </w:r>
      <w:r>
        <w:rPr>
          <w:color w:val="2D0000"/>
        </w:rPr>
        <w:t xml:space="preserve"> amar</w:t>
      </w:r>
      <w:r>
        <w:rPr>
          <w:color w:val="000002"/>
        </w:rPr>
        <w:t xml:space="preserve"> loon</w:t>
      </w:r>
      <w:r>
        <w:rPr>
          <w:color w:val="000005"/>
        </w:rPr>
        <w:t xml:space="preserve"> upojukto</w:t>
      </w:r>
      <w:r>
        <w:rPr>
          <w:color w:val="000006"/>
        </w:rPr>
        <w:t xml:space="preserve"> noy</w:t>
      </w:r>
      <w:r>
        <w:rPr>
          <w:color w:val="000007"/>
        </w:rPr>
        <w:t xml:space="preserve"> ase</w:t>
      </w:r>
      <w:r>
        <w:rPr>
          <w:color w:val="040000"/>
        </w:rPr>
        <w:t xml:space="preserve"> ken</w:t>
      </w:r>
      <w:r>
        <w:br/>
      </w:r>
      <w:r>
        <w:rPr>
          <w:color w:val="640000"/>
        </w:rPr>
        <w:t xml:space="preserve"> ami</w:t>
      </w:r>
      <w:r>
        <w:rPr>
          <w:color w:val="000029"/>
        </w:rPr>
        <w:t xml:space="preserve"> lon</w:t>
      </w:r>
      <w:r>
        <w:rPr>
          <w:color w:val="000035"/>
        </w:rPr>
        <w:t xml:space="preserve"> nite</w:t>
      </w:r>
      <w:r>
        <w:rPr>
          <w:color w:val="000009"/>
        </w:rPr>
        <w:t xml:space="preserve"> pari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2D0000"/>
        </w:rPr>
        <w:t xml:space="preserve"> amar</w:t>
      </w:r>
      <w:r>
        <w:rPr>
          <w:color w:val="000000"/>
        </w:rPr>
        <w:t xml:space="preserve"> akane</w:t>
      </w:r>
      <w:r>
        <w:rPr>
          <w:color w:val="0000A7"/>
        </w:rPr>
        <w:t xml:space="preserve"> loan</w:t>
      </w:r>
      <w:r>
        <w:rPr>
          <w:color w:val="000000"/>
        </w:rPr>
        <w:t xml:space="preserve"> dekhacce</w:t>
      </w:r>
      <w:r>
        <w:rPr>
          <w:color w:val="040000"/>
        </w:rPr>
        <w:t xml:space="preserve"> kinto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0"/>
        </w:rPr>
        <w:t xml:space="preserve"> partacina</w:t>
      </w:r>
      <w:r>
        <w:br/>
      </w:r>
      <w:r>
        <w:rPr>
          <w:color w:val="880000"/>
        </w:rPr>
        <w:t xml:space="preserve"> আমি</w:t>
      </w:r>
      <w:r>
        <w:rPr>
          <w:color w:val="000032"/>
        </w:rPr>
        <w:t xml:space="preserve"> কেনো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পাইনা</w:t>
      </w:r>
      <w:r>
        <w:br/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এখান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নেয়া</w:t>
      </w:r>
      <w:r>
        <w:rPr>
          <w:color w:val="000000"/>
        </w:rPr>
        <w:t xml:space="preserve"> যাই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অপসন</w:t>
      </w:r>
      <w:r>
        <w:rPr>
          <w:color w:val="00000C"/>
        </w:rPr>
        <w:t xml:space="preserve"> আছে</w:t>
      </w:r>
      <w:r>
        <w:rPr>
          <w:color w:val="230000"/>
        </w:rPr>
        <w:t xml:space="preserve"> কিন্তু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নেয়া</w:t>
      </w:r>
      <w:r>
        <w:rPr>
          <w:color w:val="000006"/>
        </w:rPr>
        <w:t xml:space="preserve"> যাচ্ছে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6"/>
        </w:rPr>
        <w:t xml:space="preserve"> চাচ্ছি</w:t>
      </w:r>
      <w:r>
        <w:rPr>
          <w:color w:val="230000"/>
        </w:rPr>
        <w:t xml:space="preserve"> কিন্তু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1C"/>
        </w:rPr>
        <w:t xml:space="preserve"> account</w:t>
      </w:r>
      <w:r>
        <w:rPr>
          <w:color w:val="100000"/>
        </w:rPr>
        <w:t xml:space="preserve"> kano</w:t>
      </w:r>
      <w:r>
        <w:rPr>
          <w:color w:val="000000"/>
        </w:rPr>
        <w:t xml:space="preserve"> loaner</w:t>
      </w:r>
      <w:r>
        <w:rPr>
          <w:color w:val="130000"/>
        </w:rPr>
        <w:t xml:space="preserve"> jonno</w:t>
      </w:r>
      <w:r>
        <w:rPr>
          <w:color w:val="000000"/>
        </w:rPr>
        <w:t xml:space="preserve"> upojugto</w:t>
      </w:r>
      <w:r>
        <w:rPr>
          <w:color w:val="000003"/>
        </w:rPr>
        <w:t xml:space="preserve"> noi</w:t>
      </w:r>
      <w:r>
        <w:rPr>
          <w:color w:val="2D0000"/>
        </w:rPr>
        <w:t xml:space="preserve"> amar</w:t>
      </w:r>
      <w:r>
        <w:rPr>
          <w:color w:val="000000"/>
        </w:rPr>
        <w:t xml:space="preserve"> transaction</w:t>
      </w:r>
      <w:r>
        <w:rPr>
          <w:color w:val="000000"/>
        </w:rPr>
        <w:t xml:space="preserve"> toh</w:t>
      </w:r>
      <w:r>
        <w:rPr>
          <w:color w:val="000000"/>
        </w:rPr>
        <w:t xml:space="preserve"> valo</w:t>
      </w:r>
      <w:r>
        <w:rPr>
          <w:color w:val="000003"/>
        </w:rPr>
        <w:t xml:space="preserve"> ache</w:t>
      </w:r>
      <w:r>
        <w:br/>
      </w:r>
      <w:r>
        <w:rPr>
          <w:color w:val="640000"/>
        </w:rPr>
        <w:t xml:space="preserve"> ami</w:t>
      </w:r>
      <w:r>
        <w:rPr>
          <w:color w:val="000029"/>
        </w:rPr>
        <w:t xml:space="preserve"> lon</w:t>
      </w:r>
      <w:r>
        <w:rPr>
          <w:color w:val="000000"/>
        </w:rPr>
        <w:t xml:space="preserve"> neta</w:t>
      </w:r>
      <w:r>
        <w:rPr>
          <w:color w:val="000006"/>
        </w:rPr>
        <w:t xml:space="preserve"> parsi</w:t>
      </w:r>
      <w:r>
        <w:rPr>
          <w:color w:val="000000"/>
        </w:rPr>
        <w:t xml:space="preserve"> ana</w:t>
      </w:r>
      <w:r>
        <w:rPr>
          <w:color w:val="100000"/>
        </w:rPr>
        <w:t xml:space="preserve"> kano</w:t>
      </w:r>
      <w:r>
        <w:br/>
      </w:r>
      <w:r>
        <w:rPr>
          <w:color w:val="2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A7"/>
        </w:rPr>
        <w:t xml:space="preserve"> loan</w:t>
      </w:r>
      <w:r>
        <w:rPr>
          <w:color w:val="0B0000"/>
        </w:rPr>
        <w:t xml:space="preserve"> ar</w:t>
      </w:r>
      <w:r>
        <w:rPr>
          <w:color w:val="000000"/>
        </w:rPr>
        <w:t xml:space="preserve"> jhono</w:t>
      </w:r>
      <w:r>
        <w:rPr>
          <w:color w:val="000005"/>
        </w:rPr>
        <w:t xml:space="preserve"> eligible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70000"/>
        </w:rPr>
        <w:t xml:space="preserve"> vai</w:t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00001"/>
        </w:rPr>
        <w:t xml:space="preserve"> akhono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2"/>
        </w:rPr>
        <w:t xml:space="preserve"> chalu</w:t>
      </w:r>
      <w:r>
        <w:rPr>
          <w:color w:val="000000"/>
        </w:rPr>
        <w:t xml:space="preserve"> hoy</w:t>
      </w:r>
      <w:r>
        <w:rPr>
          <w:color w:val="000001"/>
        </w:rPr>
        <w:t xml:space="preserve"> ni</w:t>
      </w:r>
      <w:r>
        <w:rPr>
          <w:color w:val="100000"/>
        </w:rPr>
        <w:t xml:space="preserve"> kano</w:t>
      </w:r>
      <w:r>
        <w:br/>
      </w:r>
      <w:r>
        <w:rPr>
          <w:color w:val="000000"/>
        </w:rPr>
        <w:t xml:space="preserve"> arthik</w:t>
      </w:r>
      <w:r>
        <w:rPr>
          <w:color w:val="000000"/>
        </w:rPr>
        <w:t xml:space="preserve"> potistaner</w:t>
      </w:r>
      <w:r>
        <w:rPr>
          <w:color w:val="000000"/>
        </w:rPr>
        <w:t xml:space="preserve"> ren</w:t>
      </w:r>
      <w:r>
        <w:rPr>
          <w:color w:val="000000"/>
        </w:rPr>
        <w:t xml:space="preserve"> pordanar</w:t>
      </w:r>
      <w:r>
        <w:rPr>
          <w:color w:val="000000"/>
        </w:rPr>
        <w:t xml:space="preserve"> niti</w:t>
      </w:r>
      <w:r>
        <w:rPr>
          <w:color w:val="000000"/>
        </w:rPr>
        <w:t xml:space="preserve"> mala</w:t>
      </w:r>
      <w:r>
        <w:rPr>
          <w:color w:val="000000"/>
        </w:rPr>
        <w:t xml:space="preserve"> akono</w:t>
      </w:r>
      <w:r>
        <w:rPr>
          <w:color w:val="000000"/>
        </w:rPr>
        <w:t xml:space="preserve"> projojjo</w:t>
      </w:r>
      <w:r>
        <w:rPr>
          <w:color w:val="000006"/>
        </w:rPr>
        <w:t xml:space="preserve"> noy</w:t>
      </w:r>
      <w:r>
        <w:rPr>
          <w:color w:val="040000"/>
        </w:rPr>
        <w:t xml:space="preserve"> ame</w:t>
      </w:r>
      <w:r>
        <w:rPr>
          <w:color w:val="000029"/>
        </w:rPr>
        <w:t xml:space="preserve"> lon</w:t>
      </w:r>
      <w:r>
        <w:rPr>
          <w:color w:val="000005"/>
        </w:rPr>
        <w:t xml:space="preserve"> nita</w:t>
      </w:r>
      <w:r>
        <w:rPr>
          <w:color w:val="000000"/>
        </w:rPr>
        <w:t xml:space="preserve"> cay</w:t>
      </w:r>
      <w:r>
        <w:rPr>
          <w:color w:val="120000"/>
        </w:rPr>
        <w:t xml:space="preserve"> amr</w:t>
      </w:r>
      <w:r>
        <w:rPr>
          <w:color w:val="000000"/>
        </w:rPr>
        <w:t xml:space="preserve"> acawunta</w:t>
      </w:r>
      <w:r>
        <w:rPr>
          <w:color w:val="000000"/>
        </w:rPr>
        <w:t xml:space="preserve"> ayta</w:t>
      </w:r>
      <w:r>
        <w:rPr>
          <w:color w:val="000000"/>
        </w:rPr>
        <w:t xml:space="preserve"> boltica</w:t>
      </w:r>
      <w:r>
        <w:rPr>
          <w:color w:val="050000"/>
        </w:rPr>
        <w:t xml:space="preserve"> kn</w:t>
      </w:r>
      <w:r>
        <w:rPr>
          <w:color w:val="000000"/>
        </w:rPr>
        <w:t xml:space="preserve"> poblam</w:t>
      </w:r>
      <w:r>
        <w:rPr>
          <w:color w:val="000012"/>
        </w:rPr>
        <w:t xml:space="preserve"> ta</w:t>
      </w:r>
      <w:r>
        <w:rPr>
          <w:color w:val="000000"/>
        </w:rPr>
        <w:t xml:space="preserve"> kii</w:t>
      </w:r>
      <w:r>
        <w:br/>
      </w:r>
      <w:r>
        <w:rPr>
          <w:color w:val="120000"/>
        </w:rPr>
        <w:t xml:space="preserve"> sir</w:t>
      </w:r>
      <w:r>
        <w:rPr>
          <w:color w:val="640000"/>
        </w:rPr>
        <w:t xml:space="preserve"> ami</w:t>
      </w:r>
      <w:r>
        <w:rPr>
          <w:color w:val="110000"/>
        </w:rPr>
        <w:t xml:space="preserve"> ki</w:t>
      </w:r>
      <w:r>
        <w:rPr>
          <w:color w:val="0000A7"/>
        </w:rPr>
        <w:t xml:space="preserve"> loan</w:t>
      </w:r>
      <w:r>
        <w:rPr>
          <w:color w:val="000002"/>
        </w:rPr>
        <w:t xml:space="preserve"> pete</w:t>
      </w:r>
      <w:r>
        <w:rPr>
          <w:color w:val="000009"/>
        </w:rPr>
        <w:t xml:space="preserve"> pari</w:t>
      </w:r>
      <w:r>
        <w:br/>
      </w:r>
      <w:r>
        <w:rPr>
          <w:color w:val="880000"/>
        </w:rPr>
        <w:t xml:space="preserve"> আমি</w:t>
      </w:r>
      <w:r>
        <w:rPr>
          <w:color w:val="190000"/>
        </w:rPr>
        <w:t xml:space="preserve"> কি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2"/>
        </w:rPr>
        <w:t xml:space="preserve"> পারবো</w:t>
      </w:r>
      <w:r>
        <w:rPr>
          <w:color w:val="000000"/>
        </w:rPr>
        <w:t xml:space="preserve"> নি</w:t>
      </w:r>
      <w:r>
        <w:rPr>
          <w:color w:val="010000"/>
        </w:rPr>
        <w:t xml:space="preserve"> আর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ফোন</w:t>
      </w:r>
      <w:r>
        <w:rPr>
          <w:color w:val="060000"/>
        </w:rPr>
        <w:t xml:space="preserve"> তো</w:t>
      </w:r>
      <w:r>
        <w:rPr>
          <w:color w:val="040000"/>
        </w:rPr>
        <w:t xml:space="preserve"> কোন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00"/>
        </w:rPr>
        <w:t xml:space="preserve"> দেখা</w:t>
      </w:r>
      <w:r>
        <w:rPr>
          <w:color w:val="000006"/>
        </w:rPr>
        <w:t xml:space="preserve"> যাচ্ছে</w:t>
      </w:r>
      <w:r>
        <w:rPr>
          <w:color w:val="000096"/>
        </w:rPr>
        <w:t xml:space="preserve"> না</w:t>
      </w:r>
      <w:r>
        <w:rPr>
          <w:color w:val="000006"/>
        </w:rPr>
        <w:t xml:space="preserve"> এখন</w:t>
      </w:r>
      <w:r>
        <w:rPr>
          <w:color w:val="570000"/>
        </w:rPr>
        <w:t xml:space="preserve"> আমার</w:t>
      </w:r>
      <w:r>
        <w:rPr>
          <w:color w:val="190000"/>
        </w:rPr>
        <w:t xml:space="preserve"> কি</w:t>
      </w:r>
      <w:r>
        <w:rPr>
          <w:color w:val="0B0000"/>
        </w:rPr>
        <w:t xml:space="preserve"> করতে</w:t>
      </w:r>
      <w:r>
        <w:rPr>
          <w:color w:val="080000"/>
        </w:rPr>
        <w:t xml:space="preserve"> হবে</w:t>
      </w:r>
      <w:r>
        <w:br/>
      </w:r>
      <w:r>
        <w:rPr>
          <w:color w:val="010000"/>
        </w:rPr>
        <w:t xml:space="preserve"> আপু</w:t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সার্ভিসটা</w:t>
      </w:r>
      <w:r>
        <w:rPr>
          <w:color w:val="000000"/>
        </w:rPr>
        <w:t xml:space="preserve"> গ্রহন</w:t>
      </w:r>
      <w:r>
        <w:rPr>
          <w:color w:val="0B0000"/>
        </w:rPr>
        <w:t xml:space="preserve"> করতে</w:t>
      </w:r>
      <w:r>
        <w:rPr>
          <w:color w:val="000006"/>
        </w:rPr>
        <w:t xml:space="preserve"> চাচ্ছি</w:t>
      </w:r>
      <w:r>
        <w:rPr>
          <w:color w:val="230000"/>
        </w:rPr>
        <w:t xml:space="preserve"> কিন্তু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অপশনে</w:t>
      </w:r>
      <w:r>
        <w:rPr>
          <w:color w:val="040000"/>
        </w:rPr>
        <w:t xml:space="preserve"> গেলে</w:t>
      </w:r>
      <w:r>
        <w:rPr>
          <w:color w:val="000006"/>
        </w:rPr>
        <w:t xml:space="preserve"> দুঃখিত</w:t>
      </w:r>
      <w:r>
        <w:rPr>
          <w:color w:val="000007"/>
        </w:rPr>
        <w:t xml:space="preserve"> দেখাচ্ছে</w:t>
      </w:r>
      <w:r>
        <w:rPr>
          <w:color w:val="000006"/>
        </w:rPr>
        <w:t xml:space="preserve"> এখন</w:t>
      </w:r>
      <w:r>
        <w:rPr>
          <w:color w:val="880000"/>
        </w:rPr>
        <w:t xml:space="preserve"> আমি</w:t>
      </w:r>
      <w:r>
        <w:rPr>
          <w:color w:val="190000"/>
        </w:rPr>
        <w:t xml:space="preserve"> কি</w:t>
      </w:r>
      <w:r>
        <w:rPr>
          <w:color w:val="070000"/>
        </w:rPr>
        <w:t xml:space="preserve"> করলে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পেতে</w:t>
      </w:r>
      <w:r>
        <w:rPr>
          <w:color w:val="000008"/>
        </w:rPr>
        <w:t xml:space="preserve"> পারি</w:t>
      </w:r>
      <w:r>
        <w:br/>
      </w:r>
      <w:r>
        <w:rPr>
          <w:color w:val="640000"/>
        </w:rPr>
        <w:t xml:space="preserve"> ami</w:t>
      </w:r>
      <w:r>
        <w:rPr>
          <w:color w:val="00001E"/>
        </w:rPr>
        <w:t xml:space="preserve"> lone</w:t>
      </w:r>
      <w:r>
        <w:rPr>
          <w:color w:val="000005"/>
        </w:rPr>
        <w:t xml:space="preserve"> nita</w:t>
      </w:r>
      <w:r>
        <w:rPr>
          <w:color w:val="000000"/>
        </w:rPr>
        <w:t xml:space="preserve"> chy</w:t>
      </w:r>
      <w:r>
        <w:rPr>
          <w:color w:val="000000"/>
        </w:rPr>
        <w:t xml:space="preserve"> bar</w:t>
      </w:r>
      <w:r>
        <w:rPr>
          <w:color w:val="050000"/>
        </w:rPr>
        <w:t xml:space="preserve"> sorry</w:t>
      </w:r>
      <w:r>
        <w:rPr>
          <w:color w:val="000000"/>
        </w:rPr>
        <w:t xml:space="preserve"> lakha</w:t>
      </w:r>
      <w:r>
        <w:rPr>
          <w:color w:val="000000"/>
        </w:rPr>
        <w:t xml:space="preserve"> ask</w:t>
      </w:r>
      <w:r>
        <w:br/>
      </w:r>
      <w:r>
        <w:rPr>
          <w:color w:val="000000"/>
        </w:rPr>
        <w:t xml:space="preserve"> sobai</w:t>
      </w:r>
      <w:r>
        <w:rPr>
          <w:color w:val="0000A7"/>
        </w:rPr>
        <w:t xml:space="preserve"> loan</w:t>
      </w:r>
      <w:r>
        <w:rPr>
          <w:color w:val="000000"/>
        </w:rPr>
        <w:t xml:space="preserve"> pacche</w:t>
      </w:r>
      <w:r>
        <w:rPr>
          <w:color w:val="000000"/>
        </w:rPr>
        <w:t xml:space="preserve"> amartai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3"/>
        </w:rPr>
        <w:t xml:space="preserve"> ache</w:t>
      </w:r>
      <w:r>
        <w:rPr>
          <w:color w:val="180000"/>
        </w:rPr>
        <w:t xml:space="preserve"> but</w:t>
      </w:r>
      <w:r>
        <w:rPr>
          <w:color w:val="000035"/>
        </w:rPr>
        <w:t xml:space="preserve"> nite</w:t>
      </w:r>
      <w:r>
        <w:rPr>
          <w:color w:val="000002"/>
        </w:rPr>
        <w:t xml:space="preserve"> parchina</w:t>
      </w:r>
      <w:r>
        <w:br/>
      </w:r>
      <w:r>
        <w:rPr>
          <w:color w:val="880000"/>
        </w:rPr>
        <w:t xml:space="preserve"> আমি</w:t>
      </w:r>
      <w:r>
        <w:rPr>
          <w:color w:val="000004"/>
        </w:rPr>
        <w:t xml:space="preserve"> মাসে</w:t>
      </w:r>
      <w:r>
        <w:rPr>
          <w:color w:val="00000B"/>
        </w:rPr>
        <w:t xml:space="preserve"> টাকা</w:t>
      </w:r>
      <w:r>
        <w:rPr>
          <w:color w:val="040000"/>
        </w:rPr>
        <w:t xml:space="preserve"> লেন</w:t>
      </w:r>
      <w:r>
        <w:rPr>
          <w:color w:val="000003"/>
        </w:rPr>
        <w:t xml:space="preserve"> দেন</w:t>
      </w:r>
      <w:r>
        <w:rPr>
          <w:color w:val="0A0000"/>
        </w:rPr>
        <w:t xml:space="preserve"> করি</w:t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02"/>
        </w:rPr>
        <w:t xml:space="preserve"> পাবনা</w:t>
      </w:r>
      <w:r>
        <w:br/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0"/>
        </w:rPr>
        <w:t xml:space="preserve"> parsina</w:t>
      </w:r>
      <w:r>
        <w:br/>
      </w:r>
      <w:r>
        <w:rPr>
          <w:color w:val="640000"/>
        </w:rPr>
        <w:t xml:space="preserve"> ami</w:t>
      </w:r>
      <w:r>
        <w:rPr>
          <w:color w:val="000000"/>
        </w:rPr>
        <w:t xml:space="preserve"> city</w:t>
      </w:r>
      <w:r>
        <w:rPr>
          <w:color w:val="000000"/>
        </w:rPr>
        <w:t xml:space="preserve"> bank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A"/>
        </w:rPr>
        <w:t xml:space="preserve"> chai</w:t>
      </w:r>
      <w:r>
        <w:rPr>
          <w:color w:val="000000"/>
        </w:rPr>
        <w:t xml:space="preserve"> asena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0000A7"/>
        </w:rPr>
        <w:t xml:space="preserve"> loan</w:t>
      </w:r>
      <w:r>
        <w:rPr>
          <w:color w:val="000000"/>
        </w:rPr>
        <w:t xml:space="preserve"> opsan</w:t>
      </w:r>
      <w:r>
        <w:rPr>
          <w:color w:val="000001"/>
        </w:rPr>
        <w:t xml:space="preserve"> open</w:t>
      </w:r>
      <w:r>
        <w:rPr>
          <w:color w:val="000000"/>
        </w:rPr>
        <w:t xml:space="preserve"> hoica</w:t>
      </w:r>
      <w:r>
        <w:rPr>
          <w:color w:val="040000"/>
        </w:rPr>
        <w:t xml:space="preserve"> kinto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20000"/>
        </w:rPr>
        <w:t xml:space="preserve"> pachi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বিকাসে</w:t>
      </w:r>
      <w:r>
        <w:rPr>
          <w:color w:val="00000E"/>
        </w:rPr>
        <w:t xml:space="preserve"> লোনের</w:t>
      </w:r>
      <w:r>
        <w:rPr>
          <w:color w:val="000000"/>
        </w:rPr>
        <w:t xml:space="preserve"> ওপসন</w:t>
      </w:r>
      <w:r>
        <w:rPr>
          <w:color w:val="000000"/>
        </w:rPr>
        <w:t xml:space="preserve"> diche</w:t>
      </w:r>
      <w:r>
        <w:rPr>
          <w:color w:val="040000"/>
        </w:rPr>
        <w:t xml:space="preserve"> kinto</w:t>
      </w:r>
      <w:r>
        <w:rPr>
          <w:color w:val="0000FF"/>
        </w:rPr>
        <w:t xml:space="preserve"> লোন</w:t>
      </w:r>
      <w:r>
        <w:rPr>
          <w:color w:val="020000"/>
        </w:rPr>
        <w:t xml:space="preserve"> den</w:t>
      </w:r>
      <w:r>
        <w:rPr>
          <w:color w:val="00007C"/>
        </w:rPr>
        <w:t xml:space="preserve"> na</w:t>
      </w:r>
      <w:r>
        <w:br/>
      </w:r>
      <w:r>
        <w:rPr>
          <w:color w:val="030000"/>
        </w:rPr>
        <w:t xml:space="preserve"> ভাইয়া</w:t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0C"/>
        </w:rPr>
        <w:t xml:space="preserve"> আছে</w:t>
      </w:r>
      <w:r>
        <w:rPr>
          <w:color w:val="230000"/>
        </w:rPr>
        <w:t xml:space="preserve"> কিন্তু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00"/>
        </w:rPr>
        <w:t xml:space="preserve"> না😔</w:t>
      </w:r>
      <w:r>
        <w:br/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অ্যাকাউন্ট</w:t>
      </w:r>
      <w:r>
        <w:rPr>
          <w:color w:val="000001"/>
        </w:rPr>
        <w:t xml:space="preserve"> নাম্বার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rPr>
          <w:color w:val="000000"/>
        </w:rPr>
        <w:t xml:space="preserve"> বলছি</w:t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নেওয়ার</w:t>
      </w:r>
      <w:r>
        <w:rPr>
          <w:color w:val="00000A"/>
        </w:rPr>
        <w:t xml:space="preserve"> উপযুক্ত</w:t>
      </w:r>
      <w:r>
        <w:rPr>
          <w:color w:val="000096"/>
        </w:rPr>
        <w:t xml:space="preserve"> না</w:t>
      </w:r>
      <w:r>
        <w:rPr>
          <w:color w:val="000005"/>
        </w:rPr>
        <w:t xml:space="preserve"> কিভাবে</w:t>
      </w:r>
      <w:r>
        <w:rPr>
          <w:color w:val="00000A"/>
        </w:rPr>
        <w:t xml:space="preserve"> উপযুক্ত</w:t>
      </w:r>
      <w:r>
        <w:rPr>
          <w:color w:val="000000"/>
        </w:rPr>
        <w:t xml:space="preserve"> করব</w:t>
      </w:r>
      <w:r>
        <w:br/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12"/>
        </w:rPr>
        <w:t xml:space="preserve"> লেনদেন</w:t>
      </w:r>
      <w:r>
        <w:rPr>
          <w:color w:val="000014"/>
        </w:rPr>
        <w:t xml:space="preserve"> হচ্ছে</w:t>
      </w:r>
      <w:r>
        <w:rPr>
          <w:color w:val="010000"/>
        </w:rPr>
        <w:t xml:space="preserve"> নিয়মিত</w:t>
      </w:r>
      <w:r>
        <w:rPr>
          <w:color w:val="230000"/>
        </w:rPr>
        <w:t xml:space="preserve"> কিন্তু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পাওয়া</w:t>
      </w:r>
      <w:r>
        <w:rPr>
          <w:color w:val="000000"/>
        </w:rPr>
        <w:t xml:space="preserve"> যোগ্য</w:t>
      </w:r>
      <w:r>
        <w:rPr>
          <w:color w:val="080000"/>
        </w:rPr>
        <w:t xml:space="preserve"> নয়</w:t>
      </w:r>
      <w:r>
        <w:rPr>
          <w:color w:val="000032"/>
        </w:rPr>
        <w:t xml:space="preserve"> কেনো</w:t>
      </w:r>
      <w:r>
        <w:br/>
      </w:r>
      <w:r>
        <w:rPr>
          <w:color w:val="060000"/>
        </w:rPr>
        <w:t xml:space="preserve"> অনেক</w:t>
      </w:r>
      <w:r>
        <w:rPr>
          <w:color w:val="00000B"/>
        </w:rPr>
        <w:t xml:space="preserve"> টাকা</w:t>
      </w:r>
      <w:r>
        <w:rPr>
          <w:color w:val="000012"/>
        </w:rPr>
        <w:t xml:space="preserve"> লেনদেন</w:t>
      </w:r>
      <w:r>
        <w:rPr>
          <w:color w:val="040000"/>
        </w:rPr>
        <w:t xml:space="preserve"> করা</w:t>
      </w:r>
      <w:r>
        <w:rPr>
          <w:color w:val="040000"/>
        </w:rPr>
        <w:t xml:space="preserve"> হয়</w:t>
      </w:r>
      <w:r>
        <w:rPr>
          <w:color w:val="040000"/>
        </w:rPr>
        <w:t xml:space="preserve"> তাহলে</w:t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টা</w:t>
      </w:r>
      <w:r>
        <w:rPr>
          <w:color w:val="00000A"/>
        </w:rPr>
        <w:t xml:space="preserve"> পাবো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190000"/>
        </w:rPr>
        <w:t xml:space="preserve"> কি</w:t>
      </w:r>
      <w:r>
        <w:rPr>
          <w:color w:val="000000"/>
        </w:rPr>
        <w:t xml:space="preserve"> কারনে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পাবোনা</w:t>
      </w:r>
      <w:r>
        <w:rPr>
          <w:color w:val="020000"/>
        </w:rPr>
        <w:t xml:space="preserve"> এটা</w:t>
      </w:r>
      <w:r>
        <w:rPr>
          <w:color w:val="000000"/>
        </w:rPr>
        <w:t xml:space="preserve"> জানা</w:t>
      </w:r>
      <w:r>
        <w:rPr>
          <w:color w:val="000000"/>
        </w:rPr>
        <w:t xml:space="preserve"> বেন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60000"/>
        </w:rPr>
        <w:t xml:space="preserve"> এ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03"/>
        </w:rPr>
        <w:t xml:space="preserve"> এপ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640000"/>
        </w:rPr>
        <w:t xml:space="preserve"> ami</w:t>
      </w:r>
      <w:r>
        <w:rPr>
          <w:color w:val="000029"/>
        </w:rPr>
        <w:t xml:space="preserve"> lon</w:t>
      </w:r>
      <w:r>
        <w:rPr>
          <w:color w:val="000000"/>
        </w:rPr>
        <w:t xml:space="preserve"> paiteci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B0000"/>
        </w:rPr>
        <w:t xml:space="preserve"> why</w:t>
      </w:r>
      <w:r>
        <w:rPr>
          <w:color w:val="000005"/>
        </w:rPr>
        <w:t xml:space="preserve"> my</w:t>
      </w:r>
      <w:r>
        <w:rPr>
          <w:color w:val="00001C"/>
        </w:rPr>
        <w:t xml:space="preserve"> account</w:t>
      </w:r>
      <w:r>
        <w:rPr>
          <w:color w:val="020000"/>
        </w:rPr>
        <w:t xml:space="preserve"> is</w:t>
      </w:r>
      <w:r>
        <w:rPr>
          <w:color w:val="00000B"/>
        </w:rPr>
        <w:t xml:space="preserve"> not</w:t>
      </w:r>
      <w:r>
        <w:rPr>
          <w:color w:val="000005"/>
        </w:rPr>
        <w:t xml:space="preserve"> eligible</w:t>
      </w:r>
      <w:r>
        <w:rPr>
          <w:color w:val="050000"/>
        </w:rPr>
        <w:t xml:space="preserve"> for</w:t>
      </w:r>
      <w:r>
        <w:rPr>
          <w:color w:val="0000A7"/>
        </w:rPr>
        <w:t xml:space="preserve"> loan</w:t>
      </w:r>
      <w:r>
        <w:br/>
      </w:r>
      <w:r>
        <w:rPr>
          <w:color w:val="010000"/>
        </w:rPr>
        <w:t xml:space="preserve"> hoi</w:t>
      </w:r>
      <w:r>
        <w:rPr>
          <w:color w:val="000004"/>
        </w:rPr>
        <w:t xml:space="preserve"> nai</w:t>
      </w:r>
      <w:r>
        <w:rPr>
          <w:color w:val="0000A7"/>
        </w:rPr>
        <w:t xml:space="preserve"> loan</w:t>
      </w:r>
      <w:r>
        <w:br/>
      </w:r>
      <w:r>
        <w:rPr>
          <w:color w:val="0B0000"/>
        </w:rPr>
        <w:t xml:space="preserve"> why</w:t>
      </w:r>
      <w:r>
        <w:rPr>
          <w:color w:val="000002"/>
        </w:rPr>
        <w:t xml:space="preserve"> can</w:t>
      </w:r>
      <w:r>
        <w:rPr>
          <w:color w:val="090000"/>
        </w:rPr>
        <w:t xml:space="preserve"> i</w:t>
      </w:r>
      <w:r>
        <w:rPr>
          <w:color w:val="000003"/>
        </w:rPr>
        <w:t xml:space="preserve"> get</w:t>
      </w:r>
      <w:r>
        <w:rPr>
          <w:color w:val="0000A7"/>
        </w:rPr>
        <w:t xml:space="preserve"> loan</w:t>
      </w:r>
      <w:r>
        <w:br/>
      </w:r>
      <w:r>
        <w:rPr>
          <w:color w:val="030000"/>
        </w:rPr>
        <w:t xml:space="preserve"> vaiya</w:t>
      </w:r>
      <w:r>
        <w:rPr>
          <w:color w:val="0000A7"/>
        </w:rPr>
        <w:t xml:space="preserve"> loan</w:t>
      </w:r>
      <w:r>
        <w:rPr>
          <w:color w:val="000012"/>
        </w:rPr>
        <w:t xml:space="preserve"> ta</w:t>
      </w:r>
      <w:r>
        <w:rPr>
          <w:color w:val="000007"/>
        </w:rPr>
        <w:t xml:space="preserve"> ase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10000"/>
        </w:rPr>
        <w:t xml:space="preserve"> এতো</w:t>
      </w:r>
      <w:r>
        <w:rPr>
          <w:color w:val="00000B"/>
        </w:rPr>
        <w:t xml:space="preserve"> টাকা</w:t>
      </w:r>
      <w:r>
        <w:rPr>
          <w:color w:val="000014"/>
        </w:rPr>
        <w:t xml:space="preserve"> বিকাশে</w:t>
      </w:r>
      <w:r>
        <w:rPr>
          <w:color w:val="000012"/>
        </w:rPr>
        <w:t xml:space="preserve"> লেনদেন</w:t>
      </w:r>
      <w:r>
        <w:rPr>
          <w:color w:val="000000"/>
        </w:rPr>
        <w:t xml:space="preserve"> করলাম</w:t>
      </w:r>
      <w:r>
        <w:rPr>
          <w:color w:val="000000"/>
        </w:rPr>
        <w:t xml:space="preserve"> জিবনে</w:t>
      </w:r>
      <w:r>
        <w:rPr>
          <w:color w:val="230000"/>
        </w:rPr>
        <w:t xml:space="preserve"> কিন্তু</w:t>
      </w:r>
      <w:r>
        <w:rPr>
          <w:color w:val="000000"/>
        </w:rPr>
        <w:t xml:space="preserve"> আমায়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32"/>
        </w:rPr>
        <w:t xml:space="preserve"> কেনো</w:t>
      </w:r>
      <w:r>
        <w:rPr>
          <w:color w:val="000007"/>
        </w:rPr>
        <w:t xml:space="preserve"> দেওয়া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000000"/>
        </w:rPr>
        <w:t xml:space="preserve"> calu</w:t>
      </w:r>
      <w:r>
        <w:rPr>
          <w:color w:val="000000"/>
        </w:rPr>
        <w:t xml:space="preserve"> hoccy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10000"/>
        </w:rPr>
        <w:t xml:space="preserve"> tahole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6"/>
        </w:rPr>
        <w:t xml:space="preserve"> pabo</w:t>
      </w:r>
      <w:r>
        <w:rPr>
          <w:color w:val="00007C"/>
        </w:rPr>
        <w:t xml:space="preserve"> na</w:t>
      </w:r>
      <w:r>
        <w:rPr>
          <w:color w:val="100000"/>
        </w:rPr>
        <w:t xml:space="preserve"> kano</w:t>
      </w:r>
      <w:r>
        <w:br/>
      </w:r>
      <w:r>
        <w:rPr>
          <w:color w:val="000000"/>
        </w:rPr>
        <w:t xml:space="preserve"> হ্যালো</w:t>
      </w:r>
      <w:r>
        <w:rPr>
          <w:color w:val="0C0000"/>
        </w:rPr>
        <w:t xml:space="preserve"> স্যার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অ্যাপস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পারিনা</w:t>
      </w:r>
      <w:r>
        <w:rPr>
          <w:color w:val="000062"/>
        </w:rPr>
        <w:t xml:space="preserve"> কেন</w:t>
      </w:r>
      <w:r>
        <w:rPr>
          <w:color w:val="0C0000"/>
        </w:rPr>
        <w:t xml:space="preserve"> স্যার</w:t>
      </w:r>
      <w:r>
        <w:rPr>
          <w:color w:val="020000"/>
        </w:rPr>
        <w:t xml:space="preserve"> বলবেন</w:t>
      </w:r>
      <w:r>
        <w:rPr>
          <w:color w:val="030000"/>
        </w:rPr>
        <w:t xml:space="preserve"> প্লিজ</w:t>
      </w:r>
      <w:r>
        <w:br/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rPr>
          <w:color w:val="000062"/>
        </w:rPr>
        <w:t xml:space="preserve"> কেন</w:t>
      </w:r>
      <w:r>
        <w:rPr>
          <w:color w:val="000014"/>
        </w:rPr>
        <w:t xml:space="preserve"> বিকাশে</w:t>
      </w:r>
      <w:r>
        <w:br/>
      </w:r>
      <w:r>
        <w:rPr>
          <w:color w:val="000000"/>
        </w:rPr>
        <w:t xml:space="preserve"> amo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A"/>
        </w:rPr>
        <w:t xml:space="preserve"> chai</w:t>
      </w:r>
      <w:r>
        <w:rPr>
          <w:color w:val="180000"/>
        </w:rPr>
        <w:t xml:space="preserve"> but</w:t>
      </w:r>
      <w:r>
        <w:rPr>
          <w:color w:val="050000"/>
        </w:rPr>
        <w:t xml:space="preserve"> sorry</w:t>
      </w:r>
      <w:r>
        <w:rPr>
          <w:color w:val="020000"/>
        </w:rPr>
        <w:t xml:space="preserve"> show</w:t>
      </w:r>
      <w:r>
        <w:rPr>
          <w:color w:val="000001"/>
        </w:rPr>
        <w:t xml:space="preserve"> korche</w:t>
      </w:r>
      <w:r>
        <w:br/>
      </w:r>
      <w:r>
        <w:rPr>
          <w:color w:val="880000"/>
        </w:rPr>
        <w:t xml:space="preserve"> আমি</w:t>
      </w:r>
      <w:r>
        <w:rPr>
          <w:color w:val="000000"/>
        </w:rPr>
        <w:t xml:space="preserve"> ডিজিটাল</w:t>
      </w:r>
      <w:r>
        <w:rPr>
          <w:color w:val="0000FF"/>
        </w:rPr>
        <w:t xml:space="preserve"> লোন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অ্যাকাউনস</w:t>
      </w:r>
      <w:r>
        <w:rPr>
          <w:color w:val="060000"/>
        </w:rPr>
        <w:t xml:space="preserve"> এ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00"/>
        </w:rPr>
        <w:t xml:space="preserve"> আমারে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2D0000"/>
        </w:rPr>
        <w:t xml:space="preserve"> amar</w:t>
      </w:r>
      <w:r>
        <w:rPr>
          <w:color w:val="000029"/>
        </w:rPr>
        <w:t xml:space="preserve"> lon</w:t>
      </w:r>
      <w:r>
        <w:rPr>
          <w:color w:val="000000"/>
        </w:rPr>
        <w:t xml:space="preserve"> koy</w:t>
      </w:r>
      <w:r>
        <w:br/>
      </w:r>
      <w:r>
        <w:rPr>
          <w:color w:val="120000"/>
        </w:rPr>
        <w:t xml:space="preserve"> sir</w:t>
      </w:r>
      <w:r>
        <w:rPr>
          <w:color w:val="640000"/>
        </w:rPr>
        <w:t xml:space="preserve"> ami</w:t>
      </w:r>
      <w:r>
        <w:rPr>
          <w:color w:val="120000"/>
        </w:rPr>
        <w:t xml:space="preserve"> amr</w:t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00000"/>
        </w:rPr>
        <w:t xml:space="preserve"> every</w:t>
      </w:r>
      <w:r>
        <w:rPr>
          <w:color w:val="000000"/>
        </w:rPr>
        <w:t xml:space="preserve"> month</w:t>
      </w:r>
      <w:r>
        <w:rPr>
          <w:color w:val="1D0000"/>
        </w:rPr>
        <w:t xml:space="preserve"> a</w:t>
      </w:r>
      <w:r>
        <w:rPr>
          <w:color w:val="000000"/>
        </w:rPr>
        <w:t xml:space="preserve"> onck</w:t>
      </w:r>
      <w:r>
        <w:rPr>
          <w:color w:val="000006"/>
        </w:rPr>
        <w:t xml:space="preserve"> taka</w:t>
      </w:r>
      <w:r>
        <w:rPr>
          <w:color w:val="000006"/>
        </w:rPr>
        <w:t xml:space="preserve"> lenden</w:t>
      </w:r>
      <w:r>
        <w:rPr>
          <w:color w:val="000007"/>
        </w:rPr>
        <w:t xml:space="preserve"> kore</w:t>
      </w:r>
      <w:r>
        <w:rPr>
          <w:color w:val="000000"/>
        </w:rPr>
        <w:t xml:space="preserve"> thakhe</w:t>
      </w:r>
      <w:r>
        <w:rPr>
          <w:color w:val="040000"/>
        </w:rPr>
        <w:t xml:space="preserve"> kinto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0"/>
        </w:rPr>
        <w:t xml:space="preserve"> passe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10000"/>
        </w:rPr>
        <w:t xml:space="preserve"> your</w:t>
      </w:r>
      <w:r>
        <w:rPr>
          <w:color w:val="000040"/>
        </w:rPr>
        <w:t xml:space="preserve"> bkash</w:t>
      </w:r>
      <w:r>
        <w:rPr>
          <w:color w:val="00001C"/>
        </w:rPr>
        <w:t xml:space="preserve"> account</w:t>
      </w:r>
      <w:r>
        <w:rPr>
          <w:color w:val="020000"/>
        </w:rPr>
        <w:t xml:space="preserve"> is</w:t>
      </w:r>
      <w:r>
        <w:rPr>
          <w:color w:val="00000B"/>
        </w:rPr>
        <w:t xml:space="preserve"> not</w:t>
      </w:r>
      <w:r>
        <w:rPr>
          <w:color w:val="000000"/>
        </w:rPr>
        <w:t xml:space="preserve"> yet</w:t>
      </w:r>
      <w:r>
        <w:rPr>
          <w:color w:val="000000"/>
        </w:rPr>
        <w:t xml:space="preserve"> eligable</w:t>
      </w:r>
      <w:r>
        <w:rPr>
          <w:color w:val="0000A7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00"/>
        </w:rPr>
        <w:t xml:space="preserve"> eta</w:t>
      </w:r>
      <w:r>
        <w:rPr>
          <w:color w:val="000000"/>
        </w:rPr>
        <w:t xml:space="preserve"> lekha</w:t>
      </w:r>
      <w:r>
        <w:rPr>
          <w:color w:val="000000"/>
        </w:rPr>
        <w:t xml:space="preserve"> asche</w:t>
      </w:r>
      <w:r>
        <w:rPr>
          <w:color w:val="000000"/>
        </w:rPr>
        <w:t xml:space="preserve"> aro</w:t>
      </w:r>
      <w:r>
        <w:rPr>
          <w:color w:val="000000"/>
        </w:rPr>
        <w:t xml:space="preserve"> kicu</w:t>
      </w:r>
      <w:r>
        <w:rPr>
          <w:color w:val="000000"/>
        </w:rPr>
        <w:t xml:space="preserve"> lekha</w:t>
      </w:r>
      <w:r>
        <w:rPr>
          <w:color w:val="000003"/>
        </w:rPr>
        <w:t xml:space="preserve"> ace</w:t>
      </w:r>
      <w:r>
        <w:rPr>
          <w:color w:val="000000"/>
        </w:rPr>
        <w:t xml:space="preserve"> ota</w:t>
      </w:r>
      <w:r>
        <w:rPr>
          <w:color w:val="000000"/>
        </w:rPr>
        <w:t xml:space="preserve"> likhte</w:t>
      </w:r>
      <w:r>
        <w:rPr>
          <w:color w:val="000001"/>
        </w:rPr>
        <w:t xml:space="preserve"> gele</w:t>
      </w:r>
      <w:r>
        <w:rPr>
          <w:color w:val="090000"/>
        </w:rPr>
        <w:t xml:space="preserve"> to</w:t>
      </w:r>
      <w:r>
        <w:rPr>
          <w:color w:val="000000"/>
        </w:rPr>
        <w:t xml:space="preserve"> time</w:t>
      </w:r>
      <w:r>
        <w:rPr>
          <w:color w:val="000000"/>
        </w:rPr>
        <w:t xml:space="preserve"> over</w:t>
      </w:r>
      <w:r>
        <w:rPr>
          <w:color w:val="010000"/>
        </w:rPr>
        <w:t xml:space="preserve"> hoye</w:t>
      </w:r>
      <w:r>
        <w:rPr>
          <w:color w:val="010000"/>
        </w:rPr>
        <w:t xml:space="preserve"> jay</w:t>
      </w:r>
      <w:r>
        <w:br/>
      </w:r>
      <w:r>
        <w:rPr>
          <w:color w:val="070000"/>
        </w:rPr>
        <w:t xml:space="preserve"> vai</w:t>
      </w:r>
      <w:r>
        <w:rPr>
          <w:color w:val="060000"/>
        </w:rPr>
        <w:t xml:space="preserve"> amake</w:t>
      </w:r>
      <w:r>
        <w:rPr>
          <w:color w:val="0000A7"/>
        </w:rPr>
        <w:t xml:space="preserve"> loan</w:t>
      </w:r>
      <w:r>
        <w:rPr>
          <w:color w:val="010000"/>
        </w:rPr>
        <w:t xml:space="preserve"> deya</w:t>
      </w:r>
      <w:r>
        <w:rPr>
          <w:color w:val="000000"/>
        </w:rPr>
        <w:t xml:space="preserve"> hoccena</w:t>
      </w:r>
      <w:r>
        <w:rPr>
          <w:color w:val="00002B"/>
        </w:rPr>
        <w:t xml:space="preserve"> kno</w:t>
      </w:r>
      <w:r>
        <w:br/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র</w:t>
      </w:r>
      <w:r>
        <w:rPr>
          <w:color w:val="160000"/>
        </w:rPr>
        <w:t xml:space="preserve"> জন্য</w:t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0A"/>
        </w:rPr>
        <w:t xml:space="preserve"> উপযুক্ত</w:t>
      </w:r>
      <w:r>
        <w:rPr>
          <w:color w:val="000000"/>
        </w:rPr>
        <w:t xml:space="preserve"> নায়</w:t>
      </w:r>
      <w:r>
        <w:rPr>
          <w:color w:val="000006"/>
        </w:rPr>
        <w:t xml:space="preserve"> এখন</w:t>
      </w:r>
      <w:r>
        <w:rPr>
          <w:color w:val="030000"/>
        </w:rPr>
        <w:t xml:space="preserve"> ও</w:t>
      </w:r>
      <w:r>
        <w:br/>
      </w:r>
      <w:r>
        <w:rPr>
          <w:color w:val="00001E"/>
        </w:rPr>
        <w:t xml:space="preserve"> lone</w:t>
      </w:r>
      <w:r>
        <w:rPr>
          <w:color w:val="000000"/>
        </w:rPr>
        <w:t xml:space="preserve"> deben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rPr>
          <w:color w:val="110000"/>
        </w:rPr>
        <w:t xml:space="preserve"> ki</w:t>
      </w:r>
      <w:r>
        <w:br/>
      </w:r>
      <w:r>
        <w:rPr>
          <w:color w:val="010000"/>
        </w:rPr>
        <w:t xml:space="preserve"> আচ্ছা</w:t>
      </w:r>
      <w:r>
        <w:rPr>
          <w:color w:val="160000"/>
        </w:rPr>
        <w:t xml:space="preserve"> আমাকে</w:t>
      </w:r>
      <w:r>
        <w:rPr>
          <w:color w:val="000000"/>
        </w:rPr>
        <w:t xml:space="preserve"> বলুন</w:t>
      </w:r>
      <w:r>
        <w:rPr>
          <w:color w:val="050000"/>
        </w:rPr>
        <w:t xml:space="preserve"> যে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বর্তমান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04"/>
        </w:rPr>
        <w:t xml:space="preserve"> টি</w:t>
      </w:r>
      <w:r>
        <w:rPr>
          <w:color w:val="000000"/>
        </w:rPr>
        <w:t xml:space="preserve"> পূর্বে</w:t>
      </w:r>
      <w:r>
        <w:rPr>
          <w:color w:val="000000"/>
        </w:rPr>
        <w:t xml:space="preserve"> এজেন্ট</w:t>
      </w:r>
      <w:r>
        <w:rPr>
          <w:color w:val="0C0000"/>
        </w:rPr>
        <w:t xml:space="preserve"> এর</w:t>
      </w:r>
      <w:r>
        <w:rPr>
          <w:color w:val="000038"/>
        </w:rPr>
        <w:t xml:space="preserve"> থেকে</w:t>
      </w:r>
      <w:r>
        <w:rPr>
          <w:color w:val="000000"/>
        </w:rPr>
        <w:t xml:space="preserve"> খোলা</w:t>
      </w:r>
      <w:r>
        <w:rPr>
          <w:color w:val="010000"/>
        </w:rPr>
        <w:t xml:space="preserve"> ছিলো</w:t>
      </w:r>
      <w:r>
        <w:rPr>
          <w:color w:val="000000"/>
        </w:rPr>
        <w:t xml:space="preserve"> ফরম</w:t>
      </w:r>
      <w:r>
        <w:rPr>
          <w:color w:val="000000"/>
        </w:rPr>
        <w:t xml:space="preserve"> পূরন</w:t>
      </w:r>
      <w:r>
        <w:rPr>
          <w:color w:val="0C0000"/>
        </w:rPr>
        <w:t xml:space="preserve"> এর</w:t>
      </w:r>
      <w:r>
        <w:rPr>
          <w:color w:val="030000"/>
        </w:rPr>
        <w:t xml:space="preserve"> মাধ্যমে</w:t>
      </w:r>
      <w:r>
        <w:rPr>
          <w:color w:val="880000"/>
        </w:rPr>
        <w:t xml:space="preserve"> আমি</w:t>
      </w:r>
      <w:r>
        <w:rPr>
          <w:color w:val="060000"/>
        </w:rPr>
        <w:t xml:space="preserve"> অনেক</w:t>
      </w:r>
      <w:r>
        <w:rPr>
          <w:color w:val="00000B"/>
        </w:rPr>
        <w:t xml:space="preserve"> টাকা</w:t>
      </w:r>
      <w:r>
        <w:rPr>
          <w:color w:val="000012"/>
        </w:rPr>
        <w:t xml:space="preserve"> লেনদেন</w:t>
      </w:r>
      <w:r>
        <w:rPr>
          <w:color w:val="0A0000"/>
        </w:rPr>
        <w:t xml:space="preserve"> করি</w:t>
      </w:r>
      <w:r>
        <w:rPr>
          <w:color w:val="000000"/>
        </w:rPr>
        <w:t xml:space="preserve"> তবুও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বন্ধুদের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অ্যাপ</w:t>
      </w:r>
      <w:r>
        <w:rPr>
          <w:color w:val="020000"/>
        </w:rPr>
        <w:t xml:space="preserve"> দিয়ে</w:t>
      </w:r>
      <w:r>
        <w:rPr>
          <w:color w:val="000018"/>
        </w:rPr>
        <w:t xml:space="preserve"> একাউন্ট</w:t>
      </w:r>
      <w:r>
        <w:rPr>
          <w:color w:val="040000"/>
        </w:rPr>
        <w:t xml:space="preserve"> করা</w:t>
      </w:r>
      <w:r>
        <w:rPr>
          <w:color w:val="000000"/>
        </w:rPr>
        <w:t xml:space="preserve"> তাদের</w:t>
      </w:r>
      <w:r>
        <w:rPr>
          <w:color w:val="000012"/>
        </w:rPr>
        <w:t xml:space="preserve"> লেনদেন</w:t>
      </w:r>
      <w:r>
        <w:rPr>
          <w:color w:val="030000"/>
        </w:rPr>
        <w:t xml:space="preserve"> ও</w:t>
      </w:r>
      <w:r>
        <w:rPr>
          <w:color w:val="000000"/>
        </w:rPr>
        <w:t xml:space="preserve"> বেশি</w:t>
      </w:r>
      <w:r>
        <w:rPr>
          <w:color w:val="000096"/>
        </w:rPr>
        <w:t xml:space="preserve"> না</w:t>
      </w:r>
      <w:r>
        <w:rPr>
          <w:color w:val="000000"/>
        </w:rPr>
        <w:t xml:space="preserve"> তারা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পাচ্ছে</w:t>
      </w:r>
      <w:r>
        <w:rPr>
          <w:color w:val="880000"/>
        </w:rPr>
        <w:t xml:space="preserve"> আমি</w:t>
      </w:r>
      <w:r>
        <w:rPr>
          <w:color w:val="000032"/>
        </w:rPr>
        <w:t xml:space="preserve"> কেনো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br/>
      </w:r>
      <w:r>
        <w:rPr>
          <w:color w:val="000000"/>
        </w:rPr>
        <w:t xml:space="preserve"> জ্বি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দীর্ঘদিন</w:t>
      </w:r>
      <w:r>
        <w:rPr>
          <w:color w:val="0C0000"/>
        </w:rPr>
        <w:t xml:space="preserve"> এই</w:t>
      </w:r>
      <w:r>
        <w:rPr>
          <w:color w:val="000001"/>
        </w:rPr>
        <w:t xml:space="preserve"> নাম্বার</w:t>
      </w:r>
      <w:r>
        <w:rPr>
          <w:color w:val="000038"/>
        </w:rPr>
        <w:t xml:space="preserve"> থেকে</w:t>
      </w:r>
      <w:r>
        <w:rPr>
          <w:color w:val="000014"/>
        </w:rPr>
        <w:t xml:space="preserve"> বিকাশে</w:t>
      </w:r>
      <w:r>
        <w:rPr>
          <w:color w:val="000012"/>
        </w:rPr>
        <w:t xml:space="preserve"> লেনদেন</w:t>
      </w:r>
      <w:r>
        <w:rPr>
          <w:color w:val="000000"/>
        </w:rPr>
        <w:t xml:space="preserve"> করতেছি</w:t>
      </w:r>
      <w:r>
        <w:rPr>
          <w:color w:val="000014"/>
        </w:rPr>
        <w:t xml:space="preserve"> বিকাশে</w:t>
      </w:r>
      <w:r>
        <w:rPr>
          <w:color w:val="050000"/>
        </w:rPr>
        <w:t xml:space="preserve"> যে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সিস্টেম</w:t>
      </w:r>
      <w:r>
        <w:rPr>
          <w:color w:val="00000B"/>
        </w:rPr>
        <w:t xml:space="preserve"> টা</w:t>
      </w:r>
      <w:r>
        <w:rPr>
          <w:color w:val="000011"/>
        </w:rPr>
        <w:t xml:space="preserve"> চালু</w:t>
      </w:r>
      <w:r>
        <w:rPr>
          <w:color w:val="000000"/>
        </w:rPr>
        <w:t xml:space="preserve"> হয়ে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সেখানে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40000"/>
        </w:rPr>
        <w:t xml:space="preserve"> গেলে</w:t>
      </w:r>
      <w:r>
        <w:rPr>
          <w:color w:val="190000"/>
        </w:rPr>
        <w:t xml:space="preserve"> কি</w:t>
      </w:r>
      <w:r>
        <w:rPr>
          <w:color w:val="000001"/>
        </w:rPr>
        <w:t xml:space="preserve"> একটা</w:t>
      </w:r>
      <w:r>
        <w:rPr>
          <w:color w:val="000002"/>
        </w:rPr>
        <w:t xml:space="preserve"> দেখায়</w:t>
      </w:r>
      <w:r>
        <w:br/>
      </w:r>
      <w:r>
        <w:rPr>
          <w:color w:val="16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দেওয়া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FF"/>
        </w:rPr>
        <w:t xml:space="preserve"> লোন</w:t>
      </w:r>
      <w:r>
        <w:rPr>
          <w:color w:val="000006"/>
        </w:rPr>
        <w:t xml:space="preserve"> অপশনে</w:t>
      </w:r>
      <w:r>
        <w:rPr>
          <w:color w:val="000006"/>
        </w:rPr>
        <w:t xml:space="preserve"> ক্লিক</w:t>
      </w:r>
      <w:r>
        <w:rPr>
          <w:color w:val="070000"/>
        </w:rPr>
        <w:t xml:space="preserve"> করলে</w:t>
      </w:r>
      <w:r>
        <w:rPr>
          <w:color w:val="000000"/>
        </w:rPr>
        <w:t xml:space="preserve"> দুখিত</w:t>
      </w:r>
      <w:r>
        <w:rPr>
          <w:color w:val="000002"/>
        </w:rPr>
        <w:t xml:space="preserve"> দেখায়</w:t>
      </w:r>
      <w:r>
        <w:rPr>
          <w:color w:val="000032"/>
        </w:rPr>
        <w:t xml:space="preserve"> কেনো</w:t>
      </w:r>
      <w:r>
        <w:br/>
      </w:r>
      <w:r>
        <w:rPr>
          <w:color w:val="010000"/>
        </w:rPr>
        <w:t xml:space="preserve"> amaka</w:t>
      </w:r>
      <w:r>
        <w:rPr>
          <w:color w:val="1D0000"/>
        </w:rPr>
        <w:t xml:space="preserve"> a</w:t>
      </w:r>
      <w:r>
        <w:rPr>
          <w:color w:val="000000"/>
        </w:rPr>
        <w:t xml:space="preserve"> bekas</w:t>
      </w:r>
      <w:r>
        <w:rPr>
          <w:color w:val="000002"/>
        </w:rPr>
        <w:t xml:space="preserve"> thaka</w:t>
      </w:r>
      <w:r>
        <w:rPr>
          <w:color w:val="000029"/>
        </w:rPr>
        <w:t xml:space="preserve"> lon</w:t>
      </w:r>
      <w:r>
        <w:rPr>
          <w:color w:val="000000"/>
        </w:rPr>
        <w:t xml:space="preserve"> descha</w:t>
      </w:r>
      <w:r>
        <w:rPr>
          <w:color w:val="00007C"/>
        </w:rPr>
        <w:t xml:space="preserve"> na</w:t>
      </w:r>
      <w:r>
        <w:br/>
      </w:r>
      <w:r>
        <w:rPr>
          <w:color w:val="640000"/>
        </w:rPr>
        <w:t xml:space="preserve"> ami</w:t>
      </w:r>
      <w:r>
        <w:rPr>
          <w:color w:val="00002D"/>
        </w:rPr>
        <w:t xml:space="preserve"> keno</w:t>
      </w:r>
      <w:r>
        <w:rPr>
          <w:color w:val="000001"/>
        </w:rPr>
        <w:t xml:space="preserve"> laon</w:t>
      </w:r>
      <w:r>
        <w:rPr>
          <w:color w:val="000000"/>
        </w:rPr>
        <w:t xml:space="preserve"> paiteci</w:t>
      </w:r>
      <w:r>
        <w:rPr>
          <w:color w:val="00007C"/>
        </w:rPr>
        <w:t xml:space="preserve"> na</w:t>
      </w:r>
      <w:r>
        <w:br/>
      </w:r>
      <w:r>
        <w:rPr>
          <w:color w:val="880000"/>
        </w:rPr>
        <w:t xml:space="preserve"> আমি</w:t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6"/>
        </w:rPr>
        <w:t xml:space="preserve"> একাউন্টে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9"/>
        </w:rPr>
        <w:t xml:space="preserve"> চাই</w:t>
      </w:r>
      <w:r>
        <w:rPr>
          <w:color w:val="230000"/>
        </w:rPr>
        <w:t xml:space="preserve"> কিন্তু</w:t>
      </w:r>
      <w:r>
        <w:rPr>
          <w:color w:val="160000"/>
        </w:rPr>
        <w:t xml:space="preserve"> আমাকে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দেওয়া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B0000"/>
        </w:rPr>
        <w:t xml:space="preserve"> why</w:t>
      </w:r>
      <w:r>
        <w:rPr>
          <w:color w:val="000000"/>
        </w:rPr>
        <w:t xml:space="preserve"> i'm</w:t>
      </w:r>
      <w:r>
        <w:rPr>
          <w:color w:val="00000B"/>
        </w:rPr>
        <w:t xml:space="preserve"> not</w:t>
      </w:r>
      <w:r>
        <w:rPr>
          <w:color w:val="000005"/>
        </w:rPr>
        <w:t xml:space="preserve"> eligible</w:t>
      </w:r>
      <w:r>
        <w:rPr>
          <w:color w:val="050000"/>
        </w:rPr>
        <w:t xml:space="preserve"> for</w:t>
      </w:r>
      <w:r>
        <w:rPr>
          <w:color w:val="00001E"/>
        </w:rPr>
        <w:t xml:space="preserve"> lone</w:t>
      </w:r>
      <w:r>
        <w:rPr>
          <w:color w:val="000000"/>
        </w:rPr>
        <w:t xml:space="preserve"> function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0"/>
        </w:rPr>
        <w:t xml:space="preserve"> applay</w:t>
      </w:r>
      <w:r>
        <w:rPr>
          <w:color w:val="000004"/>
        </w:rPr>
        <w:t xml:space="preserve"> korte</w:t>
      </w:r>
      <w:r>
        <w:rPr>
          <w:color w:val="00000A"/>
        </w:rPr>
        <w:t xml:space="preserve"> chai</w:t>
      </w:r>
      <w:r>
        <w:rPr>
          <w:color w:val="000001"/>
        </w:rPr>
        <w:t xml:space="preserve"> hossa</w:t>
      </w:r>
      <w:r>
        <w:rPr>
          <w:color w:val="00007C"/>
        </w:rPr>
        <w:t xml:space="preserve"> na</w:t>
      </w:r>
      <w:r>
        <w:br/>
      </w:r>
      <w:r>
        <w:rPr>
          <w:color w:val="880000"/>
        </w:rPr>
        <w:t xml:space="preserve"> আমি</w:t>
      </w:r>
      <w:r>
        <w:rPr>
          <w:color w:val="000032"/>
        </w:rPr>
        <w:t xml:space="preserve"> কেনো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পাচ্ছিনা</w:t>
      </w:r>
      <w:r>
        <w:br/>
      </w:r>
      <w:r>
        <w:rPr>
          <w:color w:val="000000"/>
        </w:rPr>
        <w:t xml:space="preserve"> কত</w:t>
      </w:r>
      <w:r>
        <w:rPr>
          <w:color w:val="00000B"/>
        </w:rPr>
        <w:t xml:space="preserve"> টাকা</w:t>
      </w:r>
      <w:r>
        <w:rPr>
          <w:color w:val="000012"/>
        </w:rPr>
        <w:t xml:space="preserve"> লেনদেন</w:t>
      </w:r>
      <w:r>
        <w:rPr>
          <w:color w:val="070000"/>
        </w:rPr>
        <w:t xml:space="preserve"> করলে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অপসোনটি</w:t>
      </w:r>
      <w:r>
        <w:rPr>
          <w:color w:val="000011"/>
        </w:rPr>
        <w:t xml:space="preserve"> চালু</w:t>
      </w:r>
      <w:r>
        <w:rPr>
          <w:color w:val="080000"/>
        </w:rPr>
        <w:t xml:space="preserve"> হবে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000003"/>
        </w:rPr>
        <w:t xml:space="preserve"> thake</w:t>
      </w:r>
      <w:r>
        <w:rPr>
          <w:color w:val="000029"/>
        </w:rPr>
        <w:t xml:space="preserve"> lon</w:t>
      </w:r>
      <w:r>
        <w:rPr>
          <w:color w:val="000035"/>
        </w:rPr>
        <w:t xml:space="preserve"> nite</w:t>
      </w:r>
      <w:r>
        <w:rPr>
          <w:color w:val="000000"/>
        </w:rPr>
        <w:t xml:space="preserve"> chi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010000"/>
        </w:rPr>
        <w:t xml:space="preserve"> কিছু</w:t>
      </w:r>
      <w:r>
        <w:rPr>
          <w:color w:val="000000"/>
        </w:rPr>
        <w:t xml:space="preserve"> বলুন</w:t>
      </w:r>
      <w:r>
        <w:br/>
      </w:r>
      <w:r>
        <w:rPr>
          <w:color w:val="880000"/>
        </w:rPr>
        <w:t xml:space="preserve"> আমি</w:t>
      </w:r>
      <w:r>
        <w:rPr>
          <w:color w:val="570000"/>
        </w:rPr>
        <w:t xml:space="preserve"> আমার</w:t>
      </w:r>
      <w:r>
        <w:rPr>
          <w:color w:val="000001"/>
        </w:rPr>
        <w:t xml:space="preserve"> একটা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04"/>
        </w:rPr>
        <w:t xml:space="preserve"> মাসে</w:t>
      </w:r>
      <w:r>
        <w:rPr>
          <w:color w:val="000001"/>
        </w:rPr>
        <w:t xml:space="preserve"> লাখ</w:t>
      </w:r>
      <w:r>
        <w:rPr>
          <w:color w:val="000001"/>
        </w:rPr>
        <w:t xml:space="preserve"> টাকার</w:t>
      </w:r>
      <w:r>
        <w:rPr>
          <w:color w:val="000000"/>
        </w:rPr>
        <w:t xml:space="preserve"> উপরে</w:t>
      </w:r>
      <w:r>
        <w:rPr>
          <w:color w:val="000012"/>
        </w:rPr>
        <w:t xml:space="preserve"> লেনদেন</w:t>
      </w:r>
      <w:r>
        <w:rPr>
          <w:color w:val="0A0000"/>
        </w:rPr>
        <w:t xml:space="preserve"> করি</w:t>
      </w:r>
      <w:r>
        <w:rPr>
          <w:color w:val="000000"/>
        </w:rPr>
        <w:t xml:space="preserve"> তারপরও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পাচ্ছিনা</w:t>
      </w:r>
      <w:r>
        <w:rPr>
          <w:color w:val="000032"/>
        </w:rPr>
        <w:t xml:space="preserve"> কেনো</w:t>
      </w:r>
      <w:r>
        <w:br/>
      </w:r>
      <w:r>
        <w:rPr>
          <w:color w:val="010000"/>
        </w:rPr>
        <w:t xml:space="preserve"> ji</w:t>
      </w:r>
      <w:r>
        <w:rPr>
          <w:color w:val="010000"/>
        </w:rPr>
        <w:t xml:space="preserve"> apu</w:t>
      </w:r>
      <w:r>
        <w:rPr>
          <w:color w:val="000000"/>
        </w:rPr>
        <w:t xml:space="preserve"> amih</w:t>
      </w:r>
      <w:r>
        <w:rPr>
          <w:color w:val="000040"/>
        </w:rPr>
        <w:t xml:space="preserve"> bkash</w:t>
      </w:r>
      <w:r>
        <w:rPr>
          <w:color w:val="00001E"/>
        </w:rPr>
        <w:t xml:space="preserve"> lone</w:t>
      </w:r>
      <w:r>
        <w:rPr>
          <w:color w:val="000000"/>
        </w:rPr>
        <w:t xml:space="preserve"> niteh</w:t>
      </w:r>
      <w:r>
        <w:rPr>
          <w:color w:val="000000"/>
        </w:rPr>
        <w:t xml:space="preserve"> chacci</w:t>
      </w:r>
      <w:r>
        <w:rPr>
          <w:color w:val="00001E"/>
        </w:rPr>
        <w:t xml:space="preserve"> lone</w:t>
      </w:r>
      <w:r>
        <w:rPr>
          <w:color w:val="00001E"/>
        </w:rPr>
        <w:t xml:space="preserve"> option</w:t>
      </w:r>
      <w:r>
        <w:rPr>
          <w:color w:val="000003"/>
        </w:rPr>
        <w:t xml:space="preserve"> ace</w:t>
      </w:r>
      <w:r>
        <w:rPr>
          <w:color w:val="0E0000"/>
        </w:rPr>
        <w:t xml:space="preserve"> kintu</w:t>
      </w:r>
      <w:r>
        <w:rPr>
          <w:color w:val="00001E"/>
        </w:rPr>
        <w:t xml:space="preserve"> lone</w:t>
      </w:r>
      <w:r>
        <w:rPr>
          <w:color w:val="1D0000"/>
        </w:rPr>
        <w:t xml:space="preserve"> a</w:t>
      </w:r>
      <w:r>
        <w:rPr>
          <w:color w:val="000000"/>
        </w:rPr>
        <w:t xml:space="preserve"> click</w:t>
      </w:r>
      <w:r>
        <w:rPr>
          <w:color w:val="000000"/>
        </w:rPr>
        <w:t xml:space="preserve"> korly</w:t>
      </w:r>
      <w:r>
        <w:rPr>
          <w:color w:val="000000"/>
        </w:rPr>
        <w:t xml:space="preserve"> bolen</w:t>
      </w:r>
      <w:r>
        <w:rPr>
          <w:color w:val="000000"/>
        </w:rPr>
        <w:t xml:space="preserve"> j</w:t>
      </w:r>
      <w:r>
        <w:rPr>
          <w:color w:val="000000"/>
        </w:rPr>
        <w:t xml:space="preserve"> amih</w:t>
      </w:r>
      <w:r>
        <w:rPr>
          <w:color w:val="000001"/>
        </w:rPr>
        <w:t xml:space="preserve"> akhono</w:t>
      </w:r>
      <w:r>
        <w:rPr>
          <w:color w:val="00001E"/>
        </w:rPr>
        <w:t xml:space="preserve"> lone</w:t>
      </w:r>
      <w:r>
        <w:rPr>
          <w:color w:val="000000"/>
        </w:rPr>
        <w:t xml:space="preserve"> pawr</w:t>
      </w:r>
      <w:r>
        <w:rPr>
          <w:color w:val="130000"/>
        </w:rPr>
        <w:t xml:space="preserve"> jonno</w:t>
      </w:r>
      <w:r>
        <w:rPr>
          <w:color w:val="000000"/>
        </w:rPr>
        <w:t xml:space="preserve"> abedon</w:t>
      </w:r>
      <w:r>
        <w:rPr>
          <w:color w:val="000000"/>
        </w:rPr>
        <w:t xml:space="preserve"> korteh</w:t>
      </w:r>
      <w:r>
        <w:rPr>
          <w:color w:val="000003"/>
        </w:rPr>
        <w:t xml:space="preserve"> parbo</w:t>
      </w:r>
      <w:r>
        <w:rPr>
          <w:color w:val="000002"/>
        </w:rPr>
        <w:t xml:space="preserve"> nh</w:t>
      </w:r>
      <w:r>
        <w:rPr>
          <w:color w:val="000000"/>
        </w:rPr>
        <w:t xml:space="preserve"> toh</w:t>
      </w:r>
      <w:r>
        <w:rPr>
          <w:color w:val="000000"/>
        </w:rPr>
        <w:t xml:space="preserve"> kih</w:t>
      </w:r>
      <w:r>
        <w:rPr>
          <w:color w:val="000000"/>
        </w:rPr>
        <w:t xml:space="preserve"> opaye</w:t>
      </w:r>
      <w:r>
        <w:rPr>
          <w:color w:val="000000"/>
        </w:rPr>
        <w:t xml:space="preserve"> amih</w:t>
      </w:r>
      <w:r>
        <w:rPr>
          <w:color w:val="00001E"/>
        </w:rPr>
        <w:t xml:space="preserve"> lone</w:t>
      </w:r>
      <w:r>
        <w:rPr>
          <w:color w:val="000000"/>
        </w:rPr>
        <w:t xml:space="preserve"> niteh</w:t>
      </w:r>
      <w:r>
        <w:rPr>
          <w:color w:val="000003"/>
        </w:rPr>
        <w:t xml:space="preserve"> parbo</w:t>
      </w:r>
      <w:r>
        <w:rPr>
          <w:color w:val="000000"/>
        </w:rPr>
        <w:t xml:space="preserve"> jdi</w:t>
      </w:r>
      <w:r>
        <w:rPr>
          <w:color w:val="000000"/>
        </w:rPr>
        <w:t xml:space="preserve"> bolen</w:t>
      </w:r>
      <w:r>
        <w:rPr>
          <w:color w:val="030000"/>
        </w:rPr>
        <w:t xml:space="preserve"> help</w:t>
      </w:r>
      <w:r>
        <w:rPr>
          <w:color w:val="000000"/>
        </w:rPr>
        <w:t xml:space="preserve"> korten</w:t>
      </w:r>
      <w:r>
        <w:br/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9"/>
        </w:rPr>
        <w:t xml:space="preserve"> চাই</w:t>
      </w:r>
      <w:r>
        <w:rPr>
          <w:color w:val="020000"/>
        </w:rPr>
        <w:t xml:space="preserve"> বাট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160000"/>
        </w:rPr>
        <w:t xml:space="preserve"> আমাকে</w:t>
      </w:r>
      <w:r>
        <w:rPr>
          <w:color w:val="000000"/>
        </w:rPr>
        <w:t xml:space="preserve"> সাহায্য</w:t>
      </w:r>
      <w:r>
        <w:rPr>
          <w:color w:val="000000"/>
        </w:rPr>
        <w:t xml:space="preserve"> করেন</w:t>
      </w:r>
      <w:r>
        <w:br/>
      </w:r>
      <w:r>
        <w:rPr>
          <w:color w:val="880000"/>
        </w:rPr>
        <w:t xml:space="preserve"> আমি</w:t>
      </w:r>
      <w:r>
        <w:rPr>
          <w:color w:val="000005"/>
        </w:rPr>
        <w:t xml:space="preserve"> বিকাশের</w:t>
      </w:r>
      <w:r>
        <w:rPr>
          <w:color w:val="000001"/>
        </w:rPr>
        <w:t xml:space="preserve"> লোনটা</w:t>
      </w:r>
      <w:r>
        <w:rPr>
          <w:color w:val="000000"/>
        </w:rPr>
        <w:t xml:space="preserve"> পায়না</w:t>
      </w:r>
      <w:r>
        <w:rPr>
          <w:color w:val="000032"/>
        </w:rPr>
        <w:t xml:space="preserve"> কেনো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8"/>
        </w:rPr>
        <w:t xml:space="preserve"> পারি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160000"/>
        </w:rPr>
        <w:t xml:space="preserve"> আমাকে</w:t>
      </w:r>
      <w:r>
        <w:rPr>
          <w:color w:val="190000"/>
        </w:rPr>
        <w:t xml:space="preserve"> কি</w:t>
      </w:r>
      <w:r>
        <w:rPr>
          <w:color w:val="0B0000"/>
        </w:rPr>
        <w:t xml:space="preserve"> করতে</w:t>
      </w:r>
      <w:r>
        <w:rPr>
          <w:color w:val="080000"/>
        </w:rPr>
        <w:t xml:space="preserve"> হবে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চায়</w:t>
      </w:r>
      <w:r>
        <w:rPr>
          <w:color w:val="000000"/>
        </w:rPr>
        <w:t xml:space="preserve"> দেয়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70000"/>
        </w:rPr>
        <w:t xml:space="preserve"> vai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5"/>
        </w:rPr>
        <w:t xml:space="preserve"> nita</w:t>
      </w:r>
      <w:r>
        <w:rPr>
          <w:color w:val="000000"/>
        </w:rPr>
        <w:t xml:space="preserve"> prtacina</w:t>
      </w:r>
      <w:r>
        <w:rPr>
          <w:color w:val="100000"/>
        </w:rPr>
        <w:t xml:space="preserve"> kano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0"/>
        </w:rPr>
        <w:t xml:space="preserve"> partecina</w:t>
      </w:r>
      <w:r>
        <w:rPr>
          <w:color w:val="000000"/>
        </w:rPr>
        <w:t xml:space="preserve"> kivabe</w:t>
      </w:r>
      <w:r>
        <w:rPr>
          <w:color w:val="110000"/>
        </w:rPr>
        <w:t xml:space="preserve"> ki</w:t>
      </w:r>
      <w:r>
        <w:rPr>
          <w:color w:val="030000"/>
        </w:rPr>
        <w:t xml:space="preserve"> korle</w:t>
      </w:r>
      <w:r>
        <w:rPr>
          <w:color w:val="0000A7"/>
        </w:rPr>
        <w:t xml:space="preserve"> loan</w:t>
      </w:r>
      <w:r>
        <w:rPr>
          <w:color w:val="000002"/>
        </w:rPr>
        <w:t xml:space="preserve"> pete</w:t>
      </w:r>
      <w:r>
        <w:rPr>
          <w:color w:val="000009"/>
        </w:rPr>
        <w:t xml:space="preserve"> pari</w:t>
      </w:r>
      <w:r>
        <w:br/>
      </w:r>
      <w:r>
        <w:rPr>
          <w:color w:val="000000"/>
        </w:rPr>
        <w:t xml:space="preserve"> aminlone</w:t>
      </w:r>
      <w:r>
        <w:rPr>
          <w:color w:val="000000"/>
        </w:rPr>
        <w:t xml:space="preserve"> chaice</w:t>
      </w:r>
      <w:r>
        <w:rPr>
          <w:color w:val="000012"/>
        </w:rPr>
        <w:t xml:space="preserve"> ta</w:t>
      </w:r>
      <w:r>
        <w:rPr>
          <w:color w:val="000000"/>
        </w:rPr>
        <w:t xml:space="preserve"> dissna</w:t>
      </w:r>
      <w:r>
        <w:rPr>
          <w:color w:val="00002D"/>
        </w:rPr>
        <w:t xml:space="preserve"> keno</w:t>
      </w:r>
      <w:r>
        <w:rPr>
          <w:color w:val="000000"/>
        </w:rPr>
        <w:t xml:space="preserve"> bai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rPr>
          <w:color w:val="000062"/>
        </w:rPr>
        <w:t xml:space="preserve"> কেন</w:t>
      </w:r>
      <w:r>
        <w:br/>
      </w:r>
      <w:r>
        <w:rPr>
          <w:color w:val="0000FF"/>
        </w:rPr>
        <w:t xml:space="preserve"> লোন</w:t>
      </w:r>
      <w:r>
        <w:rPr>
          <w:color w:val="000062"/>
        </w:rPr>
        <w:t xml:space="preserve"> কেন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rPr>
          <w:color w:val="030000"/>
        </w:rPr>
        <w:t xml:space="preserve"> ভাইয়া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পারতেসি</w:t>
      </w:r>
      <w:r>
        <w:rPr>
          <w:color w:val="000096"/>
        </w:rPr>
        <w:t xml:space="preserve"> না</w:t>
      </w:r>
      <w:r>
        <w:br/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11"/>
        </w:rPr>
        <w:t xml:space="preserve"> চালু</w:t>
      </w:r>
      <w:r>
        <w:rPr>
          <w:color w:val="040000"/>
        </w:rPr>
        <w:t xml:space="preserve"> হয়</w:t>
      </w:r>
      <w:r>
        <w:rPr>
          <w:color w:val="000002"/>
        </w:rPr>
        <w:t xml:space="preserve"> নাই</w:t>
      </w:r>
      <w:r>
        <w:rPr>
          <w:color w:val="000062"/>
        </w:rPr>
        <w:t xml:space="preserve"> কেন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00"/>
        </w:rPr>
        <w:t xml:space="preserve"> জি</w:t>
      </w:r>
      <w:r>
        <w:br/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পাব</w:t>
      </w:r>
      <w:r>
        <w:rPr>
          <w:color w:val="000096"/>
        </w:rPr>
        <w:t xml:space="preserve"> না</w:t>
      </w:r>
      <w:r>
        <w:rPr>
          <w:color w:val="880000"/>
        </w:rPr>
        <w:t xml:space="preserve"> আমি</w:t>
      </w:r>
      <w:r>
        <w:rPr>
          <w:color w:val="000001"/>
        </w:rPr>
        <w:t xml:space="preserve"> লাখ</w:t>
      </w:r>
      <w:r>
        <w:rPr>
          <w:color w:val="00000B"/>
        </w:rPr>
        <w:t xml:space="preserve"> টাকা</w:t>
      </w:r>
      <w:r>
        <w:rPr>
          <w:color w:val="000000"/>
        </w:rPr>
        <w:t xml:space="preserve"> পর্যন্ত</w:t>
      </w:r>
      <w:r>
        <w:rPr>
          <w:color w:val="040000"/>
        </w:rPr>
        <w:t xml:space="preserve"> লেন</w:t>
      </w:r>
      <w:r>
        <w:rPr>
          <w:color w:val="000003"/>
        </w:rPr>
        <w:t xml:space="preserve"> দেন</w:t>
      </w:r>
      <w:r>
        <w:rPr>
          <w:color w:val="030000"/>
        </w:rPr>
        <w:t xml:space="preserve"> করেছি</w:t>
      </w:r>
      <w:r>
        <w:br/>
      </w:r>
      <w:r>
        <w:rPr>
          <w:color w:val="00000A"/>
        </w:rPr>
        <w:t xml:space="preserve"> bikash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C"/>
        </w:rPr>
        <w:t xml:space="preserve"> app</w:t>
      </w:r>
      <w:r>
        <w:rPr>
          <w:color w:val="1D0000"/>
        </w:rPr>
        <w:t xml:space="preserve"> a</w:t>
      </w:r>
      <w:r>
        <w:rPr>
          <w:color w:val="000007"/>
        </w:rPr>
        <w:t xml:space="preserve"> ase</w:t>
      </w:r>
      <w:r>
        <w:rPr>
          <w:color w:val="180000"/>
        </w:rPr>
        <w:t xml:space="preserve"> but</w:t>
      </w:r>
      <w:r>
        <w:rPr>
          <w:color w:val="000000"/>
        </w:rPr>
        <w:t xml:space="preserve"> dukhle</w:t>
      </w:r>
      <w:r>
        <w:rPr>
          <w:color w:val="050000"/>
        </w:rPr>
        <w:t xml:space="preserve"> sorry</w:t>
      </w:r>
      <w:r>
        <w:rPr>
          <w:color w:val="010000"/>
        </w:rPr>
        <w:t xml:space="preserve"> you</w:t>
      </w:r>
      <w:r>
        <w:rPr>
          <w:color w:val="0B0000"/>
        </w:rPr>
        <w:t xml:space="preserve"> ar</w:t>
      </w:r>
      <w:r>
        <w:rPr>
          <w:color w:val="00000B"/>
        </w:rPr>
        <w:t xml:space="preserve"> not</w:t>
      </w:r>
      <w:r>
        <w:rPr>
          <w:color w:val="000000"/>
        </w:rPr>
        <w:t xml:space="preserve"> responds</w:t>
      </w:r>
      <w:r>
        <w:rPr>
          <w:color w:val="000000"/>
        </w:rPr>
        <w:t xml:space="preserve"> this</w:t>
      </w:r>
      <w:r>
        <w:rPr>
          <w:color w:val="00001C"/>
        </w:rPr>
        <w:t xml:space="preserve"> account</w:t>
      </w:r>
      <w:r>
        <w:rPr>
          <w:color w:val="000000"/>
        </w:rPr>
        <w:t xml:space="preserve"> dekhay</w:t>
      </w:r>
      <w:r>
        <w:br/>
      </w:r>
      <w:r>
        <w:rPr>
          <w:color w:val="070000"/>
        </w:rPr>
        <w:t xml:space="preserve"> vai</w:t>
      </w:r>
      <w:r>
        <w:rPr>
          <w:color w:val="0000A7"/>
        </w:rPr>
        <w:t xml:space="preserve"> loan</w:t>
      </w:r>
      <w:r>
        <w:rPr>
          <w:color w:val="000000"/>
        </w:rPr>
        <w:t xml:space="preserve"> fisse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0E"/>
        </w:rPr>
        <w:t xml:space="preserve"> লোনের</w:t>
      </w:r>
      <w:r>
        <w:rPr>
          <w:color w:val="000010"/>
        </w:rPr>
        <w:t xml:space="preserve"> অপশন</w:t>
      </w:r>
      <w:r>
        <w:rPr>
          <w:color w:val="000000"/>
        </w:rPr>
        <w:t xml:space="preserve"> এসেছে</w:t>
      </w:r>
      <w:r>
        <w:rPr>
          <w:color w:val="010000"/>
        </w:rPr>
        <w:t xml:space="preserve"> কিন্তুু</w:t>
      </w:r>
      <w:r>
        <w:rPr>
          <w:color w:val="000000"/>
        </w:rPr>
        <w:t xml:space="preserve"> এটি</w:t>
      </w:r>
      <w:r>
        <w:rPr>
          <w:color w:val="000004"/>
        </w:rPr>
        <w:t xml:space="preserve"> কাজ</w:t>
      </w:r>
      <w:r>
        <w:rPr>
          <w:color w:val="000000"/>
        </w:rPr>
        <w:t xml:space="preserve"> করছে</w:t>
      </w:r>
      <w:r>
        <w:rPr>
          <w:color w:val="000096"/>
        </w:rPr>
        <w:t xml:space="preserve"> না</w:t>
      </w:r>
      <w:r>
        <w:rPr>
          <w:color w:val="000000"/>
        </w:rPr>
        <w:t xml:space="preserve"> আরো</w:t>
      </w:r>
      <w:r>
        <w:rPr>
          <w:color w:val="000000"/>
        </w:rPr>
        <w:t xml:space="preserve"> কতো</w:t>
      </w:r>
      <w:r>
        <w:rPr>
          <w:color w:val="00000B"/>
        </w:rPr>
        <w:t xml:space="preserve"> টাকা</w:t>
      </w:r>
      <w:r>
        <w:rPr>
          <w:color w:val="000012"/>
        </w:rPr>
        <w:t xml:space="preserve"> লেনদেন</w:t>
      </w:r>
      <w:r>
        <w:rPr>
          <w:color w:val="070000"/>
        </w:rPr>
        <w:t xml:space="preserve"> করলে</w:t>
      </w:r>
      <w:r>
        <w:rPr>
          <w:color w:val="0C0000"/>
        </w:rPr>
        <w:t xml:space="preserve"> এই</w:t>
      </w:r>
      <w:r>
        <w:rPr>
          <w:color w:val="000003"/>
        </w:rPr>
        <w:t xml:space="preserve"> অপশনটি</w:t>
      </w:r>
      <w:r>
        <w:rPr>
          <w:color w:val="000011"/>
        </w:rPr>
        <w:t xml:space="preserve"> চালু</w:t>
      </w:r>
      <w:r>
        <w:rPr>
          <w:color w:val="080000"/>
        </w:rPr>
        <w:t xml:space="preserve"> হবে</w:t>
      </w:r>
      <w:r>
        <w:br/>
      </w:r>
      <w:r>
        <w:rPr>
          <w:color w:val="020000"/>
        </w:rPr>
        <w:t xml:space="preserve"> hi</w:t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1"/>
        </w:rPr>
        <w:t xml:space="preserve"> partesi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80000"/>
        </w:rPr>
        <w:t xml:space="preserve"> ভাই</w:t>
      </w:r>
      <w:r>
        <w:rPr>
          <w:color w:val="570000"/>
        </w:rPr>
        <w:t xml:space="preserve"> আমার</w:t>
      </w:r>
      <w:r>
        <w:rPr>
          <w:color w:val="000001"/>
        </w:rPr>
        <w:t xml:space="preserve"> সমস্যা</w:t>
      </w:r>
      <w:r>
        <w:rPr>
          <w:color w:val="000014"/>
        </w:rPr>
        <w:t xml:space="preserve"> হচ্ছে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পার্সোনাল</w:t>
      </w:r>
      <w:r>
        <w:rPr>
          <w:color w:val="000057"/>
        </w:rPr>
        <w:t xml:space="preserve"> বিকাশ</w:t>
      </w:r>
      <w:r>
        <w:rPr>
          <w:color w:val="000006"/>
        </w:rPr>
        <w:t xml:space="preserve"> একাউন্টে</w:t>
      </w:r>
      <w:r>
        <w:rPr>
          <w:color w:val="00000E"/>
        </w:rPr>
        <w:t xml:space="preserve"> লোনের</w:t>
      </w:r>
      <w:r>
        <w:rPr>
          <w:color w:val="000002"/>
        </w:rPr>
        <w:t xml:space="preserve"> অপশনটা</w:t>
      </w:r>
      <w:r>
        <w:rPr>
          <w:color w:val="010000"/>
        </w:rPr>
        <w:t xml:space="preserve"> আসছে</w:t>
      </w:r>
      <w:r>
        <w:rPr>
          <w:color w:val="230000"/>
        </w:rPr>
        <w:t xml:space="preserve"> কিন্তু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2"/>
        </w:rPr>
        <w:t xml:space="preserve"> পারবো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230000"/>
        </w:rPr>
        <w:t xml:space="preserve"> কিন্তু</w:t>
      </w:r>
      <w:r>
        <w:rPr>
          <w:color w:val="880000"/>
        </w:rPr>
        <w:t xml:space="preserve"> আমি</w:t>
      </w:r>
      <w:r>
        <w:rPr>
          <w:color w:val="000001"/>
        </w:rPr>
        <w:t xml:space="preserve"> প্রতি</w:t>
      </w:r>
      <w:r>
        <w:rPr>
          <w:color w:val="000004"/>
        </w:rPr>
        <w:t xml:space="preserve"> মাসে</w:t>
      </w:r>
      <w:r>
        <w:rPr>
          <w:color w:val="000000"/>
        </w:rPr>
        <w:t xml:space="preserve"> এক</w:t>
      </w:r>
      <w:r>
        <w:rPr>
          <w:color w:val="000038"/>
        </w:rPr>
        <w:t xml:space="preserve"> থেকে</w:t>
      </w:r>
      <w:r>
        <w:rPr>
          <w:color w:val="000000"/>
        </w:rPr>
        <w:t xml:space="preserve"> দেড়</w:t>
      </w:r>
      <w:r>
        <w:rPr>
          <w:color w:val="000001"/>
        </w:rPr>
        <w:t xml:space="preserve"> লক্ষ</w:t>
      </w:r>
      <w:r>
        <w:rPr>
          <w:color w:val="00000B"/>
        </w:rPr>
        <w:t xml:space="preserve"> টাকা</w:t>
      </w:r>
      <w:r>
        <w:rPr>
          <w:color w:val="000012"/>
        </w:rPr>
        <w:t xml:space="preserve"> লেনদেন</w:t>
      </w:r>
      <w:r>
        <w:rPr>
          <w:color w:val="080000"/>
        </w:rPr>
        <w:t xml:space="preserve"> করে</w:t>
      </w:r>
      <w:r>
        <w:rPr>
          <w:color w:val="000000"/>
        </w:rPr>
        <w:t xml:space="preserve"> থাকি</w:t>
      </w:r>
      <w:r>
        <w:br/>
      </w:r>
      <w:r>
        <w:rPr>
          <w:color w:val="880000"/>
        </w:rPr>
        <w:t xml:space="preserve"> আমি</w:t>
      </w:r>
      <w:r>
        <w:rPr>
          <w:color w:val="0C0000"/>
        </w:rPr>
        <w:t xml:space="preserve"> এর</w:t>
      </w:r>
      <w:r>
        <w:rPr>
          <w:color w:val="000000"/>
        </w:rPr>
        <w:t xml:space="preserve"> আগে</w:t>
      </w:r>
      <w:r>
        <w:rPr>
          <w:color w:val="000001"/>
        </w:rPr>
        <w:t xml:space="preserve"> একটা</w:t>
      </w:r>
      <w:r>
        <w:rPr>
          <w:color w:val="000000"/>
        </w:rPr>
        <w:t xml:space="preserve"> মেয়ের</w:t>
      </w:r>
      <w:r>
        <w:rPr>
          <w:color w:val="000001"/>
        </w:rPr>
        <w:t xml:space="preserve"> সাথে</w:t>
      </w:r>
      <w:r>
        <w:rPr>
          <w:color w:val="000001"/>
        </w:rPr>
        <w:t xml:space="preserve"> কথা</w:t>
      </w:r>
      <w:r>
        <w:rPr>
          <w:color w:val="000000"/>
        </w:rPr>
        <w:t xml:space="preserve"> বললাম</w:t>
      </w:r>
      <w:r>
        <w:rPr>
          <w:color w:val="000000"/>
        </w:rPr>
        <w:t xml:space="preserve"> ঠিক</w:t>
      </w:r>
      <w:r>
        <w:rPr>
          <w:color w:val="00000C"/>
        </w:rPr>
        <w:t xml:space="preserve"> আছে</w:t>
      </w:r>
      <w:r>
        <w:rPr>
          <w:color w:val="000000"/>
        </w:rPr>
        <w:t xml:space="preserve"> মানে</w:t>
      </w:r>
      <w:r>
        <w:rPr>
          <w:color w:val="000000"/>
        </w:rPr>
        <w:t xml:space="preserve"> উনি</w:t>
      </w:r>
      <w:r>
        <w:rPr>
          <w:color w:val="010000"/>
        </w:rPr>
        <w:t xml:space="preserve"> বলছে</w:t>
      </w:r>
      <w:r>
        <w:rPr>
          <w:color w:val="050000"/>
        </w:rPr>
        <w:t xml:space="preserve"> যে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দেওয়া</w:t>
      </w:r>
      <w:r>
        <w:rPr>
          <w:color w:val="000000"/>
        </w:rPr>
        <w:t xml:space="preserve"> যাবে</w:t>
      </w:r>
      <w:r>
        <w:rPr>
          <w:color w:val="000000"/>
        </w:rPr>
        <w:t xml:space="preserve"> আবার</w:t>
      </w:r>
      <w:r>
        <w:rPr>
          <w:color w:val="000000"/>
        </w:rPr>
        <w:t xml:space="preserve"> আরেকজন</w:t>
      </w:r>
      <w:r>
        <w:rPr>
          <w:color w:val="000000"/>
        </w:rPr>
        <w:t xml:space="preserve"> বলতেছেন</w:t>
      </w:r>
      <w:r>
        <w:rPr>
          <w:color w:val="000000"/>
        </w:rPr>
        <w:t xml:space="preserve"> ়া</w:t>
      </w:r>
      <w:r>
        <w:rPr>
          <w:color w:val="000000"/>
        </w:rPr>
        <w:t xml:space="preserve"> যাবে</w:t>
      </w:r>
      <w:r>
        <w:rPr>
          <w:color w:val="000096"/>
        </w:rPr>
        <w:t xml:space="preserve"> না</w:t>
      </w:r>
      <w:r>
        <w:rPr>
          <w:color w:val="020000"/>
        </w:rPr>
        <w:t xml:space="preserve"> এটা</w:t>
      </w:r>
      <w:r>
        <w:rPr>
          <w:color w:val="040000"/>
        </w:rPr>
        <w:t xml:space="preserve"> কোন</w:t>
      </w:r>
      <w:r>
        <w:rPr>
          <w:color w:val="000000"/>
        </w:rPr>
        <w:t xml:space="preserve"> ধরণের</w:t>
      </w:r>
      <w:r>
        <w:rPr>
          <w:color w:val="000000"/>
        </w:rPr>
        <w:t xml:space="preserve"> ভদ্রতা</w:t>
      </w:r>
      <w:r>
        <w:br/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00"/>
        </w:rPr>
        <w:t xml:space="preserve"> বিকাসের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পাবনা</w:t>
      </w:r>
      <w:r>
        <w:br/>
      </w:r>
      <w:r>
        <w:rPr>
          <w:color w:val="070000"/>
        </w:rPr>
        <w:t xml:space="preserve"> vai</w:t>
      </w:r>
      <w:r>
        <w:rPr>
          <w:color w:val="2D0000"/>
        </w:rPr>
        <w:t xml:space="preserve"> amar</w:t>
      </w:r>
      <w:r>
        <w:rPr>
          <w:color w:val="00000A"/>
        </w:rPr>
        <w:t xml:space="preserve"> bikash</w:t>
      </w:r>
      <w:r>
        <w:rPr>
          <w:color w:val="00001E"/>
        </w:rPr>
        <w:t xml:space="preserve"> option</w:t>
      </w:r>
      <w:r>
        <w:rPr>
          <w:color w:val="1D0000"/>
        </w:rPr>
        <w:t xml:space="preserve"> a</w:t>
      </w:r>
      <w:r>
        <w:rPr>
          <w:color w:val="00001E"/>
        </w:rPr>
        <w:t xml:space="preserve"> lone</w:t>
      </w:r>
      <w:r>
        <w:rPr>
          <w:color w:val="00001E"/>
        </w:rPr>
        <w:t xml:space="preserve"> option</w:t>
      </w:r>
      <w:r>
        <w:rPr>
          <w:color w:val="000000"/>
        </w:rPr>
        <w:t xml:space="preserve"> asa</w:t>
      </w:r>
      <w:r>
        <w:rPr>
          <w:color w:val="180000"/>
        </w:rPr>
        <w:t xml:space="preserve"> but</w:t>
      </w:r>
      <w:r>
        <w:rPr>
          <w:color w:val="00001E"/>
        </w:rPr>
        <w:t xml:space="preserve"> lone</w:t>
      </w:r>
      <w:r>
        <w:rPr>
          <w:color w:val="000006"/>
        </w:rPr>
        <w:t xml:space="preserve"> pacci</w:t>
      </w:r>
      <w:r>
        <w:rPr>
          <w:color w:val="00007C"/>
        </w:rPr>
        <w:t xml:space="preserve"> na</w:t>
      </w:r>
      <w:r>
        <w:br/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880000"/>
        </w:rPr>
        <w:t xml:space="preserve"> আমি</w:t>
      </w:r>
      <w:r>
        <w:rPr>
          <w:color w:val="000002"/>
        </w:rPr>
        <w:t xml:space="preserve"> ঋণ</w:t>
      </w:r>
      <w:r>
        <w:rPr>
          <w:color w:val="00004D"/>
        </w:rPr>
        <w:t xml:space="preserve"> নিতে</w:t>
      </w:r>
      <w:r>
        <w:rPr>
          <w:color w:val="000004"/>
        </w:rPr>
        <w:t xml:space="preserve"> পারতেছি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000003"/>
        </w:rPr>
        <w:t xml:space="preserve"> সিটি</w:t>
      </w:r>
      <w:r>
        <w:rPr>
          <w:color w:val="000001"/>
        </w:rPr>
        <w:t xml:space="preserve"> ব্যাংক</w:t>
      </w:r>
      <w:r>
        <w:rPr>
          <w:color w:val="000038"/>
        </w:rPr>
        <w:t xml:space="preserve"> থেকে</w:t>
      </w:r>
      <w:r>
        <w:rPr>
          <w:color w:val="000000"/>
        </w:rPr>
        <w:t xml:space="preserve"> সবাই</w:t>
      </w:r>
      <w:r>
        <w:rPr>
          <w:color w:val="000000"/>
        </w:rPr>
        <w:t xml:space="preserve"> নিচে</w:t>
      </w:r>
      <w:r>
        <w:br/>
      </w:r>
      <w:r>
        <w:rPr>
          <w:color w:val="880000"/>
        </w:rPr>
        <w:t xml:space="preserve"> আমি</w:t>
      </w:r>
      <w:r>
        <w:rPr>
          <w:color w:val="000005"/>
        </w:rPr>
        <w:t xml:space="preserve"> বিকাশের</w:t>
      </w:r>
      <w:r>
        <w:rPr>
          <w:color w:val="000000"/>
        </w:rPr>
        <w:t xml:space="preserve"> একজন</w:t>
      </w:r>
      <w:r>
        <w:rPr>
          <w:color w:val="010000"/>
        </w:rPr>
        <w:t xml:space="preserve"> নিয়মিত</w:t>
      </w:r>
      <w:r>
        <w:rPr>
          <w:color w:val="000000"/>
        </w:rPr>
        <w:t xml:space="preserve"> গ্রাহক</w:t>
      </w:r>
      <w:r>
        <w:rPr>
          <w:color w:val="880000"/>
        </w:rPr>
        <w:t xml:space="preserve"> আমি</w:t>
      </w:r>
      <w:r>
        <w:rPr>
          <w:color w:val="000005"/>
        </w:rPr>
        <w:t xml:space="preserve"> বিকাশের</w:t>
      </w:r>
      <w:r>
        <w:rPr>
          <w:color w:val="00000E"/>
        </w:rPr>
        <w:t xml:space="preserve"> লোনের</w:t>
      </w:r>
      <w:r>
        <w:rPr>
          <w:color w:val="000003"/>
        </w:rPr>
        <w:t xml:space="preserve"> সুবিধা</w:t>
      </w:r>
      <w:r>
        <w:rPr>
          <w:color w:val="00000A"/>
        </w:rPr>
        <w:t xml:space="preserve"> পাবো</w:t>
      </w:r>
      <w:r>
        <w:rPr>
          <w:color w:val="000096"/>
        </w:rPr>
        <w:t xml:space="preserve"> না</w:t>
      </w:r>
      <w:r>
        <w:rPr>
          <w:color w:val="00000A"/>
        </w:rPr>
        <w:t xml:space="preserve"> পাবো</w:t>
      </w:r>
      <w:r>
        <w:rPr>
          <w:color w:val="000096"/>
        </w:rPr>
        <w:t xml:space="preserve"> না</w:t>
      </w:r>
      <w:r>
        <w:br/>
      </w:r>
      <w:r>
        <w:rPr>
          <w:color w:val="160000"/>
        </w:rPr>
        <w:t xml:space="preserve"> আমাকে</w:t>
      </w:r>
      <w:r>
        <w:rPr>
          <w:color w:val="000000"/>
        </w:rPr>
        <w:t xml:space="preserve"> লুনের</w:t>
      </w:r>
      <w:r>
        <w:rPr>
          <w:color w:val="000000"/>
        </w:rPr>
        <w:t xml:space="preserve"> অফশন</w:t>
      </w:r>
      <w:r>
        <w:rPr>
          <w:color w:val="000000"/>
        </w:rPr>
        <w:t xml:space="preserve"> দেয়া</w:t>
      </w:r>
      <w:r>
        <w:rPr>
          <w:color w:val="000003"/>
        </w:rPr>
        <w:t xml:space="preserve"> হয়নি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সুবিধাটি</w:t>
      </w:r>
      <w:r>
        <w:rPr>
          <w:color w:val="000001"/>
        </w:rPr>
        <w:t xml:space="preserve"> ব্যাবহার</w:t>
      </w:r>
      <w:r>
        <w:rPr>
          <w:color w:val="0B0000"/>
        </w:rPr>
        <w:t xml:space="preserve"> করতে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1"/>
        </w:rPr>
        <w:t xml:space="preserve"> নাম্বার</w:t>
      </w:r>
      <w:r>
        <w:br/>
      </w:r>
      <w:r>
        <w:rPr>
          <w:color w:val="080000"/>
        </w:rPr>
        <w:t xml:space="preserve"> ভাই</w:t>
      </w:r>
      <w:r>
        <w:rPr>
          <w:color w:val="880000"/>
        </w:rPr>
        <w:t xml:space="preserve"> আমি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পাছিনা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8"/>
        </w:rPr>
        <w:t xml:space="preserve"> পারি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640000"/>
        </w:rPr>
        <w:t xml:space="preserve"> ami</w:t>
      </w:r>
      <w:r>
        <w:rPr>
          <w:color w:val="100000"/>
        </w:rPr>
        <w:t xml:space="preserve"> kano</w:t>
      </w:r>
      <w:r>
        <w:rPr>
          <w:color w:val="000040"/>
        </w:rPr>
        <w:t xml:space="preserve"> bkash</w:t>
      </w:r>
      <w:r>
        <w:rPr>
          <w:color w:val="0B0000"/>
        </w:rPr>
        <w:t xml:space="preserve"> ar</w:t>
      </w:r>
      <w:r>
        <w:rPr>
          <w:color w:val="0000A7"/>
        </w:rPr>
        <w:t xml:space="preserve"> loan</w:t>
      </w:r>
      <w:r>
        <w:rPr>
          <w:color w:val="0B0000"/>
        </w:rPr>
        <w:t xml:space="preserve"> ar</w:t>
      </w:r>
      <w:r>
        <w:rPr>
          <w:color w:val="000000"/>
        </w:rPr>
        <w:t xml:space="preserve"> aoyotai</w:t>
      </w:r>
      <w:r>
        <w:rPr>
          <w:color w:val="000004"/>
        </w:rPr>
        <w:t xml:space="preserve"> nai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4"/>
        </w:rPr>
        <w:t xml:space="preserve"> পারতেছি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2"/>
        </w:rPr>
        <w:t xml:space="preserve"> parcina</w:t>
      </w:r>
      <w:r>
        <w:rPr>
          <w:color w:val="00002B"/>
        </w:rPr>
        <w:t xml:space="preserve"> kno</w:t>
      </w:r>
      <w:r>
        <w:br/>
      </w:r>
      <w:r>
        <w:rPr>
          <w:color w:val="00001E"/>
        </w:rPr>
        <w:t xml:space="preserve"> lone</w:t>
      </w:r>
      <w:r>
        <w:rPr>
          <w:color w:val="000000"/>
        </w:rPr>
        <w:t xml:space="preserve"> issue</w:t>
      </w:r>
      <w:r>
        <w:br/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8"/>
        </w:rPr>
        <w:t xml:space="preserve"> পারি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880000"/>
        </w:rPr>
        <w:t xml:space="preserve"> আমি</w:t>
      </w:r>
      <w:r>
        <w:rPr>
          <w:color w:val="000000"/>
        </w:rPr>
        <w:t xml:space="preserve"> ন্যানো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9"/>
        </w:rPr>
        <w:t xml:space="preserve"> চাই</w:t>
      </w:r>
      <w:r>
        <w:rPr>
          <w:color w:val="230000"/>
        </w:rPr>
        <w:t xml:space="preserve"> কিন্তু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rPr>
          <w:color w:val="0C0000"/>
        </w:rPr>
        <w:t xml:space="preserve"> স্যার</w:t>
      </w:r>
      <w:r>
        <w:rPr>
          <w:color w:val="030000"/>
        </w:rPr>
        <w:t xml:space="preserve"> প্লিজ</w:t>
      </w:r>
      <w:r>
        <w:rPr>
          <w:color w:val="000000"/>
        </w:rPr>
        <w:t xml:space="preserve"> হেল্প</w:t>
      </w:r>
      <w:r>
        <w:br/>
      </w:r>
      <w:r>
        <w:rPr>
          <w:color w:val="000000"/>
        </w:rPr>
        <w:t xml:space="preserve"> sar</w:t>
      </w:r>
      <w:r>
        <w:rPr>
          <w:color w:val="000029"/>
        </w:rPr>
        <w:t xml:space="preserve"> lon</w:t>
      </w:r>
      <w:r>
        <w:rPr>
          <w:color w:val="000002"/>
        </w:rPr>
        <w:t xml:space="preserve"> neyar</w:t>
      </w:r>
      <w:r>
        <w:rPr>
          <w:color w:val="130000"/>
        </w:rPr>
        <w:t xml:space="preserve"> jonno</w:t>
      </w:r>
      <w:r>
        <w:rPr>
          <w:color w:val="000000"/>
        </w:rPr>
        <w:t xml:space="preserve"> abedon</w:t>
      </w:r>
      <w:r>
        <w:rPr>
          <w:color w:val="010000"/>
        </w:rPr>
        <w:t xml:space="preserve"> korlam</w:t>
      </w:r>
      <w:r>
        <w:rPr>
          <w:color w:val="000000"/>
        </w:rPr>
        <w:t xml:space="preserve"> kokhon</w:t>
      </w:r>
      <w:r>
        <w:rPr>
          <w:color w:val="000006"/>
        </w:rPr>
        <w:t xml:space="preserve"> taka</w:t>
      </w:r>
      <w:r>
        <w:rPr>
          <w:color w:val="000006"/>
        </w:rPr>
        <w:t xml:space="preserve"> pabo</w:t>
      </w:r>
      <w:r>
        <w:rPr>
          <w:color w:val="010000"/>
        </w:rPr>
        <w:t xml:space="preserve"> ba</w:t>
      </w:r>
      <w:r>
        <w:rPr>
          <w:color w:val="000000"/>
        </w:rPr>
        <w:t xml:space="preserve"> dibe</w:t>
      </w:r>
      <w:r>
        <w:br/>
      </w:r>
      <w:r>
        <w:rPr>
          <w:color w:val="640000"/>
        </w:rPr>
        <w:t xml:space="preserve"> ami</w:t>
      </w:r>
      <w:r>
        <w:rPr>
          <w:color w:val="00001E"/>
        </w:rPr>
        <w:t xml:space="preserve"> lone</w:t>
      </w:r>
      <w:r>
        <w:rPr>
          <w:color w:val="000000"/>
        </w:rPr>
        <w:t xml:space="preserve"> nibo</w:t>
      </w:r>
      <w:r>
        <w:rPr>
          <w:color w:val="0E0000"/>
        </w:rPr>
        <w:t xml:space="preserve"> kintu</w:t>
      </w:r>
      <w:r>
        <w:rPr>
          <w:color w:val="000035"/>
        </w:rPr>
        <w:t xml:space="preserve"> nite</w:t>
      </w:r>
      <w:r>
        <w:rPr>
          <w:color w:val="000002"/>
        </w:rPr>
        <w:t xml:space="preserve"> partasi</w:t>
      </w:r>
      <w:r>
        <w:rPr>
          <w:color w:val="00007C"/>
        </w:rPr>
        <w:t xml:space="preserve"> na</w:t>
      </w:r>
      <w:r>
        <w:br/>
      </w:r>
      <w:r>
        <w:rPr>
          <w:color w:val="120000"/>
        </w:rPr>
        <w:t xml:space="preserve"> sir</w:t>
      </w:r>
      <w:r>
        <w:rPr>
          <w:color w:val="030000"/>
        </w:rPr>
        <w:t xml:space="preserve"> amer</w:t>
      </w:r>
      <w:r>
        <w:rPr>
          <w:color w:val="00001E"/>
        </w:rPr>
        <w:t xml:space="preserve"> lone</w:t>
      </w:r>
      <w:r>
        <w:rPr>
          <w:color w:val="000001"/>
        </w:rPr>
        <w:t xml:space="preserve"> off</w:t>
      </w:r>
      <w:r>
        <w:rPr>
          <w:color w:val="100000"/>
        </w:rPr>
        <w:t xml:space="preserve"> kano</w:t>
      </w:r>
      <w:r>
        <w:br/>
      </w:r>
      <w:r>
        <w:rPr>
          <w:color w:val="640000"/>
        </w:rPr>
        <w:t xml:space="preserve"> ami</w:t>
      </w:r>
      <w:r>
        <w:rPr>
          <w:color w:val="00002D"/>
        </w:rPr>
        <w:t xml:space="preserve"> keno</w:t>
      </w:r>
      <w:r>
        <w:rPr>
          <w:color w:val="0000A7"/>
        </w:rPr>
        <w:t xml:space="preserve"> loan</w:t>
      </w:r>
      <w:r>
        <w:rPr>
          <w:color w:val="050000"/>
        </w:rPr>
        <w:t xml:space="preserve"> pacchi</w:t>
      </w:r>
      <w:r>
        <w:rPr>
          <w:color w:val="00007C"/>
        </w:rPr>
        <w:t xml:space="preserve"> na</w:t>
      </w:r>
      <w:r>
        <w:rPr>
          <w:color w:val="0B0000"/>
        </w:rPr>
        <w:t xml:space="preserve"> why</w:t>
      </w:r>
      <w:r>
        <w:rPr>
          <w:color w:val="000000"/>
        </w:rPr>
        <w:t xml:space="preserve"> can't</w:t>
      </w:r>
      <w:r>
        <w:rPr>
          <w:color w:val="090000"/>
        </w:rPr>
        <w:t xml:space="preserve"> i</w:t>
      </w:r>
      <w:r>
        <w:rPr>
          <w:color w:val="000003"/>
        </w:rPr>
        <w:t xml:space="preserve"> get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চায়</w:t>
      </w:r>
      <w:r>
        <w:rPr>
          <w:color w:val="000002"/>
        </w:rPr>
        <w:t xml:space="preserve"> হয়না</w:t>
      </w:r>
      <w:r>
        <w:rPr>
          <w:color w:val="000000"/>
        </w:rPr>
        <w:t xml:space="preserve"> কানো</w:t>
      </w:r>
      <w:r>
        <w:br/>
      </w:r>
      <w:r>
        <w:rPr>
          <w:color w:val="000000"/>
        </w:rPr>
        <w:t xml:space="preserve"> অামি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00"/>
        </w:rPr>
        <w:t xml:space="preserve"> নোট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পারতাছি</w:t>
      </w:r>
      <w:r>
        <w:rPr>
          <w:color w:val="000032"/>
        </w:rPr>
        <w:t xml:space="preserve"> কেনো</w:t>
      </w:r>
      <w:r>
        <w:br/>
      </w:r>
      <w:r>
        <w:rPr>
          <w:color w:val="000006"/>
        </w:rPr>
        <w:t xml:space="preserve"> lenden</w:t>
      </w:r>
      <w:r>
        <w:rPr>
          <w:color w:val="010000"/>
        </w:rPr>
        <w:t xml:space="preserve"> hoi</w:t>
      </w:r>
      <w:r>
        <w:rPr>
          <w:color w:val="120000"/>
        </w:rPr>
        <w:t xml:space="preserve"> amr</w:t>
      </w:r>
      <w:r>
        <w:rPr>
          <w:color w:val="000002"/>
        </w:rPr>
        <w:t xml:space="preserve"> apps</w:t>
      </w:r>
      <w:r>
        <w:rPr>
          <w:color w:val="000019"/>
        </w:rPr>
        <w:t xml:space="preserve"> theke</w:t>
      </w:r>
      <w:r>
        <w:rPr>
          <w:color w:val="180000"/>
        </w:rPr>
        <w:t xml:space="preserve"> but</w:t>
      </w:r>
      <w:r>
        <w:rPr>
          <w:color w:val="000000"/>
        </w:rPr>
        <w:t xml:space="preserve"> ekta</w:t>
      </w:r>
      <w:r>
        <w:rPr>
          <w:color w:val="00001E"/>
        </w:rPr>
        <w:t xml:space="preserve"> lone</w:t>
      </w:r>
      <w:r>
        <w:rPr>
          <w:color w:val="010000"/>
        </w:rPr>
        <w:t xml:space="preserve"> lagbe</w:t>
      </w:r>
      <w:r>
        <w:rPr>
          <w:color w:val="000000"/>
        </w:rPr>
        <w:t xml:space="preserve"> jorori</w:t>
      </w:r>
      <w:r>
        <w:rPr>
          <w:color w:val="000006"/>
        </w:rPr>
        <w:t xml:space="preserve"> taka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টা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2D0000"/>
        </w:rPr>
        <w:t xml:space="preserve"> amar</w:t>
      </w:r>
      <w:r>
        <w:rPr>
          <w:color w:val="0000A7"/>
        </w:rPr>
        <w:t xml:space="preserve"> loan</w:t>
      </w:r>
      <w:r>
        <w:rPr>
          <w:color w:val="010000"/>
        </w:rPr>
        <w:t xml:space="preserve"> lagbe</w:t>
      </w:r>
      <w:r>
        <w:rPr>
          <w:color w:val="0000A7"/>
        </w:rPr>
        <w:t xml:space="preserve"> loan</w:t>
      </w:r>
      <w:r>
        <w:rPr>
          <w:color w:val="000003"/>
        </w:rPr>
        <w:t xml:space="preserve"> hocce</w:t>
      </w:r>
      <w:r>
        <w:rPr>
          <w:color w:val="00007C"/>
        </w:rPr>
        <w:t xml:space="preserve"> na</w:t>
      </w:r>
      <w:r>
        <w:br/>
      </w:r>
      <w:r>
        <w:rPr>
          <w:color w:val="000000"/>
        </w:rPr>
        <w:t xml:space="preserve"> অামার</w:t>
      </w:r>
      <w:r>
        <w:rPr>
          <w:color w:val="000018"/>
        </w:rPr>
        <w:t xml:space="preserve"> একাউন্ট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পাবার</w:t>
      </w:r>
      <w:r>
        <w:rPr>
          <w:color w:val="160000"/>
        </w:rPr>
        <w:t xml:space="preserve"> জন্য</w:t>
      </w:r>
      <w:r>
        <w:rPr>
          <w:color w:val="000000"/>
        </w:rPr>
        <w:t xml:space="preserve"> উপুযুক্ত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FF"/>
        </w:rPr>
        <w:t xml:space="preserve"> লোন</w:t>
      </w:r>
      <w:r>
        <w:rPr>
          <w:color w:val="000005"/>
        </w:rPr>
        <w:t xml:space="preserve"> কিভাবে</w:t>
      </w:r>
      <w:r>
        <w:rPr>
          <w:color w:val="000002"/>
        </w:rPr>
        <w:t xml:space="preserve"> পাব</w:t>
      </w:r>
      <w:r>
        <w:rPr>
          <w:color w:val="000000"/>
        </w:rPr>
        <w:t xml:space="preserve"> উপযক্ত</w:t>
      </w:r>
      <w:r>
        <w:rPr>
          <w:color w:val="080000"/>
        </w:rPr>
        <w:t xml:space="preserve"> নয়</w:t>
      </w:r>
      <w:r>
        <w:rPr>
          <w:color w:val="000000"/>
        </w:rPr>
        <w:t xml:space="preserve"> লিখা</w:t>
      </w:r>
      <w:r>
        <w:rPr>
          <w:color w:val="010000"/>
        </w:rPr>
        <w:t xml:space="preserve"> আসতেছে</w:t>
      </w:r>
      <w:r>
        <w:br/>
      </w:r>
      <w:r>
        <w:rPr>
          <w:color w:val="000000"/>
        </w:rPr>
        <w:t xml:space="preserve"> ameke</w:t>
      </w:r>
      <w:r>
        <w:rPr>
          <w:color w:val="000000"/>
        </w:rPr>
        <w:t xml:space="preserve"> lono</w:t>
      </w:r>
      <w:r>
        <w:rPr>
          <w:color w:val="000000"/>
        </w:rPr>
        <w:t xml:space="preserve"> pati</w:t>
      </w:r>
      <w:r>
        <w:rPr>
          <w:color w:val="000009"/>
        </w:rPr>
        <w:t xml:space="preserve"> pari</w:t>
      </w:r>
      <w:r>
        <w:rPr>
          <w:color w:val="00007C"/>
        </w:rPr>
        <w:t xml:space="preserve"> na</w:t>
      </w:r>
      <w:r>
        <w:rPr>
          <w:color w:val="000000"/>
        </w:rPr>
        <w:t xml:space="preserve"> sar</w:t>
      </w:r>
      <w:r>
        <w:br/>
      </w:r>
      <w:r>
        <w:rPr>
          <w:color w:val="880000"/>
        </w:rPr>
        <w:t xml:space="preserve"> আমি</w:t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পাইছি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4"/>
        </w:rPr>
        <w:t xml:space="preserve"> nai</w:t>
      </w:r>
      <w:r>
        <w:rPr>
          <w:color w:val="100000"/>
        </w:rPr>
        <w:t xml:space="preserve"> kano</w:t>
      </w:r>
      <w:r>
        <w:br/>
      </w:r>
      <w:r>
        <w:rPr>
          <w:color w:val="0000FF"/>
        </w:rPr>
        <w:t xml:space="preserve"> লোন</w:t>
      </w:r>
      <w:r>
        <w:rPr>
          <w:color w:val="040000"/>
        </w:rPr>
        <w:t xml:space="preserve"> কোন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br/>
      </w:r>
      <w:r>
        <w:rPr>
          <w:color w:val="000000"/>
        </w:rPr>
        <w:t xml:space="preserve"> vaia</w:t>
      </w:r>
      <w:r>
        <w:rPr>
          <w:color w:val="120000"/>
        </w:rPr>
        <w:t xml:space="preserve"> amr</w:t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3"/>
        </w:rPr>
        <w:t xml:space="preserve"> ace</w:t>
      </w:r>
      <w:r>
        <w:rPr>
          <w:color w:val="040000"/>
        </w:rPr>
        <w:t xml:space="preserve"> kinto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6"/>
        </w:rPr>
        <w:t xml:space="preserve"> parci</w:t>
      </w:r>
      <w:r>
        <w:rPr>
          <w:color w:val="00007C"/>
        </w:rPr>
        <w:t xml:space="preserve"> na</w:t>
      </w:r>
      <w:r>
        <w:rPr>
          <w:color w:val="000000"/>
        </w:rPr>
        <w:t xml:space="preserve"> kino</w:t>
      </w:r>
      <w:r>
        <w:br/>
      </w:r>
      <w:r>
        <w:rPr>
          <w:color w:val="070000"/>
        </w:rPr>
        <w:t xml:space="preserve"> vai</w:t>
      </w:r>
      <w:r>
        <w:rPr>
          <w:color w:val="00001E"/>
        </w:rPr>
        <w:t xml:space="preserve"> lone</w:t>
      </w:r>
      <w:r>
        <w:rPr>
          <w:color w:val="00001E"/>
        </w:rPr>
        <w:t xml:space="preserve"> option</w:t>
      </w:r>
      <w:r>
        <w:rPr>
          <w:color w:val="000002"/>
        </w:rPr>
        <w:t xml:space="preserve"> kaj</w:t>
      </w:r>
      <w:r>
        <w:rPr>
          <w:color w:val="010000"/>
        </w:rPr>
        <w:t xml:space="preserve"> kora</w:t>
      </w:r>
      <w:r>
        <w:rPr>
          <w:color w:val="00007C"/>
        </w:rPr>
        <w:t xml:space="preserve"> na</w:t>
      </w:r>
      <w:r>
        <w:rPr>
          <w:color w:val="010000"/>
        </w:rPr>
        <w:t xml:space="preserve"> kan</w:t>
      </w:r>
      <w:r>
        <w:br/>
      </w:r>
      <w:r>
        <w:rPr>
          <w:color w:val="120000"/>
        </w:rPr>
        <w:t xml:space="preserve"> sir</w:t>
      </w:r>
      <w:r>
        <w:rPr>
          <w:color w:val="2D0000"/>
        </w:rPr>
        <w:t xml:space="preserve"> amar</w:t>
      </w:r>
      <w:r>
        <w:rPr>
          <w:color w:val="000000"/>
        </w:rPr>
        <w:t xml:space="preserve"> bkask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3"/>
        </w:rPr>
        <w:t xml:space="preserve"> ace</w:t>
      </w:r>
      <w:r>
        <w:rPr>
          <w:color w:val="180000"/>
        </w:rPr>
        <w:t xml:space="preserve"> but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12"/>
        </w:rPr>
        <w:t xml:space="preserve"> ta</w:t>
      </w:r>
      <w:r>
        <w:rPr>
          <w:color w:val="000000"/>
        </w:rPr>
        <w:t xml:space="preserve"> akono</w:t>
      </w:r>
      <w:r>
        <w:rPr>
          <w:color w:val="000003"/>
        </w:rPr>
        <w:t xml:space="preserve"> active</w:t>
      </w:r>
      <w:r>
        <w:rPr>
          <w:color w:val="000000"/>
        </w:rPr>
        <w:t xml:space="preserve"> hoynai</w:t>
      </w:r>
      <w:r>
        <w:rPr>
          <w:color w:val="100000"/>
        </w:rPr>
        <w:t xml:space="preserve"> kano</w:t>
      </w:r>
      <w:r>
        <w:rPr>
          <w:color w:val="050000"/>
        </w:rPr>
        <w:t xml:space="preserve"> please</w:t>
      </w:r>
      <w:r>
        <w:rPr>
          <w:color w:val="030000"/>
        </w:rPr>
        <w:t xml:space="preserve"> bolben</w:t>
      </w:r>
      <w:r>
        <w:br/>
      </w:r>
      <w:r>
        <w:rPr>
          <w:color w:val="640000"/>
        </w:rPr>
        <w:t xml:space="preserve"> ami</w:t>
      </w:r>
      <w:r>
        <w:rPr>
          <w:color w:val="000000"/>
        </w:rPr>
        <w:t xml:space="preserve"> loner</w:t>
      </w:r>
      <w:r>
        <w:rPr>
          <w:color w:val="000000"/>
        </w:rPr>
        <w:t xml:space="preserve"> awtabokto</w:t>
      </w:r>
      <w:r>
        <w:rPr>
          <w:color w:val="000006"/>
        </w:rPr>
        <w:t xml:space="preserve"> noy</w:t>
      </w:r>
      <w:r>
        <w:br/>
      </w:r>
      <w:r>
        <w:rPr>
          <w:color w:val="120000"/>
        </w:rPr>
        <w:t xml:space="preserve"> amr</w:t>
      </w:r>
      <w:r>
        <w:rPr>
          <w:color w:val="000000"/>
        </w:rPr>
        <w:t xml:space="preserve"> bkashe</w:t>
      </w:r>
      <w:r>
        <w:rPr>
          <w:color w:val="00001E"/>
        </w:rPr>
        <w:t xml:space="preserve"> lone</w:t>
      </w:r>
      <w:r>
        <w:rPr>
          <w:color w:val="000007"/>
        </w:rPr>
        <w:t xml:space="preserve"> ase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880000"/>
        </w:rPr>
        <w:t xml:space="preserve"> আমি</w:t>
      </w:r>
      <w:r>
        <w:rPr>
          <w:color w:val="000001"/>
        </w:rPr>
        <w:t xml:space="preserve"> লুন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পারিনা</w:t>
      </w:r>
      <w:r>
        <w:rPr>
          <w:color w:val="000062"/>
        </w:rPr>
        <w:t xml:space="preserve"> কেন</w:t>
      </w:r>
      <w:r>
        <w:br/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সার</w:t>
      </w:r>
      <w:r>
        <w:rPr>
          <w:color w:val="000000"/>
        </w:rPr>
        <w:t xml:space="preserve"> বিষ</w:t>
      </w:r>
      <w:r>
        <w:rPr>
          <w:color w:val="000011"/>
        </w:rPr>
        <w:t xml:space="preserve"> চালু</w:t>
      </w:r>
      <w:r>
        <w:rPr>
          <w:color w:val="000000"/>
        </w:rPr>
        <w:t xml:space="preserve"> হতসেনা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030000"/>
        </w:rPr>
        <w:t xml:space="preserve"> এখনো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rPr>
          <w:color w:val="040000"/>
        </w:rPr>
        <w:t xml:space="preserve"> একটু</w:t>
      </w:r>
      <w:r>
        <w:rPr>
          <w:color w:val="020000"/>
        </w:rPr>
        <w:t xml:space="preserve"> বলবেন</w:t>
      </w:r>
      <w:r>
        <w:rPr>
          <w:color w:val="030000"/>
        </w:rPr>
        <w:t xml:space="preserve"> প্লিজ</w:t>
      </w:r>
      <w:r>
        <w:br/>
      </w:r>
      <w:r>
        <w:rPr>
          <w:color w:val="030000"/>
        </w:rPr>
        <w:t xml:space="preserve"> amk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0"/>
        </w:rPr>
        <w:t xml:space="preserve"> chassilam</w:t>
      </w:r>
      <w:r>
        <w:rPr>
          <w:color w:val="0E0000"/>
        </w:rPr>
        <w:t xml:space="preserve"> kintu</w:t>
      </w:r>
      <w:r>
        <w:rPr>
          <w:color w:val="2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130000"/>
        </w:rPr>
        <w:t xml:space="preserve"> jonno</w:t>
      </w:r>
      <w:r>
        <w:rPr>
          <w:color w:val="000005"/>
        </w:rPr>
        <w:t xml:space="preserve"> upojukto</w:t>
      </w:r>
      <w:r>
        <w:rPr>
          <w:color w:val="000006"/>
        </w:rPr>
        <w:t xml:space="preserve"> noy</w:t>
      </w:r>
      <w:r>
        <w:rPr>
          <w:color w:val="010000"/>
        </w:rPr>
        <w:t xml:space="preserve"> bolse</w:t>
      </w:r>
      <w:r>
        <w:rPr>
          <w:color w:val="0D0000"/>
        </w:rPr>
        <w:t xml:space="preserve"> er</w:t>
      </w:r>
      <w:r>
        <w:rPr>
          <w:color w:val="010000"/>
        </w:rPr>
        <w:t xml:space="preserve"> karon</w:t>
      </w:r>
      <w:r>
        <w:rPr>
          <w:color w:val="110000"/>
        </w:rPr>
        <w:t xml:space="preserve"> ki</w:t>
      </w:r>
      <w:r>
        <w:rPr>
          <w:color w:val="010000"/>
        </w:rPr>
        <w:t xml:space="preserve"> ba</w:t>
      </w:r>
      <w:r>
        <w:rPr>
          <w:color w:val="000000"/>
        </w:rPr>
        <w:t xml:space="preserve"> kivabe</w:t>
      </w:r>
      <w:r>
        <w:rPr>
          <w:color w:val="0000A7"/>
        </w:rPr>
        <w:t xml:space="preserve"> loan</w:t>
      </w:r>
      <w:r>
        <w:rPr>
          <w:color w:val="000002"/>
        </w:rPr>
        <w:t xml:space="preserve"> pete</w:t>
      </w:r>
      <w:r>
        <w:rPr>
          <w:color w:val="000009"/>
        </w:rPr>
        <w:t xml:space="preserve"> pari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নিব</w:t>
      </w:r>
      <w:r>
        <w:rPr>
          <w:color w:val="230000"/>
        </w:rPr>
        <w:t xml:space="preserve"> কিন্তু</w:t>
      </w:r>
      <w:r>
        <w:rPr>
          <w:color w:val="16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000003"/>
        </w:rPr>
        <w:t xml:space="preserve"> apply</w:t>
      </w:r>
      <w:r>
        <w:rPr>
          <w:color w:val="000000"/>
        </w:rPr>
        <w:t xml:space="preserve"> korchi</w:t>
      </w:r>
      <w:r>
        <w:rPr>
          <w:color w:val="000002"/>
        </w:rPr>
        <w:t xml:space="preserve"> nid</w:t>
      </w:r>
      <w:r>
        <w:rPr>
          <w:color w:val="0D0000"/>
        </w:rPr>
        <w:t xml:space="preserve"> er</w:t>
      </w:r>
      <w:r>
        <w:rPr>
          <w:color w:val="000000"/>
        </w:rPr>
        <w:t xml:space="preserve"> photo</w:t>
      </w:r>
      <w:r>
        <w:rPr>
          <w:color w:val="000001"/>
        </w:rPr>
        <w:t xml:space="preserve"> dilam</w:t>
      </w:r>
      <w:r>
        <w:rPr>
          <w:color w:val="010000"/>
        </w:rPr>
        <w:t xml:space="preserve"> ja</w:t>
      </w:r>
      <w:r>
        <w:rPr>
          <w:color w:val="010000"/>
        </w:rPr>
        <w:t xml:space="preserve"> ja</w:t>
      </w:r>
      <w:r>
        <w:rPr>
          <w:color w:val="000000"/>
        </w:rPr>
        <w:t xml:space="preserve"> chailo</w:t>
      </w:r>
      <w:r>
        <w:rPr>
          <w:color w:val="000001"/>
        </w:rPr>
        <w:t xml:space="preserve"> dilam</w:t>
      </w:r>
      <w:r>
        <w:rPr>
          <w:color w:val="180000"/>
        </w:rPr>
        <w:t xml:space="preserve"> but</w:t>
      </w:r>
      <w:r>
        <w:rPr>
          <w:color w:val="000002"/>
        </w:rPr>
        <w:t xml:space="preserve"> unsuccessful</w:t>
      </w:r>
      <w:r>
        <w:rPr>
          <w:color w:val="00002B"/>
        </w:rPr>
        <w:t xml:space="preserve"> kno</w:t>
      </w:r>
      <w:r>
        <w:rPr>
          <w:color w:val="030000"/>
        </w:rPr>
        <w:t xml:space="preserve"> bolben</w:t>
      </w:r>
      <w:r>
        <w:br/>
      </w:r>
      <w:r>
        <w:rPr>
          <w:color w:val="2D0000"/>
        </w:rPr>
        <w:t xml:space="preserve"> amar</w:t>
      </w:r>
      <w:r>
        <w:rPr>
          <w:color w:val="000000"/>
        </w:rPr>
        <w:t xml:space="preserve"> acc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02"/>
        </w:rPr>
        <w:t xml:space="preserve"> neyar</w:t>
      </w:r>
      <w:r>
        <w:rPr>
          <w:color w:val="000000"/>
        </w:rPr>
        <w:t xml:space="preserve"> opsion</w:t>
      </w:r>
      <w:r>
        <w:rPr>
          <w:color w:val="000004"/>
        </w:rPr>
        <w:t xml:space="preserve"> nai</w:t>
      </w:r>
      <w:r>
        <w:rPr>
          <w:color w:val="00002D"/>
        </w:rPr>
        <w:t xml:space="preserve"> keno</w:t>
      </w:r>
      <w:r>
        <w:br/>
      </w:r>
      <w:r>
        <w:rPr>
          <w:color w:val="880000"/>
        </w:rPr>
        <w:t xml:space="preserve"> আমি</w:t>
      </w:r>
      <w:r>
        <w:rPr>
          <w:color w:val="000032"/>
        </w:rPr>
        <w:t xml:space="preserve"> কেনো</w:t>
      </w:r>
      <w:r>
        <w:rPr>
          <w:color w:val="0000FF"/>
        </w:rPr>
        <w:t xml:space="preserve"> লোন</w:t>
      </w:r>
      <w:r>
        <w:rPr>
          <w:color w:val="00000D"/>
        </w:rPr>
        <w:t xml:space="preserve"> পারছিনা</w:t>
      </w:r>
      <w:r>
        <w:br/>
      </w:r>
      <w:r>
        <w:rPr>
          <w:color w:val="880000"/>
        </w:rPr>
        <w:t xml:space="preserve"> আমি</w:t>
      </w:r>
      <w:r>
        <w:rPr>
          <w:color w:val="19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পাবার</w:t>
      </w:r>
      <w:r>
        <w:rPr>
          <w:color w:val="000000"/>
        </w:rPr>
        <w:t xml:space="preserve"> মতো</w:t>
      </w:r>
      <w:r>
        <w:rPr>
          <w:color w:val="040000"/>
        </w:rPr>
        <w:t xml:space="preserve"> হয়</w:t>
      </w:r>
      <w:r>
        <w:rPr>
          <w:color w:val="000000"/>
        </w:rPr>
        <w:t xml:space="preserve"> নি</w:t>
      </w:r>
      <w:r>
        <w:rPr>
          <w:color w:val="010000"/>
        </w:rPr>
        <w:t xml:space="preserve"> আর</w:t>
      </w:r>
      <w:r>
        <w:rPr>
          <w:color w:val="000000"/>
        </w:rPr>
        <w:t xml:space="preserve"> কতো</w:t>
      </w:r>
      <w:r>
        <w:rPr>
          <w:color w:val="000012"/>
        </w:rPr>
        <w:t xml:space="preserve"> লেনদেন</w:t>
      </w:r>
      <w:r>
        <w:rPr>
          <w:color w:val="0B0000"/>
        </w:rPr>
        <w:t xml:space="preserve"> করতে</w:t>
      </w:r>
      <w:r>
        <w:rPr>
          <w:color w:val="080000"/>
        </w:rPr>
        <w:t xml:space="preserve"> হবে</w:t>
      </w:r>
      <w:r>
        <w:rPr>
          <w:color w:val="010000"/>
        </w:rPr>
        <w:t xml:space="preserve"> নাকি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টি</w:t>
      </w:r>
      <w:r>
        <w:rPr>
          <w:color w:val="000000"/>
        </w:rPr>
        <w:t xml:space="preserve"> ভূয়া</w:t>
      </w:r>
      <w:r>
        <w:rPr>
          <w:color w:val="000000"/>
        </w:rPr>
        <w:t xml:space="preserve"> গ্রাহক</w:t>
      </w:r>
      <w:r>
        <w:rPr>
          <w:color w:val="000000"/>
        </w:rPr>
        <w:t xml:space="preserve"> বাড়ানোর</w:t>
      </w:r>
      <w:r>
        <w:rPr>
          <w:color w:val="000000"/>
        </w:rPr>
        <w:t xml:space="preserve"> একটি</w:t>
      </w:r>
      <w:r>
        <w:rPr>
          <w:color w:val="000000"/>
        </w:rPr>
        <w:t xml:space="preserve"> কৌশল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পাইনা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C0000"/>
        </w:rPr>
        <w:t xml:space="preserve"> এর</w:t>
      </w:r>
      <w:r>
        <w:rPr>
          <w:color w:val="160000"/>
        </w:rPr>
        <w:t xml:space="preserve"> জন্য</w:t>
      </w:r>
      <w:r>
        <w:rPr>
          <w:color w:val="000005"/>
        </w:rPr>
        <w:t xml:space="preserve"> আবেদন</w:t>
      </w:r>
      <w:r>
        <w:rPr>
          <w:color w:val="0B0000"/>
        </w:rPr>
        <w:t xml:space="preserve"> করতে</w:t>
      </w:r>
      <w:r>
        <w:rPr>
          <w:color w:val="000006"/>
        </w:rPr>
        <w:t xml:space="preserve"> চাচ্ছি</w:t>
      </w:r>
      <w:r>
        <w:rPr>
          <w:color w:val="000000"/>
        </w:rPr>
        <w:t xml:space="preserve"> সেই</w:t>
      </w:r>
      <w:r>
        <w:rPr>
          <w:color w:val="000000"/>
        </w:rPr>
        <w:t xml:space="preserve"> ক্ষেত্রে</w:t>
      </w:r>
      <w:r>
        <w:rPr>
          <w:color w:val="000005"/>
        </w:rPr>
        <w:t xml:space="preserve"> তথ্য</w:t>
      </w:r>
      <w:r>
        <w:rPr>
          <w:color w:val="000003"/>
        </w:rPr>
        <w:t xml:space="preserve"> হালনাগাদ</w:t>
      </w:r>
      <w:r>
        <w:rPr>
          <w:color w:val="0B0000"/>
        </w:rPr>
        <w:t xml:space="preserve"> করতে</w:t>
      </w:r>
      <w:r>
        <w:rPr>
          <w:color w:val="000000"/>
        </w:rPr>
        <w:t xml:space="preserve"> বসে</w:t>
      </w:r>
      <w:r>
        <w:rPr>
          <w:color w:val="570000"/>
        </w:rPr>
        <w:t xml:space="preserve"> আমার</w:t>
      </w:r>
      <w:r>
        <w:rPr>
          <w:color w:val="000002"/>
        </w:rPr>
        <w:t xml:space="preserve"> nid</w:t>
      </w:r>
      <w:r>
        <w:rPr>
          <w:color w:val="000000"/>
        </w:rPr>
        <w:t xml:space="preserve"> সেই</w:t>
      </w:r>
      <w:r>
        <w:rPr>
          <w:color w:val="000001"/>
        </w:rPr>
        <w:t xml:space="preserve"> সাথে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ফেইস</w:t>
      </w:r>
      <w:r>
        <w:rPr>
          <w:color w:val="020000"/>
        </w:rPr>
        <w:t xml:space="preserve"> দিয়ে</w:t>
      </w:r>
      <w:r>
        <w:rPr>
          <w:color w:val="000000"/>
        </w:rPr>
        <w:t xml:space="preserve"> ইনফরমেশন</w:t>
      </w:r>
      <w:r>
        <w:rPr>
          <w:color w:val="000000"/>
        </w:rPr>
        <w:t xml:space="preserve"> গুলা</w:t>
      </w:r>
      <w:r>
        <w:rPr>
          <w:color w:val="000000"/>
        </w:rPr>
        <w:t xml:space="preserve"> দিলাম</w:t>
      </w:r>
      <w:r>
        <w:rPr>
          <w:color w:val="230000"/>
        </w:rPr>
        <w:t xml:space="preserve"> কিন্তু</w:t>
      </w:r>
      <w:r>
        <w:rPr>
          <w:color w:val="000000"/>
        </w:rPr>
        <w:t xml:space="preserve"> ইনফরমেশন</w:t>
      </w:r>
      <w:r>
        <w:rPr>
          <w:color w:val="000000"/>
        </w:rPr>
        <w:t xml:space="preserve"> গুলা</w:t>
      </w:r>
      <w:r>
        <w:rPr>
          <w:color w:val="000002"/>
        </w:rPr>
        <w:t xml:space="preserve"> unsuccessful</w:t>
      </w:r>
      <w:r>
        <w:rPr>
          <w:color w:val="000005"/>
        </w:rPr>
        <w:t xml:space="preserve"> লেখা</w:t>
      </w:r>
      <w:r>
        <w:rPr>
          <w:color w:val="000000"/>
        </w:rPr>
        <w:t xml:space="preserve"> উঠলো</w:t>
      </w:r>
      <w:r>
        <w:rPr>
          <w:color w:val="0C0000"/>
        </w:rPr>
        <w:t xml:space="preserve"> এই</w:t>
      </w:r>
      <w:r>
        <w:rPr>
          <w:color w:val="000000"/>
        </w:rPr>
        <w:t xml:space="preserve"> ক্ষেত্রে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করণীয়</w:t>
      </w:r>
      <w:r>
        <w:rPr>
          <w:color w:val="190000"/>
        </w:rPr>
        <w:t xml:space="preserve"> কি</w:t>
      </w:r>
      <w:r>
        <w:br/>
      </w:r>
      <w:r>
        <w:rPr>
          <w:color w:val="000029"/>
        </w:rPr>
        <w:t xml:space="preserve"> lon</w:t>
      </w:r>
      <w:r>
        <w:rPr>
          <w:color w:val="000001"/>
        </w:rPr>
        <w:t xml:space="preserve"> neya</w:t>
      </w:r>
      <w:r>
        <w:rPr>
          <w:color w:val="020000"/>
        </w:rPr>
        <w:t xml:space="preserve"> jai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C0000"/>
        </w:rPr>
        <w:t xml:space="preserve"> স্যার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চায়</w:t>
      </w:r>
      <w:r>
        <w:rPr>
          <w:color w:val="16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দেয়না</w:t>
      </w:r>
      <w:r>
        <w:rPr>
          <w:color w:val="000000"/>
        </w:rPr>
        <w:t xml:space="preserve"> ৷</w:t>
      </w:r>
      <w:r>
        <w:rPr>
          <w:color w:val="000006"/>
        </w:rPr>
        <w:t xml:space="preserve"> এখন</w:t>
      </w:r>
      <w:r>
        <w:rPr>
          <w:color w:val="19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010000"/>
        </w:rPr>
        <w:t xml:space="preserve"> apu</w:t>
      </w:r>
      <w:r>
        <w:rPr>
          <w:color w:val="060000"/>
        </w:rPr>
        <w:t xml:space="preserve"> amake</w:t>
      </w:r>
      <w:r>
        <w:rPr>
          <w:color w:val="000000"/>
        </w:rPr>
        <w:t xml:space="preserve"> biksh</w:t>
      </w:r>
      <w:r>
        <w:rPr>
          <w:color w:val="000000"/>
        </w:rPr>
        <w:t xml:space="preserve"> loun</w:t>
      </w:r>
      <w:r>
        <w:rPr>
          <w:color w:val="000000"/>
        </w:rPr>
        <w:t xml:space="preserve"> opshon</w:t>
      </w:r>
      <w:r>
        <w:rPr>
          <w:color w:val="020000"/>
        </w:rPr>
        <w:t xml:space="preserve"> bole</w:t>
      </w:r>
      <w:r>
        <w:rPr>
          <w:color w:val="640000"/>
        </w:rPr>
        <w:t xml:space="preserve"> ami</w:t>
      </w:r>
      <w:r>
        <w:rPr>
          <w:color w:val="000000"/>
        </w:rPr>
        <w:t xml:space="preserve"> updait</w:t>
      </w:r>
      <w:r>
        <w:rPr>
          <w:color w:val="000000"/>
        </w:rPr>
        <w:t xml:space="preserve"> korr</w:t>
      </w:r>
      <w:r>
        <w:rPr>
          <w:color w:val="000000"/>
        </w:rPr>
        <w:t xml:space="preserve"> jonn</w:t>
      </w:r>
      <w:r>
        <w:rPr>
          <w:color w:val="0E0000"/>
        </w:rPr>
        <w:t xml:space="preserve"> kintu</w:t>
      </w:r>
      <w:r>
        <w:rPr>
          <w:color w:val="640000"/>
        </w:rPr>
        <w:t xml:space="preserve"> ami</w:t>
      </w:r>
      <w:r>
        <w:rPr>
          <w:color w:val="000000"/>
        </w:rPr>
        <w:t xml:space="preserve"> up</w:t>
      </w:r>
      <w:r>
        <w:rPr>
          <w:color w:val="030000"/>
        </w:rPr>
        <w:t xml:space="preserve"> korle</w:t>
      </w:r>
      <w:r>
        <w:rPr>
          <w:color w:val="060000"/>
        </w:rPr>
        <w:t xml:space="preserve"> amake</w:t>
      </w:r>
      <w:r>
        <w:rPr>
          <w:color w:val="000000"/>
        </w:rPr>
        <w:t xml:space="preserve"> sms</w:t>
      </w:r>
      <w:r>
        <w:rPr>
          <w:color w:val="000000"/>
        </w:rPr>
        <w:t xml:space="preserve"> ashe</w:t>
      </w:r>
      <w:r>
        <w:rPr>
          <w:color w:val="000000"/>
        </w:rPr>
        <w:t xml:space="preserve"> unssful</w:t>
      </w:r>
      <w:r>
        <w:br/>
      </w:r>
      <w:r>
        <w:rPr>
          <w:color w:val="02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040000"/>
        </w:rPr>
        <w:t xml:space="preserve"> আপনাদের</w:t>
      </w:r>
      <w:r>
        <w:rPr>
          <w:color w:val="0C0000"/>
        </w:rPr>
        <w:t xml:space="preserve"> এই</w:t>
      </w:r>
      <w:r>
        <w:rPr>
          <w:color w:val="000000"/>
        </w:rPr>
        <w:t xml:space="preserve"> খানে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দেওয়া</w:t>
      </w:r>
      <w:r>
        <w:rPr>
          <w:color w:val="000001"/>
        </w:rPr>
        <w:t xml:space="preserve"> কথা</w:t>
      </w:r>
      <w:r>
        <w:rPr>
          <w:color w:val="010000"/>
        </w:rPr>
        <w:t xml:space="preserve"> ছিলো</w:t>
      </w:r>
      <w:r>
        <w:rPr>
          <w:color w:val="230000"/>
        </w:rPr>
        <w:t xml:space="preserve"> কিন্তু</w:t>
      </w:r>
      <w:r>
        <w:rPr>
          <w:color w:val="000004"/>
        </w:rPr>
        <w:t xml:space="preserve"> আসে</w:t>
      </w:r>
      <w:r>
        <w:rPr>
          <w:color w:val="000002"/>
        </w:rPr>
        <w:t xml:space="preserve"> নাই</w:t>
      </w:r>
      <w:r>
        <w:br/>
      </w:r>
      <w:r>
        <w:rPr>
          <w:color w:val="880000"/>
        </w:rPr>
        <w:t xml:space="preserve"> আমি</w:t>
      </w:r>
      <w:r>
        <w:rPr>
          <w:color w:val="000032"/>
        </w:rPr>
        <w:t xml:space="preserve"> কেনো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পারতে</w:t>
      </w:r>
      <w:r>
        <w:rPr>
          <w:color w:val="010000"/>
        </w:rPr>
        <w:t xml:space="preserve"> আছি</w:t>
      </w:r>
      <w:r>
        <w:rPr>
          <w:color w:val="000096"/>
        </w:rPr>
        <w:t xml:space="preserve"> না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পাচ্ছিনা</w:t>
      </w:r>
      <w:r>
        <w:rPr>
          <w:color w:val="000062"/>
        </w:rPr>
        <w:t xml:space="preserve"> কেন</w:t>
      </w:r>
      <w:r>
        <w:rPr>
          <w:color w:val="000005"/>
        </w:rPr>
        <w:t xml:space="preserve"> জানতে</w:t>
      </w:r>
      <w:r>
        <w:rPr>
          <w:color w:val="000008"/>
        </w:rPr>
        <w:t xml:space="preserve"> পারি</w:t>
      </w:r>
      <w:r>
        <w:rPr>
          <w:color w:val="190000"/>
        </w:rPr>
        <w:t xml:space="preserve"> কি</w:t>
      </w:r>
      <w:r>
        <w:br/>
      </w:r>
      <w:r>
        <w:rPr>
          <w:color w:val="000005"/>
        </w:rPr>
        <w:t xml:space="preserve"> তথ্য</w:t>
      </w:r>
      <w:r>
        <w:rPr>
          <w:color w:val="000003"/>
        </w:rPr>
        <w:t xml:space="preserve"> হালনাগাদ</w:t>
      </w:r>
      <w:r>
        <w:rPr>
          <w:color w:val="040000"/>
        </w:rPr>
        <w:t xml:space="preserve"> করছি</w:t>
      </w:r>
      <w:r>
        <w:rPr>
          <w:color w:val="230000"/>
        </w:rPr>
        <w:t xml:space="preserve"> কিন্তু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00"/>
        </w:rPr>
        <w:t xml:space="preserve"> কোনো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br/>
      </w:r>
      <w:r>
        <w:rPr>
          <w:color w:val="120000"/>
        </w:rPr>
        <w:t xml:space="preserve"> amr</w:t>
      </w:r>
      <w:r>
        <w:rPr>
          <w:color w:val="000003"/>
        </w:rPr>
        <w:t xml:space="preserve"> teke</w:t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130000"/>
        </w:rPr>
        <w:t xml:space="preserve"> jonno</w:t>
      </w:r>
      <w:r>
        <w:rPr>
          <w:color w:val="000000"/>
        </w:rPr>
        <w:t xml:space="preserve"> abedhon</w:t>
      </w:r>
      <w:r>
        <w:rPr>
          <w:color w:val="000000"/>
        </w:rPr>
        <w:t xml:space="preserve"> korsj</w:t>
      </w:r>
      <w:r>
        <w:rPr>
          <w:color w:val="000000"/>
        </w:rPr>
        <w:t xml:space="preserve"> aita</w:t>
      </w:r>
      <w:r>
        <w:rPr>
          <w:color w:val="000001"/>
        </w:rPr>
        <w:t xml:space="preserve"> kobe</w:t>
      </w:r>
      <w:r>
        <w:rPr>
          <w:color w:val="000006"/>
        </w:rPr>
        <w:t xml:space="preserve"> pabo</w:t>
      </w:r>
      <w:r>
        <w:rPr>
          <w:color w:val="000001"/>
        </w:rPr>
        <w:t xml:space="preserve"> r</w:t>
      </w:r>
      <w:r>
        <w:rPr>
          <w:color w:val="000001"/>
        </w:rPr>
        <w:t xml:space="preserve"> koto</w:t>
      </w:r>
      <w:r>
        <w:rPr>
          <w:color w:val="000001"/>
        </w:rPr>
        <w:t xml:space="preserve"> tk</w:t>
      </w:r>
      <w:r>
        <w:rPr>
          <w:color w:val="000006"/>
        </w:rPr>
        <w:t xml:space="preserve"> pabo</w:t>
      </w:r>
      <w:r>
        <w:rPr>
          <w:color w:val="020000"/>
        </w:rPr>
        <w:t xml:space="preserve"> aktu</w:t>
      </w:r>
      <w:r>
        <w:rPr>
          <w:color w:val="030000"/>
        </w:rPr>
        <w:t xml:space="preserve"> bolben</w:t>
      </w:r>
      <w:r>
        <w:rPr>
          <w:color w:val="020000"/>
        </w:rPr>
        <w:t xml:space="preserve"> hlw</w:t>
      </w:r>
      <w:r>
        <w:br/>
      </w:r>
      <w:r>
        <w:rPr>
          <w:color w:val="020000"/>
        </w:rPr>
        <w:t xml:space="preserve"> hi</w:t>
      </w:r>
      <w:r>
        <w:rPr>
          <w:color w:val="00001E"/>
        </w:rPr>
        <w:t xml:space="preserve"> lone</w:t>
      </w:r>
      <w:r>
        <w:rPr>
          <w:color w:val="0B0000"/>
        </w:rPr>
        <w:t xml:space="preserve"> ar</w:t>
      </w:r>
      <w:r>
        <w:rPr>
          <w:color w:val="130000"/>
        </w:rPr>
        <w:t xml:space="preserve"> jonno</w:t>
      </w:r>
      <w:r>
        <w:rPr>
          <w:color w:val="000000"/>
        </w:rPr>
        <w:t xml:space="preserve"> halnagad</w:t>
      </w:r>
      <w:r>
        <w:rPr>
          <w:color w:val="000000"/>
        </w:rPr>
        <w:t xml:space="preserve"> korta</w:t>
      </w:r>
      <w:r>
        <w:rPr>
          <w:color w:val="000000"/>
        </w:rPr>
        <w:t xml:space="preserve"> chaise</w:t>
      </w:r>
      <w:r>
        <w:rPr>
          <w:color w:val="180000"/>
        </w:rPr>
        <w:t xml:space="preserve"> but</w:t>
      </w:r>
      <w:r>
        <w:rPr>
          <w:color w:val="000000"/>
        </w:rPr>
        <w:t xml:space="preserve"> hoscca</w:t>
      </w:r>
      <w:r>
        <w:rPr>
          <w:color w:val="00007C"/>
        </w:rPr>
        <w:t xml:space="preserve"> na</w:t>
      </w:r>
      <w:r>
        <w:rPr>
          <w:color w:val="100000"/>
        </w:rPr>
        <w:t xml:space="preserve"> kano</w:t>
      </w:r>
      <w:r>
        <w:br/>
      </w:r>
      <w:r>
        <w:rPr>
          <w:color w:val="880000"/>
        </w:rPr>
        <w:t xml:space="preserve"> আমি</w:t>
      </w:r>
      <w:r>
        <w:rPr>
          <w:color w:val="060000"/>
        </w:rPr>
        <w:t xml:space="preserve"> তো</w:t>
      </w:r>
      <w:r>
        <w:rPr>
          <w:color w:val="040000"/>
        </w:rPr>
        <w:t xml:space="preserve"> কোন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00"/>
        </w:rPr>
        <w:t xml:space="preserve"> দেখতে</w:t>
      </w:r>
      <w:r>
        <w:rPr>
          <w:color w:val="000005"/>
        </w:rPr>
        <w:t xml:space="preserve"> পাচ্ছিনা</w:t>
      </w:r>
      <w:r>
        <w:br/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640000"/>
        </w:rPr>
        <w:t xml:space="preserve"> ami</w:t>
      </w:r>
      <w:r>
        <w:rPr>
          <w:color w:val="00002D"/>
        </w:rPr>
        <w:t xml:space="preserve"> keno</w:t>
      </w:r>
      <w:r>
        <w:rPr>
          <w:color w:val="0000A7"/>
        </w:rPr>
        <w:t xml:space="preserve"> loan</w:t>
      </w:r>
      <w:r>
        <w:rPr>
          <w:color w:val="000001"/>
        </w:rPr>
        <w:t xml:space="preserve"> pacchina</w:t>
      </w:r>
      <w:r>
        <w:rPr>
          <w:color w:val="000000"/>
        </w:rPr>
        <w:t xml:space="preserve"> janaben</w:t>
      </w:r>
      <w:r>
        <w:rPr>
          <w:color w:val="020000"/>
        </w:rPr>
        <w:t xml:space="preserve"> plz</w:t>
      </w:r>
      <w:r>
        <w:br/>
      </w:r>
      <w:r>
        <w:rPr>
          <w:color w:val="000000"/>
        </w:rPr>
        <w:t xml:space="preserve"> লোন</w:t>
      </w:r>
      <w:r>
        <w:rPr>
          <w:color w:val="000000"/>
        </w:rPr>
        <w:t xml:space="preserve"> নি‌তে</w:t>
      </w:r>
      <w:r>
        <w:rPr>
          <w:color w:val="000000"/>
        </w:rPr>
        <w:t xml:space="preserve"> পার‌ছি</w:t>
      </w:r>
      <w:r>
        <w:rPr>
          <w:color w:val="000096"/>
        </w:rPr>
        <w:t xml:space="preserve"> না</w:t>
      </w:r>
      <w:r>
        <w:rPr>
          <w:color w:val="000000"/>
        </w:rPr>
        <w:t xml:space="preserve"> ‌কিভা‌বে</w:t>
      </w:r>
      <w:r>
        <w:rPr>
          <w:color w:val="000000"/>
        </w:rPr>
        <w:t xml:space="preserve"> নি‌বো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0"/>
        </w:rPr>
        <w:t xml:space="preserve"> cacci</w:t>
      </w:r>
      <w:r>
        <w:rPr>
          <w:color w:val="110000"/>
        </w:rPr>
        <w:t xml:space="preserve"> ki</w:t>
      </w:r>
      <w:r>
        <w:rPr>
          <w:color w:val="000000"/>
        </w:rPr>
        <w:t xml:space="preserve"> karone</w:t>
      </w:r>
      <w:r>
        <w:rPr>
          <w:color w:val="000006"/>
        </w:rPr>
        <w:t xml:space="preserve"> pacci</w:t>
      </w:r>
      <w:r>
        <w:rPr>
          <w:color w:val="00007C"/>
        </w:rPr>
        <w:t xml:space="preserve"> na</w:t>
      </w:r>
      <w:r>
        <w:rPr>
          <w:color w:val="020000"/>
        </w:rPr>
        <w:t xml:space="preserve"> aktu</w:t>
      </w:r>
      <w:r>
        <w:rPr>
          <w:color w:val="000000"/>
        </w:rPr>
        <w:t xml:space="preserve"> janben</w:t>
      </w:r>
      <w:r>
        <w:br/>
      </w:r>
      <w:r>
        <w:rPr>
          <w:color w:val="000000"/>
        </w:rPr>
        <w:t xml:space="preserve"> দিদি</w:t>
      </w:r>
      <w:r>
        <w:rPr>
          <w:color w:val="880000"/>
        </w:rPr>
        <w:t xml:space="preserve"> আমি</w:t>
      </w:r>
      <w:r>
        <w:rPr>
          <w:color w:val="060000"/>
        </w:rPr>
        <w:t xml:space="preserve"> অনেক</w:t>
      </w:r>
      <w:r>
        <w:rPr>
          <w:color w:val="000003"/>
        </w:rPr>
        <w:t xml:space="preserve"> দিন</w:t>
      </w:r>
      <w:r>
        <w:rPr>
          <w:color w:val="000038"/>
        </w:rPr>
        <w:t xml:space="preserve"> থেকে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ব্যবহার</w:t>
      </w:r>
      <w:r>
        <w:rPr>
          <w:color w:val="040000"/>
        </w:rPr>
        <w:t xml:space="preserve"> করছি</w:t>
      </w:r>
      <w:r>
        <w:rPr>
          <w:color w:val="880000"/>
        </w:rPr>
        <w:t xml:space="preserve"> আমি</w:t>
      </w:r>
      <w:r>
        <w:rPr>
          <w:color w:val="030000"/>
        </w:rPr>
        <w:t xml:space="preserve"> এখনো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570000"/>
        </w:rPr>
        <w:t xml:space="preserve"> আমার</w:t>
      </w:r>
      <w:r>
        <w:rPr>
          <w:color w:val="030000"/>
        </w:rPr>
        <w:t xml:space="preserve"> এখনো</w:t>
      </w:r>
      <w:r>
        <w:rPr>
          <w:color w:val="000000"/>
        </w:rPr>
        <w:t xml:space="preserve"> খুব</w:t>
      </w:r>
      <w:r>
        <w:rPr>
          <w:color w:val="000001"/>
        </w:rPr>
        <w:t xml:space="preserve"> দরকার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ছোটো</w:t>
      </w:r>
      <w:r>
        <w:rPr>
          <w:color w:val="000000"/>
        </w:rPr>
        <w:t xml:space="preserve"> বোনের</w:t>
      </w:r>
      <w:r>
        <w:rPr>
          <w:color w:val="000000"/>
        </w:rPr>
        <w:t xml:space="preserve"> বিয়া</w:t>
      </w:r>
      <w:r>
        <w:rPr>
          <w:color w:val="880000"/>
        </w:rPr>
        <w:t xml:space="preserve"> আমি</w:t>
      </w:r>
      <w:r>
        <w:rPr>
          <w:color w:val="010000"/>
        </w:rPr>
        <w:t xml:space="preserve"> কিছু</w:t>
      </w:r>
      <w:r>
        <w:rPr>
          <w:color w:val="000000"/>
        </w:rPr>
        <w:t xml:space="preserve"> দিতে</w:t>
      </w:r>
      <w:r>
        <w:rPr>
          <w:color w:val="000009"/>
        </w:rPr>
        <w:t xml:space="preserve"> চাই</w:t>
      </w:r>
      <w:r>
        <w:rPr>
          <w:color w:val="000000"/>
        </w:rPr>
        <w:t xml:space="preserve"> বোন</w:t>
      </w:r>
      <w:r>
        <w:rPr>
          <w:color w:val="020000"/>
        </w:rPr>
        <w:t xml:space="preserve"> কে</w:t>
      </w:r>
      <w:r>
        <w:rPr>
          <w:color w:val="000000"/>
        </w:rPr>
        <w:t xml:space="preserve"> তাই</w:t>
      </w:r>
      <w:r>
        <w:rPr>
          <w:color w:val="000057"/>
        </w:rPr>
        <w:t xml:space="preserve"> বিকাশ</w:t>
      </w:r>
      <w:r>
        <w:rPr>
          <w:color w:val="020000"/>
        </w:rPr>
        <w:t xml:space="preserve"> কে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বিনিতো</w:t>
      </w:r>
      <w:r>
        <w:rPr>
          <w:color w:val="000000"/>
        </w:rPr>
        <w:t xml:space="preserve"> আবেন</w:t>
      </w:r>
      <w:r>
        <w:rPr>
          <w:color w:val="040000"/>
        </w:rPr>
        <w:t xml:space="preserve"> করছি</w:t>
      </w:r>
      <w:r>
        <w:br/>
      </w:r>
      <w:r>
        <w:rPr>
          <w:color w:val="010000"/>
        </w:rPr>
        <w:t xml:space="preserve"> ji</w:t>
      </w:r>
      <w:r>
        <w:rPr>
          <w:color w:val="120000"/>
        </w:rPr>
        <w:t xml:space="preserve"> sir</w:t>
      </w:r>
      <w:r>
        <w:rPr>
          <w:color w:val="640000"/>
        </w:rPr>
        <w:t xml:space="preserve"> ami</w:t>
      </w:r>
      <w:r>
        <w:rPr>
          <w:color w:val="000000"/>
        </w:rPr>
        <w:t xml:space="preserve"> mas</w:t>
      </w:r>
      <w:r>
        <w:rPr>
          <w:color w:val="1D0000"/>
        </w:rPr>
        <w:t xml:space="preserve"> a</w:t>
      </w:r>
      <w:r>
        <w:rPr>
          <w:color w:val="000001"/>
        </w:rPr>
        <w:t xml:space="preserve"> koto</w:t>
      </w:r>
      <w:r>
        <w:rPr>
          <w:color w:val="000001"/>
        </w:rPr>
        <w:t xml:space="preserve"> tk</w:t>
      </w:r>
      <w:r>
        <w:rPr>
          <w:color w:val="000000"/>
        </w:rPr>
        <w:t xml:space="preserve"> ber</w:t>
      </w:r>
      <w:r>
        <w:rPr>
          <w:color w:val="010000"/>
        </w:rPr>
        <w:t xml:space="preserve"> ba</w:t>
      </w:r>
      <w:r>
        <w:rPr>
          <w:color w:val="000000"/>
        </w:rPr>
        <w:t xml:space="preserve"> caatout</w:t>
      </w:r>
      <w:r>
        <w:rPr>
          <w:color w:val="030000"/>
        </w:rPr>
        <w:t xml:space="preserve"> korle</w:t>
      </w:r>
      <w:r>
        <w:rPr>
          <w:color w:val="000029"/>
        </w:rPr>
        <w:t xml:space="preserve"> lon</w:t>
      </w:r>
      <w:r>
        <w:rPr>
          <w:color w:val="000006"/>
        </w:rPr>
        <w:t xml:space="preserve"> pabo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11"/>
        </w:rPr>
        <w:t xml:space="preserve"> চালু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বা</w:t>
      </w:r>
      <w:r>
        <w:rPr>
          <w:color w:val="000000"/>
        </w:rPr>
        <w:t xml:space="preserve"> সনচয়</w:t>
      </w:r>
      <w:r>
        <w:rPr>
          <w:color w:val="0B0000"/>
        </w:rPr>
        <w:t xml:space="preserve"> করতে</w:t>
      </w:r>
      <w:r>
        <w:rPr>
          <w:color w:val="000000"/>
        </w:rPr>
        <w:t xml:space="preserve"> পরি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rPr>
          <w:color w:val="0C0000"/>
        </w:rPr>
        <w:t xml:space="preserve"> স্যার</w:t>
      </w:r>
      <w:r>
        <w:br/>
      </w:r>
      <w:r>
        <w:rPr>
          <w:color w:val="16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দেয়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00"/>
        </w:rPr>
        <w:t xml:space="preserve"> tekhe</w:t>
      </w:r>
      <w:r>
        <w:rPr>
          <w:color w:val="000029"/>
        </w:rPr>
        <w:t xml:space="preserve"> lon</w:t>
      </w:r>
      <w:r>
        <w:rPr>
          <w:color w:val="000035"/>
        </w:rPr>
        <w:t xml:space="preserve"> nite</w:t>
      </w:r>
      <w:r>
        <w:rPr>
          <w:color w:val="000006"/>
        </w:rPr>
        <w:t xml:space="preserve"> parci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10000"/>
        </w:rPr>
        <w:t xml:space="preserve"> apnader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2"/>
        </w:rPr>
        <w:t xml:space="preserve"> partasi</w:t>
      </w:r>
      <w:r>
        <w:rPr>
          <w:color w:val="00007C"/>
        </w:rPr>
        <w:t xml:space="preserve"> na</w:t>
      </w:r>
      <w:r>
        <w:rPr>
          <w:color w:val="040000"/>
        </w:rPr>
        <w:t xml:space="preserve"> ken</w:t>
      </w:r>
      <w:r>
        <w:br/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br/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নেয়া</w:t>
      </w:r>
      <w:r>
        <w:rPr>
          <w:color w:val="000006"/>
        </w:rPr>
        <w:t xml:space="preserve"> যাচ্ছে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10000"/>
        </w:rPr>
        <w:t xml:space="preserve"> আচ্ছা</w:t>
      </w:r>
      <w:r>
        <w:rPr>
          <w:color w:val="880000"/>
        </w:rPr>
        <w:t xml:space="preserve"> আমি</w:t>
      </w:r>
      <w:r>
        <w:rPr>
          <w:color w:val="000014"/>
        </w:rPr>
        <w:t xml:space="preserve"> বিকাশে</w:t>
      </w:r>
      <w:r>
        <w:rPr>
          <w:color w:val="000000"/>
        </w:rPr>
        <w:t xml:space="preserve"> প্রতিমাসে</w:t>
      </w:r>
      <w:r>
        <w:rPr>
          <w:color w:val="000001"/>
        </w:rPr>
        <w:t xml:space="preserve"> লক্ষ</w:t>
      </w:r>
      <w:r>
        <w:rPr>
          <w:color w:val="00000B"/>
        </w:rPr>
        <w:t xml:space="preserve"> টাকা</w:t>
      </w:r>
      <w:r>
        <w:rPr>
          <w:color w:val="000012"/>
        </w:rPr>
        <w:t xml:space="preserve"> লেনদেন</w:t>
      </w:r>
      <w:r>
        <w:rPr>
          <w:color w:val="0A0000"/>
        </w:rPr>
        <w:t xml:space="preserve"> করি</w:t>
      </w:r>
      <w:r>
        <w:rPr>
          <w:color w:val="230000"/>
        </w:rPr>
        <w:t xml:space="preserve"> কিন্তু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11"/>
        </w:rPr>
        <w:t xml:space="preserve"> চালু</w:t>
      </w:r>
      <w:r>
        <w:rPr>
          <w:color w:val="000002"/>
        </w:rPr>
        <w:t xml:space="preserve"> হয়না</w:t>
      </w:r>
      <w:r>
        <w:rPr>
          <w:color w:val="000062"/>
        </w:rPr>
        <w:t xml:space="preserve"> কেন</w:t>
      </w:r>
      <w:r>
        <w:br/>
      </w:r>
      <w:r>
        <w:rPr>
          <w:color w:val="030000"/>
        </w:rPr>
        <w:t xml:space="preserve"> ভাইয়া</w:t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অপশনে</w:t>
      </w:r>
      <w:r>
        <w:rPr>
          <w:color w:val="000000"/>
        </w:rPr>
        <w:t xml:space="preserve"> দুখিত</w:t>
      </w:r>
      <w:r>
        <w:rPr>
          <w:color w:val="000007"/>
        </w:rPr>
        <w:t xml:space="preserve"> দেখাচ্ছে</w:t>
      </w:r>
      <w:r>
        <w:rPr>
          <w:color w:val="190000"/>
        </w:rPr>
        <w:t xml:space="preserve"> কি</w:t>
      </w:r>
      <w:r>
        <w:rPr>
          <w:color w:val="070000"/>
        </w:rPr>
        <w:t xml:space="preserve"> করলে</w:t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11"/>
        </w:rPr>
        <w:t xml:space="preserve"> চালু</w:t>
      </w:r>
      <w:r>
        <w:rPr>
          <w:color w:val="080000"/>
        </w:rPr>
        <w:t xml:space="preserve"> হবে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00"/>
        </w:rPr>
        <w:t xml:space="preserve"> accunt</w:t>
      </w:r>
      <w:r>
        <w:rPr>
          <w:color w:val="000029"/>
        </w:rPr>
        <w:t xml:space="preserve"> lon</w:t>
      </w:r>
      <w:r>
        <w:rPr>
          <w:color w:val="040000"/>
        </w:rPr>
        <w:t xml:space="preserve"> ken</w:t>
      </w:r>
      <w:r>
        <w:rPr>
          <w:color w:val="000000"/>
        </w:rPr>
        <w:t xml:space="preserve"> payna</w:t>
      </w:r>
      <w:r>
        <w:br/>
      </w:r>
      <w:r>
        <w:rPr>
          <w:color w:val="0000A7"/>
        </w:rPr>
        <w:t xml:space="preserve"> loan</w:t>
      </w:r>
      <w:r>
        <w:rPr>
          <w:color w:val="000001"/>
        </w:rPr>
        <w:t xml:space="preserve"> dicche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rPr>
          <w:color w:val="000000"/>
        </w:rPr>
        <w:t xml:space="preserve"> amak</w:t>
      </w:r>
      <w:r>
        <w:rPr>
          <w:color w:val="070000"/>
        </w:rPr>
        <w:t xml:space="preserve"> vai</w:t>
      </w:r>
      <w:r>
        <w:br/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57"/>
        </w:rPr>
        <w:t xml:space="preserve"> বিকাশ</w:t>
      </w:r>
      <w:r>
        <w:rPr>
          <w:color w:val="000003"/>
        </w:rPr>
        <w:t xml:space="preserve"> এপ</w:t>
      </w:r>
      <w:r>
        <w:rPr>
          <w:color w:val="000038"/>
        </w:rPr>
        <w:t xml:space="preserve"> থেকে</w:t>
      </w:r>
      <w:r>
        <w:rPr>
          <w:color w:val="000000"/>
        </w:rPr>
        <w:t xml:space="preserve"> লান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br/>
      </w:r>
      <w:r>
        <w:rPr>
          <w:color w:val="2D0000"/>
        </w:rPr>
        <w:t xml:space="preserve"> amar</w:t>
      </w:r>
      <w:r>
        <w:rPr>
          <w:color w:val="00000A"/>
        </w:rPr>
        <w:t xml:space="preserve"> bikash</w:t>
      </w:r>
      <w:r>
        <w:rPr>
          <w:color w:val="000000"/>
        </w:rPr>
        <w:t xml:space="preserve"> sob</w:t>
      </w:r>
      <w:r>
        <w:rPr>
          <w:color w:val="000000"/>
        </w:rPr>
        <w:t xml:space="preserve"> somoy</w:t>
      </w:r>
      <w:r>
        <w:rPr>
          <w:color w:val="000006"/>
        </w:rPr>
        <w:t xml:space="preserve"> taka</w:t>
      </w:r>
      <w:r>
        <w:rPr>
          <w:color w:val="000006"/>
        </w:rPr>
        <w:t xml:space="preserve"> lenden</w:t>
      </w:r>
      <w:r>
        <w:rPr>
          <w:color w:val="000000"/>
        </w:rPr>
        <w:t xml:space="preserve"> kortasi</w:t>
      </w:r>
      <w:r>
        <w:rPr>
          <w:color w:val="040000"/>
        </w:rPr>
        <w:t xml:space="preserve"> kinto</w:t>
      </w:r>
      <w:r>
        <w:rPr>
          <w:color w:val="0000A7"/>
        </w:rPr>
        <w:t xml:space="preserve"> loan</w:t>
      </w:r>
      <w:r>
        <w:rPr>
          <w:color w:val="000000"/>
        </w:rPr>
        <w:t xml:space="preserve"> ofaer</w:t>
      </w:r>
      <w:r>
        <w:rPr>
          <w:color w:val="000012"/>
        </w:rPr>
        <w:t xml:space="preserve"> ta</w:t>
      </w:r>
      <w:r>
        <w:rPr>
          <w:color w:val="640000"/>
        </w:rPr>
        <w:t xml:space="preserve"> ami</w:t>
      </w:r>
      <w:r>
        <w:rPr>
          <w:color w:val="010000"/>
        </w:rPr>
        <w:t xml:space="preserve"> kan</w:t>
      </w:r>
      <w:r>
        <w:rPr>
          <w:color w:val="000001"/>
        </w:rPr>
        <w:t xml:space="preserve"> passi</w:t>
      </w:r>
      <w:r>
        <w:rPr>
          <w:color w:val="00007C"/>
        </w:rPr>
        <w:t xml:space="preserve"> na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6"/>
        </w:rPr>
        <w:t xml:space="preserve"> pacci</w:t>
      </w:r>
      <w:r>
        <w:rPr>
          <w:color w:val="00007C"/>
        </w:rPr>
        <w:t xml:space="preserve"> na</w:t>
      </w:r>
      <w:r>
        <w:rPr>
          <w:color w:val="100000"/>
        </w:rPr>
        <w:t xml:space="preserve"> kano</w:t>
      </w:r>
      <w:r>
        <w:br/>
      </w:r>
      <w:r>
        <w:rPr>
          <w:color w:val="880000"/>
        </w:rPr>
        <w:t xml:space="preserve"> আমি</w:t>
      </w:r>
      <w:r>
        <w:rPr>
          <w:color w:val="000005"/>
        </w:rPr>
        <w:t xml:space="preserve"> বিকাশের</w:t>
      </w:r>
      <w:r>
        <w:rPr>
          <w:color w:val="000001"/>
        </w:rPr>
        <w:t xml:space="preserve"> একটা</w:t>
      </w:r>
      <w:r>
        <w:rPr>
          <w:color w:val="000000"/>
        </w:rPr>
        <w:t xml:space="preserve"> ভালো</w:t>
      </w:r>
      <w:r>
        <w:rPr>
          <w:color w:val="000000"/>
        </w:rPr>
        <w:t xml:space="preserve"> কাস্টমার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বিকাসের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অপসোন</w:t>
      </w:r>
      <w:r>
        <w:rPr>
          <w:color w:val="000011"/>
        </w:rPr>
        <w:t xml:space="preserve"> চালু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br/>
      </w:r>
      <w:r>
        <w:rPr>
          <w:color w:val="0000FF"/>
        </w:rPr>
        <w:t xml:space="preserve"> লোন</w:t>
      </w:r>
      <w:r>
        <w:rPr>
          <w:color w:val="000007"/>
        </w:rPr>
        <w:t xml:space="preserve"> দেওয়া</w:t>
      </w:r>
      <w:r>
        <w:rPr>
          <w:color w:val="000002"/>
        </w:rPr>
        <w:t xml:space="preserve"> হয়না</w:t>
      </w:r>
      <w:r>
        <w:rPr>
          <w:color w:val="000062"/>
        </w:rPr>
        <w:t xml:space="preserve"> কেন</w:t>
      </w:r>
      <w:r>
        <w:br/>
      </w:r>
      <w:r>
        <w:rPr>
          <w:color w:val="000000"/>
        </w:rPr>
        <w:t xml:space="preserve"> bosor</w:t>
      </w:r>
      <w:r>
        <w:rPr>
          <w:color w:val="010000"/>
        </w:rPr>
        <w:t xml:space="preserve"> ai</w:t>
      </w:r>
      <w:r>
        <w:rPr>
          <w:color w:val="000002"/>
        </w:rPr>
        <w:t xml:space="preserve"> number</w:t>
      </w:r>
      <w:r>
        <w:rPr>
          <w:color w:val="000000"/>
        </w:rPr>
        <w:t xml:space="preserve"> deia</w:t>
      </w:r>
      <w:r>
        <w:rPr>
          <w:color w:val="00000A"/>
        </w:rPr>
        <w:t xml:space="preserve"> bikash</w:t>
      </w:r>
      <w:r>
        <w:rPr>
          <w:color w:val="000006"/>
        </w:rPr>
        <w:t xml:space="preserve"> taka</w:t>
      </w:r>
      <w:r>
        <w:rPr>
          <w:color w:val="000006"/>
        </w:rPr>
        <w:t xml:space="preserve"> lenden</w:t>
      </w:r>
      <w:r>
        <w:rPr>
          <w:color w:val="000007"/>
        </w:rPr>
        <w:t xml:space="preserve"> kore</w:t>
      </w:r>
      <w:r>
        <w:rPr>
          <w:color w:val="000000"/>
        </w:rPr>
        <w:t xml:space="preserve"> jassi</w:t>
      </w:r>
      <w:r>
        <w:rPr>
          <w:color w:val="000000"/>
        </w:rPr>
        <w:t xml:space="preserve"> tobo</w:t>
      </w:r>
      <w:r>
        <w:rPr>
          <w:color w:val="030000"/>
        </w:rPr>
        <w:t xml:space="preserve"> o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30000"/>
        </w:rPr>
        <w:t xml:space="preserve"> help</w:t>
      </w:r>
      <w:r>
        <w:rPr>
          <w:color w:val="000012"/>
        </w:rPr>
        <w:t xml:space="preserve"> ta</w:t>
      </w:r>
      <w:r>
        <w:rPr>
          <w:color w:val="000000"/>
        </w:rPr>
        <w:t xml:space="preserve"> pelam</w:t>
      </w:r>
      <w:r>
        <w:rPr>
          <w:color w:val="00007C"/>
        </w:rPr>
        <w:t xml:space="preserve"> na</w:t>
      </w:r>
      <w:r>
        <w:br/>
      </w:r>
      <w:r>
        <w:rPr>
          <w:color w:val="880000"/>
        </w:rPr>
        <w:t xml:space="preserve"> আমি</w:t>
      </w:r>
      <w:r>
        <w:rPr>
          <w:color w:val="000032"/>
        </w:rPr>
        <w:t xml:space="preserve"> কেনো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br/>
      </w:r>
      <w:r>
        <w:rPr>
          <w:color w:val="000000"/>
        </w:rPr>
        <w:t xml:space="preserve"> আপনি</w:t>
      </w:r>
      <w:r>
        <w:rPr>
          <w:color w:val="000000"/>
        </w:rPr>
        <w:t xml:space="preserve"> লোণ</w:t>
      </w:r>
      <w:r>
        <w:rPr>
          <w:color w:val="000006"/>
        </w:rPr>
        <w:t xml:space="preserve"> অপশনে</w:t>
      </w:r>
      <w:r>
        <w:rPr>
          <w:color w:val="000006"/>
        </w:rPr>
        <w:t xml:space="preserve"> ক্লিক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পর</w:t>
      </w:r>
      <w:r>
        <w:rPr>
          <w:color w:val="190000"/>
        </w:rPr>
        <w:t xml:space="preserve"> কি</w:t>
      </w:r>
      <w:r>
        <w:rPr>
          <w:color w:val="000000"/>
        </w:rPr>
        <w:t xml:space="preserve"> দেখতে</w:t>
      </w:r>
      <w:r>
        <w:rPr>
          <w:color w:val="000000"/>
        </w:rPr>
        <w:t xml:space="preserve"> পাচ্ছেন</w:t>
      </w:r>
      <w:r>
        <w:rPr>
          <w:color w:val="000003"/>
        </w:rPr>
        <w:t xml:space="preserve"> জানাবেন</w:t>
      </w:r>
      <w:r>
        <w:rPr>
          <w:color w:val="030000"/>
        </w:rPr>
        <w:t xml:space="preserve"> প্লিজ</w:t>
      </w:r>
      <w:r>
        <w:br/>
      </w:r>
      <w:r>
        <w:rPr>
          <w:color w:val="000000"/>
        </w:rPr>
        <w:t xml:space="preserve"> loner</w:t>
      </w:r>
      <w:r>
        <w:rPr>
          <w:color w:val="000000"/>
        </w:rPr>
        <w:t xml:space="preserve"> aplyr</w:t>
      </w:r>
      <w:r>
        <w:rPr>
          <w:color w:val="130000"/>
        </w:rPr>
        <w:t xml:space="preserve"> jonno</w:t>
      </w:r>
      <w:r>
        <w:rPr>
          <w:color w:val="0E0000"/>
        </w:rPr>
        <w:t xml:space="preserve"> kintu</w:t>
      </w:r>
      <w:r>
        <w:rPr>
          <w:color w:val="000000"/>
        </w:rPr>
        <w:t xml:space="preserve"> unsucses</w:t>
      </w:r>
      <w:r>
        <w:rPr>
          <w:color w:val="000000"/>
        </w:rPr>
        <w:t xml:space="preserve"> dakhasse</w:t>
      </w:r>
      <w:r>
        <w:br/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04"/>
        </w:rPr>
        <w:t xml:space="preserve"> টি</w:t>
      </w:r>
      <w:r>
        <w:rPr>
          <w:color w:val="00000E"/>
        </w:rPr>
        <w:t xml:space="preserve"> লোনের</w:t>
      </w:r>
      <w:r>
        <w:rPr>
          <w:color w:val="160000"/>
        </w:rPr>
        <w:t xml:space="preserve"> জন্য</w:t>
      </w:r>
      <w:r>
        <w:rPr>
          <w:color w:val="00000A"/>
        </w:rPr>
        <w:t xml:space="preserve"> উপযুক্ত</w:t>
      </w:r>
      <w:r>
        <w:rPr>
          <w:color w:val="080000"/>
        </w:rPr>
        <w:t xml:space="preserve"> নয়</w:t>
      </w:r>
      <w:r>
        <w:rPr>
          <w:color w:val="000032"/>
        </w:rPr>
        <w:t xml:space="preserve"> কেনো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32"/>
        </w:rPr>
        <w:t xml:space="preserve"> কেনো</w:t>
      </w:r>
      <w:r>
        <w:rPr>
          <w:color w:val="000016"/>
        </w:rPr>
        <w:t xml:space="preserve"> পাচ্ছি</w:t>
      </w:r>
      <w:r>
        <w:rPr>
          <w:color w:val="000000"/>
        </w:rPr>
        <w:t xml:space="preserve"> না৷</w:t>
      </w:r>
      <w:r>
        <w:rPr>
          <w:color w:val="000000"/>
        </w:rPr>
        <w:t xml:space="preserve"> 😭</w:t>
      </w:r>
      <w:r>
        <w:br/>
      </w:r>
      <w:r>
        <w:rPr>
          <w:color w:val="000001"/>
        </w:rPr>
        <w:t xml:space="preserve"> accha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0"/>
        </w:rPr>
        <w:t xml:space="preserve"> kono</w:t>
      </w:r>
      <w:r>
        <w:rPr>
          <w:color w:val="000006"/>
        </w:rPr>
        <w:t xml:space="preserve"> pabo</w:t>
      </w:r>
      <w:r>
        <w:rPr>
          <w:color w:val="00007C"/>
        </w:rPr>
        <w:t xml:space="preserve"> na</w:t>
      </w:r>
      <w:r>
        <w:br/>
      </w:r>
      <w:r>
        <w:rPr>
          <w:color w:val="000040"/>
        </w:rPr>
        <w:t xml:space="preserve"> bkash</w:t>
      </w:r>
      <w:r>
        <w:rPr>
          <w:color w:val="000002"/>
        </w:rPr>
        <w:t xml:space="preserve"> thaka</w:t>
      </w:r>
      <w:r>
        <w:rPr>
          <w:color w:val="640000"/>
        </w:rPr>
        <w:t xml:space="preserve"> ami</w:t>
      </w:r>
      <w:r>
        <w:rPr>
          <w:color w:val="000002"/>
        </w:rPr>
        <w:t xml:space="preserve"> loen</w:t>
      </w:r>
      <w:r>
        <w:rPr>
          <w:color w:val="000000"/>
        </w:rPr>
        <w:t xml:space="preserve"> pacce</w:t>
      </w:r>
      <w:r>
        <w:rPr>
          <w:color w:val="00007C"/>
        </w:rPr>
        <w:t xml:space="preserve"> na</w:t>
      </w:r>
      <w:r>
        <w:rPr>
          <w:color w:val="000000"/>
        </w:rPr>
        <w:t xml:space="preserve"> kana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পেলাম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rPr>
          <w:color w:val="000000"/>
        </w:rPr>
        <w:t xml:space="preserve"> বা</w:t>
      </w:r>
      <w:r>
        <w:rPr>
          <w:color w:val="190000"/>
        </w:rPr>
        <w:t xml:space="preserve"> কি</w:t>
      </w:r>
      <w:r>
        <w:rPr>
          <w:color w:val="000001"/>
        </w:rPr>
        <w:t xml:space="preserve"> ভাবে</w:t>
      </w:r>
      <w:r>
        <w:rPr>
          <w:color w:val="000003"/>
        </w:rPr>
        <w:t xml:space="preserve"> পেতে</w:t>
      </w:r>
      <w:r>
        <w:rPr>
          <w:color w:val="000008"/>
        </w:rPr>
        <w:t xml:space="preserve"> পারি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নেওয়া</w:t>
      </w:r>
      <w:r>
        <w:rPr>
          <w:color w:val="000000"/>
        </w:rPr>
        <w:t xml:space="preserve"> যাচছে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000000"/>
        </w:rPr>
        <w:t xml:space="preserve"> যানতে</w:t>
      </w:r>
      <w:r>
        <w:rPr>
          <w:color w:val="000008"/>
        </w:rPr>
        <w:t xml:space="preserve"> পারি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চলো</w:t>
      </w:r>
      <w:r>
        <w:rPr>
          <w:color w:val="000000"/>
        </w:rPr>
        <w:t xml:space="preserve"> হলোনা</w:t>
      </w:r>
      <w:r>
        <w:br/>
      </w:r>
      <w:r>
        <w:rPr>
          <w:color w:val="010000"/>
        </w:rPr>
        <w:t xml:space="preserve"> ji</w:t>
      </w:r>
      <w:r>
        <w:rPr>
          <w:color w:val="010000"/>
        </w:rPr>
        <w:t xml:space="preserve"> apnader</w:t>
      </w:r>
      <w:r>
        <w:rPr>
          <w:color w:val="0000FF"/>
        </w:rPr>
        <w:t xml:space="preserve"> লোন</w:t>
      </w:r>
      <w:r>
        <w:rPr>
          <w:color w:val="00001E"/>
        </w:rPr>
        <w:t xml:space="preserve"> option</w:t>
      </w:r>
      <w:r>
        <w:rPr>
          <w:color w:val="000009"/>
        </w:rPr>
        <w:t xml:space="preserve"> e</w:t>
      </w:r>
      <w:r>
        <w:rPr>
          <w:color w:val="00001E"/>
        </w:rPr>
        <w:t xml:space="preserve"> lone</w:t>
      </w:r>
      <w:r>
        <w:rPr>
          <w:color w:val="00004D"/>
        </w:rPr>
        <w:t xml:space="preserve"> নিতে</w:t>
      </w:r>
      <w:r>
        <w:rPr>
          <w:color w:val="000006"/>
        </w:rPr>
        <w:t xml:space="preserve"> চাচ্ছি</w:t>
      </w:r>
      <w:r>
        <w:rPr>
          <w:color w:val="180000"/>
        </w:rPr>
        <w:t xml:space="preserve"> but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160000"/>
        </w:rPr>
        <w:t xml:space="preserve"> আমাকে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দেয়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অ্যাকাউন্ট</w:t>
      </w:r>
      <w:r>
        <w:rPr>
          <w:color w:val="000001"/>
        </w:rPr>
        <w:t xml:space="preserve"> সব</w:t>
      </w:r>
      <w:r>
        <w:rPr>
          <w:color w:val="000000"/>
        </w:rPr>
        <w:t xml:space="preserve"> সময়</w:t>
      </w:r>
      <w:r>
        <w:rPr>
          <w:color w:val="000000"/>
        </w:rPr>
        <w:t xml:space="preserve"> সচল</w:t>
      </w:r>
      <w:r>
        <w:rPr>
          <w:color w:val="000000"/>
        </w:rPr>
        <w:t xml:space="preserve"> থাকে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প্রতিদিন</w:t>
      </w:r>
      <w:r>
        <w:rPr>
          <w:color w:val="000000"/>
        </w:rPr>
        <w:t xml:space="preserve"> নিয়মিত</w:t>
      </w:r>
      <w:r>
        <w:rPr>
          <w:color w:val="000000"/>
        </w:rPr>
        <w:t xml:space="preserve"> লেনদেনকারী</w:t>
      </w:r>
      <w:r>
        <w:rPr>
          <w:color w:val="040000"/>
        </w:rPr>
        <w:t xml:space="preserve"> তাহলে</w:t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পাবো</w:t>
      </w:r>
      <w:r>
        <w:rPr>
          <w:color w:val="000096"/>
        </w:rPr>
        <w:t xml:space="preserve"> না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60000"/>
        </w:rPr>
        <w:t xml:space="preserve"> এ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11"/>
        </w:rPr>
        <w:t xml:space="preserve"> চালু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কিনতু</w:t>
      </w:r>
      <w:r>
        <w:rPr>
          <w:color w:val="00000E"/>
        </w:rPr>
        <w:t xml:space="preserve"> লোনের</w:t>
      </w:r>
      <w:r>
        <w:rPr>
          <w:color w:val="160000"/>
        </w:rPr>
        <w:t xml:space="preserve"> জন্য</w:t>
      </w:r>
      <w:r>
        <w:rPr>
          <w:color w:val="000005"/>
        </w:rPr>
        <w:t xml:space="preserve"> আবেদন</w:t>
      </w:r>
      <w:r>
        <w:rPr>
          <w:color w:val="0B0000"/>
        </w:rPr>
        <w:t xml:space="preserve"> করতে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br/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rPr>
          <w:color w:val="000062"/>
        </w:rPr>
        <w:t xml:space="preserve"> কেন</w:t>
      </w:r>
      <w:r>
        <w:br/>
      </w:r>
      <w:r>
        <w:rPr>
          <w:color w:val="000003"/>
        </w:rPr>
        <w:t xml:space="preserve"> din</w:t>
      </w:r>
      <w:r>
        <w:rPr>
          <w:color w:val="000000"/>
        </w:rPr>
        <w:t xml:space="preserve"> jabot</w:t>
      </w:r>
      <w:r>
        <w:rPr>
          <w:color w:val="000000"/>
        </w:rPr>
        <w:t xml:space="preserve"> lun</w:t>
      </w:r>
      <w:r>
        <w:rPr>
          <w:color w:val="0B0000"/>
        </w:rPr>
        <w:t xml:space="preserve"> ar</w:t>
      </w:r>
      <w:r>
        <w:rPr>
          <w:color w:val="130000"/>
        </w:rPr>
        <w:t xml:space="preserve"> jonno</w:t>
      </w:r>
      <w:r>
        <w:rPr>
          <w:color w:val="000000"/>
        </w:rPr>
        <w:t xml:space="preserve"> abadon</w:t>
      </w:r>
      <w:r>
        <w:rPr>
          <w:color w:val="000000"/>
        </w:rPr>
        <w:t xml:space="preserve"> kortase</w:t>
      </w:r>
      <w:r>
        <w:rPr>
          <w:color w:val="180000"/>
        </w:rPr>
        <w:t xml:space="preserve"> but</w:t>
      </w:r>
      <w:r>
        <w:rPr>
          <w:color w:val="000002"/>
        </w:rPr>
        <w:t xml:space="preserve"> unsuccessful</w:t>
      </w:r>
      <w:r>
        <w:rPr>
          <w:color w:val="000000"/>
        </w:rPr>
        <w:t xml:space="preserve"> dakassa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9"/>
        </w:rPr>
        <w:t xml:space="preserve"> চাই</w:t>
      </w:r>
      <w:r>
        <w:rPr>
          <w:color w:val="230000"/>
        </w:rPr>
        <w:t xml:space="preserve"> কিন্তু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পাছছি</w:t>
      </w:r>
      <w:r>
        <w:rPr>
          <w:color w:val="000096"/>
        </w:rPr>
        <w:t xml:space="preserve"> না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কী</w:t>
      </w:r>
      <w:r>
        <w:rPr>
          <w:color w:val="000000"/>
        </w:rPr>
        <w:t xml:space="preserve"> পরিমান</w:t>
      </w:r>
      <w:r>
        <w:rPr>
          <w:color w:val="040000"/>
        </w:rPr>
        <w:t xml:space="preserve"> লেন</w:t>
      </w:r>
      <w:r>
        <w:rPr>
          <w:color w:val="000003"/>
        </w:rPr>
        <w:t xml:space="preserve"> দেন</w:t>
      </w:r>
      <w:r>
        <w:rPr>
          <w:color w:val="040000"/>
        </w:rPr>
        <w:t xml:space="preserve"> করা</w:t>
      </w:r>
      <w:r>
        <w:rPr>
          <w:color w:val="000000"/>
        </w:rPr>
        <w:t xml:space="preserve"> দর</w:t>
      </w:r>
      <w:r>
        <w:rPr>
          <w:color w:val="000000"/>
        </w:rPr>
        <w:t xml:space="preserve"> কার</w:t>
      </w:r>
      <w:r>
        <w:br/>
      </w:r>
      <w:r>
        <w:rPr>
          <w:color w:val="880000"/>
        </w:rPr>
        <w:t xml:space="preserve"> আমি</w:t>
      </w:r>
      <w:r>
        <w:rPr>
          <w:color w:val="000002"/>
        </w:rPr>
        <w:t xml:space="preserve"> ঋণ</w:t>
      </w:r>
      <w:r>
        <w:rPr>
          <w:color w:val="00004D"/>
        </w:rPr>
        <w:t xml:space="preserve"> নিতে</w:t>
      </w:r>
      <w:r>
        <w:rPr>
          <w:color w:val="030000"/>
        </w:rPr>
        <w:t xml:space="preserve"> পাই</w:t>
      </w:r>
      <w:r>
        <w:rPr>
          <w:color w:val="000002"/>
        </w:rPr>
        <w:t xml:space="preserve"> নাহ</w:t>
      </w:r>
      <w:r>
        <w:rPr>
          <w:color w:val="000032"/>
        </w:rPr>
        <w:t xml:space="preserve"> কেনো</w:t>
      </w:r>
      <w:r>
        <w:br/>
      </w:r>
      <w:r>
        <w:rPr>
          <w:color w:val="000002"/>
        </w:rPr>
        <w:t xml:space="preserve"> সার</w:t>
      </w:r>
      <w:r>
        <w:rPr>
          <w:color w:val="880000"/>
        </w:rPr>
        <w:t xml:space="preserve"> আমি</w:t>
      </w:r>
      <w:r>
        <w:rPr>
          <w:color w:val="000032"/>
        </w:rPr>
        <w:t xml:space="preserve"> কেনো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br/>
      </w:r>
      <w:r>
        <w:rPr>
          <w:color w:val="0B0000"/>
        </w:rPr>
        <w:t xml:space="preserve"> why</w:t>
      </w:r>
      <w:r>
        <w:rPr>
          <w:color w:val="000005"/>
        </w:rPr>
        <w:t xml:space="preserve"> my</w:t>
      </w:r>
      <w:r>
        <w:rPr>
          <w:color w:val="00001C"/>
        </w:rPr>
        <w:t xml:space="preserve"> account</w:t>
      </w:r>
      <w:r>
        <w:rPr>
          <w:color w:val="00000B"/>
        </w:rPr>
        <w:t xml:space="preserve"> not</w:t>
      </w:r>
      <w:r>
        <w:rPr>
          <w:color w:val="000002"/>
        </w:rPr>
        <w:t xml:space="preserve"> available</w:t>
      </w:r>
      <w:r>
        <w:rPr>
          <w:color w:val="050000"/>
        </w:rPr>
        <w:t xml:space="preserve"> for</w:t>
      </w:r>
      <w:r>
        <w:rPr>
          <w:color w:val="0000A7"/>
        </w:rPr>
        <w:t xml:space="preserve"> loan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br/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000032"/>
        </w:rPr>
        <w:t xml:space="preserve"> কেনো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br/>
      </w:r>
      <w:r>
        <w:rPr>
          <w:color w:val="0B0000"/>
        </w:rPr>
        <w:t xml:space="preserve"> why</w:t>
      </w:r>
      <w:r>
        <w:rPr>
          <w:color w:val="000005"/>
        </w:rPr>
        <w:t xml:space="preserve"> my</w:t>
      </w:r>
      <w:r>
        <w:rPr>
          <w:color w:val="00001C"/>
        </w:rPr>
        <w:t xml:space="preserve"> account</w:t>
      </w:r>
      <w:r>
        <w:rPr>
          <w:color w:val="00000B"/>
        </w:rPr>
        <w:t xml:space="preserve"> not</w:t>
      </w:r>
      <w:r>
        <w:rPr>
          <w:color w:val="000002"/>
        </w:rPr>
        <w:t xml:space="preserve"> available</w:t>
      </w:r>
      <w:r>
        <w:rPr>
          <w:color w:val="050000"/>
        </w:rPr>
        <w:t xml:space="preserve"> for</w:t>
      </w:r>
      <w:r>
        <w:rPr>
          <w:color w:val="0000A7"/>
        </w:rPr>
        <w:t xml:space="preserve"> loan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অপশনের</w:t>
      </w:r>
      <w:r>
        <w:rPr>
          <w:color w:val="160000"/>
        </w:rPr>
        <w:t xml:space="preserve"> জন্য</w:t>
      </w:r>
      <w:r>
        <w:rPr>
          <w:color w:val="000005"/>
        </w:rPr>
        <w:t xml:space="preserve"> তথ্য</w:t>
      </w:r>
      <w:r>
        <w:rPr>
          <w:color w:val="000003"/>
        </w:rPr>
        <w:t xml:space="preserve"> হালনাগাদ</w:t>
      </w:r>
      <w:r>
        <w:rPr>
          <w:color w:val="000000"/>
        </w:rPr>
        <w:t xml:space="preserve"> করতেছিলাম</w:t>
      </w:r>
      <w:r>
        <w:rPr>
          <w:color w:val="000001"/>
        </w:rPr>
        <w:t xml:space="preserve"> সব</w:t>
      </w:r>
      <w:r>
        <w:rPr>
          <w:color w:val="000000"/>
        </w:rPr>
        <w:t xml:space="preserve"> ঠিক</w:t>
      </w:r>
      <w:r>
        <w:rPr>
          <w:color w:val="00000C"/>
        </w:rPr>
        <w:t xml:space="preserve"> আছে</w:t>
      </w:r>
      <w:r>
        <w:rPr>
          <w:color w:val="230000"/>
        </w:rPr>
        <w:t xml:space="preserve"> কিন্তু</w:t>
      </w:r>
      <w:r>
        <w:rPr>
          <w:color w:val="000000"/>
        </w:rPr>
        <w:t xml:space="preserve"> ফেস</w:t>
      </w:r>
      <w:r>
        <w:rPr>
          <w:color w:val="000000"/>
        </w:rPr>
        <w:t xml:space="preserve"> নিচ্ছে</w:t>
      </w:r>
      <w:r>
        <w:rPr>
          <w:color w:val="000096"/>
        </w:rPr>
        <w:t xml:space="preserve"> না</w:t>
      </w:r>
      <w:r>
        <w:rPr>
          <w:color w:val="000000"/>
        </w:rPr>
        <w:t xml:space="preserve"> টাইম</w:t>
      </w:r>
      <w:r>
        <w:rPr>
          <w:color w:val="000000"/>
        </w:rPr>
        <w:t xml:space="preserve"> আউট</w:t>
      </w:r>
      <w:r>
        <w:rPr>
          <w:color w:val="000000"/>
        </w:rPr>
        <w:t xml:space="preserve"> হয়ে</w:t>
      </w:r>
      <w:r>
        <w:rPr>
          <w:color w:val="040000"/>
        </w:rPr>
        <w:t xml:space="preserve"> যায়</w:t>
      </w:r>
      <w:r>
        <w:br/>
      </w:r>
      <w:r>
        <w:rPr>
          <w:color w:val="0000A7"/>
        </w:rPr>
        <w:t xml:space="preserve"> loan</w:t>
      </w:r>
      <w:r>
        <w:rPr>
          <w:color w:val="000002"/>
        </w:rPr>
        <w:t xml:space="preserve"> neyar</w:t>
      </w:r>
      <w:r>
        <w:rPr>
          <w:color w:val="130000"/>
        </w:rPr>
        <w:t xml:space="preserve"> jonno</w:t>
      </w:r>
      <w:r>
        <w:rPr>
          <w:color w:val="000002"/>
        </w:rPr>
        <w:t xml:space="preserve"> nid</w:t>
      </w:r>
      <w:r>
        <w:rPr>
          <w:color w:val="000000"/>
        </w:rPr>
        <w:t xml:space="preserve"> captured</w:t>
      </w:r>
      <w:r>
        <w:rPr>
          <w:color w:val="030000"/>
        </w:rPr>
        <w:t xml:space="preserve"> korle</w:t>
      </w:r>
      <w:r>
        <w:rPr>
          <w:color w:val="000000"/>
        </w:rPr>
        <w:t xml:space="preserve"> next</w:t>
      </w:r>
      <w:r>
        <w:rPr>
          <w:color w:val="000000"/>
        </w:rPr>
        <w:t xml:space="preserve"> nisse</w:t>
      </w:r>
      <w:r>
        <w:rPr>
          <w:color w:val="00007C"/>
        </w:rPr>
        <w:t xml:space="preserve"> na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অপসনের</w:t>
      </w:r>
      <w:r>
        <w:rPr>
          <w:color w:val="160000"/>
        </w:rPr>
        <w:t xml:space="preserve"> জন্য</w:t>
      </w:r>
      <w:r>
        <w:rPr>
          <w:color w:val="000005"/>
        </w:rPr>
        <w:t xml:space="preserve"> তথ্য</w:t>
      </w:r>
      <w:r>
        <w:rPr>
          <w:color w:val="000003"/>
        </w:rPr>
        <w:t xml:space="preserve"> হালনাগাদ</w:t>
      </w:r>
      <w:r>
        <w:rPr>
          <w:color w:val="000000"/>
        </w:rPr>
        <w:t xml:space="preserve"> করতেছিলাম</w:t>
      </w:r>
      <w:r>
        <w:rPr>
          <w:color w:val="230000"/>
        </w:rPr>
        <w:t xml:space="preserve"> কিন্তু</w:t>
      </w:r>
      <w:r>
        <w:rPr>
          <w:color w:val="000000"/>
        </w:rPr>
        <w:t xml:space="preserve"> ফেস</w:t>
      </w:r>
      <w:r>
        <w:rPr>
          <w:color w:val="060000"/>
        </w:rPr>
        <w:t xml:space="preserve"> তো</w:t>
      </w:r>
      <w:r>
        <w:rPr>
          <w:color w:val="000000"/>
        </w:rPr>
        <w:t xml:space="preserve"> নিচ্ছে</w:t>
      </w:r>
      <w:r>
        <w:rPr>
          <w:color w:val="000096"/>
        </w:rPr>
        <w:t xml:space="preserve"> না</w:t>
      </w:r>
      <w:r>
        <w:rPr>
          <w:color w:val="000001"/>
        </w:rPr>
        <w:t xml:space="preserve"> বার</w:t>
      </w:r>
      <w:r>
        <w:rPr>
          <w:color w:val="000001"/>
        </w:rPr>
        <w:t xml:space="preserve"> বার</w:t>
      </w:r>
      <w:r>
        <w:rPr>
          <w:color w:val="000000"/>
        </w:rPr>
        <w:t xml:space="preserve"> টাইম</w:t>
      </w:r>
      <w:r>
        <w:rPr>
          <w:color w:val="000000"/>
        </w:rPr>
        <w:t xml:space="preserve"> আউট</w:t>
      </w:r>
      <w:r>
        <w:rPr>
          <w:color w:val="000014"/>
        </w:rPr>
        <w:t xml:space="preserve"> হচ্ছে</w:t>
      </w:r>
      <w:r>
        <w:br/>
      </w:r>
      <w:r>
        <w:rPr>
          <w:color w:val="120000"/>
        </w:rPr>
        <w:t xml:space="preserve"> amr</w:t>
      </w:r>
      <w:r>
        <w:rPr>
          <w:color w:val="000040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09"/>
        </w:rPr>
        <w:t xml:space="preserve"> e</w:t>
      </w:r>
      <w:r>
        <w:rPr>
          <w:color w:val="00001E"/>
        </w:rPr>
        <w:t xml:space="preserve"> lone</w:t>
      </w:r>
      <w:r>
        <w:rPr>
          <w:color w:val="000007"/>
        </w:rPr>
        <w:t xml:space="preserve"> service</w:t>
      </w:r>
      <w:r>
        <w:rPr>
          <w:color w:val="000012"/>
        </w:rPr>
        <w:t xml:space="preserve"> ta</w:t>
      </w:r>
      <w:r>
        <w:rPr>
          <w:color w:val="000000"/>
        </w:rPr>
        <w:t xml:space="preserve"> pascci</w:t>
      </w:r>
      <w:r>
        <w:rPr>
          <w:color w:val="00007C"/>
        </w:rPr>
        <w:t xml:space="preserve"> na</w:t>
      </w:r>
      <w:r>
        <w:br/>
      </w:r>
      <w:r>
        <w:rPr>
          <w:color w:val="000029"/>
        </w:rPr>
        <w:t xml:space="preserve"> lon</w:t>
      </w:r>
      <w:r>
        <w:rPr>
          <w:color w:val="000000"/>
        </w:rPr>
        <w:t xml:space="preserve"> nrya</w:t>
      </w:r>
      <w:r>
        <w:rPr>
          <w:color w:val="020000"/>
        </w:rPr>
        <w:t xml:space="preserve"> jai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rPr>
          <w:color w:val="2D0000"/>
        </w:rPr>
        <w:t xml:space="preserve"> amar</w:t>
      </w:r>
      <w:r>
        <w:rPr>
          <w:color w:val="00000A"/>
        </w:rPr>
        <w:t xml:space="preserve"> bikash</w:t>
      </w:r>
      <w:r>
        <w:rPr>
          <w:color w:val="000003"/>
        </w:rPr>
        <w:t xml:space="preserve"> teke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কিভবে</w:t>
      </w:r>
      <w:r>
        <w:rPr>
          <w:color w:val="000000"/>
        </w:rPr>
        <w:t xml:space="preserve"> নিব৷</w:t>
      </w:r>
      <w:r>
        <w:rPr>
          <w:color w:val="0C0000"/>
        </w:rPr>
        <w:t xml:space="preserve"> এই</w:t>
      </w:r>
      <w:r>
        <w:rPr>
          <w:color w:val="000005"/>
        </w:rPr>
        <w:t xml:space="preserve"> লেখা</w:t>
      </w:r>
      <w:r>
        <w:rPr>
          <w:color w:val="000004"/>
        </w:rPr>
        <w:t xml:space="preserve"> আসে</w:t>
      </w:r>
      <w:r>
        <w:rPr>
          <w:color w:val="000006"/>
        </w:rPr>
        <w:t xml:space="preserve"> দুঃখিত</w:t>
      </w:r>
      <w:r>
        <w:rPr>
          <w:color w:val="000000"/>
        </w:rPr>
        <w:t xml:space="preserve"> আথিক</w:t>
      </w:r>
      <w:r>
        <w:rPr>
          <w:color w:val="000000"/>
        </w:rPr>
        <w:t xml:space="preserve"> প্রতিষ্ঠানে</w:t>
      </w:r>
      <w:r>
        <w:br/>
      </w:r>
      <w:r>
        <w:rPr>
          <w:color w:val="000001"/>
        </w:rPr>
        <w:t xml:space="preserve"> accha</w:t>
      </w:r>
      <w:r>
        <w:rPr>
          <w:color w:val="010000"/>
        </w:rPr>
        <w:t xml:space="preserve"> apu</w:t>
      </w:r>
      <w:r>
        <w:rPr>
          <w:color w:val="2D0000"/>
        </w:rPr>
        <w:t xml:space="preserve"> amar</w:t>
      </w:r>
      <w:r>
        <w:rPr>
          <w:color w:val="00000C"/>
        </w:rPr>
        <w:t xml:space="preserve"> app</w:t>
      </w:r>
      <w:r>
        <w:rPr>
          <w:color w:val="000009"/>
        </w:rPr>
        <w:t xml:space="preserve"> e</w:t>
      </w:r>
      <w:r>
        <w:rPr>
          <w:color w:val="010000"/>
        </w:rPr>
        <w:t xml:space="preserve"> onk</w:t>
      </w:r>
      <w:r>
        <w:rPr>
          <w:color w:val="000003"/>
        </w:rPr>
        <w:t xml:space="preserve"> din</w:t>
      </w:r>
      <w:r>
        <w:rPr>
          <w:color w:val="000019"/>
        </w:rPr>
        <w:t xml:space="preserve"> theke</w:t>
      </w:r>
      <w:r>
        <w:rPr>
          <w:color w:val="000000"/>
        </w:rPr>
        <w:t xml:space="preserve"> baksh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12"/>
        </w:rPr>
        <w:t xml:space="preserve"> ta</w:t>
      </w:r>
      <w:r>
        <w:rPr>
          <w:color w:val="020000"/>
        </w:rPr>
        <w:t xml:space="preserve"> show</w:t>
      </w:r>
      <w:r>
        <w:rPr>
          <w:color w:val="000001"/>
        </w:rPr>
        <w:t xml:space="preserve"> korche</w:t>
      </w:r>
      <w:r>
        <w:rPr>
          <w:color w:val="180000"/>
        </w:rPr>
        <w:t xml:space="preserve"> but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12"/>
        </w:rPr>
        <w:t xml:space="preserve"> ta</w:t>
      </w:r>
      <w:r>
        <w:rPr>
          <w:color w:val="000001"/>
        </w:rPr>
        <w:t xml:space="preserve"> pacchina</w:t>
      </w:r>
      <w:r>
        <w:rPr>
          <w:color w:val="00002B"/>
        </w:rPr>
        <w:t xml:space="preserve"> kno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চাইতেছি</w:t>
      </w:r>
      <w:r>
        <w:rPr>
          <w:color w:val="230000"/>
        </w:rPr>
        <w:t xml:space="preserve"> কিন্তু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br/>
      </w:r>
      <w:r>
        <w:rPr>
          <w:color w:val="570000"/>
        </w:rPr>
        <w:t xml:space="preserve"> আমার</w:t>
      </w:r>
      <w:r>
        <w:rPr>
          <w:color w:val="0C0000"/>
        </w:rPr>
        <w:t xml:space="preserve"> এই</w:t>
      </w:r>
      <w:r>
        <w:rPr>
          <w:color w:val="000000"/>
        </w:rPr>
        <w:t xml:space="preserve"> সিমে</w:t>
      </w:r>
      <w:r>
        <w:rPr>
          <w:color w:val="000000"/>
        </w:rPr>
        <w:t xml:space="preserve"> বহুদিন</w:t>
      </w:r>
      <w:r>
        <w:rPr>
          <w:color w:val="000000"/>
        </w:rPr>
        <w:t xml:space="preserve"> যাবত</w:t>
      </w:r>
      <w:r>
        <w:rPr>
          <w:color w:val="000057"/>
        </w:rPr>
        <w:t xml:space="preserve"> বিকাশ</w:t>
      </w:r>
      <w:r>
        <w:rPr>
          <w:color w:val="000003"/>
        </w:rPr>
        <w:t xml:space="preserve"> এপ</w:t>
      </w:r>
      <w:r>
        <w:rPr>
          <w:color w:val="000001"/>
        </w:rPr>
        <w:t xml:space="preserve"> ব্যাবহার</w:t>
      </w:r>
      <w:r>
        <w:rPr>
          <w:color w:val="080000"/>
        </w:rPr>
        <w:t xml:space="preserve"> করে</w:t>
      </w:r>
      <w:r>
        <w:rPr>
          <w:color w:val="000000"/>
        </w:rPr>
        <w:t xml:space="preserve"> আসছি</w:t>
      </w:r>
      <w:r>
        <w:rPr>
          <w:color w:val="230000"/>
        </w:rPr>
        <w:t xml:space="preserve"> কিন্তু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servis</w:t>
      </w:r>
      <w:r>
        <w:rPr>
          <w:color w:val="0B0000"/>
        </w:rPr>
        <w:t xml:space="preserve"> ar</w:t>
      </w:r>
      <w:r>
        <w:rPr>
          <w:color w:val="130000"/>
        </w:rPr>
        <w:t xml:space="preserve"> jonno</w:t>
      </w:r>
      <w:r>
        <w:rPr>
          <w:color w:val="00000A"/>
        </w:rPr>
        <w:t xml:space="preserve"> উপযুক্ত</w:t>
      </w:r>
      <w:r>
        <w:rPr>
          <w:color w:val="000096"/>
        </w:rPr>
        <w:t xml:space="preserve"> না</w:t>
      </w:r>
      <w:r>
        <w:br/>
      </w:r>
      <w:r>
        <w:rPr>
          <w:color w:val="030000"/>
        </w:rPr>
        <w:t xml:space="preserve"> amer</w:t>
      </w:r>
      <w:r>
        <w:rPr>
          <w:color w:val="000029"/>
        </w:rPr>
        <w:t xml:space="preserve"> lon</w:t>
      </w:r>
      <w:r>
        <w:rPr>
          <w:color w:val="000000"/>
        </w:rPr>
        <w:t xml:space="preserve"> dorkar</w:t>
      </w:r>
      <w:r>
        <w:rPr>
          <w:color w:val="0E0000"/>
        </w:rPr>
        <w:t xml:space="preserve"> kintu</w:t>
      </w:r>
      <w:r>
        <w:rPr>
          <w:color w:val="010000"/>
        </w:rPr>
        <w:t xml:space="preserve"> amaka</w:t>
      </w:r>
      <w:r>
        <w:rPr>
          <w:color w:val="000000"/>
        </w:rPr>
        <w:t xml:space="preserve"> dissa</w:t>
      </w:r>
      <w:r>
        <w:rPr>
          <w:color w:val="00007C"/>
        </w:rPr>
        <w:t xml:space="preserve"> na</w:t>
      </w:r>
      <w:r>
        <w:br/>
      </w:r>
      <w:r>
        <w:rPr>
          <w:color w:val="880000"/>
        </w:rPr>
        <w:t xml:space="preserve"> আমি</w:t>
      </w:r>
      <w:r>
        <w:rPr>
          <w:color w:val="000000"/>
        </w:rPr>
        <w:t xml:space="preserve"> সাল</w:t>
      </w:r>
      <w:r>
        <w:rPr>
          <w:color w:val="000038"/>
        </w:rPr>
        <w:t xml:space="preserve"> থেকে</w:t>
      </w:r>
      <w:r>
        <w:rPr>
          <w:color w:val="000000"/>
        </w:rPr>
        <w:t xml:space="preserve"> প্রায়</w:t>
      </w:r>
      <w:r>
        <w:rPr>
          <w:color w:val="000001"/>
        </w:rPr>
        <w:t xml:space="preserve"> টাকার</w:t>
      </w:r>
      <w:r>
        <w:rPr>
          <w:color w:val="000000"/>
        </w:rPr>
        <w:t xml:space="preserve"> মতো</w:t>
      </w:r>
      <w:r>
        <w:rPr>
          <w:color w:val="000012"/>
        </w:rPr>
        <w:t xml:space="preserve"> লেনদেন</w:t>
      </w:r>
      <w:r>
        <w:rPr>
          <w:color w:val="040000"/>
        </w:rPr>
        <w:t xml:space="preserve"> করছি</w:t>
      </w:r>
      <w:r>
        <w:rPr>
          <w:color w:val="000000"/>
        </w:rPr>
        <w:t xml:space="preserve"> তাও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6"/>
        </w:rPr>
        <w:t xml:space="preserve"> parci</w:t>
      </w:r>
      <w:r>
        <w:rPr>
          <w:color w:val="000004"/>
        </w:rPr>
        <w:t xml:space="preserve"> nah</w:t>
      </w:r>
      <w:r>
        <w:br/>
      </w:r>
      <w:r>
        <w:rPr>
          <w:color w:val="880000"/>
        </w:rPr>
        <w:t xml:space="preserve"> আমি</w:t>
      </w:r>
      <w:r>
        <w:rPr>
          <w:color w:val="000014"/>
        </w:rPr>
        <w:t xml:space="preserve"> বিকাশে</w:t>
      </w:r>
      <w:r>
        <w:rPr>
          <w:color w:val="010000"/>
        </w:rPr>
        <w:t xml:space="preserve"> এতো</w:t>
      </w:r>
      <w:r>
        <w:rPr>
          <w:color w:val="010000"/>
        </w:rPr>
        <w:t xml:space="preserve"> এতো</w:t>
      </w:r>
      <w:r>
        <w:rPr>
          <w:color w:val="00000B"/>
        </w:rPr>
        <w:t xml:space="preserve"> টাকা</w:t>
      </w:r>
      <w:r>
        <w:rPr>
          <w:color w:val="000012"/>
        </w:rPr>
        <w:t xml:space="preserve"> লেনদেন</w:t>
      </w:r>
      <w:r>
        <w:rPr>
          <w:color w:val="0A0000"/>
        </w:rPr>
        <w:t xml:space="preserve"> করি</w:t>
      </w:r>
      <w:r>
        <w:rPr>
          <w:color w:val="000000"/>
        </w:rPr>
        <w:t xml:space="preserve"> তারপরো</w:t>
      </w:r>
      <w:r>
        <w:rPr>
          <w:color w:val="880000"/>
        </w:rPr>
        <w:t xml:space="preserve"> আমি</w:t>
      </w:r>
      <w:r>
        <w:rPr>
          <w:color w:val="000001"/>
        </w:rPr>
        <w:t xml:space="preserve"> লোনটা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01"/>
        </w:rPr>
        <w:t xml:space="preserve"> dukkhito</w:t>
      </w:r>
      <w:r>
        <w:rPr>
          <w:color w:val="000000"/>
        </w:rPr>
        <w:t xml:space="preserve"> apnar</w:t>
      </w:r>
      <w:r>
        <w:rPr>
          <w:color w:val="00001C"/>
        </w:rPr>
        <w:t xml:space="preserve"> account</w:t>
      </w:r>
      <w:r>
        <w:rPr>
          <w:color w:val="000003"/>
        </w:rPr>
        <w:t xml:space="preserve"> ti</w:t>
      </w:r>
      <w:r>
        <w:rPr>
          <w:color w:val="000000"/>
        </w:rPr>
        <w:t xml:space="preserve"> ekhno</w:t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130000"/>
        </w:rPr>
        <w:t xml:space="preserve"> jonno</w:t>
      </w:r>
      <w:r>
        <w:rPr>
          <w:color w:val="000005"/>
        </w:rPr>
        <w:t xml:space="preserve"> upojukto</w:t>
      </w:r>
      <w:r>
        <w:rPr>
          <w:color w:val="000003"/>
        </w:rPr>
        <w:t xml:space="preserve"> noi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নেতে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0000B"/>
        </w:rPr>
        <w:t xml:space="preserve"> not</w:t>
      </w:r>
      <w:r>
        <w:rPr>
          <w:color w:val="000000"/>
        </w:rPr>
        <w:t xml:space="preserve"> yet</w:t>
      </w:r>
      <w:r>
        <w:rPr>
          <w:color w:val="000005"/>
        </w:rPr>
        <w:t xml:space="preserve"> eligible</w:t>
      </w:r>
      <w:r>
        <w:rPr>
          <w:color w:val="050000"/>
        </w:rPr>
        <w:t xml:space="preserve"> for</w:t>
      </w:r>
      <w:r>
        <w:rPr>
          <w:color w:val="000029"/>
        </w:rPr>
        <w:t xml:space="preserve"> lon</w:t>
      </w:r>
      <w:r>
        <w:rPr>
          <w:color w:val="000007"/>
        </w:rPr>
        <w:t xml:space="preserve"> service</w:t>
      </w:r>
      <w:r>
        <w:rPr>
          <w:color w:val="0C0000"/>
        </w:rPr>
        <w:t xml:space="preserve"> এই</w:t>
      </w:r>
      <w:r>
        <w:rPr>
          <w:color w:val="000005"/>
        </w:rPr>
        <w:t xml:space="preserve"> লেখা</w:t>
      </w:r>
      <w:r>
        <w:rPr>
          <w:color w:val="010000"/>
        </w:rPr>
        <w:t xml:space="preserve"> আসতেছে</w:t>
      </w:r>
      <w:r>
        <w:br/>
      </w:r>
      <w:r>
        <w:rPr>
          <w:color w:val="000040"/>
        </w:rPr>
        <w:t xml:space="preserve"> bkash</w:t>
      </w:r>
      <w:r>
        <w:rPr>
          <w:color w:val="000003"/>
        </w:rPr>
        <w:t xml:space="preserve"> thake</w:t>
      </w:r>
      <w:r>
        <w:rPr>
          <w:color w:val="0000A7"/>
        </w:rPr>
        <w:t xml:space="preserve"> loan</w:t>
      </w:r>
      <w:r>
        <w:rPr>
          <w:color w:val="000000"/>
        </w:rPr>
        <w:t xml:space="preserve"> dey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30000"/>
        </w:rPr>
        <w:t xml:space="preserve"> vaiya</w:t>
      </w:r>
      <w:r>
        <w:rPr>
          <w:color w:val="640000"/>
        </w:rPr>
        <w:t xml:space="preserve"> ami</w:t>
      </w:r>
      <w:r>
        <w:rPr>
          <w:color w:val="00002D"/>
        </w:rPr>
        <w:t xml:space="preserve"> keno</w:t>
      </w:r>
      <w:r>
        <w:rPr>
          <w:color w:val="000040"/>
        </w:rPr>
        <w:t xml:space="preserve"> bkash</w:t>
      </w:r>
      <w:r>
        <w:rPr>
          <w:color w:val="00001E"/>
        </w:rPr>
        <w:t xml:space="preserve"> lone</w:t>
      </w:r>
      <w:r>
        <w:rPr>
          <w:color w:val="000006"/>
        </w:rPr>
        <w:t xml:space="preserve"> pacci</w:t>
      </w:r>
      <w:r>
        <w:rPr>
          <w:color w:val="00007C"/>
        </w:rPr>
        <w:t xml:space="preserve"> na</w:t>
      </w:r>
      <w:r>
        <w:br/>
      </w:r>
      <w:r>
        <w:rPr>
          <w:color w:val="020000"/>
        </w:rPr>
        <w:t xml:space="preserve"> hi</w:t>
      </w:r>
      <w:r>
        <w:rPr>
          <w:color w:val="2D0000"/>
        </w:rPr>
        <w:t xml:space="preserve"> amar</w:t>
      </w:r>
      <w:r>
        <w:rPr>
          <w:color w:val="00000A"/>
        </w:rPr>
        <w:t xml:space="preserve"> bikash</w:t>
      </w:r>
      <w:r>
        <w:rPr>
          <w:color w:val="0000A7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02"/>
        </w:rPr>
        <w:t xml:space="preserve"> chalu</w:t>
      </w:r>
      <w:r>
        <w:rPr>
          <w:color w:val="000003"/>
        </w:rPr>
        <w:t xml:space="preserve"> hocce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2D0000"/>
        </w:rPr>
        <w:t xml:space="preserve"> amar</w:t>
      </w:r>
      <w:r>
        <w:rPr>
          <w:color w:val="00000A"/>
        </w:rPr>
        <w:t xml:space="preserve"> bikash</w:t>
      </w:r>
      <w:r>
        <w:rPr>
          <w:color w:val="0000A7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00"/>
        </w:rPr>
        <w:t xml:space="preserve"> paitesi</w:t>
      </w:r>
      <w:r>
        <w:rPr>
          <w:color w:val="00007C"/>
        </w:rPr>
        <w:t xml:space="preserve"> na</w:t>
      </w:r>
      <w:r>
        <w:rPr>
          <w:color w:val="000000"/>
        </w:rPr>
        <w:t xml:space="preserve"> sudhu</w:t>
      </w:r>
      <w:r>
        <w:rPr>
          <w:color w:val="050000"/>
        </w:rPr>
        <w:t xml:space="preserve"> sorry</w:t>
      </w:r>
      <w:r>
        <w:rPr>
          <w:color w:val="000000"/>
        </w:rPr>
        <w:t xml:space="preserve"> dekay</w:t>
      </w:r>
      <w:r>
        <w:br/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00"/>
        </w:rPr>
        <w:t xml:space="preserve"> পাইছি</w:t>
      </w:r>
      <w:r>
        <w:rPr>
          <w:color w:val="060000"/>
        </w:rPr>
        <w:t xml:space="preserve"> তো</w:t>
      </w:r>
      <w:r>
        <w:rPr>
          <w:color w:val="000000"/>
        </w:rPr>
        <w:t xml:space="preserve"> ঐখানে</w:t>
      </w:r>
      <w:r>
        <w:rPr>
          <w:color w:val="000005"/>
        </w:rPr>
        <w:t xml:space="preserve"> লেখা</w:t>
      </w:r>
      <w:r>
        <w:rPr>
          <w:color w:val="00000C"/>
        </w:rPr>
        <w:t xml:space="preserve"> আছে</w:t>
      </w:r>
      <w:r>
        <w:rPr>
          <w:color w:val="00000E"/>
        </w:rPr>
        <w:t xml:space="preserve"> লোনের</w:t>
      </w:r>
      <w:r>
        <w:rPr>
          <w:color w:val="160000"/>
        </w:rPr>
        <w:t xml:space="preserve"> জন্য</w:t>
      </w:r>
      <w:r>
        <w:rPr>
          <w:color w:val="00000A"/>
        </w:rPr>
        <w:t xml:space="preserve"> উপযুক্ত</w:t>
      </w:r>
      <w:r>
        <w:rPr>
          <w:color w:val="000096"/>
        </w:rPr>
        <w:t xml:space="preserve"> না</w:t>
      </w:r>
      <w:r>
        <w:rPr>
          <w:color w:val="000000"/>
        </w:rPr>
        <w:t xml:space="preserve"> কারণ</w:t>
      </w:r>
      <w:r>
        <w:br/>
      </w:r>
      <w:r>
        <w:rPr>
          <w:color w:val="0000FF"/>
        </w:rPr>
        <w:t xml:space="preserve"> লোন</w:t>
      </w:r>
      <w:r>
        <w:rPr>
          <w:color w:val="00000A"/>
        </w:rPr>
        <w:t xml:space="preserve"> পাবো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A7"/>
        </w:rPr>
        <w:t xml:space="preserve"> loan</w:t>
      </w:r>
      <w:r>
        <w:rPr>
          <w:color w:val="050000"/>
        </w:rPr>
        <w:t xml:space="preserve"> pacchi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40000"/>
        </w:rPr>
        <w:t xml:space="preserve"> তাহলে</w:t>
      </w:r>
      <w:r>
        <w:rPr>
          <w:color w:val="880000"/>
        </w:rPr>
        <w:t xml:space="preserve"> আমি</w:t>
      </w:r>
      <w:r>
        <w:rPr>
          <w:color w:val="000032"/>
        </w:rPr>
        <w:t xml:space="preserve"> কেনো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পাবো</w:t>
      </w:r>
      <w:r>
        <w:rPr>
          <w:color w:val="000096"/>
        </w:rPr>
        <w:t xml:space="preserve"> না</w:t>
      </w:r>
      <w:r>
        <w:br/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দেয়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পাবো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000000"/>
        </w:rPr>
        <w:t xml:space="preserve"> জানার</w:t>
      </w:r>
      <w:r>
        <w:rPr>
          <w:color w:val="000001"/>
        </w:rPr>
        <w:t xml:space="preserve"> দরকার</w:t>
      </w:r>
      <w:r>
        <w:br/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00"/>
        </w:rPr>
        <w:t xml:space="preserve"> এটার</w:t>
      </w:r>
      <w:r>
        <w:rPr>
          <w:color w:val="000000"/>
        </w:rPr>
        <w:t xml:space="preserve"> কারণ</w:t>
      </w:r>
      <w:r>
        <w:rPr>
          <w:color w:val="00000B"/>
        </w:rPr>
        <w:t xml:space="preserve"> টা</w:t>
      </w:r>
      <w:r>
        <w:rPr>
          <w:color w:val="040000"/>
        </w:rPr>
        <w:t xml:space="preserve"> একটু</w:t>
      </w:r>
      <w:r>
        <w:rPr>
          <w:color w:val="000005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000000"/>
        </w:rPr>
        <w:t xml:space="preserve"> sebati</w:t>
      </w:r>
      <w:r>
        <w:rPr>
          <w:color w:val="640000"/>
        </w:rPr>
        <w:t xml:space="preserve"> ami</w:t>
      </w:r>
      <w:r>
        <w:rPr>
          <w:color w:val="100000"/>
        </w:rPr>
        <w:t xml:space="preserve"> kano</w:t>
      </w:r>
      <w:r>
        <w:rPr>
          <w:color w:val="020000"/>
        </w:rPr>
        <w:t xml:space="preserve"> pachi</w:t>
      </w:r>
      <w:r>
        <w:rPr>
          <w:color w:val="00007C"/>
        </w:rPr>
        <w:t xml:space="preserve"> na</w:t>
      </w:r>
      <w:r>
        <w:rPr>
          <w:color w:val="2D0000"/>
        </w:rPr>
        <w:t xml:space="preserve"> amar</w:t>
      </w:r>
      <w:r>
        <w:rPr>
          <w:color w:val="000019"/>
        </w:rPr>
        <w:t xml:space="preserve"> theke</w:t>
      </w:r>
      <w:r>
        <w:rPr>
          <w:color w:val="000000"/>
        </w:rPr>
        <w:t xml:space="preserve"> kom</w:t>
      </w:r>
      <w:r>
        <w:rPr>
          <w:color w:val="000006"/>
        </w:rPr>
        <w:t xml:space="preserve"> lenden</w:t>
      </w:r>
      <w:r>
        <w:rPr>
          <w:color w:val="000000"/>
        </w:rPr>
        <w:t xml:space="preserve"> korew</w:t>
      </w:r>
      <w:r>
        <w:rPr>
          <w:color w:val="020000"/>
        </w:rPr>
        <w:t xml:space="preserve"> onek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00"/>
        </w:rPr>
        <w:t xml:space="preserve"> pache</w:t>
      </w:r>
      <w:r>
        <w:br/>
      </w:r>
      <w:r>
        <w:rPr>
          <w:color w:val="880000"/>
        </w:rPr>
        <w:t xml:space="preserve"> আমি</w:t>
      </w:r>
      <w:r>
        <w:rPr>
          <w:color w:val="19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4"/>
        </w:rPr>
        <w:t xml:space="preserve"> পারতেছি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160000"/>
        </w:rPr>
        <w:t xml:space="preserve"> আমাকে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দেয়না</w:t>
      </w:r>
      <w:r>
        <w:rPr>
          <w:color w:val="000032"/>
        </w:rPr>
        <w:t xml:space="preserve"> কেনো</w:t>
      </w:r>
      <w:r>
        <w:rPr>
          <w:color w:val="020000"/>
        </w:rPr>
        <w:t xml:space="preserve"> এবং</w:t>
      </w:r>
      <w:r>
        <w:rPr>
          <w:color w:val="190000"/>
        </w:rPr>
        <w:t xml:space="preserve"> কি</w:t>
      </w:r>
      <w:r>
        <w:rPr>
          <w:color w:val="000000"/>
        </w:rPr>
        <w:t xml:space="preserve"> কোরলে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পাবো</w:t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00"/>
        </w:rPr>
        <w:t xml:space="preserve"> বিস্তারিতো</w:t>
      </w:r>
      <w:r>
        <w:rPr>
          <w:color w:val="000000"/>
        </w:rPr>
        <w:t xml:space="preserve"> বলেন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0"/>
        </w:rPr>
        <w:t xml:space="preserve"> pai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000A7"/>
        </w:rPr>
        <w:t xml:space="preserve"> loan</w:t>
      </w:r>
      <w:r>
        <w:rPr>
          <w:color w:val="000000"/>
        </w:rPr>
        <w:t xml:space="preserve"> autai</w:t>
      </w:r>
      <w:r>
        <w:rPr>
          <w:color w:val="000000"/>
        </w:rPr>
        <w:t xml:space="preserve"> akono</w:t>
      </w:r>
      <w:r>
        <w:rPr>
          <w:color w:val="000007"/>
        </w:rPr>
        <w:t xml:space="preserve"> ase</w:t>
      </w:r>
      <w:r>
        <w:rPr>
          <w:color w:val="000000"/>
        </w:rPr>
        <w:t xml:space="preserve"> ne</w:t>
      </w:r>
      <w:r>
        <w:br/>
      </w:r>
      <w:r>
        <w:rPr>
          <w:color w:val="030000"/>
        </w:rPr>
        <w:t xml:space="preserve"> ভাইয়া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সার্ভিসটা</w:t>
      </w:r>
      <w:r>
        <w:rPr>
          <w:color w:val="000062"/>
        </w:rPr>
        <w:t xml:space="preserve"> কেন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02"/>
        </w:rPr>
        <w:t xml:space="preserve"> নাহ</w:t>
      </w:r>
      <w:r>
        <w:br/>
      </w:r>
      <w:r>
        <w:rPr>
          <w:color w:val="000029"/>
        </w:rPr>
        <w:t xml:space="preserve"> lon</w:t>
      </w:r>
      <w:r>
        <w:rPr>
          <w:color w:val="000000"/>
        </w:rPr>
        <w:t xml:space="preserve"> dae</w:t>
      </w:r>
      <w:r>
        <w:rPr>
          <w:color w:val="00007C"/>
        </w:rPr>
        <w:t xml:space="preserve"> na</w:t>
      </w:r>
      <w:r>
        <w:rPr>
          <w:color w:val="000000"/>
        </w:rPr>
        <w:t xml:space="preserve"> kenoo</w:t>
      </w:r>
      <w:r>
        <w:rPr>
          <w:color w:val="000000"/>
        </w:rPr>
        <w:t xml:space="preserve"> lonn</w:t>
      </w:r>
      <w:r>
        <w:br/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00"/>
        </w:rPr>
        <w:t xml:space="preserve"> অনুগ্রহ</w:t>
      </w:r>
      <w:r>
        <w:rPr>
          <w:color w:val="080000"/>
        </w:rPr>
        <w:t xml:space="preserve"> করে</w:t>
      </w:r>
      <w:r>
        <w:rPr>
          <w:color w:val="000003"/>
        </w:rPr>
        <w:t xml:space="preserve"> জানাবেন</w:t>
      </w:r>
      <w:r>
        <w:rPr>
          <w:color w:val="19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চাইলে</w:t>
      </w:r>
      <w:r>
        <w:rPr>
          <w:color w:val="160000"/>
        </w:rPr>
        <w:t xml:space="preserve"> আমাকে</w:t>
      </w:r>
      <w:r>
        <w:rPr>
          <w:color w:val="190000"/>
        </w:rPr>
        <w:t xml:space="preserve"> কি</w:t>
      </w:r>
      <w:r>
        <w:rPr>
          <w:color w:val="190000"/>
        </w:rPr>
        <w:t xml:space="preserve"> কি</w:t>
      </w:r>
      <w:r>
        <w:rPr>
          <w:color w:val="0B0000"/>
        </w:rPr>
        <w:t xml:space="preserve"> করতে</w:t>
      </w:r>
      <w:r>
        <w:rPr>
          <w:color w:val="080000"/>
        </w:rPr>
        <w:t xml:space="preserve"> হবে</w:t>
      </w:r>
      <w:r>
        <w:br/>
      </w:r>
      <w:r>
        <w:rPr>
          <w:color w:val="000000"/>
        </w:rPr>
        <w:t xml:space="preserve"> bhai</w:t>
      </w:r>
      <w:r>
        <w:rPr>
          <w:color w:val="640000"/>
        </w:rPr>
        <w:t xml:space="preserve"> ami</w:t>
      </w:r>
      <w:r>
        <w:rPr>
          <w:color w:val="00001C"/>
        </w:rPr>
        <w:t xml:space="preserve"> account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4"/>
        </w:rPr>
        <w:t xml:space="preserve"> nai</w:t>
      </w:r>
      <w:r>
        <w:rPr>
          <w:color w:val="050000"/>
        </w:rPr>
        <w:t xml:space="preserve"> kn</w:t>
      </w:r>
      <w:r>
        <w:rPr>
          <w:color w:val="000000"/>
        </w:rPr>
        <w:t xml:space="preserve"> ato</w:t>
      </w:r>
      <w:r>
        <w:rPr>
          <w:color w:val="000001"/>
        </w:rPr>
        <w:t xml:space="preserve"> tk</w:t>
      </w:r>
      <w:r>
        <w:rPr>
          <w:color w:val="000006"/>
        </w:rPr>
        <w:t xml:space="preserve"> lenden</w:t>
      </w:r>
      <w:r>
        <w:rPr>
          <w:color w:val="050000"/>
        </w:rPr>
        <w:t xml:space="preserve"> kori</w:t>
      </w:r>
      <w:r>
        <w:br/>
      </w:r>
      <w:r>
        <w:rPr>
          <w:color w:val="880000"/>
        </w:rPr>
        <w:t xml:space="preserve"> আমি</w:t>
      </w:r>
      <w:r>
        <w:rPr>
          <w:color w:val="00000E"/>
        </w:rPr>
        <w:t xml:space="preserve"> লোনের</w:t>
      </w:r>
      <w:r>
        <w:rPr>
          <w:color w:val="160000"/>
        </w:rPr>
        <w:t xml:space="preserve"> জন্য</w:t>
      </w:r>
      <w:r>
        <w:rPr>
          <w:color w:val="000005"/>
        </w:rPr>
        <w:t xml:space="preserve"> আবেদন</w:t>
      </w:r>
      <w:r>
        <w:rPr>
          <w:color w:val="000000"/>
        </w:rPr>
        <w:t xml:space="preserve"> করছিলাম</w:t>
      </w:r>
      <w:r>
        <w:rPr>
          <w:color w:val="230000"/>
        </w:rPr>
        <w:t xml:space="preserve"> কিন্তু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দেওয়া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02"/>
        </w:rPr>
        <w:t xml:space="preserve"> কারন</w:t>
      </w:r>
      <w:r>
        <w:rPr>
          <w:color w:val="00000B"/>
        </w:rPr>
        <w:t xml:space="preserve"> টা</w:t>
      </w:r>
      <w:r>
        <w:rPr>
          <w:color w:val="190000"/>
        </w:rPr>
        <w:t xml:space="preserve"> কি</w:t>
      </w:r>
      <w:r>
        <w:rPr>
          <w:color w:val="000005"/>
        </w:rPr>
        <w:t xml:space="preserve"> জানতে</w:t>
      </w:r>
      <w:r>
        <w:rPr>
          <w:color w:val="000008"/>
        </w:rPr>
        <w:t xml:space="preserve"> পারি</w:t>
      </w:r>
      <w:r>
        <w:rPr>
          <w:color w:val="010000"/>
        </w:rPr>
        <w:t xml:space="preserve"> hello</w:t>
      </w:r>
      <w:r>
        <w:br/>
      </w:r>
      <w:r>
        <w:rPr>
          <w:color w:val="880000"/>
        </w:rPr>
        <w:t xml:space="preserve"> আমি</w:t>
      </w:r>
      <w:r>
        <w:rPr>
          <w:color w:val="00000E"/>
        </w:rPr>
        <w:t xml:space="preserve"> লোনের</w:t>
      </w:r>
      <w:r>
        <w:rPr>
          <w:color w:val="160000"/>
        </w:rPr>
        <w:t xml:space="preserve"> জন্য</w:t>
      </w:r>
      <w:r>
        <w:rPr>
          <w:color w:val="000005"/>
        </w:rPr>
        <w:t xml:space="preserve"> আবেদন</w:t>
      </w:r>
      <w:r>
        <w:rPr>
          <w:color w:val="040000"/>
        </w:rPr>
        <w:t xml:space="preserve"> করছি</w:t>
      </w:r>
      <w:r>
        <w:rPr>
          <w:color w:val="230000"/>
        </w:rPr>
        <w:t xml:space="preserve"> কিন্তু</w:t>
      </w:r>
      <w:r>
        <w:rPr>
          <w:color w:val="000005"/>
        </w:rPr>
        <w:t xml:space="preserve"> আবেদন</w:t>
      </w:r>
      <w:r>
        <w:rPr>
          <w:color w:val="0B0000"/>
        </w:rPr>
        <w:t xml:space="preserve"> করতে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br/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সার</w:t>
      </w:r>
      <w:r>
        <w:rPr>
          <w:color w:val="000000"/>
        </w:rPr>
        <w:t xml:space="preserve"> ভিসে</w:t>
      </w:r>
      <w:r>
        <w:rPr>
          <w:color w:val="160000"/>
        </w:rPr>
        <w:t xml:space="preserve"> জন্য</w:t>
      </w:r>
      <w:r>
        <w:rPr>
          <w:color w:val="000000"/>
        </w:rPr>
        <w:t xml:space="preserve"> উপজুকত</w:t>
      </w:r>
      <w:r>
        <w:rPr>
          <w:color w:val="080000"/>
        </w:rPr>
        <w:t xml:space="preserve"> নয়</w:t>
      </w:r>
      <w:r>
        <w:rPr>
          <w:color w:val="000000"/>
        </w:rPr>
        <w:t xml:space="preserve"> দেখা</w:t>
      </w:r>
      <w:r>
        <w:rPr>
          <w:color w:val="000000"/>
        </w:rPr>
        <w:t xml:space="preserve"> য়</w:t>
      </w:r>
      <w:r>
        <w:br/>
      </w:r>
      <w:r>
        <w:rPr>
          <w:color w:val="02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0C0000"/>
        </w:rPr>
        <w:t xml:space="preserve"> স্যার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প্রায়</w:t>
      </w:r>
      <w:r>
        <w:rPr>
          <w:color w:val="000001"/>
        </w:rPr>
        <w:t xml:space="preserve"> প্রতি</w:t>
      </w:r>
      <w:r>
        <w:rPr>
          <w:color w:val="000004"/>
        </w:rPr>
        <w:t xml:space="preserve"> মাসে</w:t>
      </w:r>
      <w:r>
        <w:rPr>
          <w:color w:val="000001"/>
        </w:rPr>
        <w:t xml:space="preserve"> হাজার</w:t>
      </w:r>
      <w:r>
        <w:rPr>
          <w:color w:val="000038"/>
        </w:rPr>
        <w:t xml:space="preserve"> থেকে</w:t>
      </w:r>
      <w:r>
        <w:rPr>
          <w:color w:val="000001"/>
        </w:rPr>
        <w:t xml:space="preserve"> লক্ষ</w:t>
      </w:r>
      <w:r>
        <w:rPr>
          <w:color w:val="00000B"/>
        </w:rPr>
        <w:t xml:space="preserve"> টাকা</w:t>
      </w:r>
      <w:r>
        <w:rPr>
          <w:color w:val="000012"/>
        </w:rPr>
        <w:t xml:space="preserve"> লেনদেন</w:t>
      </w:r>
      <w:r>
        <w:rPr>
          <w:color w:val="0A0000"/>
        </w:rPr>
        <w:t xml:space="preserve"> করি</w:t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62"/>
        </w:rPr>
        <w:t xml:space="preserve"> কেন</w:t>
      </w:r>
      <w:r>
        <w:rPr>
          <w:color w:val="000011"/>
        </w:rPr>
        <w:t xml:space="preserve"> চালু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br/>
      </w:r>
      <w:r>
        <w:rPr>
          <w:color w:val="880000"/>
        </w:rPr>
        <w:t xml:space="preserve"> আমি</w:t>
      </w:r>
      <w:r>
        <w:rPr>
          <w:color w:val="000005"/>
        </w:rPr>
        <w:t xml:space="preserve"> জানতে</w:t>
      </w:r>
      <w:r>
        <w:rPr>
          <w:color w:val="000006"/>
        </w:rPr>
        <w:t xml:space="preserve"> চাচ্ছি</w:t>
      </w:r>
      <w:r>
        <w:rPr>
          <w:color w:val="000062"/>
        </w:rPr>
        <w:t xml:space="preserve"> কেন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br/>
      </w:r>
      <w:r>
        <w:rPr>
          <w:color w:val="120000"/>
        </w:rPr>
        <w:t xml:space="preserve"> sir</w:t>
      </w:r>
      <w:r>
        <w:rPr>
          <w:color w:val="640000"/>
        </w:rPr>
        <w:t xml:space="preserve"> ami</w:t>
      </w:r>
      <w:r>
        <w:rPr>
          <w:color w:val="000000"/>
        </w:rPr>
        <w:t xml:space="preserve"> pri</w:t>
      </w:r>
      <w:r>
        <w:rPr>
          <w:color w:val="000000"/>
        </w:rPr>
        <w:t xml:space="preserve"> proti</w:t>
      </w:r>
      <w:r>
        <w:rPr>
          <w:color w:val="000000"/>
        </w:rPr>
        <w:t xml:space="preserve"> mas</w:t>
      </w:r>
      <w:r>
        <w:rPr>
          <w:color w:val="1D0000"/>
        </w:rPr>
        <w:t xml:space="preserve"> a</w:t>
      </w:r>
      <w:r>
        <w:rPr>
          <w:color w:val="000006"/>
        </w:rPr>
        <w:t xml:space="preserve"> taka</w:t>
      </w:r>
      <w:r>
        <w:rPr>
          <w:color w:val="000006"/>
        </w:rPr>
        <w:t xml:space="preserve"> lenden</w:t>
      </w:r>
      <w:r>
        <w:rPr>
          <w:color w:val="050000"/>
        </w:rPr>
        <w:t xml:space="preserve"> kori</w:t>
      </w:r>
      <w:r>
        <w:rPr>
          <w:color w:val="2D0000"/>
        </w:rPr>
        <w:t xml:space="preserve"> amar</w:t>
      </w:r>
      <w:r>
        <w:rPr>
          <w:color w:val="00001E"/>
        </w:rPr>
        <w:t xml:space="preserve"> lone</w:t>
      </w:r>
      <w:r>
        <w:rPr>
          <w:color w:val="00001E"/>
        </w:rPr>
        <w:t xml:space="preserve"> option</w:t>
      </w:r>
      <w:r>
        <w:rPr>
          <w:color w:val="100000"/>
        </w:rPr>
        <w:t xml:space="preserve"> kano</w:t>
      </w:r>
      <w:r>
        <w:rPr>
          <w:color w:val="000003"/>
        </w:rPr>
        <w:t xml:space="preserve"> active</w:t>
      </w:r>
      <w:r>
        <w:rPr>
          <w:color w:val="000000"/>
        </w:rPr>
        <w:t xml:space="preserve"> hosce</w:t>
      </w:r>
      <w:r>
        <w:rPr>
          <w:color w:val="00007C"/>
        </w:rPr>
        <w:t xml:space="preserve"> na</w:t>
      </w:r>
      <w:r>
        <w:rPr>
          <w:color w:val="0C0000"/>
        </w:rPr>
        <w:t xml:space="preserve"> স্যার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প্রায়</w:t>
      </w:r>
      <w:r>
        <w:rPr>
          <w:color w:val="000001"/>
        </w:rPr>
        <w:t xml:space="preserve"> প্রতি</w:t>
      </w:r>
      <w:r>
        <w:rPr>
          <w:color w:val="000004"/>
        </w:rPr>
        <w:t xml:space="preserve"> মাসে</w:t>
      </w:r>
      <w:r>
        <w:rPr>
          <w:color w:val="000001"/>
        </w:rPr>
        <w:t xml:space="preserve"> হাজার</w:t>
      </w:r>
      <w:r>
        <w:rPr>
          <w:color w:val="000038"/>
        </w:rPr>
        <w:t xml:space="preserve"> থেকে</w:t>
      </w:r>
      <w:r>
        <w:rPr>
          <w:color w:val="000001"/>
        </w:rPr>
        <w:t xml:space="preserve"> হাজার</w:t>
      </w:r>
      <w:r>
        <w:rPr>
          <w:color w:val="00000B"/>
        </w:rPr>
        <w:t xml:space="preserve"> টাকা</w:t>
      </w:r>
      <w:r>
        <w:rPr>
          <w:color w:val="000012"/>
        </w:rPr>
        <w:t xml:space="preserve"> লেনদেন</w:t>
      </w:r>
      <w:r>
        <w:rPr>
          <w:color w:val="0A0000"/>
        </w:rPr>
        <w:t xml:space="preserve"> করি</w:t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62"/>
        </w:rPr>
        <w:t xml:space="preserve"> কেন</w:t>
      </w:r>
      <w:r>
        <w:rPr>
          <w:color w:val="000011"/>
        </w:rPr>
        <w:t xml:space="preserve"> চালু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br/>
      </w:r>
      <w:r>
        <w:rPr>
          <w:color w:val="090000"/>
        </w:rPr>
        <w:t xml:space="preserve"> i</w:t>
      </w:r>
      <w:r>
        <w:rPr>
          <w:color w:val="000000"/>
        </w:rPr>
        <w:t xml:space="preserve"> want</w:t>
      </w:r>
      <w:r>
        <w:rPr>
          <w:color w:val="090000"/>
        </w:rPr>
        <w:t xml:space="preserve"> to</w:t>
      </w:r>
      <w:r>
        <w:rPr>
          <w:color w:val="0000A7"/>
        </w:rPr>
        <w:t xml:space="preserve"> loan</w:t>
      </w:r>
      <w:r>
        <w:rPr>
          <w:color w:val="16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1"/>
        </w:rPr>
        <w:t xml:space="preserve"> পারতেছিনা</w:t>
      </w:r>
      <w:r>
        <w:rPr>
          <w:color w:val="000062"/>
        </w:rPr>
        <w:t xml:space="preserve"> কেন</w:t>
      </w:r>
      <w:r>
        <w:br/>
      </w:r>
      <w:r>
        <w:rPr>
          <w:color w:val="000029"/>
        </w:rPr>
        <w:t xml:space="preserve"> lon</w:t>
      </w:r>
      <w:r>
        <w:rPr>
          <w:color w:val="0D0000"/>
        </w:rPr>
        <w:t xml:space="preserve"> er</w:t>
      </w:r>
      <w:r>
        <w:rPr>
          <w:color w:val="130000"/>
        </w:rPr>
        <w:t xml:space="preserve"> jonno</w:t>
      </w:r>
      <w:r>
        <w:rPr>
          <w:color w:val="000000"/>
        </w:rPr>
        <w:t xml:space="preserve"> opojokto</w:t>
      </w:r>
      <w:r>
        <w:rPr>
          <w:color w:val="000006"/>
        </w:rPr>
        <w:t xml:space="preserve"> noy</w:t>
      </w:r>
      <w:r>
        <w:rPr>
          <w:color w:val="640000"/>
        </w:rPr>
        <w:t xml:space="preserve"> ami</w:t>
      </w:r>
      <w:r>
        <w:rPr>
          <w:color w:val="110000"/>
        </w:rPr>
        <w:t xml:space="preserve"> ki</w:t>
      </w:r>
      <w:r>
        <w:rPr>
          <w:color w:val="000029"/>
        </w:rPr>
        <w:t xml:space="preserve"> lon</w:t>
      </w:r>
      <w:r>
        <w:rPr>
          <w:color w:val="000006"/>
        </w:rPr>
        <w:t xml:space="preserve"> pabo</w:t>
      </w:r>
      <w:r>
        <w:rPr>
          <w:color w:val="00007C"/>
        </w:rPr>
        <w:t xml:space="preserve"> na</w:t>
      </w:r>
      <w:r>
        <w:br/>
      </w:r>
      <w:r>
        <w:rPr>
          <w:color w:val="030000"/>
        </w:rPr>
        <w:t xml:space="preserve"> ভাইয়া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6"/>
        </w:rPr>
        <w:t xml:space="preserve"> চাচ্ছি</w:t>
      </w:r>
      <w:r>
        <w:rPr>
          <w:color w:val="230000"/>
        </w:rPr>
        <w:t xml:space="preserve"> কিন্তু</w:t>
      </w:r>
      <w:r>
        <w:rPr>
          <w:color w:val="0000FF"/>
        </w:rPr>
        <w:t xml:space="preserve"> লোন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br/>
      </w:r>
      <w:r>
        <w:rPr>
          <w:color w:val="02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000005"/>
        </w:rPr>
        <w:t xml:space="preserve"> বিকাশের</w:t>
      </w:r>
      <w:r>
        <w:rPr>
          <w:color w:val="030000"/>
        </w:rPr>
        <w:t xml:space="preserve"> মাধ্যমে</w:t>
      </w:r>
      <w:r>
        <w:rPr>
          <w:color w:val="000003"/>
        </w:rPr>
        <w:t xml:space="preserve"> সিটি</w:t>
      </w:r>
      <w:r>
        <w:rPr>
          <w:color w:val="000000"/>
        </w:rPr>
        <w:t xml:space="preserve"> ব্যাংকের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11"/>
        </w:rPr>
        <w:t xml:space="preserve"> চালু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05"/>
        </w:rPr>
        <w:t xml:space="preserve"> বিকাশের</w:t>
      </w:r>
      <w:r>
        <w:rPr>
          <w:color w:val="030000"/>
        </w:rPr>
        <w:t xml:space="preserve"> মাধ্যমে</w:t>
      </w:r>
      <w:r>
        <w:rPr>
          <w:color w:val="000003"/>
        </w:rPr>
        <w:t xml:space="preserve"> সিটি</w:t>
      </w:r>
      <w:r>
        <w:rPr>
          <w:color w:val="000001"/>
        </w:rPr>
        <w:t xml:space="preserve"> ব্যাংক</w:t>
      </w:r>
      <w:r>
        <w:rPr>
          <w:color w:val="0000FF"/>
        </w:rPr>
        <w:t xml:space="preserve"> লোন</w:t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000003"/>
        </w:rPr>
        <w:t xml:space="preserve"> জানাবেন</w:t>
      </w:r>
      <w:r>
        <w:br/>
      </w:r>
      <w:r>
        <w:rPr>
          <w:color w:val="02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0C0000"/>
        </w:rPr>
        <w:t xml:space="preserve"> এই</w:t>
      </w:r>
      <w:r>
        <w:rPr>
          <w:color w:val="000000"/>
        </w:rPr>
        <w:t xml:space="preserve"> সম্পর্কে</w:t>
      </w:r>
      <w:r>
        <w:rPr>
          <w:color w:val="000005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880000"/>
        </w:rPr>
        <w:t xml:space="preserve"> আমি</w:t>
      </w:r>
      <w:r>
        <w:rPr>
          <w:color w:val="000000"/>
        </w:rPr>
        <w:t xml:space="preserve"> প্রতিদিন</w:t>
      </w:r>
      <w:r>
        <w:rPr>
          <w:color w:val="000005"/>
        </w:rPr>
        <w:t xml:space="preserve"> বিকাশের</w:t>
      </w:r>
      <w:r>
        <w:rPr>
          <w:color w:val="030000"/>
        </w:rPr>
        <w:t xml:space="preserve"> মাধ্যমে</w:t>
      </w:r>
      <w:r>
        <w:rPr>
          <w:color w:val="000012"/>
        </w:rPr>
        <w:t xml:space="preserve"> লেনদেন</w:t>
      </w:r>
      <w:r>
        <w:rPr>
          <w:color w:val="0A0000"/>
        </w:rPr>
        <w:t xml:space="preserve"> করি</w:t>
      </w:r>
      <w:r>
        <w:rPr>
          <w:color w:val="230000"/>
        </w:rPr>
        <w:t xml:space="preserve"> কিন্তু</w:t>
      </w:r>
      <w:r>
        <w:rPr>
          <w:color w:val="160000"/>
        </w:rPr>
        <w:t xml:space="preserve"> আমাকে</w:t>
      </w:r>
      <w:r>
        <w:rPr>
          <w:color w:val="000003"/>
        </w:rPr>
        <w:t xml:space="preserve"> সিটি</w:t>
      </w:r>
      <w:r>
        <w:rPr>
          <w:color w:val="000000"/>
        </w:rPr>
        <w:t xml:space="preserve"> ব্যাংকের</w:t>
      </w:r>
      <w:r>
        <w:rPr>
          <w:color w:val="030000"/>
        </w:rPr>
        <w:t xml:space="preserve"> মাধ্যমে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দেওয়া</w:t>
      </w:r>
      <w:r>
        <w:rPr>
          <w:color w:val="040000"/>
        </w:rPr>
        <w:t xml:space="preserve"> হয়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5"/>
        </w:rPr>
        <w:t xml:space="preserve"> parchi</w:t>
      </w:r>
      <w:r>
        <w:rPr>
          <w:color w:val="00007C"/>
        </w:rPr>
        <w:t xml:space="preserve"> na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নিবো</w:t>
      </w:r>
      <w:r>
        <w:rPr>
          <w:color w:val="000005"/>
        </w:rPr>
        <w:t xml:space="preserve"> কিভাবে</w:t>
      </w:r>
      <w:r>
        <w:rPr>
          <w:color w:val="570000"/>
        </w:rPr>
        <w:t xml:space="preserve"> আমার</w:t>
      </w:r>
      <w:r>
        <w:rPr>
          <w:color w:val="000005"/>
        </w:rPr>
        <w:t xml:space="preserve"> তথ্য</w:t>
      </w:r>
      <w:r>
        <w:rPr>
          <w:color w:val="000000"/>
        </w:rPr>
        <w:t xml:space="preserve"> হালনাগাত</w:t>
      </w:r>
      <w:r>
        <w:rPr>
          <w:color w:val="040000"/>
        </w:rPr>
        <w:t xml:space="preserve"> করা</w:t>
      </w:r>
      <w:r>
        <w:rPr>
          <w:color w:val="00000C"/>
        </w:rPr>
        <w:t xml:space="preserve"> আছে</w:t>
      </w:r>
      <w:r>
        <w:rPr>
          <w:color w:val="000000"/>
        </w:rPr>
        <w:t xml:space="preserve"> তার</w:t>
      </w:r>
      <w:r>
        <w:rPr>
          <w:color w:val="000000"/>
        </w:rPr>
        <w:t xml:space="preserve"> পরেও</w:t>
      </w:r>
      <w:r>
        <w:rPr>
          <w:color w:val="00000D"/>
        </w:rPr>
        <w:t xml:space="preserve"> পারছিনা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230000"/>
        </w:rPr>
        <w:t xml:space="preserve"> কিন্তু</w:t>
      </w:r>
      <w:r>
        <w:rPr>
          <w:color w:val="000032"/>
        </w:rPr>
        <w:t xml:space="preserve"> কেনো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30000"/>
        </w:rPr>
        <w:t xml:space="preserve"> পাই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000005"/>
        </w:rPr>
        <w:t xml:space="preserve"> কিভাবে</w:t>
      </w:r>
      <w:r>
        <w:rPr>
          <w:color w:val="000000"/>
        </w:rPr>
        <w:t xml:space="preserve"> তা</w:t>
      </w:r>
      <w:r>
        <w:rPr>
          <w:color w:val="000000"/>
        </w:rPr>
        <w:t xml:space="preserve"> সহজে</w:t>
      </w:r>
      <w:r>
        <w:rPr>
          <w:color w:val="000002"/>
        </w:rPr>
        <w:t xml:space="preserve"> পাব</w:t>
      </w:r>
      <w:r>
        <w:rPr>
          <w:color w:val="040000"/>
        </w:rPr>
        <w:t xml:space="preserve"> একটু</w:t>
      </w:r>
      <w:r>
        <w:rPr>
          <w:color w:val="000000"/>
        </w:rPr>
        <w:t xml:space="preserve"> বলেন</w:t>
      </w:r>
      <w:r>
        <w:br/>
      </w:r>
      <w:r>
        <w:rPr>
          <w:color w:val="000000"/>
        </w:rPr>
        <w:t xml:space="preserve"> নেটওয়ার্ক</w:t>
      </w:r>
      <w:r>
        <w:rPr>
          <w:color w:val="000001"/>
        </w:rPr>
        <w:t xml:space="preserve"> সমস্যা</w:t>
      </w:r>
      <w:r>
        <w:rPr>
          <w:color w:val="160000"/>
        </w:rPr>
        <w:t xml:space="preserve"> জন্য</w:t>
      </w:r>
      <w:r>
        <w:rPr>
          <w:color w:val="000006"/>
        </w:rPr>
        <w:t xml:space="preserve"> দুঃখিত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আইকন</w:t>
      </w:r>
      <w:r>
        <w:rPr>
          <w:color w:val="000038"/>
        </w:rPr>
        <w:t xml:space="preserve"> থেকে</w:t>
      </w:r>
      <w:r>
        <w:rPr>
          <w:color w:val="000000"/>
        </w:rPr>
        <w:t xml:space="preserve"> যা</w:t>
      </w:r>
      <w:r>
        <w:rPr>
          <w:color w:val="000007"/>
        </w:rPr>
        <w:t xml:space="preserve"> দেখাচ্ছে</w:t>
      </w:r>
      <w:r>
        <w:br/>
      </w:r>
      <w:r>
        <w:rPr>
          <w:color w:val="16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দিচ্ছেনা</w:t>
      </w:r>
      <w:r>
        <w:rPr>
          <w:color w:val="000062"/>
        </w:rPr>
        <w:t xml:space="preserve"> কেন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টা</w:t>
      </w:r>
      <w:r>
        <w:rPr>
          <w:color w:val="000003"/>
        </w:rPr>
        <w:t xml:space="preserve"> নেওয়া</w:t>
      </w:r>
      <w:r>
        <w:rPr>
          <w:color w:val="000006"/>
        </w:rPr>
        <w:t xml:space="preserve"> যাচ্ছে</w:t>
      </w:r>
      <w:r>
        <w:rPr>
          <w:color w:val="000002"/>
        </w:rPr>
        <w:t xml:space="preserve"> নাহ</w:t>
      </w:r>
      <w:r>
        <w:rPr>
          <w:color w:val="020000"/>
        </w:rPr>
        <w:t xml:space="preserve"> কে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6"/>
        </w:rPr>
        <w:t xml:space="preserve"> চাচ্ছি</w:t>
      </w:r>
      <w:r>
        <w:rPr>
          <w:color w:val="000000"/>
        </w:rPr>
        <w:t xml:space="preserve"> অথচ</w:t>
      </w:r>
      <w:r>
        <w:rPr>
          <w:color w:val="000000"/>
        </w:rPr>
        <w:t xml:space="preserve"> বলা</w:t>
      </w:r>
      <w:r>
        <w:rPr>
          <w:color w:val="000014"/>
        </w:rPr>
        <w:t xml:space="preserve"> হচ্ছে</w:t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00"/>
        </w:rPr>
        <w:t xml:space="preserve"> তার</w:t>
      </w:r>
      <w:r>
        <w:rPr>
          <w:color w:val="160000"/>
        </w:rPr>
        <w:t xml:space="preserve"> জন্য</w:t>
      </w:r>
      <w:r>
        <w:rPr>
          <w:color w:val="000001"/>
        </w:rPr>
        <w:t xml:space="preserve"> প্রস্তুত</w:t>
      </w:r>
      <w:r>
        <w:rPr>
          <w:color w:val="000096"/>
        </w:rPr>
        <w:t xml:space="preserve"> না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প্রশ্ন</w:t>
      </w:r>
      <w:r>
        <w:rPr>
          <w:color w:val="000000"/>
        </w:rPr>
        <w:t xml:space="preserve"> হলো</w:t>
      </w:r>
      <w:r>
        <w:rPr>
          <w:color w:val="000000"/>
        </w:rPr>
        <w:t xml:space="preserve"> তা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হলে</w:t>
      </w:r>
      <w:r>
        <w:rPr>
          <w:color w:val="190000"/>
        </w:rPr>
        <w:t xml:space="preserve"> কি</w:t>
      </w:r>
      <w:r>
        <w:rPr>
          <w:color w:val="070000"/>
        </w:rPr>
        <w:t xml:space="preserve"> করলে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2"/>
        </w:rPr>
        <w:t xml:space="preserve"> পারবো</w:t>
      </w:r>
      <w:r>
        <w:br/>
      </w:r>
      <w:r>
        <w:rPr>
          <w:color w:val="010000"/>
        </w:rPr>
        <w:t xml:space="preserve"> hello</w:t>
      </w:r>
      <w:r>
        <w:rPr>
          <w:color w:val="2D0000"/>
        </w:rPr>
        <w:t xml:space="preserve"> amar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3"/>
        </w:rPr>
        <w:t xml:space="preserve"> ti</w:t>
      </w:r>
      <w:r>
        <w:rPr>
          <w:color w:val="000002"/>
        </w:rPr>
        <w:t xml:space="preserve"> kaj</w:t>
      </w:r>
      <w:r>
        <w:rPr>
          <w:color w:val="000007"/>
        </w:rPr>
        <w:t xml:space="preserve"> kore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2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চাইলাম</w:t>
      </w:r>
      <w:r>
        <w:rPr>
          <w:color w:val="020000"/>
        </w:rPr>
        <w:t xml:space="preserve"> বাট</w:t>
      </w:r>
      <w:r>
        <w:rPr>
          <w:color w:val="160000"/>
        </w:rPr>
        <w:t xml:space="preserve"> আমাকে</w:t>
      </w:r>
      <w:r>
        <w:rPr>
          <w:color w:val="000000"/>
        </w:rPr>
        <w:t xml:space="preserve"> আইডি</w:t>
      </w:r>
      <w:r>
        <w:rPr>
          <w:color w:val="000000"/>
        </w:rPr>
        <w:t xml:space="preserve"> কাট</w:t>
      </w:r>
      <w:r>
        <w:rPr>
          <w:color w:val="000000"/>
        </w:rPr>
        <w:t xml:space="preserve"> ডিয়ে</w:t>
      </w:r>
      <w:r>
        <w:rPr>
          <w:color w:val="000000"/>
        </w:rPr>
        <w:t xml:space="preserve"> সাবমিট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পর</w:t>
      </w:r>
      <w:r>
        <w:rPr>
          <w:color w:val="000000"/>
        </w:rPr>
        <w:t xml:space="preserve"> এমন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হল</w:t>
      </w:r>
      <w:r>
        <w:rPr>
          <w:color w:val="000062"/>
        </w:rPr>
        <w:t xml:space="preserve"> কেন</w:t>
      </w:r>
      <w:r>
        <w:rPr>
          <w:color w:val="000005"/>
        </w:rPr>
        <w:t xml:space="preserve"> জানতে</w:t>
      </w:r>
      <w:r>
        <w:rPr>
          <w:color w:val="000008"/>
        </w:rPr>
        <w:t xml:space="preserve"> পারি</w:t>
      </w:r>
      <w:r>
        <w:br/>
      </w:r>
      <w:r>
        <w:rPr>
          <w:color w:val="000000"/>
        </w:rPr>
        <w:t xml:space="preserve"> tottho</w:t>
      </w:r>
      <w:r>
        <w:rPr>
          <w:color w:val="000000"/>
        </w:rPr>
        <w:t xml:space="preserve"> halnagad</w:t>
      </w:r>
      <w:r>
        <w:rPr>
          <w:color w:val="0D0000"/>
        </w:rPr>
        <w:t xml:space="preserve"> er</w:t>
      </w:r>
      <w:r>
        <w:rPr>
          <w:color w:val="010000"/>
        </w:rPr>
        <w:t xml:space="preserve"> por</w:t>
      </w:r>
      <w:r>
        <w:rPr>
          <w:color w:val="030000"/>
        </w:rPr>
        <w:t xml:space="preserve"> o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5"/>
        </w:rPr>
        <w:t xml:space="preserve"> parchi</w:t>
      </w:r>
      <w:r>
        <w:rPr>
          <w:color w:val="00007C"/>
        </w:rPr>
        <w:t xml:space="preserve"> na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12"/>
        </w:rPr>
        <w:t xml:space="preserve"> ta</w:t>
      </w:r>
      <w:r>
        <w:rPr>
          <w:color w:val="000001"/>
        </w:rPr>
        <w:t xml:space="preserve"> akhono</w:t>
      </w:r>
      <w:r>
        <w:rPr>
          <w:color w:val="0000A7"/>
        </w:rPr>
        <w:t xml:space="preserve"> loan</w:t>
      </w:r>
      <w:r>
        <w:rPr>
          <w:color w:val="0B0000"/>
        </w:rPr>
        <w:t xml:space="preserve"> ar</w:t>
      </w:r>
      <w:r>
        <w:rPr>
          <w:color w:val="000005"/>
        </w:rPr>
        <w:t xml:space="preserve"> upojukto</w:t>
      </w:r>
      <w:r>
        <w:rPr>
          <w:color w:val="010000"/>
        </w:rPr>
        <w:t xml:space="preserve"> hoi</w:t>
      </w:r>
      <w:r>
        <w:rPr>
          <w:color w:val="000001"/>
        </w:rPr>
        <w:t xml:space="preserve"> ni</w:t>
      </w:r>
      <w:r>
        <w:rPr>
          <w:color w:val="00002B"/>
        </w:rPr>
        <w:t xml:space="preserve"> kno</w:t>
      </w:r>
      <w:r>
        <w:rPr>
          <w:color w:val="640000"/>
        </w:rPr>
        <w:t xml:space="preserve"> ami</w:t>
      </w:r>
      <w:r>
        <w:rPr>
          <w:color w:val="090000"/>
        </w:rPr>
        <w:t xml:space="preserve"> to</w:t>
      </w:r>
      <w:r>
        <w:rPr>
          <w:color w:val="000000"/>
        </w:rPr>
        <w:t xml:space="preserve"> niomito</w:t>
      </w:r>
      <w:r>
        <w:rPr>
          <w:color w:val="000000"/>
        </w:rPr>
        <w:t xml:space="preserve"> gharok</w:t>
      </w:r>
      <w:r>
        <w:br/>
      </w:r>
      <w:r>
        <w:rPr>
          <w:color w:val="000002"/>
        </w:rPr>
        <w:t xml:space="preserve"> akhon</w:t>
      </w:r>
      <w:r>
        <w:rPr>
          <w:color w:val="020000"/>
        </w:rPr>
        <w:t xml:space="preserve"> bole</w:t>
      </w:r>
      <w:r>
        <w:rPr>
          <w:color w:val="000000"/>
        </w:rPr>
        <w:t xml:space="preserve"> loanar</w:t>
      </w:r>
      <w:r>
        <w:rPr>
          <w:color w:val="130000"/>
        </w:rPr>
        <w:t xml:space="preserve"> jonno</w:t>
      </w:r>
      <w:r>
        <w:rPr>
          <w:color w:val="000000"/>
        </w:rPr>
        <w:t xml:space="preserve"> opujokto</w:t>
      </w:r>
      <w:r>
        <w:rPr>
          <w:color w:val="000006"/>
        </w:rPr>
        <w:t xml:space="preserve"> noy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5"/>
        </w:rPr>
        <w:t xml:space="preserve"> parchi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1D0000"/>
        </w:rPr>
        <w:t xml:space="preserve"> a</w:t>
      </w:r>
      <w:r>
        <w:rPr>
          <w:color w:val="00001E"/>
        </w:rPr>
        <w:t xml:space="preserve"> lone</w:t>
      </w:r>
      <w:r>
        <w:rPr>
          <w:color w:val="000006"/>
        </w:rPr>
        <w:t xml:space="preserve"> pabo</w:t>
      </w:r>
      <w:r>
        <w:rPr>
          <w:color w:val="00007C"/>
        </w:rPr>
        <w:t xml:space="preserve"> na</w:t>
      </w:r>
      <w:r>
        <w:rPr>
          <w:color w:val="050000"/>
        </w:rPr>
        <w:t xml:space="preserve"> kn</w:t>
      </w:r>
      <w:r>
        <w:rPr>
          <w:color w:val="030000"/>
        </w:rPr>
        <w:t xml:space="preserve"> jante</w:t>
      </w:r>
      <w:r>
        <w:rPr>
          <w:color w:val="000009"/>
        </w:rPr>
        <w:t xml:space="preserve"> pari</w:t>
      </w:r>
      <w:r>
        <w:rPr>
          <w:color w:val="640000"/>
        </w:rPr>
        <w:t xml:space="preserve"> ami</w:t>
      </w:r>
      <w:r>
        <w:rPr>
          <w:color w:val="000029"/>
        </w:rPr>
        <w:t xml:space="preserve"> lon</w:t>
      </w:r>
      <w:r>
        <w:rPr>
          <w:color w:val="00000A"/>
        </w:rPr>
        <w:t xml:space="preserve"> chai</w:t>
      </w:r>
      <w:r>
        <w:br/>
      </w:r>
      <w:r>
        <w:rPr>
          <w:color w:val="000000"/>
        </w:rPr>
        <w:t xml:space="preserve"> loun</w:t>
      </w:r>
      <w:r>
        <w:rPr>
          <w:color w:val="000012"/>
        </w:rPr>
        <w:t xml:space="preserve"> ta</w:t>
      </w:r>
      <w:r>
        <w:rPr>
          <w:color w:val="000001"/>
        </w:rPr>
        <w:t xml:space="preserve"> dicce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rPr>
          <w:color w:val="000000"/>
        </w:rPr>
        <w:t xml:space="preserve"> kono</w:t>
      </w:r>
      <w:r>
        <w:rPr>
          <w:color w:val="000000"/>
        </w:rPr>
        <w:t xml:space="preserve"> problem</w:t>
      </w:r>
      <w:r>
        <w:br/>
      </w:r>
      <w:r>
        <w:rPr>
          <w:color w:val="2D0000"/>
        </w:rPr>
        <w:t xml:space="preserve"> amar</w:t>
      </w:r>
      <w:r>
        <w:rPr>
          <w:color w:val="00001E"/>
        </w:rPr>
        <w:t xml:space="preserve"> lone</w:t>
      </w:r>
      <w:r>
        <w:rPr>
          <w:color w:val="000000"/>
        </w:rPr>
        <w:t xml:space="preserve"> servise</w:t>
      </w:r>
      <w:r>
        <w:rPr>
          <w:color w:val="000000"/>
        </w:rPr>
        <w:t xml:space="preserve"> chlo</w:t>
      </w:r>
      <w:r>
        <w:rPr>
          <w:color w:val="000000"/>
        </w:rPr>
        <w:t xml:space="preserve"> hoscen</w:t>
      </w:r>
      <w:r>
        <w:rPr>
          <w:color w:val="040000"/>
        </w:rPr>
        <w:t xml:space="preserve"> ken</w:t>
      </w:r>
      <w:r>
        <w:br/>
      </w:r>
      <w:r>
        <w:rPr>
          <w:color w:val="880000"/>
        </w:rPr>
        <w:t xml:space="preserve"> আমি</w:t>
      </w:r>
      <w:r>
        <w:rPr>
          <w:color w:val="00000E"/>
        </w:rPr>
        <w:t xml:space="preserve"> লোনের</w:t>
      </w:r>
      <w:r>
        <w:rPr>
          <w:color w:val="160000"/>
        </w:rPr>
        <w:t xml:space="preserve"> জন্য</w:t>
      </w:r>
      <w:r>
        <w:rPr>
          <w:color w:val="000005"/>
        </w:rPr>
        <w:t xml:space="preserve"> আবেদন</w:t>
      </w:r>
      <w:r>
        <w:rPr>
          <w:color w:val="0B0000"/>
        </w:rPr>
        <w:t xml:space="preserve"> করতে</w:t>
      </w:r>
      <w:r>
        <w:rPr>
          <w:color w:val="000006"/>
        </w:rPr>
        <w:t xml:space="preserve"> চাচ্ছি</w:t>
      </w:r>
      <w:r>
        <w:rPr>
          <w:color w:val="230000"/>
        </w:rPr>
        <w:t xml:space="preserve"> কিন্তু</w:t>
      </w:r>
      <w:r>
        <w:rPr>
          <w:color w:val="000000"/>
        </w:rPr>
        <w:t xml:space="preserve"> ছবি</w:t>
      </w:r>
      <w:r>
        <w:rPr>
          <w:color w:val="000000"/>
        </w:rPr>
        <w:t xml:space="preserve"> সাবমিট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0"/>
        </w:rPr>
        <w:t xml:space="preserve"> chlu</w:t>
      </w:r>
      <w:r>
        <w:rPr>
          <w:color w:val="000000"/>
        </w:rPr>
        <w:t xml:space="preserve"> hsse</w:t>
      </w:r>
      <w:r>
        <w:rPr>
          <w:color w:val="000002"/>
        </w:rPr>
        <w:t xml:space="preserve"> nh</w:t>
      </w:r>
      <w:r>
        <w:rPr>
          <w:color w:val="00002B"/>
        </w:rPr>
        <w:t xml:space="preserve"> kno</w:t>
      </w:r>
      <w:r>
        <w:br/>
      </w:r>
      <w:r>
        <w:rPr>
          <w:color w:val="000000"/>
        </w:rPr>
        <w:t xml:space="preserve"> halnagat</w:t>
      </w:r>
      <w:r>
        <w:rPr>
          <w:color w:val="000000"/>
        </w:rPr>
        <w:t xml:space="preserve"> kor</w:t>
      </w:r>
      <w:r>
        <w:rPr>
          <w:color w:val="000000"/>
        </w:rPr>
        <w:t xml:space="preserve"> lam</w:t>
      </w:r>
      <w:r>
        <w:rPr>
          <w:color w:val="00002D"/>
        </w:rPr>
        <w:t xml:space="preserve"> keno</w:t>
      </w:r>
      <w:r>
        <w:rPr>
          <w:color w:val="000029"/>
        </w:rPr>
        <w:t xml:space="preserve"> lon</w:t>
      </w:r>
      <w:r>
        <w:rPr>
          <w:color w:val="000000"/>
        </w:rPr>
        <w:t xml:space="preserve"> nity</w:t>
      </w:r>
      <w:r>
        <w:rPr>
          <w:color w:val="000000"/>
        </w:rPr>
        <w:t xml:space="preserve"> par</w:t>
      </w:r>
      <w:r>
        <w:rPr>
          <w:color w:val="030000"/>
        </w:rPr>
        <w:t xml:space="preserve"> c</w:t>
      </w:r>
      <w:r>
        <w:rPr>
          <w:color w:val="00007C"/>
        </w:rPr>
        <w:t xml:space="preserve"> na</w:t>
      </w:r>
      <w:r>
        <w:rPr>
          <w:color w:val="000029"/>
        </w:rPr>
        <w:t xml:space="preserve"> lon</w:t>
      </w:r>
      <w:r>
        <w:rPr>
          <w:color w:val="000000"/>
        </w:rPr>
        <w:t xml:space="preserve"> nity</w:t>
      </w:r>
      <w:r>
        <w:rPr>
          <w:color w:val="000000"/>
        </w:rPr>
        <w:t xml:space="preserve"> par</w:t>
      </w:r>
      <w:r>
        <w:rPr>
          <w:color w:val="030000"/>
        </w:rPr>
        <w:t xml:space="preserve"> c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10000"/>
        </w:rPr>
        <w:t xml:space="preserve"> hello</w:t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পাচ্ছিনা</w:t>
      </w:r>
      <w:r>
        <w:rPr>
          <w:color w:val="000062"/>
        </w:rPr>
        <w:t xml:space="preserve"> কেন</w:t>
      </w:r>
      <w:r>
        <w:br/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00"/>
        </w:rPr>
        <w:t xml:space="preserve"> টাই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দেয়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যথেষ্ট</w:t>
      </w:r>
      <w:r>
        <w:rPr>
          <w:color w:val="000000"/>
        </w:rPr>
        <w:t xml:space="preserve"> পরিমান</w:t>
      </w:r>
      <w:r>
        <w:rPr>
          <w:color w:val="000012"/>
        </w:rPr>
        <w:t xml:space="preserve"> লেনদেন</w:t>
      </w:r>
      <w:r>
        <w:rPr>
          <w:color w:val="0A0000"/>
        </w:rPr>
        <w:t xml:space="preserve"> করি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02"/>
        </w:rPr>
        <w:t xml:space="preserve"> number</w:t>
      </w:r>
      <w:r>
        <w:rPr>
          <w:color w:val="000000"/>
        </w:rPr>
        <w:t xml:space="preserve"> atai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3"/>
        </w:rPr>
        <w:t xml:space="preserve"> ti</w:t>
      </w:r>
      <w:r>
        <w:rPr>
          <w:color w:val="010000"/>
        </w:rPr>
        <w:t xml:space="preserve"> on</w:t>
      </w:r>
      <w:r>
        <w:rPr>
          <w:color w:val="000003"/>
        </w:rPr>
        <w:t xml:space="preserve"> hocce</w:t>
      </w:r>
      <w:r>
        <w:rPr>
          <w:color w:val="00007C"/>
        </w:rPr>
        <w:t xml:space="preserve"> na</w:t>
      </w:r>
      <w:r>
        <w:rPr>
          <w:color w:val="000000"/>
        </w:rPr>
        <w:t xml:space="preserve"> saving</w:t>
      </w:r>
      <w:r>
        <w:rPr>
          <w:color w:val="000007"/>
        </w:rPr>
        <w:t xml:space="preserve"> ase</w:t>
      </w:r>
      <w:r>
        <w:rPr>
          <w:color w:val="010000"/>
        </w:rPr>
        <w:t xml:space="preserve"> bt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4"/>
        </w:rPr>
        <w:t xml:space="preserve"> nai</w:t>
      </w:r>
      <w:r>
        <w:br/>
      </w:r>
      <w:r>
        <w:rPr>
          <w:color w:val="000029"/>
        </w:rPr>
        <w:t xml:space="preserve"> lon</w:t>
      </w:r>
      <w:r>
        <w:rPr>
          <w:color w:val="000000"/>
        </w:rPr>
        <w:t xml:space="preserve"> opsn</w:t>
      </w:r>
      <w:r>
        <w:rPr>
          <w:color w:val="000003"/>
        </w:rPr>
        <w:t xml:space="preserve"> ace</w:t>
      </w:r>
      <w:r>
        <w:rPr>
          <w:color w:val="000000"/>
        </w:rPr>
        <w:t xml:space="preserve"> kin</w:t>
      </w:r>
      <w:r>
        <w:rPr>
          <w:color w:val="000029"/>
        </w:rPr>
        <w:t xml:space="preserve"> lon</w:t>
      </w:r>
      <w:r>
        <w:rPr>
          <w:color w:val="000001"/>
        </w:rPr>
        <w:t xml:space="preserve"> dicce</w:t>
      </w:r>
      <w:r>
        <w:rPr>
          <w:color w:val="00007C"/>
        </w:rPr>
        <w:t xml:space="preserve"> na</w:t>
      </w:r>
      <w:r>
        <w:br/>
      </w:r>
      <w:r>
        <w:rPr>
          <w:color w:val="000002"/>
        </w:rPr>
        <w:t xml:space="preserve"> সার</w:t>
      </w:r>
      <w:r>
        <w:rPr>
          <w:color w:val="880000"/>
        </w:rPr>
        <w:t xml:space="preserve"> আমি</w:t>
      </w:r>
      <w:r>
        <w:rPr>
          <w:color w:val="000005"/>
        </w:rPr>
        <w:t xml:space="preserve"> বিকাশের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পাছিনা</w:t>
      </w:r>
      <w:r>
        <w:br/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rPr>
          <w:color w:val="000032"/>
        </w:rPr>
        <w:t xml:space="preserve"> কেনো</w:t>
      </w:r>
      <w:r>
        <w:br/>
      </w:r>
      <w:r>
        <w:rPr>
          <w:color w:val="000002"/>
        </w:rPr>
        <w:t xml:space="preserve"> akhon</w:t>
      </w:r>
      <w:r>
        <w:rPr>
          <w:color w:val="110000"/>
        </w:rPr>
        <w:t xml:space="preserve"> ki</w:t>
      </w:r>
      <w:r>
        <w:rPr>
          <w:color w:val="640000"/>
        </w:rPr>
        <w:t xml:space="preserve"> ami</w:t>
      </w:r>
      <w:r>
        <w:rPr>
          <w:color w:val="000000"/>
        </w:rPr>
        <w:t xml:space="preserve"> konovabei</w:t>
      </w:r>
      <w:r>
        <w:rPr>
          <w:color w:val="0000A7"/>
        </w:rPr>
        <w:t xml:space="preserve"> loan</w:t>
      </w:r>
      <w:r>
        <w:rPr>
          <w:color w:val="000006"/>
        </w:rPr>
        <w:t xml:space="preserve"> pabo</w:t>
      </w:r>
      <w:r>
        <w:rPr>
          <w:color w:val="00007C"/>
        </w:rPr>
        <w:t xml:space="preserve"> na</w:t>
      </w:r>
      <w:r>
        <w:br/>
      </w:r>
      <w:r>
        <w:rPr>
          <w:color w:val="880000"/>
        </w:rPr>
        <w:t xml:space="preserve"> আমি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অপশনে</w:t>
      </w:r>
      <w:r>
        <w:rPr>
          <w:color w:val="040000"/>
        </w:rPr>
        <w:t xml:space="preserve"> গেলে</w:t>
      </w:r>
      <w:r>
        <w:rPr>
          <w:color w:val="160000"/>
        </w:rPr>
        <w:t xml:space="preserve"> আমাকে</w:t>
      </w:r>
      <w:r>
        <w:rPr>
          <w:color w:val="000000"/>
        </w:rPr>
        <w:t xml:space="preserve"> এমন</w:t>
      </w:r>
      <w:r>
        <w:rPr>
          <w:color w:val="000062"/>
        </w:rPr>
        <w:t xml:space="preserve"> কেন</w:t>
      </w:r>
      <w:r>
        <w:rPr>
          <w:color w:val="000007"/>
        </w:rPr>
        <w:t xml:space="preserve"> দেখাচ্ছে</w:t>
      </w:r>
      <w:r>
        <w:rPr>
          <w:color w:val="010000"/>
        </w:rPr>
        <w:t xml:space="preserve"> যদি</w:t>
      </w:r>
      <w:r>
        <w:rPr>
          <w:color w:val="030000"/>
        </w:rPr>
        <w:t xml:space="preserve"> ও</w:t>
      </w:r>
      <w:r>
        <w:rPr>
          <w:color w:val="880000"/>
        </w:rPr>
        <w:t xml:space="preserve"> আমি</w:t>
      </w:r>
      <w:r>
        <w:rPr>
          <w:color w:val="000005"/>
        </w:rPr>
        <w:t xml:space="preserve"> তথ্য</w:t>
      </w:r>
      <w:r>
        <w:rPr>
          <w:color w:val="000003"/>
        </w:rPr>
        <w:t xml:space="preserve"> হালনাগাদ</w:t>
      </w:r>
      <w:r>
        <w:rPr>
          <w:color w:val="030000"/>
        </w:rPr>
        <w:t xml:space="preserve"> করেছি</w:t>
      </w:r>
      <w:r>
        <w:br/>
      </w:r>
      <w:r>
        <w:rPr>
          <w:color w:val="0000FF"/>
        </w:rPr>
        <w:t xml:space="preserve"> লোন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rPr>
          <w:color w:val="080000"/>
        </w:rPr>
        <w:t xml:space="preserve"> ভাই</w:t>
      </w:r>
      <w:r>
        <w:br/>
      </w:r>
      <w:r>
        <w:rPr>
          <w:color w:val="000000"/>
        </w:rPr>
        <w:t xml:space="preserve"> how</w:t>
      </w:r>
      <w:r>
        <w:rPr>
          <w:color w:val="090000"/>
        </w:rPr>
        <w:t xml:space="preserve"> to</w:t>
      </w:r>
      <w:r>
        <w:rPr>
          <w:color w:val="000001"/>
        </w:rPr>
        <w:t xml:space="preserve"> know</w:t>
      </w:r>
      <w:r>
        <w:rPr>
          <w:color w:val="0B0000"/>
        </w:rPr>
        <w:t xml:space="preserve"> why</w:t>
      </w:r>
      <w:r>
        <w:rPr>
          <w:color w:val="090000"/>
        </w:rPr>
        <w:t xml:space="preserve"> i</w:t>
      </w:r>
      <w:r>
        <w:rPr>
          <w:color w:val="020000"/>
        </w:rPr>
        <w:t xml:space="preserve"> am</w:t>
      </w:r>
      <w:r>
        <w:rPr>
          <w:color w:val="00000B"/>
        </w:rPr>
        <w:t xml:space="preserve"> not</w:t>
      </w:r>
      <w:r>
        <w:rPr>
          <w:color w:val="000000"/>
        </w:rPr>
        <w:t xml:space="preserve"> elligable</w:t>
      </w:r>
      <w:r>
        <w:rPr>
          <w:color w:val="050000"/>
        </w:rPr>
        <w:t xml:space="preserve"> for</w:t>
      </w:r>
      <w:r>
        <w:rPr>
          <w:color w:val="000040"/>
        </w:rPr>
        <w:t xml:space="preserve"> bkash</w:t>
      </w:r>
      <w:r>
        <w:br/>
      </w:r>
      <w:r>
        <w:rPr>
          <w:color w:val="0000FF"/>
        </w:rPr>
        <w:t xml:space="preserve"> লোন</w:t>
      </w:r>
      <w:r>
        <w:rPr>
          <w:color w:val="000062"/>
        </w:rPr>
        <w:t xml:space="preserve"> কেন</w:t>
      </w:r>
      <w:r>
        <w:rPr>
          <w:color w:val="030000"/>
        </w:rPr>
        <w:t xml:space="preserve"> পাই</w:t>
      </w:r>
      <w:r>
        <w:rPr>
          <w:color w:val="000096"/>
        </w:rPr>
        <w:t xml:space="preserve"> না</w:t>
      </w:r>
      <w:r>
        <w:rPr>
          <w:color w:val="000001"/>
        </w:rPr>
        <w:t xml:space="preserve"> এত</w:t>
      </w:r>
      <w:r>
        <w:rPr>
          <w:color w:val="000012"/>
        </w:rPr>
        <w:t xml:space="preserve"> লেনদেন</w:t>
      </w:r>
      <w:r>
        <w:rPr>
          <w:color w:val="0A0000"/>
        </w:rPr>
        <w:t xml:space="preserve"> করি</w:t>
      </w:r>
      <w:r>
        <w:br/>
      </w:r>
      <w:r>
        <w:rPr>
          <w:color w:val="010000"/>
        </w:rPr>
        <w:t xml:space="preserve"> hello</w:t>
      </w:r>
      <w:r>
        <w:rPr>
          <w:color w:val="120000"/>
        </w:rPr>
        <w:t xml:space="preserve"> sir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4"/>
        </w:rPr>
        <w:t xml:space="preserve"> পারতেছি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000FF"/>
        </w:rPr>
        <w:t xml:space="preserve"> লোন</w:t>
      </w:r>
      <w:r>
        <w:rPr>
          <w:color w:val="000001"/>
        </w:rPr>
        <w:t xml:space="preserve"> সার্ভিসের</w:t>
      </w:r>
      <w:r>
        <w:rPr>
          <w:color w:val="160000"/>
        </w:rPr>
        <w:t xml:space="preserve"> জন্য</w:t>
      </w:r>
      <w:r>
        <w:rPr>
          <w:color w:val="030000"/>
        </w:rPr>
        <w:t xml:space="preserve"> আপনার</w:t>
      </w:r>
      <w:r>
        <w:rPr>
          <w:color w:val="000057"/>
        </w:rPr>
        <w:t xml:space="preserve"> বিকাশ</w:t>
      </w:r>
      <w:r>
        <w:rPr>
          <w:color w:val="00000A"/>
        </w:rPr>
        <w:t xml:space="preserve"> উপযুক্ত</w:t>
      </w:r>
      <w:r>
        <w:rPr>
          <w:color w:val="000000"/>
        </w:rPr>
        <w:t xml:space="preserve"> নয়</w:t>
      </w:r>
      <w:r>
        <w:rPr>
          <w:color w:val="000000"/>
        </w:rPr>
        <w:t xml:space="preserve"> নিয়মিত</w:t>
      </w:r>
      <w:r>
        <w:rPr>
          <w:color w:val="000057"/>
        </w:rPr>
        <w:t xml:space="preserve"> বিকাশ</w:t>
      </w:r>
      <w:r>
        <w:rPr>
          <w:color w:val="080000"/>
        </w:rPr>
        <w:t xml:space="preserve"> করে</w:t>
      </w:r>
      <w:r>
        <w:rPr>
          <w:color w:val="000000"/>
        </w:rPr>
        <w:t xml:space="preserve"> যান</w:t>
      </w:r>
      <w:r>
        <w:rPr>
          <w:color w:val="000000"/>
        </w:rPr>
        <w:t xml:space="preserve"> এইটা</w:t>
      </w:r>
      <w:r>
        <w:rPr>
          <w:color w:val="000000"/>
        </w:rPr>
        <w:t xml:space="preserve"> দেখাছছে</w:t>
      </w:r>
      <w:r>
        <w:br/>
      </w:r>
      <w:r>
        <w:rPr>
          <w:color w:val="120000"/>
        </w:rPr>
        <w:t xml:space="preserve"> sir</w:t>
      </w:r>
      <w:r>
        <w:rPr>
          <w:color w:val="120000"/>
        </w:rPr>
        <w:t xml:space="preserve"> amr</w:t>
      </w:r>
      <w:r>
        <w:rPr>
          <w:color w:val="00001C"/>
        </w:rPr>
        <w:t xml:space="preserve"> account</w:t>
      </w:r>
      <w:r>
        <w:rPr>
          <w:color w:val="000003"/>
        </w:rPr>
        <w:t xml:space="preserve"> thake</w:t>
      </w:r>
      <w:r>
        <w:rPr>
          <w:color w:val="090000"/>
        </w:rPr>
        <w:t xml:space="preserve"> to</w:t>
      </w:r>
      <w:r>
        <w:rPr>
          <w:color w:val="000001"/>
        </w:rPr>
        <w:t xml:space="preserve"> len</w:t>
      </w:r>
      <w:r>
        <w:rPr>
          <w:color w:val="020000"/>
        </w:rPr>
        <w:t xml:space="preserve"> den</w:t>
      </w:r>
      <w:r>
        <w:rPr>
          <w:color w:val="050000"/>
        </w:rPr>
        <w:t xml:space="preserve"> kori</w:t>
      </w:r>
      <w:r>
        <w:rPr>
          <w:color w:val="180000"/>
        </w:rPr>
        <w:t xml:space="preserve"> but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12"/>
        </w:rPr>
        <w:t xml:space="preserve"> ta</w:t>
      </w:r>
      <w:r>
        <w:rPr>
          <w:color w:val="000035"/>
        </w:rPr>
        <w:t xml:space="preserve"> nite</w:t>
      </w:r>
      <w:r>
        <w:rPr>
          <w:color w:val="000002"/>
        </w:rPr>
        <w:t xml:space="preserve"> partaci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120000"/>
        </w:rPr>
        <w:t xml:space="preserve"> amr</w:t>
      </w:r>
      <w:r>
        <w:rPr>
          <w:color w:val="000019"/>
        </w:rPr>
        <w:t xml:space="preserve"> theke</w:t>
      </w:r>
      <w:r>
        <w:rPr>
          <w:color w:val="000000"/>
        </w:rPr>
        <w:t xml:space="preserve"> kom</w:t>
      </w:r>
      <w:r>
        <w:rPr>
          <w:color w:val="000006"/>
        </w:rPr>
        <w:t xml:space="preserve"> lenden</w:t>
      </w:r>
      <w:r>
        <w:rPr>
          <w:color w:val="000000"/>
        </w:rPr>
        <w:t xml:space="preserve"> korew</w:t>
      </w:r>
      <w:r>
        <w:rPr>
          <w:color w:val="000000"/>
        </w:rPr>
        <w:t xml:space="preserve"> onekei</w:t>
      </w:r>
      <w:r>
        <w:rPr>
          <w:color w:val="0000A7"/>
        </w:rPr>
        <w:t xml:space="preserve"> loan</w:t>
      </w:r>
      <w:r>
        <w:rPr>
          <w:color w:val="000000"/>
        </w:rPr>
        <w:t xml:space="preserve"> sebati</w:t>
      </w:r>
      <w:r>
        <w:rPr>
          <w:color w:val="000000"/>
        </w:rPr>
        <w:t xml:space="preserve"> pache</w:t>
      </w:r>
      <w:r>
        <w:rPr>
          <w:color w:val="640000"/>
        </w:rPr>
        <w:t xml:space="preserve"> ami</w:t>
      </w:r>
      <w:r>
        <w:rPr>
          <w:color w:val="100000"/>
        </w:rPr>
        <w:t xml:space="preserve"> kano</w:t>
      </w:r>
      <w:r>
        <w:rPr>
          <w:color w:val="000000"/>
        </w:rPr>
        <w:t xml:space="preserve"> pachina</w:t>
      </w:r>
      <w:r>
        <w:br/>
      </w:r>
      <w:r>
        <w:rPr>
          <w:color w:val="000018"/>
        </w:rPr>
        <w:t xml:space="preserve"> একাউন্ট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সার্ভিসের</w:t>
      </w:r>
      <w:r>
        <w:rPr>
          <w:color w:val="00000A"/>
        </w:rPr>
        <w:t xml:space="preserve"> উপযুক্ত</w:t>
      </w:r>
      <w:r>
        <w:rPr>
          <w:color w:val="080000"/>
        </w:rPr>
        <w:t xml:space="preserve"> নয়</w:t>
      </w:r>
      <w:r>
        <w:rPr>
          <w:color w:val="020000"/>
        </w:rPr>
        <w:t xml:space="preserve"> এটা</w:t>
      </w:r>
      <w:r>
        <w:rPr>
          <w:color w:val="000005"/>
        </w:rPr>
        <w:t xml:space="preserve"> লেখা</w:t>
      </w:r>
      <w:r>
        <w:rPr>
          <w:color w:val="000004"/>
        </w:rPr>
        <w:t xml:space="preserve"> আসে</w:t>
      </w:r>
      <w:r>
        <w:rPr>
          <w:color w:val="880000"/>
        </w:rPr>
        <w:t xml:space="preserve"> আমি</w:t>
      </w:r>
      <w:r>
        <w:rPr>
          <w:color w:val="060000"/>
        </w:rPr>
        <w:t xml:space="preserve"> তো</w:t>
      </w:r>
      <w:r>
        <w:rPr>
          <w:color w:val="060000"/>
        </w:rPr>
        <w:t xml:space="preserve"> অনেক</w:t>
      </w:r>
      <w:r>
        <w:rPr>
          <w:color w:val="000012"/>
        </w:rPr>
        <w:t xml:space="preserve"> লেনদেন</w:t>
      </w:r>
      <w:r>
        <w:rPr>
          <w:color w:val="0A0000"/>
        </w:rPr>
        <w:t xml:space="preserve"> করি</w:t>
      </w:r>
      <w:r>
        <w:br/>
      </w:r>
      <w:r>
        <w:rPr>
          <w:color w:val="880000"/>
        </w:rPr>
        <w:t xml:space="preserve"> আমি</w:t>
      </w:r>
      <w:r>
        <w:rPr>
          <w:color w:val="000014"/>
        </w:rPr>
        <w:t xml:space="preserve"> বিকাশে</w:t>
      </w:r>
      <w:r>
        <w:rPr>
          <w:color w:val="00000E"/>
        </w:rPr>
        <w:t xml:space="preserve"> লোনের</w:t>
      </w:r>
      <w:r>
        <w:rPr>
          <w:color w:val="160000"/>
        </w:rPr>
        <w:t xml:space="preserve"> জন্য</w:t>
      </w:r>
      <w:r>
        <w:rPr>
          <w:color w:val="000005"/>
        </w:rPr>
        <w:t xml:space="preserve"> আবেদন</w:t>
      </w:r>
      <w:r>
        <w:rPr>
          <w:color w:val="000000"/>
        </w:rPr>
        <w:t xml:space="preserve"> করছিলাম</w:t>
      </w:r>
      <w:r>
        <w:rPr>
          <w:color w:val="230000"/>
        </w:rPr>
        <w:t xml:space="preserve"> কিন্তু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দেওয়া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rPr>
          <w:color w:val="000003"/>
        </w:rPr>
        <w:t xml:space="preserve"> জানাবেন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A"/>
        </w:rPr>
        <w:t xml:space="preserve"> chai</w:t>
      </w:r>
      <w:r>
        <w:rPr>
          <w:color w:val="180000"/>
        </w:rPr>
        <w:t xml:space="preserve"> but</w:t>
      </w:r>
      <w:r>
        <w:rPr>
          <w:color w:val="000002"/>
        </w:rPr>
        <w:t xml:space="preserve"> parcina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আপশন</w:t>
      </w:r>
      <w:r>
        <w:rPr>
          <w:color w:val="00000C"/>
        </w:rPr>
        <w:t xml:space="preserve"> আছে</w:t>
      </w:r>
      <w:r>
        <w:rPr>
          <w:color w:val="000012"/>
        </w:rPr>
        <w:t xml:space="preserve"> লেনদেন</w:t>
      </w:r>
      <w:r>
        <w:rPr>
          <w:color w:val="030000"/>
        </w:rPr>
        <w:t xml:space="preserve"> ও</w:t>
      </w:r>
      <w:r>
        <w:rPr>
          <w:color w:val="000000"/>
        </w:rPr>
        <w:t xml:space="preserve"> ভালো</w:t>
      </w:r>
      <w:r>
        <w:rPr>
          <w:color w:val="0A0000"/>
        </w:rPr>
        <w:t xml:space="preserve"> করি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পাচ্ছিনা</w:t>
      </w:r>
      <w:r>
        <w:rPr>
          <w:color w:val="000000"/>
        </w:rPr>
        <w:t xml:space="preserve"> কেনেন</w:t>
      </w:r>
      <w:r>
        <w:br/>
      </w:r>
      <w:r>
        <w:rPr>
          <w:color w:val="640000"/>
        </w:rPr>
        <w:t xml:space="preserve"> ami</w:t>
      </w:r>
      <w:r>
        <w:rPr>
          <w:color w:val="000029"/>
        </w:rPr>
        <w:t xml:space="preserve"> lon</w:t>
      </w:r>
      <w:r>
        <w:rPr>
          <w:color w:val="000000"/>
        </w:rPr>
        <w:t xml:space="preserve"> nity</w:t>
      </w:r>
      <w:r>
        <w:rPr>
          <w:color w:val="000000"/>
        </w:rPr>
        <w:t xml:space="preserve"> par</w:t>
      </w:r>
      <w:r>
        <w:rPr>
          <w:color w:val="030000"/>
        </w:rPr>
        <w:t xml:space="preserve"> c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8"/>
        </w:rPr>
        <w:t xml:space="preserve"> পারি</w:t>
      </w:r>
      <w:r>
        <w:rPr>
          <w:color w:val="000096"/>
        </w:rPr>
        <w:t xml:space="preserve"> না</w:t>
      </w:r>
      <w:r>
        <w:br/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br/>
      </w:r>
      <w:r>
        <w:rPr>
          <w:color w:val="0000A7"/>
        </w:rPr>
        <w:t xml:space="preserve"> loan</w:t>
      </w:r>
      <w:r>
        <w:rPr>
          <w:color w:val="0B0000"/>
        </w:rPr>
        <w:t xml:space="preserve"> ar</w:t>
      </w:r>
      <w:r>
        <w:rPr>
          <w:color w:val="130000"/>
        </w:rPr>
        <w:t xml:space="preserve"> jonno</w:t>
      </w:r>
      <w:r>
        <w:rPr>
          <w:color w:val="000003"/>
        </w:rPr>
        <w:t xml:space="preserve"> apply</w:t>
      </w:r>
      <w:r>
        <w:rPr>
          <w:color w:val="000000"/>
        </w:rPr>
        <w:t xml:space="preserve"> korse</w:t>
      </w:r>
      <w:r>
        <w:rPr>
          <w:color w:val="180000"/>
        </w:rPr>
        <w:t xml:space="preserve"> but</w:t>
      </w:r>
      <w:r>
        <w:rPr>
          <w:color w:val="00002B"/>
        </w:rPr>
        <w:t xml:space="preserve"> kno</w:t>
      </w:r>
      <w:r>
        <w:rPr>
          <w:color w:val="000000"/>
        </w:rPr>
        <w:t xml:space="preserve"> replay</w:t>
      </w:r>
      <w:r>
        <w:rPr>
          <w:color w:val="000000"/>
        </w:rPr>
        <w:t xml:space="preserve"> pai</w:t>
      </w:r>
      <w:r>
        <w:rPr>
          <w:color w:val="000001"/>
        </w:rPr>
        <w:t xml:space="preserve"> ni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C0000"/>
        </w:rPr>
        <w:t xml:space="preserve"> এর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00000"/>
        </w:rPr>
        <w:t xml:space="preserve"> আমিত</w:t>
      </w:r>
      <w:r>
        <w:rPr>
          <w:color w:val="060000"/>
        </w:rPr>
        <w:t xml:space="preserve"> অনেক</w:t>
      </w:r>
      <w:r>
        <w:rPr>
          <w:color w:val="00000B"/>
        </w:rPr>
        <w:t xml:space="preserve"> টাকা</w:t>
      </w:r>
      <w:r>
        <w:rPr>
          <w:color w:val="000000"/>
        </w:rPr>
        <w:t xml:space="preserve"> রেইন</w:t>
      </w:r>
      <w:r>
        <w:rPr>
          <w:color w:val="000003"/>
        </w:rPr>
        <w:t xml:space="preserve"> দেন</w:t>
      </w:r>
      <w:r>
        <w:rPr>
          <w:color w:val="0A0000"/>
        </w:rPr>
        <w:t xml:space="preserve"> করি</w:t>
      </w:r>
      <w:r>
        <w:rPr>
          <w:color w:val="160000"/>
        </w:rPr>
        <w:t xml:space="preserve"> আমাকে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দেয়</w:t>
      </w:r>
      <w:r>
        <w:rPr>
          <w:color w:val="000096"/>
        </w:rPr>
        <w:t xml:space="preserve"> না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2D"/>
        </w:rPr>
        <w:t xml:space="preserve"> keno</w:t>
      </w:r>
      <w:r>
        <w:rPr>
          <w:color w:val="000006"/>
        </w:rPr>
        <w:t xml:space="preserve"> pabo</w:t>
      </w:r>
      <w:r>
        <w:rPr>
          <w:color w:val="00007C"/>
        </w:rPr>
        <w:t xml:space="preserve"> na</w:t>
      </w:r>
      <w:r>
        <w:rPr>
          <w:color w:val="000000"/>
        </w:rPr>
        <w:t xml:space="preserve"> bolte</w:t>
      </w:r>
      <w:r>
        <w:rPr>
          <w:color w:val="000001"/>
        </w:rPr>
        <w:t xml:space="preserve"> parben</w:t>
      </w:r>
      <w:r>
        <w:br/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দিতে</w:t>
      </w:r>
      <w:r>
        <w:rPr>
          <w:color w:val="000000"/>
        </w:rPr>
        <w:t xml:space="preserve"> পারবেনা</w:t>
      </w:r>
      <w:r>
        <w:rPr>
          <w:color w:val="060000"/>
        </w:rPr>
        <w:t xml:space="preserve"> তো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অ্যাপচালু</w:t>
      </w:r>
      <w:r>
        <w:rPr>
          <w:color w:val="080000"/>
        </w:rPr>
        <w:t xml:space="preserve"> করে</w:t>
      </w:r>
      <w:r>
        <w:rPr>
          <w:color w:val="000000"/>
        </w:rPr>
        <w:t xml:space="preserve"> ছে</w:t>
      </w:r>
      <w:r>
        <w:rPr>
          <w:color w:val="000000"/>
        </w:rPr>
        <w:t xml:space="preserve"> কন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চাইছি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ওপসন</w:t>
      </w:r>
      <w:r>
        <w:rPr>
          <w:color w:val="060000"/>
        </w:rPr>
        <w:t xml:space="preserve"> এ</w:t>
      </w:r>
      <w:r>
        <w:rPr>
          <w:color w:val="040000"/>
        </w:rPr>
        <w:t xml:space="preserve"> গেলে</w:t>
      </w:r>
      <w:r>
        <w:rPr>
          <w:color w:val="000000"/>
        </w:rPr>
        <w:t xml:space="preserve"> দুখিত</w:t>
      </w:r>
      <w:r>
        <w:rPr>
          <w:color w:val="000000"/>
        </w:rPr>
        <w:t xml:space="preserve"> ব্লে</w:t>
      </w:r>
      <w:r>
        <w:br/>
      </w:r>
      <w:r>
        <w:rPr>
          <w:color w:val="0C0000"/>
        </w:rPr>
        <w:t xml:space="preserve"> স্যার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চাইছি</w:t>
      </w:r>
      <w:r>
        <w:rPr>
          <w:color w:val="230000"/>
        </w:rPr>
        <w:t xml:space="preserve"> কিন্তু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000A7"/>
        </w:rPr>
        <w:t xml:space="preserve"> loan</w:t>
      </w:r>
      <w:r>
        <w:rPr>
          <w:color w:val="000000"/>
        </w:rPr>
        <w:t xml:space="preserve"> near</w:t>
      </w:r>
      <w:r>
        <w:rPr>
          <w:color w:val="130000"/>
        </w:rPr>
        <w:t xml:space="preserve"> jonno</w:t>
      </w:r>
      <w:r>
        <w:rPr>
          <w:color w:val="000000"/>
        </w:rPr>
        <w:t xml:space="preserve"> upojokto</w:t>
      </w:r>
      <w:r>
        <w:rPr>
          <w:color w:val="000003"/>
        </w:rPr>
        <w:t xml:space="preserve"> noi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D"/>
        </w:rPr>
        <w:t xml:space="preserve"> পারছিনা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চাইছি</w:t>
      </w:r>
      <w:r>
        <w:rPr>
          <w:color w:val="230000"/>
        </w:rPr>
        <w:t xml:space="preserve"> কিন্তু</w:t>
      </w:r>
      <w:r>
        <w:rPr>
          <w:color w:val="00001E"/>
        </w:rPr>
        <w:t xml:space="preserve"> option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তে</w:t>
      </w:r>
      <w:r>
        <w:rPr>
          <w:color w:val="000006"/>
        </w:rPr>
        <w:t xml:space="preserve"> দুঃখিত</w:t>
      </w:r>
      <w:r>
        <w:rPr>
          <w:color w:val="000007"/>
        </w:rPr>
        <w:t xml:space="preserve"> দেখাচ্ছে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6"/>
        </w:rPr>
        <w:t xml:space="preserve"> pacci</w:t>
      </w:r>
      <w:r>
        <w:rPr>
          <w:color w:val="00007C"/>
        </w:rPr>
        <w:t xml:space="preserve"> na</w:t>
      </w:r>
      <w:r>
        <w:br/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br/>
      </w:r>
      <w:r>
        <w:rPr>
          <w:color w:val="080000"/>
        </w:rPr>
        <w:t xml:space="preserve"> ভাই</w:t>
      </w:r>
      <w:r>
        <w:rPr>
          <w:color w:val="570000"/>
        </w:rPr>
        <w:t xml:space="preserve"> আমার</w:t>
      </w:r>
      <w:r>
        <w:rPr>
          <w:color w:val="0C0000"/>
        </w:rPr>
        <w:t xml:space="preserve"> এই</w:t>
      </w:r>
      <w:r>
        <w:rPr>
          <w:color w:val="000018"/>
        </w:rPr>
        <w:t xml:space="preserve"> একাউন্ট</w:t>
      </w:r>
      <w:r>
        <w:rPr>
          <w:color w:val="060000"/>
        </w:rPr>
        <w:t xml:space="preserve"> অনেক</w:t>
      </w:r>
      <w:r>
        <w:rPr>
          <w:color w:val="000000"/>
        </w:rPr>
        <w:t xml:space="preserve"> পুরাতন</w:t>
      </w:r>
      <w:r>
        <w:rPr>
          <w:color w:val="230000"/>
        </w:rPr>
        <w:t xml:space="preserve"> কিন্তু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পাচিনা</w:t>
      </w:r>
      <w:r>
        <w:br/>
      </w:r>
      <w:r>
        <w:rPr>
          <w:color w:val="000004"/>
        </w:rPr>
        <w:t xml:space="preserve"> bikas</w:t>
      </w:r>
      <w:r>
        <w:rPr>
          <w:color w:val="000000"/>
        </w:rPr>
        <w:t xml:space="preserve"> teka</w:t>
      </w:r>
      <w:r>
        <w:rPr>
          <w:color w:val="000029"/>
        </w:rPr>
        <w:t xml:space="preserve"> lon</w:t>
      </w:r>
      <w:r>
        <w:rPr>
          <w:color w:val="000035"/>
        </w:rPr>
        <w:t xml:space="preserve"> nite</w:t>
      </w:r>
      <w:r>
        <w:rPr>
          <w:color w:val="000003"/>
        </w:rPr>
        <w:t xml:space="preserve"> cai</w:t>
      </w:r>
      <w:r>
        <w:rPr>
          <w:color w:val="000000"/>
        </w:rPr>
        <w:t xml:space="preserve"> ata</w:t>
      </w:r>
      <w:r>
        <w:rPr>
          <w:color w:val="11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35"/>
        </w:rPr>
        <w:t xml:space="preserve"> nite</w:t>
      </w:r>
      <w:r>
        <w:rPr>
          <w:color w:val="000009"/>
        </w:rPr>
        <w:t xml:space="preserve"> pari</w:t>
      </w:r>
      <w:r>
        <w:rPr>
          <w:color w:val="050000"/>
        </w:rPr>
        <w:t xml:space="preserve"> please</w:t>
      </w:r>
      <w:r>
        <w:rPr>
          <w:color w:val="030000"/>
        </w:rPr>
        <w:t xml:space="preserve"> help</w:t>
      </w:r>
      <w:r>
        <w:rPr>
          <w:color w:val="030000"/>
        </w:rPr>
        <w:t xml:space="preserve"> me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6"/>
        </w:rPr>
        <w:t xml:space="preserve"> parsi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rPr>
          <w:color w:val="000002"/>
        </w:rPr>
        <w:t xml:space="preserve"> number</w:t>
      </w:r>
      <w:r>
        <w:br/>
      </w:r>
      <w:r>
        <w:rPr>
          <w:color w:val="120000"/>
        </w:rPr>
        <w:t xml:space="preserve"> sir</w:t>
      </w:r>
      <w:r>
        <w:rPr>
          <w:color w:val="640000"/>
        </w:rPr>
        <w:t xml:space="preserve"> ami</w:t>
      </w:r>
      <w:r>
        <w:rPr>
          <w:color w:val="010000"/>
        </w:rPr>
        <w:t xml:space="preserve"> apnader</w:t>
      </w:r>
      <w:r>
        <w:rPr>
          <w:color w:val="00000A"/>
        </w:rPr>
        <w:t xml:space="preserve"> bikash</w:t>
      </w:r>
      <w:r>
        <w:rPr>
          <w:color w:val="00000C"/>
        </w:rPr>
        <w:t xml:space="preserve"> app</w:t>
      </w:r>
      <w:r>
        <w:rPr>
          <w:color w:val="0D0000"/>
        </w:rPr>
        <w:t xml:space="preserve"> er</w:t>
      </w:r>
      <w:r>
        <w:rPr>
          <w:color w:val="0000A7"/>
        </w:rPr>
        <w:t xml:space="preserve"> loan</w:t>
      </w:r>
      <w:r>
        <w:rPr>
          <w:color w:val="000012"/>
        </w:rPr>
        <w:t xml:space="preserve"> ta</w:t>
      </w:r>
      <w:r>
        <w:rPr>
          <w:color w:val="000035"/>
        </w:rPr>
        <w:t xml:space="preserve"> nite</w:t>
      </w:r>
      <w:r>
        <w:rPr>
          <w:color w:val="000000"/>
        </w:rPr>
        <w:t xml:space="preserve"> chacche</w:t>
      </w:r>
      <w:r>
        <w:rPr>
          <w:color w:val="010000"/>
        </w:rPr>
        <w:t xml:space="preserve"> bt</w:t>
      </w:r>
      <w:r>
        <w:rPr>
          <w:color w:val="000000"/>
        </w:rPr>
        <w:t xml:space="preserve"> seta</w:t>
      </w:r>
      <w:r>
        <w:rPr>
          <w:color w:val="000000"/>
        </w:rPr>
        <w:t xml:space="preserve"> upojugto</w:t>
      </w:r>
      <w:r>
        <w:rPr>
          <w:color w:val="000006"/>
        </w:rPr>
        <w:t xml:space="preserve"> noy</w:t>
      </w:r>
      <w:r>
        <w:rPr>
          <w:color w:val="010000"/>
        </w:rPr>
        <w:t xml:space="preserve"> bolse</w:t>
      </w:r>
      <w:r>
        <w:rPr>
          <w:color w:val="110000"/>
        </w:rPr>
        <w:t xml:space="preserve"> ki</w:t>
      </w:r>
      <w:r>
        <w:rPr>
          <w:color w:val="030000"/>
        </w:rPr>
        <w:t xml:space="preserve"> korle</w:t>
      </w:r>
      <w:r>
        <w:rPr>
          <w:color w:val="0000A7"/>
        </w:rPr>
        <w:t xml:space="preserve"> loan</w:t>
      </w:r>
      <w:r>
        <w:rPr>
          <w:color w:val="000012"/>
        </w:rPr>
        <w:t xml:space="preserve"> ta</w:t>
      </w:r>
      <w:r>
        <w:rPr>
          <w:color w:val="000006"/>
        </w:rPr>
        <w:t xml:space="preserve"> pabo</w:t>
      </w:r>
      <w:r>
        <w:rPr>
          <w:color w:val="010000"/>
        </w:rPr>
        <w:t xml:space="preserve"> jodi</w:t>
      </w:r>
      <w:r>
        <w:rPr>
          <w:color w:val="000000"/>
        </w:rPr>
        <w:t xml:space="preserve"> ektu</w:t>
      </w:r>
      <w:r>
        <w:rPr>
          <w:color w:val="000000"/>
        </w:rPr>
        <w:t xml:space="preserve"> bolten</w:t>
      </w:r>
      <w:r>
        <w:br/>
      </w:r>
      <w:r>
        <w:rPr>
          <w:color w:val="120000"/>
        </w:rPr>
        <w:t xml:space="preserve"> amr</w:t>
      </w:r>
      <w:r>
        <w:rPr>
          <w:color w:val="000000"/>
        </w:rPr>
        <w:t xml:space="preserve"> accound</w:t>
      </w:r>
      <w:r>
        <w:rPr>
          <w:color w:val="000012"/>
        </w:rPr>
        <w:t xml:space="preserve"> ta</w:t>
      </w:r>
      <w:r>
        <w:rPr>
          <w:color w:val="000000"/>
        </w:rPr>
        <w:t xml:space="preserve"> te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2"/>
        </w:rPr>
        <w:t xml:space="preserve"> partasi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000A7"/>
        </w:rPr>
        <w:t xml:space="preserve"> loan</w:t>
      </w:r>
      <w:r>
        <w:rPr>
          <w:color w:val="000006"/>
        </w:rPr>
        <w:t xml:space="preserve"> pacci</w:t>
      </w:r>
      <w:r>
        <w:rPr>
          <w:color w:val="00007C"/>
        </w:rPr>
        <w:t xml:space="preserve"> na</w:t>
      </w:r>
      <w:r>
        <w:br/>
      </w:r>
      <w:r>
        <w:rPr>
          <w:color w:val="030000"/>
        </w:rPr>
        <w:t xml:space="preserve"> ভাইয়া</w:t>
      </w:r>
      <w:r>
        <w:rPr>
          <w:color w:val="880000"/>
        </w:rPr>
        <w:t xml:space="preserve"> আমি</w:t>
      </w:r>
      <w:r>
        <w:rPr>
          <w:color w:val="040000"/>
        </w:rPr>
        <w:t xml:space="preserve"> লেন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br/>
      </w:r>
      <w:r>
        <w:rPr>
          <w:color w:val="000000"/>
        </w:rPr>
        <w:t xml:space="preserve"> assalamualaikum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6"/>
        </w:rPr>
        <w:t xml:space="preserve"> pacci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880000"/>
        </w:rPr>
        <w:t xml:space="preserve"> আমি</w:t>
      </w:r>
      <w:r>
        <w:rPr>
          <w:color w:val="000000"/>
        </w:rPr>
        <w:t xml:space="preserve"> প্রত‍্যেক</w:t>
      </w:r>
      <w:r>
        <w:rPr>
          <w:color w:val="000004"/>
        </w:rPr>
        <w:t xml:space="preserve"> মাসে</w:t>
      </w:r>
      <w:r>
        <w:rPr>
          <w:color w:val="060000"/>
        </w:rPr>
        <w:t xml:space="preserve"> অনেক</w:t>
      </w:r>
      <w:r>
        <w:rPr>
          <w:color w:val="000012"/>
        </w:rPr>
        <w:t xml:space="preserve"> লেনদেন</w:t>
      </w:r>
      <w:r>
        <w:rPr>
          <w:color w:val="040000"/>
        </w:rPr>
        <w:t xml:space="preserve"> করছি</w:t>
      </w:r>
      <w:r>
        <w:rPr>
          <w:color w:val="230000"/>
        </w:rPr>
        <w:t xml:space="preserve"> কিন্তু</w:t>
      </w:r>
      <w:r>
        <w:rPr>
          <w:color w:val="880000"/>
        </w:rPr>
        <w:t xml:space="preserve"> আমি</w:t>
      </w:r>
      <w:r>
        <w:rPr>
          <w:color w:val="000002"/>
        </w:rPr>
        <w:t xml:space="preserve"> ঋণ</w:t>
      </w:r>
      <w:r>
        <w:rPr>
          <w:color w:val="000003"/>
        </w:rPr>
        <w:t xml:space="preserve"> সুবিধা</w:t>
      </w:r>
      <w:r>
        <w:rPr>
          <w:color w:val="000005"/>
        </w:rPr>
        <w:t xml:space="preserve"> পাচ্ছিনা</w:t>
      </w:r>
      <w:r>
        <w:rPr>
          <w:color w:val="000062"/>
        </w:rPr>
        <w:t xml:space="preserve"> কেন</w:t>
      </w:r>
      <w:r>
        <w:br/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1"/>
        </w:rPr>
        <w:t xml:space="preserve"> partesi</w:t>
      </w:r>
      <w:r>
        <w:rPr>
          <w:color w:val="00007C"/>
        </w:rPr>
        <w:t xml:space="preserve"> na</w:t>
      </w:r>
      <w:r>
        <w:br/>
      </w:r>
      <w:r>
        <w:rPr>
          <w:color w:val="0C0000"/>
        </w:rPr>
        <w:t xml:space="preserve"> স্যার</w:t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অপসোনা</w:t>
      </w:r>
      <w:r>
        <w:rPr>
          <w:color w:val="00000B"/>
        </w:rPr>
        <w:t xml:space="preserve"> টা</w:t>
      </w:r>
      <w:r>
        <w:rPr>
          <w:color w:val="000011"/>
        </w:rPr>
        <w:t xml:space="preserve"> চালু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1"/>
        </w:rPr>
        <w:t xml:space="preserve"> পারতেছিনা</w:t>
      </w:r>
      <w:r>
        <w:br/>
      </w:r>
      <w:r>
        <w:rPr>
          <w:color w:val="000029"/>
        </w:rPr>
        <w:t xml:space="preserve"> lon</w:t>
      </w:r>
      <w:r>
        <w:rPr>
          <w:color w:val="000035"/>
        </w:rPr>
        <w:t xml:space="preserve"> nite</w:t>
      </w:r>
      <w:r>
        <w:rPr>
          <w:color w:val="000005"/>
        </w:rPr>
        <w:t xml:space="preserve"> parchi</w:t>
      </w:r>
      <w:r>
        <w:rPr>
          <w:color w:val="00007C"/>
        </w:rPr>
        <w:t xml:space="preserve"> na</w:t>
      </w:r>
      <w:r>
        <w:rPr>
          <w:color w:val="040000"/>
        </w:rPr>
        <w:t xml:space="preserve"> ken</w:t>
      </w:r>
      <w:r>
        <w:br/>
      </w:r>
      <w:r>
        <w:rPr>
          <w:color w:val="080000"/>
        </w:rPr>
        <w:t xml:space="preserve"> ভাই</w:t>
      </w:r>
      <w:r>
        <w:rPr>
          <w:color w:val="000000"/>
        </w:rPr>
        <w:t xml:space="preserve"> তালে</w:t>
      </w:r>
      <w:r>
        <w:rPr>
          <w:color w:val="000000"/>
        </w:rPr>
        <w:t xml:space="preserve"> নোন</w:t>
      </w:r>
      <w:r>
        <w:rPr>
          <w:color w:val="000000"/>
        </w:rPr>
        <w:t xml:space="preserve"> দিবি</w:t>
      </w:r>
      <w:r>
        <w:rPr>
          <w:color w:val="000096"/>
        </w:rPr>
        <w:t xml:space="preserve"> না</w:t>
      </w:r>
      <w:r>
        <w:br/>
      </w:r>
      <w:r>
        <w:rPr>
          <w:color w:val="640000"/>
        </w:rPr>
        <w:t xml:space="preserve"> ami</w:t>
      </w:r>
      <w:r>
        <w:rPr>
          <w:color w:val="00001E"/>
        </w:rPr>
        <w:t xml:space="preserve"> lone</w:t>
      </w:r>
      <w:r>
        <w:rPr>
          <w:color w:val="0B0000"/>
        </w:rPr>
        <w:t xml:space="preserve"> ar</w:t>
      </w:r>
      <w:r>
        <w:rPr>
          <w:color w:val="000000"/>
        </w:rPr>
        <w:t xml:space="preserve"> jnno</w:t>
      </w:r>
      <w:r>
        <w:rPr>
          <w:color w:val="000000"/>
        </w:rPr>
        <w:t xml:space="preserve"> engible</w:t>
      </w:r>
      <w:r>
        <w:rPr>
          <w:color w:val="00007C"/>
        </w:rPr>
        <w:t xml:space="preserve"> na</w:t>
      </w:r>
      <w:r>
        <w:rPr>
          <w:color w:val="100000"/>
        </w:rPr>
        <w:t xml:space="preserve"> kano</w:t>
      </w:r>
      <w:r>
        <w:br/>
      </w:r>
      <w:r>
        <w:rPr>
          <w:color w:val="640000"/>
        </w:rPr>
        <w:t xml:space="preserve"> ami</w:t>
      </w:r>
      <w:r>
        <w:rPr>
          <w:color w:val="00001E"/>
        </w:rPr>
        <w:t xml:space="preserve"> lone</w:t>
      </w:r>
      <w:r>
        <w:rPr>
          <w:color w:val="000005"/>
        </w:rPr>
        <w:t xml:space="preserve"> nita</w:t>
      </w:r>
      <w:r>
        <w:rPr>
          <w:color w:val="000009"/>
        </w:rPr>
        <w:t xml:space="preserve"> pari</w:t>
      </w:r>
      <w:r>
        <w:rPr>
          <w:color w:val="000004"/>
        </w:rPr>
        <w:t xml:space="preserve"> nah</w:t>
      </w:r>
      <w:r>
        <w:rPr>
          <w:color w:val="000001"/>
        </w:rPr>
        <w:t xml:space="preserve"> know</w:t>
      </w:r>
      <w:r>
        <w:br/>
      </w:r>
      <w:r>
        <w:rPr>
          <w:color w:val="020000"/>
        </w:rPr>
        <w:t xml:space="preserve"> hlw</w:t>
      </w:r>
      <w:r>
        <w:rPr>
          <w:color w:val="120000"/>
        </w:rPr>
        <w:t xml:space="preserve"> sir</w:t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01"/>
        </w:rPr>
        <w:t xml:space="preserve"> laon</w:t>
      </w:r>
      <w:r>
        <w:rPr>
          <w:color w:val="000035"/>
        </w:rPr>
        <w:t xml:space="preserve"> nite</w:t>
      </w:r>
      <w:r>
        <w:rPr>
          <w:color w:val="000000"/>
        </w:rPr>
        <w:t xml:space="preserve"> chacchi</w:t>
      </w:r>
      <w:r>
        <w:rPr>
          <w:color w:val="180000"/>
        </w:rPr>
        <w:t xml:space="preserve"> but</w:t>
      </w:r>
      <w:r>
        <w:rPr>
          <w:color w:val="000035"/>
        </w:rPr>
        <w:t xml:space="preserve"> nite</w:t>
      </w:r>
      <w:r>
        <w:rPr>
          <w:color w:val="000002"/>
        </w:rPr>
        <w:t xml:space="preserve"> parcina</w:t>
      </w:r>
      <w:r>
        <w:rPr>
          <w:color w:val="00002B"/>
        </w:rPr>
        <w:t xml:space="preserve"> kno</w:t>
      </w:r>
      <w:r>
        <w:rPr>
          <w:color w:val="000000"/>
        </w:rPr>
        <w:t xml:space="preserve"> doya</w:t>
      </w:r>
      <w:r>
        <w:rPr>
          <w:color w:val="000007"/>
        </w:rPr>
        <w:t xml:space="preserve"> kore</w:t>
      </w:r>
      <w:r>
        <w:rPr>
          <w:color w:val="110000"/>
        </w:rPr>
        <w:t xml:space="preserve"> ki</w:t>
      </w:r>
      <w:r>
        <w:rPr>
          <w:color w:val="000000"/>
        </w:rPr>
        <w:t xml:space="preserve"> ekto</w:t>
      </w:r>
      <w:r>
        <w:rPr>
          <w:color w:val="000000"/>
        </w:rPr>
        <w:t xml:space="preserve"> janaven</w:t>
      </w:r>
      <w:r>
        <w:br/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পারক্সহিনা</w:t>
      </w:r>
      <w:r>
        <w:rPr>
          <w:color w:val="000032"/>
        </w:rPr>
        <w:t xml:space="preserve"> কেনো</w:t>
      </w:r>
      <w:r>
        <w:br/>
      </w:r>
      <w:r>
        <w:rPr>
          <w:color w:val="120000"/>
        </w:rPr>
        <w:t xml:space="preserve"> sir</w:t>
      </w:r>
      <w:r>
        <w:rPr>
          <w:color w:val="640000"/>
        </w:rPr>
        <w:t xml:space="preserve"> ami</w:t>
      </w:r>
      <w:r>
        <w:rPr>
          <w:color w:val="000000"/>
        </w:rPr>
        <w:t xml:space="preserve"> tw</w:t>
      </w:r>
      <w:r>
        <w:rPr>
          <w:color w:val="020000"/>
        </w:rPr>
        <w:t xml:space="preserve"> onek</w:t>
      </w:r>
      <w:r>
        <w:rPr>
          <w:color w:val="000006"/>
        </w:rPr>
        <w:t xml:space="preserve"> lenden</w:t>
      </w:r>
      <w:r>
        <w:rPr>
          <w:color w:val="050000"/>
        </w:rPr>
        <w:t xml:space="preserve"> kori</w:t>
      </w:r>
      <w:r>
        <w:rPr>
          <w:color w:val="000000"/>
        </w:rPr>
        <w:t xml:space="preserve"> rin</w:t>
      </w:r>
      <w:r>
        <w:rPr>
          <w:color w:val="000000"/>
        </w:rPr>
        <w:t xml:space="preserve"> paboh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br/>
      </w:r>
      <w:r>
        <w:rPr>
          <w:color w:val="000057"/>
        </w:rPr>
        <w:t xml:space="preserve"> বিকাশ</w:t>
      </w:r>
      <w:r>
        <w:rPr>
          <w:color w:val="160000"/>
        </w:rPr>
        <w:t xml:space="preserve"> আমাকে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br/>
      </w:r>
      <w:r>
        <w:rPr>
          <w:color w:val="160000"/>
        </w:rPr>
        <w:t xml:space="preserve"> আমাকে</w:t>
      </w:r>
      <w:r>
        <w:rPr>
          <w:color w:val="020000"/>
        </w:rPr>
        <w:t xml:space="preserve"> কে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দেওয়া</w:t>
      </w:r>
      <w:r>
        <w:rPr>
          <w:color w:val="080000"/>
        </w:rPr>
        <w:t xml:space="preserve"> হবে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দিচ্ছেনা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6"/>
        </w:rPr>
        <w:t xml:space="preserve"> pacci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000A7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12"/>
        </w:rPr>
        <w:t xml:space="preserve"> ta</w:t>
      </w:r>
      <w:r>
        <w:rPr>
          <w:color w:val="00001E"/>
        </w:rPr>
        <w:t xml:space="preserve"> option</w:t>
      </w:r>
      <w:r>
        <w:rPr>
          <w:color w:val="000007"/>
        </w:rPr>
        <w:t xml:space="preserve"> ase</w:t>
      </w:r>
      <w:r>
        <w:rPr>
          <w:color w:val="180000"/>
        </w:rPr>
        <w:t xml:space="preserve"> but</w:t>
      </w:r>
      <w:r>
        <w:rPr>
          <w:color w:val="000002"/>
        </w:rPr>
        <w:t xml:space="preserve"> kaj</w:t>
      </w:r>
      <w:r>
        <w:rPr>
          <w:color w:val="000001"/>
        </w:rPr>
        <w:t xml:space="preserve"> hosse</w:t>
      </w:r>
      <w:r>
        <w:rPr>
          <w:color w:val="00007C"/>
        </w:rPr>
        <w:t xml:space="preserve"> na</w:t>
      </w:r>
      <w:r>
        <w:br/>
      </w:r>
      <w:r>
        <w:rPr>
          <w:color w:val="0C0000"/>
        </w:rPr>
        <w:t xml:space="preserve"> স্যার</w:t>
      </w:r>
      <w:r>
        <w:rPr>
          <w:color w:val="880000"/>
        </w:rPr>
        <w:t xml:space="preserve"> আমি</w:t>
      </w:r>
      <w:r>
        <w:rPr>
          <w:color w:val="000062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br/>
      </w:r>
      <w:r>
        <w:rPr>
          <w:color w:val="640000"/>
        </w:rPr>
        <w:t xml:space="preserve"> ami</w:t>
      </w:r>
      <w:r>
        <w:rPr>
          <w:color w:val="000029"/>
        </w:rPr>
        <w:t xml:space="preserve"> lon</w:t>
      </w:r>
      <w:r>
        <w:rPr>
          <w:color w:val="000035"/>
        </w:rPr>
        <w:t xml:space="preserve"> nite</w:t>
      </w:r>
      <w:r>
        <w:rPr>
          <w:color w:val="000006"/>
        </w:rPr>
        <w:t xml:space="preserve"> parci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570000"/>
        </w:rPr>
        <w:t xml:space="preserve"> আমার</w:t>
      </w:r>
      <w:r>
        <w:rPr>
          <w:color w:val="00000B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দরকার</w:t>
      </w:r>
      <w:r>
        <w:rPr>
          <w:color w:val="000000"/>
        </w:rPr>
        <w:t xml:space="preserve"> খুব</w:t>
      </w:r>
      <w:r>
        <w:rPr>
          <w:color w:val="000000"/>
        </w:rPr>
        <w:t xml:space="preserve"> বিপদে</w:t>
      </w:r>
      <w:r>
        <w:rPr>
          <w:color w:val="010000"/>
        </w:rPr>
        <w:t xml:space="preserve"> আছি</w:t>
      </w:r>
      <w:r>
        <w:rPr>
          <w:color w:val="000000"/>
        </w:rPr>
        <w:t xml:space="preserve"> দয়াকরে</w:t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অপশনটি</w:t>
      </w:r>
      <w:r>
        <w:rPr>
          <w:color w:val="000011"/>
        </w:rPr>
        <w:t xml:space="preserve"> চালু</w:t>
      </w:r>
      <w:r>
        <w:rPr>
          <w:color w:val="080000"/>
        </w:rPr>
        <w:t xml:space="preserve"> করে</w:t>
      </w:r>
      <w:r>
        <w:rPr>
          <w:color w:val="000003"/>
        </w:rPr>
        <w:t xml:space="preserve"> দিন</w:t>
      </w:r>
      <w:r>
        <w:br/>
      </w:r>
      <w:r>
        <w:rPr>
          <w:color w:val="0B0000"/>
        </w:rPr>
        <w:t xml:space="preserve"> why</w:t>
      </w:r>
      <w:r>
        <w:rPr>
          <w:color w:val="090000"/>
        </w:rPr>
        <w:t xml:space="preserve"> i</w:t>
      </w:r>
      <w:r>
        <w:rPr>
          <w:color w:val="020000"/>
        </w:rPr>
        <w:t xml:space="preserve"> am</w:t>
      </w:r>
      <w:r>
        <w:rPr>
          <w:color w:val="00000B"/>
        </w:rPr>
        <w:t xml:space="preserve"> not</w:t>
      </w:r>
      <w:r>
        <w:rPr>
          <w:color w:val="000001"/>
        </w:rPr>
        <w:t xml:space="preserve"> getting</w:t>
      </w:r>
      <w:r>
        <w:rPr>
          <w:color w:val="0000A7"/>
        </w:rPr>
        <w:t xml:space="preserve"> loan</w:t>
      </w:r>
      <w:r>
        <w:br/>
      </w:r>
      <w:r>
        <w:rPr>
          <w:color w:val="640000"/>
        </w:rPr>
        <w:t xml:space="preserve"> ami</w:t>
      </w:r>
      <w:r>
        <w:rPr>
          <w:color w:val="100000"/>
        </w:rPr>
        <w:t xml:space="preserve"> kano</w:t>
      </w:r>
      <w:r>
        <w:rPr>
          <w:color w:val="000029"/>
        </w:rPr>
        <w:t xml:space="preserve"> lon</w:t>
      </w:r>
      <w:r>
        <w:rPr>
          <w:color w:val="000003"/>
        </w:rPr>
        <w:t xml:space="preserve"> pabona</w:t>
      </w:r>
      <w:r>
        <w:rPr>
          <w:color w:val="000000"/>
        </w:rPr>
        <w:t xml:space="preserve"> amito</w:t>
      </w:r>
      <w:r>
        <w:rPr>
          <w:color w:val="020000"/>
        </w:rPr>
        <w:t xml:space="preserve"> onek</w:t>
      </w:r>
      <w:r>
        <w:rPr>
          <w:color w:val="000001"/>
        </w:rPr>
        <w:t xml:space="preserve"> tk</w:t>
      </w:r>
      <w:r>
        <w:rPr>
          <w:color w:val="000002"/>
        </w:rPr>
        <w:t xml:space="preserve"> use</w:t>
      </w:r>
      <w:r>
        <w:rPr>
          <w:color w:val="050000"/>
        </w:rPr>
        <w:t xml:space="preserve"> kori</w:t>
      </w:r>
      <w:r>
        <w:rPr>
          <w:color w:val="020000"/>
        </w:rPr>
        <w:t xml:space="preserve"> plz</w:t>
      </w:r>
      <w:r>
        <w:rPr>
          <w:color w:val="000000"/>
        </w:rPr>
        <w:t xml:space="preserve"> dakhen</w:t>
      </w:r>
      <w:r>
        <w:rPr>
          <w:color w:val="000000"/>
        </w:rPr>
        <w:t xml:space="preserve"> lonta</w:t>
      </w:r>
      <w:r>
        <w:rPr>
          <w:color w:val="000000"/>
        </w:rPr>
        <w:t xml:space="preserve"> dia</w:t>
      </w:r>
      <w:r>
        <w:rPr>
          <w:color w:val="010000"/>
        </w:rPr>
        <w:t xml:space="preserve"> jay</w:t>
      </w:r>
      <w:r>
        <w:rPr>
          <w:color w:val="000000"/>
        </w:rPr>
        <w:t xml:space="preserve"> naki</w:t>
      </w:r>
      <w:r>
        <w:br/>
      </w:r>
      <w:r>
        <w:rPr>
          <w:color w:val="640000"/>
        </w:rPr>
        <w:t xml:space="preserve"> ami</w:t>
      </w:r>
      <w:r>
        <w:rPr>
          <w:color w:val="00002B"/>
        </w:rPr>
        <w:t xml:space="preserve"> kno</w:t>
      </w:r>
      <w:r>
        <w:rPr>
          <w:color w:val="0000A7"/>
        </w:rPr>
        <w:t xml:space="preserve"> loan</w:t>
      </w:r>
      <w:r>
        <w:rPr>
          <w:color w:val="000000"/>
        </w:rPr>
        <w:t xml:space="preserve"> pass</w:t>
      </w:r>
      <w:r>
        <w:rPr>
          <w:color w:val="00007C"/>
        </w:rPr>
        <w:t xml:space="preserve"> na</w:t>
      </w:r>
      <w:r>
        <w:br/>
      </w:r>
      <w:r>
        <w:rPr>
          <w:color w:val="640000"/>
        </w:rPr>
        <w:t xml:space="preserve"> ami</w:t>
      </w:r>
      <w:r>
        <w:rPr>
          <w:color w:val="010000"/>
        </w:rPr>
        <w:t xml:space="preserve"> jodi</w:t>
      </w:r>
      <w:r>
        <w:rPr>
          <w:color w:val="0000A7"/>
        </w:rPr>
        <w:t xml:space="preserve"> loan</w:t>
      </w:r>
      <w:r>
        <w:rPr>
          <w:color w:val="000000"/>
        </w:rPr>
        <w:t xml:space="preserve"> nitey</w:t>
      </w:r>
      <w:r>
        <w:rPr>
          <w:color w:val="00000A"/>
        </w:rPr>
        <w:t xml:space="preserve"> chai</w:t>
      </w:r>
      <w:r>
        <w:rPr>
          <w:color w:val="000000"/>
        </w:rPr>
        <w:t xml:space="preserve"> taholey</w:t>
      </w:r>
      <w:r>
        <w:rPr>
          <w:color w:val="110000"/>
        </w:rPr>
        <w:t xml:space="preserve"> ki</w:t>
      </w:r>
      <w:r>
        <w:rPr>
          <w:color w:val="000000"/>
        </w:rPr>
        <w:t xml:space="preserve"> kortey</w:t>
      </w:r>
      <w:r>
        <w:br/>
      </w:r>
      <w:r>
        <w:rPr>
          <w:color w:val="880000"/>
        </w:rPr>
        <w:t xml:space="preserve"> আমি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2"/>
        </w:rPr>
        <w:t xml:space="preserve"> পারবো</w:t>
      </w:r>
      <w:r>
        <w:rPr>
          <w:color w:val="000096"/>
        </w:rPr>
        <w:t xml:space="preserve"> না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01"/>
        </w:rPr>
        <w:t xml:space="preserve"> এত</w:t>
      </w:r>
      <w:r>
        <w:rPr>
          <w:color w:val="030000"/>
        </w:rPr>
        <w:t xml:space="preserve"> মাধ্যমে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পারব</w:t>
      </w:r>
      <w:r>
        <w:rPr>
          <w:color w:val="000000"/>
        </w:rPr>
        <w:t xml:space="preserve"> কিনা</w:t>
      </w:r>
      <w:r>
        <w:br/>
      </w:r>
      <w:r>
        <w:rPr>
          <w:color w:val="880000"/>
        </w:rPr>
        <w:t xml:space="preserve"> আমি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পাছিনা</w:t>
      </w:r>
      <w:r>
        <w:br/>
      </w:r>
      <w:r>
        <w:rPr>
          <w:color w:val="000000"/>
        </w:rPr>
        <w:t xml:space="preserve"> aponader</w:t>
      </w:r>
      <w:r>
        <w:rPr>
          <w:color w:val="0000A7"/>
        </w:rPr>
        <w:t xml:space="preserve"> loan</w:t>
      </w:r>
      <w:r>
        <w:rPr>
          <w:color w:val="000007"/>
        </w:rPr>
        <w:t xml:space="preserve"> service</w:t>
      </w:r>
      <w:r>
        <w:rPr>
          <w:color w:val="110000"/>
        </w:rPr>
        <w:t xml:space="preserve"> ki</w:t>
      </w:r>
      <w:r>
        <w:rPr>
          <w:color w:val="000000"/>
        </w:rPr>
        <w:t xml:space="preserve"> akon</w:t>
      </w:r>
      <w:r>
        <w:rPr>
          <w:color w:val="000001"/>
        </w:rPr>
        <w:t xml:space="preserve"> off</w:t>
      </w:r>
      <w:r>
        <w:br/>
      </w:r>
      <w:r>
        <w:rPr>
          <w:color w:val="000000"/>
        </w:rPr>
        <w:t xml:space="preserve"> citybanklonopsonhosena</w:t>
      </w:r>
      <w:r>
        <w:br/>
      </w:r>
      <w:r>
        <w:rPr>
          <w:color w:val="00000C"/>
        </w:rPr>
        <w:t xml:space="preserve"> app</w:t>
      </w:r>
      <w:r>
        <w:rPr>
          <w:color w:val="000000"/>
        </w:rPr>
        <w:t xml:space="preserve"> updated</w:t>
      </w:r>
      <w:r>
        <w:rPr>
          <w:color w:val="000000"/>
        </w:rPr>
        <w:t xml:space="preserve"> korechi</w:t>
      </w:r>
      <w:r>
        <w:rPr>
          <w:color w:val="0E0000"/>
        </w:rPr>
        <w:t xml:space="preserve"> kintu</w:t>
      </w:r>
      <w:r>
        <w:rPr>
          <w:color w:val="0000A7"/>
        </w:rPr>
        <w:t xml:space="preserve"> loan</w:t>
      </w:r>
      <w:r>
        <w:rPr>
          <w:color w:val="050000"/>
        </w:rPr>
        <w:t xml:space="preserve"> pacchi</w:t>
      </w:r>
      <w:r>
        <w:rPr>
          <w:color w:val="00007C"/>
        </w:rPr>
        <w:t xml:space="preserve"> na</w:t>
      </w:r>
      <w:r>
        <w:br/>
      </w:r>
      <w:r>
        <w:rPr>
          <w:color w:val="880000"/>
        </w:rPr>
        <w:t xml:space="preserve"> আমি</w:t>
      </w:r>
      <w:r>
        <w:rPr>
          <w:color w:val="570000"/>
        </w:rPr>
        <w:t xml:space="preserve"> আমার</w:t>
      </w:r>
      <w:r>
        <w:rPr>
          <w:color w:val="0C0000"/>
        </w:rPr>
        <w:t xml:space="preserve"> এই</w:t>
      </w:r>
      <w:r>
        <w:rPr>
          <w:color w:val="000018"/>
        </w:rPr>
        <w:t xml:space="preserve"> একাউন্ট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br/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নেওয়া</w:t>
      </w:r>
      <w:r>
        <w:rPr>
          <w:color w:val="040000"/>
        </w:rPr>
        <w:t xml:space="preserve"> যায়</w:t>
      </w:r>
      <w:r>
        <w:rPr>
          <w:color w:val="000096"/>
        </w:rPr>
        <w:t xml:space="preserve"> না</w:t>
      </w:r>
      <w:r>
        <w:rPr>
          <w:color w:val="050000"/>
        </w:rPr>
        <w:t xml:space="preserve"> যে</w:t>
      </w:r>
      <w:r>
        <w:rPr>
          <w:color w:val="0C0000"/>
        </w:rPr>
        <w:t xml:space="preserve"> স্যার</w:t>
      </w:r>
      <w:r>
        <w:br/>
      </w:r>
      <w:r>
        <w:rPr>
          <w:color w:val="080000"/>
        </w:rPr>
        <w:t xml:space="preserve"> ভাই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আনেক</w:t>
      </w:r>
      <w:r>
        <w:rPr>
          <w:color w:val="000000"/>
        </w:rPr>
        <w:t xml:space="preserve"> বিপদে</w:t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টা</w:t>
      </w:r>
      <w:r>
        <w:rPr>
          <w:color w:val="000011"/>
        </w:rPr>
        <w:t xml:space="preserve"> চালু</w:t>
      </w:r>
      <w:r>
        <w:rPr>
          <w:color w:val="000003"/>
        </w:rPr>
        <w:t xml:space="preserve"> হয়নি</w:t>
      </w:r>
      <w:r>
        <w:br/>
      </w:r>
      <w:r>
        <w:rPr>
          <w:color w:val="120000"/>
        </w:rPr>
        <w:t xml:space="preserve"> amr</w:t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1D0000"/>
        </w:rPr>
        <w:t xml:space="preserve"> a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3"/>
        </w:rPr>
        <w:t xml:space="preserve"> ace</w:t>
      </w:r>
      <w:r>
        <w:rPr>
          <w:color w:val="180000"/>
        </w:rPr>
        <w:t xml:space="preserve"> but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0"/>
        </w:rPr>
        <w:t xml:space="preserve"> korar</w:t>
      </w:r>
      <w:r>
        <w:rPr>
          <w:color w:val="000000"/>
        </w:rPr>
        <w:t xml:space="preserve"> jnro</w:t>
      </w:r>
      <w:r>
        <w:rPr>
          <w:color w:val="000003"/>
        </w:rPr>
        <w:t xml:space="preserve"> apply</w:t>
      </w:r>
      <w:r>
        <w:rPr>
          <w:color w:val="000004"/>
        </w:rPr>
        <w:t xml:space="preserve"> korte</w:t>
      </w:r>
      <w:r>
        <w:rPr>
          <w:color w:val="000006"/>
        </w:rPr>
        <w:t xml:space="preserve"> parci</w:t>
      </w:r>
      <w:r>
        <w:rPr>
          <w:color w:val="00007C"/>
        </w:rPr>
        <w:t xml:space="preserve"> na</w:t>
      </w:r>
      <w:r>
        <w:rPr>
          <w:color w:val="110000"/>
        </w:rPr>
        <w:t xml:space="preserve"> ki</w:t>
      </w:r>
      <w:r>
        <w:rPr>
          <w:color w:val="030000"/>
        </w:rPr>
        <w:t xml:space="preserve"> korle</w:t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9"/>
        </w:rPr>
        <w:t xml:space="preserve"> pari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640000"/>
        </w:rPr>
        <w:t xml:space="preserve"> ami</w:t>
      </w:r>
      <w:r>
        <w:rPr>
          <w:color w:val="110000"/>
        </w:rPr>
        <w:t xml:space="preserve"> ki</w:t>
      </w:r>
      <w:r>
        <w:rPr>
          <w:color w:val="00001E"/>
        </w:rPr>
        <w:t xml:space="preserve"> lone</w:t>
      </w:r>
      <w:r>
        <w:rPr>
          <w:color w:val="000006"/>
        </w:rPr>
        <w:t xml:space="preserve"> pabo</w:t>
      </w:r>
      <w:r>
        <w:rPr>
          <w:color w:val="00007C"/>
        </w:rPr>
        <w:t xml:space="preserve"> na</w:t>
      </w:r>
      <w:r>
        <w:br/>
      </w:r>
      <w:r>
        <w:rPr>
          <w:color w:val="880000"/>
        </w:rPr>
        <w:t xml:space="preserve"> আমি</w:t>
      </w:r>
      <w:r>
        <w:rPr>
          <w:color w:val="00000E"/>
        </w:rPr>
        <w:t xml:space="preserve"> লোনের</w:t>
      </w:r>
      <w:r>
        <w:rPr>
          <w:color w:val="160000"/>
        </w:rPr>
        <w:t xml:space="preserve"> জন্য</w:t>
      </w:r>
      <w:r>
        <w:rPr>
          <w:color w:val="000005"/>
        </w:rPr>
        <w:t xml:space="preserve"> আবেদন</w:t>
      </w:r>
      <w:r>
        <w:rPr>
          <w:color w:val="030000"/>
        </w:rPr>
        <w:t xml:space="preserve"> করেছি</w:t>
      </w:r>
      <w:r>
        <w:br/>
      </w:r>
      <w:r>
        <w:rPr>
          <w:color w:val="080000"/>
        </w:rPr>
        <w:t xml:space="preserve"> ভাই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30000"/>
        </w:rPr>
        <w:t xml:space="preserve"> পাই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20000"/>
        </w:rPr>
        <w:t xml:space="preserve"> hlw</w:t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01"/>
        </w:rPr>
        <w:t xml:space="preserve"> r</w:t>
      </w:r>
      <w:r>
        <w:rPr>
          <w:color w:val="000000"/>
        </w:rPr>
        <w:t xml:space="preserve"> ekjon</w:t>
      </w:r>
      <w:r>
        <w:rPr>
          <w:color w:val="000000"/>
        </w:rPr>
        <w:t xml:space="preserve"> regular</w:t>
      </w:r>
      <w:r>
        <w:rPr>
          <w:color w:val="000000"/>
        </w:rPr>
        <w:t xml:space="preserve"> customer</w:t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A"/>
        </w:rPr>
        <w:t xml:space="preserve"> chai</w:t>
      </w:r>
      <w:r>
        <w:rPr>
          <w:color w:val="180000"/>
        </w:rPr>
        <w:t xml:space="preserve"> but</w:t>
      </w:r>
      <w:r>
        <w:rPr>
          <w:color w:val="000000"/>
        </w:rPr>
        <w:t xml:space="preserve"> eta</w:t>
      </w:r>
      <w:r>
        <w:rPr>
          <w:color w:val="000002"/>
        </w:rPr>
        <w:t xml:space="preserve"> unsuccessful</w:t>
      </w:r>
      <w:r>
        <w:rPr>
          <w:color w:val="000000"/>
        </w:rPr>
        <w:t xml:space="preserve"> dekhacche</w:t>
      </w:r>
      <w:r>
        <w:rPr>
          <w:color w:val="00002B"/>
        </w:rPr>
        <w:t xml:space="preserve"> kno</w:t>
      </w:r>
      <w:r>
        <w:rPr>
          <w:color w:val="030000"/>
        </w:rPr>
        <w:t xml:space="preserve"> jante</w:t>
      </w:r>
      <w:r>
        <w:rPr>
          <w:color w:val="000000"/>
        </w:rPr>
        <w:t xml:space="preserve"> chacchilam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40000"/>
        </w:rPr>
        <w:t xml:space="preserve"> লেন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0A"/>
        </w:rPr>
        <w:t xml:space="preserve"> bikash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00"/>
        </w:rPr>
        <w:t xml:space="preserve"> nitee</w:t>
      </w:r>
      <w:r>
        <w:rPr>
          <w:color w:val="00000A"/>
        </w:rPr>
        <w:t xml:space="preserve"> chai</w:t>
      </w:r>
      <w:r>
        <w:rPr>
          <w:color w:val="010000"/>
        </w:rPr>
        <w:t xml:space="preserve"> bt</w:t>
      </w:r>
      <w:r>
        <w:rPr>
          <w:color w:val="000003"/>
        </w:rPr>
        <w:t xml:space="preserve"> hocce</w:t>
      </w:r>
      <w:r>
        <w:rPr>
          <w:color w:val="00007C"/>
        </w:rPr>
        <w:t xml:space="preserve"> na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A"/>
        </w:rPr>
        <w:t xml:space="preserve"> chai</w:t>
      </w:r>
      <w:r>
        <w:rPr>
          <w:color w:val="180000"/>
        </w:rPr>
        <w:t xml:space="preserve"> but</w:t>
      </w:r>
      <w:r>
        <w:rPr>
          <w:color w:val="000001"/>
        </w:rPr>
        <w:t xml:space="preserve"> hossa</w:t>
      </w:r>
      <w:r>
        <w:rPr>
          <w:color w:val="00007C"/>
        </w:rPr>
        <w:t xml:space="preserve"> na</w:t>
      </w:r>
      <w:r>
        <w:rPr>
          <w:color w:val="050000"/>
        </w:rPr>
        <w:t xml:space="preserve"> please</w:t>
      </w:r>
      <w:r>
        <w:rPr>
          <w:color w:val="030000"/>
        </w:rPr>
        <w:t xml:space="preserve"> help</w:t>
      </w:r>
      <w:r>
        <w:rPr>
          <w:color w:val="030000"/>
        </w:rPr>
        <w:t xml:space="preserve"> me</w:t>
      </w:r>
      <w:r>
        <w:br/>
      </w:r>
      <w:r>
        <w:rPr>
          <w:color w:val="120000"/>
        </w:rPr>
        <w:t xml:space="preserve"> sir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A"/>
        </w:rPr>
        <w:t xml:space="preserve"> chai</w:t>
      </w:r>
      <w:r>
        <w:rPr>
          <w:color w:val="180000"/>
        </w:rPr>
        <w:t xml:space="preserve"> but</w:t>
      </w:r>
      <w:r>
        <w:rPr>
          <w:color w:val="000001"/>
        </w:rPr>
        <w:t xml:space="preserve"> partesi</w:t>
      </w:r>
      <w:r>
        <w:rPr>
          <w:color w:val="00007C"/>
        </w:rPr>
        <w:t xml:space="preserve"> na</w:t>
      </w:r>
      <w:r>
        <w:rPr>
          <w:color w:val="050000"/>
        </w:rPr>
        <w:t xml:space="preserve"> please</w:t>
      </w:r>
      <w:r>
        <w:rPr>
          <w:color w:val="030000"/>
        </w:rPr>
        <w:t xml:space="preserve"> help</w:t>
      </w:r>
      <w:r>
        <w:rPr>
          <w:color w:val="030000"/>
        </w:rPr>
        <w:t xml:space="preserve"> me</w:t>
      </w:r>
      <w:r>
        <w:br/>
      </w:r>
      <w:r>
        <w:rPr>
          <w:color w:val="120000"/>
        </w:rPr>
        <w:t xml:space="preserve"> sir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A"/>
        </w:rPr>
        <w:t xml:space="preserve"> chai</w:t>
      </w:r>
      <w:r>
        <w:rPr>
          <w:color w:val="180000"/>
        </w:rPr>
        <w:t xml:space="preserve"> but</w:t>
      </w:r>
      <w:r>
        <w:rPr>
          <w:color w:val="000001"/>
        </w:rPr>
        <w:t xml:space="preserve"> hossa</w:t>
      </w:r>
      <w:r>
        <w:rPr>
          <w:color w:val="00007C"/>
        </w:rPr>
        <w:t xml:space="preserve"> na</w:t>
      </w:r>
      <w:r>
        <w:rPr>
          <w:color w:val="050000"/>
        </w:rPr>
        <w:t xml:space="preserve"> please</w:t>
      </w:r>
      <w:r>
        <w:rPr>
          <w:color w:val="030000"/>
        </w:rPr>
        <w:t xml:space="preserve"> help</w:t>
      </w:r>
      <w:r>
        <w:rPr>
          <w:color w:val="030000"/>
        </w:rPr>
        <w:t xml:space="preserve"> me</w:t>
      </w:r>
      <w:r>
        <w:br/>
      </w:r>
      <w:r>
        <w:rPr>
          <w:color w:val="0C0000"/>
        </w:rPr>
        <w:t xml:space="preserve"> স্যার</w:t>
      </w:r>
      <w:r>
        <w:rPr>
          <w:color w:val="570000"/>
        </w:rPr>
        <w:t xml:space="preserve"> আমার</w:t>
      </w:r>
      <w:r>
        <w:rPr>
          <w:color w:val="000003"/>
        </w:rPr>
        <w:t xml:space="preserve"> এপ</w:t>
      </w:r>
      <w:r>
        <w:rPr>
          <w:color w:val="060000"/>
        </w:rPr>
        <w:t xml:space="preserve"> এ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0B"/>
        </w:rPr>
        <w:t xml:space="preserve"> টা</w:t>
      </w:r>
      <w:r>
        <w:rPr>
          <w:color w:val="000001"/>
        </w:rPr>
        <w:t xml:space="preserve"> শো</w:t>
      </w:r>
      <w:r>
        <w:rPr>
          <w:color w:val="000001"/>
        </w:rPr>
        <w:t xml:space="preserve"> করতেছে</w:t>
      </w:r>
      <w:r>
        <w:rPr>
          <w:color w:val="010000"/>
        </w:rPr>
        <w:t xml:space="preserve"> কিন্ত</w:t>
      </w:r>
      <w:r>
        <w:rPr>
          <w:color w:val="010000"/>
        </w:rPr>
        <w:t xml:space="preserve"> বলছে</w:t>
      </w:r>
      <w:r>
        <w:rPr>
          <w:color w:val="0000FF"/>
        </w:rPr>
        <w:t xml:space="preserve"> লোন</w:t>
      </w:r>
      <w:r>
        <w:rPr>
          <w:color w:val="020000"/>
        </w:rPr>
        <w:t xml:space="preserve"> নেওয়ার</w:t>
      </w:r>
      <w:r>
        <w:rPr>
          <w:color w:val="00000A"/>
        </w:rPr>
        <w:t xml:space="preserve"> উপযুক্ত</w:t>
      </w:r>
      <w:r>
        <w:rPr>
          <w:color w:val="000001"/>
        </w:rPr>
        <w:t xml:space="preserve"> নই</w:t>
      </w:r>
      <w:r>
        <w:br/>
      </w:r>
      <w:r>
        <w:rPr>
          <w:color w:val="030000"/>
        </w:rPr>
        <w:t xml:space="preserve"> vaiya</w:t>
      </w:r>
      <w:r>
        <w:rPr>
          <w:color w:val="640000"/>
        </w:rPr>
        <w:t xml:space="preserve"> ami</w:t>
      </w:r>
      <w:r>
        <w:rPr>
          <w:color w:val="000029"/>
        </w:rPr>
        <w:t xml:space="preserve"> lon</w:t>
      </w:r>
      <w:r>
        <w:rPr>
          <w:color w:val="000035"/>
        </w:rPr>
        <w:t xml:space="preserve"> nite</w:t>
      </w:r>
      <w:r>
        <w:rPr>
          <w:color w:val="000000"/>
        </w:rPr>
        <w:t xml:space="preserve"> partechi</w:t>
      </w:r>
      <w:r>
        <w:rPr>
          <w:color w:val="00007C"/>
        </w:rPr>
        <w:t xml:space="preserve"> na</w:t>
      </w:r>
      <w:r>
        <w:rPr>
          <w:color w:val="000000"/>
        </w:rPr>
        <w:t xml:space="preserve"> knk</w:t>
      </w:r>
      <w:r>
        <w:br/>
      </w:r>
      <w:r>
        <w:rPr>
          <w:color w:val="0000FF"/>
        </w:rPr>
        <w:t xml:space="preserve"> লোন</w:t>
      </w:r>
      <w:r>
        <w:rPr>
          <w:color w:val="0C0000"/>
        </w:rPr>
        <w:t xml:space="preserve"> এর</w:t>
      </w:r>
      <w:r>
        <w:rPr>
          <w:color w:val="160000"/>
        </w:rPr>
        <w:t xml:space="preserve"> জন্য</w:t>
      </w:r>
      <w:r>
        <w:rPr>
          <w:color w:val="0C0000"/>
        </w:rPr>
        <w:t xml:space="preserve"> এই</w:t>
      </w:r>
      <w:r>
        <w:rPr>
          <w:color w:val="000000"/>
        </w:rPr>
        <w:t xml:space="preserve"> আকাউন্ট</w:t>
      </w:r>
      <w:r>
        <w:rPr>
          <w:color w:val="00000A"/>
        </w:rPr>
        <w:t xml:space="preserve"> উপযুক্ত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57"/>
        </w:rPr>
        <w:t xml:space="preserve"> বিকাশ</w:t>
      </w:r>
      <w:r>
        <w:rPr>
          <w:color w:val="060000"/>
        </w:rPr>
        <w:t xml:space="preserve"> এ</w:t>
      </w:r>
      <w:r>
        <w:rPr>
          <w:color w:val="0000FF"/>
        </w:rPr>
        <w:t xml:space="preserve"> লোন</w:t>
      </w:r>
      <w:r>
        <w:rPr>
          <w:color w:val="000032"/>
        </w:rPr>
        <w:t xml:space="preserve"> কেনো</w:t>
      </w:r>
      <w:r>
        <w:rPr>
          <w:color w:val="00000A"/>
        </w:rPr>
        <w:t xml:space="preserve"> দিচ্ছে</w:t>
      </w:r>
      <w:r>
        <w:rPr>
          <w:color w:val="000096"/>
        </w:rPr>
        <w:t xml:space="preserve"> না</w:t>
      </w:r>
      <w:r>
        <w:br/>
      </w:r>
      <w:r>
        <w:rPr>
          <w:color w:val="000000"/>
        </w:rPr>
        <w:t xml:space="preserve"> amiki</w:t>
      </w:r>
      <w:r>
        <w:rPr>
          <w:color w:val="000040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03"/>
        </w:rPr>
        <w:t xml:space="preserve"> pabona</w:t>
      </w:r>
      <w:r>
        <w:br/>
      </w:r>
      <w:r>
        <w:rPr>
          <w:color w:val="120000"/>
        </w:rPr>
        <w:t xml:space="preserve"> sir</w:t>
      </w:r>
      <w:r>
        <w:rPr>
          <w:color w:val="640000"/>
        </w:rPr>
        <w:t xml:space="preserve"> ami</w:t>
      </w:r>
      <w:r>
        <w:rPr>
          <w:color w:val="000000"/>
        </w:rPr>
        <w:t xml:space="preserve"> niyomith</w:t>
      </w:r>
      <w:r>
        <w:rPr>
          <w:color w:val="000040"/>
        </w:rPr>
        <w:t xml:space="preserve"> bkash</w:t>
      </w:r>
      <w:r>
        <w:rPr>
          <w:color w:val="00000C"/>
        </w:rPr>
        <w:t xml:space="preserve"> app</w:t>
      </w:r>
      <w:r>
        <w:rPr>
          <w:color w:val="000002"/>
        </w:rPr>
        <w:t xml:space="preserve"> use</w:t>
      </w:r>
      <w:r>
        <w:rPr>
          <w:color w:val="050000"/>
        </w:rPr>
        <w:t xml:space="preserve"> kori</w:t>
      </w:r>
      <w:r>
        <w:rPr>
          <w:color w:val="000000"/>
        </w:rPr>
        <w:t xml:space="preserve"> tobe</w:t>
      </w:r>
      <w:r>
        <w:rPr>
          <w:color w:val="640000"/>
        </w:rPr>
        <w:t xml:space="preserve"> ami</w:t>
      </w:r>
      <w:r>
        <w:rPr>
          <w:color w:val="000040"/>
        </w:rPr>
        <w:t xml:space="preserve"> bkash</w:t>
      </w:r>
      <w:r>
        <w:rPr>
          <w:color w:val="000003"/>
        </w:rPr>
        <w:t xml:space="preserve"> thake</w:t>
      </w:r>
      <w:r>
        <w:rPr>
          <w:color w:val="000029"/>
        </w:rPr>
        <w:t xml:space="preserve"> lon</w:t>
      </w:r>
      <w:r>
        <w:rPr>
          <w:color w:val="000000"/>
        </w:rPr>
        <w:t xml:space="preserve"> paci</w:t>
      </w:r>
      <w:r>
        <w:rPr>
          <w:color w:val="00007C"/>
        </w:rPr>
        <w:t xml:space="preserve"> na</w:t>
      </w:r>
      <w:r>
        <w:br/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প্রভলেম</w:t>
      </w:r>
      <w:r>
        <w:rPr>
          <w:color w:val="000014"/>
        </w:rPr>
        <w:t xml:space="preserve"> হচ্ছে</w:t>
      </w:r>
      <w:r>
        <w:rPr>
          <w:color w:val="000000"/>
        </w:rPr>
        <w:t xml:space="preserve"> সঠিক</w:t>
      </w:r>
      <w:r>
        <w:rPr>
          <w:color w:val="000001"/>
        </w:rPr>
        <w:t xml:space="preserve"> ভাবে</w:t>
      </w:r>
      <w:r>
        <w:rPr>
          <w:color w:val="000000"/>
        </w:rPr>
        <w:t xml:space="preserve"> বিস্তারিত</w:t>
      </w:r>
      <w:r>
        <w:rPr>
          <w:color w:val="010000"/>
        </w:rPr>
        <w:t xml:space="preserve"> যদি</w:t>
      </w:r>
      <w:r>
        <w:rPr>
          <w:color w:val="000000"/>
        </w:rPr>
        <w:t xml:space="preserve"> জানাতেন</w:t>
      </w:r>
      <w:r>
        <w:br/>
      </w:r>
      <w:r>
        <w:rPr>
          <w:color w:val="640000"/>
        </w:rPr>
        <w:t xml:space="preserve"> ami</w:t>
      </w:r>
      <w:r>
        <w:rPr>
          <w:color w:val="00000A"/>
        </w:rPr>
        <w:t xml:space="preserve"> bikash</w:t>
      </w:r>
      <w:r>
        <w:rPr>
          <w:color w:val="000029"/>
        </w:rPr>
        <w:t xml:space="preserve"> lon</w:t>
      </w:r>
      <w:r>
        <w:rPr>
          <w:color w:val="000000"/>
        </w:rPr>
        <w:t xml:space="preserve"> seba</w:t>
      </w:r>
      <w:r>
        <w:rPr>
          <w:color w:val="000000"/>
        </w:rPr>
        <w:t xml:space="preserve"> ekhono</w:t>
      </w:r>
      <w:r>
        <w:rPr>
          <w:color w:val="000000"/>
        </w:rPr>
        <w:t xml:space="preserve"> paitei</w:t>
      </w:r>
      <w:r>
        <w:rPr>
          <w:color w:val="000000"/>
        </w:rPr>
        <w:t xml:space="preserve"> ci</w:t>
      </w:r>
      <w:r>
        <w:rPr>
          <w:color w:val="00007C"/>
        </w:rPr>
        <w:t xml:space="preserve"> na</w:t>
      </w:r>
      <w:r>
        <w:br/>
      </w:r>
      <w:r>
        <w:rPr>
          <w:color w:val="640000"/>
        </w:rPr>
        <w:t xml:space="preserve"> ami</w:t>
      </w:r>
      <w:r>
        <w:rPr>
          <w:color w:val="110000"/>
        </w:rPr>
        <w:t xml:space="preserve"> ki</w:t>
      </w:r>
      <w:r>
        <w:rPr>
          <w:color w:val="000029"/>
        </w:rPr>
        <w:t xml:space="preserve"> lon</w:t>
      </w:r>
      <w:r>
        <w:rPr>
          <w:color w:val="000035"/>
        </w:rPr>
        <w:t xml:space="preserve"> nite</w:t>
      </w:r>
      <w:r>
        <w:rPr>
          <w:color w:val="000003"/>
        </w:rPr>
        <w:t xml:space="preserve"> parbo</w:t>
      </w:r>
      <w:r>
        <w:rPr>
          <w:color w:val="00007C"/>
        </w:rPr>
        <w:t xml:space="preserve"> na</w:t>
      </w:r>
      <w:r>
        <w:br/>
      </w:r>
      <w:r>
        <w:rPr>
          <w:color w:val="640000"/>
        </w:rPr>
        <w:t xml:space="preserve"> ami</w:t>
      </w:r>
      <w:r>
        <w:rPr>
          <w:color w:val="00001E"/>
        </w:rPr>
        <w:t xml:space="preserve"> lone</w:t>
      </w:r>
      <w:r>
        <w:rPr>
          <w:color w:val="000035"/>
        </w:rPr>
        <w:t xml:space="preserve"> nite</w:t>
      </w:r>
      <w:r>
        <w:rPr>
          <w:color w:val="000002"/>
        </w:rPr>
        <w:t xml:space="preserve"> partasi</w:t>
      </w:r>
      <w:r>
        <w:rPr>
          <w:color w:val="00007C"/>
        </w:rPr>
        <w:t xml:space="preserve"> na</w:t>
      </w:r>
      <w:r>
        <w:rPr>
          <w:color w:val="000000"/>
        </w:rPr>
        <w:t xml:space="preserve"> knw</w:t>
      </w:r>
      <w:r>
        <w:br/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br/>
      </w:r>
      <w:r>
        <w:rPr>
          <w:color w:val="880000"/>
        </w:rPr>
        <w:t xml:space="preserve"> আমি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একাউন্টটি</w:t>
      </w:r>
      <w:r>
        <w:rPr>
          <w:color w:val="000000"/>
        </w:rPr>
        <w:t xml:space="preserve"> তে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00"/>
        </w:rPr>
        <w:t xml:space="preserve"> আমরা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পাবো</w:t>
      </w:r>
      <w:r>
        <w:rPr>
          <w:color w:val="000002"/>
        </w:rPr>
        <w:t xml:space="preserve"> নাহ</w:t>
      </w:r>
      <w:r>
        <w:rPr>
          <w:color w:val="000032"/>
        </w:rPr>
        <w:t xml:space="preserve"> কেনো</w:t>
      </w:r>
      <w:r>
        <w:br/>
      </w:r>
      <w:r>
        <w:rPr>
          <w:color w:val="120000"/>
        </w:rPr>
        <w:t xml:space="preserve"> amr</w:t>
      </w:r>
      <w:r>
        <w:rPr>
          <w:color w:val="000001"/>
        </w:rPr>
        <w:t xml:space="preserve"> takar</w:t>
      </w:r>
      <w:r>
        <w:rPr>
          <w:color w:val="000000"/>
        </w:rPr>
        <w:t xml:space="preserve"> akta</w:t>
      </w:r>
      <w:r>
        <w:rPr>
          <w:color w:val="0000A7"/>
        </w:rPr>
        <w:t xml:space="preserve"> loan</w:t>
      </w:r>
      <w:r>
        <w:rPr>
          <w:color w:val="000003"/>
        </w:rPr>
        <w:t xml:space="preserve"> cai</w:t>
      </w:r>
      <w:r>
        <w:rPr>
          <w:color w:val="120000"/>
        </w:rPr>
        <w:t xml:space="preserve"> sir</w:t>
      </w:r>
      <w:r>
        <w:rPr>
          <w:color w:val="0E0000"/>
        </w:rPr>
        <w:t xml:space="preserve"> kintu</w:t>
      </w:r>
      <w:r>
        <w:rPr>
          <w:color w:val="120000"/>
        </w:rPr>
        <w:t xml:space="preserve"> amr</w:t>
      </w:r>
      <w:r>
        <w:rPr>
          <w:color w:val="00001C"/>
        </w:rPr>
        <w:t xml:space="preserve"> account</w:t>
      </w:r>
      <w:r>
        <w:rPr>
          <w:color w:val="000019"/>
        </w:rPr>
        <w:t xml:space="preserve"> theke</w:t>
      </w:r>
      <w:r>
        <w:rPr>
          <w:color w:val="060000"/>
        </w:rPr>
        <w:t xml:space="preserve"> amake</w:t>
      </w:r>
      <w:r>
        <w:rPr>
          <w:color w:val="0000A7"/>
        </w:rPr>
        <w:t xml:space="preserve"> loan</w:t>
      </w:r>
      <w:r>
        <w:rPr>
          <w:color w:val="000000"/>
        </w:rPr>
        <w:t xml:space="preserve"> deoyar</w:t>
      </w:r>
      <w:r>
        <w:rPr>
          <w:color w:val="000000"/>
        </w:rPr>
        <w:t xml:space="preserve"> onumoti</w:t>
      </w:r>
      <w:r>
        <w:rPr>
          <w:color w:val="00001E"/>
        </w:rPr>
        <w:t xml:space="preserve"> option</w:t>
      </w:r>
      <w:r>
        <w:rPr>
          <w:color w:val="000003"/>
        </w:rPr>
        <w:t xml:space="preserve"> ti</w:t>
      </w:r>
      <w:r>
        <w:rPr>
          <w:color w:val="000001"/>
        </w:rPr>
        <w:t xml:space="preserve"> disse</w:t>
      </w:r>
      <w:r>
        <w:rPr>
          <w:color w:val="00007C"/>
        </w:rPr>
        <w:t xml:space="preserve"> na</w:t>
      </w:r>
      <w:r>
        <w:rPr>
          <w:color w:val="050000"/>
        </w:rPr>
        <w:t xml:space="preserve"> please</w:t>
      </w:r>
      <w:r>
        <w:rPr>
          <w:color w:val="060000"/>
        </w:rPr>
        <w:t xml:space="preserve"> amake</w:t>
      </w:r>
      <w:r>
        <w:rPr>
          <w:color w:val="000001"/>
        </w:rPr>
        <w:t xml:space="preserve"> takar</w:t>
      </w:r>
      <w:r>
        <w:rPr>
          <w:color w:val="000000"/>
        </w:rPr>
        <w:t xml:space="preserve"> akti</w:t>
      </w:r>
      <w:r>
        <w:rPr>
          <w:color w:val="0000A7"/>
        </w:rPr>
        <w:t xml:space="preserve"> loan</w:t>
      </w:r>
      <w:r>
        <w:rPr>
          <w:color w:val="0B0000"/>
        </w:rPr>
        <w:t xml:space="preserve"> ar</w:t>
      </w:r>
      <w:r>
        <w:rPr>
          <w:color w:val="000000"/>
        </w:rPr>
        <w:t xml:space="preserve"> sujog</w:t>
      </w:r>
      <w:r>
        <w:rPr>
          <w:color w:val="000007"/>
        </w:rPr>
        <w:t xml:space="preserve"> kore</w:t>
      </w:r>
      <w:r>
        <w:rPr>
          <w:color w:val="000003"/>
        </w:rPr>
        <w:t xml:space="preserve"> din</w:t>
      </w:r>
      <w:r>
        <w:br/>
      </w:r>
      <w:r>
        <w:rPr>
          <w:color w:val="000001"/>
        </w:rPr>
        <w:t xml:space="preserve"> সব</w:t>
      </w:r>
      <w:r>
        <w:rPr>
          <w:color w:val="000003"/>
        </w:rPr>
        <w:t xml:space="preserve"> হালনাগাদ</w:t>
      </w:r>
      <w:r>
        <w:rPr>
          <w:color w:val="000000"/>
        </w:rPr>
        <w:t xml:space="preserve"> করেও</w:t>
      </w:r>
      <w:r>
        <w:rPr>
          <w:color w:val="0000FF"/>
        </w:rPr>
        <w:t xml:space="preserve"> লোন</w:t>
      </w:r>
      <w:r>
        <w:rPr>
          <w:color w:val="000062"/>
        </w:rPr>
        <w:t xml:space="preserve"> কেন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br/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3"/>
        </w:rPr>
        <w:t xml:space="preserve"> active</w:t>
      </w:r>
      <w:r>
        <w:rPr>
          <w:color w:val="000004"/>
        </w:rPr>
        <w:t xml:space="preserve"> korte</w:t>
      </w:r>
      <w:r>
        <w:rPr>
          <w:color w:val="00000A"/>
        </w:rPr>
        <w:t xml:space="preserve"> chai</w:t>
      </w:r>
      <w:r>
        <w:rPr>
          <w:color w:val="000005"/>
        </w:rPr>
        <w:t xml:space="preserve"> তথ্য</w:t>
      </w:r>
      <w:r>
        <w:rPr>
          <w:color w:val="000003"/>
        </w:rPr>
        <w:t xml:space="preserve"> হালনাগাদ</w:t>
      </w:r>
      <w:r>
        <w:rPr>
          <w:color w:val="000000"/>
        </w:rPr>
        <w:t xml:space="preserve"> করলাম</w:t>
      </w:r>
      <w:r>
        <w:rPr>
          <w:color w:val="000001"/>
        </w:rPr>
        <w:t xml:space="preserve"> তারপর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active</w:t>
      </w:r>
      <w:r>
        <w:rPr>
          <w:color w:val="000000"/>
        </w:rPr>
        <w:t xml:space="preserve"> হলো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880000"/>
        </w:rPr>
        <w:t xml:space="preserve"> আমি</w:t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অপশনটির</w:t>
      </w:r>
      <w:r>
        <w:rPr>
          <w:color w:val="000000"/>
        </w:rPr>
        <w:t xml:space="preserve"> ব্যাপারে</w:t>
      </w:r>
      <w:r>
        <w:rPr>
          <w:color w:val="040000"/>
        </w:rPr>
        <w:t xml:space="preserve"> আপনাদের</w:t>
      </w:r>
      <w:r>
        <w:rPr>
          <w:color w:val="000001"/>
        </w:rPr>
        <w:t xml:space="preserve"> সাথে</w:t>
      </w:r>
      <w:r>
        <w:rPr>
          <w:color w:val="000000"/>
        </w:rPr>
        <w:t xml:space="preserve"> আগেও</w:t>
      </w:r>
      <w:r>
        <w:rPr>
          <w:color w:val="000000"/>
        </w:rPr>
        <w:t xml:space="preserve"> যোগাযোগ</w:t>
      </w:r>
      <w:r>
        <w:rPr>
          <w:color w:val="000000"/>
        </w:rPr>
        <w:t xml:space="preserve"> করেছিলাম</w:t>
      </w:r>
      <w:r>
        <w:rPr>
          <w:color w:val="000003"/>
        </w:rPr>
        <w:t xml:space="preserve"> দিন</w:t>
      </w:r>
      <w:r>
        <w:rPr>
          <w:color w:val="000001"/>
        </w:rPr>
        <w:t xml:space="preserve"> সময়</w:t>
      </w:r>
      <w:r>
        <w:rPr>
          <w:color w:val="000005"/>
        </w:rPr>
        <w:t xml:space="preserve"> নেয়া</w:t>
      </w:r>
      <w:r>
        <w:rPr>
          <w:color w:val="000000"/>
        </w:rPr>
        <w:t xml:space="preserve"> হয়েছিলো</w:t>
      </w:r>
      <w:r>
        <w:rPr>
          <w:color w:val="000006"/>
        </w:rPr>
        <w:t xml:space="preserve"> এখন</w:t>
      </w:r>
      <w:r>
        <w:rPr>
          <w:color w:val="030000"/>
        </w:rPr>
        <w:t xml:space="preserve"> ও</w:t>
      </w:r>
      <w:r>
        <w:rPr>
          <w:color w:val="040000"/>
        </w:rPr>
        <w:t xml:space="preserve"> কোন</w:t>
      </w:r>
      <w:r>
        <w:rPr>
          <w:color w:val="000004"/>
        </w:rPr>
        <w:t xml:space="preserve"> কাজ</w:t>
      </w:r>
      <w:r>
        <w:rPr>
          <w:color w:val="000000"/>
        </w:rPr>
        <w:t xml:space="preserve"> করছে</w:t>
      </w:r>
      <w:r>
        <w:rPr>
          <w:color w:val="000096"/>
        </w:rPr>
        <w:t xml:space="preserve"> না</w:t>
      </w:r>
      <w:r>
        <w:br/>
      </w:r>
      <w:r>
        <w:rPr>
          <w:color w:val="00001E"/>
        </w:rPr>
        <w:t xml:space="preserve"> lone</w:t>
      </w:r>
      <w:r>
        <w:rPr>
          <w:color w:val="000000"/>
        </w:rPr>
        <w:t xml:space="preserve"> problem</w:t>
      </w:r>
      <w:r>
        <w:br/>
      </w:r>
      <w:r>
        <w:rPr>
          <w:color w:val="2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00"/>
        </w:rPr>
        <w:t xml:space="preserve"> te</w:t>
      </w:r>
      <w:r>
        <w:rPr>
          <w:color w:val="00001E"/>
        </w:rPr>
        <w:t xml:space="preserve"> lone</w:t>
      </w:r>
      <w:r>
        <w:rPr>
          <w:color w:val="000001"/>
        </w:rPr>
        <w:t xml:space="preserve"> opson</w:t>
      </w:r>
      <w:r>
        <w:rPr>
          <w:color w:val="000002"/>
        </w:rPr>
        <w:t xml:space="preserve"> kaj</w:t>
      </w:r>
      <w:r>
        <w:rPr>
          <w:color w:val="000007"/>
        </w:rPr>
        <w:t xml:space="preserve"> kore</w:t>
      </w:r>
      <w:r>
        <w:rPr>
          <w:color w:val="00007C"/>
        </w:rPr>
        <w:t xml:space="preserve"> na</w:t>
      </w:r>
      <w:r>
        <w:br/>
      </w:r>
      <w:r>
        <w:rPr>
          <w:color w:val="0C0000"/>
        </w:rPr>
        <w:t xml:space="preserve"> স্যার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অপশনটি</w:t>
      </w:r>
      <w:r>
        <w:rPr>
          <w:color w:val="040000"/>
        </w:rPr>
        <w:t xml:space="preserve"> কোন</w:t>
      </w:r>
      <w:r>
        <w:rPr>
          <w:color w:val="000000"/>
        </w:rPr>
        <w:t xml:space="preserve"> যায়গা</w:t>
      </w:r>
      <w:r>
        <w:rPr>
          <w:color w:val="00000C"/>
        </w:rPr>
        <w:t xml:space="preserve"> আছে</w:t>
      </w:r>
      <w:r>
        <w:rPr>
          <w:color w:val="000000"/>
        </w:rPr>
        <w:t xml:space="preserve"> সেটাই</w:t>
      </w:r>
      <w:r>
        <w:rPr>
          <w:color w:val="000016"/>
        </w:rPr>
        <w:t xml:space="preserve"> পাচ্ছি</w:t>
      </w:r>
      <w:r>
        <w:rPr>
          <w:color w:val="000096"/>
        </w:rPr>
        <w:t xml:space="preserve"> না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03"/>
        </w:rPr>
        <w:t xml:space="preserve"> এপ</w:t>
      </w:r>
      <w:r>
        <w:rPr>
          <w:color w:val="0C0000"/>
        </w:rPr>
        <w:t xml:space="preserve"> এর</w:t>
      </w:r>
      <w:r>
        <w:rPr>
          <w:color w:val="030000"/>
        </w:rPr>
        <w:t xml:space="preserve"> মাধ্যমে</w:t>
      </w:r>
      <w:r>
        <w:rPr>
          <w:color w:val="000003"/>
        </w:rPr>
        <w:t xml:space="preserve"> সিটি</w:t>
      </w:r>
      <w:r>
        <w:rPr>
          <w:color w:val="000001"/>
        </w:rPr>
        <w:t xml:space="preserve"> ব্যাংক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9"/>
        </w:rPr>
        <w:t xml:space="preserve"> চাই</w:t>
      </w:r>
      <w:r>
        <w:rPr>
          <w:color w:val="040000"/>
        </w:rPr>
        <w:t xml:space="preserve"> কোন</w:t>
      </w:r>
      <w:r>
        <w:rPr>
          <w:color w:val="000004"/>
        </w:rPr>
        <w:t xml:space="preserve"> কাজ</w:t>
      </w:r>
      <w:r>
        <w:rPr>
          <w:color w:val="080000"/>
        </w:rPr>
        <w:t xml:space="preserve"> করে</w:t>
      </w:r>
      <w:r>
        <w:rPr>
          <w:color w:val="000096"/>
        </w:rPr>
        <w:t xml:space="preserve"> না</w:t>
      </w:r>
      <w:r>
        <w:br/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000000"/>
        </w:rPr>
        <w:t xml:space="preserve"> problem</w:t>
      </w:r>
      <w:r>
        <w:br/>
      </w:r>
      <w:r>
        <w:rPr>
          <w:color w:val="570000"/>
        </w:rPr>
        <w:t xml:space="preserve"> আমার</w:t>
      </w:r>
      <w:r>
        <w:rPr>
          <w:color w:val="010000"/>
        </w:rPr>
        <w:t xml:space="preserve"> এখানে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সেবাটি</w:t>
      </w:r>
      <w:r>
        <w:rPr>
          <w:color w:val="000001"/>
        </w:rPr>
        <w:t xml:space="preserve"> শো</w:t>
      </w:r>
      <w:r>
        <w:rPr>
          <w:color w:val="000001"/>
        </w:rPr>
        <w:t xml:space="preserve"> করতেছে</w:t>
      </w:r>
      <w:r>
        <w:rPr>
          <w:color w:val="230000"/>
        </w:rPr>
        <w:t xml:space="preserve"> কিন্তু</w:t>
      </w:r>
      <w:r>
        <w:rPr>
          <w:color w:val="000006"/>
        </w:rPr>
        <w:t xml:space="preserve"> ক্লিক</w:t>
      </w:r>
      <w:r>
        <w:rPr>
          <w:color w:val="070000"/>
        </w:rPr>
        <w:t xml:space="preserve"> করলে</w:t>
      </w:r>
      <w:r>
        <w:rPr>
          <w:color w:val="000000"/>
        </w:rPr>
        <w:t xml:space="preserve"> ঢুকতে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br/>
      </w:r>
      <w:r>
        <w:rPr>
          <w:color w:val="2D0000"/>
        </w:rPr>
        <w:t xml:space="preserve"> amar</w:t>
      </w:r>
      <w:r>
        <w:rPr>
          <w:color w:val="000000"/>
        </w:rPr>
        <w:t xml:space="preserve"> aknae</w:t>
      </w:r>
      <w:r>
        <w:rPr>
          <w:color w:val="0000A7"/>
        </w:rPr>
        <w:t xml:space="preserve"> loan</w:t>
      </w:r>
      <w:r>
        <w:rPr>
          <w:color w:val="020000"/>
        </w:rPr>
        <w:t xml:space="preserve"> show</w:t>
      </w:r>
      <w:r>
        <w:rPr>
          <w:color w:val="000000"/>
        </w:rPr>
        <w:t xml:space="preserve"> korsay</w:t>
      </w:r>
      <w:r>
        <w:rPr>
          <w:color w:val="180000"/>
        </w:rPr>
        <w:t xml:space="preserve"> but</w:t>
      </w:r>
      <w:r>
        <w:rPr>
          <w:color w:val="0000A7"/>
        </w:rPr>
        <w:t xml:space="preserve"> loan</w:t>
      </w:r>
      <w:r>
        <w:rPr>
          <w:color w:val="000000"/>
        </w:rPr>
        <w:t xml:space="preserve"> astaysay</w:t>
      </w:r>
      <w:r>
        <w:rPr>
          <w:color w:val="00007C"/>
        </w:rPr>
        <w:t xml:space="preserve"> na</w:t>
      </w:r>
      <w:r>
        <w:br/>
      </w:r>
      <w:r>
        <w:rPr>
          <w:color w:val="120000"/>
        </w:rPr>
        <w:t xml:space="preserve"> amr</w:t>
      </w:r>
      <w:r>
        <w:rPr>
          <w:color w:val="000029"/>
        </w:rPr>
        <w:t xml:space="preserve"> lon</w:t>
      </w:r>
      <w:r>
        <w:rPr>
          <w:color w:val="0B0000"/>
        </w:rPr>
        <w:t xml:space="preserve"> ar</w:t>
      </w:r>
      <w:r>
        <w:rPr>
          <w:color w:val="00001E"/>
        </w:rPr>
        <w:t xml:space="preserve"> option</w:t>
      </w:r>
      <w:r>
        <w:rPr>
          <w:color w:val="000002"/>
        </w:rPr>
        <w:t xml:space="preserve"> akhon</w:t>
      </w:r>
      <w:r>
        <w:rPr>
          <w:color w:val="030000"/>
        </w:rPr>
        <w:t xml:space="preserve"> o</w:t>
      </w:r>
      <w:r>
        <w:rPr>
          <w:color w:val="000000"/>
        </w:rPr>
        <w:t xml:space="preserve"> thik</w:t>
      </w:r>
      <w:r>
        <w:rPr>
          <w:color w:val="000000"/>
        </w:rPr>
        <w:t xml:space="preserve"> hoilo</w:t>
      </w:r>
      <w:r>
        <w:rPr>
          <w:color w:val="00007C"/>
        </w:rPr>
        <w:t xml:space="preserve"> na</w:t>
      </w:r>
      <w:r>
        <w:rPr>
          <w:color w:val="000000"/>
        </w:rPr>
        <w:t xml:space="preserve"> report</w:t>
      </w:r>
      <w:r>
        <w:rPr>
          <w:color w:val="000000"/>
        </w:rPr>
        <w:t xml:space="preserve"> korchie</w:t>
      </w:r>
      <w:r>
        <w:rPr>
          <w:color w:val="000000"/>
        </w:rPr>
        <w:t xml:space="preserve"> onok</w:t>
      </w:r>
      <w:r>
        <w:rPr>
          <w:color w:val="000003"/>
        </w:rPr>
        <w:t xml:space="preserve"> din</w:t>
      </w:r>
      <w:r>
        <w:rPr>
          <w:color w:val="000000"/>
        </w:rPr>
        <w:t xml:space="preserve"> aga</w:t>
      </w:r>
      <w:r>
        <w:rPr>
          <w:color w:val="000000"/>
        </w:rPr>
        <w:t xml:space="preserve"> report</w:t>
      </w:r>
      <w:r>
        <w:rPr>
          <w:color w:val="000002"/>
        </w:rPr>
        <w:t xml:space="preserve"> number</w:t>
      </w:r>
      <w:r>
        <w:br/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060000"/>
        </w:rPr>
        <w:t xml:space="preserve"> এ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অপশনে</w:t>
      </w:r>
      <w:r>
        <w:rPr>
          <w:color w:val="000006"/>
        </w:rPr>
        <w:t xml:space="preserve"> ক্লিক</w:t>
      </w:r>
      <w:r>
        <w:rPr>
          <w:color w:val="040000"/>
        </w:rPr>
        <w:t xml:space="preserve"> হয়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6"/>
        </w:rPr>
        <w:t xml:space="preserve"> একাউন্টে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অপশনটি</w:t>
      </w:r>
      <w:r>
        <w:rPr>
          <w:color w:val="000011"/>
        </w:rPr>
        <w:t xml:space="preserve"> চালু</w:t>
      </w:r>
      <w:r>
        <w:rPr>
          <w:color w:val="000014"/>
        </w:rPr>
        <w:t xml:space="preserve"> হচ্ছে</w:t>
      </w:r>
      <w:r>
        <w:rPr>
          <w:color w:val="000096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6"/>
        </w:rPr>
        <w:t xml:space="preserve"> একাউন্টে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11"/>
        </w:rPr>
        <w:t xml:space="preserve"> চালু</w:t>
      </w:r>
      <w:r>
        <w:rPr>
          <w:color w:val="000000"/>
        </w:rPr>
        <w:t xml:space="preserve"> হইছে</w:t>
      </w:r>
      <w:r>
        <w:rPr>
          <w:color w:val="230000"/>
        </w:rPr>
        <w:t xml:space="preserve"> কিন্তু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40000"/>
        </w:rPr>
        <w:t xml:space="preserve"> গেলে</w:t>
      </w:r>
      <w:r>
        <w:rPr>
          <w:color w:val="000000"/>
        </w:rPr>
        <w:t xml:space="preserve"> ব্যবহাযোগ্য</w:t>
      </w:r>
      <w:r>
        <w:rPr>
          <w:color w:val="000000"/>
        </w:rPr>
        <w:t xml:space="preserve"> ব্যালেন্স</w:t>
      </w:r>
      <w:r>
        <w:rPr>
          <w:color w:val="000000"/>
        </w:rPr>
        <w:t xml:space="preserve"> বলে</w:t>
      </w:r>
      <w:r>
        <w:rPr>
          <w:color w:val="000062"/>
        </w:rPr>
        <w:t xml:space="preserve"> কেন</w:t>
      </w:r>
      <w:r>
        <w:rPr>
          <w:color w:val="000000"/>
        </w:rPr>
        <w:t xml:space="preserve"> সাকিব</w:t>
      </w:r>
      <w:r>
        <w:rPr>
          <w:color w:val="080000"/>
        </w:rPr>
        <w:t xml:space="preserve"> ভাই</w:t>
      </w:r>
      <w:r>
        <w:rPr>
          <w:color w:val="000001"/>
        </w:rPr>
        <w:t xml:space="preserve"> লোনটা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পারলে</w:t>
      </w:r>
      <w:r>
        <w:rPr>
          <w:color w:val="570000"/>
        </w:rPr>
        <w:t xml:space="preserve"> আমার</w:t>
      </w:r>
      <w:r>
        <w:rPr>
          <w:color w:val="160000"/>
        </w:rPr>
        <w:t xml:space="preserve"> জন্য</w:t>
      </w:r>
      <w:r>
        <w:rPr>
          <w:color w:val="000000"/>
        </w:rPr>
        <w:t xml:space="preserve"> ভাল</w:t>
      </w:r>
      <w:r>
        <w:rPr>
          <w:color w:val="000000"/>
        </w:rPr>
        <w:t xml:space="preserve"> হইত</w:t>
      </w:r>
      <w:r>
        <w:br/>
      </w:r>
      <w:r>
        <w:rPr>
          <w:color w:val="050000"/>
        </w:rPr>
        <w:t xml:space="preserve"> যে</w:t>
      </w:r>
      <w:r>
        <w:rPr>
          <w:color w:val="880000"/>
        </w:rPr>
        <w:t xml:space="preserve"> আমি</w:t>
      </w:r>
      <w:r>
        <w:rPr>
          <w:color w:val="000005"/>
        </w:rPr>
        <w:t xml:space="preserve"> জানতে</w:t>
      </w:r>
      <w:r>
        <w:rPr>
          <w:color w:val="000006"/>
        </w:rPr>
        <w:t xml:space="preserve"> চাচ্ছি</w:t>
      </w:r>
      <w:r>
        <w:rPr>
          <w:color w:val="570000"/>
        </w:rPr>
        <w:t xml:space="preserve"> আমার</w:t>
      </w:r>
      <w:r>
        <w:rPr>
          <w:color w:val="000006"/>
        </w:rPr>
        <w:t xml:space="preserve"> একাউন্টে</w:t>
      </w:r>
      <w:r>
        <w:rPr>
          <w:color w:val="000000"/>
        </w:rPr>
        <w:t xml:space="preserve"> গতকাল</w:t>
      </w:r>
      <w:r>
        <w:rPr>
          <w:color w:val="000000"/>
        </w:rPr>
        <w:t xml:space="preserve"> রাতে</w:t>
      </w:r>
      <w:r>
        <w:rPr>
          <w:color w:val="00000B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ছিল</w:t>
      </w:r>
      <w:r>
        <w:rPr>
          <w:color w:val="000006"/>
        </w:rPr>
        <w:t xml:space="preserve"> এখন</w:t>
      </w:r>
      <w:r>
        <w:rPr>
          <w:color w:val="000001"/>
        </w:rPr>
        <w:t xml:space="preserve"> সেটা</w:t>
      </w:r>
      <w:r>
        <w:rPr>
          <w:color w:val="000000"/>
        </w:rPr>
        <w:t xml:space="preserve"> জিরো</w:t>
      </w:r>
      <w:r>
        <w:rPr>
          <w:color w:val="000007"/>
        </w:rPr>
        <w:t xml:space="preserve"> দেখাচ্ছে</w:t>
      </w:r>
      <w:r>
        <w:rPr>
          <w:color w:val="230000"/>
        </w:rPr>
        <w:t xml:space="preserve"> কিন্তু</w:t>
      </w:r>
      <w:r>
        <w:rPr>
          <w:color w:val="000062"/>
        </w:rPr>
        <w:t xml:space="preserve"> কেন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এপস</w:t>
      </w:r>
      <w:r>
        <w:rPr>
          <w:color w:val="060000"/>
        </w:rPr>
        <w:t xml:space="preserve"> এ</w:t>
      </w:r>
      <w:r>
        <w:rPr>
          <w:color w:val="000006"/>
        </w:rPr>
        <w:t xml:space="preserve"> ক্লিক</w:t>
      </w:r>
      <w:r>
        <w:rPr>
          <w:color w:val="070000"/>
        </w:rPr>
        <w:t xml:space="preserve"> করলে</w:t>
      </w:r>
      <w:r>
        <w:rPr>
          <w:color w:val="000004"/>
        </w:rPr>
        <w:t xml:space="preserve"> কাজ</w:t>
      </w:r>
      <w:r>
        <w:rPr>
          <w:color w:val="080000"/>
        </w:rPr>
        <w:t xml:space="preserve"> করে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080000"/>
        </w:rPr>
        <w:t xml:space="preserve"> ভাই</w:t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অপশনটা</w:t>
      </w:r>
      <w:r>
        <w:rPr>
          <w:color w:val="000004"/>
        </w:rPr>
        <w:t xml:space="preserve"> কাজ</w:t>
      </w:r>
      <w:r>
        <w:rPr>
          <w:color w:val="000000"/>
        </w:rPr>
        <w:t xml:space="preserve"> করতাছে</w:t>
      </w:r>
      <w:r>
        <w:rPr>
          <w:color w:val="000096"/>
        </w:rPr>
        <w:t xml:space="preserve"> না</w:t>
      </w:r>
      <w:r>
        <w:br/>
      </w:r>
      <w:r>
        <w:rPr>
          <w:color w:val="57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লাগবে</w:t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আপে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ওপসোন</w:t>
      </w:r>
      <w:r>
        <w:rPr>
          <w:color w:val="00000C"/>
        </w:rPr>
        <w:t xml:space="preserve"> আছে</w:t>
      </w:r>
      <w:r>
        <w:rPr>
          <w:color w:val="230000"/>
        </w:rPr>
        <w:t xml:space="preserve"> কিন্তু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ওপসোনে</w:t>
      </w:r>
      <w:r>
        <w:rPr>
          <w:color w:val="000000"/>
        </w:rPr>
        <w:t xml:space="preserve"> তাপ</w:t>
      </w:r>
      <w:r>
        <w:rPr>
          <w:color w:val="0B0000"/>
        </w:rPr>
        <w:t xml:space="preserve"> করতে</w:t>
      </w:r>
      <w:r>
        <w:rPr>
          <w:color w:val="000000"/>
        </w:rPr>
        <w:t xml:space="preserve"> পাচ্ছে</w:t>
      </w:r>
      <w:r>
        <w:rPr>
          <w:color w:val="000096"/>
        </w:rPr>
        <w:t xml:space="preserve"> না</w:t>
      </w:r>
      <w:r>
        <w:rPr>
          <w:color w:val="000000"/>
        </w:rPr>
        <w:t xml:space="preserve"> কানো</w:t>
      </w:r>
      <w:r>
        <w:br/>
      </w:r>
      <w:r>
        <w:rPr>
          <w:color w:val="010000"/>
        </w:rPr>
        <w:t xml:space="preserve"> apu</w:t>
      </w:r>
      <w:r>
        <w:rPr>
          <w:color w:val="640000"/>
        </w:rPr>
        <w:t xml:space="preserve"> ami</w:t>
      </w:r>
      <w:r>
        <w:rPr>
          <w:color w:val="0000A7"/>
        </w:rPr>
        <w:t xml:space="preserve"> loan</w:t>
      </w:r>
      <w:r>
        <w:rPr>
          <w:color w:val="000000"/>
        </w:rPr>
        <w:t xml:space="preserve"> loding</w:t>
      </w:r>
      <w:r>
        <w:rPr>
          <w:color w:val="010000"/>
        </w:rPr>
        <w:t xml:space="preserve"> hoi</w:t>
      </w:r>
      <w:r>
        <w:rPr>
          <w:color w:val="000000"/>
        </w:rPr>
        <w:t xml:space="preserve"> kiso</w:t>
      </w:r>
      <w:r>
        <w:rPr>
          <w:color w:val="000007"/>
        </w:rPr>
        <w:t xml:space="preserve"> ase</w:t>
      </w:r>
      <w:r>
        <w:rPr>
          <w:color w:val="00007C"/>
        </w:rPr>
        <w:t xml:space="preserve"> na</w:t>
      </w:r>
      <w:r>
        <w:rPr>
          <w:color w:val="110000"/>
        </w:rPr>
        <w:t xml:space="preserve"> ki</w:t>
      </w:r>
      <w:r>
        <w:rPr>
          <w:color w:val="000004"/>
        </w:rPr>
        <w:t xml:space="preserve"> korte</w:t>
      </w:r>
      <w:r>
        <w:rPr>
          <w:color w:val="000009"/>
        </w:rPr>
        <w:t xml:space="preserve"> pari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সারবিজ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পবলেম</w:t>
      </w:r>
      <w:r>
        <w:rPr>
          <w:color w:val="000000"/>
        </w:rPr>
        <w:t xml:space="preserve"> দিতাছে</w:t>
      </w:r>
      <w:r>
        <w:rPr>
          <w:color w:val="000000"/>
        </w:rPr>
        <w:t xml:space="preserve"> বুজতে</w:t>
      </w:r>
      <w:r>
        <w:rPr>
          <w:color w:val="00001A"/>
        </w:rPr>
        <w:t xml:space="preserve"> পারছি</w:t>
      </w:r>
      <w:r>
        <w:rPr>
          <w:color w:val="000096"/>
        </w:rPr>
        <w:t xml:space="preserve"> না</w:t>
      </w:r>
      <w:r>
        <w:br/>
      </w:r>
      <w:r>
        <w:rPr>
          <w:color w:val="570000"/>
        </w:rPr>
        <w:t xml:space="preserve"> আমার</w:t>
      </w:r>
      <w:r>
        <w:rPr>
          <w:color w:val="000005"/>
        </w:rPr>
        <w:t xml:space="preserve"> বিকাশের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04"/>
        </w:rPr>
        <w:t xml:space="preserve"> কাজ</w:t>
      </w:r>
      <w:r>
        <w:rPr>
          <w:color w:val="000000"/>
        </w:rPr>
        <w:t xml:space="preserve"> করছে</w:t>
      </w:r>
      <w:r>
        <w:rPr>
          <w:color w:val="000096"/>
        </w:rPr>
        <w:t xml:space="preserve"> না</w:t>
      </w:r>
      <w:r>
        <w:br/>
      </w:r>
      <w:r>
        <w:rPr>
          <w:color w:val="000029"/>
        </w:rPr>
        <w:t xml:space="preserve"> lon</w:t>
      </w:r>
      <w:r>
        <w:rPr>
          <w:color w:val="00000B"/>
        </w:rPr>
        <w:t xml:space="preserve"> not</w:t>
      </w:r>
      <w:r>
        <w:rPr>
          <w:color w:val="000000"/>
        </w:rPr>
        <w:t xml:space="preserve"> abalebl</w:t>
      </w:r>
      <w:r>
        <w:br/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সিষ্টেমে</w:t>
      </w:r>
      <w:r>
        <w:rPr>
          <w:color w:val="00000B"/>
        </w:rPr>
        <w:t xml:space="preserve"> টা</w:t>
      </w:r>
      <w:r>
        <w:rPr>
          <w:color w:val="000005"/>
        </w:rPr>
        <w:t xml:space="preserve"> কিভাবে</w:t>
      </w:r>
      <w:r>
        <w:rPr>
          <w:color w:val="000011"/>
        </w:rPr>
        <w:t xml:space="preserve"> চালু</w:t>
      </w:r>
      <w:r>
        <w:rPr>
          <w:color w:val="000000"/>
        </w:rPr>
        <w:t xml:space="preserve"> করবো</w:t>
      </w:r>
      <w:r>
        <w:br/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বন্ধু</w:t>
      </w:r>
      <w:r>
        <w:rPr>
          <w:color w:val="000000"/>
        </w:rPr>
        <w:t xml:space="preserve"> কম</w:t>
      </w:r>
      <w:r>
        <w:rPr>
          <w:color w:val="000012"/>
        </w:rPr>
        <w:t xml:space="preserve"> লেনদেন</w:t>
      </w:r>
      <w:r>
        <w:rPr>
          <w:color w:val="080000"/>
        </w:rPr>
        <w:t xml:space="preserve"> করে</w:t>
      </w:r>
      <w:r>
        <w:rPr>
          <w:color w:val="030000"/>
        </w:rPr>
        <w:t xml:space="preserve"> ও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পায়</w:t>
      </w:r>
      <w:r>
        <w:rPr>
          <w:color w:val="230000"/>
        </w:rPr>
        <w:t xml:space="preserve"> কিন্তু</w:t>
      </w:r>
      <w:r>
        <w:rPr>
          <w:color w:val="880000"/>
        </w:rPr>
        <w:t xml:space="preserve"> আমি</w:t>
      </w:r>
      <w:r>
        <w:rPr>
          <w:color w:val="000000"/>
        </w:rPr>
        <w:t xml:space="preserve"> মাসিক</w:t>
      </w:r>
      <w:r>
        <w:rPr>
          <w:color w:val="060000"/>
        </w:rPr>
        <w:t xml:space="preserve"> অনেক</w:t>
      </w:r>
      <w:r>
        <w:rPr>
          <w:color w:val="000012"/>
        </w:rPr>
        <w:t xml:space="preserve"> লেনদেন</w:t>
      </w:r>
      <w:r>
        <w:rPr>
          <w:color w:val="080000"/>
        </w:rPr>
        <w:t xml:space="preserve"> করে</w:t>
      </w:r>
      <w:r>
        <w:rPr>
          <w:color w:val="030000"/>
        </w:rPr>
        <w:t xml:space="preserve"> ও</w:t>
      </w:r>
      <w:r>
        <w:rPr>
          <w:color w:val="0000FF"/>
        </w:rPr>
        <w:t xml:space="preserve"> লোন</w:t>
      </w:r>
      <w:r>
        <w:rPr>
          <w:color w:val="030000"/>
        </w:rPr>
        <w:t xml:space="preserve"> পাই</w:t>
      </w:r>
      <w:r>
        <w:rPr>
          <w:color w:val="000096"/>
        </w:rPr>
        <w:t xml:space="preserve"> না</w:t>
      </w:r>
      <w:r>
        <w:rPr>
          <w:color w:val="000032"/>
        </w:rPr>
        <w:t xml:space="preserve"> কেনো</w:t>
      </w:r>
      <w:r>
        <w:br/>
      </w:r>
      <w:r>
        <w:rPr>
          <w:color w:val="2D0000"/>
        </w:rPr>
        <w:t xml:space="preserve"> amar</w:t>
      </w:r>
      <w:r>
        <w:rPr>
          <w:color w:val="000000"/>
        </w:rPr>
        <w:t xml:space="preserve"> baba</w:t>
      </w:r>
      <w:r>
        <w:rPr>
          <w:color w:val="000000"/>
        </w:rPr>
        <w:t xml:space="preserve"> mashe</w:t>
      </w:r>
      <w:r>
        <w:rPr>
          <w:color w:val="020000"/>
        </w:rPr>
        <w:t xml:space="preserve"> onek</w:t>
      </w:r>
      <w:r>
        <w:rPr>
          <w:color w:val="000006"/>
        </w:rPr>
        <w:t xml:space="preserve"> lenden</w:t>
      </w:r>
      <w:r>
        <w:rPr>
          <w:color w:val="000007"/>
        </w:rPr>
        <w:t xml:space="preserve"> kore</w:t>
      </w:r>
      <w:r>
        <w:rPr>
          <w:color w:val="000000"/>
        </w:rPr>
        <w:t xml:space="preserve"> tarpor</w:t>
      </w:r>
      <w:r>
        <w:rPr>
          <w:color w:val="030000"/>
        </w:rPr>
        <w:t xml:space="preserve"> o</w:t>
      </w:r>
      <w:r>
        <w:rPr>
          <w:color w:val="00002D"/>
        </w:rPr>
        <w:t xml:space="preserve"> keno</w:t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130000"/>
        </w:rPr>
        <w:t xml:space="preserve"> jonno</w:t>
      </w:r>
      <w:r>
        <w:rPr>
          <w:color w:val="000009"/>
        </w:rPr>
        <w:t xml:space="preserve"> e</w:t>
      </w:r>
      <w:r>
        <w:rPr>
          <w:color w:val="000005"/>
        </w:rPr>
        <w:t xml:space="preserve"> eligible</w:t>
      </w:r>
      <w:r>
        <w:rPr>
          <w:color w:val="000006"/>
        </w:rPr>
        <w:t xml:space="preserve"> noy</w:t>
      </w:r>
      <w:r>
        <w:br/>
      </w:r>
      <w:r>
        <w:rPr>
          <w:color w:val="880000"/>
        </w:rPr>
        <w:t xml:space="preserve"> আমি</w:t>
      </w:r>
      <w:r>
        <w:rPr>
          <w:color w:val="000001"/>
        </w:rPr>
        <w:t xml:space="preserve"> প্রতি</w:t>
      </w:r>
      <w:r>
        <w:rPr>
          <w:color w:val="000004"/>
        </w:rPr>
        <w:t xml:space="preserve"> মাসে</w:t>
      </w:r>
      <w:r>
        <w:rPr>
          <w:color w:val="060000"/>
        </w:rPr>
        <w:t xml:space="preserve"> অনেক</w:t>
      </w:r>
      <w:r>
        <w:rPr>
          <w:color w:val="000012"/>
        </w:rPr>
        <w:t xml:space="preserve"> লেনদেন</w:t>
      </w:r>
      <w:r>
        <w:rPr>
          <w:color w:val="0A0000"/>
        </w:rPr>
        <w:t xml:space="preserve"> করি</w:t>
      </w:r>
      <w:r>
        <w:rPr>
          <w:color w:val="000001"/>
        </w:rPr>
        <w:t xml:space="preserve"> তারপর</w:t>
      </w:r>
      <w:r>
        <w:rPr>
          <w:color w:val="030000"/>
        </w:rPr>
        <w:t xml:space="preserve"> ও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D"/>
        </w:rPr>
        <w:t xml:space="preserve"> পারছিনা</w:t>
      </w:r>
      <w:r>
        <w:rPr>
          <w:color w:val="000032"/>
        </w:rPr>
        <w:t xml:space="preserve"> কেনো</w:t>
      </w:r>
      <w:r>
        <w:br/>
      </w:r>
      <w:r>
        <w:rPr>
          <w:color w:val="0000A7"/>
        </w:rPr>
        <w:t xml:space="preserve"> loan</w:t>
      </w:r>
      <w:r>
        <w:rPr>
          <w:color w:val="000001"/>
        </w:rPr>
        <w:t xml:space="preserve"> disse</w:t>
      </w:r>
      <w:r>
        <w:rPr>
          <w:color w:val="00007C"/>
        </w:rPr>
        <w:t xml:space="preserve"> na</w:t>
      </w:r>
      <w:r>
        <w:rPr>
          <w:color w:val="00002D"/>
        </w:rPr>
        <w:t xml:space="preserve"> keno</w:t>
      </w:r>
      <w:r>
        <w:rPr>
          <w:color w:val="000000"/>
        </w:rPr>
        <w:t xml:space="preserve"> sob</w:t>
      </w:r>
      <w:r>
        <w:rPr>
          <w:color w:val="090000"/>
        </w:rPr>
        <w:t xml:space="preserve"> to</w:t>
      </w:r>
      <w:r>
        <w:rPr>
          <w:color w:val="000000"/>
        </w:rPr>
        <w:t xml:space="preserve"> haldan</w:t>
      </w:r>
      <w:r>
        <w:rPr>
          <w:color w:val="000000"/>
        </w:rPr>
        <w:t xml:space="preserve"> koresi</w:t>
      </w:r>
      <w:r>
        <w:br/>
      </w:r>
      <w:r>
        <w:rPr>
          <w:color w:val="000057"/>
        </w:rPr>
        <w:t xml:space="preserve"> বিকাশ</w:t>
      </w:r>
      <w:r>
        <w:rPr>
          <w:color w:val="000003"/>
        </w:rPr>
        <w:t xml:space="preserve"> এপ</w:t>
      </w:r>
      <w:r>
        <w:rPr>
          <w:color w:val="000038"/>
        </w:rPr>
        <w:t xml:space="preserve"> থেকে</w:t>
      </w:r>
      <w:r>
        <w:rPr>
          <w:color w:val="000000"/>
        </w:rPr>
        <w:t xml:space="preserve"> আমায়</w:t>
      </w:r>
      <w:r>
        <w:rPr>
          <w:color w:val="000000"/>
        </w:rPr>
        <w:t xml:space="preserve"> মেসেজ</w:t>
      </w:r>
      <w:r>
        <w:rPr>
          <w:color w:val="020000"/>
        </w:rPr>
        <w:t xml:space="preserve"> দিয়ে</w:t>
      </w:r>
      <w:r>
        <w:rPr>
          <w:color w:val="000000"/>
        </w:rPr>
        <w:t xml:space="preserve"> জানালো</w:t>
      </w:r>
      <w:r>
        <w:rPr>
          <w:color w:val="88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2"/>
        </w:rPr>
        <w:t xml:space="preserve"> পারবো</w:t>
      </w:r>
      <w:r>
        <w:rPr>
          <w:color w:val="020000"/>
        </w:rPr>
        <w:t xml:space="preserve"> এবং</w:t>
      </w:r>
      <w:r>
        <w:rPr>
          <w:color w:val="570000"/>
        </w:rPr>
        <w:t xml:space="preserve"> আমার</w:t>
      </w:r>
      <w:r>
        <w:rPr>
          <w:color w:val="000000"/>
        </w:rPr>
        <w:t xml:space="preserve"> কাছ</w:t>
      </w:r>
      <w:r>
        <w:rPr>
          <w:color w:val="000000"/>
        </w:rPr>
        <w:t xml:space="preserve"> ভোট</w:t>
      </w:r>
      <w:r>
        <w:rPr>
          <w:color w:val="000000"/>
        </w:rPr>
        <w:t xml:space="preserve"> আইডি</w:t>
      </w:r>
      <w:r>
        <w:rPr>
          <w:color w:val="000000"/>
        </w:rPr>
        <w:t xml:space="preserve"> কার্ডের</w:t>
      </w:r>
      <w:r>
        <w:rPr>
          <w:color w:val="000000"/>
        </w:rPr>
        <w:t xml:space="preserve"> পিকচার</w:t>
      </w:r>
      <w:r>
        <w:rPr>
          <w:color w:val="000000"/>
        </w:rPr>
        <w:t xml:space="preserve"> ছবি</w:t>
      </w:r>
      <w:r>
        <w:rPr>
          <w:color w:val="000000"/>
        </w:rPr>
        <w:t xml:space="preserve"> নিল</w:t>
      </w:r>
      <w:r>
        <w:rPr>
          <w:color w:val="020000"/>
        </w:rPr>
        <w:t xml:space="preserve"> নেওয়ার</w:t>
      </w:r>
      <w:r>
        <w:rPr>
          <w:color w:val="000000"/>
        </w:rPr>
        <w:t xml:space="preserve"> পর</w:t>
      </w:r>
      <w:r>
        <w:rPr>
          <w:color w:val="000002"/>
        </w:rPr>
        <w:t xml:space="preserve"> দেখায়</w:t>
      </w:r>
      <w:r>
        <w:rPr>
          <w:color w:val="000006"/>
        </w:rPr>
        <w:t xml:space="preserve"> দুঃখিত</w:t>
      </w:r>
      <w:r>
        <w:rPr>
          <w:color w:val="0C0000"/>
        </w:rPr>
        <w:t xml:space="preserve"> এর</w:t>
      </w:r>
      <w:r>
        <w:rPr>
          <w:color w:val="000000"/>
        </w:rPr>
        <w:t xml:space="preserve"> কারণ</w:t>
      </w:r>
      <w:r>
        <w:rPr>
          <w:color w:val="190000"/>
        </w:rPr>
        <w:t xml:space="preserve"> কি</w:t>
      </w:r>
      <w:r>
        <w:br/>
      </w:r>
      <w:r>
        <w:rPr>
          <w:color w:val="00000A"/>
        </w:rPr>
        <w:t xml:space="preserve"> bikash</w:t>
      </w:r>
      <w:r>
        <w:rPr>
          <w:color w:val="000029"/>
        </w:rPr>
        <w:t xml:space="preserve"> lon</w:t>
      </w:r>
      <w:r>
        <w:rPr>
          <w:color w:val="000002"/>
        </w:rPr>
        <w:t xml:space="preserve"> newar</w:t>
      </w:r>
      <w:r>
        <w:rPr>
          <w:color w:val="000000"/>
        </w:rPr>
        <w:t xml:space="preserve"> options</w:t>
      </w:r>
      <w:r>
        <w:rPr>
          <w:color w:val="1D0000"/>
        </w:rPr>
        <w:t xml:space="preserve"> a</w:t>
      </w:r>
      <w:r>
        <w:rPr>
          <w:color w:val="000000"/>
        </w:rPr>
        <w:t xml:space="preserve"> assilo</w:t>
      </w:r>
      <w:r>
        <w:rPr>
          <w:color w:val="000029"/>
        </w:rPr>
        <w:t xml:space="preserve"> lon</w:t>
      </w:r>
      <w:r>
        <w:rPr>
          <w:color w:val="000002"/>
        </w:rPr>
        <w:t xml:space="preserve"> newar</w:t>
      </w:r>
      <w:r>
        <w:rPr>
          <w:color w:val="130000"/>
        </w:rPr>
        <w:t xml:space="preserve"> jonno</w:t>
      </w:r>
      <w:r>
        <w:rPr>
          <w:color w:val="00001C"/>
        </w:rPr>
        <w:t xml:space="preserve"> account</w:t>
      </w:r>
      <w:r>
        <w:rPr>
          <w:color w:val="0B0000"/>
        </w:rPr>
        <w:t xml:space="preserve"> ar</w:t>
      </w:r>
      <w:r>
        <w:rPr>
          <w:color w:val="000001"/>
        </w:rPr>
        <w:t xml:space="preserve"> kisu</w:t>
      </w:r>
      <w:r>
        <w:rPr>
          <w:color w:val="000000"/>
        </w:rPr>
        <w:t xml:space="preserve"> tottho</w:t>
      </w:r>
      <w:r>
        <w:rPr>
          <w:color w:val="000002"/>
        </w:rPr>
        <w:t xml:space="preserve"> update</w:t>
      </w:r>
      <w:r>
        <w:rPr>
          <w:color w:val="000000"/>
        </w:rPr>
        <w:t xml:space="preserve"> korun</w:t>
      </w:r>
      <w:r>
        <w:rPr>
          <w:color w:val="010000"/>
        </w:rPr>
        <w:t xml:space="preserve"> korlam</w:t>
      </w:r>
      <w:r>
        <w:rPr>
          <w:color w:val="000000"/>
        </w:rPr>
        <w:t xml:space="preserve"> soptah</w:t>
      </w:r>
      <w:r>
        <w:rPr>
          <w:color w:val="000000"/>
        </w:rPr>
        <w:t xml:space="preserve"> hoiya</w:t>
      </w:r>
      <w:r>
        <w:rPr>
          <w:color w:val="000000"/>
        </w:rPr>
        <w:t xml:space="preserve"> gelo</w:t>
      </w:r>
      <w:r>
        <w:rPr>
          <w:color w:val="000029"/>
        </w:rPr>
        <w:t xml:space="preserve"> lon</w:t>
      </w:r>
      <w:r>
        <w:rPr>
          <w:color w:val="000000"/>
        </w:rPr>
        <w:t xml:space="preserve"> okhane</w:t>
      </w:r>
      <w:r>
        <w:rPr>
          <w:color w:val="000000"/>
        </w:rPr>
        <w:t xml:space="preserve"> toh</w:t>
      </w:r>
      <w:r>
        <w:rPr>
          <w:color w:val="000000"/>
        </w:rPr>
        <w:t xml:space="preserve"> at</w:t>
      </w:r>
      <w:r>
        <w:rPr>
          <w:color w:val="000001"/>
        </w:rPr>
        <w:t xml:space="preserve"> kisu</w:t>
      </w:r>
      <w:r>
        <w:rPr>
          <w:color w:val="000000"/>
        </w:rPr>
        <w:t xml:space="preserve"> aslona</w:t>
      </w:r>
      <w:r>
        <w:br/>
      </w:r>
      <w:r>
        <w:rPr>
          <w:color w:val="640000"/>
        </w:rPr>
        <w:t xml:space="preserve"> ami</w:t>
      </w:r>
      <w:r>
        <w:rPr>
          <w:color w:val="000002"/>
        </w:rPr>
        <w:t xml:space="preserve"> nid</w:t>
      </w:r>
      <w:r>
        <w:rPr>
          <w:color w:val="000000"/>
        </w:rPr>
        <w:t xml:space="preserve"> halnagad</w:t>
      </w:r>
      <w:r>
        <w:rPr>
          <w:color w:val="000000"/>
        </w:rPr>
        <w:t xml:space="preserve"> kotase</w:t>
      </w:r>
      <w:r>
        <w:rPr>
          <w:color w:val="180000"/>
        </w:rPr>
        <w:t xml:space="preserve"> but</w:t>
      </w:r>
      <w:r>
        <w:rPr>
          <w:color w:val="000000"/>
        </w:rPr>
        <w:t xml:space="preserve"> un</w:t>
      </w:r>
      <w:r>
        <w:rPr>
          <w:color w:val="000000"/>
        </w:rPr>
        <w:t xml:space="preserve"> suscess</w:t>
      </w:r>
      <w:r>
        <w:rPr>
          <w:color w:val="000000"/>
        </w:rPr>
        <w:t xml:space="preserve"> hoscca</w:t>
      </w:r>
      <w:r>
        <w:br/>
      </w:r>
      <w:r>
        <w:rPr>
          <w:color w:val="010000"/>
        </w:rPr>
        <w:t xml:space="preserve"> apnader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0"/>
        </w:rPr>
        <w:t xml:space="preserve"> jeta</w:t>
      </w:r>
      <w:r>
        <w:rPr>
          <w:color w:val="000007"/>
        </w:rPr>
        <w:t xml:space="preserve"> ase</w:t>
      </w:r>
      <w:r>
        <w:rPr>
          <w:color w:val="000000"/>
        </w:rPr>
        <w:t xml:space="preserve"> setai</w:t>
      </w:r>
      <w:r>
        <w:rPr>
          <w:color w:val="000002"/>
        </w:rPr>
        <w:t xml:space="preserve"> nid</w:t>
      </w:r>
      <w:r>
        <w:rPr>
          <w:color w:val="000000"/>
        </w:rPr>
        <w:t xml:space="preserve"> diye</w:t>
      </w:r>
      <w:r>
        <w:rPr>
          <w:color w:val="000000"/>
        </w:rPr>
        <w:t xml:space="preserve"> kyc</w:t>
      </w:r>
      <w:r>
        <w:rPr>
          <w:color w:val="000004"/>
        </w:rPr>
        <w:t xml:space="preserve"> korte</w:t>
      </w:r>
      <w:r>
        <w:rPr>
          <w:color w:val="010000"/>
        </w:rPr>
        <w:t xml:space="preserve"> bolse</w:t>
      </w:r>
      <w:r>
        <w:rPr>
          <w:color w:val="000000"/>
        </w:rPr>
        <w:t xml:space="preserve"> korar</w:t>
      </w:r>
      <w:r>
        <w:rPr>
          <w:color w:val="010000"/>
        </w:rPr>
        <w:t xml:space="preserve"> por</w:t>
      </w:r>
      <w:r>
        <w:rPr>
          <w:color w:val="030000"/>
        </w:rPr>
        <w:t xml:space="preserve"> o</w:t>
      </w:r>
      <w:r>
        <w:rPr>
          <w:color w:val="00002B"/>
        </w:rPr>
        <w:t xml:space="preserve"> kno</w:t>
      </w:r>
      <w:r>
        <w:rPr>
          <w:color w:val="0000A7"/>
        </w:rPr>
        <w:t xml:space="preserve"> loan</w:t>
      </w:r>
      <w:r>
        <w:rPr>
          <w:color w:val="000000"/>
        </w:rPr>
        <w:t xml:space="preserve"> diche</w:t>
      </w:r>
      <w:r>
        <w:rPr>
          <w:color w:val="00007C"/>
        </w:rPr>
        <w:t xml:space="preserve"> na</w:t>
      </w:r>
      <w:r>
        <w:rPr>
          <w:color w:val="640000"/>
        </w:rPr>
        <w:t xml:space="preserve"> ami</w:t>
      </w:r>
      <w:r>
        <w:rPr>
          <w:color w:val="000000"/>
        </w:rPr>
        <w:t xml:space="preserve"> mase</w:t>
      </w:r>
      <w:r>
        <w:rPr>
          <w:color w:val="000000"/>
        </w:rPr>
        <w:t xml:space="preserve"> k</w:t>
      </w:r>
      <w:r>
        <w:rPr>
          <w:color w:val="000006"/>
        </w:rPr>
        <w:t xml:space="preserve"> taka</w:t>
      </w:r>
      <w:r>
        <w:rPr>
          <w:color w:val="000006"/>
        </w:rPr>
        <w:t xml:space="preserve"> lenden</w:t>
      </w:r>
      <w:r>
        <w:rPr>
          <w:color w:val="050000"/>
        </w:rPr>
        <w:t xml:space="preserve"> kori</w:t>
      </w:r>
      <w:r>
        <w:br/>
      </w:r>
      <w:r>
        <w:rPr>
          <w:color w:val="0C0000"/>
        </w:rPr>
        <w:t xml:space="preserve"> স্যার</w:t>
      </w:r>
      <w:r>
        <w:rPr>
          <w:color w:val="880000"/>
        </w:rPr>
        <w:t xml:space="preserve"> আমি</w:t>
      </w:r>
      <w:r>
        <w:rPr>
          <w:color w:val="060000"/>
        </w:rPr>
        <w:t xml:space="preserve"> অনেক</w:t>
      </w:r>
      <w:r>
        <w:rPr>
          <w:color w:val="000003"/>
        </w:rPr>
        <w:t xml:space="preserve"> দিন</w:t>
      </w:r>
      <w:r>
        <w:rPr>
          <w:color w:val="000000"/>
        </w:rPr>
        <w:t xml:space="preserve"> দরে</w:t>
      </w:r>
      <w:r>
        <w:rPr>
          <w:color w:val="000006"/>
        </w:rPr>
        <w:t xml:space="preserve"> একাউন্টে</w:t>
      </w:r>
      <w:r>
        <w:rPr>
          <w:color w:val="000012"/>
        </w:rPr>
        <w:t xml:space="preserve"> লেনদেন</w:t>
      </w:r>
      <w:r>
        <w:rPr>
          <w:color w:val="0A0000"/>
        </w:rPr>
        <w:t xml:space="preserve"> করি</w:t>
      </w:r>
      <w:r>
        <w:rPr>
          <w:color w:val="040000"/>
        </w:rPr>
        <w:t xml:space="preserve"> তাহলে</w:t>
      </w:r>
      <w:r>
        <w:rPr>
          <w:color w:val="880000"/>
        </w:rPr>
        <w:t xml:space="preserve"> আমি</w:t>
      </w:r>
      <w:r>
        <w:rPr>
          <w:color w:val="000032"/>
        </w:rPr>
        <w:t xml:space="preserve"> কেনো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পাবনা</w:t>
      </w:r>
      <w:r>
        <w:br/>
      </w:r>
      <w:r>
        <w:rPr>
          <w:color w:val="880000"/>
        </w:rPr>
        <w:t xml:space="preserve"> আমি</w:t>
      </w:r>
      <w:r>
        <w:rPr>
          <w:color w:val="000000"/>
        </w:rPr>
        <w:t xml:space="preserve"> আজকে</w:t>
      </w:r>
      <w:r>
        <w:rPr>
          <w:color w:val="000000"/>
        </w:rPr>
        <w:t xml:space="preserve"> সকালেই</w:t>
      </w:r>
      <w:r>
        <w:rPr>
          <w:color w:val="040000"/>
        </w:rPr>
        <w:t xml:space="preserve"> আপনাদের</w:t>
      </w:r>
      <w:r>
        <w:rPr>
          <w:color w:val="000000"/>
        </w:rPr>
        <w:t xml:space="preserve"> অ্যাপ</w:t>
      </w:r>
      <w:r>
        <w:rPr>
          <w:color w:val="000038"/>
        </w:rPr>
        <w:t xml:space="preserve"> থেকে</w:t>
      </w:r>
      <w:r>
        <w:rPr>
          <w:color w:val="000005"/>
        </w:rPr>
        <w:t xml:space="preserve"> তথ্য</w:t>
      </w:r>
      <w:r>
        <w:rPr>
          <w:color w:val="000000"/>
        </w:rPr>
        <w:t xml:space="preserve"> আপডেট</w:t>
      </w:r>
      <w:r>
        <w:rPr>
          <w:color w:val="080000"/>
        </w:rPr>
        <w:t xml:space="preserve"> করে</w:t>
      </w:r>
      <w:r>
        <w:rPr>
          <w:color w:val="000000"/>
        </w:rPr>
        <w:t xml:space="preserve"> নিলাম</w:t>
      </w:r>
      <w:r>
        <w:rPr>
          <w:color w:val="230000"/>
        </w:rPr>
        <w:t xml:space="preserve"> কিন্তু</w:t>
      </w:r>
      <w:r>
        <w:rPr>
          <w:color w:val="000000"/>
        </w:rPr>
        <w:t xml:space="preserve"> লোণ</w:t>
      </w:r>
      <w:r>
        <w:rPr>
          <w:color w:val="000000"/>
        </w:rPr>
        <w:t xml:space="preserve"> কই</w:t>
      </w:r>
      <w:r>
        <w:rPr>
          <w:color w:val="000000"/>
        </w:rPr>
        <w:t xml:space="preserve"> দিলেন</w:t>
      </w:r>
      <w:r>
        <w:br/>
      </w:r>
      <w:r>
        <w:rPr>
          <w:color w:val="040000"/>
        </w:rPr>
        <w:t xml:space="preserve"> ame</w:t>
      </w:r>
      <w:r>
        <w:rPr>
          <w:color w:val="000000"/>
        </w:rPr>
        <w:t xml:space="preserve"> information</w:t>
      </w:r>
      <w:r>
        <w:rPr>
          <w:color w:val="000002"/>
        </w:rPr>
        <w:t xml:space="preserve"> update</w:t>
      </w:r>
      <w:r>
        <w:rPr>
          <w:color w:val="000000"/>
        </w:rPr>
        <w:t xml:space="preserve"> somponno</w:t>
      </w:r>
      <w:r>
        <w:rPr>
          <w:color w:val="000000"/>
        </w:rPr>
        <w:t xml:space="preserve"> koreo</w:t>
      </w:r>
      <w:r>
        <w:rPr>
          <w:color w:val="0000A7"/>
        </w:rPr>
        <w:t xml:space="preserve"> loan</w:t>
      </w:r>
      <w:r>
        <w:rPr>
          <w:color w:val="000001"/>
        </w:rPr>
        <w:t xml:space="preserve"> pacchina</w:t>
      </w:r>
      <w:r>
        <w:br/>
      </w:r>
      <w:r>
        <w:rPr>
          <w:color w:val="000000"/>
        </w:rPr>
        <w:t xml:space="preserve"> sobei</w:t>
      </w:r>
      <w:r>
        <w:rPr>
          <w:color w:val="0000A7"/>
        </w:rPr>
        <w:t xml:space="preserve"> loan</w:t>
      </w:r>
      <w:r>
        <w:rPr>
          <w:color w:val="000000"/>
        </w:rPr>
        <w:t xml:space="preserve"> pache</w:t>
      </w:r>
      <w:r>
        <w:rPr>
          <w:color w:val="040000"/>
        </w:rPr>
        <w:t xml:space="preserve"> ame</w:t>
      </w:r>
      <w:r>
        <w:rPr>
          <w:color w:val="000000"/>
        </w:rPr>
        <w:t xml:space="preserve"> info</w:t>
      </w:r>
      <w:r>
        <w:rPr>
          <w:color w:val="000002"/>
        </w:rPr>
        <w:t xml:space="preserve"> update</w:t>
      </w:r>
      <w:r>
        <w:rPr>
          <w:color w:val="000000"/>
        </w:rPr>
        <w:t xml:space="preserve"> sofol</w:t>
      </w:r>
      <w:r>
        <w:rPr>
          <w:color w:val="000000"/>
        </w:rPr>
        <w:t xml:space="preserve"> vabe</w:t>
      </w:r>
      <w:r>
        <w:rPr>
          <w:color w:val="000000"/>
        </w:rPr>
        <w:t xml:space="preserve"> koreo</w:t>
      </w:r>
      <w:r>
        <w:rPr>
          <w:color w:val="0000A7"/>
        </w:rPr>
        <w:t xml:space="preserve"> loan</w:t>
      </w:r>
      <w:r>
        <w:rPr>
          <w:color w:val="0D0000"/>
        </w:rPr>
        <w:t xml:space="preserve"> er</w:t>
      </w:r>
      <w:r>
        <w:rPr>
          <w:color w:val="130000"/>
        </w:rPr>
        <w:t xml:space="preserve"> jonno</w:t>
      </w:r>
      <w:r>
        <w:rPr>
          <w:color w:val="000005"/>
        </w:rPr>
        <w:t xml:space="preserve"> upojukto</w:t>
      </w:r>
      <w:r>
        <w:rPr>
          <w:color w:val="00007C"/>
        </w:rPr>
        <w:t xml:space="preserve"> na</w:t>
      </w:r>
      <w:r>
        <w:br/>
      </w:r>
      <w:r>
        <w:rPr>
          <w:color w:val="0000A7"/>
        </w:rPr>
        <w:t xml:space="preserve"> loan</w:t>
      </w:r>
      <w:r>
        <w:rPr>
          <w:color w:val="110000"/>
        </w:rPr>
        <w:t xml:space="preserve"> ki</w:t>
      </w:r>
      <w:r>
        <w:rPr>
          <w:color w:val="010000"/>
        </w:rPr>
        <w:t xml:space="preserve"> tahole</w:t>
      </w:r>
      <w:r>
        <w:rPr>
          <w:color w:val="2D0000"/>
        </w:rPr>
        <w:t xml:space="preserve"> amar</w:t>
      </w:r>
      <w:r>
        <w:rPr>
          <w:color w:val="130000"/>
        </w:rPr>
        <w:t xml:space="preserve"> jonno</w:t>
      </w:r>
      <w:r>
        <w:rPr>
          <w:color w:val="00007C"/>
        </w:rPr>
        <w:t xml:space="preserve"> na</w:t>
      </w:r>
      <w:r>
        <w:rPr>
          <w:color w:val="070000"/>
        </w:rPr>
        <w:t xml:space="preserve"> vai</w:t>
      </w:r>
      <w:r>
        <w:rPr>
          <w:color w:val="000000"/>
        </w:rPr>
        <w:t xml:space="preserve"> information</w:t>
      </w:r>
      <w:r>
        <w:rPr>
          <w:color w:val="090000"/>
        </w:rPr>
        <w:t xml:space="preserve"> to</w:t>
      </w:r>
      <w:r>
        <w:rPr>
          <w:color w:val="000002"/>
        </w:rPr>
        <w:t xml:space="preserve"> update</w:t>
      </w:r>
      <w:r>
        <w:rPr>
          <w:color w:val="000007"/>
        </w:rPr>
        <w:t xml:space="preserve"> kore</w:t>
      </w:r>
      <w:r>
        <w:rPr>
          <w:color w:val="000000"/>
        </w:rPr>
        <w:t xml:space="preserve"> nilam</w:t>
      </w:r>
      <w:r>
        <w:br/>
      </w:r>
      <w:r>
        <w:rPr>
          <w:color w:val="0000A7"/>
        </w:rPr>
        <w:t xml:space="preserve"> loan</w:t>
      </w:r>
      <w:r>
        <w:rPr>
          <w:color w:val="0B0000"/>
        </w:rPr>
        <w:t xml:space="preserve"> ar</w:t>
      </w:r>
      <w:r>
        <w:rPr>
          <w:color w:val="130000"/>
        </w:rPr>
        <w:t xml:space="preserve"> jonno</w:t>
      </w:r>
      <w:r>
        <w:rPr>
          <w:color w:val="000003"/>
        </w:rPr>
        <w:t xml:space="preserve"> apply</w:t>
      </w:r>
      <w:r>
        <w:rPr>
          <w:color w:val="000000"/>
        </w:rPr>
        <w:t xml:space="preserve"> korci</w:t>
      </w:r>
      <w:r>
        <w:rPr>
          <w:color w:val="000000"/>
        </w:rPr>
        <w:t xml:space="preserve"> success</w:t>
      </w:r>
      <w:r>
        <w:rPr>
          <w:color w:val="000000"/>
        </w:rPr>
        <w:t xml:space="preserve"> dekhaice</w:t>
      </w:r>
      <w:r>
        <w:rPr>
          <w:color w:val="180000"/>
        </w:rPr>
        <w:t xml:space="preserve"> but</w:t>
      </w:r>
      <w:r>
        <w:rPr>
          <w:color w:val="000006"/>
        </w:rPr>
        <w:t xml:space="preserve"> taka</w:t>
      </w:r>
      <w:r>
        <w:rPr>
          <w:color w:val="000012"/>
        </w:rPr>
        <w:t xml:space="preserve"> ta</w:t>
      </w:r>
      <w:r>
        <w:rPr>
          <w:color w:val="090000"/>
        </w:rPr>
        <w:t xml:space="preserve"> to</w:t>
      </w:r>
      <w:r>
        <w:rPr>
          <w:color w:val="000000"/>
        </w:rPr>
        <w:t xml:space="preserve"> ekhono</w:t>
      </w:r>
      <w:r>
        <w:rPr>
          <w:color w:val="000000"/>
        </w:rPr>
        <w:t xml:space="preserve"> pailam</w:t>
      </w:r>
      <w:r>
        <w:rPr>
          <w:color w:val="00007C"/>
        </w:rPr>
        <w:t xml:space="preserve"> na</w:t>
      </w:r>
      <w:r>
        <w:br/>
      </w:r>
      <w:r>
        <w:rPr>
          <w:color w:val="120000"/>
        </w:rPr>
        <w:t xml:space="preserve"> sir</w:t>
      </w:r>
      <w:r>
        <w:rPr>
          <w:color w:val="2D0000"/>
        </w:rPr>
        <w:t xml:space="preserve"> amar</w:t>
      </w:r>
      <w:r>
        <w:rPr>
          <w:color w:val="000029"/>
        </w:rPr>
        <w:t xml:space="preserve"> lon</w:t>
      </w:r>
      <w:r>
        <w:rPr>
          <w:color w:val="00001E"/>
        </w:rPr>
        <w:t xml:space="preserve"> option</w:t>
      </w:r>
      <w:r>
        <w:rPr>
          <w:color w:val="000001"/>
        </w:rPr>
        <w:t xml:space="preserve"> akhono</w:t>
      </w:r>
      <w:r>
        <w:rPr>
          <w:color w:val="000001"/>
        </w:rPr>
        <w:t xml:space="preserve"> open</w:t>
      </w:r>
      <w:r>
        <w:rPr>
          <w:color w:val="000001"/>
        </w:rPr>
        <w:t xml:space="preserve"> hossa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rPr>
          <w:color w:val="030000"/>
        </w:rPr>
        <w:t xml:space="preserve"> bolben</w:t>
      </w:r>
      <w:r>
        <w:rPr>
          <w:color w:val="000000"/>
        </w:rPr>
        <w:t xml:space="preserve"> goto</w:t>
      </w:r>
      <w:r>
        <w:rPr>
          <w:color w:val="000000"/>
        </w:rPr>
        <w:t xml:space="preserve"> kal</w:t>
      </w:r>
      <w:r>
        <w:rPr>
          <w:color w:val="000001"/>
        </w:rPr>
        <w:t xml:space="preserve"> open</w:t>
      </w:r>
      <w:r>
        <w:rPr>
          <w:color w:val="000000"/>
        </w:rPr>
        <w:t xml:space="preserve"> dakse</w:t>
      </w:r>
      <w:r>
        <w:br/>
      </w:r>
      <w:r>
        <w:rPr>
          <w:color w:val="000000"/>
        </w:rPr>
        <w:t xml:space="preserve"> are</w:t>
      </w:r>
      <w:r>
        <w:rPr>
          <w:color w:val="070000"/>
        </w:rPr>
        <w:t xml:space="preserve"> vai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0"/>
        </w:rPr>
        <w:t xml:space="preserve"> cilo</w:t>
      </w:r>
      <w:r>
        <w:rPr>
          <w:color w:val="000000"/>
        </w:rPr>
        <w:t xml:space="preserve"> akn</w:t>
      </w:r>
      <w:r>
        <w:rPr>
          <w:color w:val="000001"/>
        </w:rPr>
        <w:t xml:space="preserve"> dukkhito</w:t>
      </w:r>
      <w:r>
        <w:rPr>
          <w:color w:val="0B0000"/>
        </w:rPr>
        <w:t xml:space="preserve"> why</w:t>
      </w:r>
      <w:r>
        <w:br/>
      </w:r>
      <w:r>
        <w:rPr>
          <w:color w:val="000002"/>
        </w:rPr>
        <w:t xml:space="preserve"> akhon</w:t>
      </w:r>
      <w:r>
        <w:rPr>
          <w:color w:val="000040"/>
        </w:rPr>
        <w:t xml:space="preserve"> bkash</w:t>
      </w:r>
      <w:r>
        <w:rPr>
          <w:color w:val="0000A7"/>
        </w:rPr>
        <w:t xml:space="preserve"> loan</w:t>
      </w:r>
      <w:r>
        <w:rPr>
          <w:color w:val="00001E"/>
        </w:rPr>
        <w:t xml:space="preserve"> option</w:t>
      </w:r>
      <w:r>
        <w:rPr>
          <w:color w:val="000004"/>
        </w:rPr>
        <w:t xml:space="preserve"> nai</w:t>
      </w:r>
      <w:r>
        <w:rPr>
          <w:color w:val="00002D"/>
        </w:rPr>
        <w:t xml:space="preserve"> keno</w:t>
      </w:r>
      <w:r>
        <w:br/>
      </w:r>
      <w:r>
        <w:rPr>
          <w:color w:val="880000"/>
        </w:rPr>
        <w:t xml:space="preserve"> আমি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চাচ্ছিলাম</w:t>
      </w:r>
      <w:r>
        <w:rPr>
          <w:color w:val="230000"/>
        </w:rPr>
        <w:t xml:space="preserve"> কিন্তু</w:t>
      </w:r>
      <w:r>
        <w:rPr>
          <w:color w:val="040000"/>
        </w:rPr>
        <w:t xml:space="preserve"> আপনাদের</w:t>
      </w:r>
      <w:r>
        <w:rPr>
          <w:color w:val="010000"/>
        </w:rPr>
        <w:t xml:space="preserve"> এখানে</w:t>
      </w:r>
      <w:r>
        <w:rPr>
          <w:color w:val="000000"/>
        </w:rPr>
        <w:t xml:space="preserve"> বলতেছে</w:t>
      </w:r>
      <w:r>
        <w:rPr>
          <w:color w:val="880000"/>
        </w:rPr>
        <w:t xml:space="preserve"> আমি</w:t>
      </w:r>
      <w:r>
        <w:rPr>
          <w:color w:val="030000"/>
        </w:rPr>
        <w:t xml:space="preserve"> এখনো</w:t>
      </w:r>
      <w:r>
        <w:rPr>
          <w:color w:val="0000FF"/>
        </w:rPr>
        <w:t xml:space="preserve"> লোন</w:t>
      </w:r>
      <w:r>
        <w:rPr>
          <w:color w:val="0C0000"/>
        </w:rPr>
        <w:t xml:space="preserve"> এর</w:t>
      </w:r>
      <w:r>
        <w:rPr>
          <w:color w:val="160000"/>
        </w:rPr>
        <w:t xml:space="preserve"> জন্য</w:t>
      </w:r>
      <w:r>
        <w:rPr>
          <w:color w:val="00000A"/>
        </w:rPr>
        <w:t xml:space="preserve"> উপযুক্ত</w:t>
      </w:r>
      <w:r>
        <w:rPr>
          <w:color w:val="000001"/>
        </w:rPr>
        <w:t xml:space="preserve"> নই</w:t>
      </w:r>
      <w:r>
        <w:rPr>
          <w:color w:val="000000"/>
        </w:rPr>
        <w:t xml:space="preserve"> এক্ষেএে</w:t>
      </w:r>
      <w:r>
        <w:rPr>
          <w:color w:val="190000"/>
        </w:rPr>
        <w:t xml:space="preserve"> কি</w:t>
      </w:r>
      <w:r>
        <w:rPr>
          <w:color w:val="0B0000"/>
        </w:rPr>
        <w:t xml:space="preserve"> করতে</w:t>
      </w:r>
      <w:r>
        <w:rPr>
          <w:color w:val="080000"/>
        </w:rPr>
        <w:t xml:space="preserve"> হবে</w:t>
      </w:r>
      <w:r>
        <w:rPr>
          <w:color w:val="160000"/>
        </w:rPr>
        <w:t xml:space="preserve"> আমাকে</w:t>
      </w:r>
      <w:r>
        <w:br/>
      </w:r>
      <w:r>
        <w:rPr>
          <w:color w:val="000003"/>
        </w:rPr>
        <w:t xml:space="preserve"> সিটি</w:t>
      </w:r>
      <w:r>
        <w:rPr>
          <w:color w:val="000001"/>
        </w:rPr>
        <w:t xml:space="preserve"> ব্যাংক</w:t>
      </w:r>
      <w:r>
        <w:rPr>
          <w:color w:val="0C0000"/>
        </w:rPr>
        <w:t xml:space="preserve"> এর</w:t>
      </w:r>
      <w:r>
        <w:rPr>
          <w:color w:val="0000FF"/>
        </w:rPr>
        <w:t xml:space="preserve"> লোন</w:t>
      </w:r>
      <w:r>
        <w:rPr>
          <w:color w:val="0C0000"/>
        </w:rPr>
        <w:t xml:space="preserve"> এর</w:t>
      </w:r>
      <w:r>
        <w:rPr>
          <w:color w:val="160000"/>
        </w:rPr>
        <w:t xml:space="preserve"> জন্য</w:t>
      </w:r>
      <w:r>
        <w:rPr>
          <w:color w:val="000005"/>
        </w:rPr>
        <w:t xml:space="preserve"> আবেদন</w:t>
      </w:r>
      <w:r>
        <w:rPr>
          <w:color w:val="0B0000"/>
        </w:rPr>
        <w:t xml:space="preserve"> করতে</w:t>
      </w:r>
      <w:r>
        <w:rPr>
          <w:color w:val="000008"/>
        </w:rPr>
        <w:t xml:space="preserve"> পারি</w:t>
      </w:r>
      <w:r>
        <w:rPr>
          <w:color w:val="000096"/>
        </w:rPr>
        <w:t xml:space="preserve"> না</w:t>
      </w:r>
      <w:r>
        <w:br/>
      </w:r>
      <w:r>
        <w:rPr>
          <w:color w:val="00000A"/>
        </w:rPr>
        <w:t xml:space="preserve"> bikash</w:t>
      </w:r>
      <w:r>
        <w:rPr>
          <w:color w:val="000000"/>
        </w:rPr>
        <w:t xml:space="preserve"> naki</w:t>
      </w:r>
      <w:r>
        <w:rPr>
          <w:color w:val="00001E"/>
        </w:rPr>
        <w:t xml:space="preserve"> lone</w:t>
      </w:r>
      <w:r>
        <w:rPr>
          <w:color w:val="000001"/>
        </w:rPr>
        <w:t xml:space="preserve"> dicce</w:t>
      </w:r>
      <w:r>
        <w:rPr>
          <w:color w:val="000000"/>
        </w:rPr>
        <w:t xml:space="preserve"> amra</w:t>
      </w:r>
      <w:r>
        <w:rPr>
          <w:color w:val="000006"/>
        </w:rPr>
        <w:t xml:space="preserve"> pacci</w:t>
      </w:r>
      <w:r>
        <w:rPr>
          <w:color w:val="00007C"/>
        </w:rPr>
        <w:t xml:space="preserve"> na</w:t>
      </w:r>
      <w:r>
        <w:rPr>
          <w:color w:val="050000"/>
        </w:rPr>
        <w:t xml:space="preserve"> kn</w:t>
      </w:r>
      <w:r>
        <w:br/>
      </w:r>
      <w:r>
        <w:rPr>
          <w:color w:val="0000FF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000001"/>
        </w:rPr>
        <w:t xml:space="preserve"> পারতেছিনা</w:t>
      </w:r>
      <w:r>
        <w:rPr>
          <w:color w:val="000057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C0000"/>
        </w:rPr>
        <w:t xml:space="preserve"> এই</w:t>
      </w:r>
      <w:r>
        <w:rPr>
          <w:color w:val="000000"/>
        </w:rPr>
        <w:t xml:space="preserve"> বিষয়</w:t>
      </w:r>
      <w:r>
        <w:rPr>
          <w:color w:val="000003"/>
        </w:rPr>
        <w:t xml:space="preserve"> জানাবেন</w:t>
      </w:r>
      <w:r>
        <w:br/>
      </w:r>
      <w:r>
        <w:rPr>
          <w:color w:val="050000"/>
        </w:rPr>
        <w:t xml:space="preserve"> যে</w:t>
      </w:r>
      <w:r>
        <w:rPr>
          <w:color w:val="000000"/>
        </w:rPr>
        <w:t xml:space="preserve"> আর্থিক</w:t>
      </w:r>
      <w:r>
        <w:rPr>
          <w:color w:val="000000"/>
        </w:rPr>
        <w:t xml:space="preserve"> প্রতিষ্ঠান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নেওয়ার</w:t>
      </w:r>
      <w:r>
        <w:rPr>
          <w:color w:val="160000"/>
        </w:rPr>
        <w:t xml:space="preserve"> জন্য</w:t>
      </w:r>
      <w:r>
        <w:rPr>
          <w:color w:val="030000"/>
        </w:rPr>
        <w:t xml:space="preserve"> আপনার</w:t>
      </w:r>
      <w:r>
        <w:rPr>
          <w:color w:val="000000"/>
        </w:rPr>
        <w:t xml:space="preserve"> অ্যাকাউন্টটি</w:t>
      </w:r>
      <w:r>
        <w:rPr>
          <w:color w:val="00000A"/>
        </w:rPr>
        <w:t xml:space="preserve"> উপযুক্ত</w:t>
      </w:r>
      <w:r>
        <w:rPr>
          <w:color w:val="000000"/>
        </w:rPr>
        <w:t xml:space="preserve"> নয়</w:t>
      </w:r>
      <w:r>
        <w:rPr>
          <w:color w:val="000000"/>
        </w:rPr>
        <w:t xml:space="preserve"> তাইলে</w:t>
      </w:r>
      <w:r>
        <w:rPr>
          <w:color w:val="000000"/>
        </w:rPr>
        <w:t xml:space="preserve"> নীতিমালা</w:t>
      </w:r>
      <w:r>
        <w:rPr>
          <w:color w:val="000004"/>
        </w:rPr>
        <w:t xml:space="preserve"> টি</w:t>
      </w:r>
      <w:r>
        <w:rPr>
          <w:color w:val="190000"/>
        </w:rPr>
        <w:t xml:space="preserve"> কি</w:t>
      </w:r>
      <w:r>
        <w:rPr>
          <w:color w:val="000003"/>
        </w:rPr>
        <w:t xml:space="preserve"> জানাবেন</w:t>
      </w:r>
      <w:r>
        <w:rPr>
          <w:color w:val="000000"/>
        </w:rPr>
        <w:t xml:space="preserve"> পিলিজ</w:t>
      </w:r>
      <w:r>
        <w:br/>
      </w:r>
      <w:r>
        <w:rPr>
          <w:color w:val="570000"/>
        </w:rPr>
        <w:t xml:space="preserve"> আমার</w:t>
      </w:r>
      <w:r>
        <w:rPr>
          <w:color w:val="000057"/>
        </w:rPr>
        <w:t xml:space="preserve"> বিকাশ</w:t>
      </w:r>
      <w:r>
        <w:rPr>
          <w:color w:val="000000"/>
        </w:rPr>
        <w:t xml:space="preserve"> অ‍্যাপ</w:t>
      </w:r>
      <w:r>
        <w:rPr>
          <w:color w:val="000001"/>
        </w:rPr>
        <w:t xml:space="preserve"> লন</w:t>
      </w:r>
      <w:r>
        <w:rPr>
          <w:color w:val="000010"/>
        </w:rPr>
        <w:t xml:space="preserve"> অপশন</w:t>
      </w:r>
      <w:r>
        <w:rPr>
          <w:color w:val="000002"/>
        </w:rPr>
        <w:t xml:space="preserve"> নেই</w:t>
      </w:r>
      <w:r>
        <w:br/>
      </w:r>
      <w:r>
        <w:rPr>
          <w:color w:val="57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10"/>
        </w:rPr>
        <w:t xml:space="preserve"> অপশন</w:t>
      </w:r>
      <w:r>
        <w:rPr>
          <w:color w:val="00000C"/>
        </w:rPr>
        <w:t xml:space="preserve"> আছে</w:t>
      </w:r>
      <w:r>
        <w:rPr>
          <w:color w:val="230000"/>
        </w:rPr>
        <w:t xml:space="preserve"> কিন্তু</w:t>
      </w:r>
      <w:r>
        <w:rPr>
          <w:color w:val="000001"/>
        </w:rPr>
        <w:t xml:space="preserve"> টাকার</w:t>
      </w:r>
      <w:r>
        <w:rPr>
          <w:color w:val="000010"/>
        </w:rPr>
        <w:t xml:space="preserve"> অপশন</w:t>
      </w:r>
      <w:r>
        <w:rPr>
          <w:color w:val="000000"/>
        </w:rPr>
        <w:t xml:space="preserve"> আসেনা</w:t>
      </w:r>
      <w:r>
        <w:br/>
      </w:r>
      <w:r>
        <w:rPr>
          <w:color w:val="570000"/>
        </w:rPr>
        <w:t xml:space="preserve"> আমার</w:t>
      </w:r>
      <w:r>
        <w:rPr>
          <w:color w:val="000001"/>
        </w:rPr>
        <w:t xml:space="preserve"> একটা</w:t>
      </w:r>
      <w:r>
        <w:rPr>
          <w:color w:val="000000"/>
        </w:rPr>
        <w:t xml:space="preserve"> প্রশ্ন</w:t>
      </w:r>
      <w:r>
        <w:rPr>
          <w:color w:val="880000"/>
        </w:rPr>
        <w:t xml:space="preserve"> আমি</w:t>
      </w:r>
      <w:r>
        <w:rPr>
          <w:color w:val="57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00"/>
        </w:rPr>
        <w:t xml:space="preserve"> নে</w:t>
      </w:r>
      <w:r>
        <w:rPr>
          <w:color w:val="000000"/>
        </w:rPr>
        <w:t xml:space="preserve"> ভালো</w:t>
      </w:r>
      <w:r>
        <w:rPr>
          <w:color w:val="000012"/>
        </w:rPr>
        <w:t xml:space="preserve"> লেনদেন</w:t>
      </w:r>
      <w:r>
        <w:rPr>
          <w:color w:val="0A0000"/>
        </w:rPr>
        <w:t xml:space="preserve"> করি</w:t>
      </w:r>
      <w:r>
        <w:rPr>
          <w:color w:val="000001"/>
        </w:rPr>
        <w:t xml:space="preserve"> তারপর</w:t>
      </w:r>
      <w:r>
        <w:rPr>
          <w:color w:val="0000FF"/>
        </w:rPr>
        <w:t xml:space="preserve"> লোন</w:t>
      </w:r>
      <w:r>
        <w:rPr>
          <w:color w:val="0C0000"/>
        </w:rPr>
        <w:t xml:space="preserve"> এর</w:t>
      </w:r>
      <w:r>
        <w:rPr>
          <w:color w:val="000000"/>
        </w:rPr>
        <w:t xml:space="preserve"> আওয়াতায়</w:t>
      </w:r>
      <w:r>
        <w:rPr>
          <w:color w:val="000004"/>
        </w:rPr>
        <w:t xml:space="preserve"> আসে</w:t>
      </w:r>
      <w:r>
        <w:rPr>
          <w:color w:val="000000"/>
        </w:rPr>
        <w:t xml:space="preserve"> নি</w:t>
      </w:r>
      <w:r>
        <w:br/>
      </w:r>
      <w:r>
        <w:rPr>
          <w:color w:val="000000"/>
        </w:rPr>
        <w:t xml:space="preserve"> kkash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5"/>
        </w:rPr>
        <w:t xml:space="preserve"> parchi</w:t>
      </w:r>
      <w:r>
        <w:rPr>
          <w:color w:val="00007C"/>
        </w:rPr>
        <w:t xml:space="preserve"> na</w:t>
      </w:r>
      <w:r>
        <w:rPr>
          <w:color w:val="00002B"/>
        </w:rPr>
        <w:t xml:space="preserve"> kno</w:t>
      </w:r>
      <w:r>
        <w:rPr>
          <w:color w:val="000001"/>
        </w:rPr>
        <w:t xml:space="preserve"> koto</w:t>
      </w:r>
      <w:r>
        <w:rPr>
          <w:color w:val="000001"/>
        </w:rPr>
        <w:t xml:space="preserve"> tk</w:t>
      </w:r>
      <w:r>
        <w:rPr>
          <w:color w:val="000000"/>
        </w:rPr>
        <w:t xml:space="preserve"> hole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3"/>
        </w:rPr>
        <w:t xml:space="preserve"> parbo</w:t>
      </w:r>
      <w:r>
        <w:rPr>
          <w:color w:val="000000"/>
        </w:rPr>
        <w:t xml:space="preserve"> kindly</w:t>
      </w:r>
      <w:r>
        <w:rPr>
          <w:color w:val="000000"/>
        </w:rPr>
        <w:t xml:space="preserve"> policy</w:t>
      </w:r>
      <w:r>
        <w:rPr>
          <w:color w:val="020000"/>
        </w:rPr>
        <w:t xml:space="preserve"> aktu</w:t>
      </w:r>
      <w:r>
        <w:rPr>
          <w:color w:val="000000"/>
        </w:rPr>
        <w:t xml:space="preserve"> bolen</w:t>
      </w:r>
      <w:r>
        <w:rPr>
          <w:color w:val="000057"/>
        </w:rPr>
        <w:t xml:space="preserve"> বিকাশ</w:t>
      </w:r>
      <w:r>
        <w:rPr>
          <w:color w:val="00000E"/>
        </w:rPr>
        <w:t xml:space="preserve"> লোনের</w:t>
      </w:r>
      <w:r>
        <w:rPr>
          <w:color w:val="000000"/>
        </w:rPr>
        <w:t xml:space="preserve"> বেপারে</w:t>
      </w:r>
      <w:r>
        <w:rPr>
          <w:color w:val="000000"/>
        </w:rPr>
        <w:t xml:space="preserve"> বিস্তারিত</w:t>
      </w:r>
      <w:r>
        <w:rPr>
          <w:color w:val="000005"/>
        </w:rPr>
        <w:t xml:space="preserve"> জানতে</w:t>
      </w:r>
      <w:r>
        <w:rPr>
          <w:color w:val="000009"/>
        </w:rPr>
        <w:t xml:space="preserve"> চাই</w:t>
      </w:r>
      <w:r>
        <w:br/>
      </w:r>
      <w:r>
        <w:rPr>
          <w:color w:val="2D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19"/>
        </w:rPr>
        <w:t xml:space="preserve"> theke</w:t>
      </w:r>
      <w:r>
        <w:rPr>
          <w:color w:val="0000A7"/>
        </w:rPr>
        <w:t xml:space="preserve"> loan</w:t>
      </w:r>
      <w:r>
        <w:rPr>
          <w:color w:val="000035"/>
        </w:rPr>
        <w:t xml:space="preserve"> nite</w:t>
      </w:r>
      <w:r>
        <w:rPr>
          <w:color w:val="000000"/>
        </w:rPr>
        <w:t xml:space="preserve"> parsina</w:t>
      </w:r>
      <w:r>
        <w:rPr>
          <w:color w:val="000000"/>
        </w:rPr>
        <w:t xml:space="preserve"> consdition</w:t>
      </w:r>
      <w:r>
        <w:rPr>
          <w:color w:val="000000"/>
        </w:rPr>
        <w:t xml:space="preserve"> gula</w:t>
      </w:r>
      <w:r>
        <w:rPr>
          <w:color w:val="030000"/>
        </w:rPr>
        <w:t xml:space="preserve"> jante</w:t>
      </w:r>
      <w:r>
        <w:rPr>
          <w:color w:val="000000"/>
        </w:rPr>
        <w:t xml:space="preserve"> chassilam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