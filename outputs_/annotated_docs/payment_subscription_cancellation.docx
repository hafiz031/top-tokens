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 xml:space="preserve"> আমার</w:t>
      </w:r>
      <w:r>
        <w:rPr>
          <w:color w:val="000007"/>
        </w:rPr>
        <w:t xml:space="preserve"> নাম্বারে</w:t>
      </w:r>
      <w:r>
        <w:rPr>
          <w:color w:val="000001"/>
        </w:rPr>
        <w:t xml:space="preserve"> রাবিটহোল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000019"/>
        </w:rPr>
        <w:t xml:space="preserve"> অটো</w:t>
      </w:r>
      <w:r>
        <w:rPr>
          <w:color w:val="000001"/>
        </w:rPr>
        <w:t xml:space="preserve"> রিনিউ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000000"/>
        </w:rPr>
        <w:t xml:space="preserve"> once</w:t>
      </w:r>
      <w:r>
        <w:rPr>
          <w:color w:val="630000"/>
        </w:rPr>
        <w:t xml:space="preserve"> i</w:t>
      </w:r>
      <w:r>
        <w:rPr>
          <w:color w:val="000000"/>
        </w:rPr>
        <w:t xml:space="preserve"> had</w:t>
      </w:r>
      <w:r>
        <w:rPr>
          <w:color w:val="000000"/>
        </w:rPr>
        <w:t xml:space="preserve"> purchase</w:t>
      </w:r>
      <w:r>
        <w:rPr>
          <w:color w:val="00001B"/>
        </w:rPr>
        <w:t xml:space="preserve"> rabbithole</w:t>
      </w:r>
      <w:r>
        <w:rPr>
          <w:color w:val="000008"/>
        </w:rPr>
        <w:t xml:space="preserve"> bd</w:t>
      </w:r>
      <w:r>
        <w:rPr>
          <w:color w:val="000000"/>
        </w:rPr>
        <w:t xml:space="preserve"> throgh</w:t>
      </w:r>
      <w:r>
        <w:rPr>
          <w:color w:val="000094"/>
        </w:rPr>
        <w:t xml:space="preserve"> bkash</w:t>
      </w:r>
      <w:r>
        <w:rPr>
          <w:color w:val="0E0000"/>
        </w:rPr>
        <w:t xml:space="preserve"> but</w:t>
      </w:r>
      <w:r>
        <w:rPr>
          <w:color w:val="000002"/>
        </w:rPr>
        <w:t xml:space="preserve"> automatically</w:t>
      </w:r>
      <w:r>
        <w:rPr>
          <w:color w:val="000000"/>
        </w:rPr>
        <w:t xml:space="preserve"> its</w:t>
      </w:r>
      <w:r>
        <w:rPr>
          <w:color w:val="000000"/>
        </w:rPr>
        <w:t xml:space="preserve"> gone</w:t>
      </w:r>
      <w:r>
        <w:rPr>
          <w:color w:val="6A0000"/>
        </w:rPr>
        <w:t xml:space="preserve"> to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A0000"/>
        </w:rPr>
        <w:t xml:space="preserve"> it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br/>
      </w:r>
      <w:r>
        <w:rPr>
          <w:color w:val="6E0000"/>
        </w:rPr>
        <w:t xml:space="preserve"> ami</w:t>
      </w:r>
      <w:r>
        <w:rPr>
          <w:color w:val="000001"/>
        </w:rPr>
        <w:t xml:space="preserve"> rabitwhole</w:t>
      </w:r>
      <w:r>
        <w:rPr>
          <w:color w:val="000032"/>
        </w:rPr>
        <w:t xml:space="preserve"> auto</w:t>
      </w:r>
      <w:r>
        <w:rPr>
          <w:color w:val="000001"/>
        </w:rPr>
        <w:t xml:space="preserve"> subcirbtion</w:t>
      </w:r>
      <w:r>
        <w:rPr>
          <w:color w:val="000085"/>
        </w:rPr>
        <w:t xml:space="preserve"> payment</w:t>
      </w:r>
      <w:r>
        <w:rPr>
          <w:color w:val="00000B"/>
        </w:rPr>
        <w:t xml:space="preserve"> option</w:t>
      </w:r>
      <w:r>
        <w:rPr>
          <w:color w:val="000028"/>
        </w:rPr>
        <w:t xml:space="preserve"> bondho</w:t>
      </w:r>
      <w:r>
        <w:rPr>
          <w:color w:val="020000"/>
        </w:rPr>
        <w:t xml:space="preserve"> kortay</w:t>
      </w:r>
      <w:r>
        <w:rPr>
          <w:color w:val="000001"/>
        </w:rPr>
        <w:t xml:space="preserve"> chachi</w:t>
      </w:r>
      <w:r>
        <w:rPr>
          <w:color w:val="000000"/>
        </w:rPr>
        <w:t xml:space="preserve"> kisu</w:t>
      </w:r>
      <w:r>
        <w:rPr>
          <w:color w:val="00001C"/>
        </w:rPr>
        <w:t xml:space="preserve"> din</w:t>
      </w:r>
      <w:r>
        <w:rPr>
          <w:color w:val="0C0000"/>
        </w:rPr>
        <w:t xml:space="preserve"> por</w:t>
      </w:r>
      <w:r>
        <w:rPr>
          <w:color w:val="0C0000"/>
        </w:rPr>
        <w:t xml:space="preserve"> por</w:t>
      </w:r>
      <w:r>
        <w:rPr>
          <w:color w:val="000000"/>
        </w:rPr>
        <w:t xml:space="preserve"> balnce</w:t>
      </w:r>
      <w:r>
        <w:rPr>
          <w:color w:val="000000"/>
        </w:rPr>
        <w:t xml:space="preserve"> katay</w:t>
      </w:r>
      <w:r>
        <w:rPr>
          <w:color w:val="000004"/>
        </w:rPr>
        <w:t xml:space="preserve"> niche</w:t>
      </w:r>
      <w:r>
        <w:br/>
      </w:r>
      <w:r>
        <w:rPr>
          <w:color w:val="000004"/>
        </w:rPr>
        <w:t xml:space="preserve"> rabitholebd</w:t>
      </w:r>
      <w:r>
        <w:rPr>
          <w:color w:val="00001E"/>
        </w:rPr>
        <w:t xml:space="preserve"> subscribe</w:t>
      </w:r>
      <w:r>
        <w:rPr>
          <w:color w:val="000004"/>
        </w:rPr>
        <w:t xml:space="preserve"> id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rPr>
          <w:color w:val="020000"/>
        </w:rPr>
        <w:t xml:space="preserve"> c</w:t>
      </w:r>
      <w:r>
        <w:br/>
      </w:r>
      <w:r>
        <w:rPr>
          <w:color w:val="FF0000"/>
        </w:rPr>
        <w:t xml:space="preserve"> আমার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000000"/>
        </w:rPr>
        <w:t xml:space="preserve"> রেবিথল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80000"/>
        </w:rPr>
        <w:t xml:space="preserve"> ভাই</w:t>
      </w:r>
      <w:r>
        <w:rPr>
          <w:color w:val="9B0000"/>
        </w:rPr>
        <w:t xml:space="preserve"> আমি</w:t>
      </w:r>
      <w:r>
        <w:rPr>
          <w:color w:val="000001"/>
        </w:rPr>
        <w:t xml:space="preserve"> ফানদেশে</w:t>
      </w:r>
      <w:r>
        <w:rPr>
          <w:color w:val="000008"/>
        </w:rPr>
        <w:t xml:space="preserve"> লগইন</w:t>
      </w:r>
      <w:r>
        <w:rPr>
          <w:color w:val="880000"/>
        </w:rPr>
        <w:t xml:space="preserve"> করে</w:t>
      </w:r>
      <w:r>
        <w:rPr>
          <w:color w:val="000002"/>
        </w:rPr>
        <w:t xml:space="preserve"> ফেলেছি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000000"/>
        </w:rPr>
        <w:t xml:space="preserve"> unscascribe</w:t>
      </w:r>
      <w:r>
        <w:rPr>
          <w:color w:val="6A0000"/>
        </w:rPr>
        <w:t xml:space="preserve"> to</w:t>
      </w:r>
      <w:r>
        <w:rPr>
          <w:color w:val="0000BC"/>
        </w:rPr>
        <w:t xml:space="preserve"> fundesh</w:t>
      </w:r>
      <w:r>
        <w:br/>
      </w:r>
      <w:r>
        <w:rPr>
          <w:color w:val="1C0000"/>
        </w:rPr>
        <w:t xml:space="preserve"> please</w:t>
      </w:r>
      <w:r>
        <w:rPr>
          <w:color w:val="00002E"/>
        </w:rPr>
        <w:t xml:space="preserve"> stop</w:t>
      </w:r>
      <w:r>
        <w:rPr>
          <w:color w:val="0000BC"/>
        </w:rPr>
        <w:t xml:space="preserve"> fundesh</w:t>
      </w:r>
      <w:r>
        <w:rPr>
          <w:color w:val="000085"/>
        </w:rPr>
        <w:t xml:space="preserve"> payment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br/>
      </w:r>
      <w:r>
        <w:rPr>
          <w:color w:val="000000"/>
        </w:rPr>
        <w:t xml:space="preserve"> ফান্ডদেশ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00004"/>
        </w:rPr>
        <w:t xml:space="preserve"> যাচ্ছে</w:t>
      </w:r>
      <w:r>
        <w:rPr>
          <w:color w:val="080000"/>
        </w:rPr>
        <w:t xml:space="preserve"> তা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0C"/>
        </w:rPr>
        <w:t xml:space="preserve"> kate</w:t>
      </w:r>
      <w:r>
        <w:rPr>
          <w:color w:val="000028"/>
        </w:rPr>
        <w:t xml:space="preserve"> bondho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00"/>
        </w:rPr>
        <w:t xml:space="preserve"> kortacai</w:t>
      </w:r>
      <w:r>
        <w:br/>
      </w:r>
      <w:r>
        <w:rPr>
          <w:color w:val="000000"/>
        </w:rPr>
        <w:t xml:space="preserve"> বিশ্বকাপ</w:t>
      </w:r>
      <w:r>
        <w:rPr>
          <w:color w:val="000000"/>
        </w:rPr>
        <w:t xml:space="preserve"> ক্রিকেট</w:t>
      </w:r>
      <w:r>
        <w:rPr>
          <w:color w:val="000002"/>
        </w:rPr>
        <w:t xml:space="preserve"> খেলা</w:t>
      </w:r>
      <w:r>
        <w:rPr>
          <w:color w:val="000001"/>
        </w:rPr>
        <w:t xml:space="preserve"> দেখার</w:t>
      </w:r>
      <w:r>
        <w:rPr>
          <w:color w:val="1F0000"/>
        </w:rPr>
        <w:t xml:space="preserve"> জন্য</w:t>
      </w:r>
      <w:r>
        <w:rPr>
          <w:color w:val="000000"/>
        </w:rPr>
        <w:t xml:space="preserve"> রবিটোল</w:t>
      </w:r>
      <w:r>
        <w:rPr>
          <w:color w:val="000000"/>
        </w:rPr>
        <w:t xml:space="preserve"> সাবক্রিশন</w:t>
      </w:r>
      <w:r>
        <w:rPr>
          <w:color w:val="0A0000"/>
        </w:rPr>
        <w:t xml:space="preserve"> করছিলাম</w:t>
      </w:r>
      <w:r>
        <w:rPr>
          <w:color w:val="040000"/>
        </w:rPr>
        <w:t xml:space="preserve"> এইটা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2F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20000"/>
        </w:rPr>
        <w:t xml:space="preserve"> এটার</w:t>
      </w:r>
      <w:r>
        <w:rPr>
          <w:color w:val="000000"/>
        </w:rPr>
        <w:t xml:space="preserve"> প্রয়োজন</w:t>
      </w:r>
      <w:r>
        <w:rPr>
          <w:color w:val="000007"/>
        </w:rPr>
        <w:t xml:space="preserve"> নাই</w:t>
      </w:r>
      <w:r>
        <w:rPr>
          <w:color w:val="00001F"/>
        </w:rPr>
        <w:t xml:space="preserve"> মাসে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br/>
      </w:r>
      <w:r>
        <w:rPr>
          <w:color w:val="010000"/>
        </w:rPr>
        <w:t xml:space="preserve"> hlw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320000"/>
        </w:rPr>
        <w:t xml:space="preserve"> a</w:t>
      </w:r>
      <w:r>
        <w:rPr>
          <w:color w:val="000085"/>
        </w:rPr>
        <w:t xml:space="preserve"> payment</w:t>
      </w:r>
      <w:r>
        <w:rPr>
          <w:color w:val="00002E"/>
        </w:rPr>
        <w:t xml:space="preserve"> stop</w:t>
      </w:r>
      <w:r>
        <w:rPr>
          <w:color w:val="320000"/>
        </w:rPr>
        <w:t xml:space="preserve"> a</w:t>
      </w:r>
      <w:r>
        <w:rPr>
          <w:color w:val="000000"/>
        </w:rPr>
        <w:t xml:space="preserve"> subscribtion-</w:t>
      </w:r>
      <w:r>
        <w:rPr>
          <w:color w:val="000008"/>
        </w:rPr>
        <w:t xml:space="preserve"> name</w:t>
      </w:r>
      <w:r>
        <w:rPr>
          <w:color w:val="280000"/>
        </w:rPr>
        <w:t xml:space="preserve"> is</w:t>
      </w:r>
      <w:r>
        <w:rPr>
          <w:color w:val="00001B"/>
        </w:rPr>
        <w:t xml:space="preserve"> rabbithole</w:t>
      </w:r>
      <w:r>
        <w:br/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2E"/>
        </w:rPr>
        <w:t xml:space="preserve"> stop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0000BF"/>
        </w:rPr>
        <w:t xml:space="preserve"> subscription</w:t>
      </w:r>
      <w:r>
        <w:br/>
      </w:r>
      <w:r>
        <w:rPr>
          <w:color w:val="000000"/>
        </w:rPr>
        <w:t xml:space="preserve"> sorry</w:t>
      </w:r>
      <w:r>
        <w:rPr>
          <w:color w:val="9B0000"/>
        </w:rPr>
        <w:t xml:space="preserve"> আমি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বল্লাম</w:t>
      </w:r>
      <w:r>
        <w:rPr>
          <w:color w:val="120000"/>
        </w:rPr>
        <w:t xml:space="preserve"> একটু</w:t>
      </w:r>
      <w:r>
        <w:rPr>
          <w:color w:val="0A0000"/>
        </w:rPr>
        <w:t xml:space="preserve"> আগে</w:t>
      </w:r>
      <w:r>
        <w:rPr>
          <w:color w:val="000012"/>
        </w:rPr>
        <w:t xml:space="preserve"> milvik</w:t>
      </w:r>
      <w:r>
        <w:rPr>
          <w:color w:val="000000"/>
        </w:rPr>
        <w:t xml:space="preserve"> insurance</w:t>
      </w:r>
      <w:r>
        <w:rPr>
          <w:color w:val="00002E"/>
        </w:rPr>
        <w:t xml:space="preserve"> stop</w:t>
      </w:r>
      <w:r>
        <w:rPr>
          <w:color w:val="000085"/>
        </w:rPr>
        <w:t xml:space="preserve"> kore</w:t>
      </w:r>
      <w:r>
        <w:rPr>
          <w:color w:val="000000"/>
        </w:rPr>
        <w:t xml:space="preserve"> deyar</w:t>
      </w:r>
      <w:r>
        <w:rPr>
          <w:color w:val="0C0000"/>
        </w:rPr>
        <w:t xml:space="preserve"> jonno</w:t>
      </w:r>
      <w:r>
        <w:br/>
      </w:r>
      <w:r>
        <w:rPr>
          <w:color w:val="0000BC"/>
        </w:rPr>
        <w:t xml:space="preserve"> fundesh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1"/>
        </w:rPr>
        <w:t xml:space="preserve"> turn</w:t>
      </w:r>
      <w:r>
        <w:rPr>
          <w:color w:val="250000"/>
        </w:rPr>
        <w:t xml:space="preserve"> of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br/>
      </w:r>
      <w:r>
        <w:rPr>
          <w:color w:val="000000"/>
        </w:rPr>
        <w:t xml:space="preserve"> rabbitholed</w:t>
      </w:r>
      <w:r>
        <w:rPr>
          <w:color w:val="000017"/>
        </w:rPr>
        <w:t xml:space="preserve"> service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950000"/>
        </w:rPr>
        <w:t xml:space="preserve"> amar</w:t>
      </w:r>
      <w:r>
        <w:rPr>
          <w:color w:val="0000BC"/>
        </w:rPr>
        <w:t xml:space="preserve"> fundesh</w:t>
      </w:r>
      <w:r>
        <w:rPr>
          <w:color w:val="00001E"/>
        </w:rPr>
        <w:t xml:space="preserve"> subscribe</w:t>
      </w:r>
      <w:r>
        <w:rPr>
          <w:color w:val="000000"/>
        </w:rPr>
        <w:t xml:space="preserve"> bobdho</w:t>
      </w:r>
      <w:r>
        <w:rPr>
          <w:color w:val="000083"/>
        </w:rPr>
        <w:t xml:space="preserve"> korte</w:t>
      </w:r>
      <w:r>
        <w:rPr>
          <w:color w:val="000000"/>
        </w:rPr>
        <w:t xml:space="preserve"> sahajjo</w:t>
      </w:r>
      <w:r>
        <w:rPr>
          <w:color w:val="050000"/>
        </w:rPr>
        <w:t xml:space="preserve"> korun</w:t>
      </w:r>
      <w:r>
        <w:br/>
      </w:r>
      <w:r>
        <w:rPr>
          <w:color w:val="1C0000"/>
        </w:rPr>
        <w:t xml:space="preserve"> please</w:t>
      </w:r>
      <w:r>
        <w:rPr>
          <w:color w:val="000000"/>
        </w:rPr>
        <w:t xml:space="preserve"> let</w:t>
      </w:r>
      <w:r>
        <w:rPr>
          <w:color w:val="120000"/>
        </w:rPr>
        <w:t xml:space="preserve"> me</w:t>
      </w:r>
      <w:r>
        <w:rPr>
          <w:color w:val="000000"/>
        </w:rPr>
        <w:t xml:space="preserve"> inform</w:t>
      </w:r>
      <w:r>
        <w:rPr>
          <w:color w:val="010000"/>
        </w:rPr>
        <w:t xml:space="preserve"> when</w:t>
      </w:r>
      <w:r>
        <w:rPr>
          <w:color w:val="020000"/>
        </w:rPr>
        <w:t xml:space="preserve"> any</w:t>
      </w:r>
      <w:r>
        <w:rPr>
          <w:color w:val="000001"/>
        </w:rPr>
        <w:t xml:space="preserve"> payments</w:t>
      </w:r>
      <w:r>
        <w:rPr>
          <w:color w:val="000001"/>
        </w:rPr>
        <w:t xml:space="preserve"> paid</w:t>
      </w:r>
      <w:r>
        <w:rPr>
          <w:color w:val="000000"/>
        </w:rPr>
        <w:t xml:space="preserve"> cause</w:t>
      </w:r>
      <w:r>
        <w:rPr>
          <w:color w:val="00002B"/>
        </w:rPr>
        <w:t xml:space="preserve"> my</w:t>
      </w:r>
      <w:r>
        <w:rPr>
          <w:color w:val="000001"/>
        </w:rPr>
        <w:t xml:space="preserve"> last</w:t>
      </w:r>
      <w:r>
        <w:rPr>
          <w:color w:val="000085"/>
        </w:rPr>
        <w:t xml:space="preserve"> payment</w:t>
      </w:r>
      <w:r>
        <w:rPr>
          <w:color w:val="280000"/>
        </w:rPr>
        <w:t xml:space="preserve"> is</w:t>
      </w:r>
      <w:r>
        <w:rPr>
          <w:color w:val="000001"/>
        </w:rPr>
        <w:t xml:space="preserve"> paid</w:t>
      </w:r>
      <w:r>
        <w:rPr>
          <w:color w:val="020000"/>
        </w:rPr>
        <w:t xml:space="preserve"> by</w:t>
      </w:r>
      <w:r>
        <w:rPr>
          <w:color w:val="000001"/>
        </w:rPr>
        <w:t xml:space="preserve"> without</w:t>
      </w:r>
      <w:r>
        <w:rPr>
          <w:color w:val="00002B"/>
        </w:rPr>
        <w:t xml:space="preserve"> my</w:t>
      </w:r>
      <w:r>
        <w:rPr>
          <w:color w:val="000001"/>
        </w:rPr>
        <w:t xml:space="preserve"> permission</w:t>
      </w:r>
      <w:r>
        <w:rPr>
          <w:color w:val="040000"/>
        </w:rPr>
        <w:t xml:space="preserve"> so</w:t>
      </w:r>
      <w:r>
        <w:rPr>
          <w:color w:val="1C0000"/>
        </w:rPr>
        <w:t xml:space="preserve"> please</w:t>
      </w:r>
      <w:r>
        <w:rPr>
          <w:color w:val="000000"/>
        </w:rPr>
        <w:t xml:space="preserve"> advise</w:t>
      </w:r>
      <w:r>
        <w:rPr>
          <w:color w:val="0F0000"/>
        </w:rPr>
        <w:t xml:space="preserve"> how</w:t>
      </w:r>
      <w:r>
        <w:rPr>
          <w:color w:val="080000"/>
        </w:rPr>
        <w:t xml:space="preserve"> could</w:t>
      </w:r>
      <w:r>
        <w:rPr>
          <w:color w:val="630000"/>
        </w:rPr>
        <w:t xml:space="preserve"> i</w:t>
      </w:r>
      <w:r>
        <w:rPr>
          <w:color w:val="00002E"/>
        </w:rPr>
        <w:t xml:space="preserve"> stop</w:t>
      </w:r>
      <w:r>
        <w:rPr>
          <w:color w:val="0C0000"/>
        </w:rPr>
        <w:t xml:space="preserve"> this</w:t>
      </w:r>
      <w:r>
        <w:rPr>
          <w:color w:val="000085"/>
        </w:rPr>
        <w:t xml:space="preserve"> payment</w:t>
      </w:r>
      <w:r>
        <w:rPr>
          <w:color w:val="000002"/>
        </w:rPr>
        <w:t xml:space="preserve"> like</w:t>
      </w:r>
      <w:r>
        <w:rPr>
          <w:color w:val="0C0000"/>
        </w:rPr>
        <w:t xml:space="preserve"> this</w:t>
      </w:r>
      <w:r>
        <w:rPr>
          <w:color w:val="020000"/>
        </w:rPr>
        <w:t xml:space="preserve"> as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250000"/>
        </w:rPr>
        <w:t xml:space="preserve"> of</w:t>
      </w:r>
      <w:r>
        <w:rPr>
          <w:color w:val="000000"/>
        </w:rPr>
        <w:t xml:space="preserve"> robi</w:t>
      </w:r>
      <w:r>
        <w:br/>
      </w:r>
      <w:r>
        <w:rPr>
          <w:color w:val="6E0000"/>
        </w:rPr>
        <w:t xml:space="preserve"> ami</w:t>
      </w:r>
      <w:r>
        <w:rPr>
          <w:color w:val="00001B"/>
        </w:rPr>
        <w:t xml:space="preserve"> rabbithole</w:t>
      </w:r>
      <w:r>
        <w:rPr>
          <w:color w:val="00001F"/>
        </w:rPr>
        <w:t xml:space="preserve"> app</w:t>
      </w:r>
      <w:r>
        <w:rPr>
          <w:color w:val="000000"/>
        </w:rPr>
        <w:t xml:space="preserve"> use</w:t>
      </w:r>
      <w:r>
        <w:rPr>
          <w:color w:val="000000"/>
        </w:rPr>
        <w:t xml:space="preserve"> kortam</w:t>
      </w:r>
      <w:r>
        <w:rPr>
          <w:color w:val="000032"/>
        </w:rPr>
        <w:t xml:space="preserve"> auto</w:t>
      </w:r>
      <w:r>
        <w:rPr>
          <w:color w:val="000000"/>
        </w:rPr>
        <w:t xml:space="preserve"> suncribe</w:t>
      </w:r>
      <w:r>
        <w:rPr>
          <w:color w:val="1E0000"/>
        </w:rPr>
        <w:t xml:space="preserve"> kora</w:t>
      </w:r>
      <w:r>
        <w:rPr>
          <w:color w:val="000000"/>
        </w:rPr>
        <w:t xml:space="preserve"> cilo</w:t>
      </w:r>
      <w:r>
        <w:rPr>
          <w:color w:val="040000"/>
        </w:rPr>
        <w:t xml:space="preserve"> tai</w:t>
      </w:r>
      <w:r>
        <w:rPr>
          <w:color w:val="000032"/>
        </w:rPr>
        <w:t xml:space="preserve"> auto</w:t>
      </w:r>
      <w:r>
        <w:rPr>
          <w:color w:val="000080"/>
        </w:rPr>
        <w:t xml:space="preserve"> tk</w:t>
      </w:r>
      <w:r>
        <w:rPr>
          <w:color w:val="020000"/>
        </w:rPr>
        <w:t xml:space="preserve"> keta</w:t>
      </w:r>
      <w:r>
        <w:rPr>
          <w:color w:val="000000"/>
        </w:rPr>
        <w:t xml:space="preserve"> nito</w:t>
      </w:r>
      <w:r>
        <w:rPr>
          <w:color w:val="000000"/>
        </w:rPr>
        <w:t xml:space="preserve"> pora</w:t>
      </w:r>
      <w:r>
        <w:rPr>
          <w:color w:val="000000"/>
        </w:rPr>
        <w:t xml:space="preserve"> apnader</w:t>
      </w:r>
      <w:r>
        <w:rPr>
          <w:color w:val="150000"/>
        </w:rPr>
        <w:t xml:space="preserve"> help</w:t>
      </w:r>
      <w:r>
        <w:rPr>
          <w:color w:val="000001"/>
        </w:rPr>
        <w:t xml:space="preserve"> niya</w:t>
      </w:r>
      <w:r>
        <w:rPr>
          <w:color w:val="000032"/>
        </w:rPr>
        <w:t xml:space="preserve"> auto</w:t>
      </w:r>
      <w:r>
        <w:rPr>
          <w:color w:val="000005"/>
        </w:rPr>
        <w:t xml:space="preserve"> subcribe</w:t>
      </w:r>
      <w:r>
        <w:rPr>
          <w:color w:val="0000BB"/>
        </w:rPr>
        <w:t xml:space="preserve"> off</w:t>
      </w:r>
      <w:r>
        <w:rPr>
          <w:color w:val="1E0000"/>
        </w:rPr>
        <w:t xml:space="preserve"> kora</w:t>
      </w:r>
      <w:r>
        <w:rPr>
          <w:color w:val="000000"/>
        </w:rPr>
        <w:t xml:space="preserve"> dici</w:t>
      </w:r>
      <w:r>
        <w:rPr>
          <w:color w:val="000000"/>
        </w:rPr>
        <w:t xml:space="preserve"> kinto</w:t>
      </w:r>
      <w:r>
        <w:rPr>
          <w:color w:val="000000"/>
        </w:rPr>
        <w:t xml:space="preserve"> tar</w:t>
      </w:r>
      <w:r>
        <w:rPr>
          <w:color w:val="0C0000"/>
        </w:rPr>
        <w:t xml:space="preserve"> por</w:t>
      </w:r>
      <w:r>
        <w:rPr>
          <w:color w:val="010000"/>
        </w:rPr>
        <w:t xml:space="preserve"> o</w:t>
      </w:r>
      <w:r>
        <w:rPr>
          <w:color w:val="95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05"/>
        </w:rPr>
        <w:t xml:space="preserve"> thaka</w:t>
      </w:r>
      <w:r>
        <w:rPr>
          <w:color w:val="000080"/>
        </w:rPr>
        <w:t xml:space="preserve"> tk</w:t>
      </w:r>
      <w:r>
        <w:rPr>
          <w:color w:val="020000"/>
        </w:rPr>
        <w:t xml:space="preserve"> keta</w:t>
      </w:r>
      <w:r>
        <w:rPr>
          <w:color w:val="000000"/>
        </w:rPr>
        <w:t xml:space="preserve"> nisca</w:t>
      </w:r>
      <w:r>
        <w:rPr>
          <w:color w:val="000000"/>
        </w:rPr>
        <w:t xml:space="preserve"> kano</w:t>
      </w:r>
      <w:r>
        <w:br/>
      </w:r>
      <w:r>
        <w:rPr>
          <w:color w:val="0000BC"/>
        </w:rPr>
        <w:t xml:space="preserve"> fundesh</w:t>
      </w:r>
      <w:r>
        <w:rPr>
          <w:color w:val="240000"/>
        </w:rPr>
        <w:t xml:space="preserve"> er</w:t>
      </w:r>
      <w:r>
        <w:rPr>
          <w:color w:val="000008"/>
        </w:rPr>
        <w:t xml:space="preserve"> quiz</w:t>
      </w:r>
      <w:r>
        <w:rPr>
          <w:color w:val="000015"/>
        </w:rPr>
        <w:t xml:space="preserve"> e</w:t>
      </w:r>
      <w:r>
        <w:rPr>
          <w:color w:val="000000"/>
        </w:rPr>
        <w:t xml:space="preserve"> ongshorohon</w:t>
      </w:r>
      <w:r>
        <w:rPr>
          <w:color w:val="020000"/>
        </w:rPr>
        <w:t xml:space="preserve"> korechilam</w:t>
      </w:r>
      <w:r>
        <w:br/>
      </w:r>
      <w:r>
        <w:rPr>
          <w:color w:val="0000BC"/>
        </w:rPr>
        <w:t xml:space="preserve"> fundesh</w:t>
      </w:r>
      <w:r>
        <w:rPr>
          <w:color w:val="000015"/>
        </w:rPr>
        <w:t xml:space="preserve"> e</w:t>
      </w:r>
      <w:r>
        <w:rPr>
          <w:color w:val="000008"/>
        </w:rPr>
        <w:t xml:space="preserve"> quiz</w:t>
      </w:r>
      <w:r>
        <w:rPr>
          <w:color w:val="000001"/>
        </w:rPr>
        <w:t xml:space="preserve"> potijogitay</w:t>
      </w:r>
      <w:r>
        <w:rPr>
          <w:color w:val="00001E"/>
        </w:rPr>
        <w:t xml:space="preserve"> subscribe</w:t>
      </w:r>
      <w:r>
        <w:rPr>
          <w:color w:val="040000"/>
        </w:rPr>
        <w:t xml:space="preserve"> korchilam</w:t>
      </w:r>
      <w:r>
        <w:rPr>
          <w:color w:val="000007"/>
        </w:rPr>
        <w:t xml:space="preserve"> ekhon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cacchilam</w:t>
      </w:r>
      <w:r>
        <w:rPr>
          <w:color w:val="0E0000"/>
        </w:rPr>
        <w:t xml:space="preserve"> but</w:t>
      </w:r>
      <w:r>
        <w:rPr>
          <w:color w:val="080000"/>
        </w:rPr>
        <w:t xml:space="preserve"> hocche</w:t>
      </w:r>
      <w:r>
        <w:rPr>
          <w:color w:val="000011"/>
        </w:rPr>
        <w:t xml:space="preserve"> na</w:t>
      </w:r>
      <w:r>
        <w:br/>
      </w:r>
      <w:r>
        <w:rPr>
          <w:color w:val="950000"/>
        </w:rPr>
        <w:t xml:space="preserve"> amar</w:t>
      </w:r>
      <w:r>
        <w:rPr>
          <w:color w:val="00001B"/>
        </w:rPr>
        <w:t xml:space="preserve"> rabbithole</w:t>
      </w:r>
      <w:r>
        <w:rPr>
          <w:color w:val="000005"/>
        </w:rPr>
        <w:t xml:space="preserve"> subscrib</w:t>
      </w:r>
      <w:r>
        <w:rPr>
          <w:color w:val="000000"/>
        </w:rPr>
        <w:t xml:space="preserve"> bandho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6E0000"/>
        </w:rPr>
        <w:t xml:space="preserve"> ami</w:t>
      </w:r>
      <w:r>
        <w:rPr>
          <w:color w:val="000001"/>
        </w:rPr>
        <w:t xml:space="preserve"> rabitwhole</w:t>
      </w:r>
      <w:r>
        <w:rPr>
          <w:color w:val="000032"/>
        </w:rPr>
        <w:t xml:space="preserve"> auto</w:t>
      </w:r>
      <w:r>
        <w:rPr>
          <w:color w:val="000001"/>
        </w:rPr>
        <w:t xml:space="preserve"> subcirbtion</w:t>
      </w:r>
      <w:r>
        <w:rPr>
          <w:color w:val="000085"/>
        </w:rPr>
        <w:t xml:space="preserve"> payment</w:t>
      </w:r>
      <w:r>
        <w:rPr>
          <w:color w:val="00000B"/>
        </w:rPr>
        <w:t xml:space="preserve"> option</w:t>
      </w:r>
      <w:r>
        <w:rPr>
          <w:color w:val="000028"/>
        </w:rPr>
        <w:t xml:space="preserve"> bondho</w:t>
      </w:r>
      <w:r>
        <w:rPr>
          <w:color w:val="020000"/>
        </w:rPr>
        <w:t xml:space="preserve"> kortay</w:t>
      </w:r>
      <w:r>
        <w:rPr>
          <w:color w:val="000001"/>
        </w:rPr>
        <w:t xml:space="preserve"> chachi</w:t>
      </w:r>
      <w:r>
        <w:br/>
      </w:r>
      <w:r>
        <w:rPr>
          <w:color w:val="0C0000"/>
        </w:rPr>
        <w:t xml:space="preserve"> ভাইয়া</w:t>
      </w:r>
      <w:r>
        <w:rPr>
          <w:color w:val="000002"/>
        </w:rPr>
        <w:t xml:space="preserve"> fundeh</w:t>
      </w:r>
      <w:r>
        <w:rPr>
          <w:color w:val="000007"/>
        </w:rPr>
        <w:t xml:space="preserve"> site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9B0000"/>
        </w:rPr>
        <w:t xml:space="preserve"> আমি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A2"/>
        </w:rPr>
        <w:t xml:space="preserve"> বিকাশ</w:t>
      </w:r>
      <w:r>
        <w:rPr>
          <w:color w:val="00002F"/>
        </w:rPr>
        <w:t xml:space="preserve"> পেমেন্ট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1"/>
        </w:rPr>
        <w:t xml:space="preserve"> নিতেছে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950000"/>
        </w:rPr>
        <w:t xml:space="preserve"> amar</w:t>
      </w:r>
      <w:r>
        <w:rPr>
          <w:color w:val="000001"/>
        </w:rPr>
        <w:t xml:space="preserve"> aka</w:t>
      </w:r>
      <w:r>
        <w:rPr>
          <w:color w:val="000001"/>
        </w:rPr>
        <w:t xml:space="preserve"> servis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rPr>
          <w:color w:val="210000"/>
        </w:rPr>
        <w:t xml:space="preserve"> on</w:t>
      </w:r>
      <w:r>
        <w:rPr>
          <w:color w:val="000004"/>
        </w:rPr>
        <w:t xml:space="preserve"> mobile</w:t>
      </w:r>
      <w:r>
        <w:rPr>
          <w:color w:val="0000BC"/>
        </w:rPr>
        <w:t xml:space="preserve"> fundesh</w:t>
      </w:r>
      <w:r>
        <w:rPr>
          <w:color w:val="0A0000"/>
        </w:rPr>
        <w:t xml:space="preserve"> take</w:t>
      </w:r>
      <w:r>
        <w:rPr>
          <w:color w:val="00006E"/>
        </w:rPr>
        <w:t xml:space="preserve"> taka</w:t>
      </w:r>
      <w:r>
        <w:rPr>
          <w:color w:val="000001"/>
        </w:rPr>
        <w:t xml:space="preserve"> pramet</w:t>
      </w:r>
      <w:r>
        <w:rPr>
          <w:color w:val="000085"/>
        </w:rPr>
        <w:t xml:space="preserve"> kore</w:t>
      </w:r>
      <w:r>
        <w:rPr>
          <w:color w:val="00006E"/>
        </w:rPr>
        <w:t xml:space="preserve"> taka</w:t>
      </w:r>
      <w:r>
        <w:rPr>
          <w:color w:val="00006E"/>
        </w:rPr>
        <w:t xml:space="preserve"> taka</w:t>
      </w:r>
      <w:r>
        <w:rPr>
          <w:color w:val="00000C"/>
        </w:rPr>
        <w:t xml:space="preserve"> kate</w:t>
      </w:r>
      <w:r>
        <w:rPr>
          <w:color w:val="010000"/>
        </w:rPr>
        <w:t xml:space="preserve"> gase</w:t>
      </w:r>
      <w:r>
        <w:br/>
      </w:r>
      <w:r>
        <w:rPr>
          <w:color w:val="0000BC"/>
        </w:rPr>
        <w:t xml:space="preserve"> fundesh</w:t>
      </w:r>
      <w:r>
        <w:rPr>
          <w:color w:val="000007"/>
        </w:rPr>
        <w:t xml:space="preserve"> site</w:t>
      </w:r>
      <w:r>
        <w:rPr>
          <w:color w:val="2B0000"/>
        </w:rPr>
        <w:t xml:space="preserve"> এ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suscription</w:t>
      </w:r>
      <w:r>
        <w:rPr>
          <w:color w:val="00000C"/>
        </w:rPr>
        <w:t xml:space="preserve"> টি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A2"/>
        </w:rPr>
        <w:t xml:space="preserve"> বিকাশ</w:t>
      </w:r>
      <w:r>
        <w:rPr>
          <w:color w:val="00002F"/>
        </w:rPr>
        <w:t xml:space="preserve"> পেমেন্ট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1"/>
        </w:rPr>
        <w:t xml:space="preserve"> নিতেছে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C0000"/>
        </w:rPr>
        <w:t xml:space="preserve"> ভাইয়া</w:t>
      </w:r>
      <w:r>
        <w:rPr>
          <w:color w:val="000002"/>
        </w:rPr>
        <w:t xml:space="preserve"> fundeh</w:t>
      </w:r>
      <w:r>
        <w:rPr>
          <w:color w:val="000007"/>
        </w:rPr>
        <w:t xml:space="preserve"> site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20000"/>
        </w:rPr>
        <w:t xml:space="preserve"> আপু</w:t>
      </w:r>
      <w:r>
        <w:rPr>
          <w:color w:val="FF0000"/>
        </w:rPr>
        <w:t xml:space="preserve"> আমার</w:t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01"/>
        </w:rPr>
        <w:t xml:space="preserve"> ওয়েব</w:t>
      </w:r>
      <w:r>
        <w:rPr>
          <w:color w:val="000001"/>
        </w:rPr>
        <w:t xml:space="preserve"> সাইটা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20000"/>
        </w:rPr>
        <w:t xml:space="preserve"> নেওয়ার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অভিযোগ</w:t>
      </w:r>
      <w:r>
        <w:rPr>
          <w:color w:val="020000"/>
        </w:rPr>
        <w:t xml:space="preserve"> আপনাদের</w:t>
      </w:r>
      <w:r>
        <w:rPr>
          <w:color w:val="010000"/>
        </w:rPr>
        <w:t xml:space="preserve"> কাছে</w:t>
      </w:r>
      <w:r>
        <w:rPr>
          <w:color w:val="020000"/>
        </w:rPr>
        <w:t xml:space="preserve"> দিয়েছিলাম</w:t>
      </w:r>
      <w:r>
        <w:rPr>
          <w:color w:val="00001B"/>
        </w:rPr>
        <w:t xml:space="preserve"> সেটা</w:t>
      </w:r>
      <w:r>
        <w:rPr>
          <w:color w:val="000004"/>
        </w:rPr>
        <w:t xml:space="preserve"> সমাধান</w:t>
      </w:r>
      <w:r>
        <w:rPr>
          <w:color w:val="050000"/>
        </w:rPr>
        <w:t xml:space="preserve"> করেন</w:t>
      </w:r>
      <w:r>
        <w:rPr>
          <w:color w:val="000007"/>
        </w:rPr>
        <w:t xml:space="preserve"> নাই</w:t>
      </w:r>
      <w:r>
        <w:rPr>
          <w:color w:val="020000"/>
        </w:rPr>
        <w:t xml:space="preserve"> এখনো</w:t>
      </w:r>
      <w:r>
        <w:rPr>
          <w:color w:val="000019"/>
        </w:rPr>
        <w:t xml:space="preserve"> কেন</w:t>
      </w:r>
      <w:r>
        <w:br/>
      </w:r>
      <w:r>
        <w:rPr>
          <w:color w:val="000001"/>
        </w:rPr>
        <w:t xml:space="preserve"> namber</w:t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1"/>
        </w:rPr>
        <w:t xml:space="preserve"> aoijcad</w:t>
      </w:r>
      <w:r>
        <w:rPr>
          <w:color w:val="190000"/>
        </w:rPr>
        <w:t xml:space="preserve"> at</w:t>
      </w:r>
      <w:r>
        <w:br/>
      </w:r>
      <w:r>
        <w:rPr>
          <w:color w:val="0000BC"/>
        </w:rPr>
        <w:t xml:space="preserve"> fundesh</w:t>
      </w:r>
      <w:r>
        <w:rPr>
          <w:color w:val="000022"/>
        </w:rPr>
        <w:t xml:space="preserve"> unsubscribe</w:t>
      </w:r>
      <w:r>
        <w:rPr>
          <w:color w:val="000004"/>
        </w:rPr>
        <w:t xml:space="preserve"> korty</w:t>
      </w:r>
      <w:r>
        <w:rPr>
          <w:color w:val="000042"/>
        </w:rPr>
        <w:t xml:space="preserve"> chai</w:t>
      </w:r>
      <w:r>
        <w:br/>
      </w:r>
      <w:r>
        <w:rPr>
          <w:color w:val="070000"/>
        </w:rPr>
        <w:t xml:space="preserve"> hello</w:t>
      </w:r>
      <w:r>
        <w:rPr>
          <w:color w:val="180000"/>
        </w:rPr>
        <w:t xml:space="preserve"> sir</w:t>
      </w:r>
      <w:r>
        <w:rPr>
          <w:color w:val="950000"/>
        </w:rPr>
        <w:t xml:space="preserve"> amar</w:t>
      </w:r>
      <w:r>
        <w:rPr>
          <w:color w:val="000001"/>
        </w:rPr>
        <w:t xml:space="preserve"> bikase</w:t>
      </w:r>
      <w:r>
        <w:rPr>
          <w:color w:val="0000BC"/>
        </w:rPr>
        <w:t xml:space="preserve"> fundesh</w:t>
      </w:r>
      <w:r>
        <w:rPr>
          <w:color w:val="000005"/>
        </w:rPr>
        <w:t xml:space="preserve"> keno</w:t>
      </w:r>
      <w:r>
        <w:rPr>
          <w:color w:val="00003F"/>
        </w:rPr>
        <w:t xml:space="preserve"> cancel</w:t>
      </w:r>
      <w:r>
        <w:rPr>
          <w:color w:val="000005"/>
        </w:rPr>
        <w:t xml:space="preserve"> koren</w:t>
      </w:r>
      <w:r>
        <w:br/>
      </w:r>
      <w:r>
        <w:rPr>
          <w:color w:val="000008"/>
        </w:rPr>
        <w:t xml:space="preserve"> সপ্তাহে</w:t>
      </w:r>
      <w:r>
        <w:rPr>
          <w:color w:val="000002"/>
        </w:rPr>
        <w:t xml:space="preserve"> একবার</w:t>
      </w:r>
      <w:r>
        <w:rPr>
          <w:color w:val="880000"/>
        </w:rPr>
        <w:t xml:space="preserve"> করে</w:t>
      </w:r>
      <w:r>
        <w:rPr>
          <w:color w:val="00002F"/>
        </w:rPr>
        <w:t xml:space="preserve"> পেমেন্ট</w:t>
      </w:r>
      <w:r>
        <w:rPr>
          <w:color w:val="000001"/>
        </w:rPr>
        <w:t xml:space="preserve"> হওয়ার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অ্যাপস</w:t>
      </w:r>
      <w:r>
        <w:rPr>
          <w:color w:val="00001F"/>
        </w:rPr>
        <w:t xml:space="preserve"> আছে</w:t>
      </w:r>
      <w:r>
        <w:rPr>
          <w:color w:val="000001"/>
        </w:rPr>
        <w:t xml:space="preserve"> ওই</w:t>
      </w:r>
      <w:r>
        <w:rPr>
          <w:color w:val="000007"/>
        </w:rPr>
        <w:t xml:space="preserve"> অ্যাপস</w:t>
      </w:r>
      <w:r>
        <w:rPr>
          <w:color w:val="0000D3"/>
        </w:rPr>
        <w:t xml:space="preserve"> থেকে</w:t>
      </w:r>
      <w:r>
        <w:rPr>
          <w:color w:val="0000A2"/>
        </w:rPr>
        <w:t xml:space="preserve"> কেটে</w:t>
      </w:r>
      <w:r>
        <w:rPr>
          <w:color w:val="040000"/>
        </w:rPr>
        <w:t xml:space="preserve"> নিয়ে</w:t>
      </w:r>
      <w:r>
        <w:rPr>
          <w:color w:val="000004"/>
        </w:rPr>
        <w:t xml:space="preserve"> যায়</w:t>
      </w:r>
      <w:r>
        <w:rPr>
          <w:color w:val="4F0000"/>
        </w:rPr>
        <w:t xml:space="preserve"> এটা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দিবেন</w:t>
      </w:r>
      <w:r>
        <w:rPr>
          <w:color w:val="000001"/>
        </w:rPr>
        <w:t xml:space="preserve"> ভাইয়া</w:t>
      </w:r>
      <w:r>
        <w:rPr>
          <w:color w:val="010000"/>
        </w:rPr>
        <w:t xml:space="preserve"> আমারে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br/>
      </w:r>
      <w:r>
        <w:rPr>
          <w:color w:val="0C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4F0000"/>
        </w:rPr>
        <w:t xml:space="preserve"> এটা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rPr>
          <w:color w:val="000014"/>
        </w:rPr>
        <w:t xml:space="preserve"> না</w:t>
      </w:r>
      <w:r>
        <w:br/>
      </w:r>
      <w:r>
        <w:rPr>
          <w:color w:val="0C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তেকে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00000"/>
        </w:rPr>
        <w:t xml:space="preserve"> জাই</w:t>
      </w:r>
      <w:r>
        <w:rPr>
          <w:color w:val="4F0000"/>
        </w:rPr>
        <w:t xml:space="preserve"> এটা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00002F"/>
        </w:rPr>
        <w:t xml:space="preserve"> ফানদেশ</w:t>
      </w:r>
      <w:r>
        <w:rPr>
          <w:color w:val="00000B"/>
        </w:rPr>
        <w:t xml:space="preserve"> সাবক্রিপশন</w:t>
      </w:r>
      <w:r>
        <w:rPr>
          <w:color w:val="0000D3"/>
        </w:rPr>
        <w:t xml:space="preserve"> থেকে</w:t>
      </w:r>
      <w:r>
        <w:rPr>
          <w:color w:val="010000"/>
        </w:rPr>
        <w:t xml:space="preserve"> যে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80000"/>
        </w:rPr>
        <w:t xml:space="preserve"> ওটা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নামবারে</w:t>
      </w:r>
      <w:r>
        <w:rPr>
          <w:color w:val="000000"/>
        </w:rPr>
        <w:t xml:space="preserve"> যতগুলো</w:t>
      </w:r>
      <w:r>
        <w:rPr>
          <w:color w:val="000000"/>
        </w:rPr>
        <w:t xml:space="preserve"> সাসকিপশন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বনদ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1B"/>
        </w:rPr>
        <w:t xml:space="preserve"> rabbithole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সাবস্ক্রিবসনের</w:t>
      </w:r>
      <w:r>
        <w:rPr>
          <w:color w:val="000008"/>
        </w:rPr>
        <w:t xml:space="preserve"> নামে</w:t>
      </w:r>
      <w:r>
        <w:rPr>
          <w:color w:val="0000E0"/>
        </w:rPr>
        <w:t xml:space="preserve"> টাকা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অনুমিত</w:t>
      </w:r>
      <w:r>
        <w:rPr>
          <w:color w:val="000000"/>
        </w:rPr>
        <w:t xml:space="preserve"> ছাড়া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00012"/>
        </w:rPr>
        <w:t xml:space="preserve"> হয়েছে</w:t>
      </w:r>
      <w:r>
        <w:rPr>
          <w:color w:val="010000"/>
        </w:rPr>
        <w:t xml:space="preserve"> জানি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ব্যাক</w:t>
      </w:r>
      <w:r>
        <w:rPr>
          <w:color w:val="000001"/>
        </w:rPr>
        <w:t xml:space="preserve"> পাবো</w:t>
      </w:r>
      <w:r>
        <w:rPr>
          <w:color w:val="000014"/>
        </w:rPr>
        <w:t xml:space="preserve"> না</w:t>
      </w:r>
      <w:r>
        <w:rPr>
          <w:color w:val="020000"/>
        </w:rPr>
        <w:t xml:space="preserve"> তো</w:t>
      </w:r>
      <w:r>
        <w:rPr>
          <w:color w:val="010000"/>
        </w:rPr>
        <w:t xml:space="preserve"> আমাকে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1"/>
        </w:rPr>
        <w:t xml:space="preserve"> ডিলিট</w:t>
      </w:r>
      <w:r>
        <w:rPr>
          <w:color w:val="0E0000"/>
        </w:rPr>
        <w:t xml:space="preserve"> করার</w:t>
      </w:r>
      <w:r>
        <w:rPr>
          <w:color w:val="000000"/>
        </w:rPr>
        <w:t xml:space="preserve"> প্রসেস</w:t>
      </w:r>
      <w:r>
        <w:rPr>
          <w:color w:val="00000F"/>
        </w:rPr>
        <w:t xml:space="preserve"> টা</w:t>
      </w:r>
      <w:r>
        <w:rPr>
          <w:color w:val="010000"/>
        </w:rPr>
        <w:t xml:space="preserve"> বলে</w:t>
      </w:r>
      <w:r>
        <w:rPr>
          <w:color w:val="000001"/>
        </w:rPr>
        <w:t xml:space="preserve"> সহযোগিতা</w:t>
      </w:r>
      <w:r>
        <w:rPr>
          <w:color w:val="010000"/>
        </w:rPr>
        <w:t xml:space="preserve"> করবেন</w:t>
      </w:r>
      <w:r>
        <w:br/>
      </w:r>
      <w:r>
        <w:rPr>
          <w:color w:val="000000"/>
        </w:rPr>
        <w:t xml:space="preserve"> ihave</w:t>
      </w:r>
      <w:r>
        <w:rPr>
          <w:color w:val="00003F"/>
        </w:rPr>
        <w:t xml:space="preserve"> cancel</w:t>
      </w:r>
      <w:r>
        <w:rPr>
          <w:color w:val="000005"/>
        </w:rPr>
        <w:t xml:space="preserve"> all</w:t>
      </w:r>
      <w:r>
        <w:rPr>
          <w:color w:val="000000"/>
        </w:rPr>
        <w:t xml:space="preserve"> subscripshtion</w:t>
      </w:r>
      <w:r>
        <w:rPr>
          <w:color w:val="000017"/>
        </w:rPr>
        <w:t xml:space="preserve"> service</w:t>
      </w:r>
      <w:r>
        <w:br/>
      </w:r>
      <w:r>
        <w:rPr>
          <w:color w:val="9B0000"/>
        </w:rPr>
        <w:t xml:space="preserve"> আমি</w:t>
      </w:r>
      <w:r>
        <w:rPr>
          <w:color w:val="000002"/>
        </w:rPr>
        <w:t xml:space="preserve"> shadin</w:t>
      </w:r>
      <w:r>
        <w:rPr>
          <w:color w:val="000004"/>
        </w:rPr>
        <w:t xml:space="preserve"> music</w:t>
      </w:r>
      <w:r>
        <w:rPr>
          <w:color w:val="000000"/>
        </w:rPr>
        <w:t xml:space="preserve"> unsuscrib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amear</w:t>
      </w:r>
      <w:r>
        <w:rPr>
          <w:color w:val="000001"/>
        </w:rPr>
        <w:t xml:space="preserve"> bakash</w:t>
      </w:r>
      <w:r>
        <w:rPr>
          <w:color w:val="010000"/>
        </w:rPr>
        <w:t xml:space="preserve"> thika</w:t>
      </w:r>
      <w:r>
        <w:rPr>
          <w:color w:val="00006E"/>
        </w:rPr>
        <w:t xml:space="preserve"> taka</w:t>
      </w:r>
      <w:r>
        <w:rPr>
          <w:color w:val="000000"/>
        </w:rPr>
        <w:t xml:space="preserve"> kyta</w:t>
      </w:r>
      <w:r>
        <w:rPr>
          <w:color w:val="000000"/>
        </w:rPr>
        <w:t xml:space="preserve"> nuya</w:t>
      </w:r>
      <w:r>
        <w:rPr>
          <w:color w:val="000000"/>
        </w:rPr>
        <w:t xml:space="preserve"> hoii</w:t>
      </w:r>
      <w:r>
        <w:rPr>
          <w:color w:val="000000"/>
        </w:rPr>
        <w:t xml:space="preserve"> kyno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A0000"/>
        </w:rPr>
        <w:t xml:space="preserve"> take</w:t>
      </w:r>
      <w:r>
        <w:rPr>
          <w:color w:val="000007"/>
        </w:rPr>
        <w:t xml:space="preserve"> rabithole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kena</w:t>
      </w:r>
      <w:r>
        <w:rPr>
          <w:color w:val="000000"/>
        </w:rPr>
        <w:t xml:space="preserve"> hoyecilo</w:t>
      </w:r>
      <w:r>
        <w:rPr>
          <w:color w:val="000080"/>
        </w:rPr>
        <w:t xml:space="preserve"> tk</w:t>
      </w:r>
      <w:r>
        <w:rPr>
          <w:color w:val="000000"/>
        </w:rPr>
        <w:t xml:space="preserve"> dea</w:t>
      </w:r>
      <w:r>
        <w:rPr>
          <w:color w:val="000000"/>
        </w:rPr>
        <w:t xml:space="preserve"> akhn</w:t>
      </w:r>
      <w:r>
        <w:rPr>
          <w:color w:val="000002"/>
        </w:rPr>
        <w:t xml:space="preserve"> poti</w:t>
      </w:r>
      <w:r>
        <w:rPr>
          <w:color w:val="000000"/>
        </w:rPr>
        <w:t xml:space="preserve"> mas</w:t>
      </w:r>
      <w:r>
        <w:rPr>
          <w:color w:val="320000"/>
        </w:rPr>
        <w:t xml:space="preserve"> a</w:t>
      </w:r>
      <w:r>
        <w:rPr>
          <w:color w:val="000002"/>
        </w:rPr>
        <w:t xml:space="preserve"> automatic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5"/>
        </w:rPr>
        <w:t xml:space="preserve"> nicche</w:t>
      </w:r>
      <w:r>
        <w:rPr>
          <w:color w:val="250000"/>
        </w:rPr>
        <w:t xml:space="preserve"> ata</w:t>
      </w:r>
      <w:r>
        <w:rPr>
          <w:color w:val="000011"/>
        </w:rPr>
        <w:t xml:space="preserve"> kivabe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pari</w:t>
      </w:r>
      <w:r>
        <w:br/>
      </w:r>
      <w:r>
        <w:rPr>
          <w:color w:val="000000"/>
        </w:rPr>
        <w:t xml:space="preserve"> hi</w:t>
      </w:r>
      <w:r>
        <w:rPr>
          <w:color w:val="1C0000"/>
        </w:rPr>
        <w:t xml:space="preserve"> please</w:t>
      </w:r>
      <w:r>
        <w:rPr>
          <w:color w:val="00003F"/>
        </w:rPr>
        <w:t xml:space="preserve"> cancel</w:t>
      </w:r>
      <w:r>
        <w:rPr>
          <w:color w:val="00002B"/>
        </w:rPr>
        <w:t xml:space="preserve"> my</w:t>
      </w:r>
      <w:r>
        <w:rPr>
          <w:color w:val="000004"/>
        </w:rPr>
        <w:t xml:space="preserve"> rabitholebd</w:t>
      </w:r>
      <w:r>
        <w:rPr>
          <w:color w:val="0000BF"/>
        </w:rPr>
        <w:t xml:space="preserve"> subscription</w:t>
      </w:r>
      <w:r>
        <w:br/>
      </w:r>
      <w:r>
        <w:rPr>
          <w:color w:val="3B0000"/>
        </w:rPr>
        <w:t xml:space="preserve"> amr</w:t>
      </w:r>
      <w:r>
        <w:rPr>
          <w:color w:val="000032"/>
        </w:rPr>
        <w:t xml:space="preserve"> auto</w:t>
      </w:r>
      <w:r>
        <w:rPr>
          <w:color w:val="000080"/>
        </w:rPr>
        <w:t xml:space="preserve"> tk</w:t>
      </w:r>
      <w:r>
        <w:rPr>
          <w:color w:val="00000C"/>
        </w:rPr>
        <w:t xml:space="preserve"> kate</w:t>
      </w:r>
      <w:r>
        <w:rPr>
          <w:color w:val="000004"/>
        </w:rPr>
        <w:t xml:space="preserve"> nisse</w:t>
      </w:r>
      <w:r>
        <w:rPr>
          <w:color w:val="250000"/>
        </w:rPr>
        <w:t xml:space="preserve"> ata</w:t>
      </w:r>
      <w:r>
        <w:rPr>
          <w:color w:val="040000"/>
        </w:rPr>
        <w:t xml:space="preserve"> kindly</w:t>
      </w:r>
      <w:r>
        <w:rPr>
          <w:color w:val="000028"/>
        </w:rPr>
        <w:t xml:space="preserve"> bondho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320000"/>
        </w:rPr>
        <w:t xml:space="preserve"> a</w:t>
      </w:r>
      <w:r>
        <w:rPr>
          <w:color w:val="020000"/>
        </w:rPr>
        <w:t xml:space="preserve"> c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র‍্যাবিটহোল</w:t>
      </w:r>
      <w:r>
        <w:rPr>
          <w:color w:val="00002F"/>
        </w:rPr>
        <w:t xml:space="preserve"> পেমেন্ট</w:t>
      </w:r>
      <w:r>
        <w:rPr>
          <w:color w:val="000007"/>
        </w:rPr>
        <w:t xml:space="preserve"> অপশন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ব্যবস্হা</w:t>
      </w:r>
      <w:r>
        <w:rPr>
          <w:color w:val="050000"/>
        </w:rPr>
        <w:t xml:space="preserve"> করেন</w:t>
      </w:r>
      <w:r>
        <w:br/>
      </w:r>
      <w:r>
        <w:rPr>
          <w:color w:val="080000"/>
        </w:rPr>
        <w:t xml:space="preserve"> ভাই</w:t>
      </w:r>
      <w:r>
        <w:rPr>
          <w:color w:val="000001"/>
        </w:rPr>
        <w:t xml:space="preserve"> ব্যাক</w:t>
      </w:r>
      <w:r>
        <w:rPr>
          <w:color w:val="000000"/>
        </w:rPr>
        <w:t xml:space="preserve"> করলেই</w:t>
      </w:r>
      <w:r>
        <w:rPr>
          <w:color w:val="000002"/>
        </w:rPr>
        <w:t xml:space="preserve"> সব</w:t>
      </w:r>
      <w:r>
        <w:rPr>
          <w:color w:val="000004"/>
        </w:rPr>
        <w:t xml:space="preserve"> মেসেজ</w:t>
      </w:r>
      <w:r>
        <w:rPr>
          <w:color w:val="000000"/>
        </w:rPr>
        <w:t xml:space="preserve"> চলে</w:t>
      </w:r>
      <w:r>
        <w:rPr>
          <w:color w:val="000004"/>
        </w:rPr>
        <w:t xml:space="preserve"> যাচ্ছে</w:t>
      </w:r>
      <w:r>
        <w:rPr>
          <w:color w:val="000002"/>
        </w:rPr>
        <w:t xml:space="preserve"> র‍্যাবিটহোল</w:t>
      </w:r>
      <w:r>
        <w:rPr>
          <w:color w:val="220000"/>
        </w:rPr>
        <w:t xml:space="preserve"> এর</w:t>
      </w:r>
      <w:r>
        <w:rPr>
          <w:color w:val="00002F"/>
        </w:rPr>
        <w:t xml:space="preserve"> সাবস্ক্রিপশন</w:t>
      </w:r>
      <w:r>
        <w:rPr>
          <w:color w:val="000025"/>
        </w:rPr>
        <w:t xml:space="preserve"> অফ</w:t>
      </w:r>
      <w:r>
        <w:rPr>
          <w:color w:val="000015"/>
        </w:rPr>
        <w:t xml:space="preserve"> করব</w:t>
      </w:r>
      <w:r>
        <w:rPr>
          <w:color w:val="000000"/>
        </w:rPr>
        <w:t xml:space="preserve"> কোড</w:t>
      </w:r>
      <w:r>
        <w:rPr>
          <w:color w:val="010000"/>
        </w:rPr>
        <w:t xml:space="preserve"> আসছে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01"/>
        </w:rPr>
        <w:t xml:space="preserve"> following</w:t>
      </w:r>
      <w:r>
        <w:rPr>
          <w:color w:val="000017"/>
        </w:rPr>
        <w:t xml:space="preserve"> service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br/>
      </w:r>
      <w:r>
        <w:rPr>
          <w:color w:val="FF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01"/>
        </w:rPr>
        <w:t xml:space="preserve"> সাবস্ক্রিপ্সন</w:t>
      </w:r>
      <w:r>
        <w:rPr>
          <w:color w:val="000008"/>
        </w:rPr>
        <w:t xml:space="preserve"> ফি</w:t>
      </w:r>
      <w:r>
        <w:rPr>
          <w:color w:val="000002"/>
        </w:rPr>
        <w:t xml:space="preserve"> বাবদ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6E0000"/>
        </w:rPr>
        <w:t xml:space="preserve"> ami</w:t>
      </w:r>
      <w:r>
        <w:rPr>
          <w:color w:val="010000"/>
        </w:rPr>
        <w:t xml:space="preserve"> t</w:t>
      </w:r>
      <w:r>
        <w:rPr>
          <w:color w:val="000000"/>
        </w:rPr>
        <w:t xml:space="preserve"> world</w:t>
      </w:r>
      <w:r>
        <w:rPr>
          <w:color w:val="000000"/>
        </w:rPr>
        <w:t xml:space="preserve"> cup</w:t>
      </w:r>
      <w:r>
        <w:rPr>
          <w:color w:val="120000"/>
        </w:rPr>
        <w:t xml:space="preserve"> ar</w:t>
      </w:r>
      <w:r>
        <w:rPr>
          <w:color w:val="000000"/>
        </w:rPr>
        <w:t xml:space="preserve"> shomoy</w:t>
      </w:r>
      <w:r>
        <w:rPr>
          <w:color w:val="000004"/>
        </w:rPr>
        <w:t xml:space="preserve"> rabitholebd</w:t>
      </w:r>
      <w:r>
        <w:rPr>
          <w:color w:val="020000"/>
        </w:rPr>
        <w:t xml:space="preserve"> com</w:t>
      </w:r>
      <w:r>
        <w:rPr>
          <w:color w:val="320000"/>
        </w:rPr>
        <w:t xml:space="preserve"> a</w:t>
      </w:r>
      <w:r>
        <w:rPr>
          <w:color w:val="000017"/>
        </w:rPr>
        <w:t xml:space="preserve"> bikash</w:t>
      </w:r>
      <w:r>
        <w:rPr>
          <w:color w:val="010000"/>
        </w:rPr>
        <w:t xml:space="preserve"> thke</w:t>
      </w:r>
      <w:r>
        <w:rPr>
          <w:color w:val="000000"/>
        </w:rPr>
        <w:t xml:space="preserve"> takay</w:t>
      </w:r>
      <w:r>
        <w:rPr>
          <w:color w:val="000005"/>
        </w:rPr>
        <w:t xml:space="preserve"> subcribe</w:t>
      </w:r>
      <w:r>
        <w:rPr>
          <w:color w:val="000000"/>
        </w:rPr>
        <w:t xml:space="preserve"> korecilm</w:t>
      </w:r>
      <w:r>
        <w:rPr>
          <w:color w:val="000004"/>
        </w:rPr>
        <w:t xml:space="preserve"> akhon</w:t>
      </w:r>
      <w:r>
        <w:rPr>
          <w:color w:val="250000"/>
        </w:rPr>
        <w:t xml:space="preserve"> ata</w:t>
      </w:r>
      <w:r>
        <w:rPr>
          <w:color w:val="000032"/>
        </w:rPr>
        <w:t xml:space="preserve"> auto</w:t>
      </w:r>
      <w:r>
        <w:rPr>
          <w:color w:val="0C0000"/>
        </w:rPr>
        <w:t xml:space="preserve"> hoye</w:t>
      </w:r>
      <w:r>
        <w:rPr>
          <w:color w:val="000000"/>
        </w:rPr>
        <w:t xml:space="preserve"> geca</w:t>
      </w:r>
      <w:r>
        <w:rPr>
          <w:color w:val="070000"/>
        </w:rPr>
        <w:t xml:space="preserve"> and</w:t>
      </w:r>
      <w:r>
        <w:rPr>
          <w:color w:val="000002"/>
        </w:rPr>
        <w:t xml:space="preserve"> automatic</w:t>
      </w:r>
      <w:r>
        <w:rPr>
          <w:color w:val="00006E"/>
        </w:rPr>
        <w:t xml:space="preserve"> taka</w:t>
      </w:r>
      <w:r>
        <w:rPr>
          <w:color w:val="00000C"/>
        </w:rPr>
        <w:t xml:space="preserve"> kate</w:t>
      </w:r>
      <w:r>
        <w:rPr>
          <w:color w:val="000007"/>
        </w:rPr>
        <w:t xml:space="preserve"> neya</w:t>
      </w:r>
      <w:r>
        <w:rPr>
          <w:color w:val="020000"/>
        </w:rPr>
        <w:t xml:space="preserve"> jacche</w:t>
      </w:r>
      <w:r>
        <w:rPr>
          <w:color w:val="000004"/>
        </w:rPr>
        <w:t xml:space="preserve"> mashe</w:t>
      </w:r>
      <w:r>
        <w:rPr>
          <w:color w:val="000004"/>
        </w:rPr>
        <w:t xml:space="preserve"> mashe</w:t>
      </w:r>
      <w:r>
        <w:rPr>
          <w:color w:val="6E0000"/>
        </w:rPr>
        <w:t xml:space="preserve"> ami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040000"/>
        </w:rPr>
        <w:t xml:space="preserve"> so</w:t>
      </w:r>
      <w:r>
        <w:rPr>
          <w:color w:val="1E0000"/>
        </w:rPr>
        <w:t xml:space="preserve"> ki</w:t>
      </w:r>
      <w:r>
        <w:rPr>
          <w:color w:val="000083"/>
        </w:rPr>
        <w:t xml:space="preserve"> korte</w:t>
      </w:r>
      <w:r>
        <w:rPr>
          <w:color w:val="000000"/>
        </w:rPr>
        <w:t xml:space="preserve"> pri</w:t>
      </w:r>
      <w:r>
        <w:rPr>
          <w:color w:val="000002"/>
        </w:rPr>
        <w:t xml:space="preserve"> jate</w:t>
      </w:r>
      <w:r>
        <w:rPr>
          <w:color w:val="000017"/>
        </w:rPr>
        <w:t xml:space="preserve"> bikash</w:t>
      </w:r>
      <w:r>
        <w:rPr>
          <w:color w:val="010000"/>
        </w:rPr>
        <w:t xml:space="preserve"> thke</w:t>
      </w:r>
      <w:r>
        <w:rPr>
          <w:color w:val="000032"/>
        </w:rPr>
        <w:t xml:space="preserve"> auto</w:t>
      </w:r>
      <w:r>
        <w:rPr>
          <w:color w:val="00006E"/>
        </w:rPr>
        <w:t xml:space="preserve"> taka</w:t>
      </w:r>
      <w:r>
        <w:rPr>
          <w:color w:val="000011"/>
        </w:rPr>
        <w:t xml:space="preserve"> na</w:t>
      </w:r>
      <w:r>
        <w:rPr>
          <w:color w:val="000000"/>
        </w:rPr>
        <w:t xml:space="preserve"> katr</w:t>
      </w:r>
      <w:r>
        <w:rPr>
          <w:color w:val="250000"/>
        </w:rPr>
        <w:t xml:space="preserve"> ata</w:t>
      </w:r>
      <w:r>
        <w:rPr>
          <w:color w:val="020000"/>
        </w:rPr>
        <w:t xml:space="preserve"> aktu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0"/>
        </w:rPr>
        <w:t xml:space="preserve"> dawa</w:t>
      </w:r>
      <w:r>
        <w:rPr>
          <w:color w:val="080000"/>
        </w:rPr>
        <w:t xml:space="preserve"> jay</w:t>
      </w:r>
      <w:r>
        <w:rPr>
          <w:color w:val="1E0000"/>
        </w:rPr>
        <w:t xml:space="preserve"> ki</w:t>
      </w:r>
      <w:r>
        <w:br/>
      </w:r>
      <w:r>
        <w:rPr>
          <w:color w:val="0000BC"/>
        </w:rPr>
        <w:t xml:space="preserve"> fundesh</w:t>
      </w:r>
      <w:r>
        <w:rPr>
          <w:color w:val="000000"/>
        </w:rPr>
        <w:t xml:space="preserve"> আনসাব্সক্রাইব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0"/>
        </w:rPr>
        <w:t xml:space="preserve"> নিচছে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02"/>
        </w:rPr>
        <w:t xml:space="preserve"> কিছুদিন</w:t>
      </w:r>
      <w:r>
        <w:rPr>
          <w:color w:val="020000"/>
        </w:rPr>
        <w:t xml:space="preserve"> পরে</w:t>
      </w:r>
      <w:r>
        <w:rPr>
          <w:color w:val="020000"/>
        </w:rPr>
        <w:t xml:space="preserve"> পরে</w:t>
      </w:r>
      <w:r>
        <w:rPr>
          <w:color w:val="020000"/>
        </w:rPr>
        <w:t xml:space="preserve"> eita</w:t>
      </w:r>
      <w:r>
        <w:rPr>
          <w:color w:val="000028"/>
        </w:rPr>
        <w:t xml:space="preserve"> bondho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1E0000"/>
        </w:rPr>
        <w:t xml:space="preserve"> ki</w:t>
      </w:r>
      <w:r>
        <w:rPr>
          <w:color w:val="000000"/>
        </w:rPr>
        <w:t xml:space="preserve"> holo</w:t>
      </w:r>
      <w:r>
        <w:br/>
      </w:r>
      <w:r>
        <w:rPr>
          <w:color w:val="FF0000"/>
        </w:rPr>
        <w:t xml:space="preserve"> আমার</w:t>
      </w:r>
      <w:r>
        <w:rPr>
          <w:color w:val="000011"/>
        </w:rPr>
        <w:t xml:space="preserve"> একটি</w:t>
      </w:r>
      <w:r>
        <w:rPr>
          <w:color w:val="000001"/>
        </w:rPr>
        <w:t xml:space="preserve"> সাপ্তাহিক</w:t>
      </w:r>
      <w:r>
        <w:rPr>
          <w:color w:val="000019"/>
        </w:rPr>
        <w:t xml:space="preserve"> সাবস্ক্রাইব</w:t>
      </w:r>
      <w:r>
        <w:rPr>
          <w:color w:val="000001"/>
        </w:rPr>
        <w:t xml:space="preserve"> অন</w:t>
      </w:r>
      <w:r>
        <w:rPr>
          <w:color w:val="24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00002"/>
        </w:rPr>
        <w:t xml:space="preserve"> ওইটা</w:t>
      </w:r>
      <w:r>
        <w:rPr>
          <w:color w:val="00002F"/>
        </w:rPr>
        <w:t xml:space="preserve"> এখন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সাপ্তাহিক</w:t>
      </w:r>
      <w:r>
        <w:rPr>
          <w:color w:val="000019"/>
        </w:rPr>
        <w:t xml:space="preserve"> সাবস্ক্রাইব</w:t>
      </w:r>
      <w:r>
        <w:rPr>
          <w:color w:val="000001"/>
        </w:rPr>
        <w:t xml:space="preserve"> অন</w:t>
      </w:r>
      <w:r>
        <w:rPr>
          <w:color w:val="240000"/>
        </w:rPr>
        <w:t xml:space="preserve"> করা</w:t>
      </w:r>
      <w:r>
        <w:rPr>
          <w:color w:val="000012"/>
        </w:rPr>
        <w:t xml:space="preserve"> হয়েছে</w:t>
      </w:r>
      <w:r>
        <w:rPr>
          <w:color w:val="010000"/>
        </w:rPr>
        <w:t xml:space="preserve"> সেইটা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00001"/>
        </w:rPr>
        <w:t xml:space="preserve"> সহযোগিতা</w:t>
      </w:r>
      <w:r>
        <w:rPr>
          <w:color w:val="010000"/>
        </w:rPr>
        <w:t xml:space="preserve"> করবেন</w:t>
      </w:r>
      <w:r>
        <w:rPr>
          <w:color w:val="000000"/>
        </w:rPr>
        <w:t xml:space="preserve"> প্লীজ</w:t>
      </w:r>
      <w:r>
        <w:br/>
      </w:r>
      <w:r>
        <w:rPr>
          <w:color w:val="6E0000"/>
        </w:rPr>
        <w:t xml:space="preserve"> ami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BC"/>
        </w:rPr>
        <w:t xml:space="preserve"> fundesh</w:t>
      </w:r>
      <w:r>
        <w:rPr>
          <w:color w:val="240000"/>
        </w:rPr>
        <w:t xml:space="preserve"> er</w:t>
      </w:r>
      <w:r>
        <w:rPr>
          <w:color w:val="00001E"/>
        </w:rPr>
        <w:t xml:space="preserve"> subscribe</w:t>
      </w:r>
      <w:r>
        <w:rPr>
          <w:color w:val="000000"/>
        </w:rPr>
        <w:t xml:space="preserve"> katte</w:t>
      </w:r>
      <w:r>
        <w:rPr>
          <w:color w:val="000042"/>
        </w:rPr>
        <w:t xml:space="preserve"> chai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15"/>
        </w:rPr>
        <w:t xml:space="preserve"> e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1"/>
        </w:rPr>
        <w:t xml:space="preserve"> chy</w:t>
      </w:r>
      <w:r>
        <w:br/>
      </w:r>
      <w:r>
        <w:rPr>
          <w:color w:val="000000"/>
        </w:rPr>
        <w:t xml:space="preserve"> দুপুরে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নেওয়া</w:t>
      </w:r>
      <w:r>
        <w:rPr>
          <w:color w:val="040000"/>
        </w:rPr>
        <w:t xml:space="preserve"> হয়েছে</w:t>
      </w:r>
      <w:r>
        <w:rPr>
          <w:color w:val="040000"/>
        </w:rPr>
        <w:t xml:space="preserve"> কোন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20000"/>
        </w:rPr>
        <w:t xml:space="preserve"> থাকলে</w:t>
      </w:r>
      <w:r>
        <w:rPr>
          <w:color w:val="000005"/>
        </w:rPr>
        <w:t xml:space="preserve"> দয়া</w:t>
      </w:r>
      <w:r>
        <w:rPr>
          <w:color w:val="880000"/>
        </w:rPr>
        <w:t xml:space="preserve"> করে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6C"/>
        </w:rPr>
        <w:t xml:space="preserve"> theke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fundeshe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01"/>
        </w:rPr>
        <w:t xml:space="preserve"> accaunt</w:t>
      </w:r>
      <w:r>
        <w:rPr>
          <w:color w:val="00006C"/>
        </w:rPr>
        <w:t xml:space="preserve"> theke</w:t>
      </w:r>
      <w:r>
        <w:rPr>
          <w:color w:val="0000BC"/>
        </w:rPr>
        <w:t xml:space="preserve"> fundesh</w:t>
      </w:r>
      <w:r>
        <w:rPr>
          <w:color w:val="000000"/>
        </w:rPr>
        <w:t xml:space="preserve"> accaunte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rPr>
          <w:color w:val="000022"/>
        </w:rPr>
        <w:t xml:space="preserve"> unsubscribe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0B"/>
        </w:rPr>
        <w:t xml:space="preserve"> monthly</w:t>
      </w:r>
      <w:r>
        <w:rPr>
          <w:color w:val="0000BF"/>
        </w:rPr>
        <w:t xml:space="preserve"> subscription</w:t>
      </w:r>
      <w:r>
        <w:br/>
      </w:r>
      <w:r>
        <w:rPr>
          <w:color w:val="00003F"/>
        </w:rPr>
        <w:t xml:space="preserve"> cancel</w:t>
      </w:r>
      <w:r>
        <w:rPr>
          <w:color w:val="00000B"/>
        </w:rPr>
        <w:t xml:space="preserve"> monthly</w:t>
      </w:r>
      <w:r>
        <w:rPr>
          <w:color w:val="000000"/>
        </w:rPr>
        <w:t xml:space="preserve"> dubscription</w:t>
      </w:r>
      <w:r>
        <w:br/>
      </w:r>
      <w:r>
        <w:rPr>
          <w:color w:val="000000"/>
        </w:rPr>
        <w:t xml:space="preserve"> onbille</w:t>
      </w:r>
      <w:r>
        <w:rPr>
          <w:color w:val="000000"/>
        </w:rPr>
        <w:t xml:space="preserve"> fundeshআমি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সার্ভিস</w:t>
      </w:r>
      <w:r>
        <w:rPr>
          <w:color w:val="220000"/>
        </w:rPr>
        <w:t xml:space="preserve"> কি</w:t>
      </w:r>
      <w:r>
        <w:rPr>
          <w:color w:val="0000EA"/>
        </w:rPr>
        <w:t xml:space="preserve"> বন্ধ</w:t>
      </w:r>
      <w:r>
        <w:rPr>
          <w:color w:val="040000"/>
        </w:rPr>
        <w:t xml:space="preserve"> হয়েছে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15"/>
        </w:rPr>
        <w:t xml:space="preserve"> e</w:t>
      </w:r>
      <w:r>
        <w:rPr>
          <w:color w:val="000000"/>
        </w:rPr>
        <w:t xml:space="preserve"> online</w:t>
      </w:r>
      <w:r>
        <w:rPr>
          <w:color w:val="000085"/>
        </w:rPr>
        <w:t xml:space="preserve"> payment</w:t>
      </w:r>
      <w:r>
        <w:rPr>
          <w:color w:val="000001"/>
        </w:rPr>
        <w:t xml:space="preserve"> system</w:t>
      </w:r>
      <w:r>
        <w:rPr>
          <w:color w:val="00000B"/>
        </w:rPr>
        <w:t xml:space="preserve"> chalu</w:t>
      </w:r>
      <w:r>
        <w:rPr>
          <w:color w:val="000005"/>
        </w:rPr>
        <w:t xml:space="preserve"> ase</w:t>
      </w:r>
      <w:r>
        <w:rPr>
          <w:color w:val="000000"/>
        </w:rPr>
        <w:t xml:space="preserve"> koyta</w:t>
      </w:r>
      <w:r>
        <w:rPr>
          <w:color w:val="6E0000"/>
        </w:rPr>
        <w:t xml:space="preserve"> ami</w:t>
      </w:r>
      <w:r>
        <w:rPr>
          <w:color w:val="000000"/>
        </w:rPr>
        <w:t xml:space="preserve"> sheta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2"/>
        </w:rPr>
        <w:t xml:space="preserve"> chacchi</w:t>
      </w:r>
      <w:r>
        <w:br/>
      </w:r>
      <w:r>
        <w:rPr>
          <w:color w:val="9B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04"/>
        </w:rPr>
        <w:t xml:space="preserve"> চ্যানেল</w:t>
      </w:r>
      <w:r>
        <w:rPr>
          <w:color w:val="2B0000"/>
        </w:rPr>
        <w:t xml:space="preserve"> এ</w:t>
      </w:r>
      <w:r>
        <w:rPr>
          <w:color w:val="000002"/>
        </w:rPr>
        <w:t xml:space="preserve"> সাস্ক্রাইব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000001"/>
        </w:rPr>
        <w:t xml:space="preserve"> কেনো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39"/>
        </w:rPr>
        <w:t xml:space="preserve"> একটা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000000"/>
        </w:rPr>
        <w:t xml:space="preserve"> সেটি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2"/>
        </w:rPr>
        <w:t xml:space="preserve"> মাঝে</w:t>
      </w:r>
      <w:r>
        <w:rPr>
          <w:color w:val="000002"/>
        </w:rPr>
        <w:t xml:space="preserve"> মাঝে</w:t>
      </w:r>
      <w:r>
        <w:rPr>
          <w:color w:val="0A0000"/>
        </w:rPr>
        <w:t xml:space="preserve"> কিছু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000A2"/>
        </w:rPr>
        <w:t xml:space="preserve"> বিকাশ</w:t>
      </w:r>
      <w:r>
        <w:rPr>
          <w:color w:val="00000F"/>
        </w:rPr>
        <w:t xml:space="preserve"> নাম্বার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00"/>
        </w:rPr>
        <w:t xml:space="preserve"> ঘরি</w:t>
      </w:r>
      <w:r>
        <w:rPr>
          <w:color w:val="0000BB"/>
        </w:rPr>
        <w:t xml:space="preserve"> off</w:t>
      </w:r>
      <w:r>
        <w:rPr>
          <w:color w:val="000005"/>
        </w:rPr>
        <w:t xml:space="preserve"> koren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F"/>
        </w:rPr>
        <w:t xml:space="preserve"> ফানদেশ</w:t>
      </w:r>
      <w:r>
        <w:rPr>
          <w:color w:val="00000A"/>
        </w:rPr>
        <w:t xml:space="preserve"> অ্যাকাউন্ট</w:t>
      </w:r>
      <w:r>
        <w:rPr>
          <w:color w:val="000000"/>
        </w:rPr>
        <w:t xml:space="preserve"> খোলা</w:t>
      </w:r>
      <w:r>
        <w:rPr>
          <w:color w:val="00001F"/>
        </w:rPr>
        <w:t xml:space="preserve"> আছে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অনমো</w:t>
      </w:r>
      <w:r>
        <w:rPr>
          <w:color w:val="00002F"/>
        </w:rPr>
        <w:t xml:space="preserve"> ফানদেশ</w:t>
      </w:r>
      <w:r>
        <w:rPr>
          <w:color w:val="000002"/>
        </w:rPr>
        <w:t xml:space="preserve"> কুইজে</w:t>
      </w:r>
      <w:r>
        <w:rPr>
          <w:color w:val="000019"/>
        </w:rPr>
        <w:t xml:space="preserve"> সাবস্ক্রাইব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000002"/>
        </w:rPr>
        <w:t xml:space="preserve"> আনসাবস্ক্রাইব</w:t>
      </w:r>
      <w:r>
        <w:rPr>
          <w:color w:val="000025"/>
        </w:rPr>
        <w:t xml:space="preserve"> করবো</w:t>
      </w:r>
      <w:r>
        <w:rPr>
          <w:color w:val="00002B"/>
        </w:rPr>
        <w:t xml:space="preserve"> কিভাবে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4"/>
        </w:rPr>
        <w:t xml:space="preserve"> close</w:t>
      </w:r>
      <w:r>
        <w:rPr>
          <w:color w:val="000000"/>
        </w:rPr>
        <w:t xml:space="preserve"> rabithol</w:t>
      </w:r>
      <w:r>
        <w:rPr>
          <w:color w:val="000017"/>
        </w:rPr>
        <w:t xml:space="preserve"> service</w:t>
      </w:r>
      <w:r>
        <w:br/>
      </w:r>
      <w:r>
        <w:rPr>
          <w:color w:val="000007"/>
        </w:rPr>
        <w:t xml:space="preserve"> rabithole</w:t>
      </w:r>
      <w:r>
        <w:rPr>
          <w:color w:val="000015"/>
        </w:rPr>
        <w:t xml:space="preserve"> e</w:t>
      </w:r>
      <w:r>
        <w:rPr>
          <w:color w:val="00001E"/>
        </w:rPr>
        <w:t xml:space="preserve"> subscribe</w:t>
      </w:r>
      <w:r>
        <w:rPr>
          <w:color w:val="000000"/>
        </w:rPr>
        <w:t xml:space="preserve"> korsci</w:t>
      </w:r>
      <w:r>
        <w:rPr>
          <w:color w:val="000007"/>
        </w:rPr>
        <w:t xml:space="preserve"> ekhon</w:t>
      </w:r>
      <w:r>
        <w:rPr>
          <w:color w:val="120000"/>
        </w:rPr>
        <w:t xml:space="preserve"> ar</w:t>
      </w:r>
      <w:r>
        <w:rPr>
          <w:color w:val="000000"/>
        </w:rPr>
        <w:t xml:space="preserve"> chaschi</w:t>
      </w:r>
      <w:r>
        <w:rPr>
          <w:color w:val="000011"/>
        </w:rPr>
        <w:t xml:space="preserve"> na</w:t>
      </w:r>
      <w:r>
        <w:rPr>
          <w:color w:val="020000"/>
        </w:rPr>
        <w:t xml:space="preserve"> ora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1"/>
        </w:rPr>
        <w:t xml:space="preserve"> nay</w:t>
      </w:r>
      <w:r>
        <w:rPr>
          <w:color w:val="1C0000"/>
        </w:rPr>
        <w:t xml:space="preserve"> please</w:t>
      </w:r>
      <w:r>
        <w:rPr>
          <w:color w:val="000000"/>
        </w:rPr>
        <w:t xml:space="preserve"> suggest</w:t>
      </w:r>
      <w:r>
        <w:br/>
      </w:r>
      <w:r>
        <w:rPr>
          <w:color w:val="0F0000"/>
        </w:rPr>
        <w:t xml:space="preserve"> how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32"/>
        </w:rPr>
        <w:t xml:space="preserve"> auto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br/>
      </w:r>
      <w:r>
        <w:rPr>
          <w:color w:val="000000"/>
        </w:rPr>
        <w:t xml:space="preserve"> onmoile</w:t>
      </w:r>
      <w:r>
        <w:rPr>
          <w:color w:val="0000BC"/>
        </w:rPr>
        <w:t xml:space="preserve"> fundesh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0"/>
        </w:rPr>
        <w:t xml:space="preserve"> একাউন্টের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4"/>
        </w:rPr>
        <w:t xml:space="preserve"> fandesh</w:t>
      </w:r>
      <w:r>
        <w:rPr>
          <w:color w:val="00001E"/>
        </w:rPr>
        <w:t xml:space="preserve"> subscribe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02"/>
        </w:rPr>
        <w:t xml:space="preserve"> fundash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05"/>
        </w:rPr>
        <w:t xml:space="preserve"> thaka</w:t>
      </w:r>
      <w:r>
        <w:rPr>
          <w:color w:val="00006E"/>
        </w:rPr>
        <w:t xml:space="preserve"> taka</w:t>
      </w:r>
      <w:r>
        <w:rPr>
          <w:color w:val="000000"/>
        </w:rPr>
        <w:t xml:space="preserve"> katcea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10000"/>
        </w:rPr>
        <w:t xml:space="preserve"> vai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320000"/>
        </w:rPr>
        <w:t xml:space="preserve"> a</w:t>
      </w:r>
      <w:r>
        <w:rPr>
          <w:color w:val="0000BC"/>
        </w:rPr>
        <w:t xml:space="preserve"> fundesh</w:t>
      </w:r>
      <w:r>
        <w:rPr>
          <w:color w:val="000007"/>
        </w:rPr>
        <w:t xml:space="preserve"> subcription</w:t>
      </w:r>
      <w:r>
        <w:rPr>
          <w:color w:val="00000B"/>
        </w:rPr>
        <w:t xml:space="preserve"> chalu</w:t>
      </w:r>
      <w:r>
        <w:rPr>
          <w:color w:val="000001"/>
        </w:rPr>
        <w:t xml:space="preserve"> hoisa</w:t>
      </w:r>
      <w:r>
        <w:rPr>
          <w:color w:val="6E0000"/>
        </w:rPr>
        <w:t xml:space="preserve"> ami</w:t>
      </w:r>
      <w:r>
        <w:rPr>
          <w:color w:val="000022"/>
        </w:rPr>
        <w:t xml:space="preserve"> bondo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br/>
      </w:r>
      <w:r>
        <w:rPr>
          <w:color w:val="0000BC"/>
        </w:rPr>
        <w:t xml:space="preserve"> fundesh</w:t>
      </w:r>
      <w:r>
        <w:rPr>
          <w:color w:val="00000F"/>
        </w:rPr>
        <w:t xml:space="preserve"> subscriptions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7"/>
        </w:rPr>
        <w:t xml:space="preserve"> service</w:t>
      </w:r>
      <w:r>
        <w:rPr>
          <w:color w:val="0000BB"/>
        </w:rPr>
        <w:t xml:space="preserve"> off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07"/>
        </w:rPr>
        <w:t xml:space="preserve"> acount</w:t>
      </w:r>
      <w:r>
        <w:br/>
      </w:r>
      <w:r>
        <w:rPr>
          <w:color w:val="9B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04"/>
        </w:rPr>
        <w:t xml:space="preserve"> চ্যানেল</w:t>
      </w:r>
      <w:r>
        <w:rPr>
          <w:color w:val="000002"/>
        </w:rPr>
        <w:t xml:space="preserve"> সাস্ক্রাইব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00000"/>
        </w:rPr>
        <w:t xml:space="preserve"> পতি</w:t>
      </w:r>
      <w:r>
        <w:rPr>
          <w:color w:val="00001F"/>
        </w:rPr>
        <w:t xml:space="preserve"> মাসে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4F0000"/>
        </w:rPr>
        <w:t xml:space="preserve"> এটা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11"/>
        </w:rPr>
        <w:t xml:space="preserve"> একটি</w:t>
      </w:r>
      <w:r>
        <w:rPr>
          <w:color w:val="000000"/>
        </w:rPr>
        <w:t xml:space="preserve"> গানের</w:t>
      </w:r>
      <w:r>
        <w:rPr>
          <w:color w:val="000004"/>
        </w:rPr>
        <w:t xml:space="preserve"> চ্যানেল</w:t>
      </w:r>
      <w:r>
        <w:rPr>
          <w:color w:val="000019"/>
        </w:rPr>
        <w:t xml:space="preserve"> সাবস্ক্রাইব</w:t>
      </w:r>
      <w:r>
        <w:rPr>
          <w:color w:val="000000"/>
        </w:rPr>
        <w:t xml:space="preserve"> শোন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080000"/>
        </w:rPr>
        <w:t xml:space="preserve"> ওটা</w:t>
      </w:r>
      <w:r>
        <w:rPr>
          <w:color w:val="9B0000"/>
        </w:rPr>
        <w:t xml:space="preserve"> আমি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দিতে</w:t>
      </w:r>
      <w:r>
        <w:rPr>
          <w:color w:val="00006A"/>
        </w:rPr>
        <w:t xml:space="preserve"> চাই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1F"/>
        </w:rPr>
        <w:t xml:space="preserve"> app</w:t>
      </w:r>
      <w:r>
        <w:rPr>
          <w:color w:val="00006C"/>
        </w:rPr>
        <w:t xml:space="preserve"> theke</w:t>
      </w:r>
      <w:r>
        <w:rPr>
          <w:color w:val="020000"/>
        </w:rPr>
        <w:t xml:space="preserve"> ektu</w:t>
      </w:r>
      <w:r>
        <w:rPr>
          <w:color w:val="000000"/>
        </w:rPr>
        <w:t xml:space="preserve"> aage</w:t>
      </w:r>
      <w:r>
        <w:rPr>
          <w:color w:val="000000"/>
        </w:rPr>
        <w:t xml:space="preserve"> subscripitoin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7"/>
        </w:rPr>
        <w:t xml:space="preserve"> newa</w:t>
      </w:r>
      <w:r>
        <w:rPr>
          <w:color w:val="000004"/>
        </w:rPr>
        <w:t xml:space="preserve"> hoyese</w:t>
      </w:r>
      <w:r>
        <w:br/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F"/>
        </w:rPr>
        <w:t xml:space="preserve"> নাম্বার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nie</w:t>
      </w:r>
      <w:r>
        <w:rPr>
          <w:color w:val="040000"/>
        </w:rPr>
        <w:t xml:space="preserve"> gese</w:t>
      </w:r>
      <w:r>
        <w:rPr>
          <w:color w:val="000000"/>
        </w:rPr>
        <w:t xml:space="preserve"> bit</w:t>
      </w:r>
      <w:r>
        <w:rPr>
          <w:color w:val="000000"/>
        </w:rPr>
        <w:t xml:space="preserve"> amito</w:t>
      </w:r>
      <w:r>
        <w:rPr>
          <w:color w:val="000000"/>
        </w:rPr>
        <w:t xml:space="preserve"> kotao</w:t>
      </w:r>
      <w:r>
        <w:rPr>
          <w:color w:val="000085"/>
        </w:rPr>
        <w:t xml:space="preserve"> payment</w:t>
      </w:r>
      <w:r>
        <w:rPr>
          <w:color w:val="000000"/>
        </w:rPr>
        <w:t xml:space="preserve"> korini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প্রতিমাসে</w:t>
      </w:r>
      <w:r>
        <w:rPr>
          <w:color w:val="00000B"/>
        </w:rPr>
        <w:t xml:space="preserve"> সাবক্রিপশন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হিসেবে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50000"/>
        </w:rPr>
        <w:t xml:space="preserve"> কিন্তু</w:t>
      </w:r>
      <w:r>
        <w:rPr>
          <w:color w:val="9B0000"/>
        </w:rPr>
        <w:t xml:space="preserve"> আমি</w:t>
      </w:r>
      <w:r>
        <w:rPr>
          <w:color w:val="000000"/>
        </w:rPr>
        <w:t xml:space="preserve"> কোনো</w:t>
      </w:r>
      <w:r>
        <w:rPr>
          <w:color w:val="00000B"/>
        </w:rPr>
        <w:t xml:space="preserve"> সাবক্রিপশন</w:t>
      </w:r>
      <w:r>
        <w:rPr>
          <w:color w:val="000000"/>
        </w:rPr>
        <w:t xml:space="preserve"> করিনি</w:t>
      </w:r>
      <w:r>
        <w:rPr>
          <w:color w:val="00002F"/>
        </w:rPr>
        <w:t xml:space="preserve"> এখন</w:t>
      </w:r>
      <w:r>
        <w:rPr>
          <w:color w:val="0A0000"/>
        </w:rPr>
        <w:t xml:space="preserve"> এটি</w:t>
      </w:r>
      <w:r>
        <w:rPr>
          <w:color w:val="9B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0"/>
        </w:rPr>
        <w:t xml:space="preserve"> tekhe</w:t>
      </w:r>
      <w:r>
        <w:rPr>
          <w:color w:val="000000"/>
        </w:rPr>
        <w:t xml:space="preserve"> weekly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7"/>
        </w:rPr>
        <w:t xml:space="preserve"> newa</w:t>
      </w:r>
      <w:r>
        <w:rPr>
          <w:color w:val="040000"/>
        </w:rPr>
        <w:t xml:space="preserve"> hoi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0"/>
        </w:rPr>
        <w:t xml:space="preserve"> chasse</w:t>
      </w:r>
      <w:r>
        <w:br/>
      </w:r>
      <w:r>
        <w:rPr>
          <w:color w:val="070000"/>
        </w:rPr>
        <w:t xml:space="preserve"> amer</w:t>
      </w:r>
      <w:r>
        <w:rPr>
          <w:color w:val="000094"/>
        </w:rPr>
        <w:t xml:space="preserve"> bkash</w:t>
      </w:r>
      <w:r>
        <w:rPr>
          <w:color w:val="000005"/>
        </w:rPr>
        <w:t xml:space="preserve"> thaka</w:t>
      </w:r>
      <w:r>
        <w:rPr>
          <w:color w:val="000080"/>
        </w:rPr>
        <w:t xml:space="preserve"> tk</w:t>
      </w:r>
      <w:r>
        <w:rPr>
          <w:color w:val="000000"/>
        </w:rPr>
        <w:t xml:space="preserve"> katca</w:t>
      </w:r>
      <w:r>
        <w:rPr>
          <w:color w:val="000001"/>
        </w:rPr>
        <w:t xml:space="preserve"> via</w:t>
      </w:r>
      <w:r>
        <w:rPr>
          <w:color w:val="020000"/>
        </w:rPr>
        <w:t xml:space="preserve"> due</w:t>
      </w:r>
      <w:r>
        <w:rPr>
          <w:color w:val="6A0000"/>
        </w:rPr>
        <w:t xml:space="preserve"> to</w:t>
      </w:r>
      <w:r>
        <w:rPr>
          <w:color w:val="000002"/>
        </w:rPr>
        <w:t xml:space="preserve"> insufficient</w:t>
      </w:r>
      <w:r>
        <w:rPr>
          <w:color w:val="00001F"/>
        </w:rPr>
        <w:t xml:space="preserve"> balance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aqhany</w:t>
      </w:r>
      <w:r>
        <w:rPr>
          <w:color w:val="250000"/>
        </w:rPr>
        <w:t xml:space="preserve"> of</w:t>
      </w:r>
      <w:r>
        <w:rPr>
          <w:color w:val="0000BC"/>
        </w:rPr>
        <w:t xml:space="preserve"> fundesh</w:t>
      </w:r>
      <w:r>
        <w:br/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B"/>
        </w:rPr>
        <w:t xml:space="preserve"> একাউন্টে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19"/>
        </w:rPr>
        <w:t xml:space="preserve"> অটো</w:t>
      </w:r>
      <w:r>
        <w:rPr>
          <w:color w:val="000000"/>
        </w:rPr>
        <w:t xml:space="preserve"> রিচার্জ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2F"/>
        </w:rPr>
        <w:t xml:space="preserve"> সাবস্ক্রিপশন</w:t>
      </w:r>
      <w:r>
        <w:rPr>
          <w:color w:val="000025"/>
        </w:rPr>
        <w:t xml:space="preserve"> অফ</w:t>
      </w:r>
      <w:r>
        <w:rPr>
          <w:color w:val="070000"/>
        </w:rPr>
        <w:t xml:space="preserve"> করুন</w:t>
      </w:r>
      <w:r>
        <w:br/>
      </w:r>
      <w:r>
        <w:rPr>
          <w:color w:val="000012"/>
        </w:rPr>
        <w:t xml:space="preserve"> milvik</w:t>
      </w:r>
      <w:r>
        <w:rPr>
          <w:color w:val="240000"/>
        </w:rPr>
        <w:t xml:space="preserve"> er</w:t>
      </w:r>
      <w:r>
        <w:rPr>
          <w:color w:val="000000"/>
        </w:rPr>
        <w:t xml:space="preserve"> susceiption</w:t>
      </w:r>
      <w:r>
        <w:rPr>
          <w:color w:val="000000"/>
        </w:rPr>
        <w:t xml:space="preserve"> gulo</w:t>
      </w:r>
      <w:r>
        <w:rPr>
          <w:color w:val="0000BB"/>
        </w:rPr>
        <w:t xml:space="preserve"> off</w:t>
      </w:r>
      <w:r>
        <w:rPr>
          <w:color w:val="000000"/>
        </w:rPr>
        <w:t xml:space="preserve"> kory</w:t>
      </w:r>
      <w:r>
        <w:rPr>
          <w:color w:val="430000"/>
        </w:rPr>
        <w:t xml:space="preserve"> den</w:t>
      </w:r>
      <w:r>
        <w:br/>
      </w:r>
      <w:r>
        <w:rPr>
          <w:color w:val="9B0000"/>
        </w:rPr>
        <w:t xml:space="preserve"> আমি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লিঙ্গের</w:t>
      </w:r>
      <w:r>
        <w:rPr>
          <w:color w:val="000000"/>
        </w:rPr>
        <w:t xml:space="preserve"> ভিতরে</w:t>
      </w:r>
      <w:r>
        <w:rPr>
          <w:color w:val="000000"/>
        </w:rPr>
        <w:t xml:space="preserve"> ঢুকে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02"/>
        </w:rPr>
        <w:t xml:space="preserve"> গেম</w:t>
      </w:r>
      <w:r>
        <w:rPr>
          <w:color w:val="000000"/>
        </w:rPr>
        <w:t xml:space="preserve"> আসছিল</w:t>
      </w:r>
      <w:r>
        <w:rPr>
          <w:color w:val="000005"/>
        </w:rPr>
        <w:t xml:space="preserve"> কুইজ</w:t>
      </w:r>
      <w:r>
        <w:rPr>
          <w:color w:val="000002"/>
        </w:rPr>
        <w:t xml:space="preserve"> গেম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গেমটা</w:t>
      </w:r>
      <w:r>
        <w:rPr>
          <w:color w:val="000000"/>
        </w:rPr>
        <w:t xml:space="preserve"> খেলতে</w:t>
      </w:r>
      <w:r>
        <w:rPr>
          <w:color w:val="000000"/>
        </w:rPr>
        <w:t xml:space="preserve"> গিয়ে</w:t>
      </w:r>
      <w:r>
        <w:rPr>
          <w:color w:val="9B0000"/>
        </w:rPr>
        <w:t xml:space="preserve"> আমি</w:t>
      </w:r>
      <w:r>
        <w:rPr>
          <w:color w:val="000019"/>
        </w:rPr>
        <w:t xml:space="preserve"> সাবস্ক্রাইব</w:t>
      </w:r>
      <w:r>
        <w:rPr>
          <w:color w:val="880000"/>
        </w:rPr>
        <w:t xml:space="preserve"> করে</w:t>
      </w:r>
      <w:r>
        <w:rPr>
          <w:color w:val="000002"/>
        </w:rPr>
        <w:t xml:space="preserve"> ফেলেছি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এক্সামটা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00019"/>
        </w:rPr>
        <w:t xml:space="preserve"> সাবস্ক্রাইব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একাউন্টটি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00002"/>
        </w:rPr>
        <w:t xml:space="preserve"> আনসাবস্ক্রাইব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08"/>
        </w:rPr>
        <w:t xml:space="preserve"> ti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5"/>
        </w:rPr>
        <w:t xml:space="preserve"> cacchi</w:t>
      </w:r>
      <w:r>
        <w:br/>
      </w:r>
      <w:r>
        <w:rPr>
          <w:color w:val="22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0"/>
        </w:rPr>
        <w:t xml:space="preserve"> tecnology</w:t>
      </w:r>
      <w:r>
        <w:rPr>
          <w:color w:val="00001B"/>
        </w:rPr>
        <w:t xml:space="preserve"> private</w:t>
      </w:r>
      <w:r>
        <w:rPr>
          <w:color w:val="000005"/>
        </w:rPr>
        <w:t xml:space="preserve"> limited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180000"/>
        </w:rPr>
        <w:t xml:space="preserve"> sir</w:t>
      </w:r>
      <w:r>
        <w:rPr>
          <w:color w:val="070000"/>
        </w:rPr>
        <w:t xml:space="preserve"> amer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0A"/>
        </w:rPr>
        <w:t xml:space="preserve"> kono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thakle</w:t>
      </w:r>
      <w:r>
        <w:rPr>
          <w:color w:val="250000"/>
        </w:rPr>
        <w:t xml:space="preserve"> ata</w:t>
      </w:r>
      <w:r>
        <w:rPr>
          <w:color w:val="000022"/>
        </w:rPr>
        <w:t xml:space="preserve"> bondo</w:t>
      </w:r>
      <w:r>
        <w:rPr>
          <w:color w:val="000000"/>
        </w:rPr>
        <w:t xml:space="preserve"> korben</w:t>
      </w:r>
      <w:r>
        <w:br/>
      </w:r>
      <w:r>
        <w:rPr>
          <w:color w:val="FF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0C"/>
        </w:rPr>
        <w:t xml:space="preserve"> টি</w:t>
      </w:r>
      <w:r>
        <w:rPr>
          <w:color w:val="0000BC"/>
        </w:rPr>
        <w:t xml:space="preserve"> fundesh</w:t>
      </w:r>
      <w:r>
        <w:rPr>
          <w:color w:val="000008"/>
        </w:rPr>
        <w:t xml:space="preserve"> bd</w:t>
      </w:r>
      <w:r>
        <w:rPr>
          <w:color w:val="070000"/>
        </w:rPr>
        <w:t xml:space="preserve"> তে</w:t>
      </w:r>
      <w:r>
        <w:rPr>
          <w:color w:val="000008"/>
        </w:rPr>
        <w:t xml:space="preserve"> লগইন</w:t>
      </w:r>
      <w:r>
        <w:rPr>
          <w:color w:val="000012"/>
        </w:rPr>
        <w:t xml:space="preserve"> হয়েছে</w:t>
      </w:r>
      <w:r>
        <w:rPr>
          <w:color w:val="000000"/>
        </w:rPr>
        <w:t xml:space="preserve"> ভুলবসত</w:t>
      </w:r>
      <w:r>
        <w:rPr>
          <w:color w:val="00000A"/>
        </w:rPr>
        <w:t xml:space="preserve"> ভাবে</w:t>
      </w:r>
      <w:r>
        <w:rPr>
          <w:color w:val="00002F"/>
        </w:rPr>
        <w:t xml:space="preserve"> এখন</w:t>
      </w:r>
      <w:r>
        <w:rPr>
          <w:color w:val="000000"/>
        </w:rPr>
        <w:t xml:space="preserve"> ওরা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দিবেন</w:t>
      </w:r>
      <w:r>
        <w:rPr>
          <w:color w:val="110000"/>
        </w:rPr>
        <w:t xml:space="preserve"> প্লিজ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2B0000"/>
        </w:rPr>
        <w:t xml:space="preserve"> এ</w:t>
      </w:r>
      <w:r>
        <w:rPr>
          <w:color w:val="000011"/>
        </w:rPr>
        <w:t xml:space="preserve"> একটি</w:t>
      </w:r>
      <w:r>
        <w:rPr>
          <w:color w:val="000001"/>
        </w:rPr>
        <w:t xml:space="preserve"> সাবস্ক্রিইবশন</w:t>
      </w:r>
      <w:r>
        <w:rPr>
          <w:color w:val="000025"/>
        </w:rPr>
        <w:t xml:space="preserve"> চালু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9B0000"/>
        </w:rPr>
        <w:t xml:space="preserve"> আমি</w:t>
      </w:r>
      <w:r>
        <w:rPr>
          <w:color w:val="220000"/>
        </w:rPr>
        <w:t xml:space="preserve"> এই</w:t>
      </w:r>
      <w:r>
        <w:rPr>
          <w:color w:val="000001"/>
        </w:rPr>
        <w:t xml:space="preserve"> সাবস্ক্রিইবশন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6A"/>
        </w:rPr>
        <w:t xml:space="preserve"> চাই</w:t>
      </w:r>
      <w:r>
        <w:br/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000007"/>
        </w:rPr>
        <w:t xml:space="preserve"> proti</w:t>
      </w:r>
      <w:r>
        <w:rPr>
          <w:color w:val="000000"/>
        </w:rPr>
        <w:t xml:space="preserve"> soptahe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pisse</w:t>
      </w:r>
      <w:r>
        <w:rPr>
          <w:color w:val="6E0000"/>
        </w:rPr>
        <w:t xml:space="preserve"> ami</w:t>
      </w:r>
      <w:r>
        <w:rPr>
          <w:color w:val="000042"/>
        </w:rPr>
        <w:t xml:space="preserve"> ta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0"/>
        </w:rPr>
        <w:t xml:space="preserve"> sai</w:t>
      </w:r>
      <w:r>
        <w:br/>
      </w:r>
      <w:r>
        <w:rPr>
          <w:color w:val="000002"/>
        </w:rPr>
        <w:t xml:space="preserve"> shadin</w:t>
      </w:r>
      <w:r>
        <w:rPr>
          <w:color w:val="000004"/>
        </w:rPr>
        <w:t xml:space="preserve"> music</w:t>
      </w:r>
      <w:r>
        <w:rPr>
          <w:color w:val="00001F"/>
        </w:rPr>
        <w:t xml:space="preserve"> app</w:t>
      </w:r>
      <w:r>
        <w:rPr>
          <w:color w:val="2B0000"/>
        </w:rPr>
        <w:t xml:space="preserve"> এ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F"/>
        </w:rPr>
        <w:t xml:space="preserve"> পেমেন্ট</w:t>
      </w:r>
      <w:r>
        <w:rPr>
          <w:color w:val="070000"/>
        </w:rPr>
        <w:t xml:space="preserve"> হয়</w:t>
      </w:r>
      <w:r>
        <w:rPr>
          <w:color w:val="000019"/>
        </w:rPr>
        <w:t xml:space="preserve"> অটো</w:t>
      </w:r>
      <w:r>
        <w:rPr>
          <w:color w:val="00001B"/>
        </w:rPr>
        <w:t xml:space="preserve"> সেটা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আচ্ছা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2"/>
        </w:rPr>
        <w:t xml:space="preserve"> ওইটা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কারনে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9B0000"/>
        </w:rPr>
        <w:t xml:space="preserve"> আমি</w:t>
      </w:r>
      <w:r>
        <w:rPr>
          <w:color w:val="000000"/>
        </w:rPr>
        <w:t xml:space="preserve"> জানিনা</w:t>
      </w:r>
      <w:r>
        <w:rPr>
          <w:color w:val="110000"/>
        </w:rPr>
        <w:t xml:space="preserve"> প্লিজ</w:t>
      </w:r>
      <w:r>
        <w:rPr>
          <w:color w:val="12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3B0000"/>
        </w:rPr>
        <w:t xml:space="preserve"> amr</w:t>
      </w:r>
      <w:r>
        <w:rPr>
          <w:color w:val="000002"/>
        </w:rPr>
        <w:t xml:space="preserve"> takar</w:t>
      </w:r>
      <w:r>
        <w:rPr>
          <w:color w:val="000085"/>
        </w:rPr>
        <w:t xml:space="preserve"> payment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10000"/>
        </w:rPr>
        <w:t xml:space="preserve"> dan</w:t>
      </w:r>
      <w:r>
        <w:br/>
      </w:r>
      <w:r>
        <w:rPr>
          <w:color w:val="000002"/>
        </w:rPr>
        <w:t xml:space="preserve"> মাস</w:t>
      </w:r>
      <w:r>
        <w:rPr>
          <w:color w:val="0A0000"/>
        </w:rPr>
        <w:t xml:space="preserve"> আগে</w:t>
      </w:r>
      <w:r>
        <w:rPr>
          <w:color w:val="000039"/>
        </w:rPr>
        <w:t xml:space="preserve"> একটা</w:t>
      </w:r>
      <w:r>
        <w:rPr>
          <w:color w:val="000002"/>
        </w:rPr>
        <w:t xml:space="preserve"> এ্যাপ</w:t>
      </w:r>
      <w:r>
        <w:rPr>
          <w:color w:val="000019"/>
        </w:rPr>
        <w:t xml:space="preserve"> সাবস্ক্রাইব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0001B"/>
        </w:rPr>
        <w:t xml:space="preserve"> সেটা</w:t>
      </w:r>
      <w:r>
        <w:rPr>
          <w:color w:val="010000"/>
        </w:rPr>
        <w:t xml:space="preserve"> কে</w:t>
      </w:r>
      <w:r>
        <w:rPr>
          <w:color w:val="000000"/>
        </w:rPr>
        <w:t xml:space="preserve"> বনসাবস্কাইব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F"/>
        </w:rPr>
        <w:t xml:space="preserve"> subscription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3F"/>
        </w:rPr>
        <w:t xml:space="preserve"> cancel</w:t>
      </w:r>
      <w:r>
        <w:rPr>
          <w:color w:val="0A0000"/>
        </w:rPr>
        <w:t xml:space="preserve"> the</w:t>
      </w:r>
      <w:r>
        <w:rPr>
          <w:color w:val="0000BF"/>
        </w:rPr>
        <w:t xml:space="preserve"> subscription</w:t>
      </w:r>
      <w:r>
        <w:rPr>
          <w:color w:val="250000"/>
        </w:rPr>
        <w:t xml:space="preserve"> of</w:t>
      </w:r>
      <w:r>
        <w:rPr>
          <w:color w:val="000004"/>
        </w:rPr>
        <w:t xml:space="preserve"> rabitholebd</w:t>
      </w:r>
      <w:r>
        <w:rPr>
          <w:color w:val="0A0000"/>
        </w:rPr>
        <w:t xml:space="preserve"> it</w:t>
      </w:r>
      <w:r>
        <w:rPr>
          <w:color w:val="000000"/>
        </w:rPr>
        <w:t xml:space="preserve"> looks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0000BF"/>
        </w:rPr>
        <w:t xml:space="preserve"> subscription</w:t>
      </w:r>
      <w:r>
        <w:br/>
      </w:r>
      <w:r>
        <w:rPr>
          <w:color w:val="070000"/>
        </w:rPr>
        <w:t xml:space="preserve"> hello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br/>
      </w:r>
      <w:r>
        <w:rPr>
          <w:color w:val="000000"/>
        </w:rPr>
        <w:t xml:space="preserve"> unfortunately</w:t>
      </w:r>
      <w:r>
        <w:rPr>
          <w:color w:val="630000"/>
        </w:rPr>
        <w:t xml:space="preserve"> i</w:t>
      </w:r>
      <w:r>
        <w:rPr>
          <w:color w:val="00001E"/>
        </w:rPr>
        <w:t xml:space="preserve"> subscribe</w:t>
      </w:r>
      <w:r>
        <w:rPr>
          <w:color w:val="320000"/>
        </w:rPr>
        <w:t xml:space="preserve"> a</w:t>
      </w:r>
      <w:r>
        <w:rPr>
          <w:color w:val="000000"/>
        </w:rPr>
        <w:t xml:space="preserve"> think</w:t>
      </w:r>
      <w:r>
        <w:rPr>
          <w:color w:val="0A0000"/>
        </w:rPr>
        <w:t xml:space="preserve"> that</w:t>
      </w:r>
      <w:r>
        <w:rPr>
          <w:color w:val="040000"/>
        </w:rPr>
        <w:t xml:space="preserve"> they</w:t>
      </w:r>
      <w:r>
        <w:rPr>
          <w:color w:val="000001"/>
        </w:rPr>
        <w:t xml:space="preserve"> charge</w:t>
      </w:r>
      <w:r>
        <w:rPr>
          <w:color w:val="00000B"/>
        </w:rPr>
        <w:t xml:space="preserve"> from</w:t>
      </w:r>
      <w:r>
        <w:rPr>
          <w:color w:val="120000"/>
        </w:rPr>
        <w:t xml:space="preserve"> me</w:t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00002E"/>
        </w:rPr>
        <w:t xml:space="preserve"> stop</w:t>
      </w:r>
      <w:r>
        <w:rPr>
          <w:color w:val="0A0000"/>
        </w:rPr>
        <w:t xml:space="preserve"> that</w:t>
      </w:r>
      <w:r>
        <w:rPr>
          <w:color w:val="000017"/>
        </w:rPr>
        <w:t xml:space="preserve"> service</w:t>
      </w:r>
      <w:r>
        <w:rPr>
          <w:color w:val="630000"/>
        </w:rPr>
        <w:t xml:space="preserve"> i</w:t>
      </w:r>
      <w:r>
        <w:rPr>
          <w:color w:val="000000"/>
        </w:rPr>
        <w:t xml:space="preserve"> dont</w:t>
      </w:r>
      <w:r>
        <w:rPr>
          <w:color w:val="000004"/>
        </w:rPr>
        <w:t xml:space="preserve"> need</w:t>
      </w:r>
      <w:r>
        <w:rPr>
          <w:color w:val="0A0000"/>
        </w:rPr>
        <w:t xml:space="preserve"> that</w:t>
      </w:r>
      <w:r>
        <w:rPr>
          <w:color w:val="000000"/>
        </w:rPr>
        <w:t xml:space="preserve"> servicc</w:t>
      </w:r>
      <w:r>
        <w:rPr>
          <w:color w:val="000000"/>
        </w:rPr>
        <w:t xml:space="preserve"> thay</w:t>
      </w:r>
      <w:r>
        <w:rPr>
          <w:color w:val="000000"/>
        </w:rPr>
        <w:t xml:space="preserve"> annoyed</w:t>
      </w:r>
      <w:r>
        <w:rPr>
          <w:color w:val="120000"/>
        </w:rPr>
        <w:t xml:space="preserve"> me</w:t>
      </w:r>
      <w:r>
        <w:rPr>
          <w:color w:val="040000"/>
        </w:rPr>
        <w:t xml:space="preserve"> so</w:t>
      </w:r>
      <w:r>
        <w:rPr>
          <w:color w:val="000000"/>
        </w:rPr>
        <w:t xml:space="preserve"> mich</w:t>
      </w:r>
      <w:r>
        <w:br/>
      </w:r>
      <w:r>
        <w:rPr>
          <w:color w:val="00000A"/>
        </w:rPr>
        <w:t xml:space="preserve"> fundes</w:t>
      </w:r>
      <w:r>
        <w:rPr>
          <w:color w:val="000007"/>
        </w:rPr>
        <w:t xml:space="preserve"> subcribtion</w:t>
      </w:r>
      <w:r>
        <w:rPr>
          <w:color w:val="000008"/>
        </w:rPr>
        <w:t xml:space="preserve"> ti</w:t>
      </w:r>
      <w:r>
        <w:rPr>
          <w:color w:val="000000"/>
        </w:rPr>
        <w:t xml:space="preserve"> bundu</w:t>
      </w:r>
      <w:r>
        <w:rPr>
          <w:color w:val="000000"/>
        </w:rPr>
        <w:t xml:space="preserve"> kurte</w:t>
      </w:r>
      <w:r>
        <w:rPr>
          <w:color w:val="00000F"/>
        </w:rPr>
        <w:t xml:space="preserve"> cai</w:t>
      </w:r>
      <w:r>
        <w:br/>
      </w:r>
      <w:r>
        <w:rPr>
          <w:color w:val="000002"/>
        </w:rPr>
        <w:t xml:space="preserve"> shadin</w:t>
      </w:r>
      <w:r>
        <w:rPr>
          <w:color w:val="000004"/>
        </w:rPr>
        <w:t xml:space="preserve"> music</w:t>
      </w:r>
      <w:r>
        <w:rPr>
          <w:color w:val="2B0000"/>
        </w:rPr>
        <w:t xml:space="preserve"> এ</w:t>
      </w:r>
      <w:r>
        <w:rPr>
          <w:color w:val="FF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F"/>
        </w:rPr>
        <w:t xml:space="preserve"> পেমেন্ট</w:t>
      </w:r>
      <w:r>
        <w:rPr>
          <w:color w:val="070000"/>
        </w:rPr>
        <w:t xml:space="preserve"> হয়</w:t>
      </w:r>
      <w:r>
        <w:rPr>
          <w:color w:val="000019"/>
        </w:rPr>
        <w:t xml:space="preserve"> অটো</w:t>
      </w:r>
      <w:r>
        <w:rPr>
          <w:color w:val="00001B"/>
        </w:rPr>
        <w:t xml:space="preserve"> সেটা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স‍্যার</w:t>
      </w:r>
      <w:r>
        <w:rPr>
          <w:color w:val="020000"/>
        </w:rPr>
        <w:t xml:space="preserve"> আসলে</w:t>
      </w:r>
      <w:r>
        <w:rPr>
          <w:color w:val="9B0000"/>
        </w:rPr>
        <w:t xml:space="preserve"> আমি</w:t>
      </w:r>
      <w:r>
        <w:rPr>
          <w:color w:val="000004"/>
        </w:rPr>
        <w:t xml:space="preserve"> ফান্দেশ</w:t>
      </w:r>
      <w:r>
        <w:rPr>
          <w:color w:val="000008"/>
        </w:rPr>
        <w:t xml:space="preserve"> নামে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এপ্লিকেশন</w:t>
      </w:r>
      <w:r>
        <w:rPr>
          <w:color w:val="2B0000"/>
        </w:rPr>
        <w:t xml:space="preserve"> এ</w:t>
      </w:r>
      <w:r>
        <w:rPr>
          <w:color w:val="000000"/>
        </w:rPr>
        <w:t xml:space="preserve"> সাইন</w:t>
      </w:r>
      <w:r>
        <w:rPr>
          <w:color w:val="000000"/>
        </w:rPr>
        <w:t xml:space="preserve"> আপ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ফেলছে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0A0000"/>
        </w:rPr>
        <w:t xml:space="preserve"> স্যার</w:t>
      </w:r>
      <w:r>
        <w:rPr>
          <w:color w:val="020000"/>
        </w:rPr>
        <w:t xml:space="preserve"> আসলে</w:t>
      </w:r>
      <w:r>
        <w:rPr>
          <w:color w:val="9B0000"/>
        </w:rPr>
        <w:t xml:space="preserve"> আমি</w:t>
      </w:r>
      <w:r>
        <w:rPr>
          <w:color w:val="000002"/>
        </w:rPr>
        <w:t xml:space="preserve"> ফান্দেস</w:t>
      </w:r>
      <w:r>
        <w:rPr>
          <w:color w:val="000000"/>
        </w:rPr>
        <w:t xml:space="preserve"> এপপ্লিকেশন</w:t>
      </w:r>
      <w:r>
        <w:rPr>
          <w:color w:val="000002"/>
        </w:rPr>
        <w:t xml:space="preserve"> ভুল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সাইনআপ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ফেলছি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2"/>
        </w:rPr>
        <w:t xml:space="preserve"> অ্যাপ</w:t>
      </w:r>
      <w:r>
        <w:rPr>
          <w:color w:val="0000D3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সাবসিকশন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00001"/>
        </w:rPr>
        <w:t xml:space="preserve"> ডিলেট</w:t>
      </w:r>
      <w:r>
        <w:rPr>
          <w:color w:val="000015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সাবস্ক্রিপশন</w:t>
      </w:r>
      <w:r>
        <w:rPr>
          <w:color w:val="000000"/>
        </w:rPr>
        <w:t xml:space="preserve"> প্রেমেন্ট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নেওয়া</w:t>
      </w:r>
      <w:r>
        <w:rPr>
          <w:color w:val="020000"/>
        </w:rPr>
        <w:t xml:space="preserve"> হয়</w:t>
      </w:r>
      <w:r>
        <w:rPr>
          <w:color w:val="000019"/>
        </w:rPr>
        <w:t xml:space="preserve"> কেন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BC"/>
        </w:rPr>
        <w:t xml:space="preserve"> fundesh</w:t>
      </w:r>
      <w:r>
        <w:rPr>
          <w:color w:val="220000"/>
        </w:rPr>
        <w:t xml:space="preserve"> এর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E0000"/>
        </w:rPr>
        <w:t xml:space="preserve"> করার</w:t>
      </w:r>
      <w:r>
        <w:rPr>
          <w:color w:val="1F0000"/>
        </w:rPr>
        <w:t xml:space="preserve"> জন্য</w:t>
      </w:r>
      <w:r>
        <w:rPr>
          <w:color w:val="000000"/>
        </w:rPr>
        <w:t xml:space="preserve"> বলেছিলাম</w:t>
      </w:r>
      <w:r>
        <w:rPr>
          <w:color w:val="020000"/>
        </w:rPr>
        <w:t xml:space="preserve"> এখনো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জানায়নি</w:t>
      </w:r>
      <w:r>
        <w:br/>
      </w:r>
      <w:r>
        <w:rPr>
          <w:color w:val="0000BC"/>
        </w:rPr>
        <w:t xml:space="preserve"> fundesh</w:t>
      </w:r>
      <w:r>
        <w:rPr>
          <w:color w:val="220000"/>
        </w:rPr>
        <w:t xml:space="preserve"> এর</w:t>
      </w:r>
      <w:r>
        <w:rPr>
          <w:color w:val="000000"/>
        </w:rPr>
        <w:t xml:space="preserve"> subscriptionsubscription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000BC"/>
        </w:rPr>
        <w:t xml:space="preserve"> fundesh</w:t>
      </w:r>
      <w:r>
        <w:rPr>
          <w:color w:val="220000"/>
        </w:rPr>
        <w:t xml:space="preserve"> এর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টা</w:t>
      </w:r>
      <w:r>
        <w:rPr>
          <w:color w:val="0000BB"/>
        </w:rPr>
        <w:t xml:space="preserve"> off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2"/>
        </w:rPr>
        <w:t xml:space="preserve"> অ্যাপ</w:t>
      </w:r>
      <w:r>
        <w:rPr>
          <w:color w:val="0000D3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সাবসিকশন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4F0000"/>
        </w:rPr>
        <w:t xml:space="preserve"> এটা</w:t>
      </w:r>
      <w:r>
        <w:rPr>
          <w:color w:val="000001"/>
        </w:rPr>
        <w:t xml:space="preserve"> ডিলিট</w:t>
      </w:r>
      <w:r>
        <w:rPr>
          <w:color w:val="000015"/>
        </w:rPr>
        <w:t xml:space="preserve"> করব</w:t>
      </w:r>
      <w:r>
        <w:br/>
      </w:r>
      <w:r>
        <w:rPr>
          <w:color w:val="0000BC"/>
        </w:rPr>
        <w:t xml:space="preserve"> fundesh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মেসেজে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0"/>
        </w:rPr>
        <w:t xml:space="preserve"> description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0"/>
        </w:rPr>
        <w:t xml:space="preserve"> যাতে</w:t>
      </w:r>
      <w:r>
        <w:rPr>
          <w:color w:val="0000E0"/>
        </w:rPr>
        <w:t xml:space="preserve"> টাকা</w:t>
      </w:r>
      <w:r>
        <w:rPr>
          <w:color w:val="000014"/>
        </w:rPr>
        <w:t xml:space="preserve"> না</w:t>
      </w:r>
      <w:r>
        <w:rPr>
          <w:color w:val="00000B"/>
        </w:rPr>
        <w:t xml:space="preserve"> কাটে</w:t>
      </w:r>
      <w:r>
        <w:rPr>
          <w:color w:val="110000"/>
        </w:rPr>
        <w:t xml:space="preserve"> প্লিজ</w:t>
      </w:r>
      <w:r>
        <w:br/>
      </w:r>
      <w:r>
        <w:rPr>
          <w:color w:val="6E0000"/>
        </w:rPr>
        <w:t xml:space="preserve"> ami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tiurn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F"/>
        </w:rPr>
        <w:t xml:space="preserve"> subscriptions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20000"/>
        </w:rPr>
        <w:t xml:space="preserve"> due</w:t>
      </w:r>
      <w:r>
        <w:rPr>
          <w:color w:val="6A0000"/>
        </w:rPr>
        <w:t xml:space="preserve"> to</w:t>
      </w:r>
      <w:r>
        <w:rPr>
          <w:color w:val="000002"/>
        </w:rPr>
        <w:t xml:space="preserve"> insufficient</w:t>
      </w:r>
      <w:r>
        <w:rPr>
          <w:color w:val="00001F"/>
        </w:rPr>
        <w:t xml:space="preserve"> balance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mjucurz</w:t>
      </w:r>
      <w:r>
        <w:rPr>
          <w:color w:val="250000"/>
        </w:rPr>
        <w:t xml:space="preserve"> of</w:t>
      </w:r>
      <w:r>
        <w:rPr>
          <w:color w:val="0000BC"/>
        </w:rPr>
        <w:t xml:space="preserve"> fundesh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7"/>
        </w:rPr>
        <w:t xml:space="preserve"> নাম্বারে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এসএমএসটা</w:t>
      </w:r>
      <w:r>
        <w:rPr>
          <w:color w:val="010000"/>
        </w:rPr>
        <w:t xml:space="preserve"> আসছে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B"/>
        </w:rPr>
        <w:t xml:space="preserve"> সাবক্রিপশন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0000E"/>
        </w:rPr>
        <w:t xml:space="preserve"> হচ্ছে</w:t>
      </w:r>
      <w:r>
        <w:rPr>
          <w:color w:val="000019"/>
        </w:rPr>
        <w:t xml:space="preserve"> কেন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B"/>
        </w:rPr>
        <w:t xml:space="preserve"> সাবক্রিপশন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0000E"/>
        </w:rPr>
        <w:t xml:space="preserve"> হচ্ছে</w:t>
      </w:r>
      <w:r>
        <w:rPr>
          <w:color w:val="000019"/>
        </w:rPr>
        <w:t xml:space="preserve"> কেন</w:t>
      </w:r>
      <w:r>
        <w:br/>
      </w:r>
      <w:r>
        <w:rPr>
          <w:color w:val="950000"/>
        </w:rPr>
        <w:t xml:space="preserve"> amar</w:t>
      </w:r>
      <w:r>
        <w:rPr>
          <w:color w:val="020000"/>
        </w:rPr>
        <w:t xml:space="preserve"> goto</w:t>
      </w:r>
      <w:r>
        <w:rPr>
          <w:color w:val="000008"/>
        </w:rPr>
        <w:t xml:space="preserve"> month</w:t>
      </w:r>
      <w:r>
        <w:rPr>
          <w:color w:val="000000"/>
        </w:rPr>
        <w:t xml:space="preserve"> dhore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000085"/>
        </w:rPr>
        <w:t xml:space="preserve"> kore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4"/>
        </w:rPr>
        <w:t xml:space="preserve"> niche</w:t>
      </w:r>
      <w:r>
        <w:rPr>
          <w:color w:val="000004"/>
        </w:rPr>
        <w:t xml:space="preserve"> akhon</w:t>
      </w:r>
      <w:r>
        <w:rPr>
          <w:color w:val="1E0000"/>
        </w:rPr>
        <w:t xml:space="preserve"> ki</w:t>
      </w:r>
      <w:r>
        <w:rPr>
          <w:color w:val="1E0000"/>
        </w:rPr>
        <w:t xml:space="preserve"> kora</w:t>
      </w:r>
      <w:r>
        <w:rPr>
          <w:color w:val="040000"/>
        </w:rPr>
        <w:t xml:space="preserve"> jai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240000"/>
        </w:rPr>
        <w:t xml:space="preserve"> er</w:t>
      </w:r>
      <w:r>
        <w:rPr>
          <w:color w:val="000000"/>
        </w:rPr>
        <w:t xml:space="preserve"> nam</w:t>
      </w:r>
      <w:r>
        <w:rPr>
          <w:color w:val="000085"/>
        </w:rPr>
        <w:t xml:space="preserve"> kore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5"/>
        </w:rPr>
        <w:t xml:space="preserve"> nicche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rabithole</w:t>
      </w:r>
      <w:r>
        <w:rPr>
          <w:color w:val="2B0000"/>
        </w:rPr>
        <w:t xml:space="preserve"> এ</w:t>
      </w:r>
      <w:r>
        <w:rPr>
          <w:color w:val="000019"/>
        </w:rPr>
        <w:t xml:space="preserve"> অটো</w:t>
      </w:r>
      <w:r>
        <w:rPr>
          <w:color w:val="00002F"/>
        </w:rPr>
        <w:t xml:space="preserve"> পেমেন্ট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9B0000"/>
        </w:rPr>
        <w:t xml:space="preserve"> আমি</w:t>
      </w:r>
      <w:r>
        <w:rPr>
          <w:color w:val="000002"/>
        </w:rPr>
        <w:t xml:space="preserve"> ওইটা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এটায়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mirning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05"/>
        </w:rPr>
        <w:t xml:space="preserve"> মিলভিক</w:t>
      </w:r>
      <w:r>
        <w:rPr>
          <w:color w:val="000000"/>
        </w:rPr>
        <w:t xml:space="preserve"> বাংলাদেশ</w:t>
      </w:r>
      <w:r>
        <w:rPr>
          <w:color w:val="000000"/>
        </w:rPr>
        <w:t xml:space="preserve"> লিমিটেডের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বিমা</w:t>
      </w:r>
      <w:r>
        <w:rPr>
          <w:color w:val="000000"/>
        </w:rPr>
        <w:t xml:space="preserve"> কাভারেজ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080000"/>
        </w:rPr>
        <w:t xml:space="preserve"> ওটা</w:t>
      </w:r>
      <w:r>
        <w:rPr>
          <w:color w:val="9B0000"/>
        </w:rPr>
        <w:t xml:space="preserve"> আমি</w:t>
      </w:r>
      <w:r>
        <w:rPr>
          <w:color w:val="000025"/>
        </w:rPr>
        <w:t xml:space="preserve"> চালু</w:t>
      </w:r>
      <w:r>
        <w:rPr>
          <w:color w:val="000000"/>
        </w:rPr>
        <w:t xml:space="preserve"> রাখতে</w:t>
      </w:r>
      <w:r>
        <w:rPr>
          <w:color w:val="00006A"/>
        </w:rPr>
        <w:t xml:space="preserve"> চাই</w:t>
      </w:r>
      <w:r>
        <w:rPr>
          <w:color w:val="000014"/>
        </w:rPr>
        <w:t xml:space="preserve"> না</w:t>
      </w:r>
      <w:r>
        <w:rPr>
          <w:color w:val="000025"/>
        </w:rPr>
        <w:t xml:space="preserve"> অফ</w:t>
      </w:r>
      <w:r>
        <w:rPr>
          <w:color w:val="000025"/>
        </w:rPr>
        <w:t xml:space="preserve"> করবো</w:t>
      </w:r>
      <w:r>
        <w:rPr>
          <w:color w:val="00002B"/>
        </w:rPr>
        <w:t xml:space="preserve"> কিভাবে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B"/>
        </w:rPr>
        <w:t xml:space="preserve"> সাবক্রিপশন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0000E"/>
        </w:rPr>
        <w:t xml:space="preserve"> হচ্ছে</w:t>
      </w:r>
      <w:r>
        <w:rPr>
          <w:color w:val="000019"/>
        </w:rPr>
        <w:t xml:space="preserve"> কেন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BC"/>
        </w:rPr>
        <w:t xml:space="preserve"> fundesh</w:t>
      </w:r>
      <w:r>
        <w:rPr>
          <w:color w:val="00001E"/>
        </w:rPr>
        <w:t xml:space="preserve"> subscribe</w:t>
      </w:r>
      <w:r>
        <w:rPr>
          <w:color w:val="020000"/>
        </w:rPr>
        <w:t xml:space="preserve"> korechilam</w:t>
      </w:r>
      <w:r>
        <w:rPr>
          <w:color w:val="050000"/>
        </w:rPr>
        <w:t xml:space="preserve"> apu</w:t>
      </w:r>
      <w:r>
        <w:rPr>
          <w:color w:val="020000"/>
        </w:rPr>
        <w:t xml:space="preserve"> ota</w:t>
      </w:r>
      <w:r>
        <w:rPr>
          <w:color w:val="6E0000"/>
        </w:rPr>
        <w:t xml:space="preserve"> ami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00"/>
        </w:rPr>
        <w:t xml:space="preserve"> কাইন্ডলি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র‍্যাবিটহোল</w:t>
      </w:r>
      <w:r>
        <w:rPr>
          <w:color w:val="040000"/>
        </w:rPr>
        <w:t xml:space="preserve"> যেন</w:t>
      </w:r>
      <w:r>
        <w:rPr>
          <w:color w:val="0B0000"/>
        </w:rPr>
        <w:t xml:space="preserve"> আর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কাটতে</w:t>
      </w:r>
      <w:r>
        <w:rPr>
          <w:color w:val="000014"/>
        </w:rPr>
        <w:t xml:space="preserve"> না</w:t>
      </w:r>
      <w:r>
        <w:rPr>
          <w:color w:val="020000"/>
        </w:rPr>
        <w:t xml:space="preserve"> পারে</w:t>
      </w:r>
      <w:r>
        <w:rPr>
          <w:color w:val="000000"/>
        </w:rPr>
        <w:t xml:space="preserve"> এরকম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ব্যবস্থা</w:t>
      </w:r>
      <w:r>
        <w:rPr>
          <w:color w:val="240000"/>
        </w:rPr>
        <w:t xml:space="preserve"> করা</w:t>
      </w:r>
      <w:r>
        <w:rPr>
          <w:color w:val="0F0000"/>
        </w:rPr>
        <w:t xml:space="preserve"> যায়</w:t>
      </w:r>
      <w:r>
        <w:rPr>
          <w:color w:val="000000"/>
        </w:rPr>
        <w:t xml:space="preserve"> আন-সাবস্ক্রাইব</w:t>
      </w:r>
      <w:r>
        <w:rPr>
          <w:color w:val="0E0000"/>
        </w:rPr>
        <w:t xml:space="preserve"> করার</w:t>
      </w:r>
      <w:r>
        <w:rPr>
          <w:color w:val="000000"/>
        </w:rPr>
        <w:t xml:space="preserve"> পরেও</w:t>
      </w:r>
      <w:r>
        <w:rPr>
          <w:color w:val="000000"/>
        </w:rPr>
        <w:t xml:space="preserve"> চোরগুলা</w:t>
      </w:r>
      <w:r>
        <w:rPr>
          <w:color w:val="000002"/>
        </w:rPr>
        <w:t xml:space="preserve"> গত</w:t>
      </w:r>
      <w:r>
        <w:rPr>
          <w:color w:val="000000"/>
        </w:rPr>
        <w:t xml:space="preserve"> দুইমাস</w:t>
      </w:r>
      <w:r>
        <w:rPr>
          <w:color w:val="000000"/>
        </w:rPr>
        <w:t xml:space="preserve"> ধরে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1B"/>
        </w:rPr>
        <w:t xml:space="preserve"> rabbithole</w:t>
      </w:r>
      <w:r>
        <w:rPr>
          <w:color w:val="000008"/>
        </w:rPr>
        <w:t xml:space="preserve"> bd</w:t>
      </w:r>
      <w:r>
        <w:rPr>
          <w:color w:val="010000"/>
        </w:rPr>
        <w:t xml:space="preserve"> te</w:t>
      </w:r>
      <w:r>
        <w:rPr>
          <w:color w:val="0000BF"/>
        </w:rPr>
        <w:t xml:space="preserve"> subscription</w:t>
      </w:r>
      <w:r>
        <w:rPr>
          <w:color w:val="1E0000"/>
        </w:rPr>
        <w:t xml:space="preserve"> kora</w:t>
      </w:r>
      <w:r>
        <w:rPr>
          <w:color w:val="00000C"/>
        </w:rPr>
        <w:t xml:space="preserve"> ache</w:t>
      </w:r>
      <w:r>
        <w:rPr>
          <w:color w:val="6E0000"/>
        </w:rPr>
        <w:t xml:space="preserve"> ami</w:t>
      </w:r>
      <w:r>
        <w:rPr>
          <w:color w:val="000001"/>
        </w:rPr>
        <w:t xml:space="preserve"> seta</w:t>
      </w:r>
      <w:r>
        <w:rPr>
          <w:color w:val="00003F"/>
        </w:rPr>
        <w:t xml:space="preserve"> cancel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0E0000"/>
        </w:rPr>
        <w:t xml:space="preserve"> but</w:t>
      </w:r>
      <w:r>
        <w:rPr>
          <w:color w:val="000000"/>
        </w:rPr>
        <w:t xml:space="preserve"> email</w:t>
      </w:r>
      <w:r>
        <w:rPr>
          <w:color w:val="000004"/>
        </w:rPr>
        <w:t xml:space="preserve"> id</w:t>
      </w:r>
      <w:r>
        <w:rPr>
          <w:color w:val="000042"/>
        </w:rPr>
        <w:t xml:space="preserve"> ta</w:t>
      </w:r>
      <w:r>
        <w:rPr>
          <w:color w:val="000000"/>
        </w:rPr>
        <w:t xml:space="preserve"> vule</w:t>
      </w:r>
      <w:r>
        <w:rPr>
          <w:color w:val="010000"/>
        </w:rPr>
        <w:t xml:space="preserve"> gechi</w:t>
      </w:r>
      <w:r>
        <w:rPr>
          <w:color w:val="040000"/>
        </w:rPr>
        <w:t xml:space="preserve"> tai</w:t>
      </w:r>
      <w:r>
        <w:rPr>
          <w:color w:val="00003F"/>
        </w:rPr>
        <w:t xml:space="preserve"> cancel</w:t>
      </w:r>
      <w:r>
        <w:rPr>
          <w:color w:val="000083"/>
        </w:rPr>
        <w:t xml:space="preserve"> korte</w:t>
      </w:r>
      <w:r>
        <w:rPr>
          <w:color w:val="000002"/>
        </w:rPr>
        <w:t xml:space="preserve"> parchi</w:t>
      </w:r>
      <w:r>
        <w:rPr>
          <w:color w:val="000011"/>
        </w:rPr>
        <w:t xml:space="preserve"> na</w:t>
      </w:r>
      <w:r>
        <w:br/>
      </w:r>
      <w:r>
        <w:rPr>
          <w:color w:val="3B0000"/>
        </w:rPr>
        <w:t xml:space="preserve"> amr</w:t>
      </w:r>
      <w:r>
        <w:rPr>
          <w:color w:val="000004"/>
        </w:rPr>
        <w:t xml:space="preserve"> every</w:t>
      </w:r>
      <w:r>
        <w:rPr>
          <w:color w:val="000008"/>
        </w:rPr>
        <w:t xml:space="preserve"> month</w:t>
      </w:r>
      <w:r>
        <w:rPr>
          <w:color w:val="000000"/>
        </w:rPr>
        <w:t xml:space="preserve"> rabbit</w:t>
      </w:r>
      <w:r>
        <w:rPr>
          <w:color w:val="020000"/>
        </w:rPr>
        <w:t xml:space="preserve"> hole</w:t>
      </w:r>
      <w:r>
        <w:rPr>
          <w:color w:val="240000"/>
        </w:rPr>
        <w:t xml:space="preserve"> er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80000"/>
        </w:rPr>
        <w:t xml:space="preserve"> jay</w:t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2E"/>
        </w:rPr>
        <w:t xml:space="preserve"> stop</w:t>
      </w:r>
      <w:r>
        <w:rPr>
          <w:color w:val="0C0000"/>
        </w:rPr>
        <w:t xml:space="preserve"> this</w:t>
      </w:r>
      <w:r>
        <w:br/>
      </w:r>
      <w:r>
        <w:rPr>
          <w:color w:val="08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7"/>
        </w:rPr>
        <w:t xml:space="preserve"> নাম্বারে</w:t>
      </w:r>
      <w:r>
        <w:rPr>
          <w:color w:val="000000"/>
        </w:rPr>
        <w:t xml:space="preserve"> ফাউনডেশ</w:t>
      </w:r>
      <w:r>
        <w:rPr>
          <w:color w:val="000025"/>
        </w:rPr>
        <w:t xml:space="preserve"> চালু</w:t>
      </w:r>
      <w:r>
        <w:rPr>
          <w:color w:val="040000"/>
        </w:rPr>
        <w:t xml:space="preserve"> হয়ে</w:t>
      </w:r>
      <w:r>
        <w:rPr>
          <w:color w:val="000004"/>
        </w:rPr>
        <w:t xml:space="preserve"> গেছে</w:t>
      </w:r>
      <w:r>
        <w:rPr>
          <w:color w:val="00002F"/>
        </w:rPr>
        <w:t xml:space="preserve"> এখন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কাটভহে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240000"/>
        </w:rPr>
        <w:t xml:space="preserve"> er</w:t>
      </w:r>
      <w:r>
        <w:rPr>
          <w:color w:val="000004"/>
        </w:rPr>
        <w:t xml:space="preserve"> subscripsion</w:t>
      </w:r>
      <w:r>
        <w:rPr>
          <w:color w:val="210000"/>
        </w:rPr>
        <w:t xml:space="preserve"> on</w:t>
      </w:r>
      <w:r>
        <w:rPr>
          <w:color w:val="040000"/>
        </w:rPr>
        <w:t xml:space="preserve"> korchilam</w:t>
      </w:r>
      <w:r>
        <w:rPr>
          <w:color w:val="00000A"/>
        </w:rPr>
        <w:t xml:space="preserve"> oita</w:t>
      </w:r>
      <w:r>
        <w:rPr>
          <w:color w:val="00006C"/>
        </w:rPr>
        <w:t xml:space="preserve"> theke</w:t>
      </w:r>
      <w:r>
        <w:rPr>
          <w:color w:val="000000"/>
        </w:rPr>
        <w:t xml:space="preserve"> continous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210000"/>
        </w:rPr>
        <w:t xml:space="preserve"> on</w:t>
      </w:r>
      <w:r>
        <w:rPr>
          <w:color w:val="1E0000"/>
        </w:rPr>
        <w:t xml:space="preserve"> kora</w:t>
      </w:r>
      <w:r>
        <w:rPr>
          <w:color w:val="000000"/>
        </w:rPr>
        <w:t xml:space="preserve"> charao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5"/>
        </w:rPr>
        <w:t xml:space="preserve"> nicche</w:t>
      </w:r>
      <w:r>
        <w:rPr>
          <w:color w:val="040000"/>
        </w:rPr>
        <w:t xml:space="preserve"> kindly</w:t>
      </w:r>
      <w:r>
        <w:rPr>
          <w:color w:val="0000BC"/>
        </w:rPr>
        <w:t xml:space="preserve"> fundesh</w:t>
      </w:r>
      <w:r>
        <w:rPr>
          <w:color w:val="240000"/>
        </w:rPr>
        <w:t xml:space="preserve"> er</w:t>
      </w:r>
      <w:r>
        <w:rPr>
          <w:color w:val="000004"/>
        </w:rPr>
        <w:t xml:space="preserve"> subscripsion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2"/>
        </w:rPr>
        <w:t xml:space="preserve"> diben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4"/>
        </w:rPr>
        <w:t xml:space="preserve"> subscripsion</w:t>
      </w:r>
      <w:r>
        <w:rPr>
          <w:color w:val="040000"/>
        </w:rPr>
        <w:t xml:space="preserve"> korchilam</w:t>
      </w:r>
      <w:r>
        <w:rPr>
          <w:color w:val="00000A"/>
        </w:rPr>
        <w:t xml:space="preserve"> oita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5"/>
        </w:rPr>
        <w:t xml:space="preserve"> cacchi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05"/>
        </w:rPr>
        <w:t xml:space="preserve"> thaka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00007"/>
        </w:rPr>
        <w:t xml:space="preserve"> newa</w:t>
      </w:r>
      <w:r>
        <w:rPr>
          <w:color w:val="000001"/>
        </w:rPr>
        <w:t xml:space="preserve"> hoisa</w:t>
      </w:r>
      <w:r>
        <w:rPr>
          <w:color w:val="0E0000"/>
        </w:rPr>
        <w:t xml:space="preserve"> plz</w:t>
      </w:r>
      <w:r>
        <w:rPr>
          <w:color w:val="000022"/>
        </w:rPr>
        <w:t xml:space="preserve"> bondo</w:t>
      </w:r>
      <w:r>
        <w:rPr>
          <w:color w:val="1E0000"/>
        </w:rPr>
        <w:t xml:space="preserve"> kora</w:t>
      </w:r>
      <w:r>
        <w:rPr>
          <w:color w:val="010000"/>
        </w:rPr>
        <w:t xml:space="preserve"> dan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0002F"/>
        </w:rPr>
        <w:t xml:space="preserve"> সাবস্ক্রিপশন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5"/>
        </w:rPr>
        <w:t xml:space="preserve"> nicche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220000"/>
        </w:rPr>
        <w:t xml:space="preserve"> এই</w:t>
      </w:r>
      <w:r>
        <w:rPr>
          <w:color w:val="00002F"/>
        </w:rPr>
        <w:t xml:space="preserve"> সাবস্ক্রিপশন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1"/>
        </w:rPr>
        <w:t xml:space="preserve"> qmmyzqa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0"/>
        </w:rPr>
        <w:t xml:space="preserve"> --scheduled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1"/>
        </w:rPr>
        <w:t xml:space="preserve"> qmmyzqa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প্রবলেম</w:t>
      </w:r>
      <w:r>
        <w:rPr>
          <w:color w:val="000000"/>
        </w:rPr>
        <w:t xml:space="preserve"> ওপ</w:t>
      </w:r>
      <w:r>
        <w:rPr>
          <w:color w:val="000025"/>
        </w:rPr>
        <w:t xml:space="preserve"> করবো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br/>
      </w:r>
      <w:r>
        <w:rPr>
          <w:color w:val="180000"/>
        </w:rPr>
        <w:t xml:space="preserve"> sir</w:t>
      </w:r>
      <w:r>
        <w:rPr>
          <w:color w:val="950000"/>
        </w:rPr>
        <w:t xml:space="preserve"> amar</w:t>
      </w:r>
      <w:r>
        <w:rPr>
          <w:color w:val="000000"/>
        </w:rPr>
        <w:t xml:space="preserve"> akhane</w:t>
      </w:r>
      <w:r>
        <w:rPr>
          <w:color w:val="000002"/>
        </w:rPr>
        <w:t xml:space="preserve"> fundash</w:t>
      </w:r>
      <w:r>
        <w:rPr>
          <w:color w:val="000008"/>
        </w:rPr>
        <w:t xml:space="preserve"> name</w:t>
      </w:r>
      <w:r>
        <w:rPr>
          <w:color w:val="150000"/>
        </w:rPr>
        <w:t xml:space="preserve"> akta</w:t>
      </w:r>
      <w:r>
        <w:rPr>
          <w:color w:val="000004"/>
        </w:rPr>
        <w:t xml:space="preserve"> website</w:t>
      </w:r>
      <w:r>
        <w:rPr>
          <w:color w:val="000005"/>
        </w:rPr>
        <w:t xml:space="preserve"> ace</w:t>
      </w:r>
      <w:r>
        <w:rPr>
          <w:color w:val="950000"/>
        </w:rPr>
        <w:t xml:space="preserve"> amar</w:t>
      </w:r>
      <w:r>
        <w:rPr>
          <w:color w:val="000000"/>
        </w:rPr>
        <w:t xml:space="preserve"> akhan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7"/>
        </w:rPr>
        <w:t xml:space="preserve"> newa</w:t>
      </w:r>
      <w:r>
        <w:rPr>
          <w:color w:val="020000"/>
        </w:rPr>
        <w:t xml:space="preserve"> hoy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9B0000"/>
        </w:rPr>
        <w:t xml:space="preserve"> আমি</w:t>
      </w:r>
      <w:r>
        <w:rPr>
          <w:color w:val="000001"/>
        </w:rPr>
        <w:t xml:space="preserve"> রাবিটহোল</w:t>
      </w:r>
      <w:r>
        <w:rPr>
          <w:color w:val="2B0000"/>
        </w:rPr>
        <w:t xml:space="preserve"> এ</w:t>
      </w:r>
      <w:r>
        <w:rPr>
          <w:color w:val="010000"/>
        </w:rPr>
        <w:t xml:space="preserve"> একজন</w:t>
      </w:r>
      <w:r>
        <w:rPr>
          <w:color w:val="010000"/>
        </w:rPr>
        <w:t xml:space="preserve"> কে</w:t>
      </w:r>
      <w:r>
        <w:rPr>
          <w:color w:val="000001"/>
        </w:rPr>
        <w:t xml:space="preserve"> সাবস্ক্রিপ্টশন</w:t>
      </w:r>
      <w:r>
        <w:rPr>
          <w:color w:val="880000"/>
        </w:rPr>
        <w:t xml:space="preserve"> করে</w:t>
      </w:r>
      <w:r>
        <w:rPr>
          <w:color w:val="020000"/>
        </w:rPr>
        <w:t xml:space="preserve"> দিয়েছিলাম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মাসেও</w:t>
      </w:r>
      <w:r>
        <w:rPr>
          <w:color w:val="000001"/>
        </w:rPr>
        <w:t xml:space="preserve"> আবার</w:t>
      </w:r>
      <w:r>
        <w:rPr>
          <w:color w:val="0000E0"/>
        </w:rPr>
        <w:t xml:space="preserve"> টাকা</w:t>
      </w:r>
      <w:r>
        <w:rPr>
          <w:color w:val="000004"/>
        </w:rPr>
        <w:t xml:space="preserve"> কেটেছে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বিস্কাস</w:t>
      </w:r>
      <w:r>
        <w:rPr>
          <w:color w:val="00000F"/>
        </w:rPr>
        <w:t xml:space="preserve"> নাম্বার</w:t>
      </w:r>
      <w:r>
        <w:br/>
      </w:r>
      <w:r>
        <w:rPr>
          <w:color w:val="000007"/>
        </w:rPr>
        <w:t xml:space="preserve"> rabithole</w:t>
      </w:r>
      <w:r>
        <w:rPr>
          <w:color w:val="240000"/>
        </w:rPr>
        <w:t xml:space="preserve"> er</w:t>
      </w:r>
      <w:r>
        <w:rPr>
          <w:color w:val="0000BF"/>
        </w:rPr>
        <w:t xml:space="preserve"> subscription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lumykxr</w:t>
      </w:r>
      <w:r>
        <w:rPr>
          <w:color w:val="190000"/>
        </w:rPr>
        <w:t xml:space="preserve"> at</w:t>
      </w:r>
      <w:r>
        <w:rPr>
          <w:color w:val="180000"/>
        </w:rPr>
        <w:t xml:space="preserve"> sir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2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000000"/>
        </w:rPr>
        <w:t xml:space="preserve"> onuroth</w:t>
      </w:r>
      <w:r>
        <w:rPr>
          <w:color w:val="000000"/>
        </w:rPr>
        <w:t xml:space="preserve"> janassi</w:t>
      </w:r>
      <w:r>
        <w:br/>
      </w:r>
      <w:r>
        <w:rPr>
          <w:color w:val="00001B"/>
        </w:rPr>
        <w:t xml:space="preserve"> rabbithole</w:t>
      </w:r>
      <w:r>
        <w:rPr>
          <w:color w:val="000008"/>
        </w:rPr>
        <w:t xml:space="preserve"> bd</w:t>
      </w:r>
      <w:r>
        <w:rPr>
          <w:color w:val="240000"/>
        </w:rPr>
        <w:t xml:space="preserve"> er</w:t>
      </w:r>
      <w:r>
        <w:rPr>
          <w:color w:val="000007"/>
        </w:rPr>
        <w:t xml:space="preserve"> subcription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3B0000"/>
        </w:rPr>
        <w:t xml:space="preserve"> amr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B"/>
        </w:rPr>
        <w:t xml:space="preserve"> private</w:t>
      </w:r>
      <w:r>
        <w:rPr>
          <w:color w:val="000005"/>
        </w:rPr>
        <w:t xml:space="preserve"> limited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000000"/>
        </w:rPr>
        <w:t xml:space="preserve"> kivabay</w:t>
      </w:r>
      <w:r>
        <w:br/>
      </w:r>
      <w:r>
        <w:rPr>
          <w:color w:val="6E0000"/>
        </w:rPr>
        <w:t xml:space="preserve"> ami</w:t>
      </w:r>
      <w:r>
        <w:rPr>
          <w:color w:val="000000"/>
        </w:rPr>
        <w:t xml:space="preserve"> sadin</w:t>
      </w:r>
      <w:r>
        <w:rPr>
          <w:color w:val="00001F"/>
        </w:rPr>
        <w:t xml:space="preserve"> app</w:t>
      </w:r>
      <w:r>
        <w:rPr>
          <w:color w:val="120000"/>
        </w:rPr>
        <w:t xml:space="preserve"> ar</w:t>
      </w:r>
      <w:r>
        <w:rPr>
          <w:color w:val="000000"/>
        </w:rPr>
        <w:t xml:space="preserve"> ak</w:t>
      </w:r>
      <w:r>
        <w:rPr>
          <w:color w:val="010000"/>
        </w:rPr>
        <w:t xml:space="preserve"> jon</w:t>
      </w:r>
      <w:r>
        <w:rPr>
          <w:color w:val="000004"/>
        </w:rPr>
        <w:t xml:space="preserve"> subscriber</w:t>
      </w:r>
      <w:r>
        <w:rPr>
          <w:color w:val="0E0000"/>
        </w:rPr>
        <w:t xml:space="preserve"> but</w:t>
      </w:r>
      <w:r>
        <w:rPr>
          <w:color w:val="6E0000"/>
        </w:rPr>
        <w:t xml:space="preserve"> ami</w:t>
      </w:r>
      <w:r>
        <w:rPr>
          <w:color w:val="150000"/>
        </w:rPr>
        <w:t xml:space="preserve"> ai</w:t>
      </w:r>
      <w:r>
        <w:rPr>
          <w:color w:val="000007"/>
        </w:rPr>
        <w:t xml:space="preserve"> subcribtion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02"/>
        </w:rPr>
        <w:t xml:space="preserve"> chassi</w:t>
      </w:r>
      <w:r>
        <w:br/>
      </w:r>
      <w:r>
        <w:rPr>
          <w:color w:val="000022"/>
        </w:rPr>
        <w:t xml:space="preserve"> unsubscribe</w:t>
      </w:r>
      <w:r>
        <w:rPr>
          <w:color w:val="1E0000"/>
        </w:rPr>
        <w:t xml:space="preserve"> ki</w:t>
      </w:r>
      <w:r>
        <w:rPr>
          <w:color w:val="000000"/>
        </w:rPr>
        <w:t xml:space="preserve"> bhabe</w:t>
      </w:r>
      <w:r>
        <w:rPr>
          <w:color w:val="000026"/>
        </w:rPr>
        <w:t xml:space="preserve"> korbo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6C"/>
        </w:rPr>
        <w:t xml:space="preserve"> theke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150000"/>
        </w:rPr>
        <w:t xml:space="preserve"> akta</w:t>
      </w:r>
      <w:r>
        <w:rPr>
          <w:color w:val="000007"/>
        </w:rPr>
        <w:t xml:space="preserve"> apps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E0000"/>
        </w:rPr>
        <w:t xml:space="preserve"> ami</w:t>
      </w:r>
      <w:r>
        <w:rPr>
          <w:color w:val="000007"/>
        </w:rPr>
        <w:t xml:space="preserve"> nei</w:t>
      </w:r>
      <w:r>
        <w:rPr>
          <w:color w:val="120000"/>
        </w:rPr>
        <w:t xml:space="preserve"> ar</w:t>
      </w:r>
      <w:r>
        <w:rPr>
          <w:color w:val="00006C"/>
        </w:rPr>
        <w:t xml:space="preserve"> theke</w:t>
      </w:r>
      <w:r>
        <w:rPr>
          <w:color w:val="000000"/>
        </w:rPr>
        <w:t xml:space="preserve"> bachar</w:t>
      </w:r>
      <w:r>
        <w:rPr>
          <w:color w:val="000000"/>
        </w:rPr>
        <w:t xml:space="preserve"> upay</w:t>
      </w:r>
      <w:r>
        <w:rPr>
          <w:color w:val="1E0000"/>
        </w:rPr>
        <w:t xml:space="preserve"> ki</w:t>
      </w:r>
      <w:r>
        <w:br/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0"/>
        </w:rPr>
        <w:t xml:space="preserve"> subquestions</w:t>
      </w:r>
      <w:r>
        <w:rPr>
          <w:color w:val="000008"/>
        </w:rPr>
        <w:t xml:space="preserve"> বন্দ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4"/>
        </w:rPr>
        <w:t xml:space="preserve"> close</w:t>
      </w:r>
      <w:r>
        <w:rPr>
          <w:color w:val="0A0000"/>
        </w:rPr>
        <w:t xml:space="preserve"> the</w:t>
      </w:r>
      <w:r>
        <w:rPr>
          <w:color w:val="000001"/>
        </w:rPr>
        <w:t xml:space="preserve"> following</w:t>
      </w:r>
      <w:r>
        <w:rPr>
          <w:color w:val="000017"/>
        </w:rPr>
        <w:t xml:space="preserve"> service</w:t>
      </w:r>
      <w:r>
        <w:rPr>
          <w:color w:val="00002E"/>
        </w:rPr>
        <w:t xml:space="preserve"> stop</w:t>
      </w:r>
      <w:r>
        <w:rPr>
          <w:color w:val="0A0000"/>
        </w:rPr>
        <w:t xml:space="preserve"> the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000085"/>
        </w:rPr>
        <w:t xml:space="preserve"> payment</w:t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07"/>
        </w:rPr>
        <w:t xml:space="preserve"> content</w:t>
      </w:r>
      <w:r>
        <w:rPr>
          <w:color w:val="000005"/>
        </w:rPr>
        <w:t xml:space="preserve"> matters</w:t>
      </w:r>
      <w:r>
        <w:rPr>
          <w:color w:val="000002"/>
        </w:rPr>
        <w:t xml:space="preserve"> ltd-rm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320000"/>
        </w:rPr>
        <w:t xml:space="preserve"> a</w:t>
      </w:r>
      <w:r>
        <w:rPr>
          <w:color w:val="000085"/>
        </w:rPr>
        <w:t xml:space="preserve"> payment</w:t>
      </w:r>
      <w:r>
        <w:rPr>
          <w:color w:val="000000"/>
        </w:rPr>
        <w:t xml:space="preserve"> it’s</w:t>
      </w:r>
      <w:r>
        <w:rPr>
          <w:color w:val="000001"/>
        </w:rPr>
        <w:t xml:space="preserve"> about</w:t>
      </w:r>
      <w:r>
        <w:rPr>
          <w:color w:val="000008"/>
        </w:rPr>
        <w:t xml:space="preserve"> rabbitholebd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7"/>
        </w:rPr>
        <w:t xml:space="preserve"> subcribtion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7"/>
        </w:rPr>
        <w:t xml:space="preserve"> subcribtion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7"/>
        </w:rPr>
        <w:t xml:space="preserve"> nei</w:t>
      </w:r>
      <w:r>
        <w:rPr>
          <w:color w:val="000001"/>
        </w:rPr>
        <w:t xml:space="preserve"> akto</w:t>
      </w:r>
      <w:r>
        <w:rPr>
          <w:color w:val="000000"/>
        </w:rPr>
        <w:t xml:space="preserve"> fast</w:t>
      </w:r>
      <w:r>
        <w:rPr>
          <w:color w:val="000007"/>
        </w:rPr>
        <w:t xml:space="preserve"> sms</w:t>
      </w:r>
      <w:r>
        <w:rPr>
          <w:color w:val="000005"/>
        </w:rPr>
        <w:t xml:space="preserve"> koren</w:t>
      </w:r>
      <w:r>
        <w:br/>
      </w:r>
      <w:r>
        <w:rPr>
          <w:color w:val="050000"/>
        </w:rPr>
        <w:t xml:space="preserve"> apu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rabithold</w:t>
      </w:r>
      <w:r>
        <w:rPr>
          <w:color w:val="240000"/>
        </w:rPr>
        <w:t xml:space="preserve"> er</w:t>
      </w:r>
      <w:r>
        <w:rPr>
          <w:color w:val="000004"/>
        </w:rPr>
        <w:t xml:space="preserve"> subscriber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0"/>
        </w:rPr>
        <w:t xml:space="preserve"> ato</w:t>
      </w:r>
      <w:r>
        <w:rPr>
          <w:color w:val="000080"/>
        </w:rPr>
        <w:t xml:space="preserve"> tk</w:t>
      </w:r>
      <w:r>
        <w:rPr>
          <w:color w:val="000004"/>
        </w:rPr>
        <w:t xml:space="preserve"> pack</w:t>
      </w:r>
      <w:r>
        <w:rPr>
          <w:color w:val="000000"/>
        </w:rPr>
        <w:t xml:space="preserve"> challu</w:t>
      </w:r>
      <w:r>
        <w:rPr>
          <w:color w:val="000000"/>
        </w:rPr>
        <w:t xml:space="preserve"> hooi</w:t>
      </w:r>
      <w:r>
        <w:rPr>
          <w:color w:val="250000"/>
        </w:rPr>
        <w:t xml:space="preserve"> ata</w:t>
      </w:r>
      <w:r>
        <w:rPr>
          <w:color w:val="6E0000"/>
        </w:rPr>
        <w:t xml:space="preserve"> ami</w:t>
      </w:r>
      <w:r>
        <w:rPr>
          <w:color w:val="000000"/>
        </w:rPr>
        <w:t xml:space="preserve"> uncribe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ফানুস</w:t>
      </w:r>
      <w:r>
        <w:rPr>
          <w:color w:val="000001"/>
        </w:rPr>
        <w:t xml:space="preserve"> রিনিউ</w:t>
      </w:r>
      <w:r>
        <w:rPr>
          <w:color w:val="000000"/>
        </w:rPr>
        <w:t xml:space="preserve"> ডি-</w:t>
      </w:r>
      <w:r>
        <w:rPr>
          <w:color w:val="000000"/>
        </w:rPr>
        <w:t xml:space="preserve"> একটিভ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180000"/>
        </w:rPr>
        <w:t xml:space="preserve"> sir</w:t>
      </w:r>
      <w:r>
        <w:rPr>
          <w:color w:val="070000"/>
        </w:rPr>
        <w:t xml:space="preserve"> amer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1E0000"/>
        </w:rPr>
        <w:t xml:space="preserve"> ki</w:t>
      </w:r>
      <w:r>
        <w:rPr>
          <w:color w:val="000022"/>
        </w:rPr>
        <w:t xml:space="preserve"> bondo</w:t>
      </w:r>
      <w:r>
        <w:rPr>
          <w:color w:val="1E0000"/>
        </w:rPr>
        <w:t xml:space="preserve"> kora</w:t>
      </w:r>
      <w:r>
        <w:rPr>
          <w:color w:val="000004"/>
        </w:rPr>
        <w:t xml:space="preserve"> hoyese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ফানুস</w:t>
      </w:r>
      <w:r>
        <w:rPr>
          <w:color w:val="000000"/>
        </w:rPr>
        <w:t xml:space="preserve"> রি-নিউ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4F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F"/>
        </w:rPr>
        <w:t xml:space="preserve"> নাম্বার</w:t>
      </w:r>
      <w:r>
        <w:br/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0F"/>
        </w:rPr>
        <w:t xml:space="preserve"> টা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40000"/>
        </w:rPr>
        <w:t xml:space="preserve"> এবং</w:t>
      </w:r>
      <w:r>
        <w:rPr>
          <w:color w:val="080000"/>
        </w:rPr>
        <w:t xml:space="preserve"> ওটা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04"/>
        </w:rPr>
        <w:t xml:space="preserve"> লাগবে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32"/>
        </w:rPr>
        <w:t xml:space="preserve"> auto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00"/>
        </w:rPr>
        <w:t xml:space="preserve"> bkask</w:t>
      </w:r>
      <w:r>
        <w:br/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320000"/>
        </w:rPr>
        <w:t xml:space="preserve"> a</w:t>
      </w:r>
      <w:r>
        <w:rPr>
          <w:color w:val="000002"/>
        </w:rPr>
        <w:t xml:space="preserve"> subscribtion</w:t>
      </w:r>
      <w:r>
        <w:rPr>
          <w:color w:val="250000"/>
        </w:rPr>
        <w:t xml:space="preserve"> of</w:t>
      </w:r>
      <w:r>
        <w:rPr>
          <w:color w:val="00001B"/>
        </w:rPr>
        <w:t xml:space="preserve"> rabbithole</w:t>
      </w:r>
      <w:r>
        <w:rPr>
          <w:color w:val="00001F"/>
        </w:rPr>
        <w:t xml:space="preserve"> app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00003F"/>
        </w:rPr>
        <w:t xml:space="preserve"> cancel</w:t>
      </w:r>
      <w:r>
        <w:rPr>
          <w:color w:val="0C0000"/>
        </w:rPr>
        <w:t xml:space="preserve"> this</w:t>
      </w:r>
      <w:r>
        <w:rPr>
          <w:color w:val="000000"/>
        </w:rPr>
        <w:t xml:space="preserve"> subject</w:t>
      </w:r>
      <w:r>
        <w:br/>
      </w:r>
      <w:r>
        <w:rPr>
          <w:color w:val="000000"/>
        </w:rPr>
        <w:t xml:space="preserve"> fundegh</w:t>
      </w:r>
      <w:r>
        <w:rPr>
          <w:color w:val="000000"/>
        </w:rPr>
        <w:t xml:space="preserve"> supcirpson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020000"/>
        </w:rPr>
        <w:t xml:space="preserve"> কোরবো</w:t>
      </w:r>
      <w:r>
        <w:br/>
      </w:r>
      <w:r>
        <w:rPr>
          <w:color w:val="080000"/>
        </w:rPr>
        <w:t xml:space="preserve"> ভাই</w:t>
      </w:r>
      <w:r>
        <w:rPr>
          <w:color w:val="000001"/>
        </w:rPr>
        <w:t xml:space="preserve"> সাহায্য</w:t>
      </w:r>
      <w:r>
        <w:rPr>
          <w:color w:val="000004"/>
        </w:rPr>
        <w:t xml:space="preserve"> লাগবে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000000"/>
        </w:rPr>
        <w:t xml:space="preserve"> কোরব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কাসে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ইনফর্মেশন</w:t>
      </w:r>
      <w:r>
        <w:rPr>
          <w:color w:val="000007"/>
        </w:rPr>
        <w:t xml:space="preserve"> নাই</w:t>
      </w:r>
      <w:r>
        <w:br/>
      </w:r>
      <w:r>
        <w:rPr>
          <w:color w:val="9B0000"/>
        </w:rPr>
        <w:t xml:space="preserve"> আমি</w:t>
      </w:r>
      <w:r>
        <w:rPr>
          <w:color w:val="000002"/>
        </w:rPr>
        <w:t xml:space="preserve"> কিছুদিন</w:t>
      </w:r>
      <w:r>
        <w:rPr>
          <w:color w:val="0A0000"/>
        </w:rPr>
        <w:t xml:space="preserve"> আগে</w:t>
      </w:r>
      <w:r>
        <w:rPr>
          <w:color w:val="00001B"/>
        </w:rPr>
        <w:t xml:space="preserve"> rabbithole</w:t>
      </w:r>
      <w:r>
        <w:rPr>
          <w:color w:val="000000"/>
        </w:rPr>
        <w:t xml:space="preserve"> subscribers</w:t>
      </w:r>
      <w:r>
        <w:rPr>
          <w:color w:val="080000"/>
        </w:rPr>
        <w:t xml:space="preserve"> করেছিলাম</w:t>
      </w:r>
      <w:r>
        <w:rPr>
          <w:color w:val="0000E0"/>
        </w:rPr>
        <w:t xml:space="preserve"> টাকা</w:t>
      </w:r>
      <w:r>
        <w:rPr>
          <w:color w:val="000004"/>
        </w:rPr>
        <w:t xml:space="preserve"> চার্জ</w:t>
      </w:r>
      <w:r>
        <w:rPr>
          <w:color w:val="0000A2"/>
        </w:rPr>
        <w:t xml:space="preserve"> বিকাশ</w:t>
      </w:r>
      <w:r>
        <w:rPr>
          <w:color w:val="880000"/>
        </w:rPr>
        <w:t xml:space="preserve"> করে</w:t>
      </w:r>
      <w:r>
        <w:rPr>
          <w:color w:val="00002F"/>
        </w:rPr>
        <w:t xml:space="preserve"> এখন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3B0000"/>
        </w:rPr>
        <w:t xml:space="preserve"> amr</w:t>
      </w:r>
      <w:r>
        <w:rPr>
          <w:color w:val="0E0000"/>
        </w:rPr>
        <w:t xml:space="preserve"> ekta</w:t>
      </w:r>
      <w:r>
        <w:rPr>
          <w:color w:val="0000BF"/>
        </w:rPr>
        <w:t xml:space="preserve"> subscription</w:t>
      </w:r>
      <w:r>
        <w:rPr>
          <w:color w:val="00000B"/>
        </w:rPr>
        <w:t xml:space="preserve"> option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একাউন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4"/>
        </w:rPr>
        <w:t xml:space="preserve"> কেটেছে</w:t>
      </w:r>
      <w:r>
        <w:rPr>
          <w:color w:val="00000B"/>
        </w:rPr>
        <w:t xml:space="preserve"> সাবক্রিপশন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মাধমে</w:t>
      </w:r>
      <w:r>
        <w:rPr>
          <w:color w:val="000025"/>
        </w:rPr>
        <w:t xml:space="preserve"> অফ</w:t>
      </w:r>
      <w:r>
        <w:rPr>
          <w:color w:val="240000"/>
        </w:rPr>
        <w:t xml:space="preserve"> করা</w:t>
      </w:r>
      <w:r>
        <w:rPr>
          <w:color w:val="000000"/>
        </w:rPr>
        <w:t xml:space="preserve"> জাবে</w:t>
      </w:r>
      <w:r>
        <w:br/>
      </w:r>
      <w:r>
        <w:rPr>
          <w:color w:val="000000"/>
        </w:rPr>
        <w:t xml:space="preserve"> মিলভিট</w:t>
      </w:r>
      <w:r>
        <w:rPr>
          <w:color w:val="000000"/>
        </w:rPr>
        <w:t xml:space="preserve"> ইনসুরেন্সের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দিবেন</w:t>
      </w:r>
      <w:r>
        <w:rPr>
          <w:color w:val="000000"/>
        </w:rPr>
        <w:t xml:space="preserve"> তাহলে</w:t>
      </w:r>
      <w:r>
        <w:rPr>
          <w:color w:val="0000E0"/>
        </w:rPr>
        <w:t xml:space="preserve"> টাকা</w:t>
      </w:r>
      <w:r>
        <w:rPr>
          <w:color w:val="000002"/>
        </w:rPr>
        <w:t xml:space="preserve"> লেনদেন</w:t>
      </w:r>
      <w:r>
        <w:rPr>
          <w:color w:val="000000"/>
        </w:rPr>
        <w:t xml:space="preserve"> শুরু</w:t>
      </w:r>
      <w:r>
        <w:rPr>
          <w:color w:val="000025"/>
        </w:rPr>
        <w:t xml:space="preserve"> করবো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0"/>
        </w:rPr>
        <w:t xml:space="preserve"> shadhinmusic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hadhin</w:t>
      </w:r>
      <w:r>
        <w:rPr>
          <w:color w:val="000094"/>
        </w:rPr>
        <w:t xml:space="preserve"> bkash</w:t>
      </w:r>
      <w:r>
        <w:rPr>
          <w:color w:val="00000B"/>
        </w:rPr>
        <w:t xml:space="preserve"> monthly</w:t>
      </w:r>
      <w:r>
        <w:rPr>
          <w:color w:val="250000"/>
        </w:rPr>
        <w:t xml:space="preserve"> of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220000"/>
        </w:rPr>
        <w:t xml:space="preserve"> এই</w:t>
      </w:r>
      <w:r>
        <w:rPr>
          <w:color w:val="000004"/>
        </w:rPr>
        <w:t xml:space="preserve"> মেসেজ</w:t>
      </w:r>
      <w:r>
        <w:rPr>
          <w:color w:val="220000"/>
        </w:rPr>
        <w:t xml:space="preserve"> এর</w:t>
      </w:r>
      <w:r>
        <w:rPr>
          <w:color w:val="000004"/>
        </w:rPr>
        <w:t xml:space="preserve"> মানে</w:t>
      </w:r>
      <w:r>
        <w:rPr>
          <w:color w:val="000000"/>
        </w:rPr>
        <w:t xml:space="preserve"> বুঝতেছিনা</w:t>
      </w:r>
      <w:r>
        <w:br/>
      </w:r>
      <w:r>
        <w:rPr>
          <w:color w:val="000001"/>
        </w:rPr>
        <w:t xml:space="preserve"> onmo</w:t>
      </w:r>
      <w:r>
        <w:rPr>
          <w:color w:val="000008"/>
        </w:rPr>
        <w:t xml:space="preserve"> quiz</w:t>
      </w:r>
      <w:r>
        <w:rPr>
          <w:color w:val="000085"/>
        </w:rPr>
        <w:t xml:space="preserve"> payment</w:t>
      </w:r>
      <w:r>
        <w:rPr>
          <w:color w:val="0000BB"/>
        </w:rPr>
        <w:t xml:space="preserve"> off</w:t>
      </w:r>
      <w:r>
        <w:rPr>
          <w:color w:val="000000"/>
        </w:rPr>
        <w:t xml:space="preserve"> koeren</w:t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00000"/>
        </w:rPr>
        <w:t xml:space="preserve"> hote</w:t>
      </w:r>
      <w:r>
        <w:rPr>
          <w:color w:val="00000B"/>
        </w:rPr>
        <w:t xml:space="preserve"> monthly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1"/>
        </w:rPr>
        <w:t xml:space="preserve"> nai</w:t>
      </w:r>
      <w:r>
        <w:rPr>
          <w:color w:val="0000BC"/>
        </w:rPr>
        <w:t xml:space="preserve"> fundesh</w:t>
      </w:r>
      <w:r>
        <w:rPr>
          <w:color w:val="000001"/>
        </w:rPr>
        <w:t xml:space="preserve"> onmo</w:t>
      </w:r>
      <w:r>
        <w:br/>
      </w:r>
      <w:r>
        <w:rPr>
          <w:color w:val="070000"/>
        </w:rPr>
        <w:t xml:space="preserve"> hello</w:t>
      </w:r>
      <w:r>
        <w:rPr>
          <w:color w:val="000000"/>
        </w:rPr>
        <w:t xml:space="preserve"> i've</w:t>
      </w:r>
      <w:r>
        <w:rPr>
          <w:color w:val="000000"/>
        </w:rPr>
        <w:t xml:space="preserve"> been</w:t>
      </w:r>
      <w:r>
        <w:rPr>
          <w:color w:val="000000"/>
        </w:rPr>
        <w:t xml:space="preserve"> getting</w:t>
      </w:r>
      <w:r>
        <w:rPr>
          <w:color w:val="000000"/>
        </w:rPr>
        <w:t xml:space="preserve"> messages</w:t>
      </w:r>
      <w:r>
        <w:rPr>
          <w:color w:val="000001"/>
        </w:rPr>
        <w:t xml:space="preserve"> about</w:t>
      </w:r>
      <w:r>
        <w:rPr>
          <w:color w:val="000001"/>
        </w:rPr>
        <w:t xml:space="preserve"> payments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0"/>
        </w:rPr>
        <w:t xml:space="preserve"> 'ghoori'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C0000"/>
        </w:rPr>
        <w:t xml:space="preserve"> this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190000"/>
        </w:rPr>
        <w:t xml:space="preserve"> with</w:t>
      </w:r>
      <w:r>
        <w:rPr>
          <w:color w:val="0A0000"/>
        </w:rPr>
        <w:t xml:space="preserve"> it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8"/>
        </w:rPr>
        <w:t xml:space="preserve"> নাগরিক</w:t>
      </w:r>
      <w:r>
        <w:rPr>
          <w:color w:val="000000"/>
        </w:rPr>
        <w:t xml:space="preserve"> টেকনোলজিস</w:t>
      </w:r>
      <w:r>
        <w:rPr>
          <w:color w:val="000019"/>
        </w:rPr>
        <w:t xml:space="preserve"> সাবস্ক্রাইব</w:t>
      </w:r>
      <w:r>
        <w:rPr>
          <w:color w:val="240000"/>
        </w:rPr>
        <w:t xml:space="preserve"> করা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5"/>
        </w:rPr>
        <w:t xml:space="preserve"> স্বাধীন</w:t>
      </w:r>
      <w:r>
        <w:rPr>
          <w:color w:val="000002"/>
        </w:rPr>
        <w:t xml:space="preserve"> মিউজিক</w:t>
      </w:r>
      <w:r>
        <w:rPr>
          <w:color w:val="2B0000"/>
        </w:rPr>
        <w:t xml:space="preserve"> এ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180000"/>
        </w:rPr>
        <w:t xml:space="preserve"> sir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150000"/>
        </w:rPr>
        <w:t xml:space="preserve"> ai</w:t>
      </w:r>
      <w:r>
        <w:rPr>
          <w:color w:val="000001"/>
        </w:rPr>
        <w:t xml:space="preserve"> web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1E0000"/>
        </w:rPr>
        <w:t xml:space="preserve"> ki</w:t>
      </w:r>
      <w:r>
        <w:rPr>
          <w:color w:val="000000"/>
        </w:rPr>
        <w:t xml:space="preserve"> jaba</w:t>
      </w:r>
      <w:r>
        <w:br/>
      </w:r>
      <w:r>
        <w:rPr>
          <w:color w:val="010000"/>
        </w:rPr>
        <w:t xml:space="preserve"> vaiya</w:t>
      </w:r>
      <w:r>
        <w:rPr>
          <w:color w:val="000000"/>
        </w:rPr>
        <w:t xml:space="preserve"> amaar</w:t>
      </w:r>
      <w:r>
        <w:rPr>
          <w:color w:val="000004"/>
        </w:rPr>
        <w:t xml:space="preserve"> subscriber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br/>
      </w:r>
      <w:r>
        <w:rPr>
          <w:color w:val="000000"/>
        </w:rPr>
        <w:t xml:space="preserve"> just</w:t>
      </w:r>
      <w:r>
        <w:rPr>
          <w:color w:val="000000"/>
        </w:rPr>
        <w:t xml:space="preserve"> few</w:t>
      </w:r>
      <w:r>
        <w:rPr>
          <w:color w:val="000000"/>
        </w:rPr>
        <w:t xml:space="preserve"> minutes</w:t>
      </w:r>
      <w:r>
        <w:rPr>
          <w:color w:val="000002"/>
        </w:rPr>
        <w:t xml:space="preserve"> back</w:t>
      </w:r>
      <w:r>
        <w:rPr>
          <w:color w:val="630000"/>
        </w:rPr>
        <w:t xml:space="preserve"> i</w:t>
      </w:r>
      <w:r>
        <w:rPr>
          <w:color w:val="000000"/>
        </w:rPr>
        <w:t xml:space="preserve"> got</w:t>
      </w:r>
      <w:r>
        <w:rPr>
          <w:color w:val="010000"/>
        </w:rPr>
        <w:t xml:space="preserve"> an</w:t>
      </w:r>
      <w:r>
        <w:rPr>
          <w:color w:val="000007"/>
        </w:rPr>
        <w:t xml:space="preserve"> sms</w:t>
      </w:r>
      <w:r>
        <w:rPr>
          <w:color w:val="000000"/>
        </w:rPr>
        <w:t xml:space="preserve"> it's</w:t>
      </w:r>
      <w:r>
        <w:rPr>
          <w:color w:val="000000"/>
        </w:rPr>
        <w:t xml:space="preserve"> showing</w:t>
      </w:r>
      <w:r>
        <w:rPr>
          <w:color w:val="000080"/>
        </w:rPr>
        <w:t xml:space="preserve"> tk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63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0"/>
        </w:rPr>
        <w:t xml:space="preserve"> make</w:t>
      </w:r>
      <w:r>
        <w:rPr>
          <w:color w:val="020000"/>
        </w:rPr>
        <w:t xml:space="preserve"> any</w:t>
      </w:r>
      <w:r>
        <w:rPr>
          <w:color w:val="000085"/>
        </w:rPr>
        <w:t xml:space="preserve"> payment</w:t>
      </w:r>
      <w:r>
        <w:br/>
      </w:r>
      <w:r>
        <w:rPr>
          <w:color w:val="050000"/>
        </w:rPr>
        <w:t xml:space="preserve"> apu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0"/>
        </w:rPr>
        <w:t xml:space="preserve"> teka</w:t>
      </w:r>
      <w:r>
        <w:rPr>
          <w:color w:val="000000"/>
        </w:rPr>
        <w:t xml:space="preserve"> সাবস্কিবশপন</w:t>
      </w:r>
      <w:r>
        <w:rPr>
          <w:color w:val="00006E"/>
        </w:rPr>
        <w:t xml:space="preserve"> taka</w:t>
      </w:r>
      <w:r>
        <w:rPr>
          <w:color w:val="020000"/>
        </w:rPr>
        <w:t xml:space="preserve"> keta</w:t>
      </w:r>
      <w:r>
        <w:rPr>
          <w:color w:val="000000"/>
        </w:rPr>
        <w:t xml:space="preserve"> naya</w:t>
      </w:r>
      <w:r>
        <w:rPr>
          <w:color w:val="020000"/>
        </w:rPr>
        <w:t xml:space="preserve"> hoy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2E"/>
        </w:rPr>
        <w:t xml:space="preserve"> stop</w:t>
      </w:r>
      <w:r>
        <w:rPr>
          <w:color w:val="000000"/>
        </w:rPr>
        <w:t xml:space="preserve"> recurring</w:t>
      </w:r>
      <w:r>
        <w:rPr>
          <w:color w:val="000001"/>
        </w:rPr>
        <w:t xml:space="preserve"> subsription</w:t>
      </w:r>
      <w:r>
        <w:br/>
      </w:r>
      <w:r>
        <w:rPr>
          <w:color w:val="22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08"/>
        </w:rPr>
        <w:t xml:space="preserve"> নাগরিক</w:t>
      </w:r>
      <w:r>
        <w:rPr>
          <w:color w:val="000004"/>
        </w:rPr>
        <w:t xml:space="preserve"> টেকনোলজি</w:t>
      </w:r>
      <w:r>
        <w:rPr>
          <w:color w:val="000002"/>
        </w:rPr>
        <w:t xml:space="preserve"> লিমিটেড</w:t>
      </w:r>
      <w:r>
        <w:rPr>
          <w:color w:val="220000"/>
        </w:rPr>
        <w:t xml:space="preserve"> এর</w:t>
      </w:r>
      <w:r>
        <w:rPr>
          <w:color w:val="000019"/>
        </w:rPr>
        <w:t xml:space="preserve"> সাবস্ক্রাইব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4F0000"/>
        </w:rPr>
        <w:t xml:space="preserve"> এটা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0000E0"/>
        </w:rPr>
        <w:t xml:space="preserve"> টাকা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rPr>
          <w:color w:val="010000"/>
        </w:rPr>
        <w:t xml:space="preserve"> ত</w:t>
      </w:r>
      <w:r>
        <w:br/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05"/>
        </w:rPr>
        <w:t xml:space="preserve"> অটোমেটিক</w:t>
      </w:r>
      <w:r>
        <w:rPr>
          <w:color w:val="00000A"/>
        </w:rPr>
        <w:t xml:space="preserve"> ভাবে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40000"/>
        </w:rPr>
        <w:t xml:space="preserve"> নিয়ে</w:t>
      </w:r>
      <w:r>
        <w:rPr>
          <w:color w:val="000004"/>
        </w:rPr>
        <w:t xml:space="preserve"> যাচ্ছে</w:t>
      </w:r>
      <w:r>
        <w:rPr>
          <w:color w:val="000001"/>
        </w:rPr>
        <w:t xml:space="preserve"> without</w:t>
      </w:r>
      <w:r>
        <w:rPr>
          <w:color w:val="00002B"/>
        </w:rPr>
        <w:t xml:space="preserve"> my</w:t>
      </w:r>
      <w:r>
        <w:rPr>
          <w:color w:val="000001"/>
        </w:rPr>
        <w:t xml:space="preserve"> permission</w:t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07"/>
        </w:rPr>
        <w:t xml:space="preserve"> content</w:t>
      </w:r>
      <w:r>
        <w:rPr>
          <w:color w:val="000005"/>
        </w:rPr>
        <w:t xml:space="preserve"> matters</w:t>
      </w:r>
      <w:r>
        <w:rPr>
          <w:color w:val="000002"/>
        </w:rPr>
        <w:t xml:space="preserve"> ltd-rm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bgsquc</w:t>
      </w:r>
      <w:r>
        <w:rPr>
          <w:color w:val="190000"/>
        </w:rPr>
        <w:t xml:space="preserve"> at</w:t>
      </w:r>
      <w:r>
        <w:rPr>
          <w:color w:val="020000"/>
        </w:rPr>
        <w:t xml:space="preserve"> ektu</w:t>
      </w:r>
      <w:r>
        <w:rPr>
          <w:color w:val="000000"/>
        </w:rPr>
        <w:t xml:space="preserve"> ageo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10000"/>
        </w:rPr>
        <w:t xml:space="preserve"> geche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00"/>
        </w:rPr>
        <w:t xml:space="preserve"> subscristion</w:t>
      </w:r>
      <w:r>
        <w:rPr>
          <w:color w:val="000000"/>
        </w:rPr>
        <w:t xml:space="preserve"> paymen</w:t>
      </w:r>
      <w:r>
        <w:rPr>
          <w:color w:val="000022"/>
        </w:rPr>
        <w:t xml:space="preserve"> bondo</w:t>
      </w:r>
      <w:r>
        <w:rPr>
          <w:color w:val="000026"/>
        </w:rPr>
        <w:t xml:space="preserve"> korbo</w:t>
      </w:r>
      <w:r>
        <w:rPr>
          <w:color w:val="1E0000"/>
        </w:rPr>
        <w:t xml:space="preserve"> ki</w:t>
      </w:r>
      <w:r>
        <w:rPr>
          <w:color w:val="000085"/>
        </w:rPr>
        <w:t xml:space="preserve"> kore</w:t>
      </w:r>
      <w:r>
        <w:br/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10000"/>
        </w:rPr>
        <w:t xml:space="preserve"> thika</w:t>
      </w:r>
      <w:r>
        <w:rPr>
          <w:color w:val="150000"/>
        </w:rPr>
        <w:t xml:space="preserve"> akta</w:t>
      </w:r>
      <w:r>
        <w:rPr>
          <w:color w:val="00000F"/>
        </w:rPr>
        <w:t xml:space="preserve"> subscriptions</w:t>
      </w:r>
      <w:r>
        <w:rPr>
          <w:color w:val="000001"/>
        </w:rPr>
        <w:t xml:space="preserve"> pament</w:t>
      </w:r>
      <w:r>
        <w:rPr>
          <w:color w:val="000002"/>
        </w:rPr>
        <w:t xml:space="preserve"> automatic</w:t>
      </w:r>
      <w:r>
        <w:rPr>
          <w:color w:val="000000"/>
        </w:rPr>
        <w:t xml:space="preserve"> chole</w:t>
      </w:r>
      <w:r>
        <w:rPr>
          <w:color w:val="000000"/>
        </w:rPr>
        <w:t xml:space="preserve"> jacca</w:t>
      </w:r>
      <w:r>
        <w:rPr>
          <w:color w:val="250000"/>
        </w:rPr>
        <w:t xml:space="preserve"> ata</w:t>
      </w:r>
      <w:r>
        <w:rPr>
          <w:color w:val="010000"/>
        </w:rPr>
        <w:t xml:space="preserve"> ke</w:t>
      </w:r>
      <w:r>
        <w:rPr>
          <w:color w:val="0000BB"/>
        </w:rPr>
        <w:t xml:space="preserve"> off</w:t>
      </w:r>
      <w:r>
        <w:rPr>
          <w:color w:val="1E0000"/>
        </w:rPr>
        <w:t xml:space="preserve"> kora</w:t>
      </w:r>
      <w:r>
        <w:rPr>
          <w:color w:val="000000"/>
        </w:rPr>
        <w:t xml:space="preserve"> jbe</w:t>
      </w:r>
      <w:r>
        <w:br/>
      </w:r>
      <w:r>
        <w:rPr>
          <w:color w:val="000000"/>
        </w:rPr>
        <w:t xml:space="preserve"> rabbitholbd</w:t>
      </w:r>
      <w:r>
        <w:rPr>
          <w:color w:val="000000"/>
        </w:rPr>
        <w:t xml:space="preserve"> subscroption</w:t>
      </w:r>
      <w:r>
        <w:rPr>
          <w:color w:val="00003F"/>
        </w:rPr>
        <w:t xml:space="preserve"> cancel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000011"/>
        </w:rPr>
        <w:t xml:space="preserve"> kivabe</w:t>
      </w:r>
      <w:r>
        <w:rPr>
          <w:color w:val="000026"/>
        </w:rPr>
        <w:t xml:space="preserve"> korbo</w:t>
      </w:r>
      <w:r>
        <w:br/>
      </w:r>
      <w:r>
        <w:rPr>
          <w:color w:val="6E0000"/>
        </w:rPr>
        <w:t xml:space="preserve"> ami</w:t>
      </w:r>
      <w:r>
        <w:rPr>
          <w:color w:val="000007"/>
        </w:rPr>
        <w:t xml:space="preserve"> ghoori</w:t>
      </w:r>
      <w:r>
        <w:rPr>
          <w:color w:val="000000"/>
        </w:rPr>
        <w:t xml:space="preserve"> unsubcrivation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00011"/>
        </w:rPr>
        <w:t xml:space="preserve"> number</w:t>
      </w:r>
      <w:r>
        <w:rPr>
          <w:color w:val="000000"/>
        </w:rPr>
        <w:t xml:space="preserve"> nid</w:t>
      </w:r>
      <w:r>
        <w:br/>
      </w:r>
      <w:r>
        <w:rPr>
          <w:color w:val="0000BF"/>
        </w:rPr>
        <w:t xml:space="preserve"> subscription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br/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nische</w:t>
      </w:r>
      <w:r>
        <w:rPr>
          <w:color w:val="6E0000"/>
        </w:rPr>
        <w:t xml:space="preserve"> ami</w:t>
      </w:r>
      <w:r>
        <w:rPr>
          <w:color w:val="020000"/>
        </w:rPr>
        <w:t xml:space="preserve"> eita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10000"/>
        </w:rPr>
        <w:t xml:space="preserve"> ee</w:t>
      </w:r>
      <w:r>
        <w:rPr>
          <w:color w:val="00001B"/>
        </w:rPr>
        <w:t xml:space="preserve"> rabbithole</w:t>
      </w:r>
      <w:r>
        <w:rPr>
          <w:color w:val="00001F"/>
        </w:rPr>
        <w:t xml:space="preserve"> app</w:t>
      </w:r>
      <w:r>
        <w:rPr>
          <w:color w:val="240000"/>
        </w:rPr>
        <w:t xml:space="preserve"> er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000017"/>
        </w:rPr>
        <w:t xml:space="preserve"> service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0"/>
        </w:rPr>
        <w:t xml:space="preserve"> dibe</w:t>
      </w:r>
      <w:r>
        <w:rPr>
          <w:color w:val="1C0000"/>
        </w:rPr>
        <w:t xml:space="preserve"> please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সাবক্রিপশন</w:t>
      </w:r>
      <w:r>
        <w:rPr>
          <w:color w:val="0000EA"/>
        </w:rPr>
        <w:t xml:space="preserve"> বন্ধ</w:t>
      </w:r>
      <w:r>
        <w:rPr>
          <w:color w:val="070000"/>
        </w:rPr>
        <w:t xml:space="preserve"> করুন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রেবিট</w:t>
      </w:r>
      <w:r>
        <w:rPr>
          <w:color w:val="010000"/>
        </w:rPr>
        <w:t xml:space="preserve"> হল</w:t>
      </w:r>
      <w:r>
        <w:rPr>
          <w:color w:val="220000"/>
        </w:rPr>
        <w:t xml:space="preserve"> এর</w:t>
      </w:r>
      <w:r>
        <w:rPr>
          <w:color w:val="000002"/>
        </w:rPr>
        <w:t xml:space="preserve"> আটো</w:t>
      </w:r>
      <w:r>
        <w:rPr>
          <w:color w:val="000001"/>
        </w:rPr>
        <w:t xml:space="preserve"> সাবসক্রিবশন</w:t>
      </w:r>
      <w:r>
        <w:rPr>
          <w:color w:val="0F0000"/>
        </w:rPr>
        <w:t xml:space="preserve"> নিয়ে</w:t>
      </w:r>
      <w:r>
        <w:rPr>
          <w:color w:val="000004"/>
        </w:rPr>
        <w:t xml:space="preserve"> যাচ্ছে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01"/>
        </w:rPr>
        <w:t xml:space="preserve"> সাবস্ক্রিপ্টশন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110000"/>
        </w:rPr>
        <w:t xml:space="preserve"> প্লিজ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00"/>
        </w:rPr>
        <w:t xml:space="preserve"> kre</w:t>
      </w:r>
      <w:r>
        <w:rPr>
          <w:color w:val="430000"/>
        </w:rPr>
        <w:t xml:space="preserve"> den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00001"/>
        </w:rPr>
        <w:t xml:space="preserve"> contest</w:t>
      </w:r>
      <w:r>
        <w:rPr>
          <w:color w:val="00001F"/>
        </w:rPr>
        <w:t xml:space="preserve"> app</w:t>
      </w:r>
      <w:r>
        <w:rPr>
          <w:color w:val="000022"/>
        </w:rPr>
        <w:t xml:space="preserve"> unsubscribe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started</w:t>
      </w:r>
      <w:r>
        <w:rPr>
          <w:color w:val="320000"/>
        </w:rPr>
        <w:t xml:space="preserve"> a</w:t>
      </w:r>
      <w:r>
        <w:rPr>
          <w:color w:val="000000"/>
        </w:rPr>
        <w:t xml:space="preserve"> bksah</w:t>
      </w:r>
      <w:r>
        <w:rPr>
          <w:color w:val="000007"/>
        </w:rPr>
        <w:t xml:space="preserve"> subcription</w:t>
      </w:r>
      <w:r>
        <w:rPr>
          <w:color w:val="000001"/>
        </w:rPr>
        <w:t xml:space="preserve"> feature</w:t>
      </w:r>
      <w:r>
        <w:rPr>
          <w:color w:val="000002"/>
        </w:rPr>
        <w:t xml:space="preserve"> now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C0000"/>
        </w:rPr>
        <w:t xml:space="preserve"> this</w:t>
      </w:r>
      <w:r>
        <w:rPr>
          <w:color w:val="000001"/>
        </w:rPr>
        <w:t xml:space="preserve"> feature</w:t>
      </w:r>
      <w:r>
        <w:br/>
      </w:r>
      <w:r>
        <w:rPr>
          <w:color w:val="010000"/>
        </w:rPr>
        <w:t xml:space="preserve"> ji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7"/>
        </w:rPr>
        <w:t xml:space="preserve"> proti</w:t>
      </w:r>
      <w:r>
        <w:rPr>
          <w:color w:val="000004"/>
        </w:rPr>
        <w:t xml:space="preserve"> mase</w:t>
      </w:r>
      <w:r>
        <w:rPr>
          <w:color w:val="000004"/>
        </w:rPr>
        <w:t xml:space="preserve"> akti</w:t>
      </w:r>
      <w:r>
        <w:rPr>
          <w:color w:val="000000"/>
        </w:rPr>
        <w:t xml:space="preserve"> subscripson</w:t>
      </w:r>
      <w:r>
        <w:rPr>
          <w:color w:val="120000"/>
        </w:rPr>
        <w:t xml:space="preserve"> ar</w:t>
      </w:r>
      <w:r>
        <w:rPr>
          <w:color w:val="000085"/>
        </w:rPr>
        <w:t xml:space="preserve"> payment</w:t>
      </w:r>
      <w:r>
        <w:rPr>
          <w:color w:val="6A0000"/>
        </w:rPr>
        <w:t xml:space="preserve"> kete</w:t>
      </w:r>
      <w:r>
        <w:rPr>
          <w:color w:val="000007"/>
        </w:rPr>
        <w:t xml:space="preserve"> nei</w:t>
      </w:r>
      <w:r>
        <w:rPr>
          <w:color w:val="000000"/>
        </w:rPr>
        <w:t xml:space="preserve"> doya</w:t>
      </w:r>
      <w:r>
        <w:rPr>
          <w:color w:val="000085"/>
        </w:rPr>
        <w:t xml:space="preserve"> kore</w:t>
      </w:r>
      <w:r>
        <w:rPr>
          <w:color w:val="150000"/>
        </w:rPr>
        <w:t xml:space="preserve"> ai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70000"/>
        </w:rPr>
        <w:t xml:space="preserve"> সকল</w:t>
      </w:r>
      <w:r>
        <w:rPr>
          <w:color w:val="000002"/>
        </w:rPr>
        <w:t xml:space="preserve"> ধরনের</w:t>
      </w:r>
      <w:r>
        <w:rPr>
          <w:color w:val="000000"/>
        </w:rPr>
        <w:t xml:space="preserve"> সাবসক্রিশন</w:t>
      </w:r>
      <w:r>
        <w:rPr>
          <w:color w:val="00000F"/>
        </w:rPr>
        <w:t xml:space="preserve"> সার্ভিস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C"/>
        </w:rPr>
        <w:t xml:space="preserve"> fundesh</w:t>
      </w:r>
      <w:r>
        <w:rPr>
          <w:color w:val="000000"/>
        </w:rPr>
        <w:t xml:space="preserve"> bkesh</w:t>
      </w:r>
      <w:r>
        <w:rPr>
          <w:color w:val="000000"/>
        </w:rPr>
        <w:t xml:space="preserve"> subcrepsion</w:t>
      </w:r>
      <w:r>
        <w:rPr>
          <w:color w:val="000022"/>
        </w:rPr>
        <w:t xml:space="preserve"> bondo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0E0000"/>
        </w:rPr>
        <w:t xml:space="preserve"> but</w:t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00003F"/>
        </w:rPr>
        <w:t xml:space="preserve"> cancel</w:t>
      </w:r>
      <w:r>
        <w:rPr>
          <w:color w:val="000004"/>
        </w:rPr>
        <w:t xml:space="preserve"> every</w:t>
      </w:r>
      <w:r>
        <w:rPr>
          <w:color w:val="000008"/>
        </w:rPr>
        <w:t xml:space="preserve"> month</w:t>
      </w:r>
      <w:r>
        <w:rPr>
          <w:color w:val="0C0000"/>
        </w:rPr>
        <w:t xml:space="preserve"> you</w:t>
      </w:r>
      <w:r>
        <w:rPr>
          <w:color w:val="000002"/>
        </w:rPr>
        <w:t xml:space="preserve"> msg</w:t>
      </w:r>
      <w:r>
        <w:rPr>
          <w:color w:val="120000"/>
        </w:rPr>
        <w:t xml:space="preserve"> me</w:t>
      </w:r>
      <w:r>
        <w:rPr>
          <w:color w:val="000018"/>
        </w:rPr>
        <w:t xml:space="preserve"> debited</w:t>
      </w:r>
      <w:r>
        <w:rPr>
          <w:color w:val="00000B"/>
        </w:rPr>
        <w:t xml:space="preserve"> from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br/>
      </w:r>
      <w:r>
        <w:rPr>
          <w:color w:val="000001"/>
        </w:rPr>
        <w:t xml:space="preserve"> subkription</w:t>
      </w:r>
      <w:r>
        <w:rPr>
          <w:color w:val="000001"/>
        </w:rPr>
        <w:t xml:space="preserve"> peyment</w:t>
      </w:r>
      <w:r>
        <w:rPr>
          <w:color w:val="000011"/>
        </w:rPr>
        <w:t xml:space="preserve"> kivabe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fun</w:t>
      </w:r>
      <w:r>
        <w:rPr>
          <w:color w:val="000000"/>
        </w:rPr>
        <w:t xml:space="preserve"> desh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000001"/>
        </w:rPr>
        <w:t xml:space="preserve"> উপায়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2F"/>
        </w:rPr>
        <w:t xml:space="preserve"> সাবস্ক্রিপশন</w:t>
      </w:r>
      <w:r>
        <w:rPr>
          <w:color w:val="000008"/>
        </w:rPr>
        <w:t xml:space="preserve"> ফি</w:t>
      </w:r>
      <w:r>
        <w:rPr>
          <w:color w:val="000005"/>
        </w:rPr>
        <w:t xml:space="preserve"> কিসের</w:t>
      </w:r>
      <w:r>
        <w:rPr>
          <w:color w:val="1F0000"/>
        </w:rPr>
        <w:t xml:space="preserve"> জন্য</w:t>
      </w:r>
      <w:r>
        <w:rPr>
          <w:color w:val="00000E"/>
        </w:rPr>
        <w:t xml:space="preserve"> কাটা</w:t>
      </w:r>
      <w:r>
        <w:rPr>
          <w:color w:val="020000"/>
        </w:rPr>
        <w:t xml:space="preserve"> হলো</w:t>
      </w:r>
      <w:r>
        <w:rPr>
          <w:color w:val="000002"/>
        </w:rPr>
        <w:t xml:space="preserve"> জানতে</w:t>
      </w:r>
      <w:r>
        <w:rPr>
          <w:color w:val="000002"/>
        </w:rPr>
        <w:t xml:space="preserve"> পারি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F"/>
        </w:rPr>
        <w:t xml:space="preserve"> নাম্বার</w:t>
      </w:r>
      <w:r>
        <w:br/>
      </w:r>
      <w:r>
        <w:rPr>
          <w:color w:val="000000"/>
        </w:rPr>
        <w:t xml:space="preserve"> asslamu</w:t>
      </w:r>
      <w:r>
        <w:rPr>
          <w:color w:val="000000"/>
        </w:rPr>
        <w:t xml:space="preserve"> alaykum</w:t>
      </w:r>
      <w:r>
        <w:rPr>
          <w:color w:val="95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6C"/>
        </w:rPr>
        <w:t xml:space="preserve"> theke</w:t>
      </w:r>
      <w:r>
        <w:rPr>
          <w:color w:val="000001"/>
        </w:rPr>
        <w:t xml:space="preserve"> bongo</w:t>
      </w:r>
      <w:r>
        <w:rPr>
          <w:color w:val="000007"/>
        </w:rPr>
        <w:t xml:space="preserve"> apps</w:t>
      </w:r>
      <w:r>
        <w:rPr>
          <w:color w:val="00001E"/>
        </w:rPr>
        <w:t xml:space="preserve"> subscribe</w:t>
      </w:r>
      <w:r>
        <w:rPr>
          <w:color w:val="1E0000"/>
        </w:rPr>
        <w:t xml:space="preserve"> kora</w:t>
      </w:r>
      <w:r>
        <w:rPr>
          <w:color w:val="000002"/>
        </w:rPr>
        <w:t xml:space="preserve"> hoyeche</w:t>
      </w:r>
      <w:r>
        <w:rPr>
          <w:color w:val="000000"/>
        </w:rPr>
        <w:t xml:space="preserve"> tay</w:t>
      </w:r>
      <w:r>
        <w:rPr>
          <w:color w:val="000007"/>
        </w:rPr>
        <w:t xml:space="preserve"> proti</w:t>
      </w:r>
      <w:r>
        <w:rPr>
          <w:color w:val="000004"/>
        </w:rPr>
        <w:t xml:space="preserve"> mashe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20000"/>
        </w:rPr>
        <w:t xml:space="preserve"> jacche</w:t>
      </w:r>
      <w:r>
        <w:rPr>
          <w:color w:val="000007"/>
        </w:rPr>
        <w:t xml:space="preserve"> ekhon</w:t>
      </w:r>
      <w:r>
        <w:rPr>
          <w:color w:val="950000"/>
        </w:rPr>
        <w:t xml:space="preserve"> amar</w:t>
      </w:r>
      <w:r>
        <w:rPr>
          <w:color w:val="1E0000"/>
        </w:rPr>
        <w:t xml:space="preserve"> ki</w:t>
      </w:r>
      <w:r>
        <w:rPr>
          <w:color w:val="000000"/>
        </w:rPr>
        <w:t xml:space="preserve"> koroniyo</w:t>
      </w:r>
      <w:r>
        <w:br/>
      </w:r>
      <w:r>
        <w:rPr>
          <w:color w:val="000001"/>
        </w:rPr>
        <w:t xml:space="preserve"> subkription</w:t>
      </w:r>
      <w:r>
        <w:rPr>
          <w:color w:val="000000"/>
        </w:rPr>
        <w:t xml:space="preserve"> pemen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00"/>
        </w:rPr>
        <w:t xml:space="preserve"> সাবসক্রিপসন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1"/>
        </w:rPr>
        <w:t xml:space="preserve"> অযথা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0A"/>
        </w:rPr>
        <w:t xml:space="preserve"> thake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00004"/>
        </w:rPr>
        <w:t xml:space="preserve"> hoise</w:t>
      </w:r>
      <w:r>
        <w:rPr>
          <w:color w:val="0A0000"/>
        </w:rPr>
        <w:t xml:space="preserve"> aita</w:t>
      </w:r>
      <w:r>
        <w:rPr>
          <w:color w:val="6E0000"/>
        </w:rPr>
        <w:t xml:space="preserve"> ami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bhtdklz</w:t>
      </w:r>
      <w:r>
        <w:rPr>
          <w:color w:val="190000"/>
        </w:rPr>
        <w:t xml:space="preserve"> at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neya</w:t>
      </w:r>
      <w:r>
        <w:rPr>
          <w:color w:val="000001"/>
        </w:rPr>
        <w:t xml:space="preserve"> hoyece</w:t>
      </w:r>
      <w:r>
        <w:rPr>
          <w:color w:val="000005"/>
        </w:rPr>
        <w:t xml:space="preserve"> keno</w:t>
      </w:r>
      <w:r>
        <w:rPr>
          <w:color w:val="150000"/>
        </w:rPr>
        <w:t xml:space="preserve"> ai</w:t>
      </w:r>
      <w:r>
        <w:rPr>
          <w:color w:val="000000"/>
        </w:rPr>
        <w:t xml:space="preserve"> measseg</w:t>
      </w:r>
      <w:r>
        <w:rPr>
          <w:color w:val="000000"/>
        </w:rPr>
        <w:t xml:space="preserve"> diye</w:t>
      </w:r>
      <w:r>
        <w:br/>
      </w:r>
      <w:r>
        <w:rPr>
          <w:color w:val="00000F"/>
        </w:rPr>
        <w:t xml:space="preserve"> subscriptions</w:t>
      </w:r>
      <w:r>
        <w:rPr>
          <w:color w:val="2B0000"/>
        </w:rPr>
        <w:t xml:space="preserve"> এ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9B0000"/>
        </w:rPr>
        <w:t xml:space="preserve"> আমি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rPr>
          <w:color w:val="000001"/>
        </w:rPr>
        <w:t xml:space="preserve"> vul</w:t>
      </w:r>
      <w:r>
        <w:rPr>
          <w:color w:val="000085"/>
        </w:rPr>
        <w:t xml:space="preserve"> kore</w:t>
      </w:r>
      <w:r>
        <w:rPr>
          <w:color w:val="0000BF"/>
        </w:rPr>
        <w:t xml:space="preserve"> subscription</w:t>
      </w:r>
      <w:r>
        <w:rPr>
          <w:color w:val="0C0000"/>
        </w:rPr>
        <w:t xml:space="preserve"> hoye</w:t>
      </w:r>
      <w:r>
        <w:rPr>
          <w:color w:val="000000"/>
        </w:rPr>
        <w:t xml:space="preserve"> gasilo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00000"/>
        </w:rPr>
        <w:t xml:space="preserve"> bkashnotice</w:t>
      </w:r>
      <w:r>
        <w:rPr>
          <w:color w:val="150000"/>
        </w:rPr>
        <w:t xml:space="preserve"> akta</w:t>
      </w:r>
      <w:r>
        <w:rPr>
          <w:color w:val="000007"/>
        </w:rPr>
        <w:t xml:space="preserve"> sms</w:t>
      </w:r>
      <w:r>
        <w:rPr>
          <w:color w:val="000000"/>
        </w:rPr>
        <w:t xml:space="preserve"> asche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7"/>
        </w:rPr>
        <w:t xml:space="preserve"> ghoori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bbech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000000"/>
        </w:rPr>
        <w:t xml:space="preserve"> 👆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180000"/>
        </w:rPr>
        <w:t xml:space="preserve"> sir</w:t>
      </w:r>
      <w:r>
        <w:rPr>
          <w:color w:val="000000"/>
        </w:rPr>
        <w:t xml:space="preserve"> autosubcribe</w:t>
      </w:r>
      <w:r>
        <w:rPr>
          <w:color w:val="000022"/>
        </w:rPr>
        <w:t xml:space="preserve"> bondo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ne</w:t>
      </w:r>
      <w:r>
        <w:rPr>
          <w:color w:val="000000"/>
        </w:rPr>
        <w:t xml:space="preserve"> apna</w:t>
      </w:r>
      <w:r>
        <w:rPr>
          <w:color w:val="000000"/>
        </w:rPr>
        <w:t xml:space="preserve"> apni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1E0000"/>
        </w:rPr>
        <w:t xml:space="preserve"> ki</w:t>
      </w:r>
      <w:r>
        <w:rPr>
          <w:color w:val="000002"/>
        </w:rPr>
        <w:t xml:space="preserve"> vabe</w:t>
      </w:r>
      <w:r>
        <w:br/>
      </w:r>
      <w:r>
        <w:rPr>
          <w:color w:val="9B0000"/>
        </w:rPr>
        <w:t xml:space="preserve"> আমি</w:t>
      </w:r>
      <w:r>
        <w:rPr>
          <w:color w:val="000000"/>
        </w:rPr>
        <w:t xml:space="preserve"> সাবস্কিপসন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950000"/>
        </w:rPr>
        <w:t xml:space="preserve"> amar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6E0000"/>
        </w:rPr>
        <w:t xml:space="preserve"> ami</w:t>
      </w:r>
      <w:r>
        <w:rPr>
          <w:color w:val="000001"/>
        </w:rPr>
        <w:t xml:space="preserve"> vul</w:t>
      </w:r>
      <w:r>
        <w:rPr>
          <w:color w:val="000085"/>
        </w:rPr>
        <w:t xml:space="preserve"> kore</w:t>
      </w:r>
      <w:r>
        <w:rPr>
          <w:color w:val="150000"/>
        </w:rPr>
        <w:t xml:space="preserve"> ai</w:t>
      </w:r>
      <w:r>
        <w:rPr>
          <w:color w:val="000017"/>
        </w:rPr>
        <w:t xml:space="preserve"> service</w:t>
      </w:r>
      <w:r>
        <w:rPr>
          <w:color w:val="000042"/>
        </w:rPr>
        <w:t xml:space="preserve"> ta</w:t>
      </w:r>
      <w:r>
        <w:rPr>
          <w:color w:val="000012"/>
        </w:rPr>
        <w:t xml:space="preserve"> niye</w:t>
      </w:r>
      <w:r>
        <w:rPr>
          <w:color w:val="000000"/>
        </w:rPr>
        <w:t xml:space="preserve"> felechi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11"/>
        </w:rPr>
        <w:t xml:space="preserve"> number</w:t>
      </w:r>
      <w:r>
        <w:br/>
      </w:r>
      <w:r>
        <w:rPr>
          <w:color w:val="6E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12"/>
        </w:rPr>
        <w:t xml:space="preserve"> nagorik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br/>
      </w:r>
      <w:r>
        <w:rPr>
          <w:color w:val="63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2"/>
        </w:rPr>
        <w:t xml:space="preserve"> like</w:t>
      </w:r>
      <w:r>
        <w:rPr>
          <w:color w:val="6A0000"/>
        </w:rPr>
        <w:t xml:space="preserve"> to</w:t>
      </w:r>
      <w:r>
        <w:rPr>
          <w:color w:val="000022"/>
        </w:rPr>
        <w:t xml:space="preserve"> unsubscribe</w:t>
      </w:r>
      <w:r>
        <w:rPr>
          <w:color w:val="250000"/>
        </w:rPr>
        <w:t xml:space="preserve"> of</w:t>
      </w:r>
      <w:r>
        <w:rPr>
          <w:color w:val="0000BC"/>
        </w:rPr>
        <w:t xml:space="preserve"> fundesh</w:t>
      </w:r>
      <w:r>
        <w:rPr>
          <w:color w:val="000001"/>
        </w:rPr>
        <w:t xml:space="preserve"> activity</w:t>
      </w:r>
      <w:r>
        <w:br/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000011"/>
        </w:rPr>
        <w:t xml:space="preserve"> kivabe</w:t>
      </w:r>
      <w:r>
        <w:br/>
      </w:r>
      <w:r>
        <w:rPr>
          <w:color w:val="000001"/>
        </w:rPr>
        <w:t xml:space="preserve"> মিলভিকের</w:t>
      </w:r>
      <w:r>
        <w:rPr>
          <w:color w:val="000007"/>
        </w:rPr>
        <w:t xml:space="preserve"> বিকাশে</w:t>
      </w:r>
      <w:r>
        <w:rPr>
          <w:color w:val="000019"/>
        </w:rPr>
        <w:t xml:space="preserve"> অটো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কাটার</w:t>
      </w:r>
      <w:r>
        <w:rPr>
          <w:color w:val="000000"/>
        </w:rPr>
        <w:t xml:space="preserve"> সিস্টেমটা</w:t>
      </w:r>
      <w:r>
        <w:rPr>
          <w:color w:val="00002B"/>
        </w:rPr>
        <w:t xml:space="preserve"> কিভাবে</w:t>
      </w:r>
      <w:r>
        <w:rPr>
          <w:color w:val="000025"/>
        </w:rPr>
        <w:t xml:space="preserve"> অফ</w:t>
      </w:r>
      <w:r>
        <w:rPr>
          <w:color w:val="000025"/>
        </w:rPr>
        <w:t xml:space="preserve"> করবো</w:t>
      </w:r>
      <w:r>
        <w:rPr>
          <w:color w:val="000000"/>
        </w:rPr>
        <w:t xml:space="preserve"> ্</w:t>
      </w:r>
      <w:r>
        <w:br/>
      </w:r>
      <w:r>
        <w:rPr>
          <w:color w:val="020000"/>
        </w:rPr>
        <w:t xml:space="preserve"> ekhn</w:t>
      </w:r>
      <w:r>
        <w:rPr>
          <w:color w:val="6E0000"/>
        </w:rPr>
        <w:t xml:space="preserve"> ami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9B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নিরাপদে</w:t>
      </w:r>
      <w:r>
        <w:rPr>
          <w:color w:val="000001"/>
        </w:rPr>
        <w:t xml:space="preserve"> ব্যবহার</w:t>
      </w:r>
      <w:r>
        <w:rPr>
          <w:color w:val="9A0000"/>
        </w:rPr>
        <w:t xml:space="preserve"> করতে</w:t>
      </w:r>
      <w:r>
        <w:rPr>
          <w:color w:val="020000"/>
        </w:rPr>
        <w:t xml:space="preserve"> পারে</w:t>
      </w:r>
      <w:r>
        <w:rPr>
          <w:color w:val="000000"/>
        </w:rPr>
        <w:t xml:space="preserve"> কেননা</w:t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2B0000"/>
        </w:rPr>
        <w:t xml:space="preserve"> এ</w:t>
      </w:r>
      <w:r>
        <w:rPr>
          <w:color w:val="0A0000"/>
        </w:rPr>
        <w:t xml:space="preserve"> আগে</w:t>
      </w:r>
      <w:r>
        <w:rPr>
          <w:color w:val="000005"/>
        </w:rPr>
        <w:t xml:space="preserve"> মিলভিক</w:t>
      </w:r>
      <w:r>
        <w:rPr>
          <w:color w:val="000000"/>
        </w:rPr>
        <w:t xml:space="preserve"> রেজিস্ট্রেশন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ছিল</w:t>
      </w:r>
      <w:r>
        <w:rPr>
          <w:color w:val="9B0000"/>
        </w:rPr>
        <w:t xml:space="preserve"> আমি</w:t>
      </w:r>
      <w:r>
        <w:rPr>
          <w:color w:val="00006A"/>
        </w:rPr>
        <w:t xml:space="preserve"> চাই</w:t>
      </w:r>
      <w:r>
        <w:rPr>
          <w:color w:val="000005"/>
        </w:rPr>
        <w:t xml:space="preserve"> মিলভিক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70000"/>
        </w:rPr>
        <w:t xml:space="preserve"> দিতে</w:t>
      </w:r>
      <w:r>
        <w:br/>
      </w:r>
      <w:r>
        <w:rPr>
          <w:color w:val="6E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BC"/>
        </w:rPr>
        <w:t xml:space="preserve"> fundesh</w:t>
      </w:r>
      <w:r>
        <w:rPr>
          <w:color w:val="00005A"/>
        </w:rPr>
        <w:t xml:space="preserve"> account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chachhi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মোবাইল</w:t>
      </w:r>
      <w:r>
        <w:rPr>
          <w:color w:val="000004"/>
        </w:rPr>
        <w:t xml:space="preserve"> নম্বর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20000"/>
        </w:rPr>
        <w:t xml:space="preserve"> com</w:t>
      </w:r>
      <w:r>
        <w:rPr>
          <w:color w:val="000008"/>
        </w:rPr>
        <w:t xml:space="preserve"> bd</w:t>
      </w:r>
      <w:r>
        <w:rPr>
          <w:color w:val="070000"/>
        </w:rPr>
        <w:t xml:space="preserve"> তে</w:t>
      </w:r>
      <w:r>
        <w:rPr>
          <w:color w:val="00001E"/>
        </w:rPr>
        <w:t xml:space="preserve"> subscribe</w:t>
      </w:r>
      <w:r>
        <w:rPr>
          <w:color w:val="040000"/>
        </w:rPr>
        <w:t xml:space="preserve"> করেছি</w:t>
      </w:r>
      <w:r>
        <w:rPr>
          <w:color w:val="000000"/>
        </w:rPr>
        <w:t xml:space="preserve"> বেশ</w:t>
      </w:r>
      <w:r>
        <w:rPr>
          <w:color w:val="0A0000"/>
        </w:rPr>
        <w:t xml:space="preserve"> কিছু</w:t>
      </w:r>
      <w:r>
        <w:rPr>
          <w:color w:val="000018"/>
        </w:rPr>
        <w:t xml:space="preserve"> দিন</w:t>
      </w:r>
      <w:r>
        <w:rPr>
          <w:color w:val="0A0000"/>
        </w:rPr>
        <w:t xml:space="preserve"> আগে</w:t>
      </w:r>
      <w:r>
        <w:rPr>
          <w:color w:val="00002F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1"/>
        </w:rPr>
        <w:t xml:space="preserve"> কাটার</w:t>
      </w:r>
      <w:r>
        <w:rPr>
          <w:color w:val="000002"/>
        </w:rPr>
        <w:t xml:space="preserve"> এসএমএস</w:t>
      </w:r>
      <w:r>
        <w:rPr>
          <w:color w:val="000005"/>
        </w:rPr>
        <w:t xml:space="preserve"> আসে</w:t>
      </w:r>
      <w:r>
        <w:rPr>
          <w:color w:val="000001"/>
        </w:rPr>
        <w:t xml:space="preserve"> প্রতিদিন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rPr>
          <w:color w:val="00002B"/>
        </w:rPr>
        <w:t xml:space="preserve"> কিভাবে</w:t>
      </w:r>
      <w:r>
        <w:rPr>
          <w:color w:val="010000"/>
        </w:rPr>
        <w:t xml:space="preserve"> যদি</w:t>
      </w:r>
      <w:r>
        <w:rPr>
          <w:color w:val="000004"/>
        </w:rPr>
        <w:t xml:space="preserve"> হেল্প</w:t>
      </w:r>
      <w:r>
        <w:rPr>
          <w:color w:val="050000"/>
        </w:rPr>
        <w:t xml:space="preserve"> করেন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হব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8"/>
        </w:rPr>
        <w:t xml:space="preserve"> নাগরিক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00002B"/>
        </w:rPr>
        <w:t xml:space="preserve"> কিভাবে</w:t>
      </w:r>
      <w:r>
        <w:br/>
      </w:r>
      <w:r>
        <w:rPr>
          <w:color w:val="9B0000"/>
        </w:rPr>
        <w:t xml:space="preserve"> আমি</w:t>
      </w:r>
      <w:r>
        <w:rPr>
          <w:color w:val="000002"/>
        </w:rPr>
        <w:t xml:space="preserve"> ফান</w:t>
      </w:r>
      <w:r>
        <w:rPr>
          <w:color w:val="000000"/>
        </w:rPr>
        <w:t xml:space="preserve"> ডেস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000000"/>
        </w:rPr>
        <w:t xml:space="preserve"> কারতে</w:t>
      </w:r>
      <w:r>
        <w:rPr>
          <w:color w:val="00006A"/>
        </w:rPr>
        <w:t xml:space="preserve"> চাই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rPr>
          <w:color w:val="6E0000"/>
        </w:rPr>
        <w:t xml:space="preserve"> ami</w:t>
      </w:r>
      <w:r>
        <w:rPr>
          <w:color w:val="000000"/>
        </w:rPr>
        <w:t xml:space="preserve"> khala</w:t>
      </w:r>
      <w:r>
        <w:rPr>
          <w:color w:val="000000"/>
        </w:rPr>
        <w:t xml:space="preserve"> dekhar</w:t>
      </w:r>
      <w:r>
        <w:rPr>
          <w:color w:val="000000"/>
        </w:rPr>
        <w:t xml:space="preserve"> jono</w:t>
      </w:r>
      <w:r>
        <w:rPr>
          <w:color w:val="000007"/>
        </w:rPr>
        <w:t xml:space="preserve"> subcription</w:t>
      </w:r>
      <w:r>
        <w:rPr>
          <w:color w:val="000000"/>
        </w:rPr>
        <w:t xml:space="preserve"> korcilam</w:t>
      </w:r>
      <w:r>
        <w:rPr>
          <w:color w:val="080000"/>
        </w:rPr>
        <w:t xml:space="preserve"> oi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BF"/>
        </w:rPr>
        <w:t xml:space="preserve"> subscription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কারণে</w:t>
      </w:r>
      <w:r>
        <w:rPr>
          <w:color w:val="000001"/>
        </w:rPr>
        <w:t xml:space="preserve"> প্রতিদিন</w:t>
      </w:r>
      <w:r>
        <w:rPr>
          <w:color w:val="0000E0"/>
        </w:rPr>
        <w:t xml:space="preserve"> টাকা</w:t>
      </w:r>
      <w:r>
        <w:rPr>
          <w:color w:val="000000"/>
        </w:rPr>
        <w:t xml:space="preserve"> কাটেছে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000011"/>
        </w:rPr>
        <w:t xml:space="preserve"> kivabe</w:t>
      </w:r>
      <w:r>
        <w:rPr>
          <w:color w:val="000025"/>
        </w:rPr>
        <w:t xml:space="preserve"> করবো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00002B"/>
        </w:rPr>
        <w:t xml:space="preserve"> কিভাবে</w:t>
      </w:r>
      <w:r>
        <w:rPr>
          <w:color w:val="000025"/>
        </w:rPr>
        <w:t xml:space="preserve"> করবো</w:t>
      </w:r>
      <w:r>
        <w:br/>
      </w:r>
      <w:r>
        <w:rPr>
          <w:color w:val="6E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BC"/>
        </w:rPr>
        <w:t xml:space="preserve"> fundesh</w:t>
      </w:r>
      <w:r>
        <w:rPr>
          <w:color w:val="00005A"/>
        </w:rPr>
        <w:t xml:space="preserve"> account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chachhi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0"/>
        </w:rPr>
        <w:t xml:space="preserve"> nichhe</w:t>
      </w:r>
      <w:r>
        <w:br/>
      </w:r>
      <w:r>
        <w:rPr>
          <w:color w:val="000017"/>
        </w:rPr>
        <w:t xml:space="preserve"> bikash</w:t>
      </w:r>
      <w:r>
        <w:rPr>
          <w:color w:val="00006C"/>
        </w:rPr>
        <w:t xml:space="preserve"> theke</w:t>
      </w:r>
      <w:r>
        <w:rPr>
          <w:color w:val="950000"/>
        </w:rPr>
        <w:t xml:space="preserve"> amar</w:t>
      </w:r>
      <w:r>
        <w:rPr>
          <w:color w:val="000000"/>
        </w:rPr>
        <w:t xml:space="preserve"> supcrition</w:t>
      </w:r>
      <w:r>
        <w:rPr>
          <w:color w:val="000085"/>
        </w:rPr>
        <w:t xml:space="preserve"> payment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br/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000002"/>
        </w:rPr>
        <w:t xml:space="preserve"> message</w:t>
      </w:r>
      <w:r>
        <w:rPr>
          <w:color w:val="000000"/>
        </w:rPr>
        <w:t xml:space="preserve"> eshe</w:t>
      </w:r>
      <w:r>
        <w:rPr>
          <w:color w:val="000042"/>
        </w:rPr>
        <w:t xml:space="preserve"> ta</w:t>
      </w:r>
      <w:r>
        <w:rPr>
          <w:color w:val="6A0000"/>
        </w:rPr>
        <w:t xml:space="preserve"> kete</w:t>
      </w:r>
      <w:r>
        <w:rPr>
          <w:color w:val="000000"/>
        </w:rPr>
        <w:t xml:space="preserve"> nitese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00008"/>
        </w:rPr>
        <w:t xml:space="preserve"> bar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320000"/>
        </w:rPr>
        <w:t xml:space="preserve"> a</w:t>
      </w:r>
      <w:r>
        <w:rPr>
          <w:color w:val="000080"/>
        </w:rPr>
        <w:t xml:space="preserve"> tk</w:t>
      </w:r>
      <w:r>
        <w:rPr>
          <w:color w:val="000000"/>
        </w:rPr>
        <w:t xml:space="preserve"> rakhle</w:t>
      </w:r>
      <w:r>
        <w:rPr>
          <w:color w:val="000000"/>
        </w:rPr>
        <w:t xml:space="preserve"> sekhan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0"/>
        </w:rPr>
        <w:t xml:space="preserve"> naowa</w:t>
      </w:r>
      <w:r>
        <w:rPr>
          <w:color w:val="040000"/>
        </w:rPr>
        <w:t xml:space="preserve"> hoi</w:t>
      </w:r>
      <w:r>
        <w:rPr>
          <w:color w:val="0A0000"/>
        </w:rPr>
        <w:t xml:space="preserve"> aita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000011"/>
        </w:rPr>
        <w:t xml:space="preserve"> kivabe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br/>
      </w:r>
      <w:r>
        <w:rPr>
          <w:color w:val="020000"/>
        </w:rPr>
        <w:t xml:space="preserve"> due</w:t>
      </w:r>
      <w:r>
        <w:rPr>
          <w:color w:val="6A0000"/>
        </w:rPr>
        <w:t xml:space="preserve"> to</w:t>
      </w:r>
      <w:r>
        <w:rPr>
          <w:color w:val="000002"/>
        </w:rPr>
        <w:t xml:space="preserve"> insufficient</w:t>
      </w:r>
      <w:r>
        <w:rPr>
          <w:color w:val="00001F"/>
        </w:rPr>
        <w:t xml:space="preserve"> balance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xfueg</w:t>
      </w:r>
      <w:r>
        <w:rPr>
          <w:color w:val="250000"/>
        </w:rPr>
        <w:t xml:space="preserve"> of</w:t>
      </w:r>
      <w:r>
        <w:rPr>
          <w:color w:val="0000BC"/>
        </w:rPr>
        <w:t xml:space="preserve"> fundesh</w:t>
      </w:r>
      <w:r>
        <w:rPr>
          <w:color w:val="150000"/>
        </w:rPr>
        <w:t xml:space="preserve"> ai</w:t>
      </w:r>
      <w:r>
        <w:rPr>
          <w:color w:val="000002"/>
        </w:rPr>
        <w:t xml:space="preserve"> msg</w:t>
      </w:r>
      <w:r>
        <w:rPr>
          <w:color w:val="000042"/>
        </w:rPr>
        <w:t xml:space="preserve"> ta</w:t>
      </w:r>
      <w:r>
        <w:rPr>
          <w:color w:val="000005"/>
        </w:rPr>
        <w:t xml:space="preserve"> ase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fele</w:t>
      </w:r>
      <w:r>
        <w:br/>
      </w:r>
      <w:r>
        <w:rPr>
          <w:color w:val="000000"/>
        </w:rPr>
        <w:t xml:space="preserve"> assalamualaykum</w:t>
      </w:r>
      <w:r>
        <w:rPr>
          <w:color w:val="180000"/>
        </w:rPr>
        <w:t xml:space="preserve"> sir</w:t>
      </w:r>
      <w:r>
        <w:rPr>
          <w:color w:val="6E0000"/>
        </w:rPr>
        <w:t xml:space="preserve"> ami</w:t>
      </w:r>
      <w:r>
        <w:rPr>
          <w:color w:val="000001"/>
        </w:rPr>
        <w:t xml:space="preserve"> kicu</w:t>
      </w:r>
      <w:r>
        <w:rPr>
          <w:color w:val="00001C"/>
        </w:rPr>
        <w:t xml:space="preserve"> din</w:t>
      </w:r>
      <w:r>
        <w:rPr>
          <w:color w:val="070000"/>
        </w:rPr>
        <w:t xml:space="preserve"> age</w:t>
      </w:r>
      <w:r>
        <w:rPr>
          <w:color w:val="950000"/>
        </w:rPr>
        <w:t xml:space="preserve"> amar</w:t>
      </w:r>
      <w:r>
        <w:rPr>
          <w:color w:val="000001"/>
        </w:rPr>
        <w:t xml:space="preserve"> bakash</w:t>
      </w:r>
      <w:r>
        <w:rPr>
          <w:color w:val="000001"/>
        </w:rPr>
        <w:t xml:space="preserve"> accaunt</w:t>
      </w:r>
      <w:r>
        <w:rPr>
          <w:color w:val="00000A"/>
        </w:rPr>
        <w:t xml:space="preserve"> thake</w:t>
      </w:r>
      <w:r>
        <w:rPr>
          <w:color w:val="000000"/>
        </w:rPr>
        <w:t xml:space="preserve"> sera</w:t>
      </w:r>
      <w:r>
        <w:rPr>
          <w:color w:val="000001"/>
        </w:rPr>
        <w:t xml:space="preserve"> kuiz</w:t>
      </w:r>
      <w:r>
        <w:rPr>
          <w:color w:val="000000"/>
        </w:rPr>
        <w:t xml:space="preserve"> kelecilam</w:t>
      </w:r>
      <w:r>
        <w:rPr>
          <w:color w:val="00006E"/>
        </w:rPr>
        <w:t xml:space="preserve"> taka</w:t>
      </w:r>
      <w:r>
        <w:rPr>
          <w:color w:val="000000"/>
        </w:rPr>
        <w:t xml:space="preserve"> subcritione</w:t>
      </w:r>
      <w:r>
        <w:rPr>
          <w:color w:val="020000"/>
        </w:rPr>
        <w:t xml:space="preserve"> kintu</w:t>
      </w:r>
      <w:r>
        <w:rPr>
          <w:color w:val="6E0000"/>
        </w:rPr>
        <w:t xml:space="preserve"> ami</w:t>
      </w:r>
      <w:r>
        <w:rPr>
          <w:color w:val="000004"/>
        </w:rPr>
        <w:t xml:space="preserve"> akhon</w:t>
      </w:r>
      <w:r>
        <w:rPr>
          <w:color w:val="120000"/>
        </w:rPr>
        <w:t xml:space="preserve"> ar</w:t>
      </w:r>
      <w:r>
        <w:rPr>
          <w:color w:val="000001"/>
        </w:rPr>
        <w:t xml:space="preserve"> kuiz</w:t>
      </w:r>
      <w:r>
        <w:rPr>
          <w:color w:val="000000"/>
        </w:rPr>
        <w:t xml:space="preserve"> keli</w:t>
      </w:r>
      <w:r>
        <w:rPr>
          <w:color w:val="000011"/>
        </w:rPr>
        <w:t xml:space="preserve"> na</w:t>
      </w:r>
      <w:r>
        <w:rPr>
          <w:color w:val="020000"/>
        </w:rPr>
        <w:t xml:space="preserve"> kintu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A"/>
        </w:rPr>
        <w:t xml:space="preserve"> thake</w:t>
      </w:r>
      <w:r>
        <w:rPr>
          <w:color w:val="010000"/>
        </w:rPr>
        <w:t xml:space="preserve"> tara</w:t>
      </w:r>
      <w:r>
        <w:rPr>
          <w:color w:val="00001C"/>
        </w:rPr>
        <w:t xml:space="preserve"> din</w:t>
      </w:r>
      <w:r>
        <w:rPr>
          <w:color w:val="0C0000"/>
        </w:rPr>
        <w:t xml:space="preserve"> por</w:t>
      </w:r>
      <w:r>
        <w:rPr>
          <w:color w:val="0C0000"/>
        </w:rPr>
        <w:t xml:space="preserve"> por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br/>
      </w:r>
      <w:r>
        <w:rPr>
          <w:color w:val="0000BC"/>
        </w:rPr>
        <w:t xml:space="preserve"> fundesh</w:t>
      </w:r>
      <w:r>
        <w:rPr>
          <w:color w:val="0000BB"/>
        </w:rPr>
        <w:t xml:space="preserve"> off</w:t>
      </w:r>
      <w:r>
        <w:rPr>
          <w:color w:val="000005"/>
        </w:rPr>
        <w:t xml:space="preserve"> krte</w:t>
      </w:r>
      <w:r>
        <w:rPr>
          <w:color w:val="000002"/>
        </w:rPr>
        <w:t xml:space="preserve"> chaitace</w:t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2"/>
        </w:rPr>
        <w:t xml:space="preserve"> no</w:t>
      </w:r>
      <w:r>
        <w:rPr>
          <w:color w:val="00001F"/>
        </w:rPr>
        <w:t xml:space="preserve"> balance</w:t>
      </w:r>
      <w:r>
        <w:rPr>
          <w:color w:val="000004"/>
        </w:rPr>
        <w:t xml:space="preserve"> in</w:t>
      </w:r>
      <w:r>
        <w:rPr>
          <w:color w:val="000094"/>
        </w:rPr>
        <w:t xml:space="preserve"> bkash</w:t>
      </w:r>
      <w:r>
        <w:br/>
      </w:r>
      <w:r>
        <w:rPr>
          <w:color w:val="3B0000"/>
        </w:rPr>
        <w:t xml:space="preserve"> amr</w:t>
      </w:r>
      <w:r>
        <w:rPr>
          <w:color w:val="150000"/>
        </w:rPr>
        <w:t xml:space="preserve"> ai</w:t>
      </w:r>
      <w:r>
        <w:rPr>
          <w:color w:val="000000"/>
        </w:rPr>
        <w:t xml:space="preserve"> bcash</w:t>
      </w:r>
      <w:r>
        <w:rPr>
          <w:color w:val="320000"/>
        </w:rPr>
        <w:t xml:space="preserve"> a</w:t>
      </w:r>
      <w:r>
        <w:rPr>
          <w:color w:val="000000"/>
        </w:rPr>
        <w:t xml:space="preserve"> fundush</w:t>
      </w:r>
      <w:r>
        <w:rPr>
          <w:color w:val="000000"/>
        </w:rPr>
        <w:t xml:space="preserve"> subriptiin</w:t>
      </w:r>
      <w:r>
        <w:rPr>
          <w:color w:val="000004"/>
        </w:rPr>
        <w:t xml:space="preserve"> hoise</w:t>
      </w:r>
      <w:r>
        <w:rPr>
          <w:color w:val="6A0000"/>
        </w:rPr>
        <w:t xml:space="preserve"> to</w:t>
      </w:r>
      <w:r>
        <w:rPr>
          <w:color w:val="250000"/>
        </w:rPr>
        <w:t xml:space="preserve"> ata</w:t>
      </w:r>
      <w:r>
        <w:rPr>
          <w:color w:val="150000"/>
        </w:rPr>
        <w:t xml:space="preserve"> ai</w:t>
      </w:r>
      <w:r>
        <w:rPr>
          <w:color w:val="000007"/>
        </w:rPr>
        <w:t xml:space="preserve"> subcription</w:t>
      </w:r>
      <w:r>
        <w:rPr>
          <w:color w:val="000042"/>
        </w:rPr>
        <w:t xml:space="preserve"> ta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8"/>
        </w:rPr>
        <w:t xml:space="preserve"> নাগরিক</w:t>
      </w:r>
      <w:r>
        <w:rPr>
          <w:color w:val="000004"/>
        </w:rPr>
        <w:t xml:space="preserve"> টেকনোলজি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অপশন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নেওয়া</w:t>
      </w:r>
      <w:r>
        <w:rPr>
          <w:color w:val="00000E"/>
        </w:rPr>
        <w:t xml:space="preserve"> হচ্ছে</w:t>
      </w:r>
      <w:r>
        <w:rPr>
          <w:color w:val="4F0000"/>
        </w:rPr>
        <w:t xml:space="preserve"> এটা</w:t>
      </w:r>
      <w:r>
        <w:rPr>
          <w:color w:val="120000"/>
        </w:rPr>
        <w:t xml:space="preserve"> একটু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10000"/>
        </w:rPr>
        <w:t xml:space="preserve"> পারবেন</w:t>
      </w:r>
      <w:r>
        <w:br/>
      </w:r>
      <w:r>
        <w:rPr>
          <w:color w:val="010000"/>
        </w:rPr>
        <w:t xml:space="preserve"> hlw</w:t>
      </w:r>
      <w:r>
        <w:rPr>
          <w:color w:val="95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5A"/>
        </w:rPr>
        <w:t xml:space="preserve"> account</w:t>
      </w:r>
      <w:r>
        <w:rPr>
          <w:color w:val="320000"/>
        </w:rPr>
        <w:t xml:space="preserve"> a</w:t>
      </w:r>
      <w:r>
        <w:rPr>
          <w:color w:val="000001"/>
        </w:rPr>
        <w:t xml:space="preserve"> joto</w:t>
      </w:r>
      <w:r>
        <w:rPr>
          <w:color w:val="0000BF"/>
        </w:rPr>
        <w:t xml:space="preserve"> subscription</w:t>
      </w:r>
      <w:r>
        <w:rPr>
          <w:color w:val="010000"/>
        </w:rPr>
        <w:t xml:space="preserve"> or</w:t>
      </w:r>
      <w:r>
        <w:rPr>
          <w:color w:val="00000A"/>
        </w:rPr>
        <w:t xml:space="preserve"> kono</w:t>
      </w:r>
      <w:r>
        <w:rPr>
          <w:color w:val="000001"/>
        </w:rPr>
        <w:t xml:space="preserve"> kicu</w:t>
      </w:r>
      <w:r>
        <w:rPr>
          <w:color w:val="010000"/>
        </w:rPr>
        <w:t xml:space="preserve"> jodi</w:t>
      </w:r>
      <w:r>
        <w:rPr>
          <w:color w:val="210000"/>
        </w:rPr>
        <w:t xml:space="preserve"> on</w:t>
      </w:r>
      <w:r>
        <w:rPr>
          <w:color w:val="00000A"/>
        </w:rPr>
        <w:t xml:space="preserve"> thake</w:t>
      </w:r>
      <w:r>
        <w:rPr>
          <w:color w:val="000000"/>
        </w:rPr>
        <w:t xml:space="preserve"> onno</w:t>
      </w:r>
      <w:r>
        <w:rPr>
          <w:color w:val="00000A"/>
        </w:rPr>
        <w:t xml:space="preserve"> kono</w:t>
      </w:r>
      <w:r>
        <w:rPr>
          <w:color w:val="000004"/>
        </w:rPr>
        <w:t xml:space="preserve"> website</w:t>
      </w:r>
      <w:r>
        <w:rPr>
          <w:color w:val="320000"/>
        </w:rPr>
        <w:t xml:space="preserve"> a</w:t>
      </w:r>
      <w:r>
        <w:rPr>
          <w:color w:val="1C0000"/>
        </w:rPr>
        <w:t xml:space="preserve"> please</w:t>
      </w:r>
      <w:r>
        <w:rPr>
          <w:color w:val="00000A"/>
        </w:rPr>
        <w:t xml:space="preserve"> oita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240000"/>
        </w:rPr>
        <w:t xml:space="preserve"> er</w:t>
      </w:r>
      <w:r>
        <w:rPr>
          <w:color w:val="000002"/>
        </w:rPr>
        <w:t xml:space="preserve"> schedule</w:t>
      </w:r>
      <w:r>
        <w:rPr>
          <w:color w:val="000000"/>
        </w:rPr>
        <w:t xml:space="preserve"> cicle</w:t>
      </w:r>
      <w:r>
        <w:rPr>
          <w:color w:val="000085"/>
        </w:rPr>
        <w:t xml:space="preserve"> payment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10000"/>
        </w:rPr>
        <w:t xml:space="preserve"> hbe</w:t>
      </w:r>
      <w:r>
        <w:rPr>
          <w:color w:val="00005A"/>
        </w:rPr>
        <w:t xml:space="preserve"> account</w:t>
      </w:r>
      <w:r>
        <w:rPr>
          <w:color w:val="000002"/>
        </w:rPr>
        <w:t xml:space="preserve"> no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04"/>
        </w:rPr>
        <w:t xml:space="preserve"> ltd--rm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bhtpovd</w:t>
      </w:r>
      <w:r>
        <w:rPr>
          <w:color w:val="190000"/>
        </w:rPr>
        <w:t xml:space="preserve"> at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alaikm</w:t>
      </w:r>
      <w:r>
        <w:rPr>
          <w:color w:val="0000BC"/>
        </w:rPr>
        <w:t xml:space="preserve"> fundesh</w:t>
      </w:r>
      <w:r>
        <w:rPr>
          <w:color w:val="000000"/>
        </w:rPr>
        <w:t xml:space="preserve"> onmobaile</w:t>
      </w:r>
      <w:r>
        <w:rPr>
          <w:color w:val="000001"/>
        </w:rPr>
        <w:t xml:space="preserve"> seba</w:t>
      </w:r>
      <w:r>
        <w:rPr>
          <w:color w:val="000008"/>
        </w:rPr>
        <w:t xml:space="preserve"> ti</w:t>
      </w:r>
      <w:r>
        <w:rPr>
          <w:color w:val="000028"/>
        </w:rPr>
        <w:t xml:space="preserve"> bondho</w:t>
      </w:r>
      <w:r>
        <w:rPr>
          <w:color w:val="000000"/>
        </w:rPr>
        <w:t xml:space="preserve"> koete</w:t>
      </w:r>
      <w:r>
        <w:rPr>
          <w:color w:val="000042"/>
        </w:rPr>
        <w:t xml:space="preserve"> chai</w:t>
      </w:r>
      <w:r>
        <w:br/>
      </w:r>
      <w:r>
        <w:rPr>
          <w:color w:val="000001"/>
        </w:rPr>
        <w:t xml:space="preserve"> via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1E0000"/>
        </w:rPr>
        <w:t xml:space="preserve"> kora</w:t>
      </w:r>
      <w:r>
        <w:rPr>
          <w:color w:val="00001C"/>
        </w:rPr>
        <w:t xml:space="preserve"> din</w:t>
      </w:r>
      <w:r>
        <w:br/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80000"/>
        </w:rPr>
        <w:t xml:space="preserve"> ভাই</w:t>
      </w:r>
      <w:r>
        <w:rPr>
          <w:color w:val="00002F"/>
        </w:rPr>
        <w:t xml:space="preserve"> ফানদেশ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4"/>
        </w:rPr>
        <w:t xml:space="preserve"> ৳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70000"/>
        </w:rPr>
        <w:t xml:space="preserve"> হয়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00002F"/>
        </w:rPr>
        <w:t xml:space="preserve"> এখন</w:t>
      </w:r>
      <w:r>
        <w:rPr>
          <w:color w:val="000002"/>
        </w:rPr>
        <w:t xml:space="preserve"> খুলে</w:t>
      </w:r>
      <w:r>
        <w:rPr>
          <w:color w:val="FF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A2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মনে</w:t>
      </w:r>
      <w:r>
        <w:rPr>
          <w:color w:val="050000"/>
        </w:rPr>
        <w:t xml:space="preserve"> করেন</w:t>
      </w:r>
      <w:r>
        <w:rPr>
          <w:color w:val="00002F"/>
        </w:rPr>
        <w:t xml:space="preserve"> সাবস্ক্রিপশন</w:t>
      </w:r>
      <w:r>
        <w:rPr>
          <w:color w:val="000000"/>
        </w:rPr>
        <w:t xml:space="preserve"> করছে</w:t>
      </w:r>
      <w:r>
        <w:rPr>
          <w:color w:val="020000"/>
        </w:rPr>
        <w:t xml:space="preserve"> তো</w:t>
      </w:r>
      <w:r>
        <w:rPr>
          <w:color w:val="00002F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02"/>
        </w:rPr>
        <w:t xml:space="preserve"> যাবে</w:t>
      </w:r>
      <w:r>
        <w:rPr>
          <w:color w:val="010000"/>
        </w:rPr>
        <w:t xml:space="preserve"> যদি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অনে</w:t>
      </w:r>
      <w:r>
        <w:rPr>
          <w:color w:val="000000"/>
        </w:rPr>
        <w:t xml:space="preserve"> উইক</w:t>
      </w:r>
      <w:r>
        <w:rPr>
          <w:color w:val="000000"/>
        </w:rPr>
        <w:t xml:space="preserve"> লি</w:t>
      </w:r>
      <w:r>
        <w:rPr>
          <w:color w:val="000004"/>
        </w:rPr>
        <w:t xml:space="preserve"> মানে</w:t>
      </w:r>
      <w:r>
        <w:rPr>
          <w:color w:val="000008"/>
        </w:rPr>
        <w:t xml:space="preserve"> সপ্তাহে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কাটবে</w:t>
      </w:r>
      <w:r>
        <w:rPr>
          <w:color w:val="000000"/>
        </w:rPr>
        <w:t xml:space="preserve"> auto-renewal</w:t>
      </w:r>
      <w:r>
        <w:rPr>
          <w:color w:val="000000"/>
        </w:rPr>
        <w:t xml:space="preserve"> দেখলাম</w:t>
      </w:r>
      <w:r>
        <w:rPr>
          <w:color w:val="000004"/>
        </w:rPr>
        <w:t xml:space="preserve"> মানে</w:t>
      </w:r>
      <w:r>
        <w:rPr>
          <w:color w:val="4F0000"/>
        </w:rPr>
        <w:t xml:space="preserve"> এটা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120000"/>
        </w:rPr>
        <w:t xml:space="preserve"> একটু</w:t>
      </w:r>
      <w:r>
        <w:rPr>
          <w:color w:val="000004"/>
        </w:rPr>
        <w:t xml:space="preserve"> জানাবেন</w:t>
      </w:r>
      <w:r>
        <w:rPr>
          <w:color w:val="000005"/>
        </w:rPr>
        <w:t xml:space="preserve"> দয়া</w:t>
      </w:r>
      <w:r>
        <w:rPr>
          <w:color w:val="880000"/>
        </w:rPr>
        <w:t xml:space="preserve"> করে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01"/>
        </w:rPr>
        <w:t xml:space="preserve"> katse</w:t>
      </w:r>
      <w:r>
        <w:br/>
      </w:r>
      <w:r>
        <w:rPr>
          <w:color w:val="180000"/>
        </w:rPr>
        <w:t xml:space="preserve"> sir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0"/>
        </w:rPr>
        <w:t xml:space="preserve"> nmbr</w:t>
      </w:r>
      <w:r>
        <w:rPr>
          <w:color w:val="6E0000"/>
        </w:rPr>
        <w:t xml:space="preserve"> ami</w:t>
      </w:r>
      <w:r>
        <w:rPr>
          <w:color w:val="000094"/>
        </w:rPr>
        <w:t xml:space="preserve"> bkash</w:t>
      </w:r>
      <w:r>
        <w:rPr>
          <w:color w:val="000000"/>
        </w:rPr>
        <w:t xml:space="preserve"> apss</w:t>
      </w:r>
      <w:r>
        <w:rPr>
          <w:color w:val="000000"/>
        </w:rPr>
        <w:t xml:space="preserve"> duke</w:t>
      </w:r>
      <w:r>
        <w:rPr>
          <w:color w:val="000000"/>
        </w:rPr>
        <w:t xml:space="preserve"> sony</w:t>
      </w:r>
      <w:r>
        <w:rPr>
          <w:color w:val="000001"/>
        </w:rPr>
        <w:t xml:space="preserve"> live</w:t>
      </w:r>
      <w:r>
        <w:rPr>
          <w:color w:val="000000"/>
        </w:rPr>
        <w:t xml:space="preserve"> chanel</w:t>
      </w:r>
      <w:r>
        <w:rPr>
          <w:color w:val="000000"/>
        </w:rPr>
        <w:t xml:space="preserve"> suscribe</w:t>
      </w:r>
      <w:r>
        <w:rPr>
          <w:color w:val="000085"/>
        </w:rPr>
        <w:t xml:space="preserve"> kore</w:t>
      </w:r>
      <w:r>
        <w:rPr>
          <w:color w:val="000000"/>
        </w:rPr>
        <w:t xml:space="preserve"> felece</w:t>
      </w:r>
      <w:r>
        <w:rPr>
          <w:color w:val="040000"/>
        </w:rPr>
        <w:t xml:space="preserve"> akn</w:t>
      </w:r>
      <w:r>
        <w:rPr>
          <w:color w:val="1E0000"/>
        </w:rPr>
        <w:t xml:space="preserve"> ki</w:t>
      </w:r>
      <w:r>
        <w:rPr>
          <w:color w:val="020000"/>
        </w:rPr>
        <w:t xml:space="preserve"> korar</w:t>
      </w:r>
      <w:r>
        <w:br/>
      </w:r>
      <w:r>
        <w:rPr>
          <w:color w:val="020000"/>
        </w:rPr>
        <w:t xml:space="preserve"> আসলে</w:t>
      </w:r>
      <w:r>
        <w:rPr>
          <w:color w:val="000000"/>
        </w:rPr>
        <w:t xml:space="preserve"> কিছুক্ষণ</w:t>
      </w:r>
      <w:r>
        <w:rPr>
          <w:color w:val="0A0000"/>
        </w:rPr>
        <w:t xml:space="preserve"> আগে</w:t>
      </w:r>
      <w:r>
        <w:rPr>
          <w:color w:val="9B0000"/>
        </w:rPr>
        <w:t xml:space="preserve"> আমি</w:t>
      </w:r>
      <w:r>
        <w:rPr>
          <w:color w:val="00002F"/>
        </w:rPr>
        <w:t xml:space="preserve"> ফানদেশ</w:t>
      </w:r>
      <w:r>
        <w:rPr>
          <w:color w:val="000008"/>
        </w:rPr>
        <w:t xml:space="preserve"> নামে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অ্যাপস</w:t>
      </w:r>
      <w:r>
        <w:rPr>
          <w:color w:val="000000"/>
        </w:rPr>
        <w:t xml:space="preserve"> কাজ</w:t>
      </w:r>
      <w:r>
        <w:rPr>
          <w:color w:val="010000"/>
        </w:rPr>
        <w:t xml:space="preserve"> করছি</w:t>
      </w:r>
      <w:r>
        <w:rPr>
          <w:color w:val="00002F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1"/>
        </w:rPr>
        <w:t xml:space="preserve"> নিবে</w:t>
      </w:r>
      <w:r>
        <w:rPr>
          <w:color w:val="010000"/>
        </w:rPr>
        <w:t xml:space="preserve"> তাই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তাদের</w:t>
      </w:r>
      <w:r>
        <w:rPr>
          <w:color w:val="000002"/>
        </w:rPr>
        <w:t xml:space="preserve"> ফান</w:t>
      </w:r>
      <w:r>
        <w:rPr>
          <w:color w:val="000000"/>
        </w:rPr>
        <w:t xml:space="preserve"> দেশের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A2"/>
        </w:rPr>
        <w:t xml:space="preserve"> বিকাশ</w:t>
      </w:r>
      <w:r>
        <w:rPr>
          <w:color w:val="2B0000"/>
        </w:rPr>
        <w:t xml:space="preserve"> এ</w:t>
      </w:r>
      <w:r>
        <w:rPr>
          <w:color w:val="0000E0"/>
        </w:rPr>
        <w:t xml:space="preserve"> টাকা</w:t>
      </w:r>
      <w:r>
        <w:rPr>
          <w:color w:val="000004"/>
        </w:rPr>
        <w:t xml:space="preserve"> চার্জ</w:t>
      </w:r>
      <w:r>
        <w:rPr>
          <w:color w:val="070000"/>
        </w:rPr>
        <w:t xml:space="preserve"> হয়</w:t>
      </w:r>
      <w:r>
        <w:rPr>
          <w:color w:val="010000"/>
        </w:rPr>
        <w:t xml:space="preserve"> এমন</w:t>
      </w:r>
      <w:r>
        <w:rPr>
          <w:color w:val="040000"/>
        </w:rPr>
        <w:t xml:space="preserve"> কোন</w:t>
      </w:r>
      <w:r>
        <w:rPr>
          <w:color w:val="000001"/>
        </w:rPr>
        <w:t xml:space="preserve"> অপসন</w:t>
      </w:r>
      <w:r>
        <w:rPr>
          <w:color w:val="000025"/>
        </w:rPr>
        <w:t xml:space="preserve"> চালু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220000"/>
        </w:rPr>
        <w:t xml:space="preserve"> কি</w:t>
      </w:r>
      <w:r>
        <w:rPr>
          <w:color w:val="000004"/>
        </w:rPr>
        <w:t xml:space="preserve"> জানাবেন</w:t>
      </w:r>
      <w:r>
        <w:br/>
      </w:r>
      <w:r>
        <w:rPr>
          <w:color w:val="6E0000"/>
        </w:rPr>
        <w:t xml:space="preserve"> ami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BC"/>
        </w:rPr>
        <w:t xml:space="preserve"> fundesh</w:t>
      </w:r>
      <w:r>
        <w:rPr>
          <w:color w:val="000001"/>
        </w:rPr>
        <w:t xml:space="preserve"> delete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00000"/>
        </w:rPr>
        <w:t xml:space="preserve"> milbik</w:t>
      </w:r>
      <w:r>
        <w:rPr>
          <w:color w:val="000028"/>
        </w:rPr>
        <w:t xml:space="preserve"> bangladesh</w:t>
      </w:r>
      <w:r>
        <w:rPr>
          <w:color w:val="220000"/>
        </w:rPr>
        <w:t xml:space="preserve"> এর</w:t>
      </w:r>
      <w:r>
        <w:rPr>
          <w:color w:val="00000B"/>
        </w:rPr>
        <w:t xml:space="preserve"> সাবক্রিপশন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0"/>
        </w:rPr>
        <w:t xml:space="preserve"> পেলে</w:t>
      </w:r>
      <w:r>
        <w:rPr>
          <w:color w:val="000019"/>
        </w:rPr>
        <w:t xml:space="preserve"> অটো</w:t>
      </w:r>
      <w:r>
        <w:br/>
      </w:r>
      <w:r>
        <w:rPr>
          <w:color w:val="000007"/>
        </w:rPr>
        <w:t xml:space="preserve"> প্রতিমাসে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প্রতিষ্ঠান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4F0000"/>
        </w:rPr>
        <w:t xml:space="preserve"> এটা</w:t>
      </w:r>
      <w:r>
        <w:rPr>
          <w:color w:val="9B0000"/>
        </w:rPr>
        <w:t xml:space="preserve"> আমি</w:t>
      </w:r>
      <w:r>
        <w:rPr>
          <w:color w:val="000025"/>
        </w:rPr>
        <w:t xml:space="preserve"> অফ</w:t>
      </w:r>
      <w:r>
        <w:rPr>
          <w:color w:val="000015"/>
        </w:rPr>
        <w:t xml:space="preserve"> করব</w:t>
      </w:r>
      <w:r>
        <w:rPr>
          <w:color w:val="220000"/>
        </w:rPr>
        <w:t xml:space="preserve"> কি</w:t>
      </w:r>
      <w:r>
        <w:rPr>
          <w:color w:val="880000"/>
        </w:rPr>
        <w:t xml:space="preserve"> করে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2"/>
        </w:rPr>
        <w:t xml:space="preserve"> unsubscribe</w:t>
      </w:r>
      <w:r>
        <w:rPr>
          <w:color w:val="00000B"/>
        </w:rPr>
        <w:t xml:space="preserve"> from</w:t>
      </w:r>
      <w:r>
        <w:rPr>
          <w:color w:val="0000BC"/>
        </w:rPr>
        <w:t xml:space="preserve"> fundesh</w:t>
      </w:r>
      <w:r>
        <w:rPr>
          <w:color w:val="000001"/>
        </w:rPr>
        <w:t xml:space="preserve"> activity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11"/>
        </w:rPr>
        <w:t xml:space="preserve"> number</w:t>
      </w:r>
      <w:r>
        <w:br/>
      </w:r>
      <w:r>
        <w:rPr>
          <w:color w:val="000007"/>
        </w:rPr>
        <w:t xml:space="preserve"> প্রতিমাসে</w:t>
      </w:r>
      <w:r>
        <w:rPr>
          <w:color w:val="000001"/>
        </w:rPr>
        <w:t xml:space="preserve"> অযথা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br/>
      </w:r>
      <w:r>
        <w:rPr>
          <w:color w:val="000002"/>
        </w:rPr>
        <w:t xml:space="preserve"> subscribtion</w:t>
      </w:r>
      <w:r>
        <w:rPr>
          <w:color w:val="000004"/>
        </w:rPr>
        <w:t xml:space="preserve"> close</w:t>
      </w:r>
      <w:r>
        <w:rPr>
          <w:color w:val="000000"/>
        </w:rPr>
        <w:t xml:space="preserve"> krbo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000022"/>
        </w:rPr>
        <w:t xml:space="preserve"> unsubscribe</w:t>
      </w:r>
      <w:r>
        <w:rPr>
          <w:color w:val="000005"/>
        </w:rPr>
        <w:t xml:space="preserve"> all</w:t>
      </w:r>
      <w:r>
        <w:rPr>
          <w:color w:val="250000"/>
        </w:rPr>
        <w:t xml:space="preserve"> of</w:t>
      </w:r>
      <w:r>
        <w:rPr>
          <w:color w:val="00002B"/>
        </w:rPr>
        <w:t xml:space="preserve"> my</w:t>
      </w:r>
      <w:r>
        <w:rPr>
          <w:color w:val="000000"/>
        </w:rPr>
        <w:t xml:space="preserve"> subscribetion</w:t>
      </w:r>
      <w:r>
        <w:br/>
      </w:r>
      <w:r>
        <w:rPr>
          <w:color w:val="950000"/>
        </w:rPr>
        <w:t xml:space="preserve"> amar</w:t>
      </w:r>
      <w:r>
        <w:rPr>
          <w:color w:val="000012"/>
        </w:rPr>
        <w:t xml:space="preserve"> milvik</w:t>
      </w:r>
      <w:r>
        <w:rPr>
          <w:color w:val="000028"/>
        </w:rPr>
        <w:t xml:space="preserve"> bangladesh</w:t>
      </w:r>
      <w:r>
        <w:rPr>
          <w:color w:val="240000"/>
        </w:rPr>
        <w:t xml:space="preserve"> er</w:t>
      </w:r>
      <w:r>
        <w:rPr>
          <w:color w:val="0E0000"/>
        </w:rPr>
        <w:t xml:space="preserve"> ekta</w:t>
      </w:r>
      <w:r>
        <w:rPr>
          <w:color w:val="000000"/>
        </w:rPr>
        <w:t xml:space="preserve"> sevice</w:t>
      </w:r>
      <w:r>
        <w:rPr>
          <w:color w:val="210000"/>
        </w:rPr>
        <w:t xml:space="preserve"> on</w:t>
      </w:r>
      <w:r>
        <w:rPr>
          <w:color w:val="00000C"/>
        </w:rPr>
        <w:t xml:space="preserve"> ache</w:t>
      </w:r>
      <w:r>
        <w:rPr>
          <w:color w:val="070000"/>
        </w:rPr>
        <w:t xml:space="preserve"> eta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5"/>
        </w:rPr>
        <w:t xml:space="preserve"> cacchi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numberer</w:t>
      </w:r>
      <w:r>
        <w:rPr>
          <w:color w:val="0000BC"/>
        </w:rPr>
        <w:t xml:space="preserve"> fundesh</w:t>
      </w:r>
      <w:r>
        <w:rPr>
          <w:color w:val="000022"/>
        </w:rPr>
        <w:t xml:space="preserve"> bondo</w:t>
      </w:r>
      <w:r>
        <w:rPr>
          <w:color w:val="000085"/>
        </w:rPr>
        <w:t xml:space="preserve"> kore</w:t>
      </w:r>
      <w:r>
        <w:rPr>
          <w:color w:val="000000"/>
        </w:rPr>
        <w:t xml:space="preserve"> deben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70000"/>
        </w:rPr>
        <w:t xml:space="preserve"> তে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80000"/>
        </w:rPr>
        <w:t xml:space="preserve"> তা</w:t>
      </w:r>
      <w:r>
        <w:rPr>
          <w:color w:val="1F0000"/>
        </w:rPr>
        <w:t xml:space="preserve"> জন্য</w:t>
      </w:r>
      <w:r>
        <w:rPr>
          <w:color w:val="220000"/>
        </w:rPr>
        <w:t xml:space="preserve"> কি</w:t>
      </w:r>
      <w:r>
        <w:rPr>
          <w:color w:val="240000"/>
        </w:rPr>
        <w:t xml:space="preserve"> করা</w:t>
      </w:r>
      <w:r>
        <w:rPr>
          <w:color w:val="000004"/>
        </w:rPr>
        <w:t xml:space="preserve"> লাগবে</w:t>
      </w:r>
      <w:r>
        <w:rPr>
          <w:color w:val="080000"/>
        </w:rPr>
        <w:t xml:space="preserve"> তা</w:t>
      </w:r>
      <w:r>
        <w:rPr>
          <w:color w:val="9B0000"/>
        </w:rPr>
        <w:t xml:space="preserve"> আমি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fun</w:t>
      </w:r>
      <w:r>
        <w:rPr>
          <w:color w:val="000000"/>
        </w:rPr>
        <w:t xml:space="preserve"> deshদেশ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br/>
      </w:r>
      <w:r>
        <w:rPr>
          <w:color w:val="6E0000"/>
        </w:rPr>
        <w:t xml:space="preserve"> ami</w:t>
      </w:r>
      <w:r>
        <w:rPr>
          <w:color w:val="000007"/>
        </w:rPr>
        <w:t xml:space="preserve"> rabithole</w:t>
      </w:r>
      <w:r>
        <w:rPr>
          <w:color w:val="000017"/>
        </w:rPr>
        <w:t xml:space="preserve"> service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5"/>
        </w:rPr>
        <w:t xml:space="preserve"> cacchi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7"/>
        </w:rPr>
        <w:t xml:space="preserve"> acount</w:t>
      </w:r>
      <w:r>
        <w:rPr>
          <w:color w:val="00006C"/>
        </w:rPr>
        <w:t xml:space="preserve"> theke</w:t>
      </w:r>
      <w:r>
        <w:rPr>
          <w:color w:val="000000"/>
        </w:rPr>
        <w:t xml:space="preserve"> autocratic</w:t>
      </w:r>
      <w:r>
        <w:rPr>
          <w:color w:val="020000"/>
        </w:rPr>
        <w:t xml:space="preserve"> per</w:t>
      </w:r>
      <w:r>
        <w:rPr>
          <w:color w:val="000008"/>
        </w:rPr>
        <w:t xml:space="preserve"> month</w:t>
      </w:r>
      <w:r>
        <w:rPr>
          <w:color w:val="00006E"/>
        </w:rPr>
        <w:t xml:space="preserve"> taka</w:t>
      </w:r>
      <w:r>
        <w:rPr>
          <w:color w:val="000000"/>
        </w:rPr>
        <w:t xml:space="preserve"> chaege</w:t>
      </w:r>
      <w:r>
        <w:rPr>
          <w:color w:val="000012"/>
        </w:rPr>
        <w:t xml:space="preserve"> niye</w:t>
      </w:r>
      <w:r>
        <w:rPr>
          <w:color w:val="000007"/>
        </w:rPr>
        <w:t xml:space="preserve"> nei</w:t>
      </w:r>
      <w:r>
        <w:rPr>
          <w:color w:val="0A0000"/>
        </w:rPr>
        <w:t xml:space="preserve"> aita</w:t>
      </w:r>
      <w:r>
        <w:rPr>
          <w:color w:val="000000"/>
        </w:rPr>
        <w:t xml:space="preserve"> kivhabe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br/>
      </w:r>
      <w:r>
        <w:rPr>
          <w:color w:val="000000"/>
        </w:rPr>
        <w:t xml:space="preserve"> আামি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সাবক্রিবশন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0"/>
        </w:rPr>
        <w:t xml:space="preserve"> tecnologies</w:t>
      </w:r>
      <w:r>
        <w:rPr>
          <w:color w:val="00001B"/>
        </w:rPr>
        <w:t xml:space="preserve"> private</w:t>
      </w:r>
      <w:r>
        <w:rPr>
          <w:color w:val="000000"/>
        </w:rPr>
        <w:t xml:space="preserve"> lmt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00000"/>
        </w:rPr>
        <w:t xml:space="preserve"> mement</w:t>
      </w:r>
      <w:r>
        <w:rPr>
          <w:color w:val="000001"/>
        </w:rPr>
        <w:t xml:space="preserve"> katse</w:t>
      </w:r>
      <w:r>
        <w:rPr>
          <w:color w:val="000000"/>
        </w:rPr>
        <w:t xml:space="preserve"> ry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তুখোড়</w:t>
      </w:r>
      <w:r>
        <w:rPr>
          <w:color w:val="000004"/>
        </w:rPr>
        <w:t xml:space="preserve"> মানে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গেমিং</w:t>
      </w:r>
      <w:r>
        <w:rPr>
          <w:color w:val="000000"/>
        </w:rPr>
        <w:t xml:space="preserve"> এপস</w:t>
      </w:r>
      <w:r>
        <w:rPr>
          <w:color w:val="2B0000"/>
        </w:rPr>
        <w:t xml:space="preserve"> এ</w:t>
      </w:r>
      <w:r>
        <w:rPr>
          <w:color w:val="000000"/>
        </w:rPr>
        <w:t xml:space="preserve"> সাবস্ক্রিশন</w:t>
      </w:r>
      <w:r>
        <w:rPr>
          <w:color w:val="000012"/>
        </w:rPr>
        <w:t xml:space="preserve"> হয়েছে</w:t>
      </w:r>
      <w:r>
        <w:rPr>
          <w:color w:val="000000"/>
        </w:rPr>
        <w:t xml:space="preserve"> টাকার</w:t>
      </w:r>
      <w:r>
        <w:rPr>
          <w:color w:val="9B0000"/>
        </w:rPr>
        <w:t xml:space="preserve"> আমি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80000"/>
        </w:rPr>
        <w:t xml:space="preserve"> তা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0"/>
        </w:rPr>
        <w:t xml:space="preserve"> rabbitdoledbd</w:t>
      </w:r>
      <w:r>
        <w:rPr>
          <w:color w:val="000000"/>
        </w:rPr>
        <w:t xml:space="preserve"> ebong</w:t>
      </w:r>
      <w:r>
        <w:rPr>
          <w:color w:val="000000"/>
        </w:rPr>
        <w:t xml:space="preserve"> sekhane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1"/>
        </w:rPr>
        <w:t xml:space="preserve"> niyeche</w:t>
      </w:r>
      <w:r>
        <w:rPr>
          <w:color w:val="6E0000"/>
        </w:rPr>
        <w:t xml:space="preserve"> ami</w:t>
      </w:r>
      <w:r>
        <w:rPr>
          <w:color w:val="070000"/>
        </w:rPr>
        <w:t xml:space="preserve"> eta</w:t>
      </w:r>
      <w:r>
        <w:rPr>
          <w:color w:val="00002E"/>
        </w:rPr>
        <w:t xml:space="preserve"> stop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6E0000"/>
        </w:rPr>
        <w:t xml:space="preserve"> ami</w:t>
      </w:r>
      <w:r>
        <w:rPr>
          <w:color w:val="000001"/>
        </w:rPr>
        <w:t xml:space="preserve"> last</w:t>
      </w:r>
      <w:r>
        <w:rPr>
          <w:color w:val="000002"/>
        </w:rPr>
        <w:t xml:space="preserve"> message</w:t>
      </w:r>
      <w:r>
        <w:rPr>
          <w:color w:val="000042"/>
        </w:rPr>
        <w:t xml:space="preserve"> ta</w:t>
      </w:r>
      <w:r>
        <w:rPr>
          <w:color w:val="000000"/>
        </w:rPr>
        <w:t xml:space="preserve"> miss</w:t>
      </w:r>
      <w:r>
        <w:rPr>
          <w:color w:val="000000"/>
        </w:rPr>
        <w:t xml:space="preserve"> korechi</w:t>
      </w:r>
      <w:r>
        <w:rPr>
          <w:color w:val="1C0000"/>
        </w:rPr>
        <w:t xml:space="preserve"> please</w:t>
      </w:r>
      <w:r>
        <w:rPr>
          <w:color w:val="000000"/>
        </w:rPr>
        <w:t xml:space="preserve"> amake</w:t>
      </w:r>
      <w:r>
        <w:rPr>
          <w:color w:val="000000"/>
        </w:rPr>
        <w:t xml:space="preserve"> call</w:t>
      </w:r>
      <w:r>
        <w:rPr>
          <w:color w:val="00001C"/>
        </w:rPr>
        <w:t xml:space="preserve"> din</w:t>
      </w:r>
      <w:r>
        <w:rPr>
          <w:color w:val="000005"/>
        </w:rPr>
        <w:t xml:space="preserve"> ei</w:t>
      </w:r>
      <w:r>
        <w:rPr>
          <w:color w:val="000011"/>
        </w:rPr>
        <w:t xml:space="preserve"> number</w:t>
      </w:r>
      <w:r>
        <w:rPr>
          <w:color w:val="000015"/>
        </w:rPr>
        <w:t xml:space="preserve"> e</w:t>
      </w:r>
      <w:r>
        <w:rPr>
          <w:color w:val="950000"/>
        </w:rPr>
        <w:t xml:space="preserve"> amar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8"/>
        </w:rPr>
        <w:t xml:space="preserve"> rabbitholebd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4"/>
        </w:rPr>
        <w:t xml:space="preserve"> rh</w:t>
      </w:r>
      <w:r>
        <w:rPr>
          <w:color w:val="250000"/>
        </w:rPr>
        <w:t xml:space="preserve"> of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2B"/>
        </w:rPr>
        <w:t xml:space="preserve"> my</w:t>
      </w:r>
      <w:r>
        <w:rPr>
          <w:color w:val="0000BF"/>
        </w:rPr>
        <w:t xml:space="preserve"> subscription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acaunt</w:t>
      </w:r>
      <w:r>
        <w:rPr>
          <w:color w:val="00000A"/>
        </w:rPr>
        <w:t xml:space="preserve"> thake</w:t>
      </w:r>
      <w:r>
        <w:rPr>
          <w:color w:val="000007"/>
        </w:rPr>
        <w:t xml:space="preserve"> subcribtion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00001"/>
        </w:rPr>
        <w:t xml:space="preserve"> tukhar</w:t>
      </w:r>
      <w:r>
        <w:rPr>
          <w:color w:val="2B0000"/>
        </w:rPr>
        <w:t xml:space="preserve"> এ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কোরছি</w:t>
      </w:r>
      <w:r>
        <w:rPr>
          <w:color w:val="00002F"/>
        </w:rPr>
        <w:t xml:space="preserve"> এখন</w:t>
      </w:r>
      <w:r>
        <w:rPr>
          <w:color w:val="000018"/>
        </w:rPr>
        <w:t xml:space="preserve"> প্রতি</w:t>
      </w:r>
      <w:r>
        <w:rPr>
          <w:color w:val="000018"/>
        </w:rPr>
        <w:t xml:space="preserve"> দিন</w:t>
      </w:r>
      <w:r>
        <w:rPr>
          <w:color w:val="080000"/>
        </w:rPr>
        <w:t xml:space="preserve"> পর</w:t>
      </w:r>
      <w:r>
        <w:rPr>
          <w:color w:val="080000"/>
        </w:rPr>
        <w:t xml:space="preserve"> পর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2F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020000"/>
        </w:rPr>
        <w:t xml:space="preserve"> কোরবো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08"/>
        </w:rPr>
        <w:t xml:space="preserve"> বন্দ</w:t>
      </w:r>
      <w:r>
        <w:rPr>
          <w:color w:val="000000"/>
        </w:rPr>
        <w:t xml:space="preserve"> কোরতে</w:t>
      </w:r>
      <w:r>
        <w:rPr>
          <w:color w:val="000001"/>
        </w:rPr>
        <w:t xml:space="preserve"> ছাই</w:t>
      </w:r>
      <w:r>
        <w:br/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320000"/>
        </w:rPr>
        <w:t xml:space="preserve"> a</w:t>
      </w:r>
      <w:r>
        <w:rPr>
          <w:color w:val="000021"/>
        </w:rPr>
        <w:t xml:space="preserve"> scheduled</w:t>
      </w:r>
      <w:r>
        <w:rPr>
          <w:color w:val="000085"/>
        </w:rPr>
        <w:t xml:space="preserve"> payment</w:t>
      </w:r>
      <w:r>
        <w:rPr>
          <w:color w:val="070000"/>
        </w:rPr>
        <w:t xml:space="preserve"> and</w:t>
      </w:r>
      <w:r>
        <w:rPr>
          <w:color w:val="630000"/>
        </w:rPr>
        <w:t xml:space="preserve"> i</w:t>
      </w:r>
      <w:r>
        <w:rPr>
          <w:color w:val="000004"/>
        </w:rPr>
        <w:t xml:space="preserve"> need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A0000"/>
        </w:rPr>
        <w:t xml:space="preserve"> it</w:t>
      </w:r>
      <w:r>
        <w:br/>
      </w:r>
      <w:r>
        <w:rPr>
          <w:color w:val="9B0000"/>
        </w:rPr>
        <w:t xml:space="preserve"> আমি</w:t>
      </w:r>
      <w:r>
        <w:rPr>
          <w:color w:val="000000"/>
        </w:rPr>
        <w:t xml:space="preserve"> মূলত</w:t>
      </w:r>
      <w:r>
        <w:rPr>
          <w:color w:val="00002F"/>
        </w:rPr>
        <w:t xml:space="preserve"> ফানদেশ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তারা</w:t>
      </w:r>
      <w:r>
        <w:rPr>
          <w:color w:val="000001"/>
        </w:rPr>
        <w:t xml:space="preserve"> সাবক্রিবসন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1"/>
        </w:rPr>
        <w:t xml:space="preserve"> নিবে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2F"/>
        </w:rPr>
        <w:t xml:space="preserve"> সাবস্ক্রিপশন</w:t>
      </w:r>
      <w:r>
        <w:rPr>
          <w:color w:val="00001F"/>
        </w:rPr>
        <w:t xml:space="preserve"> আছে</w:t>
      </w:r>
      <w:r>
        <w:rPr>
          <w:color w:val="9B0000"/>
        </w:rPr>
        <w:t xml:space="preserve"> আমি</w:t>
      </w:r>
      <w:r>
        <w:rPr>
          <w:color w:val="080000"/>
        </w:rPr>
        <w:t xml:space="preserve"> তা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8"/>
        </w:rPr>
        <w:t xml:space="preserve"> rabbitholebd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B"/>
        </w:rPr>
        <w:t xml:space="preserve"> monthly</w:t>
      </w:r>
      <w:r>
        <w:rPr>
          <w:color w:val="000004"/>
        </w:rPr>
        <w:t xml:space="preserve"> pack</w:t>
      </w:r>
      <w:r>
        <w:rPr>
          <w:color w:val="250000"/>
        </w:rPr>
        <w:t xml:space="preserve"> of</w:t>
      </w:r>
      <w:r>
        <w:rPr>
          <w:color w:val="0F0000"/>
        </w:rPr>
        <w:t xml:space="preserve"> how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C0000"/>
        </w:rPr>
        <w:t xml:space="preserve"> this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সাবসক্রাইবার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হিসাবে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বার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8"/>
        </w:rPr>
        <w:t xml:space="preserve"> নেওয়া</w:t>
      </w:r>
      <w:r>
        <w:rPr>
          <w:color w:val="000000"/>
        </w:rPr>
        <w:t xml:space="preserve"> হয়ছে</w:t>
      </w:r>
      <w:r>
        <w:rPr>
          <w:color w:val="4F0000"/>
        </w:rPr>
        <w:t xml:space="preserve"> এটা</w:t>
      </w:r>
      <w:r>
        <w:rPr>
          <w:color w:val="000000"/>
        </w:rPr>
        <w:t xml:space="preserve"> বন্ধের</w:t>
      </w:r>
      <w:r>
        <w:rPr>
          <w:color w:val="1F0000"/>
        </w:rPr>
        <w:t xml:space="preserve"> জন্য</w:t>
      </w:r>
      <w:r>
        <w:rPr>
          <w:color w:val="9B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করতেপারি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70000"/>
        </w:rPr>
        <w:t xml:space="preserve"> সকল</w:t>
      </w:r>
      <w:r>
        <w:rPr>
          <w:color w:val="000000"/>
        </w:rPr>
        <w:t xml:space="preserve"> যোগাযোগ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B"/>
        </w:rPr>
        <w:t xml:space="preserve"> monthly</w:t>
      </w:r>
      <w:r>
        <w:rPr>
          <w:color w:val="000000"/>
        </w:rPr>
        <w:t xml:space="preserve"> shcedeuled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2"/>
        </w:rPr>
        <w:t xml:space="preserve"> automatically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80000"/>
        </w:rPr>
        <w:t xml:space="preserve"> jay</w:t>
      </w:r>
      <w:r>
        <w:rPr>
          <w:color w:val="6E0000"/>
        </w:rPr>
        <w:t xml:space="preserve"> ami</w:t>
      </w:r>
      <w:r>
        <w:rPr>
          <w:color w:val="0A0000"/>
        </w:rPr>
        <w:t xml:space="preserve"> aita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950000"/>
        </w:rPr>
        <w:t xml:space="preserve"> amar</w:t>
      </w:r>
      <w:r>
        <w:rPr>
          <w:color w:val="000002"/>
        </w:rPr>
        <w:t xml:space="preserve"> takar</w:t>
      </w:r>
      <w:r>
        <w:rPr>
          <w:color w:val="000001"/>
        </w:rPr>
        <w:t xml:space="preserve"> pement</w:t>
      </w:r>
      <w:r>
        <w:rPr>
          <w:color w:val="000000"/>
        </w:rPr>
        <w:t xml:space="preserve"> calo</w:t>
      </w:r>
      <w:r>
        <w:rPr>
          <w:color w:val="000004"/>
        </w:rPr>
        <w:t xml:space="preserve"> hoise</w:t>
      </w:r>
      <w:r>
        <w:rPr>
          <w:color w:val="000032"/>
        </w:rPr>
        <w:t xml:space="preserve"> auto</w:t>
      </w:r>
      <w:r>
        <w:rPr>
          <w:color w:val="120000"/>
        </w:rPr>
        <w:t xml:space="preserve"> ar</w:t>
      </w:r>
      <w:r>
        <w:rPr>
          <w:color w:val="0C0000"/>
        </w:rPr>
        <w:t xml:space="preserve"> jonno</w:t>
      </w:r>
      <w:r>
        <w:rPr>
          <w:color w:val="1E0000"/>
        </w:rPr>
        <w:t xml:space="preserve"> ki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220000"/>
        </w:rPr>
        <w:t xml:space="preserve"> এই</w:t>
      </w:r>
      <w:r>
        <w:rPr>
          <w:color w:val="000000"/>
        </w:rPr>
        <w:t xml:space="preserve"> মুহূর্তে</w:t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1"/>
        </w:rPr>
        <w:t xml:space="preserve"> অনলাইন</w:t>
      </w:r>
      <w:r>
        <w:rPr>
          <w:color w:val="000000"/>
        </w:rPr>
        <w:t xml:space="preserve"> এ্যাপসে</w:t>
      </w:r>
      <w:r>
        <w:rPr>
          <w:color w:val="000000"/>
        </w:rPr>
        <w:t xml:space="preserve"> ক্লিক</w:t>
      </w:r>
      <w:r>
        <w:rPr>
          <w:color w:val="040000"/>
        </w:rPr>
        <w:t xml:space="preserve"> করেছি</w:t>
      </w:r>
      <w:r>
        <w:rPr>
          <w:color w:val="020000"/>
        </w:rPr>
        <w:t xml:space="preserve"> তো</w:t>
      </w:r>
      <w:r>
        <w:rPr>
          <w:color w:val="000001"/>
        </w:rPr>
        <w:t xml:space="preserve"> সেখানে</w:t>
      </w:r>
      <w:r>
        <w:rPr>
          <w:color w:val="000005"/>
        </w:rPr>
        <w:t xml:space="preserve"> অটোমেটিক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20000"/>
        </w:rPr>
        <w:t xml:space="preserve"> নেওয়ার</w:t>
      </w:r>
      <w:r>
        <w:rPr>
          <w:color w:val="000007"/>
        </w:rPr>
        <w:t xml:space="preserve"> অপশন</w:t>
      </w:r>
      <w:r>
        <w:rPr>
          <w:color w:val="00001F"/>
        </w:rPr>
        <w:t xml:space="preserve"> আছে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220000"/>
        </w:rPr>
        <w:t xml:space="preserve"> কি</w:t>
      </w:r>
      <w:r>
        <w:rPr>
          <w:color w:val="080000"/>
        </w:rPr>
        <w:t xml:space="preserve"> ওটা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01"/>
        </w:rPr>
        <w:t xml:space="preserve"> দেওয়া</w:t>
      </w:r>
      <w:r>
        <w:rPr>
          <w:color w:val="000002"/>
        </w:rPr>
        <w:t xml:space="preserve"> যাবে</w:t>
      </w:r>
      <w:r>
        <w:br/>
      </w:r>
      <w:r>
        <w:rPr>
          <w:color w:val="000002"/>
        </w:rPr>
        <w:t xml:space="preserve"> there</w:t>
      </w:r>
      <w:r>
        <w:rPr>
          <w:color w:val="280000"/>
        </w:rPr>
        <w:t xml:space="preserve"> is</w:t>
      </w:r>
      <w:r>
        <w:rPr>
          <w:color w:val="320000"/>
        </w:rPr>
        <w:t xml:space="preserve"> a</w:t>
      </w:r>
      <w:r>
        <w:rPr>
          <w:color w:val="000000"/>
        </w:rPr>
        <w:t xml:space="preserve"> direct</w:t>
      </w:r>
      <w:r>
        <w:rPr>
          <w:color w:val="000000"/>
        </w:rPr>
        <w:t xml:space="preserve"> debit</w:t>
      </w:r>
      <w:r>
        <w:rPr>
          <w:color w:val="2E0000"/>
        </w:rPr>
        <w:t xml:space="preserve"> for</w:t>
      </w:r>
      <w:r>
        <w:rPr>
          <w:color w:val="000001"/>
        </w:rPr>
        <w:t xml:space="preserve"> rabit</w:t>
      </w:r>
      <w:r>
        <w:rPr>
          <w:color w:val="020000"/>
        </w:rPr>
        <w:t xml:space="preserve"> hole</w:t>
      </w:r>
      <w:r>
        <w:rPr>
          <w:color w:val="000008"/>
        </w:rPr>
        <w:t xml:space="preserve"> bd</w:t>
      </w:r>
      <w:r>
        <w:rPr>
          <w:color w:val="000000"/>
        </w:rPr>
        <w:t xml:space="preserve"> which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2"/>
        </w:rPr>
        <w:t xml:space="preserve"> unsubscribe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1"/>
        </w:rPr>
        <w:t xml:space="preserve"> kivabe</w:t>
      </w:r>
      <w:r>
        <w:rPr>
          <w:color w:val="0000BB"/>
        </w:rPr>
        <w:t xml:space="preserve"> off</w:t>
      </w:r>
      <w:r>
        <w:rPr>
          <w:color w:val="000000"/>
        </w:rPr>
        <w:t xml:space="preserve"> korvo</w:t>
      </w:r>
      <w:r>
        <w:br/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3F"/>
        </w:rPr>
        <w:t xml:space="preserve"> cancel</w:t>
      </w:r>
      <w:r>
        <w:rPr>
          <w:color w:val="000002"/>
        </w:rPr>
        <w:t xml:space="preserve"> schedule</w:t>
      </w:r>
      <w:r>
        <w:rPr>
          <w:color w:val="000085"/>
        </w:rPr>
        <w:t xml:space="preserve"> payment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অন্যান্য</w:t>
      </w:r>
      <w:r>
        <w:rPr>
          <w:color w:val="000001"/>
        </w:rPr>
        <w:t xml:space="preserve"> আপ্পস</w:t>
      </w:r>
      <w:r>
        <w:rPr>
          <w:color w:val="000019"/>
        </w:rPr>
        <w:t xml:space="preserve"> অটো</w:t>
      </w:r>
      <w:r>
        <w:rPr>
          <w:color w:val="000002"/>
        </w:rPr>
        <w:t xml:space="preserve"> সাবস্ত্রাইব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মাসিক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9B0000"/>
        </w:rPr>
        <w:t xml:space="preserve"> আমি</w:t>
      </w:r>
      <w:r>
        <w:rPr>
          <w:color w:val="070000"/>
        </w:rPr>
        <w:t xml:space="preserve"> সকল</w:t>
      </w:r>
      <w:r>
        <w:rPr>
          <w:color w:val="000019"/>
        </w:rPr>
        <w:t xml:space="preserve"> অটো</w:t>
      </w:r>
      <w:r>
        <w:rPr>
          <w:color w:val="000002"/>
        </w:rPr>
        <w:t xml:space="preserve"> সাবস্ত্রাইব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01"/>
        </w:rPr>
        <w:t xml:space="preserve"> ছাই</w:t>
      </w:r>
      <w:r>
        <w:rPr>
          <w:color w:val="000000"/>
        </w:rPr>
        <w:t xml:space="preserve"> যেমন</w:t>
      </w:r>
      <w:r>
        <w:rPr>
          <w:color w:val="000001"/>
        </w:rPr>
        <w:t xml:space="preserve"> রেবিটহোল</w:t>
      </w:r>
      <w:r>
        <w:rPr>
          <w:color w:val="220000"/>
        </w:rPr>
        <w:t xml:space="preserve"> এই</w:t>
      </w:r>
      <w:r>
        <w:rPr>
          <w:color w:val="000002"/>
        </w:rPr>
        <w:t xml:space="preserve"> ধরনের</w:t>
      </w:r>
      <w:r>
        <w:rPr>
          <w:color w:val="000001"/>
        </w:rPr>
        <w:t xml:space="preserve"> আপ্পস</w:t>
      </w:r>
      <w:r>
        <w:rPr>
          <w:color w:val="000019"/>
        </w:rPr>
        <w:t xml:space="preserve"> অটো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সাবস্ত্রাইব</w:t>
      </w:r>
      <w:r>
        <w:rPr>
          <w:color w:val="070000"/>
        </w:rPr>
        <w:t xml:space="preserve"> হয়</w:t>
      </w:r>
      <w:r>
        <w:rPr>
          <w:color w:val="000000"/>
        </w:rPr>
        <w:t xml:space="preserve"> এগুলা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630000"/>
        </w:rPr>
        <w:t xml:space="preserve"> i</w:t>
      </w:r>
      <w:r>
        <w:rPr>
          <w:color w:val="000001"/>
        </w:rPr>
        <w:t xml:space="preserve"> wanna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05"/>
        </w:rPr>
        <w:t xml:space="preserve"> all</w:t>
      </w:r>
      <w:r>
        <w:rPr>
          <w:color w:val="00000F"/>
        </w:rPr>
        <w:t xml:space="preserve"> subscriptions</w:t>
      </w:r>
      <w:r>
        <w:rPr>
          <w:color w:val="FF0000"/>
        </w:rPr>
        <w:t xml:space="preserve"> আমার</w:t>
      </w:r>
      <w:r>
        <w:rPr>
          <w:color w:val="070000"/>
        </w:rPr>
        <w:t xml:space="preserve"> সকল</w:t>
      </w:r>
      <w:r>
        <w:rPr>
          <w:color w:val="000000"/>
        </w:rPr>
        <w:t xml:space="preserve"> সাবসক্রিপশন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000001"/>
        </w:rPr>
        <w:t xml:space="preserve"> check</w:t>
      </w:r>
      <w:r>
        <w:rPr>
          <w:color w:val="000000"/>
        </w:rPr>
        <w:t xml:space="preserve"> if</w:t>
      </w:r>
      <w:r>
        <w:rPr>
          <w:color w:val="000002"/>
        </w:rPr>
        <w:t xml:space="preserve"> there</w:t>
      </w:r>
      <w:r>
        <w:rPr>
          <w:color w:val="280000"/>
        </w:rPr>
        <w:t xml:space="preserve"> is</w:t>
      </w:r>
      <w:r>
        <w:rPr>
          <w:color w:val="020000"/>
        </w:rPr>
        <w:t xml:space="preserve"> any</w:t>
      </w:r>
      <w:r>
        <w:rPr>
          <w:color w:val="0000BF"/>
        </w:rPr>
        <w:t xml:space="preserve"> subscription</w:t>
      </w:r>
      <w:r>
        <w:rPr>
          <w:color w:val="250000"/>
        </w:rPr>
        <w:t xml:space="preserve"> of</w:t>
      </w:r>
      <w:r>
        <w:rPr>
          <w:color w:val="000000"/>
        </w:rPr>
        <w:t xml:space="preserve"> rabbithol</w:t>
      </w:r>
      <w:r>
        <w:rPr>
          <w:color w:val="000008"/>
        </w:rPr>
        <w:t xml:space="preserve"> bd</w:t>
      </w:r>
      <w:r>
        <w:rPr>
          <w:color w:val="630000"/>
        </w:rPr>
        <w:t xml:space="preserve"> i</w:t>
      </w:r>
      <w:r>
        <w:rPr>
          <w:color w:val="000000"/>
        </w:rPr>
        <w:t xml:space="preserve"> tried</w:t>
      </w:r>
      <w:r>
        <w:rPr>
          <w:color w:val="6A0000"/>
        </w:rPr>
        <w:t xml:space="preserve"> to</w:t>
      </w:r>
      <w:r>
        <w:rPr>
          <w:color w:val="000022"/>
        </w:rPr>
        <w:t xml:space="preserve"> unsubscribe</w:t>
      </w:r>
      <w:r>
        <w:rPr>
          <w:color w:val="0E0000"/>
        </w:rPr>
        <w:t xml:space="preserve"> but</w:t>
      </w:r>
      <w:r>
        <w:rPr>
          <w:color w:val="0A0000"/>
        </w:rPr>
        <w:t xml:space="preserve"> it</w:t>
      </w:r>
      <w:r>
        <w:rPr>
          <w:color w:val="000000"/>
        </w:rPr>
        <w:t xml:space="preserve"> still</w:t>
      </w:r>
      <w:r>
        <w:rPr>
          <w:color w:val="000000"/>
        </w:rPr>
        <w:t xml:space="preserve"> taking</w:t>
      </w:r>
      <w:r>
        <w:rPr>
          <w:color w:val="000085"/>
        </w:rPr>
        <w:t xml:space="preserve"> payment</w:t>
      </w:r>
      <w:r>
        <w:br/>
      </w:r>
      <w:r>
        <w:rPr>
          <w:color w:val="020000"/>
        </w:rPr>
        <w:t xml:space="preserve"> aktu</w:t>
      </w:r>
      <w:r>
        <w:rPr>
          <w:color w:val="070000"/>
        </w:rPr>
        <w:t xml:space="preserve"> age</w:t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85"/>
        </w:rPr>
        <w:t xml:space="preserve"> payment</w:t>
      </w:r>
      <w:r>
        <w:rPr>
          <w:color w:val="6A0000"/>
        </w:rPr>
        <w:t xml:space="preserve"> kete</w:t>
      </w:r>
      <w:r>
        <w:rPr>
          <w:color w:val="000000"/>
        </w:rPr>
        <w:t xml:space="preserve"> niyece</w:t>
      </w:r>
      <w:r>
        <w:rPr>
          <w:color w:val="00001B"/>
        </w:rPr>
        <w:t xml:space="preserve"> rabbithole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00"/>
        </w:rPr>
        <w:t xml:space="preserve"> babod</w:t>
      </w:r>
      <w:r>
        <w:rPr>
          <w:color w:val="250000"/>
        </w:rPr>
        <w:t xml:space="preserve"> ata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rPr>
          <w:color w:val="1E0000"/>
        </w:rPr>
        <w:t xml:space="preserve"> ki</w:t>
      </w:r>
      <w:r>
        <w:rPr>
          <w:color w:val="000002"/>
        </w:rPr>
        <w:t xml:space="preserve"> vabe</w:t>
      </w:r>
      <w:r>
        <w:br/>
      </w:r>
      <w:r>
        <w:rPr>
          <w:color w:val="000002"/>
        </w:rPr>
        <w:t xml:space="preserve"> fundash</w:t>
      </w:r>
      <w:r>
        <w:rPr>
          <w:color w:val="000001"/>
        </w:rPr>
        <w:t xml:space="preserve"> নামের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ওয়েবসাইটে</w:t>
      </w:r>
      <w:r>
        <w:rPr>
          <w:color w:val="9B0000"/>
        </w:rPr>
        <w:t xml:space="preserve"> আমি</w:t>
      </w:r>
      <w:r>
        <w:rPr>
          <w:color w:val="000002"/>
        </w:rPr>
        <w:t xml:space="preserve"> subscrition</w:t>
      </w:r>
      <w:r>
        <w:rPr>
          <w:color w:val="000000"/>
        </w:rPr>
        <w:t xml:space="preserve"> করসিলাম</w:t>
      </w:r>
      <w:r>
        <w:rPr>
          <w:color w:val="00002F"/>
        </w:rPr>
        <w:t xml:space="preserve"> এখন</w:t>
      </w:r>
      <w:r>
        <w:rPr>
          <w:color w:val="080000"/>
        </w:rPr>
        <w:t xml:space="preserve"> তা</w:t>
      </w:r>
      <w:r>
        <w:rPr>
          <w:color w:val="000019"/>
        </w:rPr>
        <w:t xml:space="preserve"> অটো</w:t>
      </w:r>
      <w:r>
        <w:rPr>
          <w:color w:val="000000"/>
        </w:rPr>
        <w:t xml:space="preserve"> রেনোয়াল</w:t>
      </w:r>
      <w:r>
        <w:rPr>
          <w:color w:val="000000"/>
        </w:rPr>
        <w:t xml:space="preserve"> হয়ে</w:t>
      </w:r>
      <w:r>
        <w:rPr>
          <w:color w:val="000004"/>
        </w:rPr>
        <w:t xml:space="preserve"> গেছে</w:t>
      </w:r>
      <w:r>
        <w:rPr>
          <w:color w:val="00002F"/>
        </w:rPr>
        <w:t xml:space="preserve"> এখন</w:t>
      </w:r>
      <w:r>
        <w:rPr>
          <w:color w:val="9B0000"/>
        </w:rPr>
        <w:t xml:space="preserve"> আমি</w:t>
      </w:r>
      <w:r>
        <w:rPr>
          <w:color w:val="000022"/>
        </w:rPr>
        <w:t xml:space="preserve"> unsubscribe</w:t>
      </w:r>
      <w:r>
        <w:rPr>
          <w:color w:val="000025"/>
        </w:rPr>
        <w:t xml:space="preserve"> করবো</w:t>
      </w:r>
      <w:r>
        <w:rPr>
          <w:color w:val="000004"/>
        </w:rPr>
        <w:t xml:space="preserve"> কেমনে</w:t>
      </w:r>
      <w:r>
        <w:rPr>
          <w:color w:val="000004"/>
        </w:rPr>
        <w:t xml:space="preserve"> mobile</w:t>
      </w:r>
      <w:r>
        <w:rPr>
          <w:color w:val="000011"/>
        </w:rPr>
        <w:t xml:space="preserve"> number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fot</w:t>
      </w:r>
      <w:r>
        <w:rPr>
          <w:color w:val="320000"/>
        </w:rPr>
        <w:t xml:space="preserve"> a</w:t>
      </w:r>
      <w:r>
        <w:rPr>
          <w:color w:val="000002"/>
        </w:rPr>
        <w:t xml:space="preserve"> msg</w:t>
      </w:r>
      <w:r>
        <w:rPr>
          <w:color w:val="0A0000"/>
        </w:rPr>
        <w:t xml:space="preserve"> that</w:t>
      </w:r>
      <w:r>
        <w:rPr>
          <w:color w:val="00002B"/>
        </w:rPr>
        <w:t xml:space="preserve"> my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250000"/>
        </w:rPr>
        <w:t xml:space="preserve"> of</w:t>
      </w:r>
      <w:r>
        <w:rPr>
          <w:color w:val="000007"/>
        </w:rPr>
        <w:t xml:space="preserve"> ghoori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00"/>
        </w:rPr>
        <w:t xml:space="preserve"> renewed</w:t>
      </w:r>
      <w:r>
        <w:rPr>
          <w:color w:val="210000"/>
        </w:rPr>
        <w:t xml:space="preserve"> on</w:t>
      </w:r>
      <w:r>
        <w:rPr>
          <w:color w:val="000000"/>
        </w:rPr>
        <w:t xml:space="preserve"> february</w:t>
      </w:r>
      <w:r>
        <w:rPr>
          <w:color w:val="010000"/>
        </w:rPr>
        <w:t xml:space="preserve"> what</w:t>
      </w:r>
      <w:r>
        <w:rPr>
          <w:color w:val="280000"/>
        </w:rPr>
        <w:t xml:space="preserve"> is</w:t>
      </w:r>
      <w:r>
        <w:rPr>
          <w:color w:val="0A0000"/>
        </w:rPr>
        <w:t xml:space="preserve"> it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42"/>
        </w:rPr>
        <w:t xml:space="preserve"> ta</w:t>
      </w:r>
      <w:r>
        <w:rPr>
          <w:color w:val="0000BF"/>
        </w:rPr>
        <w:t xml:space="preserve"> subscription</w:t>
      </w:r>
      <w:r>
        <w:rPr>
          <w:color w:val="210000"/>
        </w:rPr>
        <w:t xml:space="preserve"> on</w:t>
      </w:r>
      <w:r>
        <w:rPr>
          <w:color w:val="020000"/>
        </w:rPr>
        <w:t xml:space="preserve"> hoy</w:t>
      </w:r>
      <w:r>
        <w:rPr>
          <w:color w:val="000005"/>
        </w:rPr>
        <w:t xml:space="preserve"> ase</w:t>
      </w:r>
      <w:r>
        <w:rPr>
          <w:color w:val="000032"/>
        </w:rPr>
        <w:t xml:space="preserve"> auto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rakhe</w:t>
      </w:r>
      <w:r>
        <w:rPr>
          <w:color w:val="1C0000"/>
        </w:rPr>
        <w:t xml:space="preserve"> please</w:t>
      </w:r>
      <w:r>
        <w:rPr>
          <w:color w:val="6E0000"/>
        </w:rPr>
        <w:t xml:space="preserve"> ami</w:t>
      </w:r>
      <w:r>
        <w:rPr>
          <w:color w:val="150000"/>
        </w:rPr>
        <w:t xml:space="preserve"> ai</w:t>
      </w:r>
      <w:r>
        <w:rPr>
          <w:color w:val="000042"/>
        </w:rPr>
        <w:t xml:space="preserve"> ta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3B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1C"/>
        </w:rPr>
        <w:t xml:space="preserve"> din</w:t>
      </w:r>
      <w:r>
        <w:rPr>
          <w:color w:val="0C0000"/>
        </w:rPr>
        <w:t xml:space="preserve"> por</w:t>
      </w:r>
      <w:r>
        <w:rPr>
          <w:color w:val="0C0000"/>
        </w:rPr>
        <w:t xml:space="preserve"> por</w:t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0000C"/>
        </w:rPr>
        <w:t xml:space="preserve"> kate</w:t>
      </w:r>
      <w:r>
        <w:rPr>
          <w:color w:val="00000A"/>
        </w:rPr>
        <w:t xml:space="preserve"> oita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00002"/>
        </w:rPr>
        <w:t xml:space="preserve"> jate</w:t>
      </w:r>
      <w:r>
        <w:rPr>
          <w:color w:val="000000"/>
        </w:rPr>
        <w:t xml:space="preserve"> porobortite</w:t>
      </w:r>
      <w:r>
        <w:rPr>
          <w:color w:val="000080"/>
        </w:rPr>
        <w:t xml:space="preserve"> tk</w:t>
      </w:r>
      <w:r>
        <w:rPr>
          <w:color w:val="000011"/>
        </w:rPr>
        <w:t xml:space="preserve"> na</w:t>
      </w:r>
      <w:r>
        <w:rPr>
          <w:color w:val="00000C"/>
        </w:rPr>
        <w:t xml:space="preserve"> kate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2B0000"/>
        </w:rPr>
        <w:t xml:space="preserve"> এ</w:t>
      </w:r>
      <w:r>
        <w:rPr>
          <w:color w:val="000039"/>
        </w:rPr>
        <w:t xml:space="preserve"> একটা</w:t>
      </w:r>
      <w:r>
        <w:rPr>
          <w:color w:val="000002"/>
        </w:rPr>
        <w:t xml:space="preserve"> আটো</w:t>
      </w:r>
      <w:r>
        <w:rPr>
          <w:color w:val="000000"/>
        </w:rPr>
        <w:t xml:space="preserve"> সাবক্রিপসন</w:t>
      </w:r>
      <w:r>
        <w:rPr>
          <w:color w:val="000025"/>
        </w:rPr>
        <w:t xml:space="preserve"> চালু</w:t>
      </w:r>
      <w:r>
        <w:rPr>
          <w:color w:val="010000"/>
        </w:rPr>
        <w:t xml:space="preserve"> হইছে</w:t>
      </w:r>
      <w:r>
        <w:rPr>
          <w:color w:val="9B0000"/>
        </w:rPr>
        <w:t xml:space="preserve"> আমি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A"/>
        </w:rPr>
        <w:t xml:space="preserve"> fundes</w:t>
      </w:r>
      <w:r>
        <w:rPr>
          <w:color w:val="000019"/>
        </w:rPr>
        <w:t xml:space="preserve"> কেন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0A"/>
        </w:rPr>
        <w:t xml:space="preserve"> fundes</w:t>
      </w:r>
      <w:r>
        <w:rPr>
          <w:color w:val="0000BB"/>
        </w:rPr>
        <w:t xml:space="preserve"> off</w:t>
      </w:r>
      <w:r>
        <w:rPr>
          <w:color w:val="000005"/>
        </w:rPr>
        <w:t xml:space="preserve"> krte</w:t>
      </w:r>
      <w:r>
        <w:rPr>
          <w:color w:val="000002"/>
        </w:rPr>
        <w:t xml:space="preserve"> chaitace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1F"/>
        </w:rPr>
        <w:t xml:space="preserve"> app</w:t>
      </w:r>
      <w:r>
        <w:rPr>
          <w:color w:val="00006C"/>
        </w:rPr>
        <w:t xml:space="preserve"> theke</w:t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rPr>
          <w:color w:val="250000"/>
        </w:rPr>
        <w:t xml:space="preserve"> ata</w:t>
      </w:r>
      <w:r>
        <w:rPr>
          <w:color w:val="6E0000"/>
        </w:rPr>
        <w:t xml:space="preserve"> ami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320000"/>
        </w:rPr>
        <w:t xml:space="preserve"> a</w:t>
      </w:r>
      <w:r>
        <w:rPr>
          <w:color w:val="000000"/>
        </w:rPr>
        <w:t xml:space="preserve"> shera</w:t>
      </w:r>
      <w:r>
        <w:rPr>
          <w:color w:val="00001F"/>
        </w:rPr>
        <w:t xml:space="preserve"> app</w:t>
      </w:r>
      <w:r>
        <w:rPr>
          <w:color w:val="320000"/>
        </w:rPr>
        <w:t xml:space="preserve"> a</w:t>
      </w:r>
      <w:r>
        <w:rPr>
          <w:color w:val="0000BF"/>
        </w:rPr>
        <w:t xml:space="preserve"> subscription</w:t>
      </w:r>
      <w:r>
        <w:rPr>
          <w:color w:val="1E0000"/>
        </w:rPr>
        <w:t xml:space="preserve"> kora</w:t>
      </w:r>
      <w:r>
        <w:rPr>
          <w:color w:val="000000"/>
        </w:rPr>
        <w:t xml:space="preserve"> chilo</w:t>
      </w:r>
      <w:r>
        <w:rPr>
          <w:color w:val="000007"/>
        </w:rPr>
        <w:t xml:space="preserve"> ekhon</w:t>
      </w:r>
      <w:r>
        <w:rPr>
          <w:color w:val="000008"/>
        </w:rPr>
        <w:t xml:space="preserve"> bar</w:t>
      </w:r>
      <w:r>
        <w:rPr>
          <w:color w:val="000008"/>
        </w:rPr>
        <w:t xml:space="preserve"> bar</w:t>
      </w:r>
      <w:r>
        <w:rPr>
          <w:color w:val="000080"/>
        </w:rPr>
        <w:t xml:space="preserve"> tk</w:t>
      </w:r>
      <w:r>
        <w:rPr>
          <w:color w:val="000085"/>
        </w:rPr>
        <w:t xml:space="preserve"> kore</w:t>
      </w:r>
      <w:r>
        <w:rPr>
          <w:color w:val="00006E"/>
        </w:rPr>
        <w:t xml:space="preserve"> taka</w:t>
      </w:r>
      <w:r>
        <w:rPr>
          <w:color w:val="000012"/>
        </w:rPr>
        <w:t xml:space="preserve"> niye</w:t>
      </w:r>
      <w:r>
        <w:rPr>
          <w:color w:val="020000"/>
        </w:rPr>
        <w:t xml:space="preserve"> jacche</w:t>
      </w:r>
      <w:r>
        <w:rPr>
          <w:color w:val="000007"/>
        </w:rPr>
        <w:t xml:space="preserve"> ekhon</w:t>
      </w:r>
      <w:r>
        <w:rPr>
          <w:color w:val="1E0000"/>
        </w:rPr>
        <w:t xml:space="preserve"> ki</w:t>
      </w:r>
      <w:r>
        <w:rPr>
          <w:color w:val="000026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সাবসক্রিপন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000001"/>
        </w:rPr>
        <w:t xml:space="preserve"> উপায়</w:t>
      </w:r>
      <w:r>
        <w:rPr>
          <w:color w:val="000007"/>
        </w:rPr>
        <w:t xml:space="preserve"> নাই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সাবস্ক্রিপশন</w:t>
      </w:r>
      <w:r>
        <w:rPr>
          <w:color w:val="000008"/>
        </w:rPr>
        <w:t xml:space="preserve"> ফি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20000"/>
        </w:rPr>
        <w:t xml:space="preserve"> হয়</w:t>
      </w:r>
      <w:r>
        <w:rPr>
          <w:color w:val="000007"/>
        </w:rPr>
        <w:t xml:space="preserve"> প্রতিমাসে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0"/>
        </w:rPr>
        <w:t xml:space="preserve"> thaky</w:t>
      </w:r>
      <w:r>
        <w:rPr>
          <w:color w:val="00006E"/>
        </w:rPr>
        <w:t xml:space="preserve"> taka</w:t>
      </w:r>
      <w:r>
        <w:rPr>
          <w:color w:val="000000"/>
        </w:rPr>
        <w:t xml:space="preserve"> kat-say</w:t>
      </w:r>
      <w:r>
        <w:rPr>
          <w:color w:val="020000"/>
        </w:rPr>
        <w:t xml:space="preserve"> ota</w:t>
      </w:r>
      <w:r>
        <w:rPr>
          <w:color w:val="000022"/>
        </w:rPr>
        <w:t xml:space="preserve"> bondo</w:t>
      </w:r>
      <w:r>
        <w:rPr>
          <w:color w:val="000004"/>
        </w:rPr>
        <w:t xml:space="preserve"> korty</w:t>
      </w:r>
      <w:r>
        <w:rPr>
          <w:color w:val="000000"/>
        </w:rPr>
        <w:t xml:space="preserve"> hoby</w:t>
      </w:r>
      <w:r>
        <w:br/>
      </w:r>
      <w:r>
        <w:rPr>
          <w:color w:val="9B0000"/>
        </w:rPr>
        <w:t xml:space="preserve"> আমি</w:t>
      </w:r>
      <w:r>
        <w:rPr>
          <w:color w:val="000002"/>
        </w:rPr>
        <w:t xml:space="preserve"> ভুল</w:t>
      </w:r>
      <w:r>
        <w:rPr>
          <w:color w:val="880000"/>
        </w:rPr>
        <w:t xml:space="preserve"> করে</w:t>
      </w:r>
      <w:r>
        <w:rPr>
          <w:color w:val="0000BC"/>
        </w:rPr>
        <w:t xml:space="preserve"> fundesh</w:t>
      </w:r>
      <w:r>
        <w:rPr>
          <w:color w:val="00003F"/>
        </w:rPr>
        <w:t xml:space="preserve"> একাউন্ট</w:t>
      </w:r>
      <w:r>
        <w:rPr>
          <w:color w:val="000002"/>
        </w:rPr>
        <w:t xml:space="preserve"> খুলে</w:t>
      </w:r>
      <w:r>
        <w:rPr>
          <w:color w:val="050000"/>
        </w:rPr>
        <w:t xml:space="preserve"> ফেলছি</w:t>
      </w:r>
      <w:r>
        <w:rPr>
          <w:color w:val="0E0000"/>
        </w:rPr>
        <w:t xml:space="preserve"> plz</w:t>
      </w:r>
      <w:r>
        <w:rPr>
          <w:color w:val="180000"/>
        </w:rPr>
        <w:t xml:space="preserve"> sir</w:t>
      </w:r>
      <w:r>
        <w:rPr>
          <w:color w:val="00002B"/>
        </w:rPr>
        <w:t xml:space="preserve"> my</w:t>
      </w:r>
      <w:r>
        <w:rPr>
          <w:color w:val="0000BC"/>
        </w:rPr>
        <w:t xml:space="preserve"> fundesh</w:t>
      </w:r>
      <w:r>
        <w:rPr>
          <w:color w:val="00005A"/>
        </w:rPr>
        <w:t xml:space="preserve"> account</w:t>
      </w:r>
      <w:r>
        <w:rPr>
          <w:color w:val="000022"/>
        </w:rPr>
        <w:t xml:space="preserve"> unsubscribe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সেবা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00001"/>
        </w:rPr>
        <w:t xml:space="preserve"> সেবা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70000"/>
        </w:rPr>
        <w:t xml:space="preserve"> সকল</w:t>
      </w:r>
      <w:r>
        <w:rPr>
          <w:color w:val="000004"/>
        </w:rPr>
        <w:t xml:space="preserve"> চার্জ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একাওন্ট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08"/>
        </w:rPr>
        <w:t xml:space="preserve"> সপ্তাহে</w:t>
      </w:r>
      <w:r>
        <w:rPr>
          <w:color w:val="000011"/>
        </w:rPr>
        <w:t xml:space="preserve"> একটি</w:t>
      </w:r>
      <w:r>
        <w:rPr>
          <w:color w:val="000001"/>
        </w:rPr>
        <w:t xml:space="preserve"> সারভিস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আপনারা</w:t>
      </w:r>
      <w:r>
        <w:rPr>
          <w:color w:val="000001"/>
        </w:rPr>
        <w:t xml:space="preserve"> সারভিস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নোটিশ</w:t>
      </w:r>
      <w:r>
        <w:rPr>
          <w:color w:val="000000"/>
        </w:rPr>
        <w:t xml:space="preserve"> আসতেছে</w:t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cacjkg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4F0000"/>
        </w:rPr>
        <w:t xml:space="preserve"> এটা</w:t>
      </w:r>
      <w:r>
        <w:rPr>
          <w:color w:val="000005"/>
        </w:rPr>
        <w:t xml:space="preserve"> কিসের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01"/>
        </w:rPr>
        <w:t xml:space="preserve"> রেবিটহোল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50000"/>
        </w:rPr>
        <w:t xml:space="preserve"> কিন্তু</w:t>
      </w:r>
      <w:r>
        <w:rPr>
          <w:color w:val="9B0000"/>
        </w:rPr>
        <w:t xml:space="preserve"> আমি</w:t>
      </w:r>
      <w:r>
        <w:rPr>
          <w:color w:val="000019"/>
        </w:rPr>
        <w:t xml:space="preserve"> সাবস্ক্রাইব</w:t>
      </w:r>
      <w:r>
        <w:rPr>
          <w:color w:val="0000EA"/>
        </w:rPr>
        <w:t xml:space="preserve"> বন্ধ</w:t>
      </w:r>
      <w:r>
        <w:rPr>
          <w:color w:val="010000"/>
        </w:rPr>
        <w:t xml:space="preserve"> করলে</w:t>
      </w:r>
      <w:r>
        <w:rPr>
          <w:color w:val="000000"/>
        </w:rPr>
        <w:t xml:space="preserve"> ও</w:t>
      </w:r>
      <w:r>
        <w:rPr>
          <w:color w:val="070000"/>
        </w:rPr>
        <w:t xml:space="preserve"> হয়</w:t>
      </w:r>
      <w:r>
        <w:rPr>
          <w:color w:val="000014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1B"/>
        </w:rPr>
        <w:t xml:space="preserve"> rabbithole</w:t>
      </w:r>
      <w:r>
        <w:rPr>
          <w:color w:val="2B0000"/>
        </w:rPr>
        <w:t xml:space="preserve"> এ</w:t>
      </w:r>
      <w:r>
        <w:rPr>
          <w:color w:val="000000"/>
        </w:rPr>
        <w:t xml:space="preserve"> সাসক্রাব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ছিল</w:t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দেখি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00000"/>
        </w:rPr>
        <w:t xml:space="preserve"> প্রত্যেক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40000"/>
        </w:rPr>
        <w:t xml:space="preserve"> নিয়ে</w:t>
      </w:r>
      <w:r>
        <w:rPr>
          <w:color w:val="000005"/>
        </w:rPr>
        <w:t xml:space="preserve"> নেই</w:t>
      </w:r>
      <w:r>
        <w:rPr>
          <w:color w:val="00002B"/>
        </w:rPr>
        <w:t xml:space="preserve"> কিভাবে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04"/>
        </w:rPr>
        <w:t xml:space="preserve"> যায়</w:t>
      </w:r>
      <w:r>
        <w:rPr>
          <w:color w:val="050000"/>
        </w:rPr>
        <w:t xml:space="preserve"> আপনারা</w:t>
      </w:r>
      <w:r>
        <w:rPr>
          <w:color w:val="120000"/>
        </w:rPr>
        <w:t xml:space="preserve"> একটু</w:t>
      </w:r>
      <w:r>
        <w:rPr>
          <w:color w:val="000000"/>
        </w:rPr>
        <w:t xml:space="preserve"> দেখেন</w:t>
      </w:r>
      <w:r>
        <w:rPr>
          <w:color w:val="0E0000"/>
        </w:rPr>
        <w:t xml:space="preserve"> plz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cnrpq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6C"/>
        </w:rPr>
        <w:t xml:space="preserve"> theke</w:t>
      </w:r>
      <w:r>
        <w:rPr>
          <w:color w:val="020000"/>
        </w:rPr>
        <w:t xml:space="preserve"> onk</w:t>
      </w:r>
      <w:r>
        <w:rPr>
          <w:color w:val="000008"/>
        </w:rPr>
        <w:t xml:space="preserve"> bar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0000BF"/>
        </w:rPr>
        <w:t xml:space="preserve"> subscription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neya</w:t>
      </w:r>
      <w:r>
        <w:rPr>
          <w:color w:val="080000"/>
        </w:rPr>
        <w:t xml:space="preserve"> hocche</w:t>
      </w:r>
      <w:r>
        <w:rPr>
          <w:color w:val="000005"/>
        </w:rPr>
        <w:t xml:space="preserve"> keno</w:t>
      </w:r>
      <w:r>
        <w:br/>
      </w:r>
      <w:r>
        <w:rPr>
          <w:color w:val="950000"/>
        </w:rPr>
        <w:t xml:space="preserve"> amar</w:t>
      </w:r>
      <w:r>
        <w:rPr>
          <w:color w:val="0E0000"/>
        </w:rPr>
        <w:t xml:space="preserve"> ekta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6A0000"/>
        </w:rPr>
        <w:t xml:space="preserve"> kete</w:t>
      </w:r>
      <w:r>
        <w:rPr>
          <w:color w:val="000001"/>
        </w:rPr>
        <w:t xml:space="preserve"> niyeche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bdt</w:t>
      </w:r>
      <w:r>
        <w:rPr>
          <w:color w:val="000000"/>
        </w:rPr>
        <w:t xml:space="preserve"> jeta</w:t>
      </w:r>
      <w:r>
        <w:rPr>
          <w:color w:val="6E0000"/>
        </w:rPr>
        <w:t xml:space="preserve"> ami</w:t>
      </w:r>
      <w:r>
        <w:rPr>
          <w:color w:val="00001E"/>
        </w:rPr>
        <w:t xml:space="preserve"> subscribe</w:t>
      </w:r>
      <w:r>
        <w:rPr>
          <w:color w:val="010000"/>
        </w:rPr>
        <w:t xml:space="preserve"> kori</w:t>
      </w:r>
      <w:r>
        <w:rPr>
          <w:color w:val="000011"/>
        </w:rPr>
        <w:t xml:space="preserve"> na</w:t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1C0000"/>
        </w:rPr>
        <w:t xml:space="preserve"> please</w:t>
      </w:r>
      <w:r>
        <w:rPr>
          <w:color w:val="000022"/>
        </w:rPr>
        <w:t xml:space="preserve"> unsubscribe</w:t>
      </w:r>
      <w:r>
        <w:rPr>
          <w:color w:val="0A0000"/>
        </w:rPr>
        <w:t xml:space="preserve"> that</w:t>
      </w:r>
      <w:r>
        <w:br/>
      </w:r>
      <w:r>
        <w:rPr>
          <w:color w:val="9B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05"/>
        </w:rPr>
        <w:t xml:space="preserve"> স্বাধীন</w:t>
      </w:r>
      <w:r>
        <w:rPr>
          <w:color w:val="2B0000"/>
        </w:rPr>
        <w:t xml:space="preserve"> এ</w:t>
      </w:r>
      <w:r>
        <w:rPr>
          <w:color w:val="000019"/>
        </w:rPr>
        <w:t xml:space="preserve"> সাবস্ক্রাইব</w:t>
      </w:r>
      <w:r>
        <w:rPr>
          <w:color w:val="080000"/>
        </w:rPr>
        <w:t xml:space="preserve"> করেছিলাম</w:t>
      </w:r>
      <w:r>
        <w:rPr>
          <w:color w:val="000002"/>
        </w:rPr>
        <w:t xml:space="preserve"> -</w:t>
      </w:r>
      <w:r>
        <w:rPr>
          <w:color w:val="000001"/>
        </w:rPr>
        <w:t xml:space="preserve"> মাসের</w:t>
      </w:r>
      <w:r>
        <w:rPr>
          <w:color w:val="000000"/>
        </w:rPr>
        <w:t xml:space="preserve"> মত</w:t>
      </w:r>
      <w:r>
        <w:rPr>
          <w:color w:val="000001"/>
        </w:rPr>
        <w:t xml:space="preserve"> ব্যবহার</w:t>
      </w:r>
      <w:r>
        <w:rPr>
          <w:color w:val="040000"/>
        </w:rPr>
        <w:t xml:space="preserve"> করেছি</w:t>
      </w:r>
      <w:r>
        <w:rPr>
          <w:color w:val="050000"/>
        </w:rPr>
        <w:t xml:space="preserve"> কিন্তু</w:t>
      </w:r>
      <w:r>
        <w:rPr>
          <w:color w:val="00002F"/>
        </w:rPr>
        <w:t xml:space="preserve"> এখন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এইদিকে</w:t>
      </w:r>
      <w:r>
        <w:rPr>
          <w:color w:val="000007"/>
        </w:rPr>
        <w:t xml:space="preserve"> প্রতিমাসে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E"/>
        </w:rPr>
        <w:t xml:space="preserve"> হচ্ছে</w:t>
      </w:r>
      <w:r>
        <w:rPr>
          <w:color w:val="9B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05"/>
        </w:rPr>
        <w:t xml:space="preserve"> স্বাধীন</w:t>
      </w:r>
      <w:r>
        <w:rPr>
          <w:color w:val="000000"/>
        </w:rPr>
        <w:t xml:space="preserve"> মিউসিকের</w:t>
      </w:r>
      <w:r>
        <w:rPr>
          <w:color w:val="00002F"/>
        </w:rPr>
        <w:t xml:space="preserve"> সাবস্ক্রিপশন</w:t>
      </w:r>
      <w:r>
        <w:rPr>
          <w:color w:val="000025"/>
        </w:rPr>
        <w:t xml:space="preserve"> অফ</w:t>
      </w:r>
      <w:r>
        <w:rPr>
          <w:color w:val="000015"/>
        </w:rPr>
        <w:t xml:space="preserve"> করব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320000"/>
        </w:rPr>
        <w:t xml:space="preserve"> a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calu</w:t>
      </w:r>
      <w:r>
        <w:rPr>
          <w:color w:val="0C0000"/>
        </w:rPr>
        <w:t xml:space="preserve"> hoye</w:t>
      </w:r>
      <w:r>
        <w:rPr>
          <w:color w:val="040000"/>
        </w:rPr>
        <w:t xml:space="preserve"> gese</w:t>
      </w:r>
      <w:r>
        <w:rPr>
          <w:color w:val="040000"/>
        </w:rPr>
        <w:t xml:space="preserve"> akn</w:t>
      </w:r>
      <w:r>
        <w:rPr>
          <w:color w:val="6E0000"/>
        </w:rPr>
        <w:t xml:space="preserve"> ami</w:t>
      </w:r>
      <w:r>
        <w:rPr>
          <w:color w:val="0A0000"/>
        </w:rPr>
        <w:t xml:space="preserve"> aita</w:t>
      </w:r>
      <w:r>
        <w:rPr>
          <w:color w:val="0000BB"/>
        </w:rPr>
        <w:t xml:space="preserve"> off</w:t>
      </w:r>
      <w:r>
        <w:rPr>
          <w:color w:val="000005"/>
        </w:rPr>
        <w:t xml:space="preserve"> krte</w:t>
      </w:r>
      <w:r>
        <w:rPr>
          <w:color w:val="00000F"/>
        </w:rPr>
        <w:t xml:space="preserve"> cai</w:t>
      </w:r>
      <w:r>
        <w:br/>
      </w:r>
      <w:r>
        <w:rPr>
          <w:color w:val="000000"/>
        </w:rPr>
        <w:t xml:space="preserve"> জ্বী</w:t>
      </w:r>
      <w:r>
        <w:rPr>
          <w:color w:val="000001"/>
        </w:rPr>
        <w:t xml:space="preserve"> shadhin</w:t>
      </w:r>
      <w:r>
        <w:rPr>
          <w:color w:val="000000"/>
        </w:rPr>
        <w:t xml:space="preserve"> radio</w:t>
      </w:r>
      <w:r>
        <w:rPr>
          <w:color w:val="070000"/>
        </w:rPr>
        <w:t xml:space="preserve"> তে</w:t>
      </w:r>
      <w:r>
        <w:rPr>
          <w:color w:val="FF0000"/>
        </w:rPr>
        <w:t xml:space="preserve"> আমার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04"/>
        </w:rPr>
        <w:t xml:space="preserve"> ৳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10000"/>
        </w:rPr>
        <w:t xml:space="preserve"> thanks</w:t>
      </w:r>
      <w:r>
        <w:rPr>
          <w:color w:val="2E0000"/>
        </w:rPr>
        <w:t xml:space="preserve"> for</w:t>
      </w:r>
      <w:r>
        <w:rPr>
          <w:color w:val="000000"/>
        </w:rPr>
        <w:t xml:space="preserve"> your</w:t>
      </w:r>
      <w:r>
        <w:rPr>
          <w:color w:val="000017"/>
        </w:rPr>
        <w:t xml:space="preserve"> service</w:t>
      </w:r>
      <w:r>
        <w:rPr>
          <w:color w:val="000001"/>
        </w:rPr>
        <w:t xml:space="preserve"> shadhin</w:t>
      </w:r>
      <w:r>
        <w:rPr>
          <w:color w:val="000004"/>
        </w:rPr>
        <w:t xml:space="preserve"> music</w:t>
      </w:r>
      <w:r>
        <w:rPr>
          <w:color w:val="0000BF"/>
        </w:rPr>
        <w:t xml:space="preserve"> subscription</w:t>
      </w:r>
      <w:r>
        <w:rPr>
          <w:color w:val="280000"/>
        </w:rPr>
        <w:t xml:space="preserve"> is</w:t>
      </w:r>
      <w:r>
        <w:rPr>
          <w:color w:val="000000"/>
        </w:rPr>
        <w:t xml:space="preserve"> debiting</w:t>
      </w:r>
      <w:r>
        <w:rPr>
          <w:color w:val="00002B"/>
        </w:rPr>
        <w:t xml:space="preserve"> my</w:t>
      </w:r>
      <w:r>
        <w:rPr>
          <w:color w:val="00005A"/>
        </w:rPr>
        <w:t xml:space="preserve"> account</w:t>
      </w:r>
      <w:r>
        <w:rPr>
          <w:color w:val="2E0000"/>
        </w:rPr>
        <w:t xml:space="preserve"> for</w:t>
      </w:r>
      <w:r>
        <w:rPr>
          <w:color w:val="000004"/>
        </w:rPr>
        <w:t xml:space="preserve"> ৳</w:t>
      </w:r>
      <w:r>
        <w:rPr>
          <w:color w:val="020000"/>
        </w:rPr>
        <w:t xml:space="preserve"> per</w:t>
      </w:r>
      <w:r>
        <w:rPr>
          <w:color w:val="000008"/>
        </w:rPr>
        <w:t xml:space="preserve"> month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0C0000"/>
        </w:rPr>
        <w:t xml:space="preserve"> this</w:t>
      </w:r>
      <w:r>
        <w:rPr>
          <w:color w:val="0000BF"/>
        </w:rPr>
        <w:t xml:space="preserve"> subscription</w:t>
      </w:r>
      <w:r>
        <w:rPr>
          <w:color w:val="6A0000"/>
        </w:rPr>
        <w:t xml:space="preserve"> to</w:t>
      </w:r>
      <w:r>
        <w:rPr>
          <w:color w:val="190000"/>
        </w:rPr>
        <w:t xml:space="preserve"> be</w:t>
      </w:r>
      <w:r>
        <w:rPr>
          <w:color w:val="000000"/>
        </w:rPr>
        <w:t xml:space="preserve"> turned</w:t>
      </w:r>
      <w:r>
        <w:rPr>
          <w:color w:val="0000BB"/>
        </w:rPr>
        <w:t xml:space="preserve"> off</w:t>
      </w:r>
      <w:r>
        <w:rPr>
          <w:color w:val="010000"/>
        </w:rPr>
        <w:t xml:space="preserve"> thanks</w:t>
      </w:r>
      <w:r>
        <w:br/>
      </w:r>
      <w:r>
        <w:rPr>
          <w:color w:val="110000"/>
        </w:rPr>
        <w:t xml:space="preserve"> প্লিজ</w:t>
      </w:r>
      <w:r>
        <w:rPr>
          <w:color w:val="000004"/>
        </w:rPr>
        <w:t xml:space="preserve"> হেল্প</w:t>
      </w:r>
      <w:r>
        <w:rPr>
          <w:color w:val="010000"/>
        </w:rPr>
        <w:t xml:space="preserve"> মি</w:t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2F"/>
        </w:rPr>
        <w:t xml:space="preserve"> সাবস্ক্রিপশন</w:t>
      </w:r>
      <w:r>
        <w:rPr>
          <w:color w:val="000008"/>
        </w:rPr>
        <w:t xml:space="preserve"> ফি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04"/>
        </w:rPr>
        <w:t xml:space="preserve"> ltd--rm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1"/>
        </w:rPr>
        <w:t xml:space="preserve"> biubbuh</w:t>
      </w:r>
      <w:r>
        <w:rPr>
          <w:color w:val="190000"/>
        </w:rPr>
        <w:t xml:space="preserve"> at</w:t>
      </w:r>
      <w:r>
        <w:rPr>
          <w:color w:val="150000"/>
        </w:rPr>
        <w:t xml:space="preserve"> ai</w:t>
      </w:r>
      <w:r>
        <w:rPr>
          <w:color w:val="000007"/>
        </w:rPr>
        <w:t xml:space="preserve"> sms</w:t>
      </w:r>
      <w:r>
        <w:rPr>
          <w:color w:val="000042"/>
        </w:rPr>
        <w:t xml:space="preserve"> ta</w:t>
      </w:r>
      <w:r>
        <w:rPr>
          <w:color w:val="010000"/>
        </w:rPr>
        <w:t xml:space="preserve"> asi</w:t>
      </w:r>
      <w:r>
        <w:rPr>
          <w:color w:val="950000"/>
        </w:rPr>
        <w:t xml:space="preserve"> amar</w:t>
      </w:r>
      <w:r>
        <w:rPr>
          <w:color w:val="000080"/>
        </w:rPr>
        <w:t xml:space="preserve"> tk</w:t>
      </w:r>
      <w:r>
        <w:rPr>
          <w:color w:val="000001"/>
        </w:rPr>
        <w:t xml:space="preserve"> kati</w:t>
      </w:r>
      <w:r>
        <w:rPr>
          <w:color w:val="000000"/>
        </w:rPr>
        <w:t xml:space="preserve"> nyea</w:t>
      </w:r>
      <w:r>
        <w:rPr>
          <w:color w:val="080000"/>
        </w:rPr>
        <w:t xml:space="preserve"> jay</w:t>
      </w:r>
      <w:r>
        <w:rPr>
          <w:color w:val="000001"/>
        </w:rPr>
        <w:t xml:space="preserve"> solve</w:t>
      </w:r>
      <w:r>
        <w:rPr>
          <w:color w:val="070000"/>
        </w:rPr>
        <w:t xml:space="preserve"> and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lagba</w:t>
      </w:r>
      <w:r>
        <w:br/>
      </w:r>
      <w:r>
        <w:rPr>
          <w:color w:val="9B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সাচক্রিপসন</w:t>
      </w:r>
      <w:r>
        <w:rPr>
          <w:color w:val="000002"/>
        </w:rPr>
        <w:t xml:space="preserve"> ভুল</w:t>
      </w:r>
      <w:r>
        <w:rPr>
          <w:color w:val="000000"/>
        </w:rPr>
        <w:t xml:space="preserve"> বসত</w:t>
      </w:r>
      <w:r>
        <w:rPr>
          <w:color w:val="000000"/>
        </w:rPr>
        <w:t xml:space="preserve"> ওন</w:t>
      </w:r>
      <w:r>
        <w:rPr>
          <w:color w:val="040000"/>
        </w:rPr>
        <w:t xml:space="preserve"> করেছি</w:t>
      </w:r>
      <w:r>
        <w:br/>
      </w:r>
      <w:r>
        <w:rPr>
          <w:color w:val="000000"/>
        </w:rPr>
        <w:t xml:space="preserve"> fundess</w:t>
      </w:r>
      <w:r>
        <w:rPr>
          <w:color w:val="000008"/>
        </w:rPr>
        <w:t xml:space="preserve"> quiz</w:t>
      </w:r>
      <w:r>
        <w:rPr>
          <w:color w:val="00000B"/>
        </w:rPr>
        <w:t xml:space="preserve"> option</w:t>
      </w:r>
      <w:r>
        <w:rPr>
          <w:color w:val="00006C"/>
        </w:rPr>
        <w:t xml:space="preserve"> theke</w:t>
      </w:r>
      <w:r>
        <w:rPr>
          <w:color w:val="3B0000"/>
        </w:rPr>
        <w:t xml:space="preserve"> amr</w:t>
      </w:r>
      <w:r>
        <w:rPr>
          <w:color w:val="020000"/>
        </w:rPr>
        <w:t xml:space="preserve"> per</w:t>
      </w:r>
      <w:r>
        <w:rPr>
          <w:color w:val="000008"/>
        </w:rPr>
        <w:t xml:space="preserve"> month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br/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0A"/>
        </w:rPr>
        <w:t xml:space="preserve"> thake</w:t>
      </w:r>
      <w:r>
        <w:rPr>
          <w:color w:val="950000"/>
        </w:rPr>
        <w:t xml:space="preserve"> amar</w:t>
      </w:r>
      <w:r>
        <w:rPr>
          <w:color w:val="000000"/>
        </w:rPr>
        <w:t xml:space="preserve"> bikas</w:t>
      </w:r>
      <w:r>
        <w:rPr>
          <w:color w:val="000007"/>
        </w:rPr>
        <w:t xml:space="preserve"> acount</w:t>
      </w:r>
      <w:r>
        <w:rPr>
          <w:color w:val="000000"/>
        </w:rPr>
        <w:t xml:space="preserve"> unsabscrib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br/>
      </w:r>
      <w:r>
        <w:rPr>
          <w:color w:val="000000"/>
        </w:rPr>
        <w:t xml:space="preserve"> অামার</w:t>
      </w:r>
      <w:r>
        <w:rPr>
          <w:color w:val="0000A2"/>
        </w:rPr>
        <w:t xml:space="preserve"> বিকাশ</w:t>
      </w:r>
      <w:r>
        <w:rPr>
          <w:color w:val="000004"/>
        </w:rPr>
        <w:t xml:space="preserve"> নম্বর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000005"/>
        </w:rPr>
        <w:t xml:space="preserve"> মিলভিক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07"/>
        </w:rPr>
        <w:t xml:space="preserve"> subcription</w:t>
      </w:r>
      <w:r>
        <w:rPr>
          <w:color w:val="00000F"/>
        </w:rPr>
        <w:t xml:space="preserve"> fee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rPr>
          <w:color w:val="0E0000"/>
        </w:rPr>
        <w:t xml:space="preserve"> but</w:t>
      </w:r>
      <w:r>
        <w:rPr>
          <w:color w:val="6E0000"/>
        </w:rPr>
        <w:t xml:space="preserve"> ami</w:t>
      </w:r>
      <w:r>
        <w:rPr>
          <w:color w:val="00000A"/>
        </w:rPr>
        <w:t xml:space="preserve"> kono</w:t>
      </w:r>
      <w:r>
        <w:rPr>
          <w:color w:val="00001E"/>
        </w:rPr>
        <w:t xml:space="preserve"> subscribe</w:t>
      </w:r>
      <w:r>
        <w:rPr>
          <w:color w:val="000001"/>
        </w:rPr>
        <w:t xml:space="preserve"> korinai</w:t>
      </w:r>
      <w:r>
        <w:rPr>
          <w:color w:val="000000"/>
        </w:rPr>
        <w:t xml:space="preserve"> pin</w:t>
      </w:r>
      <w:r>
        <w:rPr>
          <w:color w:val="000000"/>
        </w:rPr>
        <w:t xml:space="preserve"> otp</w:t>
      </w:r>
      <w:r>
        <w:rPr>
          <w:color w:val="00000A"/>
        </w:rPr>
        <w:t xml:space="preserve"> kono</w:t>
      </w:r>
      <w:r>
        <w:rPr>
          <w:color w:val="000000"/>
        </w:rPr>
        <w:t xml:space="preserve"> input</w:t>
      </w:r>
      <w:r>
        <w:rPr>
          <w:color w:val="010000"/>
        </w:rPr>
        <w:t xml:space="preserve"> o</w:t>
      </w:r>
      <w:r>
        <w:rPr>
          <w:color w:val="000001"/>
        </w:rPr>
        <w:t xml:space="preserve"> korinai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010000"/>
        </w:rPr>
        <w:t xml:space="preserve"> onek</w:t>
      </w:r>
      <w:r>
        <w:rPr>
          <w:color w:val="000008"/>
        </w:rPr>
        <w:t xml:space="preserve"> bar</w:t>
      </w:r>
      <w:r>
        <w:rPr>
          <w:color w:val="6A0000"/>
        </w:rPr>
        <w:t xml:space="preserve"> kete</w:t>
      </w:r>
      <w:r>
        <w:rPr>
          <w:color w:val="000007"/>
        </w:rPr>
        <w:t xml:space="preserve"> neya</w:t>
      </w:r>
      <w:r>
        <w:rPr>
          <w:color w:val="080000"/>
        </w:rPr>
        <w:t xml:space="preserve"> hocche</w:t>
      </w:r>
      <w:r>
        <w:rPr>
          <w:color w:val="0000BF"/>
        </w:rPr>
        <w:t xml:space="preserve"> subscription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br/>
      </w:r>
      <w:r>
        <w:rPr>
          <w:color w:val="000000"/>
        </w:rPr>
        <w:t xml:space="preserve"> bhaiya</w:t>
      </w:r>
      <w:r>
        <w:rPr>
          <w:color w:val="950000"/>
        </w:rPr>
        <w:t xml:space="preserve"> amar</w:t>
      </w:r>
      <w:r>
        <w:rPr>
          <w:color w:val="000000"/>
        </w:rPr>
        <w:t xml:space="preserve"> may</w:t>
      </w:r>
      <w:r>
        <w:rPr>
          <w:color w:val="190000"/>
        </w:rPr>
        <w:t xml:space="preserve"> be</w:t>
      </w:r>
      <w:r>
        <w:rPr>
          <w:color w:val="0000BC"/>
        </w:rPr>
        <w:t xml:space="preserve"> fundesh</w:t>
      </w:r>
      <w:r>
        <w:rPr>
          <w:color w:val="000015"/>
        </w:rPr>
        <w:t xml:space="preserve"> e</w:t>
      </w:r>
      <w:r>
        <w:rPr>
          <w:color w:val="150000"/>
        </w:rPr>
        <w:t xml:space="preserve"> akta</w:t>
      </w:r>
      <w:r>
        <w:rPr>
          <w:color w:val="0000BF"/>
        </w:rPr>
        <w:t xml:space="preserve"> subscription</w:t>
      </w:r>
      <w:r>
        <w:rPr>
          <w:color w:val="00000B"/>
        </w:rPr>
        <w:t xml:space="preserve"> chalu</w:t>
      </w:r>
      <w:r>
        <w:rPr>
          <w:color w:val="0C0000"/>
        </w:rPr>
        <w:t xml:space="preserve"> hoye</w:t>
      </w:r>
      <w:r>
        <w:rPr>
          <w:color w:val="000000"/>
        </w:rPr>
        <w:t xml:space="preserve"> giyechilo</w:t>
      </w:r>
      <w:r>
        <w:rPr>
          <w:color w:val="000000"/>
        </w:rPr>
        <w:t xml:space="preserve"> mistakenly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2"/>
        </w:rPr>
        <w:t xml:space="preserve"> chacchi</w:t>
      </w:r>
      <w:r>
        <w:br/>
      </w:r>
      <w:r>
        <w:rPr>
          <w:color w:val="6E0000"/>
        </w:rPr>
        <w:t xml:space="preserve"> ami</w:t>
      </w:r>
      <w:r>
        <w:rPr>
          <w:color w:val="070000"/>
        </w:rPr>
        <w:t xml:space="preserve"> amer</w:t>
      </w:r>
      <w:r>
        <w:rPr>
          <w:color w:val="000094"/>
        </w:rPr>
        <w:t xml:space="preserve"> bkash</w:t>
      </w:r>
      <w:r>
        <w:rPr>
          <w:color w:val="000000"/>
        </w:rPr>
        <w:t xml:space="preserve"> accounting</w:t>
      </w:r>
      <w:r>
        <w:rPr>
          <w:color w:val="120000"/>
        </w:rPr>
        <w:t xml:space="preserve"> ar</w:t>
      </w:r>
      <w:r>
        <w:rPr>
          <w:color w:val="000001"/>
        </w:rPr>
        <w:t xml:space="preserve"> sup</w:t>
      </w:r>
      <w:r>
        <w:rPr>
          <w:color w:val="000001"/>
        </w:rPr>
        <w:t xml:space="preserve"> scription</w:t>
      </w:r>
      <w:r>
        <w:rPr>
          <w:color w:val="0000BB"/>
        </w:rPr>
        <w:t xml:space="preserve"> off</w:t>
      </w:r>
      <w:r>
        <w:rPr>
          <w:color w:val="000004"/>
        </w:rPr>
        <w:t xml:space="preserve"> korty</w:t>
      </w:r>
      <w:r>
        <w:rPr>
          <w:color w:val="000042"/>
        </w:rPr>
        <w:t xml:space="preserve"> chai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বিকাশের</w:t>
      </w:r>
      <w:r>
        <w:rPr>
          <w:color w:val="000019"/>
        </w:rPr>
        <w:t xml:space="preserve"> অটো</w:t>
      </w:r>
      <w:r>
        <w:rPr>
          <w:color w:val="000004"/>
        </w:rPr>
        <w:t xml:space="preserve"> চার্জ</w:t>
      </w:r>
      <w:r>
        <w:rPr>
          <w:color w:val="00000E"/>
        </w:rPr>
        <w:t xml:space="preserve"> কাটা</w:t>
      </w:r>
      <w:r>
        <w:rPr>
          <w:color w:val="FF0000"/>
        </w:rPr>
        <w:t xml:space="preserve"> আমার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2E"/>
        </w:rPr>
        <w:t xml:space="preserve"> stop</w:t>
      </w:r>
      <w:r>
        <w:rPr>
          <w:color w:val="000032"/>
        </w:rPr>
        <w:t xml:space="preserve"> auto</w:t>
      </w:r>
      <w:r>
        <w:rPr>
          <w:color w:val="000008"/>
        </w:rPr>
        <w:t xml:space="preserve"> renewal</w:t>
      </w:r>
      <w:r>
        <w:rPr>
          <w:color w:val="250000"/>
        </w:rPr>
        <w:t xml:space="preserve"> of</w:t>
      </w:r>
      <w:r>
        <w:rPr>
          <w:color w:val="000000"/>
        </w:rPr>
        <w:t xml:space="preserve"> particular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fees</w:t>
      </w:r>
      <w:r>
        <w:br/>
      </w:r>
      <w:r>
        <w:rPr>
          <w:color w:val="00001B"/>
        </w:rPr>
        <w:t xml:space="preserve"> rabbithole</w:t>
      </w:r>
      <w:r>
        <w:rPr>
          <w:color w:val="000001"/>
        </w:rPr>
        <w:t xml:space="preserve"> r</w:t>
      </w:r>
      <w:r>
        <w:rPr>
          <w:color w:val="000032"/>
        </w:rPr>
        <w:t xml:space="preserve"> auto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B0000"/>
        </w:rPr>
        <w:t xml:space="preserve"> আমি</w:t>
      </w:r>
      <w:r>
        <w:rPr>
          <w:color w:val="00001B"/>
        </w:rPr>
        <w:t xml:space="preserve"> rabbithole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শিডিউল্ড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সিস্টেম</w:t>
      </w:r>
      <w:r>
        <w:rPr>
          <w:color w:val="00000F"/>
        </w:rPr>
        <w:t xml:space="preserve"> 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9B0000"/>
        </w:rPr>
        <w:t xml:space="preserve"> আমি</w:t>
      </w:r>
      <w:r>
        <w:rPr>
          <w:color w:val="010000"/>
        </w:rPr>
        <w:t xml:space="preserve"> ত</w:t>
      </w:r>
      <w:r>
        <w:rPr>
          <w:color w:val="000000"/>
        </w:rPr>
        <w:t xml:space="preserve"> এটাতে</w:t>
      </w:r>
      <w:r>
        <w:rPr>
          <w:color w:val="000000"/>
        </w:rPr>
        <w:t xml:space="preserve"> এগ্রি</w:t>
      </w:r>
      <w:r>
        <w:rPr>
          <w:color w:val="000000"/>
        </w:rPr>
        <w:t xml:space="preserve"> ছিলাম</w:t>
      </w:r>
      <w:r>
        <w:rPr>
          <w:color w:val="000014"/>
        </w:rPr>
        <w:t xml:space="preserve"> না</w:t>
      </w:r>
      <w:r>
        <w:rPr>
          <w:color w:val="4F0000"/>
        </w:rPr>
        <w:t xml:space="preserve"> এটা</w:t>
      </w:r>
      <w:r>
        <w:rPr>
          <w:color w:val="000005"/>
        </w:rPr>
        <w:t xml:space="preserve"> অটোমেটিক</w:t>
      </w:r>
      <w:r>
        <w:rPr>
          <w:color w:val="00002B"/>
        </w:rPr>
        <w:t xml:space="preserve"> কিভাবে</w:t>
      </w:r>
      <w:r>
        <w:rPr>
          <w:color w:val="010000"/>
        </w:rPr>
        <w:t xml:space="preserve"> হল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2B"/>
        </w:rPr>
        <w:t xml:space="preserve"> my</w:t>
      </w:r>
      <w:r>
        <w:rPr>
          <w:color w:val="0000BC"/>
        </w:rPr>
        <w:t xml:space="preserve"> fundesh</w:t>
      </w:r>
      <w:r>
        <w:rPr>
          <w:color w:val="000001"/>
        </w:rPr>
        <w:t xml:space="preserve"> contest</w:t>
      </w:r>
      <w:r>
        <w:rPr>
          <w:color w:val="000004"/>
        </w:rPr>
        <w:t xml:space="preserve"> pack</w:t>
      </w:r>
      <w:r>
        <w:rPr>
          <w:color w:val="0000BF"/>
        </w:rPr>
        <w:t xml:space="preserve"> subscription</w:t>
      </w:r>
      <w:r>
        <w:rPr>
          <w:color w:val="0F0000"/>
        </w:rPr>
        <w:t xml:space="preserve"> will</w:t>
      </w:r>
      <w:r>
        <w:rPr>
          <w:color w:val="0C0000"/>
        </w:rPr>
        <w:t xml:space="preserve"> you</w:t>
      </w:r>
      <w:r>
        <w:rPr>
          <w:color w:val="0E0000"/>
        </w:rPr>
        <w:t xml:space="preserve"> plz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br/>
      </w:r>
      <w:r>
        <w:rPr>
          <w:color w:val="000000"/>
        </w:rPr>
        <w:t xml:space="preserve"> tukora</w:t>
      </w:r>
      <w:r>
        <w:rPr>
          <w:color w:val="000000"/>
        </w:rPr>
        <w:t xml:space="preserve"> auto-renew</w:t>
      </w:r>
      <w:r>
        <w:rPr>
          <w:color w:val="000000"/>
        </w:rPr>
        <w:t xml:space="preserve"> bondhu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11"/>
        </w:rPr>
        <w:t xml:space="preserve"> number</w:t>
      </w:r>
      <w:r>
        <w:rPr>
          <w:color w:val="000000"/>
        </w:rPr>
        <w:t xml:space="preserve"> hllo</w:t>
      </w:r>
      <w:r>
        <w:br/>
      </w:r>
      <w:r>
        <w:rPr>
          <w:color w:val="6E0000"/>
        </w:rPr>
        <w:t xml:space="preserve"> ami</w:t>
      </w:r>
      <w:r>
        <w:rPr>
          <w:color w:val="000000"/>
        </w:rPr>
        <w:t xml:space="preserve"> bhoot</w:t>
      </w:r>
      <w:r>
        <w:rPr>
          <w:color w:val="020000"/>
        </w:rPr>
        <w:t xml:space="preserve"> com</w:t>
      </w:r>
      <w:r>
        <w:rPr>
          <w:color w:val="120000"/>
        </w:rPr>
        <w:t xml:space="preserve"> ar</w:t>
      </w:r>
      <w:r>
        <w:rPr>
          <w:color w:val="0000BF"/>
        </w:rPr>
        <w:t xml:space="preserve"> subscription</w:t>
      </w:r>
      <w:r>
        <w:rPr>
          <w:color w:val="020000"/>
        </w:rPr>
        <w:t xml:space="preserve"> korsilam</w:t>
      </w:r>
      <w:r>
        <w:rPr>
          <w:color w:val="00000A"/>
        </w:rPr>
        <w:t xml:space="preserve"> oita</w:t>
      </w:r>
      <w:r>
        <w:rPr>
          <w:color w:val="000000"/>
        </w:rPr>
        <w:t xml:space="preserve"> kamne</w:t>
      </w:r>
      <w:r>
        <w:rPr>
          <w:color w:val="00003F"/>
        </w:rPr>
        <w:t xml:space="preserve"> cancel</w:t>
      </w:r>
      <w:r>
        <w:rPr>
          <w:color w:val="000026"/>
        </w:rPr>
        <w:t xml:space="preserve"> korbo</w:t>
      </w:r>
      <w:r>
        <w:br/>
      </w:r>
      <w:r>
        <w:rPr>
          <w:color w:val="000000"/>
        </w:rPr>
        <w:t xml:space="preserve"> personal</w:t>
      </w:r>
      <w:r>
        <w:rPr>
          <w:color w:val="000094"/>
        </w:rPr>
        <w:t xml:space="preserve"> bkash</w:t>
      </w:r>
      <w:r>
        <w:rPr>
          <w:color w:val="320000"/>
        </w:rPr>
        <w:t xml:space="preserve"> a</w:t>
      </w:r>
      <w:r>
        <w:rPr>
          <w:color w:val="0000BC"/>
        </w:rPr>
        <w:t xml:space="preserve"> fundesh</w:t>
      </w:r>
      <w:r>
        <w:rPr>
          <w:color w:val="00001E"/>
        </w:rPr>
        <w:t xml:space="preserve"> subscribe</w:t>
      </w:r>
      <w:r>
        <w:rPr>
          <w:color w:val="00003F"/>
        </w:rPr>
        <w:t xml:space="preserve"> cancel</w:t>
      </w:r>
      <w:r>
        <w:rPr>
          <w:color w:val="000083"/>
        </w:rPr>
        <w:t xml:space="preserve"> korte</w:t>
      </w:r>
      <w:r>
        <w:rPr>
          <w:color w:val="000000"/>
        </w:rPr>
        <w:t xml:space="preserve"> chay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04"/>
        </w:rPr>
        <w:t xml:space="preserve"> ltd--rm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1"/>
        </w:rPr>
        <w:t xml:space="preserve"> biubbuh</w:t>
      </w:r>
      <w:r>
        <w:rPr>
          <w:color w:val="190000"/>
        </w:rPr>
        <w:t xml:space="preserve"> at</w:t>
      </w:r>
      <w:r>
        <w:rPr>
          <w:color w:val="000002"/>
        </w:rPr>
        <w:t xml:space="preserve"> এসএমএস</w:t>
      </w:r>
      <w:r>
        <w:rPr>
          <w:color w:val="00000F"/>
        </w:rPr>
        <w:t xml:space="preserve"> টা</w:t>
      </w:r>
      <w:r>
        <w:rPr>
          <w:color w:val="010000"/>
        </w:rPr>
        <w:t xml:space="preserve"> দিয়ে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নেওয়া</w:t>
      </w:r>
      <w:r>
        <w:rPr>
          <w:color w:val="040000"/>
        </w:rPr>
        <w:t xml:space="preserve"> হয়েছে</w:t>
      </w:r>
      <w:r>
        <w:br/>
      </w:r>
      <w:r>
        <w:rPr>
          <w:color w:val="00002F"/>
        </w:rPr>
        <w:t xml:space="preserve"> ফানদেশ</w:t>
      </w:r>
      <w:r>
        <w:rPr>
          <w:color w:val="220000"/>
        </w:rPr>
        <w:t xml:space="preserve"> এর</w:t>
      </w:r>
      <w:r>
        <w:rPr>
          <w:color w:val="0000A2"/>
        </w:rPr>
        <w:t xml:space="preserve"> বিকাশ</w:t>
      </w:r>
      <w:r>
        <w:rPr>
          <w:color w:val="000001"/>
        </w:rPr>
        <w:t xml:space="preserve"> সাবসক্রিবশন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6E0000"/>
        </w:rPr>
        <w:t xml:space="preserve"> ami</w:t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0A"/>
        </w:rPr>
        <w:t xml:space="preserve"> fundes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rPr>
          <w:color w:val="00000A"/>
        </w:rPr>
        <w:t xml:space="preserve"> fundes</w:t>
      </w:r>
      <w:r>
        <w:rPr>
          <w:color w:val="000004"/>
        </w:rPr>
        <w:t xml:space="preserve"> subscriber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rPr>
          <w:color w:val="000022"/>
        </w:rPr>
        <w:t xml:space="preserve"> unsubscribe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01"/>
        </w:rPr>
        <w:t xml:space="preserve"> সাবসক্রীপশন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94"/>
        </w:rPr>
        <w:t xml:space="preserve"> bkash</w:t>
      </w:r>
      <w:r>
        <w:rPr>
          <w:color w:val="00000F"/>
        </w:rPr>
        <w:t xml:space="preserve"> subscriptions</w:t>
      </w:r>
      <w:r>
        <w:rPr>
          <w:color w:val="250000"/>
        </w:rPr>
        <w:t xml:space="preserve"> of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000000"/>
        </w:rPr>
        <w:t xml:space="preserve"> করুক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8"/>
        </w:rPr>
        <w:t xml:space="preserve"> rabbitholebd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4"/>
        </w:rPr>
        <w:t xml:space="preserve"> rh</w:t>
      </w:r>
      <w:r>
        <w:rPr>
          <w:color w:val="250000"/>
        </w:rPr>
        <w:t xml:space="preserve"> of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6E0000"/>
        </w:rPr>
        <w:t xml:space="preserve"> ami</w:t>
      </w:r>
      <w:r>
        <w:rPr>
          <w:color w:val="000000"/>
        </w:rPr>
        <w:t xml:space="preserve"> ae</w:t>
      </w:r>
      <w:r>
        <w:rPr>
          <w:color w:val="000017"/>
        </w:rPr>
        <w:t xml:space="preserve"> service</w:t>
      </w:r>
      <w:r>
        <w:rPr>
          <w:color w:val="000042"/>
        </w:rPr>
        <w:t xml:space="preserve"> ta</w:t>
      </w:r>
      <w:r>
        <w:rPr>
          <w:color w:val="000028"/>
        </w:rPr>
        <w:t xml:space="preserve"> bondho</w:t>
      </w:r>
      <w:r>
        <w:rPr>
          <w:color w:val="000005"/>
        </w:rPr>
        <w:t xml:space="preserve"> krte</w:t>
      </w:r>
      <w:r>
        <w:rPr>
          <w:color w:val="000001"/>
        </w:rPr>
        <w:t xml:space="preserve"> chacci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নং</w:t>
      </w:r>
      <w:r>
        <w:rPr>
          <w:color w:val="220000"/>
        </w:rPr>
        <w:t xml:space="preserve"> এই</w:t>
      </w:r>
      <w:r>
        <w:rPr>
          <w:color w:val="00000B"/>
        </w:rPr>
        <w:t xml:space="preserve"> একাউন্টে</w:t>
      </w:r>
      <w:r>
        <w:rPr>
          <w:color w:val="000011"/>
        </w:rPr>
        <w:t xml:space="preserve"> একটি</w:t>
      </w:r>
      <w:r>
        <w:rPr>
          <w:color w:val="000005"/>
        </w:rPr>
        <w:t xml:space="preserve"> কুইজ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এপ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110000"/>
        </w:rPr>
        <w:t xml:space="preserve"> প্লিজ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A0000"/>
        </w:rPr>
        <w:t xml:space="preserve"> স্যার</w:t>
      </w:r>
      <w:r>
        <w:rPr>
          <w:color w:val="9B0000"/>
        </w:rPr>
        <w:t xml:space="preserve"> আমি</w:t>
      </w:r>
      <w:r>
        <w:rPr>
          <w:color w:val="0A0000"/>
        </w:rPr>
        <w:t xml:space="preserve"> কিছু</w:t>
      </w:r>
      <w:r>
        <w:rPr>
          <w:color w:val="000018"/>
        </w:rPr>
        <w:t xml:space="preserve"> দিন</w:t>
      </w:r>
      <w:r>
        <w:rPr>
          <w:color w:val="0A0000"/>
        </w:rPr>
        <w:t xml:space="preserve"> আগে</w:t>
      </w:r>
      <w:r>
        <w:rPr>
          <w:color w:val="0000A2"/>
        </w:rPr>
        <w:t xml:space="preserve"> বিকাশ</w:t>
      </w:r>
      <w:r>
        <w:rPr>
          <w:color w:val="2B0000"/>
        </w:rPr>
        <w:t xml:space="preserve"> এ</w:t>
      </w:r>
      <w:r>
        <w:rPr>
          <w:color w:val="0000BC"/>
        </w:rPr>
        <w:t xml:space="preserve"> fundesh</w:t>
      </w:r>
      <w:r>
        <w:rPr>
          <w:color w:val="000000"/>
        </w:rPr>
        <w:t xml:space="preserve"> open</w:t>
      </w:r>
      <w:r>
        <w:rPr>
          <w:color w:val="010000"/>
        </w:rPr>
        <w:t xml:space="preserve"> করছি</w:t>
      </w:r>
      <w:r>
        <w:rPr>
          <w:color w:val="00002F"/>
        </w:rPr>
        <w:t xml:space="preserve"> এখন</w:t>
      </w:r>
      <w:r>
        <w:rPr>
          <w:color w:val="0B0000"/>
        </w:rPr>
        <w:t xml:space="preserve"> আর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000000"/>
        </w:rPr>
        <w:t xml:space="preserve"> করকে</w:t>
      </w:r>
      <w:r>
        <w:rPr>
          <w:color w:val="000001"/>
        </w:rPr>
        <w:t xml:space="preserve"> পারছি</w:t>
      </w:r>
      <w:r>
        <w:rPr>
          <w:color w:val="000014"/>
        </w:rPr>
        <w:t xml:space="preserve"> না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BB"/>
        </w:rPr>
        <w:t xml:space="preserve"> off</w:t>
      </w:r>
      <w:r>
        <w:rPr>
          <w:color w:val="00002B"/>
        </w:rPr>
        <w:t xml:space="preserve"> my</w:t>
      </w:r>
      <w:r>
        <w:rPr>
          <w:color w:val="000005"/>
        </w:rPr>
        <w:t xml:space="preserve"> all</w:t>
      </w:r>
      <w:r>
        <w:rPr>
          <w:color w:val="000001"/>
        </w:rPr>
        <w:t xml:space="preserve"> subsription</w:t>
      </w:r>
      <w:r>
        <w:rPr>
          <w:color w:val="000085"/>
        </w:rPr>
        <w:t xml:space="preserve"> payment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fundedh</w:t>
      </w:r>
      <w:r>
        <w:rPr>
          <w:color w:val="000000"/>
        </w:rPr>
        <w:t xml:space="preserve"> accaount</w:t>
      </w:r>
      <w:r>
        <w:rPr>
          <w:color w:val="000001"/>
        </w:rPr>
        <w:t xml:space="preserve"> delete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10000"/>
        </w:rPr>
        <w:t xml:space="preserve"> plesse</w:t>
      </w:r>
      <w:r>
        <w:rPr>
          <w:color w:val="000022"/>
        </w:rPr>
        <w:t xml:space="preserve"> unsubscribe</w:t>
      </w:r>
      <w:r>
        <w:rPr>
          <w:color w:val="0000BC"/>
        </w:rPr>
        <w:t xml:space="preserve"> fundesh</w:t>
      </w:r>
      <w:r>
        <w:br/>
      </w:r>
      <w:r>
        <w:rPr>
          <w:color w:val="0000BC"/>
        </w:rPr>
        <w:t xml:space="preserve"> fundesh</w:t>
      </w:r>
      <w:r>
        <w:rPr>
          <w:color w:val="0000BB"/>
        </w:rPr>
        <w:t xml:space="preserve"> off</w:t>
      </w:r>
      <w:r>
        <w:rPr>
          <w:color w:val="000005"/>
        </w:rPr>
        <w:t xml:space="preserve"> krte</w:t>
      </w:r>
      <w:r>
        <w:rPr>
          <w:color w:val="000002"/>
        </w:rPr>
        <w:t xml:space="preserve"> chaitace</w:t>
      </w:r>
      <w:r>
        <w:rPr>
          <w:color w:val="000000"/>
        </w:rPr>
        <w:t xml:space="preserve"> plzz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2"/>
        </w:rPr>
        <w:t xml:space="preserve"> no</w:t>
      </w:r>
      <w:r>
        <w:rPr>
          <w:color w:val="000000"/>
        </w:rPr>
        <w:t xml:space="preserve"> enough</w:t>
      </w:r>
      <w:r>
        <w:rPr>
          <w:color w:val="000000"/>
        </w:rPr>
        <w:t xml:space="preserve"> balace</w:t>
      </w:r>
      <w:r>
        <w:rPr>
          <w:color w:val="000004"/>
        </w:rPr>
        <w:t xml:space="preserve"> in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br/>
      </w:r>
      <w:r>
        <w:rPr>
          <w:color w:val="6E0000"/>
        </w:rPr>
        <w:t xml:space="preserve"> ami</w:t>
      </w:r>
      <w:r>
        <w:rPr>
          <w:color w:val="0E0000"/>
        </w:rPr>
        <w:t xml:space="preserve"> ekta</w:t>
      </w:r>
      <w:r>
        <w:rPr>
          <w:color w:val="000007"/>
        </w:rPr>
        <w:t xml:space="preserve"> site</w:t>
      </w:r>
      <w:r>
        <w:rPr>
          <w:color w:val="320000"/>
        </w:rPr>
        <w:t xml:space="preserve"> a</w:t>
      </w:r>
      <w:r>
        <w:rPr>
          <w:color w:val="00005A"/>
        </w:rPr>
        <w:t xml:space="preserve"> account</w:t>
      </w:r>
      <w:r>
        <w:rPr>
          <w:color w:val="000000"/>
        </w:rPr>
        <w:t xml:space="preserve"> khulesi</w:t>
      </w:r>
      <w:r>
        <w:rPr>
          <w:color w:val="000000"/>
        </w:rPr>
        <w:t xml:space="preserve"> shei</w:t>
      </w:r>
      <w:r>
        <w:rPr>
          <w:color w:val="00005A"/>
        </w:rPr>
        <w:t xml:space="preserve"> account</w:t>
      </w:r>
      <w:r>
        <w:rPr>
          <w:color w:val="000042"/>
        </w:rPr>
        <w:t xml:space="preserve"> ta</w:t>
      </w:r>
      <w:r>
        <w:rPr>
          <w:color w:val="00006C"/>
        </w:rPr>
        <w:t xml:space="preserve"> theke</w:t>
      </w:r>
      <w:r>
        <w:rPr>
          <w:color w:val="950000"/>
        </w:rPr>
        <w:t xml:space="preserve"> amar</w:t>
      </w:r>
      <w:r>
        <w:rPr>
          <w:color w:val="000000"/>
        </w:rPr>
        <w:t xml:space="preserve"> kas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rPr>
          <w:color w:val="010000"/>
        </w:rPr>
        <w:t xml:space="preserve"> jodi</w:t>
      </w:r>
      <w:r>
        <w:rPr>
          <w:color w:val="020000"/>
        </w:rPr>
        <w:t xml:space="preserve"> eita</w:t>
      </w:r>
      <w:r>
        <w:rPr>
          <w:color w:val="000000"/>
        </w:rPr>
        <w:t xml:space="preserve"> apnara</w:t>
      </w:r>
      <w:r>
        <w:rPr>
          <w:color w:val="000028"/>
        </w:rPr>
        <w:t xml:space="preserve"> bondho</w:t>
      </w:r>
      <w:r>
        <w:rPr>
          <w:color w:val="000085"/>
        </w:rPr>
        <w:t xml:space="preserve"> kore</w:t>
      </w:r>
      <w:r>
        <w:rPr>
          <w:color w:val="000000"/>
        </w:rPr>
        <w:t xml:space="preserve"> diten</w:t>
      </w:r>
      <w:r>
        <w:rPr>
          <w:color w:val="010000"/>
        </w:rPr>
        <w:t xml:space="preserve"> tahole</w:t>
      </w:r>
      <w:r>
        <w:rPr>
          <w:color w:val="010000"/>
        </w:rPr>
        <w:t xml:space="preserve"> onek</w:t>
      </w:r>
      <w:r>
        <w:rPr>
          <w:color w:val="000000"/>
        </w:rPr>
        <w:t xml:space="preserve"> upokar</w:t>
      </w:r>
      <w:r>
        <w:rPr>
          <w:color w:val="000000"/>
        </w:rPr>
        <w:t xml:space="preserve"> hoto</w:t>
      </w:r>
      <w:r>
        <w:rPr>
          <w:color w:val="0E0000"/>
        </w:rPr>
        <w:t xml:space="preserve"> plz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2"/>
        </w:rPr>
        <w:t xml:space="preserve"> nisce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00"/>
        </w:rPr>
        <w:t xml:space="preserve"> ayta</w:t>
      </w:r>
      <w:r>
        <w:rPr>
          <w:color w:val="000000"/>
        </w:rPr>
        <w:t xml:space="preserve"> lekha</w:t>
      </w:r>
      <w:r>
        <w:rPr>
          <w:color w:val="000000"/>
        </w:rPr>
        <w:t xml:space="preserve"> othe</w:t>
      </w:r>
      <w:r>
        <w:rPr>
          <w:color w:val="080000"/>
        </w:rPr>
        <w:t xml:space="preserve"> oi</w:t>
      </w:r>
      <w:r>
        <w:rPr>
          <w:color w:val="00000B"/>
        </w:rPr>
        <w:t xml:space="preserve"> option</w:t>
      </w:r>
      <w:r>
        <w:rPr>
          <w:color w:val="000008"/>
        </w:rPr>
        <w:t xml:space="preserve"> ti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সাবস্ক্রিপশনটি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rPr>
          <w:color w:val="320000"/>
        </w:rPr>
        <w:t xml:space="preserve"> a</w:t>
      </w:r>
      <w:r>
        <w:rPr>
          <w:color w:val="150000"/>
        </w:rPr>
        <w:t xml:space="preserve"> akta</w:t>
      </w:r>
      <w:r>
        <w:rPr>
          <w:color w:val="000001"/>
        </w:rPr>
        <w:t xml:space="preserve"> subscribesion</w:t>
      </w:r>
      <w:r>
        <w:rPr>
          <w:color w:val="000085"/>
        </w:rPr>
        <w:t xml:space="preserve"> payment</w:t>
      </w:r>
      <w:r>
        <w:rPr>
          <w:color w:val="00000B"/>
        </w:rPr>
        <w:t xml:space="preserve"> chalu</w:t>
      </w:r>
      <w:r>
        <w:rPr>
          <w:color w:val="0C0000"/>
        </w:rPr>
        <w:t xml:space="preserve"> hoye</w:t>
      </w:r>
      <w:r>
        <w:rPr>
          <w:color w:val="000005"/>
        </w:rPr>
        <w:t xml:space="preserve"> ace</w:t>
      </w:r>
      <w:r>
        <w:rPr>
          <w:color w:val="250000"/>
        </w:rPr>
        <w:t xml:space="preserve"> ata</w:t>
      </w:r>
      <w:r>
        <w:rPr>
          <w:color w:val="000022"/>
        </w:rPr>
        <w:t xml:space="preserve"> bondo</w:t>
      </w:r>
      <w:r>
        <w:rPr>
          <w:color w:val="1E0000"/>
        </w:rPr>
        <w:t xml:space="preserve"> kora</w:t>
      </w:r>
      <w:r>
        <w:rPr>
          <w:color w:val="040000"/>
        </w:rPr>
        <w:t xml:space="preserve"> jai</w:t>
      </w:r>
      <w:r>
        <w:rPr>
          <w:color w:val="000011"/>
        </w:rPr>
        <w:t xml:space="preserve"> na</w:t>
      </w:r>
      <w:r>
        <w:br/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250000"/>
        </w:rPr>
        <w:t xml:space="preserve"> of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E0000"/>
        </w:rPr>
        <w:t xml:space="preserve"> plz</w:t>
      </w:r>
      <w:r>
        <w:br/>
      </w:r>
      <w:r>
        <w:rPr>
          <w:color w:val="00002F"/>
        </w:rPr>
        <w:t xml:space="preserve"> সাবস্ক্রিপশন</w:t>
      </w:r>
      <w:r>
        <w:rPr>
          <w:color w:val="220000"/>
        </w:rPr>
        <w:t xml:space="preserve"> কি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000004"/>
        </w:rPr>
        <w:t xml:space="preserve"> যায়</w:t>
      </w:r>
      <w:r>
        <w:rPr>
          <w:color w:val="00002B"/>
        </w:rPr>
        <w:t xml:space="preserve"> কিভাবে</w:t>
      </w:r>
      <w:r>
        <w:br/>
      </w:r>
      <w:r>
        <w:rPr>
          <w:color w:val="00000F"/>
        </w:rPr>
        <w:t xml:space="preserve"> subscriptions</w:t>
      </w:r>
      <w:r>
        <w:rPr>
          <w:color w:val="250000"/>
        </w:rPr>
        <w:t xml:space="preserve"> of</w:t>
      </w:r>
      <w:r>
        <w:rPr>
          <w:color w:val="000005"/>
        </w:rPr>
        <w:t xml:space="preserve"> koren</w:t>
      </w:r>
      <w:r>
        <w:br/>
      </w:r>
      <w:r>
        <w:rPr>
          <w:color w:val="3B0000"/>
        </w:rPr>
        <w:t xml:space="preserve"> amr</w:t>
      </w:r>
      <w:r>
        <w:rPr>
          <w:color w:val="000042"/>
        </w:rPr>
        <w:t xml:space="preserve"> ta</w:t>
      </w:r>
      <w:r>
        <w:rPr>
          <w:color w:val="000007"/>
        </w:rPr>
        <w:t xml:space="preserve"> site</w:t>
      </w:r>
      <w:r>
        <w:rPr>
          <w:color w:val="00006C"/>
        </w:rPr>
        <w:t xml:space="preserve"> theke</w:t>
      </w:r>
      <w:r>
        <w:rPr>
          <w:color w:val="000002"/>
        </w:rPr>
        <w:t xml:space="preserve"> poti</w:t>
      </w:r>
      <w:r>
        <w:rPr>
          <w:color w:val="000000"/>
        </w:rPr>
        <w:t xml:space="preserve"> saptha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4"/>
        </w:rPr>
        <w:t xml:space="preserve"> niche</w:t>
      </w:r>
      <w:r>
        <w:rPr>
          <w:color w:val="6E0000"/>
        </w:rPr>
        <w:t xml:space="preserve"> ami</w:t>
      </w:r>
      <w:r>
        <w:rPr>
          <w:color w:val="080000"/>
        </w:rPr>
        <w:t xml:space="preserve"> oi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9B0000"/>
        </w:rPr>
        <w:t xml:space="preserve"> আমি</w:t>
      </w:r>
      <w:r>
        <w:rPr>
          <w:color w:val="000000"/>
        </w:rPr>
        <w:t xml:space="preserve"> ফান্ডেস</w:t>
      </w:r>
      <w:r>
        <w:rPr>
          <w:color w:val="00003F"/>
        </w:rPr>
        <w:t xml:space="preserve"> একাউন্ট</w:t>
      </w:r>
      <w:r>
        <w:rPr>
          <w:color w:val="000002"/>
        </w:rPr>
        <w:t xml:space="preserve"> খুলে</w:t>
      </w:r>
      <w:r>
        <w:rPr>
          <w:color w:val="00002F"/>
        </w:rPr>
        <w:t xml:space="preserve"> এখন</w:t>
      </w:r>
      <w:r>
        <w:rPr>
          <w:color w:val="0B0000"/>
        </w:rPr>
        <w:t xml:space="preserve"> আর</w:t>
      </w:r>
      <w:r>
        <w:rPr>
          <w:color w:val="000002"/>
        </w:rPr>
        <w:t xml:space="preserve"> বের</w:t>
      </w:r>
      <w:r>
        <w:rPr>
          <w:color w:val="040000"/>
        </w:rPr>
        <w:t xml:space="preserve"> হতে</w:t>
      </w:r>
      <w:r>
        <w:rPr>
          <w:color w:val="000001"/>
        </w:rPr>
        <w:t xml:space="preserve"> পারছি</w:t>
      </w:r>
      <w:r>
        <w:rPr>
          <w:color w:val="000014"/>
        </w:rPr>
        <w:t xml:space="preserve"> না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6A0000"/>
        </w:rPr>
        <w:t xml:space="preserve"> to</w:t>
      </w:r>
      <w:r>
        <w:rPr>
          <w:color w:val="000000"/>
        </w:rPr>
        <w:t xml:space="preserve"> unsubscibe</w:t>
      </w:r>
      <w:r>
        <w:rPr>
          <w:color w:val="00000A"/>
        </w:rPr>
        <w:t xml:space="preserve"> fundes</w:t>
      </w:r>
      <w:r>
        <w:br/>
      </w:r>
      <w:r>
        <w:rPr>
          <w:color w:val="6E0000"/>
        </w:rPr>
        <w:t xml:space="preserve"> ami</w:t>
      </w:r>
      <w:r>
        <w:rPr>
          <w:color w:val="150000"/>
        </w:rPr>
        <w:t xml:space="preserve"> akta</w:t>
      </w:r>
      <w:r>
        <w:rPr>
          <w:color w:val="000001"/>
        </w:rPr>
        <w:t xml:space="preserve"> subscribesion</w:t>
      </w:r>
      <w:r>
        <w:rPr>
          <w:color w:val="000085"/>
        </w:rPr>
        <w:t xml:space="preserve"> payment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00"/>
        </w:rPr>
        <w:t xml:space="preserve"> chasci</w:t>
      </w:r>
      <w:r>
        <w:br/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F"/>
        </w:rPr>
        <w:t xml:space="preserve"> 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01"/>
        </w:rPr>
        <w:t xml:space="preserve"> সাবসক্রীপশন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180000"/>
        </w:rPr>
        <w:t xml:space="preserve"> sir</w:t>
      </w:r>
      <w:r>
        <w:rPr>
          <w:color w:val="950000"/>
        </w:rPr>
        <w:t xml:space="preserve"> amar</w:t>
      </w:r>
      <w:r>
        <w:rPr>
          <w:color w:val="000000"/>
        </w:rPr>
        <w:t xml:space="preserve"> accunt</w:t>
      </w:r>
      <w:r>
        <w:rPr>
          <w:color w:val="000004"/>
        </w:rPr>
        <w:t xml:space="preserve"> teke</w:t>
      </w:r>
      <w:r>
        <w:rPr>
          <w:color w:val="000000"/>
        </w:rPr>
        <w:t xml:space="preserve"> fundnes</w:t>
      </w:r>
      <w:r>
        <w:rPr>
          <w:color w:val="320000"/>
        </w:rPr>
        <w:t xml:space="preserve"> a</w:t>
      </w:r>
      <w:r>
        <w:rPr>
          <w:color w:val="000005"/>
        </w:rPr>
        <w:t xml:space="preserve"> subcribe</w:t>
      </w:r>
      <w:r>
        <w:rPr>
          <w:color w:val="020000"/>
        </w:rPr>
        <w:t xml:space="preserve"> korar</w:t>
      </w:r>
      <w:r>
        <w:rPr>
          <w:color w:val="000000"/>
        </w:rPr>
        <w:t xml:space="preserve"> karone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0"/>
        </w:rPr>
        <w:t xml:space="preserve"> neoya</w:t>
      </w:r>
      <w:r>
        <w:rPr>
          <w:color w:val="040000"/>
        </w:rPr>
        <w:t xml:space="preserve"> hoi</w:t>
      </w:r>
      <w:r>
        <w:rPr>
          <w:color w:val="6E0000"/>
        </w:rPr>
        <w:t xml:space="preserve"> ami</w:t>
      </w:r>
      <w:r>
        <w:rPr>
          <w:color w:val="000000"/>
        </w:rPr>
        <w:t xml:space="preserve"> akon</w:t>
      </w:r>
      <w:r>
        <w:rPr>
          <w:color w:val="020000"/>
        </w:rPr>
        <w:t xml:space="preserve"> ota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180000"/>
        </w:rPr>
        <w:t xml:space="preserve"> sir</w:t>
      </w:r>
      <w:r>
        <w:br/>
      </w:r>
      <w:r>
        <w:rPr>
          <w:color w:val="070000"/>
        </w:rPr>
        <w:t xml:space="preserve"> amer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120000"/>
        </w:rPr>
        <w:t xml:space="preserve"> ar</w:t>
      </w:r>
      <w:r>
        <w:rPr>
          <w:color w:val="000001"/>
        </w:rPr>
        <w:t xml:space="preserve"> sup</w:t>
      </w:r>
      <w:r>
        <w:rPr>
          <w:color w:val="000001"/>
        </w:rPr>
        <w:t xml:space="preserve"> scription</w:t>
      </w:r>
      <w:r>
        <w:rPr>
          <w:color w:val="0000BB"/>
        </w:rPr>
        <w:t xml:space="preserve"> off</w:t>
      </w:r>
      <w:r>
        <w:rPr>
          <w:color w:val="000004"/>
        </w:rPr>
        <w:t xml:space="preserve"> korty</w:t>
      </w:r>
      <w:r>
        <w:rPr>
          <w:color w:val="000042"/>
        </w:rPr>
        <w:t xml:space="preserve"> chai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BF"/>
        </w:rPr>
        <w:t xml:space="preserve"> subscription</w:t>
      </w:r>
      <w:r>
        <w:rPr>
          <w:color w:val="210000"/>
        </w:rPr>
        <w:t xml:space="preserve"> on</w:t>
      </w:r>
      <w:r>
        <w:rPr>
          <w:color w:val="0000BC"/>
        </w:rPr>
        <w:t xml:space="preserve"> fundesh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br/>
      </w:r>
      <w:r>
        <w:rPr>
          <w:color w:val="95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11"/>
        </w:rPr>
        <w:t xml:space="preserve"> number</w:t>
      </w:r>
      <w:r>
        <w:rPr>
          <w:color w:val="00006C"/>
        </w:rPr>
        <w:t xml:space="preserve"> theke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240000"/>
        </w:rPr>
        <w:t xml:space="preserve"> er</w:t>
      </w:r>
      <w:r>
        <w:rPr>
          <w:color w:val="000000"/>
        </w:rPr>
        <w:t xml:space="preserve"> jnh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rPr>
          <w:color w:val="000007"/>
        </w:rPr>
        <w:t xml:space="preserve"> kno</w:t>
      </w:r>
      <w:r>
        <w:br/>
      </w:r>
      <w:r>
        <w:rPr>
          <w:color w:val="0C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2B0000"/>
        </w:rPr>
        <w:t xml:space="preserve"> এ</w:t>
      </w:r>
      <w:r>
        <w:rPr>
          <w:color w:val="0000BC"/>
        </w:rPr>
        <w:t xml:space="preserve"> fundesh</w:t>
      </w:r>
      <w:r>
        <w:rPr>
          <w:color w:val="000000"/>
        </w:rPr>
        <w:t xml:space="preserve"> active</w:t>
      </w:r>
      <w:r>
        <w:rPr>
          <w:color w:val="240000"/>
        </w:rPr>
        <w:t xml:space="preserve"> করা</w:t>
      </w:r>
      <w:r>
        <w:rPr>
          <w:color w:val="9B0000"/>
        </w:rPr>
        <w:t xml:space="preserve"> আমি</w:t>
      </w:r>
      <w:r>
        <w:rPr>
          <w:color w:val="000000"/>
        </w:rPr>
        <w:t xml:space="preserve"> চাচ্ছিলা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000BC"/>
        </w:rPr>
        <w:t xml:space="preserve"> fundesh</w:t>
      </w:r>
      <w:r>
        <w:rPr>
          <w:color w:val="000022"/>
        </w:rPr>
        <w:t xml:space="preserve"> unsubscribe</w:t>
      </w:r>
      <w:r>
        <w:rPr>
          <w:color w:val="000083"/>
        </w:rPr>
        <w:t xml:space="preserve"> korte</w:t>
      </w:r>
      <w:r>
        <w:rPr>
          <w:color w:val="000005"/>
        </w:rPr>
        <w:t xml:space="preserve"> cacchi</w:t>
      </w:r>
      <w:r>
        <w:br/>
      </w:r>
      <w:r>
        <w:rPr>
          <w:color w:val="000002"/>
        </w:rPr>
        <w:t xml:space="preserve"> মাঝে</w:t>
      </w:r>
      <w:r>
        <w:rPr>
          <w:color w:val="000000"/>
        </w:rPr>
        <w:t xml:space="preserve"> মাঝেই</w:t>
      </w:r>
      <w:r>
        <w:rPr>
          <w:color w:val="000000"/>
        </w:rPr>
        <w:t xml:space="preserve"> ঘড়ি</w:t>
      </w:r>
      <w:r>
        <w:rPr>
          <w:color w:val="000000"/>
        </w:rPr>
        <w:t xml:space="preserve"> লার্নিং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220000"/>
        </w:rPr>
        <w:t xml:space="preserve"> এই</w:t>
      </w:r>
      <w:r>
        <w:rPr>
          <w:color w:val="00002F"/>
        </w:rPr>
        <w:t xml:space="preserve"> সাবস্ক্রিপশন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02"/>
        </w:rPr>
        <w:t xml:space="preserve"> পারি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urkgee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0A0000"/>
        </w:rPr>
        <w:t xml:space="preserve"> aita</w:t>
      </w:r>
      <w:r>
        <w:rPr>
          <w:color w:val="000000"/>
        </w:rPr>
        <w:t xml:space="preserve"> asele</w:t>
      </w:r>
      <w:r>
        <w:rPr>
          <w:color w:val="1E0000"/>
        </w:rPr>
        <w:t xml:space="preserve"> ki</w:t>
      </w:r>
      <w:r>
        <w:br/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1"/>
        </w:rPr>
        <w:t xml:space="preserve"> nay</w:t>
      </w:r>
      <w:r>
        <w:rPr>
          <w:color w:val="000001"/>
        </w:rPr>
        <w:t xml:space="preserve"> amon</w:t>
      </w:r>
      <w:r>
        <w:rPr>
          <w:color w:val="000017"/>
        </w:rPr>
        <w:t xml:space="preserve"> service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BC"/>
        </w:rPr>
        <w:t xml:space="preserve"> fundesh</w:t>
      </w:r>
      <w:r>
        <w:rPr>
          <w:color w:val="000000"/>
        </w:rPr>
        <w:t xml:space="preserve"> unsubcribe</w:t>
      </w:r>
      <w:r>
        <w:br/>
      </w:r>
      <w:r>
        <w:rPr>
          <w:color w:val="000000"/>
        </w:rPr>
        <w:t xml:space="preserve"> রাব্বির</w:t>
      </w:r>
      <w:r>
        <w:rPr>
          <w:color w:val="000000"/>
        </w:rPr>
        <w:t xml:space="preserve"> হোটেল</w:t>
      </w:r>
      <w:r>
        <w:rPr>
          <w:color w:val="010000"/>
        </w:rPr>
        <w:t xml:space="preserve"> যে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অ্যাপস</w:t>
      </w:r>
      <w:r>
        <w:rPr>
          <w:color w:val="00001F"/>
        </w:rPr>
        <w:t xml:space="preserve"> আছে</w:t>
      </w:r>
      <w:r>
        <w:rPr>
          <w:color w:val="0000E0"/>
        </w:rPr>
        <w:t xml:space="preserve"> টাকা</w:t>
      </w:r>
      <w:r>
        <w:rPr>
          <w:color w:val="010000"/>
        </w:rPr>
        <w:t xml:space="preserve"> দিয়ে</w:t>
      </w:r>
      <w:r>
        <w:rPr>
          <w:color w:val="000001"/>
        </w:rPr>
        <w:t xml:space="preserve"> একমাস</w:t>
      </w:r>
      <w:r>
        <w:rPr>
          <w:color w:val="000002"/>
        </w:rPr>
        <w:t xml:space="preserve"> খেলা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পারবো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অপশন</w:t>
      </w:r>
      <w:r>
        <w:rPr>
          <w:color w:val="000025"/>
        </w:rPr>
        <w:t xml:space="preserve"> চালু</w:t>
      </w:r>
      <w:r>
        <w:rPr>
          <w:color w:val="080000"/>
        </w:rPr>
        <w:t xml:space="preserve"> করেছিলাম</w:t>
      </w:r>
      <w:r>
        <w:rPr>
          <w:color w:val="000001"/>
        </w:rPr>
        <w:t xml:space="preserve"> সেখানে</w:t>
      </w:r>
      <w:r>
        <w:rPr>
          <w:color w:val="000002"/>
        </w:rPr>
        <w:t xml:space="preserve"> খেলা</w:t>
      </w:r>
      <w:r>
        <w:rPr>
          <w:color w:val="000001"/>
        </w:rPr>
        <w:t xml:space="preserve"> দেখার</w:t>
      </w:r>
      <w:r>
        <w:rPr>
          <w:color w:val="1F0000"/>
        </w:rPr>
        <w:t xml:space="preserve"> জন্য</w:t>
      </w:r>
      <w:r>
        <w:rPr>
          <w:color w:val="000000"/>
        </w:rPr>
        <w:t xml:space="preserve"> এক</w:t>
      </w:r>
      <w:r>
        <w:rPr>
          <w:color w:val="000002"/>
        </w:rPr>
        <w:t xml:space="preserve"> মাস</w:t>
      </w:r>
      <w:r>
        <w:rPr>
          <w:color w:val="040000"/>
        </w:rPr>
        <w:t xml:space="preserve"> হয়ে</w:t>
      </w:r>
      <w:r>
        <w:rPr>
          <w:color w:val="000001"/>
        </w:rPr>
        <w:t xml:space="preserve"> গেলো</w:t>
      </w:r>
      <w:r>
        <w:br/>
      </w:r>
      <w:r>
        <w:rPr>
          <w:color w:val="000000"/>
        </w:rPr>
        <w:t xml:space="preserve"> th</w:t>
      </w:r>
      <w:r>
        <w:rPr>
          <w:color w:val="000000"/>
        </w:rPr>
        <w:t xml:space="preserve"> time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000002"/>
        </w:rPr>
        <w:t xml:space="preserve"> remove</w:t>
      </w:r>
      <w:r>
        <w:rPr>
          <w:color w:val="000012"/>
        </w:rPr>
        <w:t xml:space="preserve"> milvik</w:t>
      </w:r>
      <w:r>
        <w:rPr>
          <w:color w:val="040000"/>
        </w:rPr>
        <w:t xml:space="preserve"> they</w:t>
      </w:r>
      <w:r>
        <w:rPr>
          <w:color w:val="010000"/>
        </w:rPr>
        <w:t xml:space="preserve"> are</w:t>
      </w:r>
      <w:r>
        <w:rPr>
          <w:color w:val="000000"/>
        </w:rPr>
        <w:t xml:space="preserve"> charging</w:t>
      </w:r>
      <w:r>
        <w:rPr>
          <w:color w:val="000001"/>
        </w:rPr>
        <w:t xml:space="preserve"> even</w:t>
      </w:r>
      <w:r>
        <w:rPr>
          <w:color w:val="000000"/>
        </w:rPr>
        <w:t xml:space="preserve"> after</w:t>
      </w:r>
      <w:r>
        <w:rPr>
          <w:color w:val="630000"/>
        </w:rPr>
        <w:t xml:space="preserve"> i</w:t>
      </w:r>
      <w:r>
        <w:rPr>
          <w:color w:val="000000"/>
        </w:rPr>
        <w:t xml:space="preserve"> canceled</w:t>
      </w:r>
      <w:r>
        <w:br/>
      </w:r>
      <w:r>
        <w:rPr>
          <w:color w:val="95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11"/>
        </w:rPr>
        <w:t xml:space="preserve"> number</w:t>
      </w:r>
      <w:r>
        <w:rPr>
          <w:color w:val="000015"/>
        </w:rPr>
        <w:t xml:space="preserve"> e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05"/>
        </w:rPr>
        <w:t xml:space="preserve"> ei</w:t>
      </w:r>
      <w:r>
        <w:rPr>
          <w:color w:val="000000"/>
        </w:rPr>
        <w:t xml:space="preserve"> khan</w:t>
      </w:r>
      <w:r>
        <w:rPr>
          <w:color w:val="00006C"/>
        </w:rPr>
        <w:t xml:space="preserve"> theke</w:t>
      </w:r>
      <w:r>
        <w:rPr>
          <w:color w:val="000001"/>
        </w:rPr>
        <w:t xml:space="preserve"> ekra</w:t>
      </w:r>
      <w:r>
        <w:rPr>
          <w:color w:val="000011"/>
        </w:rPr>
        <w:t xml:space="preserve"> number</w:t>
      </w:r>
      <w:r>
        <w:rPr>
          <w:color w:val="000015"/>
        </w:rPr>
        <w:t xml:space="preserve"> e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240000"/>
        </w:rPr>
        <w:t xml:space="preserve"> er</w:t>
      </w:r>
      <w:r>
        <w:rPr>
          <w:color w:val="000000"/>
        </w:rPr>
        <w:t xml:space="preserve"> jonnh</w:t>
      </w:r>
      <w:r>
        <w:rPr>
          <w:color w:val="00006E"/>
        </w:rPr>
        <w:t xml:space="preserve"> taka</w:t>
      </w:r>
      <w:r>
        <w:rPr>
          <w:color w:val="000000"/>
        </w:rPr>
        <w:t xml:space="preserve"> kere</w:t>
      </w:r>
      <w:r>
        <w:rPr>
          <w:color w:val="000007"/>
        </w:rPr>
        <w:t xml:space="preserve"> neya</w:t>
      </w:r>
      <w:r>
        <w:rPr>
          <w:color w:val="000004"/>
        </w:rPr>
        <w:t xml:space="preserve"> hoyese</w:t>
      </w:r>
      <w:r>
        <w:rPr>
          <w:color w:val="000007"/>
        </w:rPr>
        <w:t xml:space="preserve"> kno</w:t>
      </w:r>
      <w:r>
        <w:rPr>
          <w:color w:val="6E0000"/>
        </w:rPr>
        <w:t xml:space="preserve"> ami</w:t>
      </w:r>
      <w:r>
        <w:rPr>
          <w:color w:val="070000"/>
        </w:rPr>
        <w:t xml:space="preserve"> eta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020000"/>
        </w:rPr>
        <w:t xml:space="preserve"> onk</w:t>
      </w:r>
      <w:r>
        <w:rPr>
          <w:color w:val="000008"/>
        </w:rPr>
        <w:t xml:space="preserve"> bar</w:t>
      </w:r>
      <w:r>
        <w:rPr>
          <w:color w:val="0000BF"/>
        </w:rPr>
        <w:t xml:space="preserve"> subscription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neya</w:t>
      </w:r>
      <w:r>
        <w:rPr>
          <w:color w:val="080000"/>
        </w:rPr>
        <w:t xml:space="preserve"> hocche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6C"/>
        </w:rPr>
        <w:t xml:space="preserve"> theke</w:t>
      </w:r>
      <w:r>
        <w:rPr>
          <w:color w:val="000000"/>
        </w:rPr>
        <w:t xml:space="preserve"> sudhu</w:t>
      </w:r>
      <w:r>
        <w:rPr>
          <w:color w:val="000000"/>
        </w:rPr>
        <w:t xml:space="preserve"> nagoriker</w:t>
      </w:r>
      <w:r>
        <w:rPr>
          <w:color w:val="00006E"/>
        </w:rPr>
        <w:t xml:space="preserve"> taka</w:t>
      </w:r>
      <w:r>
        <w:rPr>
          <w:color w:val="000002"/>
        </w:rPr>
        <w:t xml:space="preserve"> katce</w:t>
      </w:r>
      <w:r>
        <w:rPr>
          <w:color w:val="000007"/>
        </w:rPr>
        <w:t xml:space="preserve"> kno</w:t>
      </w:r>
      <w:r>
        <w:br/>
      </w:r>
      <w:r>
        <w:rPr>
          <w:color w:val="000000"/>
        </w:rPr>
        <w:t xml:space="preserve"> ামার</w:t>
      </w:r>
      <w:r>
        <w:rPr>
          <w:color w:val="000039"/>
        </w:rPr>
        <w:t xml:space="preserve"> একটা</w:t>
      </w:r>
      <w:r>
        <w:rPr>
          <w:color w:val="0000A2"/>
        </w:rPr>
        <w:t xml:space="preserve"> বিকাশ</w:t>
      </w:r>
      <w:r>
        <w:rPr>
          <w:color w:val="000004"/>
        </w:rPr>
        <w:t xml:space="preserve"> নম্বর</w:t>
      </w:r>
      <w:r>
        <w:rPr>
          <w:color w:val="0000D3"/>
        </w:rPr>
        <w:t xml:space="preserve"> থেকে</w:t>
      </w:r>
      <w:r>
        <w:rPr>
          <w:color w:val="000005"/>
        </w:rPr>
        <w:t xml:space="preserve"> কিসের</w:t>
      </w:r>
      <w:r>
        <w:rPr>
          <w:color w:val="010000"/>
        </w:rPr>
        <w:t xml:space="preserve"> যেনো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সাবসক্রিবশনের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br/>
      </w:r>
      <w:r>
        <w:rPr>
          <w:color w:val="000000"/>
        </w:rPr>
        <w:t xml:space="preserve"> kisukkhon</w:t>
      </w:r>
      <w:r>
        <w:rPr>
          <w:color w:val="070000"/>
        </w:rPr>
        <w:t xml:space="preserve"> age</w:t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F0000"/>
        </w:rPr>
        <w:t xml:space="preserve"> kata</w:t>
      </w:r>
      <w:r>
        <w:rPr>
          <w:color w:val="000004"/>
        </w:rPr>
        <w:t xml:space="preserve"> hoyese</w:t>
      </w:r>
      <w:r>
        <w:rPr>
          <w:color w:val="000007"/>
        </w:rPr>
        <w:t xml:space="preserve"> kno</w:t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04"/>
        </w:rPr>
        <w:t xml:space="preserve"> ltd--rm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bjvqu</w:t>
      </w:r>
      <w:r>
        <w:rPr>
          <w:color w:val="190000"/>
        </w:rPr>
        <w:t xml:space="preserve"> at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01"/>
        </w:rPr>
        <w:t xml:space="preserve"> নামক</w:t>
      </w:r>
      <w:r>
        <w:rPr>
          <w:color w:val="000019"/>
        </w:rPr>
        <w:t xml:space="preserve"> সাবস্ক্রাইব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63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2"/>
        </w:rPr>
        <w:t xml:space="preserve"> like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1B"/>
        </w:rPr>
        <w:t xml:space="preserve"> rabbithole</w:t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A0000"/>
        </w:rPr>
        <w:t xml:space="preserve"> it</w:t>
      </w:r>
      <w:r>
        <w:br/>
      </w:r>
      <w:r>
        <w:rPr>
          <w:color w:val="FF0000"/>
        </w:rPr>
        <w:t xml:space="preserve"> আমার</w:t>
      </w:r>
      <w:r>
        <w:rPr>
          <w:color w:val="4F0000"/>
        </w:rPr>
        <w:t xml:space="preserve"> এটা</w:t>
      </w:r>
      <w:r>
        <w:rPr>
          <w:color w:val="0000A2"/>
        </w:rPr>
        <w:t xml:space="preserve"> বিকাশ</w:t>
      </w:r>
      <w:r>
        <w:rPr>
          <w:color w:val="000004"/>
        </w:rPr>
        <w:t xml:space="preserve"> নম্বর</w:t>
      </w:r>
      <w:r>
        <w:rPr>
          <w:color w:val="0000D3"/>
        </w:rPr>
        <w:t xml:space="preserve"> থেকে</w:t>
      </w:r>
      <w:r>
        <w:rPr>
          <w:color w:val="000005"/>
        </w:rPr>
        <w:t xml:space="preserve"> কিসের</w:t>
      </w:r>
      <w:r>
        <w:rPr>
          <w:color w:val="040000"/>
        </w:rPr>
        <w:t xml:space="preserve"> যেন</w:t>
      </w:r>
      <w:r>
        <w:rPr>
          <w:color w:val="000039"/>
        </w:rPr>
        <w:t xml:space="preserve"> একটা</w:t>
      </w:r>
      <w:r>
        <w:rPr>
          <w:color w:val="000000"/>
        </w:rPr>
        <w:t xml:space="preserve"> সাবস্ক্রাইবিবশনের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br/>
      </w:r>
      <w:r>
        <w:rPr>
          <w:color w:val="630000"/>
        </w:rPr>
        <w:t xml:space="preserve"> i</w:t>
      </w:r>
      <w:r>
        <w:rPr>
          <w:color w:val="000004"/>
        </w:rPr>
        <w:t xml:space="preserve"> need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C0000"/>
        </w:rPr>
        <w:t xml:space="preserve"> this</w:t>
      </w:r>
      <w:r>
        <w:rPr>
          <w:color w:val="000032"/>
        </w:rPr>
        <w:t xml:space="preserve"> auto</w:t>
      </w:r>
      <w:r>
        <w:rPr>
          <w:color w:val="000000"/>
        </w:rPr>
        <w:t xml:space="preserve"> transection</w:t>
      </w:r>
      <w:r>
        <w:rPr>
          <w:color w:val="000094"/>
        </w:rPr>
        <w:t xml:space="preserve"> bkash</w:t>
      </w:r>
      <w:r>
        <w:rPr>
          <w:color w:val="6A0000"/>
        </w:rPr>
        <w:t xml:space="preserve"> to</w:t>
      </w:r>
      <w:r>
        <w:rPr>
          <w:color w:val="00001B"/>
        </w:rPr>
        <w:t xml:space="preserve"> rabbithole</w:t>
      </w:r>
      <w:r>
        <w:rPr>
          <w:color w:val="000007"/>
        </w:rPr>
        <w:t xml:space="preserve"> apps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BC"/>
        </w:rPr>
        <w:t xml:space="preserve"> fundesh</w:t>
      </w:r>
      <w:r>
        <w:rPr>
          <w:color w:val="00001E"/>
        </w:rPr>
        <w:t xml:space="preserve"> subscribe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1F0000"/>
        </w:rPr>
        <w:t xml:space="preserve"> জন্য</w:t>
      </w:r>
      <w:r>
        <w:br/>
      </w:r>
      <w:r>
        <w:rPr>
          <w:color w:val="0A0000"/>
        </w:rPr>
        <w:t xml:space="preserve"> স্যার</w:t>
      </w:r>
      <w:r>
        <w:rPr>
          <w:color w:val="9B0000"/>
        </w:rPr>
        <w:t xml:space="preserve"> আমি</w:t>
      </w:r>
      <w:r>
        <w:rPr>
          <w:color w:val="000002"/>
        </w:rPr>
        <w:t xml:space="preserve"> ফান</w:t>
      </w:r>
      <w:r>
        <w:rPr>
          <w:color w:val="000000"/>
        </w:rPr>
        <w:t xml:space="preserve"> দেশ</w:t>
      </w:r>
      <w:r>
        <w:rPr>
          <w:color w:val="000004"/>
        </w:rPr>
        <w:t xml:space="preserve"> ওয়েবসাইট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বের</w:t>
      </w:r>
      <w:r>
        <w:rPr>
          <w:color w:val="040000"/>
        </w:rPr>
        <w:t xml:space="preserve"> হতে</w:t>
      </w:r>
      <w:r>
        <w:rPr>
          <w:color w:val="00006A"/>
        </w:rPr>
        <w:t xml:space="preserve"> চাই</w:t>
      </w:r>
      <w:r>
        <w:br/>
      </w:r>
      <w:r>
        <w:rPr>
          <w:color w:val="150000"/>
        </w:rPr>
        <w:t xml:space="preserve"> akta</w:t>
      </w:r>
      <w:r>
        <w:rPr>
          <w:color w:val="000000"/>
        </w:rPr>
        <w:t xml:space="preserve"> unknown</w:t>
      </w:r>
      <w:r>
        <w:rPr>
          <w:color w:val="0000BF"/>
        </w:rPr>
        <w:t xml:space="preserve"> subscription</w:t>
      </w:r>
      <w:r>
        <w:rPr>
          <w:color w:val="000004"/>
        </w:rPr>
        <w:t xml:space="preserve"> pack</w:t>
      </w:r>
      <w:r>
        <w:rPr>
          <w:color w:val="000015"/>
        </w:rPr>
        <w:t xml:space="preserve"> e</w:t>
      </w:r>
      <w:r>
        <w:rPr>
          <w:color w:val="3B0000"/>
        </w:rPr>
        <w:t xml:space="preserve"> amr</w:t>
      </w:r>
      <w:r>
        <w:rPr>
          <w:color w:val="00006E"/>
        </w:rPr>
        <w:t xml:space="preserve"> taka</w:t>
      </w:r>
      <w:r>
        <w:rPr>
          <w:color w:val="000000"/>
        </w:rPr>
        <w:t xml:space="preserve"> cole</w:t>
      </w:r>
      <w:r>
        <w:rPr>
          <w:color w:val="080000"/>
        </w:rPr>
        <w:t xml:space="preserve"> jay</w:t>
      </w:r>
      <w:r>
        <w:rPr>
          <w:color w:val="1C0000"/>
        </w:rPr>
        <w:t xml:space="preserve"> please</w:t>
      </w:r>
      <w:r>
        <w:rPr>
          <w:color w:val="00002E"/>
        </w:rPr>
        <w:t xml:space="preserve"> stop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00"/>
        </w:rPr>
        <w:t xml:space="preserve"> cate</w:t>
      </w:r>
      <w:r>
        <w:rPr>
          <w:color w:val="000000"/>
        </w:rPr>
        <w:t xml:space="preserve"> nia</w:t>
      </w:r>
      <w:r>
        <w:rPr>
          <w:color w:val="000000"/>
        </w:rPr>
        <w:t xml:space="preserve"> hoyce</w:t>
      </w:r>
      <w:r>
        <w:rPr>
          <w:color w:val="000000"/>
        </w:rPr>
        <w:t xml:space="preserve"> subscisone</w:t>
      </w:r>
      <w:r>
        <w:rPr>
          <w:color w:val="120000"/>
        </w:rPr>
        <w:t xml:space="preserve"> ar</w:t>
      </w:r>
      <w:r>
        <w:rPr>
          <w:color w:val="0C0000"/>
        </w:rPr>
        <w:t xml:space="preserve"> jonno</w:t>
      </w:r>
      <w:r>
        <w:rPr>
          <w:color w:val="0000BB"/>
        </w:rPr>
        <w:t xml:space="preserve"> off</w:t>
      </w:r>
      <w:r>
        <w:rPr>
          <w:color w:val="000000"/>
        </w:rPr>
        <w:t xml:space="preserve"> karen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5"/>
        </w:rPr>
        <w:t xml:space="preserve"> অটোমেটিক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0"/>
        </w:rPr>
        <w:t xml:space="preserve"> গেসে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wanted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A0000"/>
        </w:rPr>
        <w:t xml:space="preserve"> the</w:t>
      </w:r>
      <w:r>
        <w:rPr>
          <w:color w:val="0000BF"/>
        </w:rPr>
        <w:t xml:space="preserve"> subscription</w:t>
      </w:r>
      <w:r>
        <w:rPr>
          <w:color w:val="250000"/>
        </w:rPr>
        <w:t xml:space="preserve"> of</w:t>
      </w:r>
      <w:r>
        <w:rPr>
          <w:color w:val="000012"/>
        </w:rPr>
        <w:t xml:space="preserve"> nagorik</w:t>
      </w:r>
      <w:r>
        <w:rPr>
          <w:color w:val="000004"/>
        </w:rPr>
        <w:t xml:space="preserve"> technology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05"/>
        </w:rPr>
        <w:t xml:space="preserve"> subcribe</w:t>
      </w:r>
      <w:r>
        <w:rPr>
          <w:color w:val="000000"/>
        </w:rPr>
        <w:t xml:space="preserve"> paymant</w:t>
      </w:r>
      <w:r>
        <w:rPr>
          <w:color w:val="00000B"/>
        </w:rPr>
        <w:t xml:space="preserve"> chalu</w:t>
      </w:r>
      <w:r>
        <w:rPr>
          <w:color w:val="000005"/>
        </w:rPr>
        <w:t xml:space="preserve"> ace</w:t>
      </w:r>
      <w:r>
        <w:rPr>
          <w:color w:val="000022"/>
        </w:rPr>
        <w:t xml:space="preserve"> bondo</w:t>
      </w:r>
      <w:r>
        <w:rPr>
          <w:color w:val="000026"/>
        </w:rPr>
        <w:t xml:space="preserve"> korbo</w:t>
      </w:r>
      <w:r>
        <w:rPr>
          <w:color w:val="000011"/>
        </w:rPr>
        <w:t xml:space="preserve"> kivabe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1"/>
        </w:rPr>
        <w:t xml:space="preserve"> bjuwgas</w:t>
      </w:r>
      <w:r>
        <w:rPr>
          <w:color w:val="190000"/>
        </w:rPr>
        <w:t xml:space="preserve"> at</w:t>
      </w:r>
      <w:r>
        <w:rPr>
          <w:color w:val="250000"/>
        </w:rPr>
        <w:t xml:space="preserve"> ata</w:t>
      </w:r>
      <w:r>
        <w:rPr>
          <w:color w:val="000000"/>
        </w:rPr>
        <w:t xml:space="preserve"> dawar</w:t>
      </w:r>
      <w:r>
        <w:rPr>
          <w:color w:val="0C0000"/>
        </w:rPr>
        <w:t xml:space="preserve"> por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10000"/>
        </w:rPr>
        <w:t xml:space="preserve"> gasa</w:t>
      </w:r>
      <w:r>
        <w:rPr>
          <w:color w:val="000008"/>
        </w:rPr>
        <w:t xml:space="preserve"> bar</w:t>
      </w:r>
      <w:r>
        <w:br/>
      </w:r>
      <w:r>
        <w:rPr>
          <w:color w:val="3B0000"/>
        </w:rPr>
        <w:t xml:space="preserve"> amr</w:t>
      </w:r>
      <w:r>
        <w:rPr>
          <w:color w:val="000017"/>
        </w:rPr>
        <w:t xml:space="preserve"> bikash</w:t>
      </w:r>
      <w:r>
        <w:rPr>
          <w:color w:val="320000"/>
        </w:rPr>
        <w:t xml:space="preserve"> a</w:t>
      </w:r>
      <w:r>
        <w:rPr>
          <w:color w:val="00000A"/>
        </w:rPr>
        <w:t xml:space="preserve"> kono</w:t>
      </w:r>
      <w:r>
        <w:rPr>
          <w:color w:val="0000BF"/>
        </w:rPr>
        <w:t xml:space="preserve"> subscription</w:t>
      </w:r>
      <w:r>
        <w:rPr>
          <w:color w:val="00000B"/>
        </w:rPr>
        <w:t xml:space="preserve"> chalu</w:t>
      </w:r>
      <w:r>
        <w:rPr>
          <w:color w:val="00000C"/>
        </w:rPr>
        <w:t xml:space="preserve"> ache</w:t>
      </w:r>
      <w:r>
        <w:rPr>
          <w:color w:val="000001"/>
        </w:rPr>
        <w:t xml:space="preserve"> seta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C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10000"/>
        </w:rPr>
        <w:t xml:space="preserve"> এখান</w:t>
      </w:r>
      <w:r>
        <w:rPr>
          <w:color w:val="0000D3"/>
        </w:rPr>
        <w:t xml:space="preserve"> থেকে</w:t>
      </w:r>
      <w:r>
        <w:rPr>
          <w:color w:val="000008"/>
        </w:rPr>
        <w:t xml:space="preserve"> নাগরিক</w:t>
      </w:r>
      <w:r>
        <w:rPr>
          <w:color w:val="000004"/>
        </w:rPr>
        <w:t xml:space="preserve"> টেকনোলজি</w:t>
      </w:r>
      <w:r>
        <w:rPr>
          <w:color w:val="220000"/>
        </w:rPr>
        <w:t xml:space="preserve"> কি</w:t>
      </w:r>
      <w:r>
        <w:rPr>
          <w:color w:val="010000"/>
        </w:rPr>
        <w:t xml:space="preserve"> বলে</w:t>
      </w:r>
      <w:r>
        <w:rPr>
          <w:color w:val="000001"/>
        </w:rPr>
        <w:t xml:space="preserve"> সাবস্ক্রিপ্সন</w:t>
      </w:r>
      <w:r>
        <w:rPr>
          <w:color w:val="00002F"/>
        </w:rPr>
        <w:t xml:space="preserve"> পেমেন্ট</w:t>
      </w:r>
      <w:r>
        <w:rPr>
          <w:color w:val="880000"/>
        </w:rPr>
        <w:t xml:space="preserve"> করে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80000"/>
        </w:rPr>
        <w:t xml:space="preserve"> ওটা</w:t>
      </w:r>
      <w:r>
        <w:rPr>
          <w:color w:val="220000"/>
        </w:rPr>
        <w:t xml:space="preserve"> কি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02"/>
        </w:rPr>
        <w:t xml:space="preserve"> যাবে</w:t>
      </w:r>
      <w:r>
        <w:rPr>
          <w:color w:val="000014"/>
        </w:rPr>
        <w:t xml:space="preserve"> না</w:t>
      </w:r>
      <w:r>
        <w:rPr>
          <w:color w:val="0C0000"/>
        </w:rPr>
        <w:t xml:space="preserve"> ভাইয়া</w:t>
      </w:r>
      <w:r>
        <w:rPr>
          <w:color w:val="120000"/>
        </w:rPr>
        <w:t xml:space="preserve"> একটু</w:t>
      </w:r>
      <w:r>
        <w:rPr>
          <w:color w:val="000004"/>
        </w:rPr>
        <w:t xml:space="preserve"> জানাবেন</w:t>
      </w:r>
      <w:r>
        <w:rPr>
          <w:color w:val="0E0000"/>
        </w:rPr>
        <w:t xml:space="preserve"> plz</w:t>
      </w:r>
      <w:r>
        <w:br/>
      </w:r>
      <w:r>
        <w:rPr>
          <w:color w:val="000000"/>
        </w:rPr>
        <w:t xml:space="preserve"> মিল</w:t>
      </w:r>
      <w:r>
        <w:rPr>
          <w:color w:val="000000"/>
        </w:rPr>
        <w:t xml:space="preserve"> বিক</w:t>
      </w:r>
      <w:r>
        <w:rPr>
          <w:color w:val="000000"/>
        </w:rPr>
        <w:t xml:space="preserve"> বীমা</w:t>
      </w:r>
      <w:r>
        <w:rPr>
          <w:color w:val="00002B"/>
        </w:rPr>
        <w:t xml:space="preserve"> কিভাবে</w:t>
      </w:r>
      <w:r>
        <w:rPr>
          <w:color w:val="000001"/>
        </w:rPr>
        <w:t xml:space="preserve"> ডিলেট</w:t>
      </w:r>
      <w:r>
        <w:rPr>
          <w:color w:val="000000"/>
        </w:rPr>
        <w:t xml:space="preserve"> করমো</w:t>
      </w:r>
      <w:r>
        <w:br/>
      </w:r>
      <w:r>
        <w:rPr>
          <w:color w:val="0C0000"/>
        </w:rPr>
        <w:t xml:space="preserve"> ভাইয়া</w:t>
      </w:r>
      <w:r>
        <w:rPr>
          <w:color w:val="000001"/>
        </w:rPr>
        <w:t xml:space="preserve"> বলছিলাম</w:t>
      </w:r>
      <w:r>
        <w:rPr>
          <w:color w:val="000000"/>
        </w:rPr>
        <w:t xml:space="preserve"> সাবস্কিরিপ্সন</w:t>
      </w:r>
      <w:r>
        <w:rPr>
          <w:color w:val="2B0000"/>
        </w:rPr>
        <w:t xml:space="preserve"> এ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80000"/>
        </w:rPr>
        <w:t xml:space="preserve"> ওটা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F0000"/>
        </w:rPr>
        <w:t xml:space="preserve"> how</w:t>
      </w:r>
      <w:r>
        <w:rPr>
          <w:color w:val="6A0000"/>
        </w:rPr>
        <w:t xml:space="preserve"> to</w:t>
      </w:r>
      <w:r>
        <w:rPr>
          <w:color w:val="000000"/>
        </w:rPr>
        <w:t xml:space="preserve"> get</w:t>
      </w:r>
      <w:r>
        <w:rPr>
          <w:color w:val="000012"/>
        </w:rPr>
        <w:t xml:space="preserve"> milvik</w:t>
      </w:r>
      <w:r>
        <w:rPr>
          <w:color w:val="000007"/>
        </w:rPr>
        <w:t xml:space="preserve"> out</w:t>
      </w:r>
      <w:r>
        <w:rPr>
          <w:color w:val="250000"/>
        </w:rPr>
        <w:t xml:space="preserve"> of</w:t>
      </w:r>
      <w:r>
        <w:rPr>
          <w:color w:val="0A0000"/>
        </w:rPr>
        <w:t xml:space="preserve"> the</w:t>
      </w:r>
      <w:r>
        <w:rPr>
          <w:color w:val="000001"/>
        </w:rPr>
        <w:t xml:space="preserve"> system</w:t>
      </w:r>
      <w:r>
        <w:rPr>
          <w:color w:val="000000"/>
        </w:rPr>
        <w:t xml:space="preserve"> their</w:t>
      </w:r>
      <w:r>
        <w:rPr>
          <w:color w:val="000011"/>
        </w:rPr>
        <w:t xml:space="preserve"> number</w:t>
      </w:r>
      <w:r>
        <w:rPr>
          <w:color w:val="280000"/>
        </w:rPr>
        <w:t xml:space="preserve"> is</w:t>
      </w:r>
      <w:r>
        <w:rPr>
          <w:color w:val="000008"/>
        </w:rPr>
        <w:t xml:space="preserve"> not</w:t>
      </w:r>
      <w:r>
        <w:rPr>
          <w:color w:val="000000"/>
        </w:rPr>
        <w:t xml:space="preserve"> responsive</w:t>
      </w:r>
      <w:r>
        <w:rPr>
          <w:color w:val="040000"/>
        </w:rPr>
        <w:t xml:space="preserve"> they</w:t>
      </w:r>
      <w:r>
        <w:rPr>
          <w:color w:val="0A0000"/>
        </w:rPr>
        <w:t xml:space="preserve"> take</w:t>
      </w:r>
      <w:r>
        <w:rPr>
          <w:color w:val="000000"/>
        </w:rPr>
        <w:t xml:space="preserve"> request</w:t>
      </w:r>
      <w:r>
        <w:rPr>
          <w:color w:val="0E0000"/>
        </w:rPr>
        <w:t xml:space="preserve"> but</w:t>
      </w:r>
      <w:r>
        <w:rPr>
          <w:color w:val="000000"/>
        </w:rPr>
        <w:t xml:space="preserve"> doesnt</w:t>
      </w:r>
      <w:r>
        <w:rPr>
          <w:color w:val="00003F"/>
        </w:rPr>
        <w:t xml:space="preserve"> cancel</w:t>
      </w:r>
      <w:r>
        <w:br/>
      </w:r>
      <w:r>
        <w:rPr>
          <w:color w:val="0A0000"/>
        </w:rPr>
        <w:t xml:space="preserve"> স্যার</w:t>
      </w:r>
      <w:r>
        <w:rPr>
          <w:color w:val="9B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2"/>
        </w:rPr>
        <w:t xml:space="preserve"> ফান্দেস</w:t>
      </w:r>
      <w:r>
        <w:rPr>
          <w:color w:val="000000"/>
        </w:rPr>
        <w:t xml:space="preserve"> অ্যাপসে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8"/>
        </w:rPr>
        <w:t xml:space="preserve"> লগইন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ফেলছি</w:t>
      </w:r>
      <w:r>
        <w:rPr>
          <w:color w:val="020000"/>
        </w:rPr>
        <w:t xml:space="preserve"> পরে</w:t>
      </w:r>
      <w:r>
        <w:rPr>
          <w:color w:val="000002"/>
        </w:rPr>
        <w:t xml:space="preserve"> জানতে</w:t>
      </w:r>
      <w:r>
        <w:rPr>
          <w:color w:val="000002"/>
        </w:rPr>
        <w:t xml:space="preserve"> পারি</w:t>
      </w:r>
      <w:r>
        <w:rPr>
          <w:color w:val="000000"/>
        </w:rPr>
        <w:t xml:space="preserve"> সেখান</w:t>
      </w:r>
      <w:r>
        <w:rPr>
          <w:color w:val="0000D3"/>
        </w:rPr>
        <w:t xml:space="preserve"> থেকে</w:t>
      </w:r>
      <w:r>
        <w:rPr>
          <w:color w:val="010000"/>
        </w:rPr>
        <w:t xml:space="preserve"> নাকি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নেওয়া</w:t>
      </w:r>
      <w:r>
        <w:rPr>
          <w:color w:val="020000"/>
        </w:rPr>
        <w:t xml:space="preserve"> হয়</w:t>
      </w:r>
      <w:r>
        <w:rPr>
          <w:color w:val="00001B"/>
        </w:rPr>
        <w:t xml:space="preserve"> সেটা</w:t>
      </w:r>
      <w:r>
        <w:rPr>
          <w:color w:val="000000"/>
        </w:rPr>
        <w:t xml:space="preserve"> আপনি</w:t>
      </w:r>
      <w:r>
        <w:rPr>
          <w:color w:val="000005"/>
        </w:rPr>
        <w:t xml:space="preserve"> দয়া</w:t>
      </w:r>
      <w:r>
        <w:rPr>
          <w:color w:val="880000"/>
        </w:rPr>
        <w:t xml:space="preserve"> করে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দিবেন</w:t>
      </w:r>
      <w:r>
        <w:br/>
      </w:r>
      <w:r>
        <w:rPr>
          <w:color w:val="0000BC"/>
        </w:rPr>
        <w:t xml:space="preserve"> fundesh</w:t>
      </w:r>
      <w:r>
        <w:rPr>
          <w:color w:val="000015"/>
        </w:rPr>
        <w:t xml:space="preserve"> e</w:t>
      </w:r>
      <w:r>
        <w:rPr>
          <w:color w:val="0E0000"/>
        </w:rPr>
        <w:t xml:space="preserve"> ekta</w:t>
      </w:r>
      <w:r>
        <w:rPr>
          <w:color w:val="150000"/>
        </w:rPr>
        <w:t xml:space="preserve"> akta</w:t>
      </w:r>
      <w:r>
        <w:rPr>
          <w:color w:val="00005A"/>
        </w:rPr>
        <w:t xml:space="preserve"> account</w:t>
      </w:r>
      <w:r>
        <w:rPr>
          <w:color w:val="000000"/>
        </w:rPr>
        <w:t xml:space="preserve"> khulsilam</w:t>
      </w:r>
      <w:r>
        <w:rPr>
          <w:color w:val="000000"/>
        </w:rPr>
        <w:t xml:space="preserve"> then</w:t>
      </w:r>
      <w:r>
        <w:rPr>
          <w:color w:val="000094"/>
        </w:rPr>
        <w:t xml:space="preserve"> bkash</w:t>
      </w:r>
      <w:r>
        <w:rPr>
          <w:color w:val="000002"/>
        </w:rPr>
        <w:t xml:space="preserve"> add</w:t>
      </w:r>
      <w:r>
        <w:rPr>
          <w:color w:val="020000"/>
        </w:rPr>
        <w:t xml:space="preserve"> korsilam</w:t>
      </w:r>
      <w:r>
        <w:rPr>
          <w:color w:val="020000"/>
        </w:rPr>
        <w:t xml:space="preserve"> ekhn</w:t>
      </w:r>
      <w:r>
        <w:rPr>
          <w:color w:val="000094"/>
        </w:rPr>
        <w:t xml:space="preserve"> bkash</w:t>
      </w:r>
      <w:r>
        <w:rPr>
          <w:color w:val="240000"/>
        </w:rPr>
        <w:t xml:space="preserve"> er</w:t>
      </w:r>
      <w:r>
        <w:rPr>
          <w:color w:val="000004"/>
        </w:rPr>
        <w:t xml:space="preserve"> subscripsion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2"/>
        </w:rPr>
        <w:t xml:space="preserve"> chassi</w:t>
      </w:r>
      <w:r>
        <w:br/>
      </w:r>
      <w:r>
        <w:rPr>
          <w:color w:val="3B0000"/>
        </w:rPr>
        <w:t xml:space="preserve"> amr</w:t>
      </w:r>
      <w:r>
        <w:rPr>
          <w:color w:val="150000"/>
        </w:rPr>
        <w:t xml:space="preserve"> akta</w:t>
      </w:r>
      <w:r>
        <w:rPr>
          <w:color w:val="0000BF"/>
        </w:rPr>
        <w:t xml:space="preserve"> subscription</w:t>
      </w:r>
      <w:r>
        <w:rPr>
          <w:color w:val="210000"/>
        </w:rPr>
        <w:t xml:space="preserve"> on</w:t>
      </w:r>
      <w:r>
        <w:rPr>
          <w:color w:val="00000C"/>
        </w:rPr>
        <w:t xml:space="preserve"> ache</w:t>
      </w:r>
      <w:r>
        <w:rPr>
          <w:color w:val="250000"/>
        </w:rPr>
        <w:t xml:space="preserve"> ata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2"/>
        </w:rPr>
        <w:t xml:space="preserve"> বাবদ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নিয়েছে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টাকাটা</w:t>
      </w:r>
      <w:r>
        <w:rPr>
          <w:color w:val="000019"/>
        </w:rPr>
        <w:t xml:space="preserve"> কেন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নিয়েছে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5"/>
        </w:rPr>
        <w:t xml:space="preserve"> স্বাধীন</w:t>
      </w:r>
      <w:r>
        <w:rPr>
          <w:color w:val="000002"/>
        </w:rPr>
        <w:t xml:space="preserve"> এ্যাপ</w:t>
      </w:r>
      <w:r>
        <w:rPr>
          <w:color w:val="220000"/>
        </w:rPr>
        <w:t xml:space="preserve"> এর</w:t>
      </w:r>
      <w:r>
        <w:rPr>
          <w:color w:val="00002F"/>
        </w:rPr>
        <w:t xml:space="preserve"> সাবস্ক্রিপশন</w:t>
      </w:r>
      <w:r>
        <w:rPr>
          <w:color w:val="00000F"/>
        </w:rPr>
        <w:t xml:space="preserve"> 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08"/>
        </w:rPr>
        <w:t xml:space="preserve"> নামে</w:t>
      </w:r>
      <w:r>
        <w:rPr>
          <w:color w:val="000004"/>
        </w:rPr>
        <w:t xml:space="preserve"> ওয়েবসাইট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bkas</w:t>
      </w:r>
      <w:r>
        <w:rPr>
          <w:color w:val="00005A"/>
        </w:rPr>
        <w:t xml:space="preserve"> account</w:t>
      </w:r>
      <w:r>
        <w:rPr>
          <w:color w:val="000000"/>
        </w:rPr>
        <w:t xml:space="preserve"> ter</w:t>
      </w:r>
      <w:r>
        <w:rPr>
          <w:color w:val="000005"/>
        </w:rPr>
        <w:t xml:space="preserve"> subcribe</w:t>
      </w:r>
      <w:r>
        <w:rPr>
          <w:color w:val="000000"/>
        </w:rPr>
        <w:t xml:space="preserve"> gulu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08"/>
        </w:rPr>
        <w:t xml:space="preserve"> নামে</w:t>
      </w:r>
      <w:r>
        <w:rPr>
          <w:color w:val="000004"/>
        </w:rPr>
        <w:t xml:space="preserve"> ওয়েবসাইট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1C0000"/>
        </w:rPr>
        <w:t xml:space="preserve"> please</w:t>
      </w:r>
      <w:r>
        <w:rPr>
          <w:color w:val="000022"/>
        </w:rPr>
        <w:t xml:space="preserve"> onmobile</w:t>
      </w:r>
      <w:r>
        <w:rPr>
          <w:color w:val="000002"/>
        </w:rPr>
        <w:t xml:space="preserve"> game</w:t>
      </w:r>
      <w:r>
        <w:rPr>
          <w:color w:val="000000"/>
        </w:rPr>
        <w:t xml:space="preserve"> stope</w:t>
      </w:r>
      <w:r>
        <w:rPr>
          <w:color w:val="000002"/>
        </w:rPr>
        <w:t xml:space="preserve"> now</w:t>
      </w:r>
      <w:r>
        <w:br/>
      </w:r>
      <w:r>
        <w:rPr>
          <w:color w:val="0000A2"/>
        </w:rPr>
        <w:t xml:space="preserve"> বিকাশ</w:t>
      </w:r>
      <w:r>
        <w:rPr>
          <w:color w:val="000002"/>
        </w:rPr>
        <w:t xml:space="preserve"> কুইজে</w:t>
      </w:r>
      <w:r>
        <w:rPr>
          <w:color w:val="000000"/>
        </w:rPr>
        <w:t xml:space="preserve"> সাবস্কাইব</w:t>
      </w:r>
      <w:r>
        <w:rPr>
          <w:color w:val="040000"/>
        </w:rPr>
        <w:t xml:space="preserve"> হয়ে</w:t>
      </w:r>
      <w:r>
        <w:rPr>
          <w:color w:val="000004"/>
        </w:rPr>
        <w:t xml:space="preserve"> গেছে</w:t>
      </w:r>
      <w:r>
        <w:rPr>
          <w:color w:val="000000"/>
        </w:rPr>
        <w:t xml:space="preserve"> কাটবো</w:t>
      </w:r>
      <w:r>
        <w:rPr>
          <w:color w:val="00002B"/>
        </w:rPr>
        <w:t xml:space="preserve"> কিভাবে</w:t>
      </w:r>
      <w:r>
        <w:br/>
      </w:r>
      <w:r>
        <w:rPr>
          <w:color w:val="6E0000"/>
        </w:rPr>
        <w:t xml:space="preserve"> ami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01"/>
        </w:rPr>
        <w:t xml:space="preserve"> subcibson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akta</w:t>
      </w:r>
      <w:r>
        <w:rPr>
          <w:color w:val="000011"/>
        </w:rPr>
        <w:t xml:space="preserve"> number</w:t>
      </w:r>
      <w:r>
        <w:rPr>
          <w:color w:val="000015"/>
        </w:rPr>
        <w:t xml:space="preserve"> e</w:t>
      </w:r>
      <w:r>
        <w:rPr>
          <w:color w:val="000000"/>
        </w:rPr>
        <w:t xml:space="preserve"> iktu</w:t>
      </w:r>
      <w:r>
        <w:rPr>
          <w:color w:val="070000"/>
        </w:rPr>
        <w:t xml:space="preserve"> age</w:t>
      </w:r>
      <w:r>
        <w:rPr>
          <w:color w:val="000080"/>
        </w:rPr>
        <w:t xml:space="preserve"> tk</w:t>
      </w:r>
      <w:r>
        <w:rPr>
          <w:color w:val="000032"/>
        </w:rPr>
        <w:t xml:space="preserve"> auto</w:t>
      </w:r>
      <w:r>
        <w:rPr>
          <w:color w:val="6A0000"/>
        </w:rPr>
        <w:t xml:space="preserve"> kete</w:t>
      </w:r>
      <w:r>
        <w:rPr>
          <w:color w:val="000007"/>
        </w:rPr>
        <w:t xml:space="preserve"> nise</w:t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00002E"/>
        </w:rPr>
        <w:t xml:space="preserve"> stop</w:t>
      </w:r>
      <w:r>
        <w:rPr>
          <w:color w:val="0A0000"/>
        </w:rPr>
        <w:t xml:space="preserve"> that</w:t>
      </w:r>
      <w:r>
        <w:rPr>
          <w:color w:val="0000BF"/>
        </w:rPr>
        <w:t xml:space="preserve"> subscription</w:t>
      </w:r>
      <w:r>
        <w:rPr>
          <w:color w:val="000004"/>
        </w:rPr>
        <w:t xml:space="preserve"> in</w:t>
      </w:r>
      <w:r>
        <w:rPr>
          <w:color w:val="000000"/>
        </w:rPr>
        <w:t xml:space="preserve"> future</w:t>
      </w:r>
      <w:r>
        <w:br/>
      </w:r>
      <w:r>
        <w:rPr>
          <w:color w:val="000000"/>
        </w:rPr>
        <w:t xml:space="preserve"> amk</w:t>
      </w:r>
      <w:r>
        <w:rPr>
          <w:color w:val="000001"/>
        </w:rPr>
        <w:t xml:space="preserve"> ekra</w:t>
      </w:r>
      <w:r>
        <w:rPr>
          <w:color w:val="000007"/>
        </w:rPr>
        <w:t xml:space="preserve"> sms</w:t>
      </w:r>
      <w:r>
        <w:rPr>
          <w:color w:val="000000"/>
        </w:rPr>
        <w:t xml:space="preserve"> pathiya</w:t>
      </w:r>
      <w:r>
        <w:rPr>
          <w:color w:val="000080"/>
        </w:rPr>
        <w:t xml:space="preserve"> tk</w:t>
      </w:r>
      <w:r>
        <w:rPr>
          <w:color w:val="1E0000"/>
        </w:rPr>
        <w:t xml:space="preserve"> kora</w:t>
      </w:r>
      <w:r>
        <w:rPr>
          <w:color w:val="0F0000"/>
        </w:rPr>
        <w:t xml:space="preserve"> kata</w:t>
      </w:r>
      <w:r>
        <w:rPr>
          <w:color w:val="000000"/>
        </w:rPr>
        <w:t xml:space="preserve"> nicca</w:t>
      </w:r>
      <w:r>
        <w:rPr>
          <w:color w:val="6E0000"/>
        </w:rPr>
        <w:t xml:space="preserve"> ami</w:t>
      </w:r>
      <w:r>
        <w:rPr>
          <w:color w:val="080000"/>
        </w:rPr>
        <w:t xml:space="preserve"> oi</w:t>
      </w:r>
      <w:r>
        <w:rPr>
          <w:color w:val="000000"/>
        </w:rPr>
        <w:t xml:space="preserve"> offer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01"/>
        </w:rPr>
        <w:t xml:space="preserve"> chy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0"/>
        </w:rPr>
        <w:t xml:space="preserve"> ekaunt</w:t>
      </w:r>
      <w:r>
        <w:rPr>
          <w:color w:val="00006C"/>
        </w:rPr>
        <w:t xml:space="preserve"> theke</w:t>
      </w:r>
      <w:r>
        <w:rPr>
          <w:color w:val="000007"/>
        </w:rPr>
        <w:t xml:space="preserve"> content</w:t>
      </w:r>
      <w:r>
        <w:rPr>
          <w:color w:val="000000"/>
        </w:rPr>
        <w:t xml:space="preserve"> matter</w:t>
      </w:r>
      <w:r>
        <w:rPr>
          <w:color w:val="000000"/>
        </w:rPr>
        <w:t xml:space="preserve"> ltm</w:t>
      </w:r>
      <w:r>
        <w:rPr>
          <w:color w:val="000000"/>
        </w:rPr>
        <w:t xml:space="preserve"> namok</w:t>
      </w:r>
      <w:r>
        <w:rPr>
          <w:color w:val="0E0000"/>
        </w:rPr>
        <w:t xml:space="preserve"> ekta</w:t>
      </w:r>
      <w:r>
        <w:rPr>
          <w:color w:val="000000"/>
        </w:rPr>
        <w:t xml:space="preserve"> protishthaner</w:t>
      </w:r>
      <w:r>
        <w:rPr>
          <w:color w:val="000000"/>
        </w:rPr>
        <w:t xml:space="preserve"> pokkho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0"/>
        </w:rPr>
        <w:t xml:space="preserve"> neoa</w:t>
      </w:r>
      <w:r>
        <w:rPr>
          <w:color w:val="000002"/>
        </w:rPr>
        <w:t xml:space="preserve"> hoyeche</w:t>
      </w:r>
      <w:r>
        <w:rPr>
          <w:color w:val="950000"/>
        </w:rPr>
        <w:t xml:space="preserve"> amar</w:t>
      </w:r>
      <w:r>
        <w:rPr>
          <w:color w:val="000000"/>
        </w:rPr>
        <w:t xml:space="preserve"> ogochore</w:t>
      </w:r>
      <w:r>
        <w:br/>
      </w:r>
      <w:r>
        <w:rPr>
          <w:color w:val="0000A2"/>
        </w:rPr>
        <w:t xml:space="preserve"> বিকাশ</w:t>
      </w:r>
      <w:r>
        <w:rPr>
          <w:color w:val="000002"/>
        </w:rPr>
        <w:t xml:space="preserve"> কুইজে</w:t>
      </w:r>
      <w:r>
        <w:rPr>
          <w:color w:val="000000"/>
        </w:rPr>
        <w:t xml:space="preserve"> আনসাবসস্কাইব</w:t>
      </w:r>
      <w:r>
        <w:rPr>
          <w:color w:val="000025"/>
        </w:rPr>
        <w:t xml:space="preserve"> করবো</w:t>
      </w:r>
      <w:r>
        <w:rPr>
          <w:color w:val="00002B"/>
        </w:rPr>
        <w:t xml:space="preserve"> কিভাবে</w:t>
      </w:r>
      <w:r>
        <w:br/>
      </w:r>
      <w:r>
        <w:rPr>
          <w:color w:val="010000"/>
        </w:rPr>
        <w:t xml:space="preserve"> জ্বি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39"/>
        </w:rPr>
        <w:t xml:space="preserve"> একটা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00001"/>
        </w:rPr>
        <w:t xml:space="preserve"> যেটা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E"/>
        </w:rPr>
        <w:t xml:space="preserve"> হচ্ছে</w:t>
      </w:r>
      <w:r>
        <w:rPr>
          <w:color w:val="9B0000"/>
        </w:rPr>
        <w:t xml:space="preserve"> আমি</w:t>
      </w:r>
      <w:r>
        <w:rPr>
          <w:color w:val="00002F"/>
        </w:rPr>
        <w:t xml:space="preserve"> এখন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5"/>
        </w:rPr>
        <w:t xml:space="preserve"> স্বাধীন</w:t>
      </w:r>
      <w:r>
        <w:rPr>
          <w:color w:val="000002"/>
        </w:rPr>
        <w:t xml:space="preserve"> মিউজিক</w:t>
      </w:r>
      <w:r>
        <w:rPr>
          <w:color w:val="000002"/>
        </w:rPr>
        <w:t xml:space="preserve"> লিমিটেড</w:t>
      </w:r>
      <w:r>
        <w:rPr>
          <w:color w:val="220000"/>
        </w:rPr>
        <w:t xml:space="preserve"> এই</w:t>
      </w:r>
      <w:r>
        <w:rPr>
          <w:color w:val="000008"/>
        </w:rPr>
        <w:t xml:space="preserve"> নামে</w:t>
      </w:r>
      <w:r>
        <w:rPr>
          <w:color w:val="010000"/>
        </w:rPr>
        <w:t xml:space="preserve"> মাত্র</w:t>
      </w:r>
      <w:r>
        <w:rPr>
          <w:color w:val="0000E0"/>
        </w:rPr>
        <w:t xml:space="preserve"> টাকা</w:t>
      </w:r>
      <w:r>
        <w:rPr>
          <w:color w:val="000019"/>
        </w:rPr>
        <w:t xml:space="preserve"> অটো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000019"/>
        </w:rPr>
        <w:t xml:space="preserve"> কেন</w:t>
      </w:r>
      <w:r>
        <w:rPr>
          <w:color w:val="0B0000"/>
        </w:rPr>
        <w:t xml:space="preserve"> আর</w:t>
      </w:r>
      <w:r>
        <w:rPr>
          <w:color w:val="4F0000"/>
        </w:rPr>
        <w:t xml:space="preserve"> এটা</w:t>
      </w:r>
      <w:r>
        <w:rPr>
          <w:color w:val="000004"/>
        </w:rPr>
        <w:t xml:space="preserve"> কেমনে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40000"/>
        </w:rPr>
        <w:t xml:space="preserve"> হতে</w:t>
      </w:r>
      <w:r>
        <w:rPr>
          <w:color w:val="000002"/>
        </w:rPr>
        <w:t xml:space="preserve"> সব</w:t>
      </w:r>
      <w:r>
        <w:rPr>
          <w:color w:val="000002"/>
        </w:rPr>
        <w:t xml:space="preserve"> ধরনের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0"/>
        </w:rPr>
        <w:t xml:space="preserve"> নেওয়ার</w:t>
      </w:r>
      <w:r>
        <w:rPr>
          <w:color w:val="00000F"/>
        </w:rPr>
        <w:t xml:space="preserve"> সার্ভিস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70000"/>
        </w:rPr>
        <w:t xml:space="preserve"> সকল</w:t>
      </w:r>
      <w:r>
        <w:rPr>
          <w:color w:val="000019"/>
        </w:rPr>
        <w:t xml:space="preserve"> সাবস্ক্রাইব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000011"/>
        </w:rPr>
        <w:t xml:space="preserve"> kivabe</w:t>
      </w:r>
      <w:r>
        <w:br/>
      </w:r>
      <w:r>
        <w:rPr>
          <w:color w:val="6E0000"/>
        </w:rPr>
        <w:t xml:space="preserve"> ami</w:t>
      </w:r>
      <w:r>
        <w:rPr>
          <w:color w:val="000012"/>
        </w:rPr>
        <w:t xml:space="preserve"> nagorik</w:t>
      </w:r>
      <w:r>
        <w:rPr>
          <w:color w:val="000000"/>
        </w:rPr>
        <w:t xml:space="preserve"> technoloies</w:t>
      </w:r>
      <w:r>
        <w:rPr>
          <w:color w:val="000000"/>
        </w:rPr>
        <w:t xml:space="preserve"> subcipson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br/>
      </w:r>
      <w:r>
        <w:rPr>
          <w:color w:val="010000"/>
        </w:rPr>
        <w:t xml:space="preserve"> plesse</w:t>
      </w:r>
      <w:r>
        <w:rPr>
          <w:color w:val="000022"/>
        </w:rPr>
        <w:t xml:space="preserve"> unsubscribe</w:t>
      </w:r>
      <w:r>
        <w:rPr>
          <w:color w:val="0000BC"/>
        </w:rPr>
        <w:t xml:space="preserve"> fundesh</w:t>
      </w:r>
      <w:r>
        <w:rPr>
          <w:color w:val="070000"/>
        </w:rPr>
        <w:t xml:space="preserve"> and</w:t>
      </w:r>
      <w:r>
        <w:rPr>
          <w:color w:val="250000"/>
        </w:rPr>
        <w:t xml:space="preserve"> of</w:t>
      </w:r>
      <w:r>
        <w:rPr>
          <w:color w:val="000085"/>
        </w:rPr>
        <w:t xml:space="preserve"> payment</w:t>
      </w:r>
      <w:r>
        <w:br/>
      </w:r>
      <w:r>
        <w:rPr>
          <w:color w:val="000094"/>
        </w:rPr>
        <w:t xml:space="preserve"> bkash</w:t>
      </w:r>
      <w:r>
        <w:rPr>
          <w:color w:val="000000"/>
        </w:rPr>
        <w:t xml:space="preserve"> mediha</w:t>
      </w:r>
      <w:r>
        <w:rPr>
          <w:color w:val="00001F"/>
        </w:rPr>
        <w:t xml:space="preserve"> app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50000"/>
        </w:rPr>
        <w:t xml:space="preserve"> korun</w:t>
      </w:r>
      <w:r>
        <w:rPr>
          <w:color w:val="010000"/>
        </w:rPr>
        <w:t xml:space="preserve"> pls</w:t>
      </w:r>
      <w:r>
        <w:br/>
      </w:r>
      <w:r>
        <w:rPr>
          <w:color w:val="6E0000"/>
        </w:rPr>
        <w:t xml:space="preserve"> ami</w:t>
      </w:r>
      <w:r>
        <w:rPr>
          <w:color w:val="000012"/>
        </w:rPr>
        <w:t xml:space="preserve"> nagorik</w:t>
      </w:r>
      <w:r>
        <w:rPr>
          <w:color w:val="000000"/>
        </w:rPr>
        <w:t xml:space="preserve"> technologi</w:t>
      </w:r>
      <w:r>
        <w:rPr>
          <w:color w:val="000001"/>
        </w:rPr>
        <w:t xml:space="preserve"> subcibson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42"/>
        </w:rPr>
        <w:t xml:space="preserve"> chai</w:t>
      </w:r>
      <w:r>
        <w:br/>
      </w:r>
      <w:r>
        <w:rPr>
          <w:color w:val="180000"/>
        </w:rPr>
        <w:t xml:space="preserve"> sir</w:t>
      </w:r>
      <w:r>
        <w:rPr>
          <w:color w:val="0000BC"/>
        </w:rPr>
        <w:t xml:space="preserve"> fundesh</w:t>
      </w:r>
      <w:r>
        <w:rPr>
          <w:color w:val="000022"/>
        </w:rPr>
        <w:t xml:space="preserve"> unsubscribe</w:t>
      </w:r>
      <w:r>
        <w:rPr>
          <w:color w:val="1E0000"/>
        </w:rPr>
        <w:t xml:space="preserve"> kora</w:t>
      </w:r>
      <w:r>
        <w:rPr>
          <w:color w:val="000000"/>
        </w:rPr>
        <w:t xml:space="preserve"> lagto</w:t>
      </w:r>
      <w:r>
        <w:br/>
      </w:r>
      <w:r>
        <w:rPr>
          <w:color w:val="000039"/>
        </w:rPr>
        <w:t xml:space="preserve"> একটা</w:t>
      </w:r>
      <w:r>
        <w:rPr>
          <w:color w:val="00000F"/>
        </w:rPr>
        <w:t xml:space="preserve"> subscriptions</w:t>
      </w:r>
      <w:r>
        <w:rPr>
          <w:color w:val="2B0000"/>
        </w:rPr>
        <w:t xml:space="preserve"> এ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বিকাশের</w:t>
      </w:r>
      <w:r>
        <w:rPr>
          <w:color w:val="000019"/>
        </w:rPr>
        <w:t xml:space="preserve"> অটো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বিকাশের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1"/>
        </w:rPr>
        <w:t xml:space="preserve"> scheduled</w:t>
      </w:r>
      <w:r>
        <w:rPr>
          <w:color w:val="000085"/>
        </w:rPr>
        <w:t xml:space="preserve"> payment</w:t>
      </w:r>
      <w:r>
        <w:rPr>
          <w:color w:val="000008"/>
        </w:rPr>
        <w:t xml:space="preserve"> name</w:t>
      </w:r>
      <w:r>
        <w:rPr>
          <w:color w:val="320000"/>
        </w:rPr>
        <w:t xml:space="preserve"> a</w:t>
      </w:r>
      <w:r>
        <w:rPr>
          <w:color w:val="000080"/>
        </w:rPr>
        <w:t xml:space="preserve"> tk</w:t>
      </w:r>
      <w:r>
        <w:rPr>
          <w:color w:val="000001"/>
        </w:rPr>
        <w:t xml:space="preserve"> rabit</w:t>
      </w:r>
      <w:r>
        <w:rPr>
          <w:color w:val="020000"/>
        </w:rPr>
        <w:t xml:space="preserve"> hole</w:t>
      </w:r>
      <w:r>
        <w:rPr>
          <w:color w:val="00000C"/>
        </w:rPr>
        <w:t xml:space="preserve"> kate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15"/>
        </w:rPr>
        <w:t xml:space="preserve"> e</w:t>
      </w:r>
      <w:r>
        <w:rPr>
          <w:color w:val="000000"/>
        </w:rPr>
        <w:t xml:space="preserve"> akra</w:t>
      </w:r>
      <w:r>
        <w:rPr>
          <w:color w:val="00005A"/>
        </w:rPr>
        <w:t xml:space="preserve"> account</w:t>
      </w:r>
      <w:r>
        <w:rPr>
          <w:color w:val="000000"/>
        </w:rPr>
        <w:t xml:space="preserve"> kulcilam</w:t>
      </w:r>
      <w:r>
        <w:rPr>
          <w:color w:val="010000"/>
        </w:rPr>
        <w:t xml:space="preserve"> tara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15"/>
        </w:rPr>
        <w:t xml:space="preserve"> e</w:t>
      </w:r>
      <w:r>
        <w:rPr>
          <w:color w:val="000000"/>
        </w:rPr>
        <w:t xml:space="preserve"> sudu</w:t>
      </w:r>
      <w:r>
        <w:rPr>
          <w:color w:val="000002"/>
        </w:rPr>
        <w:t xml:space="preserve"> takar</w:t>
      </w:r>
      <w:r>
        <w:rPr>
          <w:color w:val="000000"/>
        </w:rPr>
        <w:t xml:space="preserve"> gonno</w:t>
      </w:r>
      <w:r>
        <w:rPr>
          <w:color w:val="000000"/>
        </w:rPr>
        <w:t xml:space="preserve"> massege</w:t>
      </w:r>
      <w:r>
        <w:rPr>
          <w:color w:val="000000"/>
        </w:rPr>
        <w:t xml:space="preserve"> patai</w:t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10000"/>
        </w:rPr>
        <w:t xml:space="preserve"> ke</w:t>
      </w:r>
      <w:r>
        <w:rPr>
          <w:color w:val="000000"/>
        </w:rPr>
        <w:t xml:space="preserve"> unsuscrive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40000"/>
        </w:rPr>
        <w:t xml:space="preserve"> এইটা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2B"/>
        </w:rPr>
        <w:t xml:space="preserve"> কিভাবে</w:t>
      </w:r>
      <w:r>
        <w:rPr>
          <w:color w:val="220000"/>
        </w:rPr>
        <w:t xml:space="preserve"> কি</w:t>
      </w:r>
      <w:r>
        <w:rPr>
          <w:color w:val="010000"/>
        </w:rPr>
        <w:t xml:space="preserve"> করলে</w:t>
      </w:r>
      <w:r>
        <w:rPr>
          <w:color w:val="0000E0"/>
        </w:rPr>
        <w:t xml:space="preserve"> টাকা</w:t>
      </w:r>
      <w:r>
        <w:rPr>
          <w:color w:val="000008"/>
        </w:rPr>
        <w:t xml:space="preserve"> নেওয়া</w:t>
      </w:r>
      <w:r>
        <w:rPr>
          <w:color w:val="0000EA"/>
        </w:rPr>
        <w:t xml:space="preserve"> বন্ধ</w:t>
      </w:r>
      <w:r>
        <w:rPr>
          <w:color w:val="0F0000"/>
        </w:rPr>
        <w:t xml:space="preserve"> হবে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যত</w:t>
      </w:r>
      <w:r>
        <w:rPr>
          <w:color w:val="000001"/>
        </w:rPr>
        <w:t xml:space="preserve"> সাবস্ক্রিবশন</w:t>
      </w:r>
      <w:r>
        <w:rPr>
          <w:color w:val="000008"/>
        </w:rPr>
        <w:t xml:space="preserve"> বন্দ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01"/>
        </w:rPr>
        <w:t xml:space="preserve"> tukhar</w:t>
      </w:r>
      <w:r>
        <w:rPr>
          <w:color w:val="2B0000"/>
        </w:rPr>
        <w:t xml:space="preserve"> এ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কোরচি</w:t>
      </w:r>
      <w:r>
        <w:rPr>
          <w:color w:val="00002F"/>
        </w:rPr>
        <w:t xml:space="preserve"> এখন</w:t>
      </w:r>
      <w:r>
        <w:rPr>
          <w:color w:val="000002"/>
        </w:rPr>
        <w:t xml:space="preserve"> আটো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00"/>
        </w:rPr>
        <w:t xml:space="preserve"> একন</w:t>
      </w:r>
      <w:r>
        <w:rPr>
          <w:color w:val="4F0000"/>
        </w:rPr>
        <w:t xml:space="preserve"> এটা</w:t>
      </w:r>
      <w:r>
        <w:rPr>
          <w:color w:val="000008"/>
        </w:rPr>
        <w:t xml:space="preserve"> বন্দ</w:t>
      </w:r>
      <w:r>
        <w:rPr>
          <w:color w:val="020000"/>
        </w:rPr>
        <w:t xml:space="preserve"> কোরবো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biuav</w:t>
      </w:r>
      <w:r>
        <w:rPr>
          <w:color w:val="190000"/>
        </w:rPr>
        <w:t xml:space="preserve"> at</w:t>
      </w:r>
      <w:r>
        <w:br/>
      </w:r>
      <w:r>
        <w:rPr>
          <w:color w:val="000000"/>
        </w:rPr>
        <w:t xml:space="preserve"> রবিটহোলেবড</w:t>
      </w:r>
      <w:r>
        <w:rPr>
          <w:color w:val="2B0000"/>
        </w:rPr>
        <w:t xml:space="preserve"> এ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2"/>
        </w:rPr>
        <w:t xml:space="preserve"> সাস্ক্রাইব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010000"/>
        </w:rPr>
        <w:t xml:space="preserve"> তাই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যায়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08"/>
        </w:rPr>
        <w:t xml:space="preserve"> বন্দ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C"/>
        </w:rPr>
        <w:t xml:space="preserve"> fundesh</w:t>
      </w:r>
      <w:r>
        <w:rPr>
          <w:color w:val="00001E"/>
        </w:rPr>
        <w:t xml:space="preserve"> subscribe</w:t>
      </w:r>
      <w:r>
        <w:rPr>
          <w:color w:val="000000"/>
        </w:rPr>
        <w:t xml:space="preserve"> stoping</w:t>
      </w:r>
      <w:r>
        <w:br/>
      </w:r>
      <w:r>
        <w:rPr>
          <w:color w:val="3B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6C"/>
        </w:rPr>
        <w:t xml:space="preserve"> theke</w:t>
      </w:r>
      <w:r>
        <w:rPr>
          <w:color w:val="000002"/>
        </w:rPr>
        <w:t xml:space="preserve"> ajke</w:t>
      </w:r>
      <w:r>
        <w:rPr>
          <w:color w:val="00006E"/>
        </w:rPr>
        <w:t xml:space="preserve"> taka</w:t>
      </w:r>
      <w:r>
        <w:rPr>
          <w:color w:val="000002"/>
        </w:rPr>
        <w:t xml:space="preserve"> katce</w:t>
      </w:r>
      <w:r>
        <w:rPr>
          <w:color w:val="000005"/>
        </w:rPr>
        <w:t xml:space="preserve"> keno</w:t>
      </w:r>
      <w:r>
        <w:rPr>
          <w:color w:val="000085"/>
        </w:rPr>
        <w:t xml:space="preserve"> payment</w:t>
      </w:r>
      <w:r>
        <w:rPr>
          <w:color w:val="000012"/>
        </w:rPr>
        <w:t xml:space="preserve"> nagorik</w:t>
      </w:r>
      <w:r>
        <w:rPr>
          <w:color w:val="070000"/>
        </w:rPr>
        <w:t xml:space="preserve"> eta</w:t>
      </w:r>
      <w:r>
        <w:rPr>
          <w:color w:val="1E0000"/>
        </w:rPr>
        <w:t xml:space="preserve"> ki</w:t>
      </w:r>
      <w:r>
        <w:br/>
      </w:r>
      <w:r>
        <w:rPr>
          <w:color w:val="000001"/>
        </w:rPr>
        <w:t xml:space="preserve"> আবার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19"/>
        </w:rPr>
        <w:t xml:space="preserve"> অটো</w:t>
      </w:r>
      <w:r>
        <w:rPr>
          <w:color w:val="00002F"/>
        </w:rPr>
        <w:t xml:space="preserve"> সাবস্ক্রিপশন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0"/>
        </w:rPr>
        <w:t xml:space="preserve"> কাটাচ্ছি</w:t>
      </w:r>
      <w:r>
        <w:rPr>
          <w:color w:val="00002F"/>
        </w:rPr>
        <w:t xml:space="preserve"> এখন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180000"/>
        </w:rPr>
        <w:t xml:space="preserve"> sir</w:t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1"/>
        </w:rPr>
        <w:t xml:space="preserve"> subscribed</w:t>
      </w:r>
      <w:r>
        <w:rPr>
          <w:color w:val="000001"/>
        </w:rPr>
        <w:t xml:space="preserve"> tukhor</w:t>
      </w:r>
      <w:r>
        <w:rPr>
          <w:color w:val="00001F"/>
        </w:rPr>
        <w:t xml:space="preserve"> app</w:t>
      </w:r>
      <w:r>
        <w:rPr>
          <w:color w:val="020000"/>
        </w:rPr>
        <w:t xml:space="preserve"> by</w:t>
      </w:r>
      <w:r>
        <w:rPr>
          <w:color w:val="000000"/>
        </w:rPr>
        <w:t xml:space="preserve"> mistake</w:t>
      </w:r>
      <w:r>
        <w:rPr>
          <w:color w:val="000002"/>
        </w:rPr>
        <w:t xml:space="preserve"> now</w:t>
      </w:r>
      <w:r>
        <w:rPr>
          <w:color w:val="0F0000"/>
        </w:rPr>
        <w:t xml:space="preserve"> how</w:t>
      </w:r>
      <w:r>
        <w:rPr>
          <w:color w:val="000015"/>
        </w:rPr>
        <w:t xml:space="preserve"> can</w:t>
      </w:r>
      <w:r>
        <w:rPr>
          <w:color w:val="630000"/>
        </w:rPr>
        <w:t xml:space="preserve"> i</w:t>
      </w:r>
      <w:r>
        <w:rPr>
          <w:color w:val="000000"/>
        </w:rPr>
        <w:t xml:space="preserve"> unsubscribed</w:t>
      </w:r>
      <w:r>
        <w:rPr>
          <w:color w:val="000001"/>
        </w:rPr>
        <w:t xml:space="preserve"> tukhor</w:t>
      </w:r>
      <w:r>
        <w:rPr>
          <w:color w:val="00001F"/>
        </w:rPr>
        <w:t xml:space="preserve"> app</w:t>
      </w:r>
      <w:r>
        <w:br/>
      </w:r>
      <w:r>
        <w:rPr>
          <w:color w:val="000007"/>
        </w:rPr>
        <w:t xml:space="preserve"> content</w:t>
      </w:r>
      <w:r>
        <w:rPr>
          <w:color w:val="000005"/>
        </w:rPr>
        <w:t xml:space="preserve"> matters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এসএমএস</w:t>
      </w:r>
      <w:r>
        <w:rPr>
          <w:color w:val="000000"/>
        </w:rPr>
        <w:t xml:space="preserve"> দেখা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0"/>
        </w:rPr>
        <w:t xml:space="preserve"> নিচে</w:t>
      </w:r>
      <w:r>
        <w:rPr>
          <w:color w:val="000019"/>
        </w:rPr>
        <w:t xml:space="preserve"> কেন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0"/>
        </w:rPr>
        <w:t xml:space="preserve"> websit</w:t>
      </w:r>
      <w:r>
        <w:rPr>
          <w:color w:val="000004"/>
        </w:rPr>
        <w:t xml:space="preserve"> log</w:t>
      </w:r>
      <w:r>
        <w:rPr>
          <w:color w:val="000007"/>
        </w:rPr>
        <w:t xml:space="preserve"> out</w:t>
      </w:r>
      <w:r>
        <w:rPr>
          <w:color w:val="000083"/>
        </w:rPr>
        <w:t xml:space="preserve"> korte</w:t>
      </w:r>
      <w:r>
        <w:rPr>
          <w:color w:val="000002"/>
        </w:rPr>
        <w:t xml:space="preserve"> parchi</w:t>
      </w:r>
      <w:r>
        <w:rPr>
          <w:color w:val="000001"/>
        </w:rPr>
        <w:t xml:space="preserve"> nh</w:t>
      </w:r>
      <w:r>
        <w:rPr>
          <w:color w:val="150000"/>
        </w:rPr>
        <w:t xml:space="preserve"> help</w:t>
      </w:r>
      <w:r>
        <w:rPr>
          <w:color w:val="000005"/>
        </w:rPr>
        <w:t xml:space="preserve"> koren</w:t>
      </w:r>
      <w:r>
        <w:br/>
      </w:r>
      <w:r>
        <w:rPr>
          <w:color w:val="9B0000"/>
        </w:rPr>
        <w:t xml:space="preserve"> আমি</w:t>
      </w:r>
      <w:r>
        <w:rPr>
          <w:color w:val="000001"/>
        </w:rPr>
        <w:t xml:space="preserve"> onmobilefundesh</w:t>
      </w:r>
      <w:r>
        <w:rPr>
          <w:color w:val="2B0000"/>
        </w:rPr>
        <w:t xml:space="preserve"> এ</w:t>
      </w:r>
      <w:r>
        <w:rPr>
          <w:color w:val="000001"/>
        </w:rPr>
        <w:t xml:space="preserve"> ভুলে</w:t>
      </w:r>
      <w:r>
        <w:rPr>
          <w:color w:val="000008"/>
        </w:rPr>
        <w:t xml:space="preserve"> লগইন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ফেলছি</w:t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1"/>
        </w:rPr>
        <w:t xml:space="preserve"> link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C"/>
        </w:rPr>
        <w:t xml:space="preserve"> fundesh</w:t>
      </w:r>
      <w:r>
        <w:rPr>
          <w:color w:val="950000"/>
        </w:rPr>
        <w:t xml:space="preserve"> amar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4"/>
        </w:rPr>
        <w:t xml:space="preserve"> niche</w:t>
      </w:r>
      <w:r>
        <w:rPr>
          <w:color w:val="6E0000"/>
        </w:rPr>
        <w:t xml:space="preserve"> ami</w:t>
      </w:r>
      <w:r>
        <w:rPr>
          <w:color w:val="1E0000"/>
        </w:rPr>
        <w:t xml:space="preserve"> ki</w:t>
      </w:r>
      <w:r>
        <w:rPr>
          <w:color w:val="000085"/>
        </w:rPr>
        <w:t xml:space="preserve"> kore</w:t>
      </w:r>
      <w:r>
        <w:rPr>
          <w:color w:val="000000"/>
        </w:rPr>
        <w:t xml:space="preserve"> jeno</w:t>
      </w:r>
      <w:r>
        <w:rPr>
          <w:color w:val="000002"/>
        </w:rPr>
        <w:t xml:space="preserve"> add</w:t>
      </w:r>
      <w:r>
        <w:rPr>
          <w:color w:val="040000"/>
        </w:rPr>
        <w:t xml:space="preserve"> hoi</w:t>
      </w:r>
      <w:r>
        <w:rPr>
          <w:color w:val="010000"/>
        </w:rPr>
        <w:t xml:space="preserve"> gechi</w:t>
      </w:r>
      <w:r>
        <w:rPr>
          <w:color w:val="000000"/>
        </w:rPr>
        <w:t xml:space="preserve"> tka</w:t>
      </w:r>
      <w:r>
        <w:rPr>
          <w:color w:val="0F0000"/>
        </w:rPr>
        <w:t xml:space="preserve"> kata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4"/>
        </w:rPr>
        <w:t xml:space="preserve"> website</w:t>
      </w:r>
      <w:r>
        <w:rPr>
          <w:color w:val="000004"/>
        </w:rPr>
        <w:t xml:space="preserve"> log</w:t>
      </w:r>
      <w:r>
        <w:rPr>
          <w:color w:val="000007"/>
        </w:rPr>
        <w:t xml:space="preserve"> out</w:t>
      </w:r>
      <w:r>
        <w:rPr>
          <w:color w:val="000083"/>
        </w:rPr>
        <w:t xml:space="preserve"> korte</w:t>
      </w:r>
      <w:r>
        <w:rPr>
          <w:color w:val="000002"/>
        </w:rPr>
        <w:t xml:space="preserve"> parchi</w:t>
      </w:r>
      <w:r>
        <w:rPr>
          <w:color w:val="000001"/>
        </w:rPr>
        <w:t xml:space="preserve"> nh</w:t>
      </w:r>
      <w:r>
        <w:rPr>
          <w:color w:val="250000"/>
        </w:rPr>
        <w:t xml:space="preserve"> ata</w:t>
      </w:r>
      <w:r>
        <w:rPr>
          <w:color w:val="000022"/>
        </w:rPr>
        <w:t xml:space="preserve"> bondo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150000"/>
        </w:rPr>
        <w:t xml:space="preserve"> help</w:t>
      </w:r>
      <w:r>
        <w:br/>
      </w:r>
      <w:r>
        <w:rPr>
          <w:color w:val="63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0"/>
        </w:rPr>
        <w:t xml:space="preserve"> some</w:t>
      </w:r>
      <w:r>
        <w:rPr>
          <w:color w:val="000002"/>
        </w:rPr>
        <w:t xml:space="preserve"> problem</w:t>
      </w:r>
      <w:r>
        <w:rPr>
          <w:color w:val="1C0000"/>
        </w:rPr>
        <w:t xml:space="preserve"> please</w:t>
      </w:r>
      <w:r>
        <w:rPr>
          <w:color w:val="0000BB"/>
        </w:rPr>
        <w:t xml:space="preserve"> off</w:t>
      </w:r>
      <w:r>
        <w:rPr>
          <w:color w:val="00001E"/>
        </w:rPr>
        <w:t xml:space="preserve"> subscribe</w:t>
      </w:r>
      <w:r>
        <w:rPr>
          <w:color w:val="950000"/>
        </w:rPr>
        <w:t xml:space="preserve"> amar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00000"/>
        </w:rPr>
        <w:t xml:space="preserve"> gece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040000"/>
        </w:rPr>
        <w:t xml:space="preserve"> এইটা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rPr>
          <w:color w:val="010000"/>
        </w:rPr>
        <w:t xml:space="preserve"> যেনো</w:t>
      </w:r>
      <w:r>
        <w:rPr>
          <w:color w:val="0B0000"/>
        </w:rPr>
        <w:t xml:space="preserve"> আর</w:t>
      </w:r>
      <w:r>
        <w:rPr>
          <w:color w:val="0000E0"/>
        </w:rPr>
        <w:t xml:space="preserve"> টাকা</w:t>
      </w:r>
      <w:r>
        <w:rPr>
          <w:color w:val="000014"/>
        </w:rPr>
        <w:t xml:space="preserve"> না</w:t>
      </w:r>
      <w:r>
        <w:rPr>
          <w:color w:val="000001"/>
        </w:rPr>
        <w:t xml:space="preserve"> কাটতে</w:t>
      </w:r>
      <w:r>
        <w:rPr>
          <w:color w:val="020000"/>
        </w:rPr>
        <w:t xml:space="preserve"> পারে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010000"/>
        </w:rPr>
        <w:t xml:space="preserve"> এমন</w:t>
      </w:r>
      <w:r>
        <w:rPr>
          <w:color w:val="000002"/>
        </w:rPr>
        <w:t xml:space="preserve"> সব</w:t>
      </w:r>
      <w:r>
        <w:rPr>
          <w:color w:val="00000F"/>
        </w:rPr>
        <w:t xml:space="preserve"> সার্ভিস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01"/>
        </w:rPr>
        <w:t xml:space="preserve"> sapcription</w:t>
      </w:r>
      <w:r>
        <w:rPr>
          <w:color w:val="0000BB"/>
        </w:rPr>
        <w:t xml:space="preserve"> off</w:t>
      </w:r>
      <w:r>
        <w:rPr>
          <w:color w:val="050000"/>
        </w:rPr>
        <w:t xml:space="preserve"> korun</w:t>
      </w:r>
      <w:r>
        <w:br/>
      </w:r>
      <w:r>
        <w:rPr>
          <w:color w:val="000001"/>
        </w:rPr>
        <w:t xml:space="preserve"> sapcription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50000"/>
        </w:rPr>
        <w:t xml:space="preserve"> korun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4"/>
        </w:rPr>
        <w:t xml:space="preserve"> bkvmee</w:t>
      </w:r>
      <w:r>
        <w:rPr>
          <w:color w:val="190000"/>
        </w:rPr>
        <w:t xml:space="preserve"> at</w:t>
      </w:r>
      <w:r>
        <w:br/>
      </w:r>
      <w:r>
        <w:rPr>
          <w:color w:val="000001"/>
        </w:rPr>
        <w:t xml:space="preserve"> মিলভিকের</w:t>
      </w:r>
      <w:r>
        <w:rPr>
          <w:color w:val="000002"/>
        </w:rPr>
        <w:t xml:space="preserve"> লেনদেন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01"/>
        </w:rPr>
        <w:t xml:space="preserve"> দেওয়া</w:t>
      </w:r>
      <w:r>
        <w:rPr>
          <w:color w:val="0F0000"/>
        </w:rPr>
        <w:t xml:space="preserve"> যায়</w:t>
      </w:r>
      <w:r>
        <w:rPr>
          <w:color w:val="000014"/>
        </w:rPr>
        <w:t xml:space="preserve"> না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7"/>
        </w:rPr>
        <w:t xml:space="preserve"> proti</w:t>
      </w:r>
      <w:r>
        <w:rPr>
          <w:color w:val="000004"/>
        </w:rPr>
        <w:t xml:space="preserve"> mase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80000"/>
        </w:rPr>
        <w:t xml:space="preserve"> jay</w:t>
      </w:r>
      <w:r>
        <w:rPr>
          <w:color w:val="1E0000"/>
        </w:rPr>
        <w:t xml:space="preserve"> ki</w:t>
      </w:r>
      <w:r>
        <w:rPr>
          <w:color w:val="000002"/>
        </w:rPr>
        <w:t xml:space="preserve"> vabe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1"/>
        </w:rPr>
        <w:t xml:space="preserve"> parbo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10000"/>
        </w:rPr>
        <w:t xml:space="preserve"> t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50000"/>
        </w:rPr>
        <w:t xml:space="preserve"> apu</w:t>
      </w:r>
      <w:r>
        <w:br/>
      </w:r>
      <w:r>
        <w:rPr>
          <w:color w:val="0000BC"/>
        </w:rPr>
        <w:t xml:space="preserve"> fundesh</w:t>
      </w:r>
      <w:r>
        <w:rPr>
          <w:color w:val="000000"/>
        </w:rPr>
        <w:t xml:space="preserve"> unsascribe</w:t>
      </w:r>
      <w:r>
        <w:rPr>
          <w:color w:val="050000"/>
        </w:rPr>
        <w:t xml:space="preserve"> korun</w:t>
      </w:r>
      <w:r>
        <w:br/>
      </w:r>
      <w:r>
        <w:rPr>
          <w:color w:val="00002F"/>
        </w:rPr>
        <w:t xml:space="preserve"> ফানদেশ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00"/>
        </w:rPr>
        <w:t xml:space="preserve"> অটোমেটিকভাবে</w:t>
      </w:r>
      <w:r>
        <w:rPr>
          <w:color w:val="000018"/>
        </w:rPr>
        <w:t xml:space="preserve"> প্রতি</w:t>
      </w:r>
      <w:r>
        <w:rPr>
          <w:color w:val="000008"/>
        </w:rPr>
        <w:t xml:space="preserve"> সপ্তাহে</w:t>
      </w:r>
      <w:r>
        <w:rPr>
          <w:color w:val="0000E0"/>
        </w:rPr>
        <w:t xml:space="preserve"> টাকা</w:t>
      </w:r>
      <w:r>
        <w:rPr>
          <w:color w:val="0B0000"/>
        </w:rPr>
        <w:t xml:space="preserve"> আর</w:t>
      </w:r>
      <w:r>
        <w:rPr>
          <w:color w:val="000000"/>
        </w:rPr>
        <w:t xml:space="preserve"> প্রতিি</w:t>
      </w:r>
      <w:r>
        <w:rPr>
          <w:color w:val="000002"/>
        </w:rPr>
        <w:t xml:space="preserve"> মাস</w:t>
      </w:r>
      <w:r>
        <w:rPr>
          <w:color w:val="2B0000"/>
        </w:rPr>
        <w:t xml:space="preserve"> এ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0001B"/>
        </w:rPr>
        <w:t xml:space="preserve"> সেটা</w:t>
      </w:r>
      <w:r>
        <w:rPr>
          <w:color w:val="000000"/>
        </w:rPr>
        <w:t xml:space="preserve"> আনসাস্ক্রাইভ</w:t>
      </w:r>
      <w:r>
        <w:rPr>
          <w:color w:val="070000"/>
        </w:rPr>
        <w:t xml:space="preserve"> করুন</w:t>
      </w:r>
      <w:r>
        <w:br/>
      </w:r>
      <w:r>
        <w:rPr>
          <w:color w:val="0000BC"/>
        </w:rPr>
        <w:t xml:space="preserve"> fundesh</w:t>
      </w:r>
      <w:r>
        <w:rPr>
          <w:color w:val="220000"/>
        </w:rPr>
        <w:t xml:space="preserve"> এর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লিংক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000001"/>
        </w:rPr>
        <w:t xml:space="preserve"> অনুরোধ</w:t>
      </w:r>
      <w:r>
        <w:rPr>
          <w:color w:val="000000"/>
        </w:rPr>
        <w:t xml:space="preserve"> জানাচ্ছি</w:t>
      </w:r>
      <w:r>
        <w:rPr>
          <w:color w:val="110000"/>
        </w:rPr>
        <w:t xml:space="preserve"> প্লিজ</w:t>
      </w:r>
      <w:r>
        <w:rPr>
          <w:color w:val="0000E0"/>
        </w:rPr>
        <w:t xml:space="preserve"> টাকা</w:t>
      </w:r>
      <w:r>
        <w:rPr>
          <w:color w:val="00000E"/>
        </w:rPr>
        <w:t xml:space="preserve"> কাটা</w:t>
      </w:r>
      <w:r>
        <w:rPr>
          <w:color w:val="0000EA"/>
        </w:rPr>
        <w:t xml:space="preserve"> বন্ধ</w:t>
      </w:r>
      <w:r>
        <w:rPr>
          <w:color w:val="070000"/>
        </w:rPr>
        <w:t xml:space="preserve"> করুন</w:t>
      </w:r>
      <w:r>
        <w:br/>
      </w:r>
      <w:r>
        <w:rPr>
          <w:color w:val="00000A"/>
        </w:rPr>
        <w:t xml:space="preserve"> fundes</w:t>
      </w:r>
      <w:r>
        <w:rPr>
          <w:color w:val="000000"/>
        </w:rPr>
        <w:t xml:space="preserve"> opation</w:t>
      </w:r>
      <w:r>
        <w:rPr>
          <w:color w:val="000008"/>
        </w:rPr>
        <w:t xml:space="preserve"> ti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00001"/>
        </w:rPr>
        <w:t xml:space="preserve"> ci</w:t>
      </w:r>
      <w:r>
        <w:br/>
      </w:r>
      <w:r>
        <w:rPr>
          <w:color w:val="000000"/>
        </w:rPr>
        <w:t xml:space="preserve"> আমআমার</w:t>
      </w:r>
      <w:r>
        <w:rPr>
          <w:color w:val="000000"/>
        </w:rPr>
        <w:t xml:space="preserve"> অনলাইনে</w:t>
      </w:r>
      <w:r>
        <w:rPr>
          <w:color w:val="000039"/>
        </w:rPr>
        <w:t xml:space="preserve"> একটা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00001"/>
        </w:rPr>
        <w:t xml:space="preserve"> ঐ</w:t>
      </w:r>
      <w:r>
        <w:rPr>
          <w:color w:val="00000F"/>
        </w:rPr>
        <w:t xml:space="preserve"> 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00000"/>
        </w:rPr>
        <w:t xml:space="preserve"> রাবিটহোলের</w:t>
      </w:r>
      <w:r>
        <w:rPr>
          <w:color w:val="1F0000"/>
        </w:rPr>
        <w:t xml:space="preserve"> জন্য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br/>
      </w:r>
      <w:r>
        <w:rPr>
          <w:color w:val="00000A"/>
        </w:rPr>
        <w:t xml:space="preserve"> fundes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6E0000"/>
        </w:rPr>
        <w:t xml:space="preserve"> ami</w:t>
      </w:r>
      <w:r>
        <w:rPr>
          <w:color w:val="150000"/>
        </w:rPr>
        <w:t xml:space="preserve"> akta</w:t>
      </w:r>
      <w:r>
        <w:rPr>
          <w:color w:val="000000"/>
        </w:rPr>
        <w:t xml:space="preserve"> volay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nici</w:t>
      </w:r>
      <w:r>
        <w:rPr>
          <w:color w:val="000000"/>
        </w:rPr>
        <w:t xml:space="preserve"> sata</w:t>
      </w:r>
      <w:r>
        <w:rPr>
          <w:color w:val="0000BB"/>
        </w:rPr>
        <w:t xml:space="preserve"> off</w:t>
      </w:r>
      <w:r>
        <w:rPr>
          <w:color w:val="020000"/>
        </w:rPr>
        <w:t xml:space="preserve"> kortay</w:t>
      </w:r>
      <w:r>
        <w:rPr>
          <w:color w:val="000000"/>
        </w:rPr>
        <w:t xml:space="preserve"> hobay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4"/>
        </w:rPr>
        <w:t xml:space="preserve"> bkvmee</w:t>
      </w:r>
      <w:r>
        <w:rPr>
          <w:color w:val="190000"/>
        </w:rPr>
        <w:t xml:space="preserve"> at</w:t>
      </w:r>
      <w:r>
        <w:rPr>
          <w:color w:val="000080"/>
        </w:rPr>
        <w:t xml:space="preserve"> tk</w:t>
      </w:r>
      <w:r>
        <w:rPr>
          <w:color w:val="0F0000"/>
        </w:rPr>
        <w:t xml:space="preserve"> kata</w:t>
      </w:r>
      <w:r>
        <w:rPr>
          <w:color w:val="000000"/>
        </w:rPr>
        <w:t xml:space="preserve"> nissa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A0000"/>
        </w:rPr>
        <w:t xml:space="preserve"> কিছু</w:t>
      </w:r>
      <w:r>
        <w:rPr>
          <w:color w:val="000018"/>
        </w:rPr>
        <w:t xml:space="preserve"> দিন</w:t>
      </w:r>
      <w:r>
        <w:rPr>
          <w:color w:val="080000"/>
        </w:rPr>
        <w:t xml:space="preserve"> পর</w:t>
      </w:r>
      <w:r>
        <w:rPr>
          <w:color w:val="080000"/>
        </w:rPr>
        <w:t xml:space="preserve"> পর</w:t>
      </w:r>
      <w:r>
        <w:rPr>
          <w:color w:val="000012"/>
        </w:rPr>
        <w:t xml:space="preserve"> nagorik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00002"/>
        </w:rPr>
        <w:t xml:space="preserve"> যাই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1"/>
        </w:rPr>
        <w:t xml:space="preserve"> 😥</w:t>
      </w:r>
      <w:r>
        <w:br/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5"/>
        </w:rPr>
        <w:t xml:space="preserve"> nicche</w:t>
      </w:r>
      <w:r>
        <w:rPr>
          <w:color w:val="000022"/>
        </w:rPr>
        <w:t xml:space="preserve"> onmobile</w:t>
      </w:r>
      <w:r>
        <w:rPr>
          <w:color w:val="0000BC"/>
        </w:rPr>
        <w:t xml:space="preserve"> fundesh</w:t>
      </w:r>
      <w:r>
        <w:rPr>
          <w:color w:val="00006C"/>
        </w:rPr>
        <w:t xml:space="preserve"> theke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5A"/>
        </w:rPr>
        <w:t xml:space="preserve"> account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00"/>
        </w:rPr>
        <w:t xml:space="preserve"> সাধিন</w:t>
      </w:r>
      <w:r>
        <w:rPr>
          <w:color w:val="000002"/>
        </w:rPr>
        <w:t xml:space="preserve"> মিউজিক</w:t>
      </w:r>
      <w:r>
        <w:rPr>
          <w:color w:val="000002"/>
        </w:rPr>
        <w:t xml:space="preserve"> এ্যাপ</w:t>
      </w:r>
      <w:r>
        <w:rPr>
          <w:color w:val="00002F"/>
        </w:rPr>
        <w:t xml:space="preserve"> এখন</w:t>
      </w:r>
      <w:r>
        <w:rPr>
          <w:color w:val="9B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000000"/>
        </w:rPr>
        <w:t xml:space="preserve"> subscrription</w:t>
      </w:r>
      <w:r>
        <w:rPr>
          <w:color w:val="00000B"/>
        </w:rPr>
        <w:t xml:space="preserve"> option</w:t>
      </w:r>
      <w:r>
        <w:rPr>
          <w:color w:val="250000"/>
        </w:rPr>
        <w:t xml:space="preserve"> of</w:t>
      </w:r>
      <w:r>
        <w:rPr>
          <w:color w:val="010000"/>
        </w:rPr>
        <w:t xml:space="preserve"> kori</w:t>
      </w:r>
      <w:r>
        <w:rPr>
          <w:color w:val="000000"/>
        </w:rPr>
        <w:t xml:space="preserve"> ben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5"/>
        </w:rPr>
        <w:t xml:space="preserve"> limited</w:t>
      </w:r>
      <w:r>
        <w:rPr>
          <w:color w:val="000005"/>
        </w:rPr>
        <w:t xml:space="preserve"> ei</w:t>
      </w:r>
      <w:r>
        <w:rPr>
          <w:color w:val="000002"/>
        </w:rPr>
        <w:t xml:space="preserve"> message</w:t>
      </w:r>
      <w:r>
        <w:rPr>
          <w:color w:val="000005"/>
        </w:rPr>
        <w:t xml:space="preserve"> ase</w:t>
      </w:r>
      <w:r>
        <w:rPr>
          <w:color w:val="000080"/>
        </w:rPr>
        <w:t xml:space="preserve"> tk</w:t>
      </w:r>
      <w:r>
        <w:rPr>
          <w:color w:val="000000"/>
        </w:rPr>
        <w:t xml:space="preserve"> katse'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4"/>
        </w:rPr>
        <w:t xml:space="preserve"> bkvmee</w:t>
      </w:r>
      <w:r>
        <w:rPr>
          <w:color w:val="190000"/>
        </w:rPr>
        <w:t xml:space="preserve"> at</w:t>
      </w:r>
      <w:r>
        <w:rPr>
          <w:color w:val="00006E"/>
        </w:rPr>
        <w:t xml:space="preserve"> taka</w:t>
      </w:r>
      <w:r>
        <w:rPr>
          <w:color w:val="000000"/>
        </w:rPr>
        <w:t xml:space="preserve"> kite</w:t>
      </w:r>
      <w:r>
        <w:rPr>
          <w:color w:val="000002"/>
        </w:rPr>
        <w:t xml:space="preserve"> nisce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07"/>
        </w:rPr>
        <w:t xml:space="preserve"> ghoori</w:t>
      </w:r>
      <w:r>
        <w:rPr>
          <w:color w:val="0000BF"/>
        </w:rPr>
        <w:t xml:space="preserve"> subscription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630000"/>
        </w:rPr>
        <w:t xml:space="preserve"> i</w:t>
      </w:r>
      <w:r>
        <w:rPr>
          <w:color w:val="000000"/>
        </w:rPr>
        <w:t xml:space="preserve"> do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A0000"/>
        </w:rPr>
        <w:t xml:space="preserve"> it</w:t>
      </w:r>
      <w:r>
        <w:br/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22"/>
        </w:rPr>
        <w:t xml:space="preserve"> unsubscribe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12"/>
        </w:rPr>
        <w:t xml:space="preserve"> milvik</w:t>
      </w:r>
      <w:r>
        <w:rPr>
          <w:color w:val="00000B"/>
        </w:rPr>
        <w:t xml:space="preserve"> monthly</w:t>
      </w:r>
      <w:r>
        <w:rPr>
          <w:color w:val="00001E"/>
        </w:rPr>
        <w:t xml:space="preserve"> subscribe</w:t>
      </w:r>
      <w:r>
        <w:rPr>
          <w:color w:val="000001"/>
        </w:rPr>
        <w:t xml:space="preserve"> charge</w:t>
      </w:r>
      <w:r>
        <w:rPr>
          <w:color w:val="6A0000"/>
        </w:rPr>
        <w:t xml:space="preserve"> kete</w:t>
      </w:r>
      <w:r>
        <w:rPr>
          <w:color w:val="000007"/>
        </w:rPr>
        <w:t xml:space="preserve"> nei</w:t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6E0000"/>
        </w:rPr>
        <w:t xml:space="preserve"> ami</w:t>
      </w:r>
      <w:r>
        <w:rPr>
          <w:color w:val="000042"/>
        </w:rPr>
        <w:t xml:space="preserve"> chai</w:t>
      </w:r>
      <w:r>
        <w:rPr>
          <w:color w:val="00000A"/>
        </w:rPr>
        <w:t xml:space="preserve"> oita</w:t>
      </w:r>
      <w:r>
        <w:rPr>
          <w:color w:val="0000BB"/>
        </w:rPr>
        <w:t xml:space="preserve"> off</w:t>
      </w:r>
      <w:r>
        <w:rPr>
          <w:color w:val="0C0000"/>
        </w:rPr>
        <w:t xml:space="preserve"> hoye</w:t>
      </w:r>
      <w:r>
        <w:rPr>
          <w:color w:val="000000"/>
        </w:rPr>
        <w:t xml:space="preserve"> jak</w:t>
      </w:r>
      <w:r>
        <w:br/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A0000"/>
        </w:rPr>
        <w:t xml:space="preserve"> এটি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rPr>
          <w:color w:val="010000"/>
        </w:rPr>
        <w:t xml:space="preserve"> আমাকে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বিষয়ে</w:t>
      </w:r>
      <w:r>
        <w:rPr>
          <w:color w:val="000001"/>
        </w:rPr>
        <w:t xml:space="preserve"> সাহায্য</w:t>
      </w:r>
      <w:r>
        <w:rPr>
          <w:color w:val="070000"/>
        </w:rPr>
        <w:t xml:space="preserve"> করুন</w:t>
      </w:r>
      <w:r>
        <w:br/>
      </w:r>
      <w:r>
        <w:rPr>
          <w:color w:val="6E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BF"/>
        </w:rPr>
        <w:t xml:space="preserve"> subscription</w:t>
      </w:r>
      <w:r>
        <w:rPr>
          <w:color w:val="00003F"/>
        </w:rPr>
        <w:t xml:space="preserve"> cancel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rPr>
          <w:color w:val="000012"/>
        </w:rPr>
        <w:t xml:space="preserve"> milvik</w:t>
      </w:r>
      <w:r>
        <w:rPr>
          <w:color w:val="000028"/>
        </w:rPr>
        <w:t xml:space="preserve"> bangladesh</w:t>
      </w:r>
      <w:r>
        <w:br/>
      </w:r>
      <w:r>
        <w:rPr>
          <w:color w:val="000008"/>
        </w:rPr>
        <w:t xml:space="preserve"> rabbitholebd</w:t>
      </w:r>
      <w:r>
        <w:rPr>
          <w:color w:val="000007"/>
        </w:rPr>
        <w:t xml:space="preserve"> apps</w:t>
      </w:r>
      <w:r>
        <w:rPr>
          <w:color w:val="320000"/>
        </w:rPr>
        <w:t xml:space="preserve"> a</w:t>
      </w:r>
      <w:r>
        <w:rPr>
          <w:color w:val="000032"/>
        </w:rPr>
        <w:t xml:space="preserve"> auto</w:t>
      </w:r>
      <w:r>
        <w:rPr>
          <w:color w:val="00001E"/>
        </w:rPr>
        <w:t xml:space="preserve"> subscribe</w:t>
      </w:r>
      <w:r>
        <w:rPr>
          <w:color w:val="0C0000"/>
        </w:rPr>
        <w:t xml:space="preserve"> hoye</w:t>
      </w:r>
      <w:r>
        <w:rPr>
          <w:color w:val="000000"/>
        </w:rPr>
        <w:t xml:space="preserve"> jasce</w:t>
      </w:r>
      <w:r>
        <w:rPr>
          <w:color w:val="070000"/>
        </w:rPr>
        <w:t xml:space="preserve"> and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2"/>
        </w:rPr>
        <w:t xml:space="preserve"> nisce</w:t>
      </w:r>
      <w:r>
        <w:rPr>
          <w:color w:val="0E0000"/>
        </w:rPr>
        <w:t xml:space="preserve"> plz</w:t>
      </w:r>
      <w:r>
        <w:rPr>
          <w:color w:val="000001"/>
        </w:rPr>
        <w:t xml:space="preserve"> check</w:t>
      </w:r>
      <w:r>
        <w:rPr>
          <w:color w:val="180000"/>
        </w:rPr>
        <w:t xml:space="preserve"> sir</w:t>
      </w:r>
      <w:r>
        <w:rPr>
          <w:color w:val="000000"/>
        </w:rPr>
        <w:t xml:space="preserve"> oii</w:t>
      </w:r>
      <w:r>
        <w:rPr>
          <w:color w:val="000042"/>
        </w:rPr>
        <w:t xml:space="preserve"> ta</w:t>
      </w:r>
      <w:r>
        <w:rPr>
          <w:color w:val="040000"/>
        </w:rPr>
        <w:t xml:space="preserve"> kindly</w:t>
      </w:r>
      <w:r>
        <w:rPr>
          <w:color w:val="250000"/>
        </w:rPr>
        <w:t xml:space="preserve"> of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B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সাবস্ক্রাইবশন</w:t>
      </w:r>
      <w:r>
        <w:rPr>
          <w:color w:val="000025"/>
        </w:rPr>
        <w:t xml:space="preserve"> অফ</w:t>
      </w:r>
      <w:r>
        <w:rPr>
          <w:color w:val="000025"/>
        </w:rPr>
        <w:t xml:space="preserve"> করবো</w:t>
      </w:r>
      <w:r>
        <w:br/>
      </w:r>
      <w:r>
        <w:rPr>
          <w:color w:val="00001B"/>
        </w:rPr>
        <w:t xml:space="preserve"> rabbithole</w:t>
      </w:r>
      <w:r>
        <w:rPr>
          <w:color w:val="0000BF"/>
        </w:rPr>
        <w:t xml:space="preserve"> subscription</w:t>
      </w:r>
      <w:r>
        <w:rPr>
          <w:color w:val="000001"/>
        </w:rPr>
        <w:t xml:space="preserve"> day</w:t>
      </w:r>
      <w:r>
        <w:rPr>
          <w:color w:val="020000"/>
        </w:rPr>
        <w:t xml:space="preserve"> by</w:t>
      </w:r>
      <w:r>
        <w:rPr>
          <w:color w:val="000001"/>
        </w:rPr>
        <w:t xml:space="preserve"> day</w:t>
      </w:r>
      <w:r>
        <w:rPr>
          <w:color w:val="000080"/>
        </w:rPr>
        <w:t xml:space="preserve"> tk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0"/>
        </w:rPr>
        <w:t xml:space="preserve"> nichee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0"/>
        </w:rPr>
        <w:t xml:space="preserve"> disassociate</w:t>
      </w:r>
      <w:r>
        <w:rPr>
          <w:color w:val="000012"/>
        </w:rPr>
        <w:t xml:space="preserve"> milvik</w:t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br/>
      </w:r>
      <w:r>
        <w:rPr>
          <w:color w:val="9B0000"/>
        </w:rPr>
        <w:t xml:space="preserve"> আমি</w:t>
      </w:r>
      <w:r>
        <w:rPr>
          <w:color w:val="00002F"/>
        </w:rPr>
        <w:t xml:space="preserve"> ফানদেশ</w:t>
      </w:r>
      <w:r>
        <w:rPr>
          <w:color w:val="000001"/>
        </w:rPr>
        <w:t xml:space="preserve"> নামের</w:t>
      </w:r>
      <w:r>
        <w:rPr>
          <w:color w:val="000011"/>
        </w:rPr>
        <w:t xml:space="preserve"> একটি</w:t>
      </w:r>
      <w:r>
        <w:rPr>
          <w:color w:val="000004"/>
        </w:rPr>
        <w:t xml:space="preserve"> ওয়েবসাইট</w:t>
      </w:r>
      <w:r>
        <w:rPr>
          <w:color w:val="2B0000"/>
        </w:rPr>
        <w:t xml:space="preserve"> এ</w:t>
      </w:r>
      <w:r>
        <w:rPr>
          <w:color w:val="000001"/>
        </w:rPr>
        <w:t xml:space="preserve"> সাবক্রিবসন</w:t>
      </w:r>
      <w:r>
        <w:rPr>
          <w:color w:val="080000"/>
        </w:rPr>
        <w:t xml:space="preserve"> করেছিলাম</w:t>
      </w:r>
      <w:r>
        <w:rPr>
          <w:color w:val="00002F"/>
        </w:rPr>
        <w:t xml:space="preserve"> এখন</w:t>
      </w:r>
      <w:r>
        <w:rPr>
          <w:color w:val="9B0000"/>
        </w:rPr>
        <w:t xml:space="preserve"> আমি</w:t>
      </w:r>
      <w:r>
        <w:rPr>
          <w:color w:val="080000"/>
        </w:rPr>
        <w:t xml:space="preserve"> তা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rabbthole</w:t>
      </w:r>
      <w:r>
        <w:rPr>
          <w:color w:val="0000BF"/>
        </w:rPr>
        <w:t xml:space="preserve"> subscription</w:t>
      </w:r>
      <w:r>
        <w:rPr>
          <w:color w:val="000000"/>
        </w:rPr>
        <w:t xml:space="preserve"> closed</w:t>
      </w:r>
      <w:r>
        <w:rPr>
          <w:color w:val="0E0000"/>
        </w:rPr>
        <w:t xml:space="preserve"> plz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12"/>
        </w:rPr>
        <w:t xml:space="preserve"> milvik</w:t>
      </w:r>
      <w:r>
        <w:rPr>
          <w:color w:val="000000"/>
        </w:rPr>
        <w:t xml:space="preserve"> subscibtion</w:t>
      </w:r>
      <w:r>
        <w:br/>
      </w:r>
      <w:r>
        <w:rPr>
          <w:color w:val="000000"/>
        </w:rPr>
        <w:t xml:space="preserve"> রাবিটহোলবিডিতে</w:t>
      </w:r>
      <w:r>
        <w:rPr>
          <w:color w:val="000007"/>
        </w:rPr>
        <w:t xml:space="preserve"> বিকাশের</w:t>
      </w:r>
      <w:r>
        <w:rPr>
          <w:color w:val="000000"/>
        </w:rPr>
        <w:t xml:space="preserve"> মাধ্যমে</w:t>
      </w:r>
      <w:r>
        <w:rPr>
          <w:color w:val="000019"/>
        </w:rPr>
        <w:t xml:space="preserve"> সাবস্ক্রাইব</w:t>
      </w:r>
      <w:r>
        <w:rPr>
          <w:color w:val="000000"/>
        </w:rPr>
        <w:t xml:space="preserve"> করেছিলাম৷</w:t>
      </w:r>
      <w:r>
        <w:rPr>
          <w:color w:val="000001"/>
        </w:rPr>
        <w:t xml:space="preserve"> একমাস</w:t>
      </w:r>
      <w:r>
        <w:rPr>
          <w:color w:val="000000"/>
        </w:rPr>
        <w:t xml:space="preserve"> শেষে</w:t>
      </w:r>
      <w:r>
        <w:rPr>
          <w:color w:val="000019"/>
        </w:rPr>
        <w:t xml:space="preserve"> অটো</w:t>
      </w:r>
      <w:r>
        <w:rPr>
          <w:color w:val="000008"/>
        </w:rPr>
        <w:t xml:space="preserve"> ফি</w:t>
      </w:r>
      <w:r>
        <w:rPr>
          <w:color w:val="0000A2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1"/>
        </w:rPr>
        <w:t xml:space="preserve"> সাবস্ক্রাইবসন</w:t>
      </w:r>
      <w:r>
        <w:rPr>
          <w:color w:val="00000F"/>
        </w:rPr>
        <w:t xml:space="preserve"> 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দেবেন</w:t>
      </w:r>
      <w:r>
        <w:br/>
      </w:r>
      <w:r>
        <w:rPr>
          <w:color w:val="000000"/>
        </w:rPr>
        <w:t xml:space="preserve"> সাবস্ক্রিপশনের</w:t>
      </w:r>
      <w:r>
        <w:rPr>
          <w:color w:val="1F0000"/>
        </w:rPr>
        <w:t xml:space="preserve"> জন্য</w:t>
      </w:r>
      <w:r>
        <w:rPr>
          <w:color w:val="FF0000"/>
        </w:rPr>
        <w:t xml:space="preserve"> আমার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কিছুদিন</w:t>
      </w:r>
      <w:r>
        <w:rPr>
          <w:color w:val="080000"/>
        </w:rPr>
        <w:t xml:space="preserve"> পর</w:t>
      </w:r>
      <w:r>
        <w:rPr>
          <w:color w:val="000000"/>
        </w:rPr>
        <w:t xml:space="preserve"> পরেই</w:t>
      </w:r>
      <w:r>
        <w:rPr>
          <w:color w:val="000000"/>
        </w:rPr>
        <w:t xml:space="preserve"> সাইকেল</w:t>
      </w:r>
      <w:r>
        <w:rPr>
          <w:color w:val="00002F"/>
        </w:rPr>
        <w:t xml:space="preserve"> পেমেন্ট</w:t>
      </w:r>
      <w:r>
        <w:rPr>
          <w:color w:val="000029"/>
        </w:rPr>
        <w:t xml:space="preserve"> নিচ্ছে</w:t>
      </w:r>
      <w:r>
        <w:rPr>
          <w:color w:val="000004"/>
        </w:rPr>
        <w:t xml:space="preserve"> ৳</w:t>
      </w:r>
      <w:r>
        <w:rPr>
          <w:color w:val="880000"/>
        </w:rPr>
        <w:t xml:space="preserve"> করে</w:t>
      </w:r>
      <w:r>
        <w:br/>
      </w:r>
      <w:r>
        <w:rPr>
          <w:color w:val="000032"/>
        </w:rPr>
        <w:t xml:space="preserve"> auto</w:t>
      </w:r>
      <w:r>
        <w:rPr>
          <w:color w:val="000007"/>
        </w:rPr>
        <w:t xml:space="preserve"> subcribtion</w:t>
      </w:r>
      <w:r>
        <w:rPr>
          <w:color w:val="000001"/>
        </w:rPr>
        <w:t xml:space="preserve"> peyment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rPr>
          <w:color w:val="000011"/>
        </w:rPr>
        <w:t xml:space="preserve"> kivabe</w:t>
      </w:r>
      <w:r>
        <w:br/>
      </w:r>
      <w:r>
        <w:rPr>
          <w:color w:val="010000"/>
        </w:rPr>
        <w:t xml:space="preserve"> জ্বি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39"/>
        </w:rPr>
        <w:t xml:space="preserve"> একটা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00001"/>
        </w:rPr>
        <w:t xml:space="preserve"> যেটা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E"/>
        </w:rPr>
        <w:t xml:space="preserve"> হচ্ছে</w:t>
      </w:r>
      <w:r>
        <w:rPr>
          <w:color w:val="9B0000"/>
        </w:rPr>
        <w:t xml:space="preserve"> আমি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সাবস্ক্রিপশন</w:t>
      </w:r>
      <w:r>
        <w:rPr>
          <w:color w:val="000000"/>
        </w:rPr>
        <w:t xml:space="preserve"> বোলে</w:t>
      </w:r>
      <w:r>
        <w:rPr>
          <w:color w:val="0000E0"/>
        </w:rPr>
        <w:t xml:space="preserve"> টাকা</w:t>
      </w:r>
      <w:r>
        <w:rPr>
          <w:color w:val="000000"/>
        </w:rPr>
        <w:t xml:space="preserve"> কাটচে</w:t>
      </w:r>
      <w:r>
        <w:rPr>
          <w:color w:val="9B0000"/>
        </w:rPr>
        <w:t xml:space="preserve"> আমি</w:t>
      </w:r>
      <w:r>
        <w:rPr>
          <w:color w:val="0000E0"/>
        </w:rPr>
        <w:t xml:space="preserve"> টাকা</w:t>
      </w:r>
      <w:r>
        <w:rPr>
          <w:color w:val="000000"/>
        </w:rPr>
        <w:t xml:space="preserve"> ফিরোত</w:t>
      </w:r>
      <w:r>
        <w:rPr>
          <w:color w:val="000001"/>
        </w:rPr>
        <w:t xml:space="preserve"> পাবো</w:t>
      </w:r>
      <w:r>
        <w:br/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ফান্দেশ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br/>
      </w:r>
      <w:r>
        <w:rPr>
          <w:color w:val="000001"/>
        </w:rPr>
        <w:t xml:space="preserve"> রাবিকটহোলে</w:t>
      </w:r>
      <w:r>
        <w:rPr>
          <w:color w:val="000019"/>
        </w:rPr>
        <w:t xml:space="preserve"> সাবস্ক্রাইব</w:t>
      </w:r>
      <w:r>
        <w:rPr>
          <w:color w:val="080000"/>
        </w:rPr>
        <w:t xml:space="preserve"> করেছিলাম</w:t>
      </w:r>
      <w:r>
        <w:rPr>
          <w:color w:val="000001"/>
        </w:rPr>
        <w:t xml:space="preserve"> গতমাসে</w:t>
      </w:r>
      <w:r>
        <w:rPr>
          <w:color w:val="2B0000"/>
        </w:rPr>
        <w:t xml:space="preserve"> এ</w:t>
      </w:r>
      <w:r>
        <w:rPr>
          <w:color w:val="00001F"/>
        </w:rPr>
        <w:t xml:space="preserve"> মাসে</w:t>
      </w:r>
      <w:r>
        <w:rPr>
          <w:color w:val="000019"/>
        </w:rPr>
        <w:t xml:space="preserve"> অটো</w:t>
      </w:r>
      <w:r>
        <w:rPr>
          <w:color w:val="000008"/>
        </w:rPr>
        <w:t xml:space="preserve"> ফি</w:t>
      </w:r>
      <w:r>
        <w:rPr>
          <w:color w:val="000004"/>
        </w:rPr>
        <w:t xml:space="preserve"> কেটেছে</w:t>
      </w:r>
      <w:r>
        <w:rPr>
          <w:color w:val="000001"/>
        </w:rPr>
        <w:t xml:space="preserve"> সার্ভিসটি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000008"/>
        </w:rPr>
        <w:t xml:space="preserve"> rabbitholebd</w:t>
      </w:r>
      <w:r>
        <w:rPr>
          <w:color w:val="000007"/>
        </w:rPr>
        <w:t xml:space="preserve"> apps</w:t>
      </w:r>
      <w:r>
        <w:rPr>
          <w:color w:val="000002"/>
        </w:rPr>
        <w:t xml:space="preserve"> একবার</w:t>
      </w:r>
      <w:r>
        <w:rPr>
          <w:color w:val="000019"/>
        </w:rPr>
        <w:t xml:space="preserve"> সাবস্ক্রাইব</w:t>
      </w:r>
      <w:r>
        <w:rPr>
          <w:color w:val="0A0000"/>
        </w:rPr>
        <w:t xml:space="preserve"> করছিলাম</w:t>
      </w:r>
      <w:r>
        <w:rPr>
          <w:color w:val="00002F"/>
        </w:rPr>
        <w:t xml:space="preserve"> এখন</w:t>
      </w:r>
      <w:r>
        <w:rPr>
          <w:color w:val="000000"/>
        </w:rPr>
        <w:t xml:space="preserve"> নিয়মিত</w:t>
      </w:r>
      <w:r>
        <w:rPr>
          <w:color w:val="000001"/>
        </w:rPr>
        <w:t xml:space="preserve"> ঐ</w:t>
      </w:r>
      <w:r>
        <w:rPr>
          <w:color w:val="000002"/>
        </w:rPr>
        <w:t xml:space="preserve"> অ্যাপ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22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E0"/>
        </w:rPr>
        <w:t xml:space="preserve"> টাকা</w:t>
      </w:r>
      <w:r>
        <w:rPr>
          <w:color w:val="010000"/>
        </w:rPr>
        <w:t xml:space="preserve"> মাত্র</w:t>
      </w:r>
      <w:r>
        <w:rPr>
          <w:color w:val="020000"/>
        </w:rPr>
        <w:t xml:space="preserve"> থাকলে</w:t>
      </w:r>
      <w:r>
        <w:br/>
      </w:r>
      <w:r>
        <w:rPr>
          <w:color w:val="630000"/>
        </w:rPr>
        <w:t xml:space="preserve"> i</w:t>
      </w:r>
      <w:r>
        <w:rPr>
          <w:color w:val="000004"/>
        </w:rPr>
        <w:t xml:space="preserve"> need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05"/>
        </w:rPr>
        <w:t xml:space="preserve"> all</w:t>
      </w:r>
      <w:r>
        <w:rPr>
          <w:color w:val="0000BF"/>
        </w:rPr>
        <w:t xml:space="preserve"> subscription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লাস্ট</w:t>
      </w:r>
      <w:r>
        <w:rPr>
          <w:color w:val="000002"/>
        </w:rPr>
        <w:t xml:space="preserve"> লেনদেন</w:t>
      </w:r>
      <w:r>
        <w:rPr>
          <w:color w:val="010000"/>
        </w:rPr>
        <w:t xml:space="preserve"> হইছে</w:t>
      </w:r>
      <w:r>
        <w:rPr>
          <w:color w:val="0000E0"/>
        </w:rPr>
        <w:t xml:space="preserve"> টাকা</w:t>
      </w:r>
      <w:r>
        <w:rPr>
          <w:color w:val="0B0000"/>
        </w:rPr>
        <w:t xml:space="preserve"> আর</w:t>
      </w:r>
      <w:r>
        <w:rPr>
          <w:color w:val="4F0000"/>
        </w:rPr>
        <w:t xml:space="preserve"> এটা</w:t>
      </w:r>
      <w:r>
        <w:rPr>
          <w:color w:val="020000"/>
        </w:rPr>
        <w:t xml:space="preserve"> হলো</w:t>
      </w:r>
      <w:r>
        <w:rPr>
          <w:color w:val="000001"/>
        </w:rPr>
        <w:t xml:space="preserve"> সাবস্ক্রিবশন</w:t>
      </w:r>
      <w:r>
        <w:rPr>
          <w:color w:val="00002F"/>
        </w:rPr>
        <w:t xml:space="preserve"> পেমেন্ট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10000"/>
        </w:rPr>
        <w:t xml:space="preserve"> নিজে</w:t>
      </w:r>
      <w:r>
        <w:rPr>
          <w:color w:val="010000"/>
        </w:rPr>
        <w:t xml:space="preserve"> করি</w:t>
      </w:r>
      <w:r>
        <w:rPr>
          <w:color w:val="000007"/>
        </w:rPr>
        <w:t xml:space="preserve"> নাই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অটোমেটিকেলি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1"/>
        </w:rPr>
        <w:t xml:space="preserve"> গেলো</w:t>
      </w:r>
      <w:r>
        <w:rPr>
          <w:color w:val="050000"/>
        </w:rPr>
        <w:t xml:space="preserve"> কিন্তু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বা</w:t>
      </w:r>
      <w:r>
        <w:rPr>
          <w:color w:val="000019"/>
        </w:rPr>
        <w:t xml:space="preserve"> কেন</w:t>
      </w:r>
      <w:r>
        <w:rPr>
          <w:color w:val="000000"/>
        </w:rPr>
        <w:t xml:space="preserve"> যেখানে</w:t>
      </w:r>
      <w:r>
        <w:rPr>
          <w:color w:val="9B0000"/>
        </w:rPr>
        <w:t xml:space="preserve"> আমি</w:t>
      </w:r>
      <w:r>
        <w:rPr>
          <w:color w:val="010000"/>
        </w:rPr>
        <w:t xml:space="preserve"> নিজে</w:t>
      </w:r>
      <w:r>
        <w:rPr>
          <w:color w:val="000000"/>
        </w:rPr>
        <w:t xml:space="preserve"> চাইনি</w:t>
      </w:r>
      <w:r>
        <w:br/>
      </w:r>
      <w:r>
        <w:rPr>
          <w:color w:val="22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br/>
      </w:r>
      <w:r>
        <w:rPr>
          <w:color w:val="000001"/>
        </w:rPr>
        <w:t xml:space="preserve"> রাবিকটহোলে</w:t>
      </w:r>
      <w:r>
        <w:rPr>
          <w:color w:val="000019"/>
        </w:rPr>
        <w:t xml:space="preserve"> সাবস্ক্রাইব</w:t>
      </w:r>
      <w:r>
        <w:rPr>
          <w:color w:val="080000"/>
        </w:rPr>
        <w:t xml:space="preserve"> করেছিলাম</w:t>
      </w:r>
      <w:r>
        <w:rPr>
          <w:color w:val="000001"/>
        </w:rPr>
        <w:t xml:space="preserve"> গতমাসে</w:t>
      </w:r>
      <w:r>
        <w:rPr>
          <w:color w:val="2B0000"/>
        </w:rPr>
        <w:t xml:space="preserve"> এ</w:t>
      </w:r>
      <w:r>
        <w:rPr>
          <w:color w:val="00001F"/>
        </w:rPr>
        <w:t xml:space="preserve"> মাসে</w:t>
      </w:r>
      <w:r>
        <w:rPr>
          <w:color w:val="000019"/>
        </w:rPr>
        <w:t xml:space="preserve"> অটো</w:t>
      </w:r>
      <w:r>
        <w:rPr>
          <w:color w:val="000008"/>
        </w:rPr>
        <w:t xml:space="preserve"> ফি</w:t>
      </w:r>
      <w:r>
        <w:rPr>
          <w:color w:val="000004"/>
        </w:rPr>
        <w:t xml:space="preserve"> কেটেছে</w:t>
      </w:r>
      <w:r>
        <w:rPr>
          <w:color w:val="000001"/>
        </w:rPr>
        <w:t xml:space="preserve"> সার্ভিসটি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br/>
      </w:r>
      <w:r>
        <w:rPr>
          <w:color w:val="00001B"/>
        </w:rPr>
        <w:t xml:space="preserve"> rabbithole</w:t>
      </w:r>
      <w:r>
        <w:rPr>
          <w:color w:val="950000"/>
        </w:rPr>
        <w:t xml:space="preserve"> amar</w:t>
      </w:r>
      <w:r>
        <w:rPr>
          <w:color w:val="000080"/>
        </w:rPr>
        <w:t xml:space="preserve"> tk</w:t>
      </w:r>
      <w:r>
        <w:rPr>
          <w:color w:val="000002"/>
        </w:rPr>
        <w:t xml:space="preserve"> katce</w:t>
      </w:r>
      <w:r>
        <w:rPr>
          <w:color w:val="250000"/>
        </w:rPr>
        <w:t xml:space="preserve"> ata</w:t>
      </w:r>
      <w:r>
        <w:rPr>
          <w:color w:val="000028"/>
        </w:rPr>
        <w:t xml:space="preserve"> bondho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তার</w:t>
      </w:r>
      <w:r>
        <w:rPr>
          <w:color w:val="010000"/>
        </w:rPr>
        <w:t xml:space="preserve"> আগের</w:t>
      </w:r>
      <w:r>
        <w:rPr>
          <w:color w:val="000018"/>
        </w:rPr>
        <w:t xml:space="preserve"> দিন</w:t>
      </w:r>
      <w:r>
        <w:rPr>
          <w:color w:val="000000"/>
        </w:rPr>
        <w:t xml:space="preserve"> বিকাল</w:t>
      </w:r>
      <w:r>
        <w:rPr>
          <w:color w:val="000000"/>
        </w:rPr>
        <w:t xml:space="preserve"> চারটায়</w:t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2"/>
        </w:rPr>
        <w:t xml:space="preserve"> বাবদ</w:t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নিয়েছে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কারন</w:t>
      </w:r>
      <w:r>
        <w:rPr>
          <w:color w:val="22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10000"/>
        </w:rPr>
        <w:t xml:space="preserve"> এখান</w:t>
      </w:r>
      <w:r>
        <w:rPr>
          <w:color w:val="0000D3"/>
        </w:rPr>
        <w:t xml:space="preserve"> থেকে</w:t>
      </w:r>
      <w:r>
        <w:rPr>
          <w:color w:val="000001"/>
        </w:rPr>
        <w:t xml:space="preserve"> সাবকিপসন</w:t>
      </w:r>
      <w:r>
        <w:rPr>
          <w:color w:val="00002F"/>
        </w:rPr>
        <w:t xml:space="preserve"> পেমেন্ট</w:t>
      </w:r>
      <w:r>
        <w:rPr>
          <w:color w:val="00000E"/>
        </w:rPr>
        <w:t xml:space="preserve"> কাটা</w:t>
      </w:r>
      <w:r>
        <w:rPr>
          <w:color w:val="00000E"/>
        </w:rPr>
        <w:t xml:space="preserve"> হচ্ছে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4F0000"/>
        </w:rPr>
        <w:t xml:space="preserve"> এটা</w:t>
      </w:r>
      <w:r>
        <w:rPr>
          <w:color w:val="000005"/>
        </w:rPr>
        <w:t xml:space="preserve"> কিসের</w:t>
      </w:r>
      <w:r>
        <w:rPr>
          <w:color w:val="000001"/>
        </w:rPr>
        <w:t xml:space="preserve"> সাবকিপসন</w:t>
      </w:r>
      <w:r>
        <w:rPr>
          <w:color w:val="000000"/>
        </w:rPr>
        <w:t xml:space="preserve"> বিল</w:t>
      </w:r>
      <w:r>
        <w:rPr>
          <w:color w:val="00001B"/>
        </w:rPr>
        <w:t xml:space="preserve"> সেটা</w:t>
      </w:r>
      <w:r>
        <w:rPr>
          <w:color w:val="9B0000"/>
        </w:rPr>
        <w:t xml:space="preserve"> আমি</w:t>
      </w:r>
      <w:r>
        <w:rPr>
          <w:color w:val="010000"/>
        </w:rPr>
        <w:t xml:space="preserve"> জানি</w:t>
      </w:r>
      <w:r>
        <w:rPr>
          <w:color w:val="000014"/>
        </w:rPr>
        <w:t xml:space="preserve"> না</w:t>
      </w:r>
      <w:r>
        <w:rPr>
          <w:color w:val="00002F"/>
        </w:rPr>
        <w:t xml:space="preserve"> এখন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150000"/>
        </w:rPr>
        <w:t xml:space="preserve"> akta</w:t>
      </w:r>
      <w:r>
        <w:rPr>
          <w:color w:val="000008"/>
        </w:rPr>
        <w:t xml:space="preserve"> quiz</w:t>
      </w:r>
      <w:r>
        <w:rPr>
          <w:color w:val="00000B"/>
        </w:rPr>
        <w:t xml:space="preserve"> chalu</w:t>
      </w:r>
      <w:r>
        <w:rPr>
          <w:color w:val="000005"/>
        </w:rPr>
        <w:t xml:space="preserve"> ace</w:t>
      </w:r>
      <w:r>
        <w:rPr>
          <w:color w:val="080000"/>
        </w:rPr>
        <w:t xml:space="preserve"> oi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1E0000"/>
        </w:rPr>
        <w:t xml:space="preserve"> kora</w:t>
      </w:r>
      <w:r>
        <w:rPr>
          <w:color w:val="020000"/>
        </w:rPr>
        <w:t xml:space="preserve"> lagbe</w:t>
      </w:r>
      <w:r>
        <w:rPr>
          <w:color w:val="180000"/>
        </w:rPr>
        <w:t xml:space="preserve"> sir</w:t>
      </w:r>
      <w:r>
        <w:br/>
      </w:r>
      <w:r>
        <w:rPr>
          <w:color w:val="000000"/>
        </w:rPr>
        <w:t xml:space="preserve"> rabbitlebd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rPr>
          <w:color w:val="22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110000"/>
        </w:rPr>
        <w:t xml:space="preserve"> প্লিজ</w:t>
      </w:r>
      <w:r>
        <w:rPr>
          <w:color w:val="000004"/>
        </w:rPr>
        <w:t xml:space="preserve"> হেল্প</w:t>
      </w:r>
      <w:r>
        <w:rPr>
          <w:color w:val="110000"/>
        </w:rPr>
        <w:t xml:space="preserve"> প্লিজ</w:t>
      </w:r>
      <w:r>
        <w:br/>
      </w:r>
      <w:r>
        <w:rPr>
          <w:color w:val="0000BC"/>
        </w:rPr>
        <w:t xml:space="preserve"> fundesh</w:t>
      </w:r>
      <w:r>
        <w:rPr>
          <w:color w:val="000002"/>
        </w:rPr>
        <w:t xml:space="preserve"> subscrition</w:t>
      </w:r>
      <w:r>
        <w:rPr>
          <w:color w:val="000008"/>
        </w:rPr>
        <w:t xml:space="preserve"> name</w:t>
      </w:r>
      <w:r>
        <w:rPr>
          <w:color w:val="0E0000"/>
        </w:rPr>
        <w:t xml:space="preserve"> ekta</w:t>
      </w:r>
      <w:r>
        <w:rPr>
          <w:color w:val="000004"/>
        </w:rPr>
        <w:t xml:space="preserve"> website</w:t>
      </w:r>
      <w:r>
        <w:rPr>
          <w:color w:val="00000C"/>
        </w:rPr>
        <w:t xml:space="preserve"> ache</w:t>
      </w:r>
      <w:r>
        <w:rPr>
          <w:color w:val="020000"/>
        </w:rPr>
        <w:t xml:space="preserve"> ora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40000"/>
        </w:rPr>
        <w:t xml:space="preserve"> jai</w:t>
      </w:r>
      <w:r>
        <w:br/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08"/>
        </w:rPr>
        <w:t xml:space="preserve"> name</w:t>
      </w:r>
      <w:r>
        <w:rPr>
          <w:color w:val="0E0000"/>
        </w:rPr>
        <w:t xml:space="preserve"> ekta</w:t>
      </w:r>
      <w:r>
        <w:rPr>
          <w:color w:val="000000"/>
        </w:rPr>
        <w:t xml:space="preserve"> websaid</w:t>
      </w:r>
      <w:r>
        <w:rPr>
          <w:color w:val="00000C"/>
        </w:rPr>
        <w:t xml:space="preserve"> ache</w:t>
      </w:r>
      <w:r>
        <w:rPr>
          <w:color w:val="020000"/>
        </w:rPr>
        <w:t xml:space="preserve"> ora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7"/>
        </w:rPr>
        <w:t xml:space="preserve"> acount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01"/>
        </w:rPr>
        <w:t xml:space="preserve"> kati</w:t>
      </w:r>
      <w:r>
        <w:rPr>
          <w:color w:val="000012"/>
        </w:rPr>
        <w:t xml:space="preserve"> niye</w:t>
      </w:r>
      <w:r>
        <w:rPr>
          <w:color w:val="040000"/>
        </w:rPr>
        <w:t xml:space="preserve"> jai</w:t>
      </w:r>
      <w:r>
        <w:rPr>
          <w:color w:val="00000A"/>
        </w:rPr>
        <w:t xml:space="preserve"> oita</w:t>
      </w:r>
      <w:r>
        <w:rPr>
          <w:color w:val="000000"/>
        </w:rPr>
        <w:t xml:space="preserve"> ekto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rPr>
          <w:color w:val="000000"/>
        </w:rPr>
        <w:t xml:space="preserve"> ok</w:t>
      </w:r>
      <w:r>
        <w:br/>
      </w:r>
      <w:r>
        <w:rPr>
          <w:color w:val="0A0000"/>
        </w:rPr>
        <w:t xml:space="preserve"> দয়া</w:t>
      </w:r>
      <w:r>
        <w:rPr>
          <w:color w:val="880000"/>
        </w:rPr>
        <w:t xml:space="preserve"> করে</w:t>
      </w:r>
      <w:r>
        <w:rPr>
          <w:color w:val="00002F"/>
        </w:rPr>
        <w:t xml:space="preserve"> ফানদেশ</w:t>
      </w:r>
      <w:r>
        <w:rPr>
          <w:color w:val="000000"/>
        </w:rPr>
        <w:t xml:space="preserve"> সাবসক্রািপশন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1F0000"/>
        </w:rPr>
        <w:t xml:space="preserve"> জন্য</w:t>
      </w:r>
      <w:r>
        <w:rPr>
          <w:color w:val="000001"/>
        </w:rPr>
        <w:t xml:space="preserve"> অনুরোধ</w:t>
      </w:r>
      <w:r>
        <w:rPr>
          <w:color w:val="000000"/>
        </w:rPr>
        <w:t xml:space="preserve"> জানাচৃছি</w:t>
      </w:r>
      <w:r>
        <w:br/>
      </w:r>
      <w:r>
        <w:rPr>
          <w:color w:val="6E0000"/>
        </w:rPr>
        <w:t xml:space="preserve"> ami</w:t>
      </w:r>
      <w:r>
        <w:rPr>
          <w:color w:val="000004"/>
        </w:rPr>
        <w:t xml:space="preserve"> fandesh</w:t>
      </w:r>
      <w:r>
        <w:rPr>
          <w:color w:val="240000"/>
        </w:rPr>
        <w:t xml:space="preserve"> er</w:t>
      </w:r>
      <w:r>
        <w:rPr>
          <w:color w:val="000000"/>
        </w:rPr>
        <w:t xml:space="preserve"> subscriotion</w:t>
      </w:r>
      <w:r>
        <w:rPr>
          <w:color w:val="0000BB"/>
        </w:rPr>
        <w:t xml:space="preserve"> off</w:t>
      </w:r>
      <w:r>
        <w:rPr>
          <w:color w:val="000000"/>
        </w:rPr>
        <w:t xml:space="preserve"> kote</w:t>
      </w:r>
      <w:r>
        <w:rPr>
          <w:color w:val="000042"/>
        </w:rPr>
        <w:t xml:space="preserve"> chai</w:t>
      </w:r>
      <w:r>
        <w:rPr>
          <w:color w:val="1C0000"/>
        </w:rPr>
        <w:t xml:space="preserve"> please</w:t>
      </w:r>
      <w:r>
        <w:rPr>
          <w:color w:val="070000"/>
        </w:rPr>
        <w:t xml:space="preserve"> amer</w:t>
      </w:r>
      <w:r>
        <w:rPr>
          <w:color w:val="0000BC"/>
        </w:rPr>
        <w:t xml:space="preserve"> fundesh</w:t>
      </w:r>
      <w:r>
        <w:rPr>
          <w:color w:val="240000"/>
        </w:rPr>
        <w:t xml:space="preserve"> er</w:t>
      </w:r>
      <w:r>
        <w:rPr>
          <w:color w:val="000000"/>
        </w:rPr>
        <w:t xml:space="preserve"> subsubsction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2"/>
        </w:rPr>
        <w:t xml:space="preserve"> diben</w:t>
      </w:r>
      <w:r>
        <w:br/>
      </w:r>
      <w:r>
        <w:rPr>
          <w:color w:val="050000"/>
        </w:rPr>
        <w:t xml:space="preserve"> আপনারা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19"/>
        </w:rPr>
        <w:t xml:space="preserve"> কেন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01"/>
        </w:rPr>
        <w:t xml:space="preserve"> কাটলেন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E"/>
        </w:rPr>
        <w:t xml:space="preserve"> কাটা</w:t>
      </w:r>
      <w:r>
        <w:rPr>
          <w:color w:val="00000E"/>
        </w:rPr>
        <w:t xml:space="preserve"> হচ্ছে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000000"/>
        </w:rPr>
        <w:t xml:space="preserve"> application</w:t>
      </w:r>
      <w:r>
        <w:br/>
      </w:r>
      <w:r>
        <w:rPr>
          <w:color w:val="000012"/>
        </w:rPr>
        <w:t xml:space="preserve"> milvik</w:t>
      </w:r>
      <w:r>
        <w:rPr>
          <w:color w:val="000000"/>
        </w:rPr>
        <w:t xml:space="preserve"> helth</w:t>
      </w:r>
      <w:r>
        <w:rPr>
          <w:color w:val="000001"/>
        </w:rPr>
        <w:t xml:space="preserve"> seba</w:t>
      </w:r>
      <w:r>
        <w:rPr>
          <w:color w:val="000000"/>
        </w:rPr>
        <w:t xml:space="preserve"> grahok</w:t>
      </w:r>
      <w:r>
        <w:rPr>
          <w:color w:val="010000"/>
        </w:rPr>
        <w:t xml:space="preserve"> asi</w:t>
      </w:r>
      <w:r>
        <w:rPr>
          <w:color w:val="0E0000"/>
        </w:rPr>
        <w:t xml:space="preserve"> but</w:t>
      </w:r>
      <w:r>
        <w:rPr>
          <w:color w:val="000000"/>
        </w:rPr>
        <w:t xml:space="preserve"> baira</w:t>
      </w:r>
      <w:r>
        <w:rPr>
          <w:color w:val="000000"/>
        </w:rPr>
        <w:t xml:space="preserve"> jole</w:t>
      </w:r>
      <w:r>
        <w:rPr>
          <w:color w:val="000000"/>
        </w:rPr>
        <w:t xml:space="preserve"> jabo</w:t>
      </w:r>
      <w:r>
        <w:rPr>
          <w:color w:val="040000"/>
        </w:rPr>
        <w:t xml:space="preserve"> tai</w:t>
      </w:r>
      <w:r>
        <w:rPr>
          <w:color w:val="000000"/>
        </w:rPr>
        <w:t xml:space="preserve"> accuntt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0"/>
        </w:rPr>
        <w:t xml:space="preserve"> ditecai</w:t>
      </w:r>
      <w:r>
        <w:br/>
      </w:r>
      <w:r>
        <w:rPr>
          <w:color w:val="00001E"/>
        </w:rPr>
        <w:t xml:space="preserve"> subscribe</w:t>
      </w:r>
      <w:r>
        <w:rPr>
          <w:color w:val="00000B"/>
        </w:rPr>
        <w:t xml:space="preserve"> option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11"/>
        </w:rPr>
        <w:t xml:space="preserve"> number</w:t>
      </w:r>
      <w:r>
        <w:rPr>
          <w:color w:val="000004"/>
        </w:rPr>
        <w:t xml:space="preserve"> teke</w:t>
      </w:r>
      <w:r>
        <w:rPr>
          <w:color w:val="000002"/>
        </w:rPr>
        <w:t xml:space="preserve"> automatically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6A0000"/>
        </w:rPr>
        <w:t xml:space="preserve"> kete</w:t>
      </w:r>
      <w:r>
        <w:rPr>
          <w:color w:val="000000"/>
        </w:rPr>
        <w:t xml:space="preserve"> nicha</w:t>
      </w:r>
      <w:r>
        <w:br/>
      </w:r>
      <w:r>
        <w:rPr>
          <w:color w:val="000002"/>
        </w:rPr>
        <w:t xml:space="preserve"> subscrition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prothi</w:t>
      </w:r>
      <w:r>
        <w:rPr>
          <w:color w:val="000004"/>
        </w:rPr>
        <w:t xml:space="preserve"> mashe</w:t>
      </w:r>
      <w:r>
        <w:rPr>
          <w:color w:val="00006E"/>
        </w:rPr>
        <w:t xml:space="preserve"> taka</w:t>
      </w:r>
      <w:r>
        <w:rPr>
          <w:color w:val="000085"/>
        </w:rPr>
        <w:t xml:space="preserve"> kore</w:t>
      </w:r>
      <w:r>
        <w:rPr>
          <w:color w:val="6A0000"/>
        </w:rPr>
        <w:t xml:space="preserve"> kete</w:t>
      </w:r>
      <w:r>
        <w:rPr>
          <w:color w:val="000007"/>
        </w:rPr>
        <w:t xml:space="preserve"> newa</w:t>
      </w:r>
      <w:r>
        <w:rPr>
          <w:color w:val="000000"/>
        </w:rPr>
        <w:t xml:space="preserve"> hoie</w:t>
      </w:r>
      <w:r>
        <w:rPr>
          <w:color w:val="010000"/>
        </w:rPr>
        <w:t xml:space="preserve"> pls</w:t>
      </w:r>
      <w:r>
        <w:rPr>
          <w:color w:val="080000"/>
        </w:rPr>
        <w:t xml:space="preserve"> oi</w:t>
      </w:r>
      <w:r>
        <w:rPr>
          <w:color w:val="000042"/>
        </w:rPr>
        <w:t xml:space="preserve"> ta</w:t>
      </w:r>
      <w:r>
        <w:rPr>
          <w:color w:val="000001"/>
        </w:rPr>
        <w:t xml:space="preserve"> akto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A0000"/>
        </w:rPr>
        <w:t xml:space="preserve"> স্যার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মিনিট</w:t>
      </w:r>
      <w:r>
        <w:rPr>
          <w:color w:val="0A0000"/>
        </w:rPr>
        <w:t xml:space="preserve"> আগে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2"/>
        </w:rPr>
        <w:t xml:space="preserve"> হয়েছে</w:t>
      </w:r>
      <w:r>
        <w:rPr>
          <w:color w:val="000000"/>
        </w:rPr>
        <w:t xml:space="preserve"> লিখা</w:t>
      </w:r>
      <w:r>
        <w:rPr>
          <w:color w:val="020000"/>
        </w:rPr>
        <w:t xml:space="preserve"> ছিল</w:t>
      </w:r>
      <w:r>
        <w:rPr>
          <w:color w:val="00000F"/>
        </w:rPr>
        <w:t xml:space="preserve"> subscriptions</w:t>
      </w:r>
      <w:r>
        <w:rPr>
          <w:color w:val="000085"/>
        </w:rPr>
        <w:t xml:space="preserve"> payment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BB"/>
        </w:rPr>
        <w:t xml:space="preserve"> off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1B"/>
        </w:rPr>
        <w:t xml:space="preserve"> rabbithole</w:t>
      </w:r>
      <w:r>
        <w:rPr>
          <w:color w:val="320000"/>
        </w:rPr>
        <w:t xml:space="preserve"> a</w:t>
      </w:r>
      <w:r>
        <w:rPr>
          <w:color w:val="6E0000"/>
        </w:rPr>
        <w:t xml:space="preserve"> ami</w:t>
      </w:r>
      <w:r>
        <w:rPr>
          <w:color w:val="000000"/>
        </w:rPr>
        <w:t xml:space="preserve"> onkdin</w:t>
      </w:r>
      <w:r>
        <w:rPr>
          <w:color w:val="070000"/>
        </w:rPr>
        <w:t xml:space="preserve"> age</w:t>
      </w:r>
      <w:r>
        <w:rPr>
          <w:color w:val="000005"/>
        </w:rPr>
        <w:t xml:space="preserve"> subscrib</w:t>
      </w:r>
      <w:r>
        <w:rPr>
          <w:color w:val="000001"/>
        </w:rPr>
        <w:t xml:space="preserve"> krcilam</w:t>
      </w:r>
      <w:r>
        <w:rPr>
          <w:color w:val="000000"/>
        </w:rPr>
        <w:t xml:space="preserve"> tarpor</w:t>
      </w:r>
      <w:r>
        <w:rPr>
          <w:color w:val="000022"/>
        </w:rPr>
        <w:t xml:space="preserve"> unsubscribe</w:t>
      </w:r>
      <w:r>
        <w:rPr>
          <w:color w:val="000000"/>
        </w:rPr>
        <w:t xml:space="preserve"> eo</w:t>
      </w:r>
      <w:r>
        <w:rPr>
          <w:color w:val="000001"/>
        </w:rPr>
        <w:t xml:space="preserve"> krcilam</w:t>
      </w:r>
      <w:r>
        <w:rPr>
          <w:color w:val="00001C"/>
        </w:rPr>
        <w:t xml:space="preserve"> din</w:t>
      </w:r>
      <w:r>
        <w:rPr>
          <w:color w:val="0C0000"/>
        </w:rPr>
        <w:t xml:space="preserve"> por</w:t>
      </w:r>
      <w:r>
        <w:rPr>
          <w:color w:val="000000"/>
        </w:rPr>
        <w:t xml:space="preserve"> tarporo</w:t>
      </w:r>
      <w:r>
        <w:rPr>
          <w:color w:val="000002"/>
        </w:rPr>
        <w:t xml:space="preserve"> ajke</w:t>
      </w:r>
      <w:r>
        <w:rPr>
          <w:color w:val="000000"/>
        </w:rPr>
        <w:t xml:space="preserve"> kn</w:t>
      </w:r>
      <w:r>
        <w:rPr>
          <w:color w:val="3B0000"/>
        </w:rPr>
        <w:t xml:space="preserve"> amr</w:t>
      </w:r>
      <w:r>
        <w:rPr>
          <w:color w:val="000000"/>
        </w:rPr>
        <w:t xml:space="preserve"> kace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000032"/>
        </w:rPr>
        <w:t xml:space="preserve"> auto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00000"/>
        </w:rPr>
        <w:t xml:space="preserve"> gelo</w:t>
      </w:r>
      <w:r>
        <w:br/>
      </w:r>
      <w:r>
        <w:rPr>
          <w:color w:val="020000"/>
        </w:rPr>
        <w:t xml:space="preserve"> আপু</w:t>
      </w:r>
      <w:r>
        <w:rPr>
          <w:color w:val="FF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00"/>
        </w:rPr>
        <w:t xml:space="preserve"> রবিথহুল</w:t>
      </w:r>
      <w:r>
        <w:rPr>
          <w:color w:val="000001"/>
        </w:rPr>
        <w:t xml:space="preserve"> বিডি</w:t>
      </w:r>
      <w:r>
        <w:rPr>
          <w:color w:val="070000"/>
        </w:rPr>
        <w:t xml:space="preserve"> তে</w:t>
      </w:r>
      <w:r>
        <w:rPr>
          <w:color w:val="000019"/>
        </w:rPr>
        <w:t xml:space="preserve"> সাবস্ক্রাইব</w:t>
      </w:r>
      <w:r>
        <w:rPr>
          <w:color w:val="000000"/>
        </w:rPr>
        <w:t xml:space="preserve"> করছিলা</w:t>
      </w:r>
      <w:r>
        <w:rPr>
          <w:color w:val="00002F"/>
        </w:rPr>
        <w:t xml:space="preserve"> এখন</w:t>
      </w:r>
      <w:r>
        <w:rPr>
          <w:color w:val="000000"/>
        </w:rPr>
        <w:t xml:space="preserve"> আন্সাবস্ক্রাবার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00005"/>
        </w:rPr>
        <w:t xml:space="preserve"> দয়া</w:t>
      </w:r>
      <w:r>
        <w:rPr>
          <w:color w:val="880000"/>
        </w:rPr>
        <w:t xml:space="preserve"> করে</w:t>
      </w:r>
      <w:r>
        <w:rPr>
          <w:color w:val="120000"/>
        </w:rPr>
        <w:t xml:space="preserve"> একটু</w:t>
      </w:r>
      <w:r>
        <w:rPr>
          <w:color w:val="000000"/>
        </w:rPr>
        <w:t xml:space="preserve"> আনসার</w:t>
      </w:r>
      <w:r>
        <w:rPr>
          <w:color w:val="000000"/>
        </w:rPr>
        <w:t xml:space="preserve"> স্ক্রাবার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2B0000"/>
        </w:rPr>
        <w:t xml:space="preserve"> এ</w:t>
      </w:r>
      <w:r>
        <w:rPr>
          <w:color w:val="000005"/>
        </w:rPr>
        <w:t xml:space="preserve"> মিলভিক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7"/>
        </w:rPr>
        <w:t xml:space="preserve"> rabithole</w:t>
      </w:r>
      <w:r>
        <w:rPr>
          <w:color w:val="240000"/>
        </w:rPr>
        <w:t xml:space="preserve"> er</w:t>
      </w:r>
      <w:r>
        <w:rPr>
          <w:color w:val="00000F"/>
        </w:rPr>
        <w:t xml:space="preserve"> subscriptions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2"/>
        </w:rPr>
        <w:t xml:space="preserve"> unsubscribe</w:t>
      </w:r>
      <w:r>
        <w:rPr>
          <w:color w:val="0000BC"/>
        </w:rPr>
        <w:t xml:space="preserve"> fundesh</w:t>
      </w:r>
      <w:r>
        <w:rPr>
          <w:color w:val="000000"/>
        </w:rPr>
        <w:t xml:space="preserve"> onmobail</w:t>
      </w:r>
      <w:r>
        <w:rPr>
          <w:color w:val="150000"/>
        </w:rPr>
        <w:t xml:space="preserve"> help</w:t>
      </w:r>
      <w:r>
        <w:rPr>
          <w:color w:val="0E0000"/>
        </w:rPr>
        <w:t xml:space="preserve"> plz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00022"/>
        </w:rPr>
        <w:t xml:space="preserve"> unsubscribe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bikasher</w:t>
      </w:r>
      <w:r>
        <w:rPr>
          <w:color w:val="000000"/>
        </w:rPr>
        <w:t xml:space="preserve"> sabcribtion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01"/>
        </w:rPr>
        <w:t xml:space="preserve"> pament</w:t>
      </w:r>
      <w:r>
        <w:rPr>
          <w:color w:val="000022"/>
        </w:rPr>
        <w:t xml:space="preserve"> unsubscribe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00022"/>
        </w:rPr>
        <w:t xml:space="preserve"> unsubscribe</w:t>
      </w:r>
      <w:r>
        <w:rPr>
          <w:color w:val="000025"/>
        </w:rPr>
        <w:t xml:space="preserve"> করবো</w:t>
      </w:r>
      <w:r>
        <w:rPr>
          <w:color w:val="00002B"/>
        </w:rPr>
        <w:t xml:space="preserve"> কিভাবে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BC"/>
        </w:rPr>
        <w:t xml:space="preserve"> fundesh</w:t>
      </w:r>
      <w:r>
        <w:rPr>
          <w:color w:val="320000"/>
        </w:rPr>
        <w:t xml:space="preserve"> a</w:t>
      </w:r>
      <w:r>
        <w:rPr>
          <w:color w:val="000000"/>
        </w:rPr>
        <w:t xml:space="preserve"> login</w:t>
      </w:r>
      <w:r>
        <w:rPr>
          <w:color w:val="0C0000"/>
        </w:rPr>
        <w:t xml:space="preserve"> hoye</w:t>
      </w:r>
      <w:r>
        <w:rPr>
          <w:color w:val="040000"/>
        </w:rPr>
        <w:t xml:space="preserve"> gese</w:t>
      </w:r>
      <w:r>
        <w:rPr>
          <w:color w:val="250000"/>
        </w:rPr>
        <w:t xml:space="preserve"> ata</w:t>
      </w:r>
      <w:r>
        <w:rPr>
          <w:color w:val="000011"/>
        </w:rPr>
        <w:t xml:space="preserve"> kivabe</w:t>
      </w:r>
      <w:r>
        <w:rPr>
          <w:color w:val="000000"/>
        </w:rPr>
        <w:t xml:space="preserve"> thik</w:t>
      </w:r>
      <w:r>
        <w:rPr>
          <w:color w:val="0F0000"/>
        </w:rPr>
        <w:t xml:space="preserve"> hobe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00000C"/>
        </w:rPr>
        <w:t xml:space="preserve"> kate</w:t>
      </w:r>
      <w:r>
        <w:br/>
      </w:r>
      <w:r>
        <w:rPr>
          <w:color w:val="050000"/>
        </w:rPr>
        <w:t xml:space="preserve"> apu</w:t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07"/>
        </w:rPr>
        <w:t xml:space="preserve"> acount</w:t>
      </w:r>
      <w:r>
        <w:rPr>
          <w:color w:val="000042"/>
        </w:rPr>
        <w:t xml:space="preserve"> ta</w:t>
      </w:r>
      <w:r>
        <w:rPr>
          <w:color w:val="000002"/>
        </w:rPr>
        <w:t xml:space="preserve"> remove</w:t>
      </w:r>
      <w:r>
        <w:rPr>
          <w:color w:val="000083"/>
        </w:rPr>
        <w:t xml:space="preserve"> korte</w:t>
      </w:r>
      <w:r>
        <w:rPr>
          <w:color w:val="000001"/>
        </w:rPr>
        <w:t xml:space="preserve"> chacci</w:t>
      </w:r>
      <w:r>
        <w:rPr>
          <w:color w:val="000000"/>
        </w:rPr>
        <w:t xml:space="preserve"> se</w:t>
      </w:r>
      <w:r>
        <w:rPr>
          <w:color w:val="000000"/>
        </w:rPr>
        <w:t xml:space="preserve"> khetre</w:t>
      </w:r>
      <w:r>
        <w:rPr>
          <w:color w:val="6E0000"/>
        </w:rPr>
        <w:t xml:space="preserve"> ami</w:t>
      </w:r>
      <w:r>
        <w:rPr>
          <w:color w:val="1E0000"/>
        </w:rPr>
        <w:t xml:space="preserve"> ki</w:t>
      </w:r>
      <w:r>
        <w:rPr>
          <w:color w:val="000026"/>
        </w:rPr>
        <w:t xml:space="preserve"> korbo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320000"/>
        </w:rPr>
        <w:t xml:space="preserve"> a</w:t>
      </w:r>
      <w:r>
        <w:rPr>
          <w:color w:val="000000"/>
        </w:rPr>
        <w:t xml:space="preserve"> mill</w:t>
      </w:r>
      <w:r>
        <w:rPr>
          <w:color w:val="000002"/>
        </w:rPr>
        <w:t xml:space="preserve"> back</w:t>
      </w:r>
      <w:r>
        <w:rPr>
          <w:color w:val="000000"/>
        </w:rPr>
        <w:t xml:space="preserve"> incurance</w:t>
      </w:r>
      <w:r>
        <w:rPr>
          <w:color w:val="000042"/>
        </w:rPr>
        <w:t xml:space="preserve"> ta</w:t>
      </w:r>
      <w:r>
        <w:rPr>
          <w:color w:val="250000"/>
        </w:rPr>
        <w:t xml:space="preserve"> of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12"/>
        </w:rPr>
        <w:t xml:space="preserve"> milvik</w:t>
      </w:r>
      <w:r>
        <w:rPr>
          <w:color w:val="000001"/>
        </w:rPr>
        <w:t xml:space="preserve"> নামক</w:t>
      </w:r>
      <w:r>
        <w:rPr>
          <w:color w:val="000000"/>
        </w:rPr>
        <w:t xml:space="preserve"> কোম্পানিতে</w:t>
      </w:r>
      <w:r>
        <w:rPr>
          <w:color w:val="0000E0"/>
        </w:rPr>
        <w:t xml:space="preserve"> টাকা</w:t>
      </w:r>
      <w:r>
        <w:rPr>
          <w:color w:val="00002F"/>
        </w:rPr>
        <w:t xml:space="preserve"> পেমেন্ট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000015"/>
        </w:rPr>
        <w:t xml:space="preserve"> e</w:t>
      </w:r>
      <w:r>
        <w:rPr>
          <w:color w:val="0A0000"/>
        </w:rPr>
        <w:t xml:space="preserve"> take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rPr>
          <w:color w:val="000001"/>
        </w:rPr>
        <w:t xml:space="preserve"> amon</w:t>
      </w:r>
      <w:r>
        <w:rPr>
          <w:color w:val="010000"/>
        </w:rPr>
        <w:t xml:space="preserve"> sob</w:t>
      </w:r>
      <w:r>
        <w:rPr>
          <w:color w:val="000017"/>
        </w:rPr>
        <w:t xml:space="preserve"> service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00"/>
        </w:rPr>
        <w:t xml:space="preserve"> হু</w:t>
      </w:r>
      <w:r>
        <w:rPr>
          <w:color w:val="000000"/>
        </w:rPr>
        <w:t xml:space="preserve"> রাবিতহোলে</w:t>
      </w:r>
      <w:r>
        <w:rPr>
          <w:color w:val="0000E0"/>
        </w:rPr>
        <w:t xml:space="preserve"> টাকা</w:t>
      </w:r>
      <w:r>
        <w:rPr>
          <w:color w:val="00000B"/>
        </w:rPr>
        <w:t xml:space="preserve"> কাটে</w:t>
      </w:r>
      <w:r>
        <w:rPr>
          <w:color w:val="010000"/>
        </w:rPr>
        <w:t xml:space="preserve"> সেইটা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1F0000"/>
        </w:rPr>
        <w:t xml:space="preserve"> জন্য</w:t>
      </w:r>
      <w:r>
        <w:rPr>
          <w:color w:val="000001"/>
        </w:rPr>
        <w:t xml:space="preserve"> বলছিলাম</w:t>
      </w:r>
      <w:r>
        <w:br/>
      </w:r>
      <w:r>
        <w:rPr>
          <w:color w:val="6E0000"/>
        </w:rPr>
        <w:t xml:space="preserve"> ami</w:t>
      </w:r>
      <w:r>
        <w:rPr>
          <w:color w:val="000000"/>
        </w:rPr>
        <w:t xml:space="preserve"> fondash</w:t>
      </w:r>
      <w:r>
        <w:rPr>
          <w:color w:val="120000"/>
        </w:rPr>
        <w:t xml:space="preserve"> ar</w:t>
      </w:r>
      <w:r>
        <w:rPr>
          <w:color w:val="000002"/>
        </w:rPr>
        <w:t xml:space="preserve"> game</w:t>
      </w:r>
      <w:r>
        <w:rPr>
          <w:color w:val="020000"/>
        </w:rPr>
        <w:t xml:space="preserve"> c</w:t>
      </w:r>
      <w:r>
        <w:rPr>
          <w:color w:val="000004"/>
        </w:rPr>
        <w:t xml:space="preserve"> close</w:t>
      </w:r>
      <w:r>
        <w:rPr>
          <w:color w:val="000011"/>
        </w:rPr>
        <w:t xml:space="preserve"> korta</w:t>
      </w:r>
      <w:r>
        <w:rPr>
          <w:color w:val="080000"/>
        </w:rPr>
        <w:t xml:space="preserve"> chi</w:t>
      </w:r>
      <w:r>
        <w:br/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1"/>
        </w:rPr>
        <w:t xml:space="preserve"> unsub</w:t>
      </w:r>
      <w:r>
        <w:rPr>
          <w:color w:val="00001B"/>
        </w:rPr>
        <w:t xml:space="preserve"> rabbithole</w:t>
      </w:r>
      <w:r>
        <w:rPr>
          <w:color w:val="0000BF"/>
        </w:rPr>
        <w:t xml:space="preserve"> subscription</w:t>
      </w:r>
      <w:r>
        <w:br/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01"/>
        </w:rPr>
        <w:t xml:space="preserve"> unsub</w:t>
      </w:r>
      <w:r>
        <w:rPr>
          <w:color w:val="000004"/>
        </w:rPr>
        <w:t xml:space="preserve"> rh</w:t>
      </w:r>
      <w:r>
        <w:rPr>
          <w:color w:val="0000BF"/>
        </w:rPr>
        <w:t xml:space="preserve"> subscription</w:t>
      </w:r>
      <w:r>
        <w:br/>
      </w:r>
      <w:r>
        <w:rPr>
          <w:color w:val="950000"/>
        </w:rPr>
        <w:t xml:space="preserve"> amar</w:t>
      </w:r>
      <w:r>
        <w:rPr>
          <w:color w:val="000004"/>
        </w:rPr>
        <w:t xml:space="preserve"> akti</w:t>
      </w:r>
      <w:r>
        <w:rPr>
          <w:color w:val="0000BF"/>
        </w:rPr>
        <w:t xml:space="preserve"> subscription</w:t>
      </w:r>
      <w:r>
        <w:rPr>
          <w:color w:val="210000"/>
        </w:rPr>
        <w:t xml:space="preserve"> on</w:t>
      </w:r>
      <w:r>
        <w:rPr>
          <w:color w:val="1E0000"/>
        </w:rPr>
        <w:t xml:space="preserve"> kora</w:t>
      </w:r>
      <w:r>
        <w:rPr>
          <w:color w:val="00000C"/>
        </w:rPr>
        <w:t xml:space="preserve"> ache</w:t>
      </w:r>
      <w:r>
        <w:rPr>
          <w:color w:val="000002"/>
        </w:rPr>
        <w:t xml:space="preserve"> jate</w:t>
      </w:r>
      <w:r>
        <w:rPr>
          <w:color w:val="000085"/>
        </w:rPr>
        <w:t xml:space="preserve"> kore</w:t>
      </w:r>
      <w:r>
        <w:rPr>
          <w:color w:val="000032"/>
        </w:rPr>
        <w:t xml:space="preserve"> auto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80000"/>
        </w:rPr>
        <w:t xml:space="preserve"> hocche</w:t>
      </w:r>
      <w:r>
        <w:rPr>
          <w:color w:val="6E0000"/>
        </w:rPr>
        <w:t xml:space="preserve"> ami</w:t>
      </w:r>
      <w:r>
        <w:rPr>
          <w:color w:val="1E0000"/>
        </w:rPr>
        <w:t xml:space="preserve"> ki</w:t>
      </w:r>
      <w:r>
        <w:rPr>
          <w:color w:val="000000"/>
        </w:rPr>
        <w:t xml:space="preserve"> jante</w:t>
      </w:r>
      <w:r>
        <w:rPr>
          <w:color w:val="000001"/>
        </w:rPr>
        <w:t xml:space="preserve"> pari</w:t>
      </w:r>
      <w:r>
        <w:rPr>
          <w:color w:val="0000BF"/>
        </w:rPr>
        <w:t xml:space="preserve"> subscription</w:t>
      </w:r>
      <w:r>
        <w:rPr>
          <w:color w:val="000008"/>
        </w:rPr>
        <w:t xml:space="preserve"> ti</w:t>
      </w:r>
      <w:r>
        <w:rPr>
          <w:color w:val="000001"/>
        </w:rPr>
        <w:t xml:space="preserve"> kiser</w:t>
      </w:r>
      <w:r>
        <w:rPr>
          <w:color w:val="120000"/>
        </w:rPr>
        <w:t xml:space="preserve"> ar</w:t>
      </w:r>
      <w:r>
        <w:rPr>
          <w:color w:val="000000"/>
        </w:rPr>
        <w:t xml:space="preserve"> kenoi</w:t>
      </w:r>
      <w:r>
        <w:rPr>
          <w:color w:val="000000"/>
        </w:rPr>
        <w:t xml:space="preserve"> ba</w:t>
      </w:r>
      <w:r>
        <w:rPr>
          <w:color w:val="000000"/>
        </w:rPr>
        <w:t xml:space="preserve"> avabe</w:t>
      </w:r>
      <w:r>
        <w:rPr>
          <w:color w:val="00000A"/>
        </w:rPr>
        <w:t xml:space="preserve"> kono</w:t>
      </w:r>
      <w:r>
        <w:rPr>
          <w:color w:val="000000"/>
        </w:rPr>
        <w:t xml:space="preserve"> confirmatoin</w:t>
      </w:r>
      <w:r>
        <w:rPr>
          <w:color w:val="000000"/>
        </w:rPr>
        <w:t xml:space="preserve"> chara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80000"/>
        </w:rPr>
        <w:t xml:space="preserve"> hocche</w:t>
      </w:r>
      <w:r>
        <w:br/>
      </w:r>
      <w:r>
        <w:rPr>
          <w:color w:val="08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নম্বরটি</w:t>
      </w:r>
      <w:r>
        <w:rPr>
          <w:color w:val="00002B"/>
        </w:rPr>
        <w:t xml:space="preserve"> কিভাবে</w:t>
      </w:r>
      <w:r>
        <w:rPr>
          <w:color w:val="040000"/>
        </w:rPr>
        <w:t xml:space="preserve"> যেন</w:t>
      </w:r>
      <w:r>
        <w:rPr>
          <w:color w:val="0000BC"/>
        </w:rPr>
        <w:t xml:space="preserve"> fundesh</w:t>
      </w:r>
      <w:r>
        <w:rPr>
          <w:color w:val="320000"/>
        </w:rPr>
        <w:t xml:space="preserve"> a</w:t>
      </w:r>
      <w:r>
        <w:rPr>
          <w:color w:val="000002"/>
        </w:rPr>
        <w:t xml:space="preserve"> add</w:t>
      </w:r>
      <w:r>
        <w:rPr>
          <w:color w:val="040000"/>
        </w:rPr>
        <w:t xml:space="preserve"> হয়ে</w:t>
      </w:r>
      <w:r>
        <w:rPr>
          <w:color w:val="000004"/>
        </w:rPr>
        <w:t xml:space="preserve"> গেছে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ফলে</w:t>
      </w:r>
      <w:r>
        <w:rPr>
          <w:color w:val="00001F"/>
        </w:rPr>
        <w:t xml:space="preserve"> মাসে</w:t>
      </w:r>
      <w:r>
        <w:rPr>
          <w:color w:val="00001F"/>
        </w:rPr>
        <w:t xml:space="preserve"> মাসে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9B0000"/>
        </w:rPr>
        <w:t xml:space="preserve"> আমি</w:t>
      </w:r>
      <w:r>
        <w:br/>
      </w:r>
      <w:r>
        <w:rPr>
          <w:color w:val="3B0000"/>
        </w:rPr>
        <w:t xml:space="preserve"> amr</w:t>
      </w:r>
      <w:r>
        <w:rPr>
          <w:color w:val="00000B"/>
        </w:rPr>
        <w:t xml:space="preserve"> monthly</w:t>
      </w:r>
      <w:r>
        <w:rPr>
          <w:color w:val="000001"/>
        </w:rPr>
        <w:t xml:space="preserve"> joto</w:t>
      </w:r>
      <w:r>
        <w:rPr>
          <w:color w:val="000001"/>
        </w:rPr>
        <w:t xml:space="preserve"> survice</w:t>
      </w:r>
      <w:r>
        <w:rPr>
          <w:color w:val="000005"/>
        </w:rPr>
        <w:t xml:space="preserve"> ace</w:t>
      </w:r>
      <w:r>
        <w:rPr>
          <w:color w:val="010000"/>
        </w:rPr>
        <w:t xml:space="preserve"> sob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10000"/>
        </w:rPr>
        <w:t xml:space="preserve"> tahole</w:t>
      </w:r>
      <w:r>
        <w:rPr>
          <w:color w:val="000000"/>
        </w:rPr>
        <w:t xml:space="preserve"> lenden</w:t>
      </w:r>
      <w:r>
        <w:rPr>
          <w:color w:val="000011"/>
        </w:rPr>
        <w:t xml:space="preserve"> korta</w:t>
      </w:r>
      <w:r>
        <w:rPr>
          <w:color w:val="000001"/>
        </w:rPr>
        <w:t xml:space="preserve"> parbo</w:t>
      </w:r>
      <w:r>
        <w:rPr>
          <w:color w:val="080000"/>
        </w:rPr>
        <w:t xml:space="preserve"> oi</w:t>
      </w:r>
      <w:r>
        <w:rPr>
          <w:color w:val="000001"/>
        </w:rPr>
        <w:t xml:space="preserve"> survice</w:t>
      </w:r>
      <w:r>
        <w:rPr>
          <w:color w:val="000000"/>
        </w:rPr>
        <w:t xml:space="preserve"> gulor</w:t>
      </w:r>
      <w:r>
        <w:rPr>
          <w:color w:val="010000"/>
        </w:rPr>
        <w:t xml:space="preserve"> jonne</w:t>
      </w:r>
      <w:r>
        <w:rPr>
          <w:color w:val="00000A"/>
        </w:rPr>
        <w:t xml:space="preserve"> kono</w:t>
      </w:r>
      <w:r>
        <w:rPr>
          <w:color w:val="000000"/>
        </w:rPr>
        <w:t xml:space="preserve"> landen</w:t>
      </w:r>
      <w:r>
        <w:rPr>
          <w:color w:val="000011"/>
        </w:rPr>
        <w:t xml:space="preserve"> korta</w:t>
      </w:r>
      <w:r>
        <w:rPr>
          <w:color w:val="000000"/>
        </w:rPr>
        <w:t xml:space="preserve"> partaci</w:t>
      </w:r>
      <w:r>
        <w:rPr>
          <w:color w:val="000011"/>
        </w:rPr>
        <w:t xml:space="preserve"> na</w:t>
      </w:r>
      <w:r>
        <w:rPr>
          <w:color w:val="6E0000"/>
        </w:rPr>
        <w:t xml:space="preserve"> ami</w:t>
      </w:r>
      <w:r>
        <w:rPr>
          <w:color w:val="000094"/>
        </w:rPr>
        <w:t xml:space="preserve"> bkash</w:t>
      </w:r>
      <w:r>
        <w:rPr>
          <w:color w:val="0A0000"/>
        </w:rPr>
        <w:t xml:space="preserve"> take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B"/>
        </w:rPr>
        <w:t xml:space="preserve"> একাউন্টে</w:t>
      </w:r>
      <w:r>
        <w:rPr>
          <w:color w:val="000000"/>
        </w:rPr>
        <w:t xml:space="preserve"> sabscriptionsabscriptionচালু</w:t>
      </w:r>
      <w:r>
        <w:rPr>
          <w:color w:val="000012"/>
        </w:rPr>
        <w:t xml:space="preserve"> হয়েছে</w:t>
      </w:r>
      <w:r>
        <w:rPr>
          <w:color w:val="00003F"/>
        </w:rPr>
        <w:t xml:space="preserve"> cancel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BF"/>
        </w:rPr>
        <w:t xml:space="preserve"> subscription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00"/>
        </w:rPr>
        <w:t xml:space="preserve"> bkashbkash</w:t>
      </w:r>
      <w:r>
        <w:rPr>
          <w:color w:val="020000"/>
        </w:rPr>
        <w:t xml:space="preserve"> এটার</w:t>
      </w:r>
      <w:r>
        <w:rPr>
          <w:color w:val="1F0000"/>
        </w:rPr>
        <w:t xml:space="preserve"> জন্য</w:t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বিকাশের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9B0000"/>
        </w:rPr>
        <w:t xml:space="preserve"> আমি</w:t>
      </w:r>
      <w:r>
        <w:rPr>
          <w:color w:val="0000BC"/>
        </w:rPr>
        <w:t xml:space="preserve"> fundesh</w:t>
      </w:r>
      <w:r>
        <w:rPr>
          <w:color w:val="000002"/>
        </w:rPr>
        <w:t xml:space="preserve"> subscribtion</w:t>
      </w:r>
      <w:r>
        <w:rPr>
          <w:color w:val="000025"/>
        </w:rPr>
        <w:t xml:space="preserve"> চালু</w:t>
      </w:r>
      <w:r>
        <w:rPr>
          <w:color w:val="00001F"/>
        </w:rPr>
        <w:t xml:space="preserve"> আছে</w:t>
      </w:r>
      <w:r>
        <w:rPr>
          <w:color w:val="9B0000"/>
        </w:rPr>
        <w:t xml:space="preserve"> আমি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11"/>
        </w:rPr>
        <w:t xml:space="preserve"> একটি</w:t>
      </w:r>
      <w:r>
        <w:rPr>
          <w:color w:val="00002F"/>
        </w:rPr>
        <w:t xml:space="preserve"> সাবস্ক্রিপশন</w:t>
      </w:r>
      <w:r>
        <w:rPr>
          <w:color w:val="220000"/>
        </w:rPr>
        <w:t xml:space="preserve"> এর</w:t>
      </w:r>
      <w:r>
        <w:rPr>
          <w:color w:val="1F0000"/>
        </w:rPr>
        <w:t xml:space="preserve"> জন্য</w:t>
      </w:r>
      <w:r>
        <w:rPr>
          <w:color w:val="000018"/>
        </w:rPr>
        <w:t xml:space="preserve"> প্রতি</w:t>
      </w:r>
      <w:r>
        <w:rPr>
          <w:color w:val="000008"/>
        </w:rPr>
        <w:t xml:space="preserve"> সপ্তাহে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rPr>
          <w:color w:val="00001B"/>
        </w:rPr>
        <w:t xml:space="preserve"> সেটা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180000"/>
        </w:rPr>
        <w:t xml:space="preserve"> sir</w:t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42"/>
        </w:rPr>
        <w:t xml:space="preserve"> ta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000BC"/>
        </w:rPr>
        <w:t xml:space="preserve"> fundesh</w:t>
      </w:r>
      <w:r>
        <w:rPr>
          <w:color w:val="000005"/>
        </w:rPr>
        <w:t xml:space="preserve"> subscrib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0A0000"/>
        </w:rPr>
        <w:t xml:space="preserve"> স্যার</w:t>
      </w:r>
      <w:r>
        <w:rPr>
          <w:color w:val="9B0000"/>
        </w:rPr>
        <w:t xml:space="preserve"> আমি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BC"/>
        </w:rPr>
        <w:t xml:space="preserve"> fundesh</w:t>
      </w:r>
      <w:r>
        <w:rPr>
          <w:color w:val="00000F"/>
        </w:rPr>
        <w:t xml:space="preserve"> 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A0000"/>
        </w:rPr>
        <w:t xml:space="preserve"> স্যার</w:t>
      </w:r>
      <w:r>
        <w:br/>
      </w:r>
      <w:r>
        <w:rPr>
          <w:color w:val="0000BC"/>
        </w:rPr>
        <w:t xml:space="preserve"> fundesh</w:t>
      </w:r>
      <w:r>
        <w:rPr>
          <w:color w:val="000005"/>
        </w:rPr>
        <w:t xml:space="preserve"> subscrib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0"/>
        </w:rPr>
        <w:t xml:space="preserve"> technol</w:t>
      </w:r>
      <w:r>
        <w:rPr>
          <w:color w:val="000000"/>
        </w:rPr>
        <w:t xml:space="preserve"> ogies</w:t>
      </w:r>
      <w:r>
        <w:rPr>
          <w:color w:val="00001B"/>
        </w:rPr>
        <w:t xml:space="preserve"> private</w:t>
      </w:r>
      <w:r>
        <w:rPr>
          <w:color w:val="000005"/>
        </w:rPr>
        <w:t xml:space="preserve"> limited</w:t>
      </w:r>
      <w:r>
        <w:rPr>
          <w:color w:val="000002"/>
        </w:rPr>
        <w:t xml:space="preserve"> -</w:t>
      </w:r>
      <w:r>
        <w:rPr>
          <w:color w:val="000000"/>
        </w:rPr>
        <w:t xml:space="preserve"> rm</w:t>
      </w:r>
      <w:r>
        <w:rPr>
          <w:color w:val="150000"/>
        </w:rPr>
        <w:t xml:space="preserve"> ai</w:t>
      </w:r>
      <w:r>
        <w:rPr>
          <w:color w:val="000007"/>
        </w:rPr>
        <w:t xml:space="preserve"> sms</w:t>
      </w:r>
      <w:r>
        <w:rPr>
          <w:color w:val="000000"/>
        </w:rPr>
        <w:t xml:space="preserve"> asle</w:t>
      </w:r>
      <w:r>
        <w:rPr>
          <w:color w:val="000000"/>
        </w:rPr>
        <w:t xml:space="preserve"> protikbar</w:t>
      </w:r>
      <w:r>
        <w:rPr>
          <w:color w:val="000080"/>
        </w:rPr>
        <w:t xml:space="preserve"> tk</w:t>
      </w:r>
      <w:r>
        <w:rPr>
          <w:color w:val="00000C"/>
        </w:rPr>
        <w:t xml:space="preserve"> kate</w:t>
      </w:r>
      <w:r>
        <w:rPr>
          <w:color w:val="000008"/>
        </w:rPr>
        <w:t xml:space="preserve"> ney</w:t>
      </w:r>
      <w:r>
        <w:rPr>
          <w:color w:val="000007"/>
        </w:rPr>
        <w:t xml:space="preserve"> kno</w:t>
      </w:r>
      <w:r>
        <w:br/>
      </w:r>
      <w:r>
        <w:rPr>
          <w:color w:val="6E0000"/>
        </w:rPr>
        <w:t xml:space="preserve"> ami</w:t>
      </w:r>
      <w:r>
        <w:rPr>
          <w:color w:val="000001"/>
        </w:rPr>
        <w:t xml:space="preserve"> bongo</w:t>
      </w:r>
      <w:r>
        <w:rPr>
          <w:color w:val="00001F"/>
        </w:rPr>
        <w:t xml:space="preserve"> app</w:t>
      </w:r>
      <w:r>
        <w:rPr>
          <w:color w:val="000042"/>
        </w:rPr>
        <w:t xml:space="preserve"> ta</w:t>
      </w:r>
      <w:r>
        <w:rPr>
          <w:color w:val="020000"/>
        </w:rPr>
        <w:t xml:space="preserve"> goto</w:t>
      </w:r>
      <w:r>
        <w:rPr>
          <w:color w:val="000004"/>
        </w:rPr>
        <w:t xml:space="preserve"> mase</w:t>
      </w:r>
      <w:r>
        <w:rPr>
          <w:color w:val="000005"/>
        </w:rPr>
        <w:t xml:space="preserve"> subscrib</w:t>
      </w:r>
      <w:r>
        <w:rPr>
          <w:color w:val="020000"/>
        </w:rPr>
        <w:t xml:space="preserve"> korsilam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br/>
      </w:r>
      <w:r>
        <w:rPr>
          <w:color w:val="010000"/>
        </w:rPr>
        <w:t xml:space="preserve"> vaiya</w:t>
      </w:r>
      <w:r>
        <w:rPr>
          <w:color w:val="950000"/>
        </w:rPr>
        <w:t xml:space="preserve"> amar</w:t>
      </w:r>
      <w:r>
        <w:rPr>
          <w:color w:val="00005A"/>
        </w:rPr>
        <w:t xml:space="preserve"> account</w:t>
      </w:r>
      <w:r>
        <w:rPr>
          <w:color w:val="320000"/>
        </w:rPr>
        <w:t xml:space="preserve"> a</w:t>
      </w:r>
      <w:r>
        <w:rPr>
          <w:color w:val="0E0000"/>
        </w:rPr>
        <w:t xml:space="preserve"> ekta</w:t>
      </w:r>
      <w:r>
        <w:rPr>
          <w:color w:val="000017"/>
        </w:rPr>
        <w:t xml:space="preserve"> service</w:t>
      </w:r>
      <w:r>
        <w:rPr>
          <w:color w:val="00000B"/>
        </w:rPr>
        <w:t xml:space="preserve"> chalu</w:t>
      </w:r>
      <w:r>
        <w:rPr>
          <w:color w:val="00000C"/>
        </w:rPr>
        <w:t xml:space="preserve"> ache</w:t>
      </w:r>
      <w:r>
        <w:rPr>
          <w:color w:val="000042"/>
        </w:rPr>
        <w:t xml:space="preserve"> 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00000"/>
        </w:rPr>
        <w:t xml:space="preserve"> immobile</w:t>
      </w:r>
      <w:r>
        <w:rPr>
          <w:color w:val="000004"/>
        </w:rPr>
        <w:t xml:space="preserve"> technology</w:t>
      </w:r>
      <w:r>
        <w:rPr>
          <w:color w:val="000028"/>
        </w:rPr>
        <w:t xml:space="preserve"> bangladesh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A"/>
        </w:rPr>
        <w:t xml:space="preserve"> thake</w:t>
      </w:r>
      <w:r>
        <w:rPr>
          <w:color w:val="000000"/>
        </w:rPr>
        <w:t xml:space="preserve"> kicokkhon</w:t>
      </w:r>
      <w:r>
        <w:rPr>
          <w:color w:val="070000"/>
        </w:rPr>
        <w:t xml:space="preserve"> age</w:t>
      </w:r>
      <w:r>
        <w:rPr>
          <w:color w:val="000080"/>
        </w:rPr>
        <w:t xml:space="preserve"> tk</w:t>
      </w:r>
      <w:r>
        <w:rPr>
          <w:color w:val="000000"/>
        </w:rPr>
        <w:t xml:space="preserve"> pyment</w:t>
      </w:r>
      <w:r>
        <w:rPr>
          <w:color w:val="6A0000"/>
        </w:rPr>
        <w:t xml:space="preserve"> kete</w:t>
      </w:r>
      <w:r>
        <w:rPr>
          <w:color w:val="000007"/>
        </w:rPr>
        <w:t xml:space="preserve"> newa</w:t>
      </w:r>
      <w:r>
        <w:rPr>
          <w:color w:val="000001"/>
        </w:rPr>
        <w:t xml:space="preserve"> hoyece</w:t>
      </w:r>
      <w:r>
        <w:rPr>
          <w:color w:val="250000"/>
        </w:rPr>
        <w:t xml:space="preserve"> ata</w:t>
      </w:r>
      <w:r>
        <w:rPr>
          <w:color w:val="000022"/>
        </w:rPr>
        <w:t xml:space="preserve"> bondo</w:t>
      </w:r>
      <w:r>
        <w:rPr>
          <w:color w:val="000026"/>
        </w:rPr>
        <w:t xml:space="preserve"> korbo</w:t>
      </w:r>
      <w:r>
        <w:rPr>
          <w:color w:val="1E0000"/>
        </w:rPr>
        <w:t xml:space="preserve"> ki</w:t>
      </w:r>
      <w:r>
        <w:rPr>
          <w:color w:val="000000"/>
        </w:rPr>
        <w:t xml:space="preserve"> babe</w:t>
      </w:r>
      <w:r>
        <w:br/>
      </w:r>
      <w:r>
        <w:rPr>
          <w:color w:val="FF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3F"/>
        </w:rPr>
        <w:t xml:space="preserve"> একাউন্ট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00"/>
        </w:rPr>
        <w:t xml:space="preserve"> লাগে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F0000"/>
        </w:rPr>
        <w:t xml:space="preserve"> যায়</w:t>
      </w:r>
      <w:r>
        <w:br/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br/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0006C"/>
        </w:rPr>
        <w:t xml:space="preserve"> theke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4"/>
        </w:rPr>
        <w:t xml:space="preserve"> technology</w:t>
      </w:r>
      <w:r>
        <w:rPr>
          <w:color w:val="00001B"/>
        </w:rPr>
        <w:t xml:space="preserve"> private</w:t>
      </w:r>
      <w:r>
        <w:rPr>
          <w:color w:val="000001"/>
        </w:rPr>
        <w:t xml:space="preserve"> ltd</w:t>
      </w:r>
      <w:r>
        <w:rPr>
          <w:color w:val="000008"/>
        </w:rPr>
        <w:t xml:space="preserve"> name</w:t>
      </w:r>
      <w:r>
        <w:rPr>
          <w:color w:val="0E0000"/>
        </w:rPr>
        <w:t xml:space="preserve"> ekta</w:t>
      </w:r>
      <w:r>
        <w:rPr>
          <w:color w:val="000000"/>
        </w:rPr>
        <w:t xml:space="preserve"> company</w:t>
      </w:r>
      <w:r>
        <w:rPr>
          <w:color w:val="00000B"/>
        </w:rPr>
        <w:t xml:space="preserve"> monthly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4"/>
        </w:rPr>
        <w:t xml:space="preserve"> nisse</w:t>
      </w:r>
      <w:r>
        <w:rPr>
          <w:color w:val="070000"/>
        </w:rPr>
        <w:t xml:space="preserve"> eta</w:t>
      </w:r>
      <w:r>
        <w:rPr>
          <w:color w:val="000001"/>
        </w:rPr>
        <w:t xml:space="preserve"> kiser</w:t>
      </w:r>
      <w:r>
        <w:rPr>
          <w:color w:val="6E0000"/>
        </w:rPr>
        <w:t xml:space="preserve"> ami</w:t>
      </w:r>
      <w:r>
        <w:rPr>
          <w:color w:val="000000"/>
        </w:rPr>
        <w:t xml:space="preserve"> jani</w:t>
      </w:r>
      <w:r>
        <w:rPr>
          <w:color w:val="000011"/>
        </w:rPr>
        <w:t xml:space="preserve"> na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br/>
      </w:r>
      <w:r>
        <w:rPr>
          <w:color w:val="070000"/>
        </w:rPr>
        <w:t xml:space="preserve"> hello</w:t>
      </w:r>
      <w:r>
        <w:rPr>
          <w:color w:val="950000"/>
        </w:rPr>
        <w:t xml:space="preserve"> amar</w:t>
      </w:r>
      <w:r>
        <w:rPr>
          <w:color w:val="0000BC"/>
        </w:rPr>
        <w:t xml:space="preserve"> fundesh</w:t>
      </w:r>
      <w:r>
        <w:rPr>
          <w:color w:val="00000F"/>
        </w:rPr>
        <w:t xml:space="preserve"> subscriptions</w:t>
      </w:r>
      <w:r>
        <w:rPr>
          <w:color w:val="210000"/>
        </w:rPr>
        <w:t xml:space="preserve"> on</w:t>
      </w:r>
      <w:r>
        <w:rPr>
          <w:color w:val="000000"/>
        </w:rPr>
        <w:t xml:space="preserve"> hoya</w:t>
      </w:r>
      <w:r>
        <w:rPr>
          <w:color w:val="040000"/>
        </w:rPr>
        <w:t xml:space="preserve"> gese</w:t>
      </w:r>
      <w:r>
        <w:rPr>
          <w:color w:val="150000"/>
        </w:rPr>
        <w:t xml:space="preserve"> help</w:t>
      </w:r>
      <w:r>
        <w:rPr>
          <w:color w:val="020000"/>
        </w:rPr>
        <w:t xml:space="preserve"> lagbe</w:t>
      </w:r>
      <w:r>
        <w:rPr>
          <w:color w:val="00002B"/>
        </w:rPr>
        <w:t xml:space="preserve"> কিভাবে</w:t>
      </w:r>
      <w:r>
        <w:rPr>
          <w:color w:val="0000EA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9B0000"/>
        </w:rPr>
        <w:t xml:space="preserve"> আমি</w:t>
      </w:r>
      <w:r>
        <w:rPr>
          <w:color w:val="0000A2"/>
        </w:rPr>
        <w:t xml:space="preserve"> বিকাশ</w:t>
      </w:r>
      <w:r>
        <w:rPr>
          <w:color w:val="00002F"/>
        </w:rPr>
        <w:t xml:space="preserve"> ফানদেশ</w:t>
      </w:r>
      <w:r>
        <w:rPr>
          <w:color w:val="2B0000"/>
        </w:rPr>
        <w:t xml:space="preserve"> এ</w:t>
      </w:r>
      <w:r>
        <w:rPr>
          <w:color w:val="000008"/>
        </w:rPr>
        <w:t xml:space="preserve"> লগইন</w:t>
      </w:r>
      <w:r>
        <w:rPr>
          <w:color w:val="080000"/>
        </w:rPr>
        <w:t xml:space="preserve"> করেছিলাম</w:t>
      </w:r>
      <w:r>
        <w:rPr>
          <w:color w:val="9B0000"/>
        </w:rPr>
        <w:t xml:space="preserve"> আমি</w:t>
      </w:r>
      <w:r>
        <w:rPr>
          <w:color w:val="00002F"/>
        </w:rPr>
        <w:t xml:space="preserve"> এখন</w:t>
      </w:r>
      <w:r>
        <w:rPr>
          <w:color w:val="00002F"/>
        </w:rPr>
        <w:t xml:space="preserve"> ফানদেশ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বের</w:t>
      </w:r>
      <w:r>
        <w:rPr>
          <w:color w:val="040000"/>
        </w:rPr>
        <w:t xml:space="preserve"> হতে</w:t>
      </w:r>
      <w:r>
        <w:rPr>
          <w:color w:val="00006A"/>
        </w:rPr>
        <w:t xml:space="preserve"> চাই</w:t>
      </w:r>
      <w:r>
        <w:rPr>
          <w:color w:val="110000"/>
        </w:rPr>
        <w:t xml:space="preserve"> প্লিজ</w:t>
      </w:r>
      <w:r>
        <w:rPr>
          <w:color w:val="000004"/>
        </w:rPr>
        <w:t xml:space="preserve"> হেল্প</w:t>
      </w:r>
      <w:r>
        <w:rPr>
          <w:color w:val="010000"/>
        </w:rPr>
        <w:t xml:space="preserve"> মি</w:t>
      </w:r>
      <w:r>
        <w:br/>
      </w:r>
      <w:r>
        <w:rPr>
          <w:color w:val="00002B"/>
        </w:rPr>
        <w:t xml:space="preserve"> my</w:t>
      </w:r>
      <w:r>
        <w:rPr>
          <w:color w:val="00005A"/>
        </w:rPr>
        <w:t xml:space="preserve"> account</w:t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00000B"/>
        </w:rPr>
        <w:t xml:space="preserve"> option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00000"/>
        </w:rPr>
        <w:t xml:space="preserve"> idk</w:t>
      </w:r>
      <w:r>
        <w:rPr>
          <w:color w:val="000000"/>
        </w:rPr>
        <w:t xml:space="preserve"> kivave</w:t>
      </w:r>
      <w:r>
        <w:rPr>
          <w:color w:val="0000BC"/>
        </w:rPr>
        <w:t xml:space="preserve"> fundesh</w:t>
      </w:r>
      <w:r>
        <w:rPr>
          <w:color w:val="320000"/>
        </w:rPr>
        <w:t xml:space="preserve"> a</w:t>
      </w:r>
      <w:r>
        <w:rPr>
          <w:color w:val="0000BF"/>
        </w:rPr>
        <w:t xml:space="preserve"> subscription</w:t>
      </w:r>
      <w:r>
        <w:rPr>
          <w:color w:val="0C0000"/>
        </w:rPr>
        <w:t xml:space="preserve"> hoye</w:t>
      </w:r>
      <w:r>
        <w:rPr>
          <w:color w:val="010000"/>
        </w:rPr>
        <w:t xml:space="preserve"> geche</w:t>
      </w:r>
      <w:r>
        <w:rPr>
          <w:color w:val="040000"/>
        </w:rPr>
        <w:t xml:space="preserve"> so</w:t>
      </w:r>
      <w:r>
        <w:rPr>
          <w:color w:val="000004"/>
        </w:rPr>
        <w:t xml:space="preserve"> every</w:t>
      </w:r>
      <w:r>
        <w:rPr>
          <w:color w:val="000001"/>
        </w:rPr>
        <w:t xml:space="preserve"> week</w:t>
      </w:r>
      <w:r>
        <w:rPr>
          <w:color w:val="040000"/>
        </w:rPr>
        <w:t xml:space="preserve"> they</w:t>
      </w:r>
      <w:r>
        <w:rPr>
          <w:color w:val="010000"/>
        </w:rPr>
        <w:t xml:space="preserve"> are</w:t>
      </w:r>
      <w:r>
        <w:rPr>
          <w:color w:val="000000"/>
        </w:rPr>
        <w:t xml:space="preserve"> cutting</w:t>
      </w:r>
      <w:r>
        <w:rPr>
          <w:color w:val="000002"/>
        </w:rPr>
        <w:t xml:space="preserve"> money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5A"/>
        </w:rPr>
        <w:t xml:space="preserve"> account</w:t>
      </w:r>
      <w:r>
        <w:rPr>
          <w:color w:val="070000"/>
        </w:rPr>
        <w:t xml:space="preserve"> and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A0000"/>
        </w:rPr>
        <w:t xml:space="preserve"> that</w:t>
      </w:r>
      <w:r>
        <w:br/>
      </w:r>
      <w:r>
        <w:rPr>
          <w:color w:val="010000"/>
        </w:rPr>
        <w:t xml:space="preserve"> vai</w:t>
      </w:r>
      <w:r>
        <w:rPr>
          <w:color w:val="3B0000"/>
        </w:rPr>
        <w:t xml:space="preserve"> amr</w:t>
      </w:r>
      <w:r>
        <w:rPr>
          <w:color w:val="000000"/>
        </w:rPr>
        <w:t xml:space="preserve"> je</w:t>
      </w:r>
      <w:r>
        <w:rPr>
          <w:color w:val="000007"/>
        </w:rPr>
        <w:t xml:space="preserve"> apps</w:t>
      </w:r>
      <w:r>
        <w:rPr>
          <w:color w:val="010000"/>
        </w:rPr>
        <w:t xml:space="preserve"> or</w:t>
      </w:r>
      <w:r>
        <w:rPr>
          <w:color w:val="000002"/>
        </w:rPr>
        <w:t xml:space="preserve"> game</w:t>
      </w:r>
      <w:r>
        <w:rPr>
          <w:color w:val="00001E"/>
        </w:rPr>
        <w:t xml:space="preserve"> subscribe</w:t>
      </w:r>
      <w:r>
        <w:rPr>
          <w:color w:val="1E0000"/>
        </w:rPr>
        <w:t xml:space="preserve"> kora</w:t>
      </w:r>
      <w:r>
        <w:rPr>
          <w:color w:val="00000C"/>
        </w:rPr>
        <w:t xml:space="preserve"> ache</w:t>
      </w:r>
      <w:r>
        <w:rPr>
          <w:color w:val="000000"/>
        </w:rPr>
        <w:t xml:space="preserve"> ogula</w:t>
      </w:r>
      <w:r>
        <w:rPr>
          <w:color w:val="000022"/>
        </w:rPr>
        <w:t xml:space="preserve"> unsubscribe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4"/>
        </w:rPr>
        <w:t xml:space="preserve"> nisse</w:t>
      </w:r>
      <w:r>
        <w:rPr>
          <w:color w:val="040000"/>
        </w:rPr>
        <w:t xml:space="preserve"> tai</w:t>
      </w:r>
      <w:r>
        <w:br/>
      </w:r>
      <w:r>
        <w:rPr>
          <w:color w:val="000000"/>
        </w:rPr>
        <w:t xml:space="preserve"> vaia</w:t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07"/>
        </w:rPr>
        <w:t xml:space="preserve"> acount</w:t>
      </w:r>
      <w:r>
        <w:rPr>
          <w:color w:val="00006C"/>
        </w:rPr>
        <w:t xml:space="preserve"> theke</w:t>
      </w:r>
      <w:r>
        <w:rPr>
          <w:color w:val="000007"/>
        </w:rPr>
        <w:t xml:space="preserve"> ghoori</w:t>
      </w:r>
      <w:r>
        <w:rPr>
          <w:color w:val="0000BC"/>
        </w:rPr>
        <w:t xml:space="preserve"> fundesh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0"/>
        </w:rPr>
        <w:t xml:space="preserve"> nitece</w:t>
      </w:r>
      <w:r>
        <w:rPr>
          <w:color w:val="000000"/>
        </w:rPr>
        <w:t xml:space="preserve"> eijonno</w:t>
      </w:r>
      <w:r>
        <w:rPr>
          <w:color w:val="020000"/>
        </w:rPr>
        <w:t xml:space="preserve"> ektu</w:t>
      </w:r>
      <w:r>
        <w:rPr>
          <w:color w:val="150000"/>
        </w:rPr>
        <w:t xml:space="preserve"> help</w:t>
      </w:r>
      <w:r>
        <w:rPr>
          <w:color w:val="020000"/>
        </w:rPr>
        <w:t xml:space="preserve"> lagbe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1"/>
        </w:rPr>
        <w:t xml:space="preserve"> নোটিশ</w:t>
      </w:r>
      <w:r>
        <w:rPr>
          <w:color w:val="0000D3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04"/>
        </w:rPr>
        <w:t xml:space="preserve"> মেসেজ</w:t>
      </w:r>
      <w:r>
        <w:rPr>
          <w:color w:val="000005"/>
        </w:rPr>
        <w:t xml:space="preserve"> আসে</w:t>
      </w:r>
      <w:r>
        <w:rPr>
          <w:color w:val="0000BC"/>
        </w:rPr>
        <w:t xml:space="preserve"> fundesh</w:t>
      </w:r>
      <w:r>
        <w:rPr>
          <w:color w:val="0000D3"/>
        </w:rPr>
        <w:t xml:space="preserve"> থেকে</w:t>
      </w:r>
      <w:r>
        <w:rPr>
          <w:color w:val="040000"/>
        </w:rPr>
        <w:t xml:space="preserve"> এবং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000019"/>
        </w:rPr>
        <w:t xml:space="preserve"> কেন</w:t>
      </w:r>
      <w:r>
        <w:rPr>
          <w:color w:val="040000"/>
        </w:rPr>
        <w:t xml:space="preserve"> এবং</w:t>
      </w:r>
      <w:r>
        <w:rPr>
          <w:color w:val="220000"/>
        </w:rPr>
        <w:t xml:space="preserve"> কি</w:t>
      </w:r>
      <w:r>
        <w:rPr>
          <w:color w:val="1F0000"/>
        </w:rPr>
        <w:t xml:space="preserve"> জন্য</w:t>
      </w:r>
      <w:r>
        <w:rPr>
          <w:color w:val="000002"/>
        </w:rPr>
        <w:t xml:space="preserve"> জানতে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5"/>
        </w:rPr>
        <w:t xml:space="preserve"> কুইজ</w:t>
      </w:r>
      <w:r>
        <w:rPr>
          <w:color w:val="000005"/>
        </w:rPr>
        <w:t xml:space="preserve"> কুইজ</w:t>
      </w:r>
      <w:r>
        <w:rPr>
          <w:color w:val="000001"/>
        </w:rPr>
        <w:t xml:space="preserve"> অপসন</w:t>
      </w:r>
      <w:r>
        <w:rPr>
          <w:color w:val="00000C"/>
        </w:rPr>
        <w:t xml:space="preserve"> টি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A0000"/>
        </w:rPr>
        <w:t xml:space="preserve"> the</w:t>
      </w:r>
      <w:r>
        <w:rPr>
          <w:color w:val="000000"/>
        </w:rPr>
        <w:t xml:space="preserve"> subsciption</w:t>
      </w:r>
      <w:r>
        <w:br/>
      </w:r>
      <w:r>
        <w:rPr>
          <w:color w:val="000094"/>
        </w:rPr>
        <w:t xml:space="preserve"> bkash</w:t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80000"/>
        </w:rPr>
        <w:t xml:space="preserve"> chi</w:t>
      </w:r>
      <w:r>
        <w:br/>
      </w:r>
      <w:r>
        <w:rPr>
          <w:color w:val="9B0000"/>
        </w:rPr>
        <w:t xml:space="preserve"> আমি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00"/>
        </w:rPr>
        <w:t xml:space="preserve"> atuo</w:t>
      </w:r>
      <w:r>
        <w:rPr>
          <w:color w:val="000000"/>
        </w:rPr>
        <w:t xml:space="preserve"> matik</w:t>
      </w:r>
      <w:r>
        <w:rPr>
          <w:color w:val="000000"/>
        </w:rPr>
        <w:t xml:space="preserve"> vaby</w:t>
      </w:r>
      <w:r>
        <w:rPr>
          <w:color w:val="00006E"/>
        </w:rPr>
        <w:t xml:space="preserve"> taka</w:t>
      </w:r>
      <w:r>
        <w:rPr>
          <w:color w:val="000000"/>
        </w:rPr>
        <w:t xml:space="preserve"> karta</w:t>
      </w:r>
      <w:r>
        <w:rPr>
          <w:color w:val="000000"/>
        </w:rPr>
        <w:t xml:space="preserve"> ca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00"/>
        </w:rPr>
        <w:t xml:space="preserve"> hba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08"/>
        </w:rPr>
        <w:t xml:space="preserve"> rabbitholebd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4"/>
        </w:rPr>
        <w:t xml:space="preserve"> rh</w:t>
      </w:r>
      <w:r>
        <w:rPr>
          <w:color w:val="250000"/>
        </w:rPr>
        <w:t xml:space="preserve"> of</w:t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মেচেজটা</w:t>
      </w:r>
      <w:r>
        <w:rPr>
          <w:color w:val="000019"/>
        </w:rPr>
        <w:t xml:space="preserve"> কেন</w:t>
      </w:r>
      <w:r>
        <w:rPr>
          <w:color w:val="000005"/>
        </w:rPr>
        <w:t xml:space="preserve"> আসে</w:t>
      </w:r>
      <w:r>
        <w:br/>
      </w:r>
      <w:r>
        <w:rPr>
          <w:color w:val="630000"/>
        </w:rPr>
        <w:t xml:space="preserve"> i</w:t>
      </w:r>
      <w:r>
        <w:rPr>
          <w:color w:val="000001"/>
        </w:rPr>
        <w:t xml:space="preserve"> wanna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br/>
      </w:r>
      <w:r>
        <w:rPr>
          <w:color w:val="0000A2"/>
        </w:rPr>
        <w:t xml:space="preserve"> বিকাশ</w:t>
      </w:r>
      <w:r>
        <w:rPr>
          <w:color w:val="00002F"/>
        </w:rPr>
        <w:t xml:space="preserve"> সাবস্ক্রিপশন</w:t>
      </w:r>
      <w:r>
        <w:rPr>
          <w:color w:val="00002F"/>
        </w:rPr>
        <w:t xml:space="preserve"> পেমেন্ট</w:t>
      </w:r>
      <w:r>
        <w:rPr>
          <w:color w:val="000007"/>
        </w:rPr>
        <w:t xml:space="preserve"> অপশন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BC"/>
        </w:rPr>
        <w:t xml:space="preserve"> fundesh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genpz</w:t>
      </w:r>
      <w:r>
        <w:rPr>
          <w:color w:val="0F0000"/>
        </w:rPr>
        <w:t xml:space="preserve"> will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10000"/>
        </w:rPr>
        <w:t xml:space="preserve"> on</w:t>
      </w:r>
      <w:r>
        <w:rPr>
          <w:color w:val="00000B"/>
        </w:rPr>
        <w:t xml:space="preserve"> --</w:t>
      </w:r>
      <w:r>
        <w:rPr>
          <w:color w:val="220000"/>
        </w:rPr>
        <w:t xml:space="preserve"> এই</w:t>
      </w:r>
      <w:r>
        <w:rPr>
          <w:color w:val="000004"/>
        </w:rPr>
        <w:t xml:space="preserve"> মেসেজ</w:t>
      </w:r>
      <w:r>
        <w:rPr>
          <w:color w:val="00000F"/>
        </w:rPr>
        <w:t xml:space="preserve"> টা</w:t>
      </w:r>
      <w:r>
        <w:rPr>
          <w:color w:val="040000"/>
        </w:rPr>
        <w:t xml:space="preserve"> যেন</w:t>
      </w:r>
      <w:r>
        <w:rPr>
          <w:color w:val="0B0000"/>
        </w:rPr>
        <w:t xml:space="preserve"> আর</w:t>
      </w:r>
      <w:r>
        <w:rPr>
          <w:color w:val="000014"/>
        </w:rPr>
        <w:t xml:space="preserve"> না</w:t>
      </w:r>
      <w:r>
        <w:rPr>
          <w:color w:val="000005"/>
        </w:rPr>
        <w:t xml:space="preserve"> আসে</w:t>
      </w:r>
      <w:r>
        <w:rPr>
          <w:color w:val="000005"/>
        </w:rPr>
        <w:t xml:space="preserve"> দয়া</w:t>
      </w:r>
      <w:r>
        <w:rPr>
          <w:color w:val="880000"/>
        </w:rPr>
        <w:t xml:space="preserve"> করে</w:t>
      </w:r>
      <w:r>
        <w:rPr>
          <w:color w:val="0A0000"/>
        </w:rPr>
        <w:t xml:space="preserve"> এটি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04"/>
        </w:rPr>
        <w:t xml:space="preserve"> every</w:t>
      </w:r>
      <w:r>
        <w:rPr>
          <w:color w:val="000001"/>
        </w:rPr>
        <w:t xml:space="preserve"> week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05"/>
        </w:rPr>
        <w:t xml:space="preserve"> limited</w:t>
      </w:r>
      <w:r>
        <w:rPr>
          <w:color w:val="0A0000"/>
        </w:rPr>
        <w:t xml:space="preserve"> take</w:t>
      </w:r>
      <w:r>
        <w:rPr>
          <w:color w:val="000002"/>
        </w:rPr>
        <w:t xml:space="preserve"> money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br/>
      </w:r>
      <w:r>
        <w:rPr>
          <w:color w:val="000000"/>
        </w:rPr>
        <w:t xml:space="preserve"> সাবকিরসন</w:t>
      </w:r>
      <w:r>
        <w:rPr>
          <w:color w:val="00002F"/>
        </w:rPr>
        <w:t xml:space="preserve"> পেমেন্ট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ghori</w:t>
      </w:r>
      <w:r>
        <w:rPr>
          <w:color w:val="00001F"/>
        </w:rPr>
        <w:t xml:space="preserve"> app</w:t>
      </w:r>
      <w:r>
        <w:rPr>
          <w:color w:val="010000"/>
        </w:rPr>
        <w:t xml:space="preserve"> ee</w:t>
      </w:r>
      <w:r>
        <w:rPr>
          <w:color w:val="000000"/>
        </w:rPr>
        <w:t xml:space="preserve"> cycel</w:t>
      </w:r>
      <w:r>
        <w:rPr>
          <w:color w:val="000085"/>
        </w:rPr>
        <w:t xml:space="preserve"> payment</w:t>
      </w:r>
      <w:r>
        <w:rPr>
          <w:color w:val="000000"/>
        </w:rPr>
        <w:t xml:space="preserve"> hossce</w:t>
      </w:r>
      <w:r>
        <w:rPr>
          <w:color w:val="040000"/>
        </w:rPr>
        <w:t xml:space="preserve"> kindly</w:t>
      </w:r>
      <w:r>
        <w:rPr>
          <w:color w:val="000000"/>
        </w:rPr>
        <w:t xml:space="preserve"> ikto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000000"/>
        </w:rPr>
        <w:t xml:space="preserve"> bineb</w:t>
      </w:r>
      <w:r>
        <w:rPr>
          <w:color w:val="0E0000"/>
        </w:rPr>
        <w:t xml:space="preserve"> plz</w:t>
      </w:r>
      <w:r>
        <w:rPr>
          <w:color w:val="000002"/>
        </w:rPr>
        <w:t xml:space="preserve"> diben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12"/>
        </w:rPr>
        <w:t xml:space="preserve"> milvik</w:t>
      </w:r>
      <w:r>
        <w:rPr>
          <w:color w:val="000028"/>
        </w:rPr>
        <w:t xml:space="preserve"> bangladesh</w:t>
      </w:r>
      <w:r>
        <w:rPr>
          <w:color w:val="000000"/>
        </w:rPr>
        <w:t xml:space="preserve"> subscribetions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br/>
      </w:r>
      <w:r>
        <w:rPr>
          <w:color w:val="000000"/>
        </w:rPr>
        <w:t xml:space="preserve"> brother</w:t>
      </w:r>
      <w:r>
        <w:rPr>
          <w:color w:val="010000"/>
        </w:rPr>
        <w:t xml:space="preserve"> when</w:t>
      </w:r>
      <w:r>
        <w:rPr>
          <w:color w:val="630000"/>
        </w:rPr>
        <w:t xml:space="preserve"> i</w:t>
      </w:r>
      <w:r>
        <w:rPr>
          <w:color w:val="000000"/>
        </w:rPr>
        <w:t xml:space="preserve"> withdraw</w:t>
      </w:r>
      <w:r>
        <w:rPr>
          <w:color w:val="000002"/>
        </w:rPr>
        <w:t xml:space="preserve"> money</w:t>
      </w:r>
      <w:r>
        <w:rPr>
          <w:color w:val="00000B"/>
        </w:rPr>
        <w:t xml:space="preserve"> from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A0000"/>
        </w:rPr>
        <w:t xml:space="preserve"> the</w:t>
      </w:r>
      <w:r>
        <w:rPr>
          <w:color w:val="0000BF"/>
        </w:rPr>
        <w:t xml:space="preserve"> subscription</w:t>
      </w:r>
      <w:r>
        <w:rPr>
          <w:color w:val="000085"/>
        </w:rPr>
        <w:t xml:space="preserve"> payment</w:t>
      </w:r>
      <w:r>
        <w:rPr>
          <w:color w:val="280000"/>
        </w:rPr>
        <w:t xml:space="preserve"> is</w:t>
      </w:r>
      <w:r>
        <w:rPr>
          <w:color w:val="000000"/>
        </w:rPr>
        <w:t xml:space="preserve"> deducted</w:t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C0000"/>
        </w:rPr>
        <w:t xml:space="preserve"> this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00"/>
        </w:rPr>
        <w:t xml:space="preserve"> adplay</w:t>
      </w:r>
      <w:r>
        <w:rPr>
          <w:color w:val="000004"/>
        </w:rPr>
        <w:t xml:space="preserve"> technology</w:t>
      </w:r>
      <w:r>
        <w:rPr>
          <w:color w:val="000000"/>
        </w:rPr>
        <w:t xml:space="preserve"> limited-rm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cadcqggx</w:t>
      </w:r>
      <w:r>
        <w:rPr>
          <w:color w:val="190000"/>
        </w:rPr>
        <w:t xml:space="preserve"> at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টাকা</w:t>
      </w:r>
      <w:r>
        <w:rPr>
          <w:color w:val="000000"/>
        </w:rPr>
        <w:t xml:space="preserve"> কাটলো</w:t>
      </w:r>
      <w:r>
        <w:rPr>
          <w:color w:val="000001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18"/>
        </w:rPr>
        <w:t xml:space="preserve"> প্রতি</w:t>
      </w:r>
      <w:r>
        <w:rPr>
          <w:color w:val="000008"/>
        </w:rPr>
        <w:t xml:space="preserve"> সপ্তাহে</w:t>
      </w:r>
      <w:r>
        <w:rPr>
          <w:color w:val="000008"/>
        </w:rPr>
        <w:t xml:space="preserve"> নাগরিক</w:t>
      </w:r>
      <w:r>
        <w:rPr>
          <w:color w:val="000004"/>
        </w:rPr>
        <w:t xml:space="preserve"> টেকনোলজি</w:t>
      </w:r>
      <w:r>
        <w:rPr>
          <w:color w:val="000002"/>
        </w:rPr>
        <w:t xml:space="preserve"> লিমিটেড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000019"/>
        </w:rPr>
        <w:t xml:space="preserve"> কেন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0E0000"/>
        </w:rPr>
        <w:t xml:space="preserve"> করার</w:t>
      </w:r>
      <w:r>
        <w:rPr>
          <w:color w:val="1F0000"/>
        </w:rPr>
        <w:t xml:space="preserve"> জন্য</w:t>
      </w:r>
      <w:r>
        <w:rPr>
          <w:color w:val="220000"/>
        </w:rPr>
        <w:t xml:space="preserve"> কি</w:t>
      </w:r>
      <w:r>
        <w:rPr>
          <w:color w:val="240000"/>
        </w:rPr>
        <w:t xml:space="preserve"> করা</w:t>
      </w:r>
      <w:r>
        <w:rPr>
          <w:color w:val="000004"/>
        </w:rPr>
        <w:t xml:space="preserve"> লাগবে</w:t>
      </w:r>
      <w:r>
        <w:br/>
      </w:r>
      <w:r>
        <w:rPr>
          <w:color w:val="FF0000"/>
        </w:rPr>
        <w:t xml:space="preserve"> আমার</w:t>
      </w:r>
      <w:r>
        <w:rPr>
          <w:color w:val="000005"/>
        </w:rPr>
        <w:t xml:space="preserve"> কুইজ</w:t>
      </w:r>
      <w:r>
        <w:rPr>
          <w:color w:val="000000"/>
        </w:rPr>
        <w:t xml:space="preserve"> মাস্টার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00"/>
        </w:rPr>
        <w:t xml:space="preserve"> সাবচক্রিপ্সন</w:t>
      </w:r>
      <w:r>
        <w:rPr>
          <w:color w:val="000025"/>
        </w:rPr>
        <w:t xml:space="preserve"> চালু</w:t>
      </w:r>
      <w:r>
        <w:rPr>
          <w:color w:val="000000"/>
        </w:rPr>
        <w:t xml:space="preserve"> হইচে</w:t>
      </w:r>
      <w:r>
        <w:rPr>
          <w:color w:val="110000"/>
        </w:rPr>
        <w:t xml:space="preserve"> প্লিজ</w:t>
      </w:r>
      <w:r>
        <w:rPr>
          <w:color w:val="000008"/>
        </w:rPr>
        <w:t xml:space="preserve"> বন্দ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10000"/>
        </w:rPr>
        <w:t xml:space="preserve"> am</w:t>
      </w:r>
      <w:r>
        <w:rPr>
          <w:color w:val="000008"/>
        </w:rPr>
        <w:t xml:space="preserve"> quiz</w:t>
      </w:r>
      <w:r>
        <w:rPr>
          <w:color w:val="00000B"/>
        </w:rPr>
        <w:t xml:space="preserve"> option</w:t>
      </w:r>
      <w:r>
        <w:rPr>
          <w:color w:val="020000"/>
        </w:rPr>
        <w:t xml:space="preserve"> aktu</w:t>
      </w:r>
      <w:r>
        <w:rPr>
          <w:color w:val="000000"/>
        </w:rPr>
        <w:t xml:space="preserve"> subcribes</w:t>
      </w:r>
      <w:r>
        <w:rPr>
          <w:color w:val="020000"/>
        </w:rPr>
        <w:t xml:space="preserve"> korechilam</w:t>
      </w:r>
      <w:r>
        <w:rPr>
          <w:color w:val="040000"/>
        </w:rPr>
        <w:t xml:space="preserve"> akn</w:t>
      </w:r>
      <w:r>
        <w:rPr>
          <w:color w:val="00000A"/>
        </w:rPr>
        <w:t xml:space="preserve"> oita</w:t>
      </w:r>
      <w:r>
        <w:rPr>
          <w:color w:val="000022"/>
        </w:rPr>
        <w:t xml:space="preserve"> unsubscribe</w:t>
      </w:r>
      <w:r>
        <w:rPr>
          <w:color w:val="000083"/>
        </w:rPr>
        <w:t xml:space="preserve"> korte</w:t>
      </w:r>
      <w:r>
        <w:rPr>
          <w:color w:val="000002"/>
        </w:rPr>
        <w:t xml:space="preserve"> chacchi</w:t>
      </w:r>
      <w:r>
        <w:br/>
      </w:r>
      <w:r>
        <w:rPr>
          <w:color w:val="000032"/>
        </w:rPr>
        <w:t xml:space="preserve"> auto</w:t>
      </w:r>
      <w:r>
        <w:rPr>
          <w:color w:val="000085"/>
        </w:rPr>
        <w:t xml:space="preserve"> payment</w:t>
      </w:r>
      <w:r>
        <w:rPr>
          <w:color w:val="000042"/>
        </w:rPr>
        <w:t xml:space="preserve"> ta</w:t>
      </w:r>
      <w:r>
        <w:rPr>
          <w:color w:val="000022"/>
        </w:rPr>
        <w:t xml:space="preserve"> bondo</w:t>
      </w:r>
      <w:r>
        <w:rPr>
          <w:color w:val="1E0000"/>
        </w:rPr>
        <w:t xml:space="preserve"> kora</w:t>
      </w:r>
      <w:r>
        <w:rPr>
          <w:color w:val="00001C"/>
        </w:rPr>
        <w:t xml:space="preserve"> din</w:t>
      </w:r>
      <w:r>
        <w:rPr>
          <w:color w:val="1C0000"/>
        </w:rPr>
        <w:t xml:space="preserve"> please</w:t>
      </w:r>
      <w:r>
        <w:br/>
      </w:r>
      <w:r>
        <w:rPr>
          <w:color w:val="9B0000"/>
        </w:rPr>
        <w:t xml:space="preserve"> আমি</w:t>
      </w:r>
      <w:r>
        <w:rPr>
          <w:color w:val="000000"/>
        </w:rPr>
        <w:t xml:space="preserve"> সাপক্রপসন</w:t>
      </w:r>
      <w:r>
        <w:rPr>
          <w:color w:val="000000"/>
        </w:rPr>
        <w:t xml:space="preserve"> বন্ধো</w:t>
      </w:r>
      <w:r>
        <w:rPr>
          <w:color w:val="000025"/>
        </w:rPr>
        <w:t xml:space="preserve"> করবো</w:t>
      </w:r>
      <w:r>
        <w:br/>
      </w:r>
      <w:r>
        <w:rPr>
          <w:color w:val="000000"/>
        </w:rPr>
        <w:t xml:space="preserve"> sascription</w:t>
      </w:r>
      <w:r>
        <w:rPr>
          <w:color w:val="24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02"/>
        </w:rPr>
        <w:t xml:space="preserve"> poti</w:t>
      </w:r>
      <w:r>
        <w:rPr>
          <w:color w:val="000004"/>
        </w:rPr>
        <w:t xml:space="preserve"> mase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8"/>
        </w:rPr>
        <w:t xml:space="preserve"> ney</w:t>
      </w:r>
      <w:r>
        <w:rPr>
          <w:color w:val="0A0000"/>
        </w:rPr>
        <w:t xml:space="preserve"> aita</w:t>
      </w:r>
      <w:r>
        <w:rPr>
          <w:color w:val="000022"/>
        </w:rPr>
        <w:t xml:space="preserve"> bondo</w:t>
      </w:r>
      <w:r>
        <w:rPr>
          <w:color w:val="000083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7"/>
        </w:rPr>
        <w:t xml:space="preserve"> nei</w:t>
      </w:r>
      <w:r>
        <w:rPr>
          <w:color w:val="250000"/>
        </w:rPr>
        <w:t xml:space="preserve"> ata</w:t>
      </w:r>
      <w:r>
        <w:rPr>
          <w:color w:val="0000BB"/>
        </w:rPr>
        <w:t xml:space="preserve"> off</w:t>
      </w:r>
      <w:r>
        <w:rPr>
          <w:color w:val="000085"/>
        </w:rPr>
        <w:t xml:space="preserve"> kore</w:t>
      </w:r>
      <w:r>
        <w:rPr>
          <w:color w:val="430000"/>
        </w:rPr>
        <w:t xml:space="preserve"> den</w:t>
      </w:r>
      <w:r>
        <w:br/>
      </w:r>
      <w:r>
        <w:rPr>
          <w:color w:val="000000"/>
        </w:rPr>
        <w:t xml:space="preserve"> সার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বিকাশেরতে</w:t>
      </w:r>
      <w:r>
        <w:rPr>
          <w:color w:val="000000"/>
        </w:rPr>
        <w:t xml:space="preserve"> সাবকিশন</w:t>
      </w:r>
      <w:r>
        <w:rPr>
          <w:color w:val="000008"/>
        </w:rPr>
        <w:t xml:space="preserve"> নামে</w:t>
      </w:r>
      <w:r>
        <w:rPr>
          <w:color w:val="000000"/>
        </w:rPr>
        <w:t xml:space="preserve"> সবসময়</w:t>
      </w:r>
      <w:r>
        <w:rPr>
          <w:color w:val="00002F"/>
        </w:rPr>
        <w:t xml:space="preserve"> পেমেন্ট</w:t>
      </w:r>
      <w:r>
        <w:rPr>
          <w:color w:val="000000"/>
        </w:rPr>
        <w:t xml:space="preserve"> নিছছে</w:t>
      </w:r>
      <w:r>
        <w:rPr>
          <w:color w:val="000019"/>
        </w:rPr>
        <w:t xml:space="preserve"> কেন</w:t>
      </w:r>
      <w:r>
        <w:br/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320000"/>
        </w:rPr>
        <w:t xml:space="preserve"> a</w:t>
      </w:r>
      <w:r>
        <w:rPr>
          <w:color w:val="000004"/>
        </w:rPr>
        <w:t xml:space="preserve"> akti</w:t>
      </w:r>
      <w:r>
        <w:rPr>
          <w:color w:val="000000"/>
        </w:rPr>
        <w:t xml:space="preserve"> subcribction</w:t>
      </w:r>
      <w:r>
        <w:rPr>
          <w:color w:val="210000"/>
        </w:rPr>
        <w:t xml:space="preserve"> on</w:t>
      </w:r>
      <w:r>
        <w:rPr>
          <w:color w:val="000000"/>
        </w:rPr>
        <w:t xml:space="preserve"> aca</w:t>
      </w:r>
      <w:r>
        <w:rPr>
          <w:color w:val="000000"/>
        </w:rPr>
        <w:t xml:space="preserve"> ataka</w:t>
      </w:r>
      <w:r>
        <w:rPr>
          <w:color w:val="0000BB"/>
        </w:rPr>
        <w:t xml:space="preserve"> off</w:t>
      </w:r>
      <w:r>
        <w:rPr>
          <w:color w:val="000011"/>
        </w:rPr>
        <w:t xml:space="preserve"> korta</w:t>
      </w:r>
      <w:r>
        <w:rPr>
          <w:color w:val="000000"/>
        </w:rPr>
        <w:t xml:space="preserve"> chei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মিলভিন</w:t>
      </w:r>
      <w:r>
        <w:rPr>
          <w:color w:val="0000A2"/>
        </w:rPr>
        <w:t xml:space="preserve"> বিকাশ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02"/>
        </w:rPr>
        <w:t xml:space="preserve"> গেম</w:t>
      </w:r>
      <w:r>
        <w:rPr>
          <w:color w:val="000000"/>
        </w:rPr>
        <w:t xml:space="preserve"> খেললে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000019"/>
        </w:rPr>
        <w:t xml:space="preserve"> কেন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3F"/>
        </w:rPr>
        <w:t xml:space="preserve"> cancel</w:t>
      </w:r>
      <w:r>
        <w:rPr>
          <w:color w:val="00002B"/>
        </w:rPr>
        <w:t xml:space="preserve"> my</w:t>
      </w:r>
      <w:r>
        <w:rPr>
          <w:color w:val="000012"/>
        </w:rPr>
        <w:t xml:space="preserve"> milvik</w:t>
      </w:r>
      <w:r>
        <w:rPr>
          <w:color w:val="000000"/>
        </w:rPr>
        <w:t xml:space="preserve"> health</w:t>
      </w:r>
      <w:r>
        <w:rPr>
          <w:color w:val="000000"/>
        </w:rPr>
        <w:t xml:space="preserve"> policy</w:t>
      </w:r>
      <w:r>
        <w:br/>
      </w:r>
      <w:r>
        <w:rPr>
          <w:color w:val="00002F"/>
        </w:rPr>
        <w:t xml:space="preserve"> ফানদেশ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2F"/>
        </w:rPr>
        <w:t xml:space="preserve"> ফানদেশ</w:t>
      </w:r>
      <w:r>
        <w:rPr>
          <w:color w:val="000000"/>
        </w:rPr>
        <w:t xml:space="preserve"> ওফ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2F"/>
        </w:rPr>
        <w:t xml:space="preserve"> ফানদেশ</w:t>
      </w:r>
      <w:r>
        <w:rPr>
          <w:color w:val="00002F"/>
        </w:rPr>
        <w:t xml:space="preserve"> সাবস্ক্রিপশন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2"/>
        </w:rPr>
        <w:t xml:space="preserve"> ajke</w:t>
      </w:r>
      <w:r>
        <w:rPr>
          <w:color w:val="000012"/>
        </w:rPr>
        <w:t xml:space="preserve"> nagorik</w:t>
      </w:r>
      <w:r>
        <w:rPr>
          <w:color w:val="00001E"/>
        </w:rPr>
        <w:t xml:space="preserve"> technologies</w:t>
      </w:r>
      <w:r>
        <w:rPr>
          <w:color w:val="00006C"/>
        </w:rPr>
        <w:t xml:space="preserve"> theke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0"/>
        </w:rPr>
        <w:t xml:space="preserve"> nice</w:t>
      </w:r>
      <w:r>
        <w:rPr>
          <w:color w:val="250000"/>
        </w:rPr>
        <w:t xml:space="preserve"> ata</w:t>
      </w:r>
      <w:r>
        <w:rPr>
          <w:color w:val="000004"/>
        </w:rPr>
        <w:t xml:space="preserve"> akhon</w:t>
      </w:r>
      <w:r>
        <w:rPr>
          <w:color w:val="000011"/>
        </w:rPr>
        <w:t xml:space="preserve"> kivabe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br/>
      </w:r>
      <w:r>
        <w:rPr>
          <w:color w:val="00002F"/>
        </w:rPr>
        <w:t xml:space="preserve"> ফানদেশ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25"/>
        </w:rPr>
        <w:t xml:space="preserve"> অফ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BF"/>
        </w:rPr>
        <w:t xml:space="preserve"> subscription</w:t>
      </w:r>
      <w:r>
        <w:rPr>
          <w:color w:val="0000BB"/>
        </w:rPr>
        <w:t xml:space="preserve"> off</w:t>
      </w:r>
      <w:r>
        <w:rPr>
          <w:color w:val="000000"/>
        </w:rPr>
        <w:t xml:space="preserve"> kibabe</w:t>
      </w:r>
      <w:r>
        <w:rPr>
          <w:color w:val="000026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অ‍্যাকাউন্টে</w:t>
      </w:r>
      <w:r>
        <w:rPr>
          <w:color w:val="00002F"/>
        </w:rPr>
        <w:t xml:space="preserve"> পেমেন্ট</w:t>
      </w:r>
      <w:r>
        <w:rPr>
          <w:color w:val="000008"/>
        </w:rPr>
        <w:t xml:space="preserve"> নাগরিক</w:t>
      </w:r>
      <w:r>
        <w:rPr>
          <w:color w:val="000001"/>
        </w:rPr>
        <w:t xml:space="preserve"> সাবস্ক্রাইবসন</w:t>
      </w:r>
      <w:r>
        <w:rPr>
          <w:color w:val="000025"/>
        </w:rPr>
        <w:t xml:space="preserve"> চালু</w:t>
      </w:r>
      <w:r>
        <w:rPr>
          <w:color w:val="240000"/>
        </w:rPr>
        <w:t xml:space="preserve"> করা</w:t>
      </w:r>
      <w:r>
        <w:rPr>
          <w:color w:val="00001F"/>
        </w:rPr>
        <w:t xml:space="preserve"> আছে</w:t>
      </w:r>
      <w:r>
        <w:rPr>
          <w:color w:val="0000EA"/>
        </w:rPr>
        <w:t xml:space="preserve"> বন্ধ</w:t>
      </w:r>
      <w:r>
        <w:rPr>
          <w:color w:val="000015"/>
        </w:rPr>
        <w:t xml:space="preserve"> করব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br/>
      </w:r>
      <w:r>
        <w:rPr>
          <w:color w:val="00002F"/>
        </w:rPr>
        <w:t xml:space="preserve"> ফানদেশ</w:t>
      </w:r>
      <w:r>
        <w:rPr>
          <w:color w:val="000000"/>
        </w:rPr>
        <w:t xml:space="preserve"> ওবসাইট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E"/>
        </w:rPr>
        <w:t xml:space="preserve"> হচ্ছে</w:t>
      </w:r>
      <w:r>
        <w:rPr>
          <w:color w:val="110000"/>
        </w:rPr>
        <w:t xml:space="preserve"> প্লিজ</w:t>
      </w:r>
      <w:r>
        <w:rPr>
          <w:color w:val="000000"/>
        </w:rPr>
        <w:t xml:space="preserve"> হেল্পমি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5"/>
        </w:rPr>
        <w:t xml:space="preserve"> thaka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00000"/>
        </w:rPr>
        <w:t xml:space="preserve"> naca</w:t>
      </w:r>
      <w:r>
        <w:rPr>
          <w:color w:val="000000"/>
        </w:rPr>
        <w:t xml:space="preserve"> subcipation</w:t>
      </w:r>
      <w:r>
        <w:rPr>
          <w:color w:val="000085"/>
        </w:rPr>
        <w:t xml:space="preserve"> payment</w:t>
      </w:r>
      <w:r>
        <w:br/>
      </w:r>
      <w:r>
        <w:rPr>
          <w:color w:val="000021"/>
        </w:rPr>
        <w:t xml:space="preserve"> scheduled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80000"/>
        </w:rPr>
        <w:t xml:space="preserve"> could</w:t>
      </w:r>
      <w:r>
        <w:rPr>
          <w:color w:val="000008"/>
        </w:rPr>
        <w:t xml:space="preserve"> not</w:t>
      </w:r>
      <w:r>
        <w:rPr>
          <w:color w:val="190000"/>
        </w:rPr>
        <w:t xml:space="preserve"> be</w:t>
      </w:r>
      <w:r>
        <w:rPr>
          <w:color w:val="000018"/>
        </w:rPr>
        <w:t xml:space="preserve"> debited</w:t>
      </w:r>
      <w:r>
        <w:rPr>
          <w:color w:val="2E0000"/>
        </w:rPr>
        <w:t xml:space="preserve"> for</w:t>
      </w:r>
      <w:r>
        <w:rPr>
          <w:color w:val="000094"/>
        </w:rPr>
        <w:t xml:space="preserve"> bkash</w:t>
      </w:r>
      <w:r>
        <w:rPr>
          <w:color w:val="0000BF"/>
        </w:rPr>
        <w:t xml:space="preserve"> subscription</w:t>
      </w:r>
      <w:r>
        <w:rPr>
          <w:color w:val="190000"/>
        </w:rPr>
        <w:t xml:space="preserve"> with</w:t>
      </w:r>
      <w:r>
        <w:rPr>
          <w:color w:val="000012"/>
        </w:rPr>
        <w:t xml:space="preserve"> nagorik</w:t>
      </w:r>
      <w:r>
        <w:rPr>
          <w:color w:val="2E0000"/>
        </w:rPr>
        <w:t xml:space="preserve"> for</w:t>
      </w:r>
      <w:r>
        <w:rPr>
          <w:color w:val="0000BF"/>
        </w:rPr>
        <w:t xml:space="preserve"> subscription</w:t>
      </w:r>
      <w:r>
        <w:rPr>
          <w:color w:val="000015"/>
        </w:rPr>
        <w:t xml:space="preserve"> reference</w:t>
      </w:r>
      <w:r>
        <w:rPr>
          <w:color w:val="000000"/>
        </w:rPr>
        <w:t xml:space="preserve"> medha</w:t>
      </w:r>
      <w:r>
        <w:rPr>
          <w:color w:val="00001F"/>
        </w:rPr>
        <w:t xml:space="preserve"> app</w:t>
      </w:r>
      <w:r>
        <w:rPr>
          <w:color w:val="250000"/>
        </w:rPr>
        <w:t xml:space="preserve"> of</w:t>
      </w:r>
      <w:r>
        <w:rPr>
          <w:color w:val="220000"/>
        </w:rPr>
        <w:t xml:space="preserve"> এই</w:t>
      </w:r>
      <w:r>
        <w:rPr>
          <w:color w:val="000000"/>
        </w:rPr>
        <w:t xml:space="preserve"> লেখাটা</w:t>
      </w:r>
      <w:r>
        <w:rPr>
          <w:color w:val="000000"/>
        </w:rPr>
        <w:t xml:space="preserve"> ওঠে</w:t>
      </w:r>
      <w:r>
        <w:rPr>
          <w:color w:val="0B0000"/>
        </w:rPr>
        <w:t xml:space="preserve"> আর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টাকায়</w:t>
      </w:r>
      <w:r>
        <w:rPr>
          <w:color w:val="000000"/>
        </w:rPr>
        <w:t xml:space="preserve"> জিবি</w:t>
      </w:r>
      <w:r>
        <w:rPr>
          <w:color w:val="000005"/>
        </w:rPr>
        <w:t xml:space="preserve"> আসে</w:t>
      </w:r>
      <w:r>
        <w:rPr>
          <w:color w:val="040000"/>
        </w:rPr>
        <w:t xml:space="preserve"> এইটা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rPr>
          <w:color w:val="00002B"/>
        </w:rPr>
        <w:t xml:space="preserve"> কিভাবে</w:t>
      </w:r>
      <w:r>
        <w:br/>
      </w:r>
      <w:r>
        <w:rPr>
          <w:color w:val="000039"/>
        </w:rPr>
        <w:t xml:space="preserve"> একটা</w:t>
      </w:r>
      <w:r>
        <w:rPr>
          <w:color w:val="000019"/>
        </w:rPr>
        <w:t xml:space="preserve"> অটো</w:t>
      </w:r>
      <w:r>
        <w:rPr>
          <w:color w:val="000019"/>
        </w:rPr>
        <w:t xml:space="preserve"> সাবস্ক্রাইব</w:t>
      </w:r>
      <w:r>
        <w:rPr>
          <w:color w:val="000004"/>
        </w:rPr>
        <w:t xml:space="preserve"> চ্যানেল</w:t>
      </w:r>
      <w:r>
        <w:rPr>
          <w:color w:val="000025"/>
        </w:rPr>
        <w:t xml:space="preserve"> চালু</w:t>
      </w:r>
      <w:r>
        <w:rPr>
          <w:color w:val="040000"/>
        </w:rPr>
        <w:t xml:space="preserve"> হয়েছে</w:t>
      </w:r>
      <w:r>
        <w:br/>
      </w:r>
      <w:r>
        <w:rPr>
          <w:color w:val="000000"/>
        </w:rPr>
        <w:t xml:space="preserve"> vi</w:t>
      </w:r>
      <w:r>
        <w:rPr>
          <w:color w:val="3B0000"/>
        </w:rPr>
        <w:t xml:space="preserve"> amr</w:t>
      </w:r>
      <w:r>
        <w:rPr>
          <w:color w:val="000000"/>
        </w:rPr>
        <w:t xml:space="preserve"> ekhane</w:t>
      </w:r>
      <w:r>
        <w:rPr>
          <w:color w:val="000025"/>
        </w:rPr>
        <w:t xml:space="preserve"> cycle</w:t>
      </w:r>
      <w:r>
        <w:rPr>
          <w:color w:val="000085"/>
        </w:rPr>
        <w:t xml:space="preserve"> payment</w:t>
      </w:r>
      <w:r>
        <w:rPr>
          <w:color w:val="00000B"/>
        </w:rPr>
        <w:t xml:space="preserve"> chalu</w:t>
      </w:r>
      <w:r>
        <w:rPr>
          <w:color w:val="1E0000"/>
        </w:rPr>
        <w:t xml:space="preserve"> kora</w:t>
      </w:r>
      <w:r>
        <w:rPr>
          <w:color w:val="000005"/>
        </w:rPr>
        <w:t xml:space="preserve"> ase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12"/>
        </w:rPr>
        <w:t xml:space="preserve"> niye</w:t>
      </w:r>
      <w:r>
        <w:rPr>
          <w:color w:val="080000"/>
        </w:rPr>
        <w:t xml:space="preserve"> jay</w:t>
      </w:r>
      <w:r>
        <w:rPr>
          <w:color w:val="000007"/>
        </w:rPr>
        <w:t xml:space="preserve"> proti</w:t>
      </w:r>
      <w:r>
        <w:rPr>
          <w:color w:val="000008"/>
        </w:rPr>
        <w:t xml:space="preserve"> month</w:t>
      </w:r>
      <w:r>
        <w:rPr>
          <w:color w:val="320000"/>
        </w:rPr>
        <w:t xml:space="preserve"> a</w:t>
      </w:r>
      <w:r>
        <w:rPr>
          <w:color w:val="150000"/>
        </w:rPr>
        <w:t xml:space="preserve"> ai</w:t>
      </w:r>
      <w:r>
        <w:rPr>
          <w:color w:val="010000"/>
        </w:rPr>
        <w:t xml:space="preserve"> jonne</w:t>
      </w:r>
      <w:r>
        <w:rPr>
          <w:color w:val="000094"/>
        </w:rPr>
        <w:t xml:space="preserve"> bkash</w:t>
      </w:r>
      <w:r>
        <w:rPr>
          <w:color w:val="000000"/>
        </w:rPr>
        <w:t xml:space="preserve"> bebohar</w:t>
      </w:r>
      <w:r>
        <w:rPr>
          <w:color w:val="000083"/>
        </w:rPr>
        <w:t xml:space="preserve"> korte</w:t>
      </w:r>
      <w:r>
        <w:rPr>
          <w:color w:val="000000"/>
        </w:rPr>
        <w:t xml:space="preserve"> partesi</w:t>
      </w:r>
      <w:r>
        <w:rPr>
          <w:color w:val="000011"/>
        </w:rPr>
        <w:t xml:space="preserve"> na</w:t>
      </w:r>
      <w:r>
        <w:rPr>
          <w:color w:val="020000"/>
        </w:rPr>
        <w:t xml:space="preserve"> onk</w:t>
      </w:r>
      <w:r>
        <w:rPr>
          <w:color w:val="00001C"/>
        </w:rPr>
        <w:t xml:space="preserve"> din</w:t>
      </w:r>
      <w:r>
        <w:rPr>
          <w:color w:val="240000"/>
        </w:rPr>
        <w:t xml:space="preserve"> er</w:t>
      </w:r>
      <w:r>
        <w:rPr>
          <w:color w:val="000000"/>
        </w:rPr>
        <w:t xml:space="preserve"> ageu</w:t>
      </w:r>
      <w:r>
        <w:rPr>
          <w:color w:val="000001"/>
        </w:rPr>
        <w:t xml:space="preserve"> live</w:t>
      </w:r>
      <w:r>
        <w:rPr>
          <w:color w:val="000000"/>
        </w:rPr>
        <w:t xml:space="preserve"> chat</w:t>
      </w:r>
      <w:r>
        <w:rPr>
          <w:color w:val="320000"/>
        </w:rPr>
        <w:t xml:space="preserve"> a</w:t>
      </w:r>
      <w:r>
        <w:rPr>
          <w:color w:val="000000"/>
        </w:rPr>
        <w:t xml:space="preserve"> aschilam</w:t>
      </w:r>
      <w:r>
        <w:rPr>
          <w:color w:val="0E0000"/>
        </w:rPr>
        <w:t xml:space="preserve"> but</w:t>
      </w:r>
      <w:r>
        <w:rPr>
          <w:color w:val="000000"/>
        </w:rPr>
        <w:t xml:space="preserve"> seh</w:t>
      </w:r>
      <w:r>
        <w:rPr>
          <w:color w:val="3B0000"/>
        </w:rPr>
        <w:t xml:space="preserve"> amr</w:t>
      </w:r>
      <w:r>
        <w:rPr>
          <w:color w:val="000002"/>
        </w:rPr>
        <w:t xml:space="preserve"> problem</w:t>
      </w:r>
      <w:r>
        <w:rPr>
          <w:color w:val="000001"/>
        </w:rPr>
        <w:t xml:space="preserve"> solve</w:t>
      </w:r>
      <w:r>
        <w:rPr>
          <w:color w:val="000085"/>
        </w:rPr>
        <w:t xml:space="preserve"> kore</w:t>
      </w:r>
      <w:r>
        <w:rPr>
          <w:color w:val="000000"/>
        </w:rPr>
        <w:t xml:space="preserve"> dite</w:t>
      </w:r>
      <w:r>
        <w:rPr>
          <w:color w:val="000000"/>
        </w:rPr>
        <w:t xml:space="preserve"> pare</w:t>
      </w:r>
      <w:r>
        <w:rPr>
          <w:color w:val="000001"/>
        </w:rPr>
        <w:t xml:space="preserve"> nai</w:t>
      </w:r>
      <w:r>
        <w:br/>
      </w:r>
      <w:r>
        <w:rPr>
          <w:color w:val="950000"/>
        </w:rPr>
        <w:t xml:space="preserve"> amar</w:t>
      </w:r>
      <w:r>
        <w:rPr>
          <w:color w:val="000094"/>
        </w:rPr>
        <w:t xml:space="preserve"> bkash</w:t>
      </w:r>
      <w:r>
        <w:rPr>
          <w:color w:val="00006C"/>
        </w:rPr>
        <w:t xml:space="preserve"> theke</w:t>
      </w:r>
      <w:r>
        <w:rPr>
          <w:color w:val="000000"/>
        </w:rPr>
        <w:t xml:space="preserve"> autopayment</w:t>
      </w:r>
      <w:r>
        <w:rPr>
          <w:color w:val="000000"/>
        </w:rPr>
        <w:t xml:space="preserve"> hosse</w:t>
      </w:r>
      <w:r>
        <w:rPr>
          <w:color w:val="000002"/>
        </w:rPr>
        <w:t xml:space="preserve"> schedule</w:t>
      </w:r>
      <w:r>
        <w:rPr>
          <w:color w:val="000085"/>
        </w:rPr>
        <w:t xml:space="preserve"> payment</w:t>
      </w:r>
      <w:r>
        <w:rPr>
          <w:color w:val="000032"/>
        </w:rPr>
        <w:t xml:space="preserve"> auto</w:t>
      </w:r>
      <w:r>
        <w:rPr>
          <w:color w:val="00006E"/>
        </w:rPr>
        <w:t xml:space="preserve"> taka</w:t>
      </w:r>
      <w:r>
        <w:rPr>
          <w:color w:val="6A0000"/>
        </w:rPr>
        <w:t xml:space="preserve"> kete</w:t>
      </w:r>
      <w:r>
        <w:rPr>
          <w:color w:val="000004"/>
        </w:rPr>
        <w:t xml:space="preserve"> nisse</w:t>
      </w:r>
      <w:r>
        <w:rPr>
          <w:color w:val="010000"/>
        </w:rPr>
        <w:t xml:space="preserve"> ji</w:t>
      </w:r>
      <w:r>
        <w:rPr>
          <w:color w:val="6E0000"/>
        </w:rPr>
        <w:t xml:space="preserve"> ami</w:t>
      </w:r>
      <w:r>
        <w:rPr>
          <w:color w:val="000000"/>
        </w:rPr>
        <w:t xml:space="preserve"> eti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2"/>
        </w:rPr>
        <w:t xml:space="preserve"> chassi</w:t>
      </w:r>
      <w:r>
        <w:rPr>
          <w:color w:val="1C0000"/>
        </w:rPr>
        <w:t xml:space="preserve"> please</w:t>
      </w:r>
      <w:r>
        <w:rPr>
          <w:color w:val="150000"/>
        </w:rPr>
        <w:t xml:space="preserve"> help</w:t>
      </w:r>
      <w:r>
        <w:rPr>
          <w:color w:val="120000"/>
        </w:rPr>
        <w:t xml:space="preserve"> me</w:t>
      </w:r>
      <w:r>
        <w:rPr>
          <w:color w:val="000007"/>
        </w:rPr>
        <w:t xml:space="preserve"> out</w:t>
      </w:r>
      <w:r>
        <w:br/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2F"/>
        </w:rPr>
        <w:t xml:space="preserve"> এখন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rPr>
          <w:color w:val="000004"/>
        </w:rPr>
        <w:t xml:space="preserve"> সমাধান</w:t>
      </w:r>
      <w:r>
        <w:rPr>
          <w:color w:val="220000"/>
        </w:rPr>
        <w:t xml:space="preserve"> কি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A0000"/>
        </w:rPr>
        <w:t xml:space="preserve"> take</w:t>
      </w:r>
      <w:r>
        <w:rPr>
          <w:color w:val="0A0000"/>
        </w:rPr>
        <w:t xml:space="preserve"> the</w:t>
      </w:r>
      <w:r>
        <w:rPr>
          <w:color w:val="000000"/>
        </w:rPr>
        <w:t xml:space="preserve"> unsubscription</w:t>
      </w:r>
      <w:r>
        <w:rPr>
          <w:color w:val="000017"/>
        </w:rPr>
        <w:t xml:space="preserve"> service</w:t>
      </w:r>
      <w:r>
        <w:br/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000001"/>
        </w:rPr>
        <w:t xml:space="preserve"> turn</w:t>
      </w:r>
      <w:r>
        <w:rPr>
          <w:color w:val="0000BB"/>
        </w:rPr>
        <w:t xml:space="preserve"> off</w:t>
      </w:r>
      <w:r>
        <w:rPr>
          <w:color w:val="00002B"/>
        </w:rPr>
        <w:t xml:space="preserve"> my</w:t>
      </w:r>
      <w:r>
        <w:rPr>
          <w:color w:val="000032"/>
        </w:rPr>
        <w:t xml:space="preserve"> auto</w:t>
      </w:r>
      <w:r>
        <w:rPr>
          <w:color w:val="0000BF"/>
        </w:rPr>
        <w:t xml:space="preserve"> subscription</w:t>
      </w:r>
      <w:r>
        <w:br/>
      </w:r>
      <w:r>
        <w:rPr>
          <w:color w:val="000032"/>
        </w:rPr>
        <w:t xml:space="preserve"> auto</w:t>
      </w:r>
      <w:r>
        <w:rPr>
          <w:color w:val="00001E"/>
        </w:rPr>
        <w:t xml:space="preserve"> subscribe</w:t>
      </w:r>
      <w:r>
        <w:rPr>
          <w:color w:val="1E0000"/>
        </w:rPr>
        <w:t xml:space="preserve"> kora</w:t>
      </w:r>
      <w:r>
        <w:rPr>
          <w:color w:val="070000"/>
        </w:rPr>
        <w:t xml:space="preserve"> eta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ci</w:t>
      </w:r>
      <w:r>
        <w:br/>
      </w:r>
      <w:r>
        <w:rPr>
          <w:color w:val="000004"/>
        </w:rPr>
        <w:t xml:space="preserve"> ফান্দেশ</w:t>
      </w:r>
      <w:r>
        <w:rPr>
          <w:color w:val="000025"/>
        </w:rPr>
        <w:t xml:space="preserve"> অফ</w:t>
      </w:r>
      <w:r>
        <w:rPr>
          <w:color w:val="000000"/>
        </w:rPr>
        <w:t xml:space="preserve"> করমু</w:t>
      </w:r>
      <w:r>
        <w:rPr>
          <w:color w:val="000004"/>
        </w:rPr>
        <w:t xml:space="preserve"> কেমনে</w:t>
      </w:r>
      <w:r>
        <w:br/>
      </w:r>
      <w:r>
        <w:rPr>
          <w:color w:val="000002"/>
        </w:rPr>
        <w:t xml:space="preserve"> ফান্দেস</w:t>
      </w:r>
      <w:r>
        <w:rPr>
          <w:color w:val="000004"/>
        </w:rPr>
        <w:t xml:space="preserve"> কেমনে</w:t>
      </w:r>
      <w:r>
        <w:rPr>
          <w:color w:val="000002"/>
        </w:rPr>
        <w:t xml:space="preserve"> আনসাবস্ক্রাইব</w:t>
      </w:r>
      <w:r>
        <w:rPr>
          <w:color w:val="240000"/>
        </w:rPr>
        <w:t xml:space="preserve"> করা</w:t>
      </w:r>
      <w:r>
        <w:rPr>
          <w:color w:val="000002"/>
        </w:rPr>
        <w:t xml:space="preserve"> যাই</w:t>
      </w:r>
      <w:r>
        <w:br/>
      </w:r>
      <w:r>
        <w:rPr>
          <w:color w:val="9B0000"/>
        </w:rPr>
        <w:t xml:space="preserve"> আমি</w:t>
      </w:r>
      <w:r>
        <w:rPr>
          <w:color w:val="000004"/>
        </w:rPr>
        <w:t xml:space="preserve"> ফান্দেশ</w:t>
      </w:r>
      <w:r>
        <w:rPr>
          <w:color w:val="000000"/>
        </w:rPr>
        <w:t xml:space="preserve"> আনসাবক্রাইব</w:t>
      </w:r>
      <w:r>
        <w:rPr>
          <w:color w:val="000015"/>
        </w:rPr>
        <w:t xml:space="preserve"> করব</w:t>
      </w:r>
      <w:r>
        <w:br/>
      </w:r>
      <w:r>
        <w:rPr>
          <w:color w:val="000000"/>
        </w:rPr>
        <w:t xml:space="preserve"> সাবসকিপশন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rPr>
          <w:color w:val="000000"/>
        </w:rPr>
        <w:t xml:space="preserve"> কিবাবে</w:t>
      </w:r>
      <w:r>
        <w:br/>
      </w:r>
      <w:r>
        <w:rPr>
          <w:color w:val="080000"/>
        </w:rPr>
        <w:t xml:space="preserve"> ভাই</w:t>
      </w:r>
      <w:r>
        <w:rPr>
          <w:color w:val="9B0000"/>
        </w:rPr>
        <w:t xml:space="preserve"> আমি</w:t>
      </w:r>
      <w:r>
        <w:rPr>
          <w:color w:val="000001"/>
        </w:rPr>
        <w:t xml:space="preserve"> ফানদেশে</w:t>
      </w:r>
      <w:r>
        <w:rPr>
          <w:color w:val="000008"/>
        </w:rPr>
        <w:t xml:space="preserve"> লগইন</w:t>
      </w:r>
      <w:r>
        <w:rPr>
          <w:color w:val="880000"/>
        </w:rPr>
        <w:t xml:space="preserve"> করে</w:t>
      </w:r>
      <w:r>
        <w:rPr>
          <w:color w:val="000002"/>
        </w:rPr>
        <w:t xml:space="preserve"> ফেলেছি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B"/>
        </w:rPr>
        <w:t xml:space="preserve"> নিছে</w:t>
      </w:r>
      <w:r>
        <w:rPr>
          <w:color w:val="0000EA"/>
        </w:rPr>
        <w:t xml:space="preserve"> বন্ধ</w:t>
      </w:r>
      <w:r>
        <w:rPr>
          <w:color w:val="000025"/>
        </w:rPr>
        <w:t xml:space="preserve"> করবো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ldaxdbk</w:t>
      </w:r>
      <w:r>
        <w:rPr>
          <w:color w:val="190000"/>
        </w:rPr>
        <w:t xml:space="preserve"> at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07"/>
        </w:rPr>
        <w:t xml:space="preserve"> content</w:t>
      </w:r>
      <w:r>
        <w:rPr>
          <w:color w:val="000005"/>
        </w:rPr>
        <w:t xml:space="preserve"> matters</w:t>
      </w:r>
      <w:r>
        <w:rPr>
          <w:color w:val="000002"/>
        </w:rPr>
        <w:t xml:space="preserve"> ltd-rm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lqjzphwl</w:t>
      </w:r>
      <w:r>
        <w:rPr>
          <w:color w:val="190000"/>
        </w:rPr>
        <w:t xml:space="preserve"> at</w:t>
      </w:r>
      <w:r>
        <w:br/>
      </w:r>
      <w:r>
        <w:rPr>
          <w:color w:val="210000"/>
        </w:rPr>
        <w:t xml:space="preserve"> on</w:t>
      </w:r>
      <w:r>
        <w:rPr>
          <w:color w:val="000004"/>
        </w:rPr>
        <w:t xml:space="preserve"> mobile</w:t>
      </w:r>
      <w:r>
        <w:rPr>
          <w:color w:val="0000BC"/>
        </w:rPr>
        <w:t xml:space="preserve"> fundesh</w:t>
      </w:r>
      <w:r>
        <w:rPr>
          <w:color w:val="000000"/>
        </w:rPr>
        <w:t xml:space="preserve"> linker</w:t>
      </w:r>
      <w:r>
        <w:rPr>
          <w:color w:val="000000"/>
        </w:rPr>
        <w:t xml:space="preserve"> maddomi</w:t>
      </w:r>
      <w:r>
        <w:rPr>
          <w:color w:val="950000"/>
        </w:rPr>
        <w:t xml:space="preserve"> amar</w:t>
      </w:r>
      <w:r>
        <w:rPr>
          <w:color w:val="00006E"/>
        </w:rPr>
        <w:t xml:space="preserve"> taka</w:t>
      </w:r>
      <w:r>
        <w:rPr>
          <w:color w:val="000000"/>
        </w:rPr>
        <w:t xml:space="preserve"> prament</w:t>
      </w:r>
      <w:r>
        <w:rPr>
          <w:color w:val="000004"/>
        </w:rPr>
        <w:t xml:space="preserve"> hoise</w:t>
      </w:r>
      <w:r>
        <w:br/>
      </w:r>
      <w:r>
        <w:rPr>
          <w:color w:val="950000"/>
        </w:rPr>
        <w:t xml:space="preserve"> amar</w:t>
      </w:r>
      <w:r>
        <w:rPr>
          <w:color w:val="000001"/>
        </w:rPr>
        <w:t xml:space="preserve"> aka</w:t>
      </w:r>
      <w:r>
        <w:rPr>
          <w:color w:val="000001"/>
        </w:rPr>
        <w:t xml:space="preserve"> servis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F0000"/>
        </w:rPr>
        <w:t xml:space="preserve"> hobe</w:t>
      </w:r>
      <w:r>
        <w:rPr>
          <w:color w:val="210000"/>
        </w:rPr>
        <w:t xml:space="preserve"> on</w:t>
      </w:r>
      <w:r>
        <w:rPr>
          <w:color w:val="000004"/>
        </w:rPr>
        <w:t xml:space="preserve"> mobile</w:t>
      </w:r>
      <w:r>
        <w:rPr>
          <w:color w:val="0000BC"/>
        </w:rPr>
        <w:t xml:space="preserve"> fundesh</w:t>
      </w:r>
      <w:r>
        <w:rPr>
          <w:color w:val="0A0000"/>
        </w:rPr>
        <w:t xml:space="preserve"> take</w:t>
      </w:r>
      <w:r>
        <w:rPr>
          <w:color w:val="00006E"/>
        </w:rPr>
        <w:t xml:space="preserve"> taka</w:t>
      </w:r>
      <w:r>
        <w:rPr>
          <w:color w:val="000001"/>
        </w:rPr>
        <w:t xml:space="preserve"> pramet</w:t>
      </w:r>
      <w:r>
        <w:rPr>
          <w:color w:val="000085"/>
        </w:rPr>
        <w:t xml:space="preserve"> kore</w:t>
      </w:r>
      <w:r>
        <w:rPr>
          <w:color w:val="00006E"/>
        </w:rPr>
        <w:t xml:space="preserve"> taka</w:t>
      </w:r>
      <w:r>
        <w:rPr>
          <w:color w:val="00006E"/>
        </w:rPr>
        <w:t xml:space="preserve"> taka</w:t>
      </w:r>
      <w:r>
        <w:rPr>
          <w:color w:val="00000C"/>
        </w:rPr>
        <w:t xml:space="preserve"> kate</w:t>
      </w:r>
      <w:r>
        <w:rPr>
          <w:color w:val="010000"/>
        </w:rPr>
        <w:t xml:space="preserve"> gase</w:t>
      </w:r>
      <w:r>
        <w:br/>
      </w:r>
      <w:r>
        <w:rPr>
          <w:color w:val="0C0000"/>
        </w:rPr>
        <w:t xml:space="preserve"> ভাইয়া</w:t>
      </w:r>
      <w:r>
        <w:rPr>
          <w:color w:val="000002"/>
        </w:rPr>
        <w:t xml:space="preserve"> fundeh</w:t>
      </w:r>
      <w:r>
        <w:rPr>
          <w:color w:val="000007"/>
        </w:rPr>
        <w:t xml:space="preserve"> site</w:t>
      </w:r>
      <w:r>
        <w:rPr>
          <w:color w:val="0000D3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29"/>
        </w:rPr>
        <w:t xml:space="preserve"> নিচ্ছে</w:t>
      </w:r>
      <w:r>
        <w:br/>
      </w:r>
      <w:r>
        <w:rPr>
          <w:color w:val="020000"/>
        </w:rPr>
        <w:t xml:space="preserve"> আপু</w:t>
      </w:r>
      <w:r>
        <w:rPr>
          <w:color w:val="FF0000"/>
        </w:rPr>
        <w:t xml:space="preserve"> আমার</w:t>
      </w:r>
      <w:r>
        <w:rPr>
          <w:color w:val="0000BC"/>
        </w:rPr>
        <w:t xml:space="preserve"> fundesh</w:t>
      </w:r>
      <w:r>
        <w:rPr>
          <w:color w:val="00001F"/>
        </w:rPr>
        <w:t xml:space="preserve"> app</w:t>
      </w:r>
      <w:r>
        <w:rPr>
          <w:color w:val="000001"/>
        </w:rPr>
        <w:t xml:space="preserve"> ওয়েব</w:t>
      </w:r>
      <w:r>
        <w:rPr>
          <w:color w:val="000001"/>
        </w:rPr>
        <w:t xml:space="preserve"> সাইটা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20000"/>
        </w:rPr>
        <w:t xml:space="preserve"> নেওয়ার</w:t>
      </w:r>
      <w:r>
        <w:rPr>
          <w:color w:val="000039"/>
        </w:rPr>
        <w:t xml:space="preserve"> একটা</w:t>
      </w:r>
      <w:r>
        <w:rPr>
          <w:color w:val="000001"/>
        </w:rPr>
        <w:t xml:space="preserve"> অভিযোগ</w:t>
      </w:r>
      <w:r>
        <w:rPr>
          <w:color w:val="020000"/>
        </w:rPr>
        <w:t xml:space="preserve"> আপনাদের</w:t>
      </w:r>
      <w:r>
        <w:rPr>
          <w:color w:val="010000"/>
        </w:rPr>
        <w:t xml:space="preserve"> কাছে</w:t>
      </w:r>
      <w:r>
        <w:rPr>
          <w:color w:val="020000"/>
        </w:rPr>
        <w:t xml:space="preserve"> দিয়েছিলাম</w:t>
      </w:r>
      <w:r>
        <w:rPr>
          <w:color w:val="00001B"/>
        </w:rPr>
        <w:t xml:space="preserve"> সেটা</w:t>
      </w:r>
      <w:r>
        <w:rPr>
          <w:color w:val="000004"/>
        </w:rPr>
        <w:t xml:space="preserve"> সমাধান</w:t>
      </w:r>
      <w:r>
        <w:rPr>
          <w:color w:val="050000"/>
        </w:rPr>
        <w:t xml:space="preserve"> করেন</w:t>
      </w:r>
      <w:r>
        <w:rPr>
          <w:color w:val="000007"/>
        </w:rPr>
        <w:t xml:space="preserve"> নাই</w:t>
      </w:r>
      <w:r>
        <w:rPr>
          <w:color w:val="020000"/>
        </w:rPr>
        <w:t xml:space="preserve"> এখনো</w:t>
      </w:r>
      <w:r>
        <w:rPr>
          <w:color w:val="000019"/>
        </w:rPr>
        <w:t xml:space="preserve"> কেন</w:t>
      </w:r>
      <w:r>
        <w:br/>
      </w:r>
      <w:r>
        <w:rPr>
          <w:color w:val="000001"/>
        </w:rPr>
        <w:t xml:space="preserve"> namber</w:t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1"/>
        </w:rPr>
        <w:t xml:space="preserve"> aoijcad</w:t>
      </w:r>
      <w:r>
        <w:rPr>
          <w:color w:val="190000"/>
        </w:rPr>
        <w:t xml:space="preserve"> at</w:t>
      </w:r>
      <w:r>
        <w:br/>
      </w:r>
      <w:r>
        <w:rPr>
          <w:color w:val="070000"/>
        </w:rPr>
        <w:t xml:space="preserve"> hello</w:t>
      </w:r>
      <w:r>
        <w:rPr>
          <w:color w:val="180000"/>
        </w:rPr>
        <w:t xml:space="preserve"> sir</w:t>
      </w:r>
      <w:r>
        <w:rPr>
          <w:color w:val="950000"/>
        </w:rPr>
        <w:t xml:space="preserve"> amar</w:t>
      </w:r>
      <w:r>
        <w:rPr>
          <w:color w:val="000001"/>
        </w:rPr>
        <w:t xml:space="preserve"> bikase</w:t>
      </w:r>
      <w:r>
        <w:rPr>
          <w:color w:val="0000BC"/>
        </w:rPr>
        <w:t xml:space="preserve"> fundesh</w:t>
      </w:r>
      <w:r>
        <w:rPr>
          <w:color w:val="000005"/>
        </w:rPr>
        <w:t xml:space="preserve"> keno</w:t>
      </w:r>
      <w:r>
        <w:br/>
      </w:r>
      <w:r>
        <w:rPr>
          <w:color w:val="000008"/>
        </w:rPr>
        <w:t xml:space="preserve"> সপ্তাহে</w:t>
      </w:r>
      <w:r>
        <w:rPr>
          <w:color w:val="000002"/>
        </w:rPr>
        <w:t xml:space="preserve"> একবার</w:t>
      </w:r>
      <w:r>
        <w:rPr>
          <w:color w:val="880000"/>
        </w:rPr>
        <w:t xml:space="preserve"> করে</w:t>
      </w:r>
      <w:r>
        <w:rPr>
          <w:color w:val="00002F"/>
        </w:rPr>
        <w:t xml:space="preserve"> পেমেন্ট</w:t>
      </w:r>
      <w:r>
        <w:rPr>
          <w:color w:val="000001"/>
        </w:rPr>
        <w:t xml:space="preserve"> হওয়ার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39"/>
        </w:rPr>
        <w:t xml:space="preserve"> একটা</w:t>
      </w:r>
      <w:r>
        <w:rPr>
          <w:color w:val="000007"/>
        </w:rPr>
        <w:t xml:space="preserve"> অ্যাপস</w:t>
      </w:r>
      <w:r>
        <w:rPr>
          <w:color w:val="00001F"/>
        </w:rPr>
        <w:t xml:space="preserve"> আছে</w:t>
      </w:r>
      <w:r>
        <w:rPr>
          <w:color w:val="000001"/>
        </w:rPr>
        <w:t xml:space="preserve"> ওই</w:t>
      </w:r>
      <w:r>
        <w:rPr>
          <w:color w:val="000007"/>
        </w:rPr>
        <w:t xml:space="preserve"> অ্যাপস</w:t>
      </w:r>
      <w:r>
        <w:rPr>
          <w:color w:val="0000D3"/>
        </w:rPr>
        <w:t xml:space="preserve"> থেকে</w:t>
      </w:r>
      <w:r>
        <w:rPr>
          <w:color w:val="0000A2"/>
        </w:rPr>
        <w:t xml:space="preserve"> কেটে</w:t>
      </w:r>
      <w:r>
        <w:rPr>
          <w:color w:val="040000"/>
        </w:rPr>
        <w:t xml:space="preserve"> নিয়ে</w:t>
      </w:r>
      <w:r>
        <w:rPr>
          <w:color w:val="000004"/>
        </w:rPr>
        <w:t xml:space="preserve"> যায়</w:t>
      </w:r>
      <w:r>
        <w:rPr>
          <w:color w:val="4F0000"/>
        </w:rPr>
        <w:t xml:space="preserve"> এটা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দিবেন</w:t>
      </w:r>
      <w:r>
        <w:rPr>
          <w:color w:val="000001"/>
        </w:rPr>
        <w:t xml:space="preserve"> ভাইয়া</w:t>
      </w:r>
      <w:r>
        <w:rPr>
          <w:color w:val="010000"/>
        </w:rPr>
        <w:t xml:space="preserve"> আমারে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br/>
      </w:r>
      <w:r>
        <w:rPr>
          <w:color w:val="0C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4F0000"/>
        </w:rPr>
        <w:t xml:space="preserve"> এটা</w:t>
      </w:r>
      <w:r>
        <w:rPr>
          <w:color w:val="120000"/>
        </w:rPr>
        <w:t xml:space="preserve"> একটু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rPr>
          <w:color w:val="000014"/>
        </w:rPr>
        <w:t xml:space="preserve"> না</w:t>
      </w:r>
      <w:r>
        <w:br/>
      </w:r>
      <w:r>
        <w:rPr>
          <w:color w:val="6E0000"/>
        </w:rPr>
        <w:t xml:space="preserve"> ami</w:t>
      </w:r>
      <w:r>
        <w:rPr>
          <w:color w:val="0000BC"/>
        </w:rPr>
        <w:t xml:space="preserve"> fundesh</w:t>
      </w:r>
      <w:r>
        <w:rPr>
          <w:color w:val="0000BB"/>
        </w:rPr>
        <w:t xml:space="preserve"> off</w:t>
      </w:r>
      <w:r>
        <w:rPr>
          <w:color w:val="000000"/>
        </w:rPr>
        <w:t xml:space="preserve"> kor</w:t>
      </w:r>
      <w:r>
        <w:rPr>
          <w:color w:val="000042"/>
        </w:rPr>
        <w:t xml:space="preserve"> ta</w:t>
      </w:r>
      <w:r>
        <w:rPr>
          <w:color w:val="000042"/>
        </w:rPr>
        <w:t xml:space="preserve"> chai</w:t>
      </w:r>
      <w:r>
        <w:br/>
      </w:r>
      <w:r>
        <w:rPr>
          <w:color w:val="000005"/>
        </w:rPr>
        <w:t xml:space="preserve"> অটোমেটিক</w:t>
      </w:r>
      <w:r>
        <w:rPr>
          <w:color w:val="00000F"/>
        </w:rPr>
        <w:t xml:space="preserve"> subscriptions</w:t>
      </w:r>
      <w:r>
        <w:rPr>
          <w:color w:val="000007"/>
        </w:rPr>
        <w:t xml:space="preserve"> অপশন</w:t>
      </w:r>
      <w:r>
        <w:rPr>
          <w:color w:val="00000F"/>
        </w:rPr>
        <w:t xml:space="preserve"> টা</w:t>
      </w:r>
      <w:r>
        <w:rPr>
          <w:color w:val="000025"/>
        </w:rPr>
        <w:t xml:space="preserve"> অফ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BC"/>
        </w:rPr>
        <w:t xml:space="preserve"> fundesh</w:t>
      </w:r>
      <w:r>
        <w:rPr>
          <w:color w:val="000015"/>
        </w:rPr>
        <w:t xml:space="preserve"> e</w:t>
      </w:r>
      <w:r>
        <w:rPr>
          <w:color w:val="000008"/>
        </w:rPr>
        <w:t xml:space="preserve"> quiz</w:t>
      </w:r>
      <w:r>
        <w:rPr>
          <w:color w:val="000001"/>
        </w:rPr>
        <w:t xml:space="preserve"> potijogitay</w:t>
      </w:r>
      <w:r>
        <w:rPr>
          <w:color w:val="00001E"/>
        </w:rPr>
        <w:t xml:space="preserve"> subscribe</w:t>
      </w:r>
      <w:r>
        <w:rPr>
          <w:color w:val="040000"/>
        </w:rPr>
        <w:t xml:space="preserve"> korchilam</w:t>
      </w:r>
      <w:r>
        <w:rPr>
          <w:color w:val="000007"/>
        </w:rPr>
        <w:t xml:space="preserve"> ekhon</w:t>
      </w:r>
      <w:r>
        <w:rPr>
          <w:color w:val="0000BB"/>
        </w:rPr>
        <w:t xml:space="preserve"> off</w:t>
      </w:r>
      <w:r>
        <w:rPr>
          <w:color w:val="000083"/>
        </w:rPr>
        <w:t xml:space="preserve"> korte</w:t>
      </w:r>
      <w:r>
        <w:rPr>
          <w:color w:val="000001"/>
        </w:rPr>
        <w:t xml:space="preserve"> cacchilam</w:t>
      </w:r>
      <w:r>
        <w:rPr>
          <w:color w:val="0E0000"/>
        </w:rPr>
        <w:t xml:space="preserve"> but</w:t>
      </w:r>
      <w:r>
        <w:rPr>
          <w:color w:val="080000"/>
        </w:rPr>
        <w:t xml:space="preserve"> hocche</w:t>
      </w:r>
      <w:r>
        <w:rPr>
          <w:color w:val="000011"/>
        </w:rPr>
        <w:t xml:space="preserve"> na</w:t>
      </w:r>
      <w:r>
        <w:rPr>
          <w:color w:val="00002B"/>
        </w:rPr>
        <w:t xml:space="preserve"> my</w:t>
      </w:r>
      <w:r>
        <w:rPr>
          <w:color w:val="000094"/>
        </w:rPr>
        <w:t xml:space="preserve"> bkash</w:t>
      </w:r>
      <w:r>
        <w:rPr>
          <w:color w:val="000011"/>
        </w:rPr>
        <w:t xml:space="preserve"> number</w:t>
      </w:r>
      <w:r>
        <w:br/>
      </w:r>
      <w:r>
        <w:rPr>
          <w:color w:val="9B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বিকাশের</w:t>
      </w:r>
      <w:r>
        <w:rPr>
          <w:color w:val="00000F"/>
        </w:rPr>
        <w:t xml:space="preserve"> নাম্বার</w:t>
      </w:r>
      <w:r>
        <w:rPr>
          <w:color w:val="000000"/>
        </w:rPr>
        <w:t xml:space="preserve"> দিয়ে</w:t>
      </w:r>
      <w:r>
        <w:rPr>
          <w:color w:val="0000BC"/>
        </w:rPr>
        <w:t xml:space="preserve"> fundesh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খোলেছি</w:t>
      </w:r>
      <w:r>
        <w:rPr>
          <w:color w:val="00001B"/>
        </w:rPr>
        <w:t xml:space="preserve"> সেটা</w:t>
      </w:r>
      <w:r>
        <w:rPr>
          <w:color w:val="000008"/>
        </w:rPr>
        <w:t xml:space="preserve"> বন্দ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94"/>
        </w:rPr>
        <w:t xml:space="preserve"> bkash</w:t>
      </w:r>
      <w:r>
        <w:rPr>
          <w:color w:val="000007"/>
        </w:rPr>
        <w:t xml:space="preserve"> ghoori</w:t>
      </w:r>
      <w:r>
        <w:rPr>
          <w:color w:val="0000BB"/>
        </w:rPr>
        <w:t xml:space="preserve"> off</w:t>
      </w:r>
      <w:r>
        <w:rPr>
          <w:color w:val="000026"/>
        </w:rPr>
        <w:t xml:space="preserve"> korbo</w:t>
      </w:r>
      <w:r>
        <w:br/>
      </w:r>
      <w:r>
        <w:rPr>
          <w:color w:val="630000"/>
        </w:rPr>
        <w:t xml:space="preserve"> i</w:t>
      </w:r>
      <w:r>
        <w:rPr>
          <w:color w:val="350000"/>
        </w:rPr>
        <w:t xml:space="preserve"> want</w:t>
      </w:r>
      <w:r>
        <w:rPr>
          <w:color w:val="6A0000"/>
        </w:rPr>
        <w:t xml:space="preserve"> to</w:t>
      </w:r>
      <w:r>
        <w:rPr>
          <w:color w:val="00002E"/>
        </w:rPr>
        <w:t xml:space="preserve"> stop</w:t>
      </w:r>
      <w:r>
        <w:rPr>
          <w:color w:val="00002B"/>
        </w:rPr>
        <w:t xml:space="preserve"> my</w:t>
      </w:r>
      <w:r>
        <w:rPr>
          <w:color w:val="000012"/>
        </w:rPr>
        <w:t xml:space="preserve"> milvik</w:t>
      </w:r>
      <w:r>
        <w:rPr>
          <w:color w:val="000017"/>
        </w:rPr>
        <w:t xml:space="preserve"> service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0"/>
        </w:rPr>
        <w:t xml:space="preserve"> aohzgc</w:t>
      </w:r>
      <w:r>
        <w:rPr>
          <w:color w:val="190000"/>
        </w:rPr>
        <w:t xml:space="preserve"> at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A0000"/>
        </w:rPr>
        <w:t xml:space="preserve"> স্যার</w:t>
      </w:r>
      <w:r>
        <w:rPr>
          <w:color w:val="9B0000"/>
        </w:rPr>
        <w:t xml:space="preserve"> আমি</w:t>
      </w:r>
      <w:r>
        <w:rPr>
          <w:color w:val="020000"/>
        </w:rPr>
        <w:t xml:space="preserve"> আপনাদের</w:t>
      </w:r>
      <w:r>
        <w:rPr>
          <w:color w:val="0000A2"/>
        </w:rPr>
        <w:t xml:space="preserve"> বিকাশ</w:t>
      </w:r>
      <w:r>
        <w:rPr>
          <w:color w:val="0000A2"/>
        </w:rPr>
        <w:t xml:space="preserve"> বিকাশ</w:t>
      </w:r>
      <w:r>
        <w:rPr>
          <w:color w:val="220000"/>
        </w:rPr>
        <w:t xml:space="preserve"> এর</w:t>
      </w:r>
      <w:r>
        <w:rPr>
          <w:color w:val="000000"/>
        </w:rPr>
        <w:t xml:space="preserve"> সাধারন</w:t>
      </w:r>
      <w:r>
        <w:rPr>
          <w:color w:val="010000"/>
        </w:rPr>
        <w:t xml:space="preserve"> একজন</w:t>
      </w:r>
      <w:r>
        <w:rPr>
          <w:color w:val="000000"/>
        </w:rPr>
        <w:t xml:space="preserve"> ইউজার</w:t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00007"/>
        </w:rPr>
        <w:t xml:space="preserve"> প্রতিমাসে</w:t>
      </w:r>
      <w:r>
        <w:rPr>
          <w:color w:val="0000E0"/>
        </w:rPr>
        <w:t xml:space="preserve"> টাকা</w:t>
      </w:r>
      <w:r>
        <w:rPr>
          <w:color w:val="880000"/>
        </w:rPr>
        <w:t xml:space="preserve"> করে</w:t>
      </w:r>
      <w:r>
        <w:rPr>
          <w:color w:val="0000A2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020000"/>
        </w:rPr>
        <w:t xml:space="preserve"> এটার</w:t>
      </w:r>
      <w:r>
        <w:rPr>
          <w:color w:val="0A0000"/>
        </w:rPr>
        <w:t xml:space="preserve"> কিছু</w:t>
      </w:r>
      <w:r>
        <w:rPr>
          <w:color w:val="000039"/>
        </w:rPr>
        <w:t xml:space="preserve"> একটা</w:t>
      </w:r>
      <w:r>
        <w:rPr>
          <w:color w:val="000004"/>
        </w:rPr>
        <w:t xml:space="preserve"> সমাধান</w:t>
      </w:r>
      <w:r>
        <w:rPr>
          <w:color w:val="070000"/>
        </w:rPr>
        <w:t xml:space="preserve"> করুন</w:t>
      </w:r>
      <w:r>
        <w:rPr>
          <w:color w:val="110000"/>
        </w:rPr>
        <w:t xml:space="preserve"> প্লিজ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8"/>
        </w:rPr>
        <w:t xml:space="preserve"> দিন</w:t>
      </w:r>
      <w:r>
        <w:br/>
      </w:r>
      <w:r>
        <w:rPr>
          <w:color w:val="000018"/>
        </w:rPr>
        <w:t xml:space="preserve"> প্রতি</w:t>
      </w:r>
      <w:r>
        <w:rPr>
          <w:color w:val="00001F"/>
        </w:rPr>
        <w:t xml:space="preserve"> মাসে</w:t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অ্যাকাউন্ট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19"/>
        </w:rPr>
        <w:t xml:space="preserve"> কেন</w:t>
      </w:r>
      <w:r>
        <w:rPr>
          <w:color w:val="00000E"/>
        </w:rPr>
        <w:t xml:space="preserve"> কাটা</w:t>
      </w:r>
      <w:r>
        <w:rPr>
          <w:color w:val="00000E"/>
        </w:rPr>
        <w:t xml:space="preserve"> হচ্ছে</w:t>
      </w:r>
      <w:r>
        <w:rPr>
          <w:color w:val="040000"/>
        </w:rPr>
        <w:t xml:space="preserve"> কোন</w:t>
      </w:r>
      <w:r>
        <w:rPr>
          <w:color w:val="00000F"/>
        </w:rPr>
        <w:t xml:space="preserve"> সার্ভিস</w:t>
      </w:r>
      <w:r>
        <w:rPr>
          <w:color w:val="000025"/>
        </w:rPr>
        <w:t xml:space="preserve"> চালু</w:t>
      </w:r>
      <w:r>
        <w:rPr>
          <w:color w:val="020000"/>
        </w:rPr>
        <w:t xml:space="preserve"> থাকলে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00015"/>
        </w:rPr>
        <w:t xml:space="preserve"> দেন</w:t>
      </w:r>
      <w:r>
        <w:br/>
      </w:r>
      <w:r>
        <w:rPr>
          <w:color w:val="0000BC"/>
        </w:rPr>
        <w:t xml:space="preserve"> fundesh</w:t>
      </w:r>
      <w:r>
        <w:rPr>
          <w:color w:val="3B0000"/>
        </w:rPr>
        <w:t xml:space="preserve"> amr</w:t>
      </w:r>
      <w:r>
        <w:rPr>
          <w:color w:val="000000"/>
        </w:rPr>
        <w:t xml:space="preserve"> soto</w:t>
      </w:r>
      <w:r>
        <w:rPr>
          <w:color w:val="000001"/>
        </w:rPr>
        <w:t xml:space="preserve"> bhai</w:t>
      </w:r>
      <w:r>
        <w:rPr>
          <w:color w:val="150000"/>
        </w:rPr>
        <w:t xml:space="preserve"> akta</w:t>
      </w:r>
      <w:r>
        <w:rPr>
          <w:color w:val="00005A"/>
        </w:rPr>
        <w:t xml:space="preserve"> account</w:t>
      </w:r>
      <w:r>
        <w:rPr>
          <w:color w:val="000085"/>
        </w:rPr>
        <w:t xml:space="preserve"> kore</w:t>
      </w:r>
      <w:r>
        <w:rPr>
          <w:color w:val="000000"/>
        </w:rPr>
        <w:t xml:space="preserve"> niyese</w:t>
      </w:r>
      <w:r>
        <w:rPr>
          <w:color w:val="000000"/>
        </w:rPr>
        <w:t xml:space="preserve"> amae</w:t>
      </w:r>
      <w:r>
        <w:rPr>
          <w:color w:val="000011"/>
        </w:rPr>
        <w:t xml:space="preserve"> na</w:t>
      </w:r>
      <w:r>
        <w:rPr>
          <w:color w:val="000000"/>
        </w:rPr>
        <w:t xml:space="preserve"> janiye</w:t>
      </w:r>
      <w:r>
        <w:rPr>
          <w:color w:val="020000"/>
        </w:rPr>
        <w:t xml:space="preserve"> kintu</w:t>
      </w:r>
      <w:r>
        <w:rPr>
          <w:color w:val="040000"/>
        </w:rPr>
        <w:t xml:space="preserve"> akn</w:t>
      </w:r>
      <w:r>
        <w:rPr>
          <w:color w:val="3B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04"/>
        </w:rPr>
        <w:t xml:space="preserve"> teke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07"/>
        </w:rPr>
        <w:t xml:space="preserve"> nicce</w:t>
      </w:r>
      <w:r>
        <w:br/>
      </w:r>
      <w:r>
        <w:rPr>
          <w:color w:val="0000BC"/>
        </w:rPr>
        <w:t xml:space="preserve"> fundesh</w:t>
      </w:r>
      <w:r>
        <w:rPr>
          <w:color w:val="000000"/>
        </w:rPr>
        <w:t xml:space="preserve"> subscraib</w:t>
      </w:r>
      <w:r>
        <w:rPr>
          <w:color w:val="000028"/>
        </w:rPr>
        <w:t xml:space="preserve"> bondho</w:t>
      </w:r>
      <w:r>
        <w:rPr>
          <w:color w:val="000083"/>
        </w:rPr>
        <w:t xml:space="preserve"> korte</w:t>
      </w:r>
      <w:r>
        <w:rPr>
          <w:color w:val="00000F"/>
        </w:rPr>
        <w:t xml:space="preserve"> cai</w:t>
      </w:r>
      <w:r>
        <w:br/>
      </w:r>
      <w:r>
        <w:rPr>
          <w:color w:val="010000"/>
        </w:rPr>
        <w:t xml:space="preserve"> am</w:t>
      </w:r>
      <w:r>
        <w:rPr>
          <w:color w:val="000000"/>
        </w:rPr>
        <w:t xml:space="preserve"> trans</w:t>
      </w:r>
      <w:r>
        <w:rPr>
          <w:color w:val="000004"/>
        </w:rPr>
        <w:t xml:space="preserve"> id</w:t>
      </w:r>
      <w:r>
        <w:rPr>
          <w:color w:val="000001"/>
        </w:rPr>
        <w:t xml:space="preserve"> bjuwgas</w:t>
      </w:r>
      <w:r>
        <w:rPr>
          <w:color w:val="000002"/>
        </w:rPr>
        <w:t xml:space="preserve"> -</w:t>
      </w:r>
      <w:r>
        <w:rPr>
          <w:color w:val="250000"/>
        </w:rPr>
        <w:t xml:space="preserve"> ata</w:t>
      </w:r>
      <w:r>
        <w:rPr>
          <w:color w:val="000000"/>
        </w:rPr>
        <w:t xml:space="preserve"> ashar</w:t>
      </w:r>
      <w:r>
        <w:rPr>
          <w:color w:val="0C0000"/>
        </w:rPr>
        <w:t xml:space="preserve"> por</w:t>
      </w:r>
      <w:r>
        <w:rPr>
          <w:color w:val="950000"/>
        </w:rPr>
        <w:t xml:space="preserve"> amar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10000"/>
        </w:rPr>
        <w:t xml:space="preserve"> gasa</w:t>
      </w:r>
      <w:r>
        <w:rPr>
          <w:color w:val="0000BF"/>
        </w:rPr>
        <w:t xml:space="preserve"> subscription</w:t>
      </w:r>
      <w:r>
        <w:rPr>
          <w:color w:val="000042"/>
        </w:rPr>
        <w:t xml:space="preserve"> ta</w:t>
      </w:r>
      <w:r>
        <w:rPr>
          <w:color w:val="000022"/>
        </w:rPr>
        <w:t xml:space="preserve"> bondo</w:t>
      </w:r>
      <w:r>
        <w:rPr>
          <w:color w:val="000000"/>
        </w:rPr>
        <w:t xml:space="preserve"> korban</w:t>
      </w:r>
      <w:r>
        <w:br/>
      </w:r>
      <w:r>
        <w:rPr>
          <w:color w:val="000015"/>
        </w:rPr>
        <w:t xml:space="preserve"> can</w:t>
      </w:r>
      <w:r>
        <w:rPr>
          <w:color w:val="0C0000"/>
        </w:rPr>
        <w:t xml:space="preserve"> you</w:t>
      </w:r>
      <w:r>
        <w:rPr>
          <w:color w:val="000000"/>
        </w:rPr>
        <w:t xml:space="preserve"> tell</w:t>
      </w:r>
      <w:r>
        <w:rPr>
          <w:color w:val="120000"/>
        </w:rPr>
        <w:t xml:space="preserve"> me</w:t>
      </w:r>
      <w:r>
        <w:rPr>
          <w:color w:val="000000"/>
        </w:rPr>
        <w:t xml:space="preserve"> why</w:t>
      </w:r>
      <w:r>
        <w:rPr>
          <w:color w:val="00002B"/>
        </w:rPr>
        <w:t xml:space="preserve"> my</w:t>
      </w:r>
      <w:r>
        <w:rPr>
          <w:color w:val="000017"/>
        </w:rPr>
        <w:t xml:space="preserve"> bikash</w:t>
      </w:r>
      <w:r>
        <w:rPr>
          <w:color w:val="00005A"/>
        </w:rPr>
        <w:t xml:space="preserve"> account</w:t>
      </w:r>
      <w:r>
        <w:rPr>
          <w:color w:val="000000"/>
        </w:rPr>
        <w:t xml:space="preserve"> charged</w:t>
      </w:r>
      <w:r>
        <w:rPr>
          <w:color w:val="190000"/>
        </w:rPr>
        <w:t xml:space="preserve"> with</w:t>
      </w:r>
      <w:r>
        <w:rPr>
          <w:color w:val="000080"/>
        </w:rPr>
        <w:t xml:space="preserve"> tk</w:t>
      </w:r>
      <w:r>
        <w:rPr>
          <w:color w:val="020000"/>
        </w:rPr>
        <w:t xml:space="preserve"> as</w:t>
      </w:r>
      <w:r>
        <w:rPr>
          <w:color w:val="000007"/>
        </w:rPr>
        <w:t xml:space="preserve"> content</w:t>
      </w:r>
      <w:r>
        <w:rPr>
          <w:color w:val="000005"/>
        </w:rPr>
        <w:t xml:space="preserve"> matters</w:t>
      </w:r>
      <w:r>
        <w:rPr>
          <w:color w:val="000001"/>
        </w:rPr>
        <w:t xml:space="preserve"> ltd</w:t>
      </w:r>
      <w:r>
        <w:rPr>
          <w:color w:val="020000"/>
        </w:rPr>
        <w:t xml:space="preserve"> as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630000"/>
        </w:rPr>
        <w:t xml:space="preserve"> i</w:t>
      </w:r>
      <w:r>
        <w:rPr>
          <w:color w:val="000000"/>
        </w:rPr>
        <w:t xml:space="preserve"> never</w:t>
      </w:r>
      <w:r>
        <w:rPr>
          <w:color w:val="000000"/>
        </w:rPr>
        <w:t xml:space="preserve"> really</w:t>
      </w:r>
      <w:r>
        <w:rPr>
          <w:color w:val="000001"/>
        </w:rPr>
        <w:t xml:space="preserve"> subscribed</w:t>
      </w:r>
      <w:r>
        <w:rPr>
          <w:color w:val="2E0000"/>
        </w:rPr>
        <w:t xml:space="preserve"> for</w:t>
      </w:r>
      <w:r>
        <w:rPr>
          <w:color w:val="0A0000"/>
        </w:rPr>
        <w:t xml:space="preserve"> that</w:t>
      </w:r>
      <w:r>
        <w:rPr>
          <w:color w:val="630000"/>
        </w:rPr>
        <w:t xml:space="preserve"> i</w:t>
      </w:r>
      <w:r>
        <w:rPr>
          <w:color w:val="000001"/>
        </w:rPr>
        <w:t xml:space="preserve"> even</w:t>
      </w:r>
      <w:r>
        <w:rPr>
          <w:color w:val="000000"/>
        </w:rPr>
        <w:t xml:space="preserve"> dint</w:t>
      </w:r>
      <w:r>
        <w:rPr>
          <w:color w:val="000000"/>
        </w:rPr>
        <w:t xml:space="preserve"> know</w:t>
      </w:r>
      <w:r>
        <w:rPr>
          <w:color w:val="000000"/>
        </w:rPr>
        <w:t xml:space="preserve"> anybodu</w:t>
      </w:r>
      <w:r>
        <w:rPr>
          <w:color w:val="000002"/>
        </w:rPr>
        <w:t xml:space="preserve"> there</w:t>
      </w:r>
      <w:r>
        <w:br/>
      </w:r>
      <w:r>
        <w:rPr>
          <w:color w:val="000001"/>
        </w:rPr>
        <w:t xml:space="preserve"> bhai</w:t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42"/>
        </w:rPr>
        <w:t xml:space="preserve"> ta</w:t>
      </w:r>
      <w:r>
        <w:rPr>
          <w:color w:val="010000"/>
        </w:rPr>
        <w:t xml:space="preserve"> jon</w:t>
      </w:r>
      <w:r>
        <w:rPr>
          <w:color w:val="120000"/>
        </w:rPr>
        <w:t xml:space="preserve"> ar</w:t>
      </w:r>
      <w:r>
        <w:rPr>
          <w:color w:val="000000"/>
        </w:rPr>
        <w:t xml:space="preserve"> foodpanda</w:t>
      </w:r>
      <w:r>
        <w:rPr>
          <w:color w:val="000004"/>
        </w:rPr>
        <w:t xml:space="preserve"> id</w:t>
      </w:r>
      <w:r>
        <w:rPr>
          <w:color w:val="010000"/>
        </w:rPr>
        <w:t xml:space="preserve"> te</w:t>
      </w:r>
      <w:r>
        <w:rPr>
          <w:color w:val="00000C"/>
        </w:rPr>
        <w:t xml:space="preserve"> ache</w:t>
      </w:r>
      <w:r>
        <w:rPr>
          <w:color w:val="020000"/>
        </w:rPr>
        <w:t xml:space="preserve"> ekhn</w:t>
      </w:r>
      <w:r>
        <w:rPr>
          <w:color w:val="000000"/>
        </w:rPr>
        <w:t xml:space="preserve"> unar</w:t>
      </w:r>
      <w:r>
        <w:rPr>
          <w:color w:val="000000"/>
        </w:rPr>
        <w:t xml:space="preserve"> theika</w:t>
      </w:r>
      <w:r>
        <w:rPr>
          <w:color w:val="6E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94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42"/>
        </w:rPr>
        <w:t xml:space="preserve"> ta</w:t>
      </w:r>
      <w:r>
        <w:rPr>
          <w:color w:val="000002"/>
        </w:rPr>
        <w:t xml:space="preserve"> remove</w:t>
      </w:r>
      <w:r>
        <w:rPr>
          <w:color w:val="000083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6E0000"/>
        </w:rPr>
        <w:t xml:space="preserve"> ami</w:t>
      </w:r>
      <w:r>
        <w:rPr>
          <w:color w:val="000004"/>
        </w:rPr>
        <w:t xml:space="preserve"> fandesh</w:t>
      </w:r>
      <w:r>
        <w:rPr>
          <w:color w:val="000004"/>
        </w:rPr>
        <w:t xml:space="preserve"> log</w:t>
      </w:r>
      <w:r>
        <w:rPr>
          <w:color w:val="000007"/>
        </w:rPr>
        <w:t xml:space="preserve"> out</w:t>
      </w:r>
      <w:r>
        <w:rPr>
          <w:color w:val="000026"/>
        </w:rPr>
        <w:t xml:space="preserve"> korbo</w:t>
      </w:r>
      <w:r>
        <w:rPr>
          <w:color w:val="000004"/>
        </w:rPr>
        <w:t xml:space="preserve"> in</w:t>
      </w:r>
      <w:r>
        <w:rPr>
          <w:color w:val="000001"/>
        </w:rPr>
        <w:t xml:space="preserve"> suscraib</w:t>
      </w:r>
      <w:r>
        <w:rPr>
          <w:color w:val="000000"/>
        </w:rPr>
        <w:t xml:space="preserve"> i'm</w:t>
      </w:r>
      <w:r>
        <w:rPr>
          <w:color w:val="000004"/>
        </w:rPr>
        <w:t xml:space="preserve"> fandesh</w:t>
      </w:r>
      <w:r>
        <w:rPr>
          <w:color w:val="000004"/>
        </w:rPr>
        <w:t xml:space="preserve"> log</w:t>
      </w:r>
      <w:r>
        <w:rPr>
          <w:color w:val="000007"/>
        </w:rPr>
        <w:t xml:space="preserve"> out</w:t>
      </w:r>
      <w:r>
        <w:rPr>
          <w:color w:val="010000"/>
        </w:rPr>
        <w:t xml:space="preserve"> an</w:t>
      </w:r>
      <w:r>
        <w:rPr>
          <w:color w:val="000001"/>
        </w:rPr>
        <w:t xml:space="preserve"> suscraib</w:t>
      </w:r>
      <w:r>
        <w:br/>
      </w:r>
      <w:r>
        <w:rPr>
          <w:color w:val="950000"/>
        </w:rPr>
        <w:t xml:space="preserve"> amar</w:t>
      </w:r>
      <w:r>
        <w:rPr>
          <w:color w:val="0E0000"/>
        </w:rPr>
        <w:t xml:space="preserve"> ekta</w:t>
      </w:r>
      <w:r>
        <w:rPr>
          <w:color w:val="000085"/>
        </w:rPr>
        <w:t xml:space="preserve"> payment</w:t>
      </w:r>
      <w:r>
        <w:rPr>
          <w:color w:val="000012"/>
        </w:rPr>
        <w:t xml:space="preserve"> niye</w:t>
      </w:r>
      <w:r>
        <w:rPr>
          <w:color w:val="000002"/>
        </w:rPr>
        <w:t xml:space="preserve"> problem</w:t>
      </w:r>
      <w:r>
        <w:rPr>
          <w:color w:val="00006E"/>
        </w:rPr>
        <w:t xml:space="preserve"> taka</w:t>
      </w:r>
      <w:r>
        <w:rPr>
          <w:color w:val="0F0000"/>
        </w:rPr>
        <w:t xml:space="preserve"> kata</w:t>
      </w:r>
      <w:r>
        <w:rPr>
          <w:color w:val="000002"/>
        </w:rPr>
        <w:t xml:space="preserve"> hoyeche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85"/>
        </w:rPr>
        <w:t xml:space="preserve"> kore</w:t>
      </w:r>
      <w:r>
        <w:rPr>
          <w:color w:val="0A0000"/>
        </w:rPr>
        <w:t xml:space="preserve"> aita</w:t>
      </w:r>
      <w:r>
        <w:rPr>
          <w:color w:val="000000"/>
        </w:rPr>
        <w:t xml:space="preserve"> kisher</w:t>
      </w:r>
      <w:r>
        <w:br/>
      </w:r>
      <w:r>
        <w:rPr>
          <w:color w:val="000000"/>
        </w:rPr>
        <w:t xml:space="preserve"> subcrations</w:t>
      </w:r>
      <w:r>
        <w:rPr>
          <w:color w:val="280000"/>
        </w:rPr>
        <w:t xml:space="preserve"> is</w:t>
      </w:r>
      <w:r>
        <w:rPr>
          <w:color w:val="000000"/>
        </w:rPr>
        <w:t xml:space="preserve"> deactive</w:t>
      </w:r>
      <w:r>
        <w:br/>
      </w:r>
      <w:r>
        <w:rPr>
          <w:color w:val="9B0000"/>
        </w:rPr>
        <w:t xml:space="preserve"> আমি</w:t>
      </w:r>
      <w:r>
        <w:rPr>
          <w:color w:val="000001"/>
        </w:rPr>
        <w:t xml:space="preserve"> onmobilefundesh</w:t>
      </w:r>
      <w:r>
        <w:rPr>
          <w:color w:val="2B0000"/>
        </w:rPr>
        <w:t xml:space="preserve"> এ</w:t>
      </w:r>
      <w:r>
        <w:rPr>
          <w:color w:val="000001"/>
        </w:rPr>
        <w:t xml:space="preserve"> ভুলে</w:t>
      </w:r>
      <w:r>
        <w:rPr>
          <w:color w:val="000008"/>
        </w:rPr>
        <w:t xml:space="preserve"> লগইন</w:t>
      </w:r>
      <w:r>
        <w:rPr>
          <w:color w:val="880000"/>
        </w:rPr>
        <w:t xml:space="preserve"> করে</w:t>
      </w:r>
      <w:r>
        <w:rPr>
          <w:color w:val="050000"/>
        </w:rPr>
        <w:t xml:space="preserve"> ফেলছি</w:t>
      </w:r>
      <w:r>
        <w:br/>
      </w:r>
      <w:r>
        <w:rPr>
          <w:color w:val="000085"/>
        </w:rPr>
        <w:t xml:space="preserve"> payment</w:t>
      </w:r>
      <w:r>
        <w:rPr>
          <w:color w:val="000080"/>
        </w:rPr>
        <w:t xml:space="preserve"> tk</w:t>
      </w:r>
      <w:r>
        <w:rPr>
          <w:color w:val="6A0000"/>
        </w:rPr>
        <w:t xml:space="preserve"> to</w:t>
      </w:r>
      <w:r>
        <w:rPr>
          <w:color w:val="000022"/>
        </w:rPr>
        <w:t xml:space="preserve"> onmobile</w:t>
      </w:r>
      <w:r>
        <w:rPr>
          <w:color w:val="000028"/>
        </w:rPr>
        <w:t xml:space="preserve"> bangladesh</w:t>
      </w:r>
      <w:r>
        <w:rPr>
          <w:color w:val="00001E"/>
        </w:rPr>
        <w:t xml:space="preserve"> technologies</w:t>
      </w:r>
      <w:r>
        <w:rPr>
          <w:color w:val="00001B"/>
        </w:rPr>
        <w:t xml:space="preserve"> private</w:t>
      </w:r>
      <w:r>
        <w:rPr>
          <w:color w:val="00000F"/>
        </w:rPr>
        <w:t xml:space="preserve"> limited--rm</w:t>
      </w:r>
      <w:r>
        <w:rPr>
          <w:color w:val="280000"/>
        </w:rPr>
        <w:t xml:space="preserve"> is</w:t>
      </w:r>
      <w:r>
        <w:rPr>
          <w:color w:val="00001B"/>
        </w:rPr>
        <w:t xml:space="preserve"> successful</w:t>
      </w:r>
      <w:r>
        <w:rPr>
          <w:color w:val="00001F"/>
        </w:rPr>
        <w:t xml:space="preserve"> balance</w:t>
      </w:r>
      <w:r>
        <w:rPr>
          <w:color w:val="000080"/>
        </w:rPr>
        <w:t xml:space="preserve"> tk</w:t>
      </w:r>
      <w:r>
        <w:rPr>
          <w:color w:val="190000"/>
        </w:rPr>
        <w:t xml:space="preserve"> trxid</w:t>
      </w:r>
      <w:r>
        <w:rPr>
          <w:color w:val="000004"/>
        </w:rPr>
        <w:t xml:space="preserve"> bkvmee</w:t>
      </w:r>
      <w:r>
        <w:rPr>
          <w:color w:val="190000"/>
        </w:rPr>
        <w:t xml:space="preserve"> at</w:t>
      </w:r>
      <w:r>
        <w:br/>
      </w:r>
      <w:r>
        <w:rPr>
          <w:color w:val="000000"/>
        </w:rPr>
        <w:t xml:space="preserve"> vhiya</w:t>
      </w:r>
      <w:r>
        <w:rPr>
          <w:color w:val="6E0000"/>
        </w:rPr>
        <w:t xml:space="preserve"> ami</w:t>
      </w:r>
      <w:r>
        <w:rPr>
          <w:color w:val="020000"/>
        </w:rPr>
        <w:t xml:space="preserve"> goto</w:t>
      </w:r>
      <w:r>
        <w:rPr>
          <w:color w:val="000000"/>
        </w:rPr>
        <w:t xml:space="preserve"> kal</w:t>
      </w:r>
      <w:r>
        <w:rPr>
          <w:color w:val="150000"/>
        </w:rPr>
        <w:t xml:space="preserve"> akta</w:t>
      </w:r>
      <w:r>
        <w:rPr>
          <w:color w:val="000001"/>
        </w:rPr>
        <w:t xml:space="preserve"> web</w:t>
      </w:r>
      <w:r>
        <w:rPr>
          <w:color w:val="000000"/>
        </w:rPr>
        <w:t xml:space="preserve"> page</w:t>
      </w:r>
      <w:r>
        <w:rPr>
          <w:color w:val="000000"/>
        </w:rPr>
        <w:t xml:space="preserve"> regitration</w:t>
      </w:r>
      <w:r>
        <w:rPr>
          <w:color w:val="000000"/>
        </w:rPr>
        <w:t xml:space="preserve"> korchi</w:t>
      </w:r>
      <w:r>
        <w:rPr>
          <w:color w:val="0000BC"/>
        </w:rPr>
        <w:t xml:space="preserve"> fundesh</w:t>
      </w:r>
      <w:r>
        <w:rPr>
          <w:color w:val="000008"/>
        </w:rPr>
        <w:t xml:space="preserve"> name</w:t>
      </w:r>
      <w:r>
        <w:rPr>
          <w:color w:val="000080"/>
        </w:rPr>
        <w:t xml:space="preserve"> tk</w:t>
      </w:r>
      <w:r>
        <w:rPr>
          <w:color w:val="6A0000"/>
        </w:rPr>
        <w:t xml:space="preserve"> kete</w:t>
      </w:r>
      <w:r>
        <w:rPr>
          <w:color w:val="000080"/>
        </w:rPr>
        <w:t xml:space="preserve"> tk</w:t>
      </w:r>
      <w:r>
        <w:rPr>
          <w:color w:val="000000"/>
        </w:rPr>
        <w:t xml:space="preserve"> cash</w:t>
      </w:r>
      <w:r>
        <w:rPr>
          <w:color w:val="000002"/>
        </w:rPr>
        <w:t xml:space="preserve"> back</w:t>
      </w:r>
      <w:r>
        <w:rPr>
          <w:color w:val="000000"/>
        </w:rPr>
        <w:t xml:space="preserve"> korche</w:t>
      </w:r>
      <w:r>
        <w:br/>
      </w:r>
      <w:r>
        <w:rPr>
          <w:color w:val="000000"/>
        </w:rPr>
        <w:t xml:space="preserve"> acca</w:t>
      </w:r>
      <w:r>
        <w:rPr>
          <w:color w:val="3B0000"/>
        </w:rPr>
        <w:t xml:space="preserve"> amr</w:t>
      </w:r>
      <w:r>
        <w:rPr>
          <w:color w:val="00005A"/>
        </w:rPr>
        <w:t xml:space="preserve"> account</w:t>
      </w:r>
      <w:r>
        <w:rPr>
          <w:color w:val="00000A"/>
        </w:rPr>
        <w:t xml:space="preserve"> thake</w:t>
      </w:r>
      <w:r>
        <w:rPr>
          <w:color w:val="000032"/>
        </w:rPr>
        <w:t xml:space="preserve"> auto</w:t>
      </w:r>
      <w:r>
        <w:rPr>
          <w:color w:val="000001"/>
        </w:rPr>
        <w:t xml:space="preserve"> pement</w:t>
      </w:r>
      <w:r>
        <w:rPr>
          <w:color w:val="0C0000"/>
        </w:rPr>
        <w:t xml:space="preserve"> hoye</w:t>
      </w:r>
      <w:r>
        <w:rPr>
          <w:color w:val="000000"/>
        </w:rPr>
        <w:t xml:space="preserve"> jacce</w:t>
      </w:r>
      <w:r>
        <w:rPr>
          <w:color w:val="250000"/>
        </w:rPr>
        <w:t xml:space="preserve"> ata</w:t>
      </w:r>
      <w:r>
        <w:rPr>
          <w:color w:val="000011"/>
        </w:rPr>
        <w:t xml:space="preserve"> kivabe</w:t>
      </w:r>
      <w:r>
        <w:rPr>
          <w:color w:val="000028"/>
        </w:rPr>
        <w:t xml:space="preserve"> bondho</w:t>
      </w:r>
      <w:r>
        <w:rPr>
          <w:color w:val="000026"/>
        </w:rPr>
        <w:t xml:space="preserve"> korbo</w:t>
      </w:r>
      <w:r>
        <w:br/>
      </w:r>
      <w:r>
        <w:rPr>
          <w:color w:val="950000"/>
        </w:rPr>
        <w:t xml:space="preserve"> amar</w:t>
      </w:r>
      <w:r>
        <w:rPr>
          <w:color w:val="000000"/>
        </w:rPr>
        <w:t xml:space="preserve"> baksh</w:t>
      </w:r>
      <w:r>
        <w:rPr>
          <w:color w:val="000000"/>
        </w:rPr>
        <w:t xml:space="preserve"> ay</w:t>
      </w:r>
      <w:r>
        <w:rPr>
          <w:color w:val="000007"/>
        </w:rPr>
        <w:t xml:space="preserve"> kno</w:t>
      </w:r>
      <w:r>
        <w:rPr>
          <w:color w:val="150000"/>
        </w:rPr>
        <w:t xml:space="preserve"> akta</w:t>
      </w:r>
      <w:r>
        <w:rPr>
          <w:color w:val="000001"/>
        </w:rPr>
        <w:t xml:space="preserve"> link</w:t>
      </w:r>
      <w:r>
        <w:rPr>
          <w:color w:val="000000"/>
        </w:rPr>
        <w:t xml:space="preserve"> chlue</w:t>
      </w:r>
      <w:r>
        <w:rPr>
          <w:color w:val="1E0000"/>
        </w:rPr>
        <w:t xml:space="preserve"> kora</w:t>
      </w:r>
      <w:r>
        <w:rPr>
          <w:color w:val="000000"/>
        </w:rPr>
        <w:t xml:space="preserve"> asa</w:t>
      </w:r>
      <w:r>
        <w:rPr>
          <w:color w:val="000001"/>
        </w:rPr>
        <w:t xml:space="preserve"> r</w:t>
      </w:r>
      <w:r>
        <w:rPr>
          <w:color w:val="000000"/>
        </w:rPr>
        <w:t xml:space="preserve"> tr</w:t>
      </w:r>
      <w:r>
        <w:rPr>
          <w:color w:val="000000"/>
        </w:rPr>
        <w:t xml:space="preserve"> jonna</w:t>
      </w:r>
      <w:r>
        <w:rPr>
          <w:color w:val="000007"/>
        </w:rPr>
        <w:t xml:space="preserve"> proti</w:t>
      </w:r>
      <w:r>
        <w:rPr>
          <w:color w:val="000000"/>
        </w:rPr>
        <w:t xml:space="preserve"> netieo</w:t>
      </w:r>
      <w:r>
        <w:rPr>
          <w:color w:val="000000"/>
        </w:rPr>
        <w:t xml:space="preserve"> too</w:t>
      </w:r>
      <w:r>
        <w:rPr>
          <w:color w:val="000080"/>
        </w:rPr>
        <w:t xml:space="preserve"> tk</w:t>
      </w:r>
      <w:r>
        <w:rPr>
          <w:color w:val="1E0000"/>
        </w:rPr>
        <w:t xml:space="preserve"> kora</w:t>
      </w:r>
      <w:r>
        <w:rPr>
          <w:color w:val="000000"/>
        </w:rPr>
        <w:t xml:space="preserve"> katsa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D3"/>
        </w:rPr>
        <w:t xml:space="preserve"> থেকে</w:t>
      </w:r>
      <w:r>
        <w:rPr>
          <w:color w:val="0A0000"/>
        </w:rPr>
        <w:t xml:space="preserve"> কিছু</w:t>
      </w:r>
      <w:r>
        <w:rPr>
          <w:color w:val="000018"/>
        </w:rPr>
        <w:t xml:space="preserve"> দিন</w:t>
      </w:r>
      <w:r>
        <w:rPr>
          <w:color w:val="080000"/>
        </w:rPr>
        <w:t xml:space="preserve"> পর</w:t>
      </w:r>
      <w:r>
        <w:rPr>
          <w:color w:val="080000"/>
        </w:rPr>
        <w:t xml:space="preserve"> পর</w:t>
      </w:r>
      <w:r>
        <w:rPr>
          <w:color w:val="000012"/>
        </w:rPr>
        <w:t xml:space="preserve"> nagorik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0F0000"/>
        </w:rPr>
        <w:t xml:space="preserve"> নিয়ে</w:t>
      </w:r>
      <w:r>
        <w:rPr>
          <w:color w:val="000002"/>
        </w:rPr>
        <w:t xml:space="preserve"> যাই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6A"/>
        </w:rPr>
        <w:t xml:space="preserve"> চাই</w:t>
      </w:r>
      <w:r>
        <w:rPr>
          <w:color w:val="000001"/>
        </w:rPr>
        <w:t xml:space="preserve"> 😥</w:t>
      </w:r>
      <w:r>
        <w:br/>
      </w:r>
      <w:r>
        <w:rPr>
          <w:color w:val="000000"/>
        </w:rPr>
        <w:t xml:space="preserve"> ম্যাডাম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00"/>
        </w:rPr>
        <w:t xml:space="preserve"> একান্ডে</w:t>
      </w:r>
      <w:r>
        <w:rPr>
          <w:color w:val="120000"/>
        </w:rPr>
        <w:t xml:space="preserve"> একটু</w:t>
      </w:r>
      <w:r>
        <w:rPr>
          <w:color w:val="000000"/>
        </w:rPr>
        <w:t xml:space="preserve"> সমস্যা</w:t>
      </w:r>
      <w:r>
        <w:rPr>
          <w:color w:val="000012"/>
        </w:rPr>
        <w:t xml:space="preserve"> হয়েছে</w:t>
      </w:r>
      <w:r>
        <w:rPr>
          <w:color w:val="00001B"/>
        </w:rPr>
        <w:t xml:space="preserve"> সেটা</w:t>
      </w:r>
      <w:r>
        <w:rPr>
          <w:color w:val="020000"/>
        </w:rPr>
        <w:t xml:space="preserve"> হলো</w:t>
      </w:r>
      <w:r>
        <w:rPr>
          <w:color w:val="000001"/>
        </w:rPr>
        <w:t xml:space="preserve"> অনলাইন</w:t>
      </w:r>
      <w:r>
        <w:rPr>
          <w:color w:val="00002F"/>
        </w:rPr>
        <w:t xml:space="preserve"> পেমেন্ট</w:t>
      </w:r>
      <w:r>
        <w:rPr>
          <w:color w:val="000025"/>
        </w:rPr>
        <w:t xml:space="preserve"> চালু</w:t>
      </w:r>
      <w:r>
        <w:rPr>
          <w:color w:val="000012"/>
        </w:rPr>
        <w:t xml:space="preserve"> হয়েছে</w:t>
      </w:r>
      <w:r>
        <w:rPr>
          <w:color w:val="00001B"/>
        </w:rPr>
        <w:t xml:space="preserve"> সেটা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F0000"/>
        </w:rPr>
        <w:t xml:space="preserve"> হবে</w:t>
      </w:r>
      <w:r>
        <w:br/>
      </w:r>
      <w:r>
        <w:rPr>
          <w:color w:val="050000"/>
        </w:rPr>
        <w:t xml:space="preserve"> আপনারা</w:t>
      </w:r>
      <w:r>
        <w:rPr>
          <w:color w:val="F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19"/>
        </w:rPr>
        <w:t xml:space="preserve"> কেন</w:t>
      </w:r>
      <w:r>
        <w:rPr>
          <w:color w:val="0000BF"/>
        </w:rPr>
        <w:t xml:space="preserve"> subscription</w:t>
      </w:r>
      <w:r>
        <w:rPr>
          <w:color w:val="00000F"/>
        </w:rPr>
        <w:t xml:space="preserve"> fee</w:t>
      </w:r>
      <w:r>
        <w:rPr>
          <w:color w:val="000001"/>
        </w:rPr>
        <w:t xml:space="preserve"> কাটলেন</w:t>
      </w:r>
      <w:r>
        <w:br/>
      </w:r>
      <w:r>
        <w:rPr>
          <w:color w:val="95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4"/>
        </w:rPr>
        <w:t xml:space="preserve"> teke</w:t>
      </w:r>
      <w:r>
        <w:rPr>
          <w:color w:val="000080"/>
        </w:rPr>
        <w:t xml:space="preserve"> tk</w:t>
      </w:r>
      <w:r>
        <w:rPr>
          <w:color w:val="000001"/>
        </w:rPr>
        <w:t xml:space="preserve"> niya</w:t>
      </w:r>
      <w:r>
        <w:rPr>
          <w:color w:val="000000"/>
        </w:rPr>
        <w:t xml:space="preserve"> ja</w:t>
      </w:r>
      <w:r>
        <w:rPr>
          <w:color w:val="000000"/>
        </w:rPr>
        <w:t xml:space="preserve"> onmubail</w:t>
      </w:r>
      <w:r>
        <w:rPr>
          <w:color w:val="150000"/>
        </w:rPr>
        <w:t xml:space="preserve"> ai</w:t>
      </w:r>
      <w:r>
        <w:rPr>
          <w:color w:val="000000"/>
        </w:rPr>
        <w:t xml:space="preserve"> opson</w:t>
      </w:r>
      <w:r>
        <w:rPr>
          <w:color w:val="000008"/>
        </w:rPr>
        <w:t xml:space="preserve"> ti</w:t>
      </w:r>
      <w:r>
        <w:rPr>
          <w:color w:val="000022"/>
        </w:rPr>
        <w:t xml:space="preserve"> bondo</w:t>
      </w:r>
      <w:r>
        <w:rPr>
          <w:color w:val="000085"/>
        </w:rPr>
        <w:t xml:space="preserve"> kore</w:t>
      </w:r>
      <w:r>
        <w:rPr>
          <w:color w:val="00001C"/>
        </w:rPr>
        <w:t xml:space="preserve"> din</w:t>
      </w:r>
      <w:r>
        <w:br/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F"/>
        </w:rPr>
        <w:t xml:space="preserve"> নাম্বার</w:t>
      </w:r>
      <w:r>
        <w:rPr>
          <w:color w:val="9B0000"/>
        </w:rPr>
        <w:t xml:space="preserve"> আমি</w:t>
      </w:r>
      <w:r>
        <w:rPr>
          <w:color w:val="000002"/>
        </w:rPr>
        <w:t xml:space="preserve"> গত</w:t>
      </w:r>
      <w:r>
        <w:rPr>
          <w:color w:val="000001"/>
        </w:rPr>
        <w:t xml:space="preserve"> মাসের</w:t>
      </w:r>
      <w:r>
        <w:rPr>
          <w:color w:val="010000"/>
        </w:rPr>
        <w:t xml:space="preserve"> আগের</w:t>
      </w:r>
      <w:r>
        <w:rPr>
          <w:color w:val="00001F"/>
        </w:rPr>
        <w:t xml:space="preserve"> মাসে</w:t>
      </w:r>
      <w:r>
        <w:rPr>
          <w:color w:val="000000"/>
        </w:rPr>
        <w:t xml:space="preserve"> রাবিথল</w:t>
      </w:r>
      <w:r>
        <w:rPr>
          <w:color w:val="000001"/>
        </w:rPr>
        <w:t xml:space="preserve"> বিডি</w:t>
      </w:r>
      <w:r>
        <w:rPr>
          <w:color w:val="070000"/>
        </w:rPr>
        <w:t xml:space="preserve"> তে</w:t>
      </w:r>
      <w:r>
        <w:rPr>
          <w:color w:val="000000"/>
        </w:rPr>
        <w:t xml:space="preserve"> বিকাস</w:t>
      </w:r>
      <w:r>
        <w:rPr>
          <w:color w:val="00002F"/>
        </w:rPr>
        <w:t xml:space="preserve"> পেমেন্ট</w:t>
      </w:r>
      <w:r>
        <w:rPr>
          <w:color w:val="880000"/>
        </w:rPr>
        <w:t xml:space="preserve"> করে</w:t>
      </w:r>
      <w:r>
        <w:rPr>
          <w:color w:val="00002F"/>
        </w:rPr>
        <w:t xml:space="preserve"> সাবস্ক্রিপশন</w:t>
      </w:r>
      <w:r>
        <w:rPr>
          <w:color w:val="010000"/>
        </w:rPr>
        <w:t xml:space="preserve"> করি</w:t>
      </w:r>
      <w:r>
        <w:rPr>
          <w:color w:val="000000"/>
        </w:rPr>
        <w:t xml:space="preserve"> তারপর</w:t>
      </w:r>
      <w:r>
        <w:rPr>
          <w:color w:val="000002"/>
        </w:rPr>
        <w:t xml:space="preserve"> গত</w:t>
      </w:r>
      <w:r>
        <w:rPr>
          <w:color w:val="00001F"/>
        </w:rPr>
        <w:t xml:space="preserve"> মাসে</w:t>
      </w:r>
      <w:r>
        <w:rPr>
          <w:color w:val="FF0000"/>
        </w:rPr>
        <w:t xml:space="preserve"> আমার</w:t>
      </w:r>
      <w:r>
        <w:rPr>
          <w:color w:val="0000A2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D3"/>
        </w:rPr>
        <w:t xml:space="preserve"> থেকে</w:t>
      </w:r>
      <w:r>
        <w:rPr>
          <w:color w:val="0000E0"/>
        </w:rPr>
        <w:t xml:space="preserve"> টাকা</w:t>
      </w:r>
      <w:r>
        <w:rPr>
          <w:color w:val="0000A2"/>
        </w:rPr>
        <w:t xml:space="preserve"> কেটে</w:t>
      </w:r>
      <w:r>
        <w:rPr>
          <w:color w:val="170000"/>
        </w:rPr>
        <w:t xml:space="preserve"> নেয়</w:t>
      </w:r>
      <w:r>
        <w:rPr>
          <w:color w:val="00002F"/>
        </w:rPr>
        <w:t xml:space="preserve"> এখন</w:t>
      </w:r>
      <w:r>
        <w:rPr>
          <w:color w:val="9B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9A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050000"/>
        </w:rPr>
        <w:t xml:space="preserve"> আপনারা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মেনুয়ালি</w:t>
      </w:r>
      <w:r>
        <w:rPr>
          <w:color w:val="4F0000"/>
        </w:rPr>
        <w:t xml:space="preserve"> এটা</w:t>
      </w:r>
      <w:r>
        <w:rPr>
          <w:color w:val="0000EA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10000"/>
        </w:rPr>
        <w:t xml:space="preserve"> পারবেন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