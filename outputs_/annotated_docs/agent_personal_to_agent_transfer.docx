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keo</w:t>
      </w:r>
      <w:r>
        <w:rPr>
          <w:color w:val="000000"/>
        </w:rPr>
        <w:t xml:space="preserve"> jodi</w:t>
      </w:r>
      <w:r>
        <w:rPr>
          <w:color w:val="0000C2"/>
        </w:rPr>
        <w:t xml:space="preserve"> personal</w:t>
      </w:r>
      <w:r>
        <w:rPr>
          <w:color w:val="0000F2"/>
        </w:rPr>
        <w:t xml:space="preserve"> account</w:t>
      </w:r>
      <w:r>
        <w:rPr>
          <w:color w:val="000018"/>
        </w:rPr>
        <w:t xml:space="preserve"> theke</w:t>
      </w:r>
      <w:r>
        <w:rPr>
          <w:color w:val="000000"/>
        </w:rPr>
        <w:t xml:space="preserve"> agant</w:t>
      </w:r>
      <w:r>
        <w:rPr>
          <w:color w:val="000000"/>
        </w:rPr>
        <w:t xml:space="preserve"> korta</w:t>
      </w:r>
      <w:r>
        <w:rPr>
          <w:color w:val="00000C"/>
        </w:rPr>
        <w:t xml:space="preserve"> chai</w:t>
      </w:r>
      <w:r>
        <w:rPr>
          <w:color w:val="000000"/>
        </w:rPr>
        <w:t xml:space="preserve"> tahole</w:t>
      </w:r>
      <w:r>
        <w:rPr>
          <w:color w:val="000000"/>
        </w:rPr>
        <w:t xml:space="preserve"> sa</w:t>
      </w:r>
      <w:r>
        <w:rPr>
          <w:color w:val="000000"/>
        </w:rPr>
        <w:t xml:space="preserve"> parba</w:t>
      </w:r>
      <w:r>
        <w:br/>
      </w:r>
      <w:r>
        <w:rPr>
          <w:color w:val="30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48"/>
        </w:rPr>
        <w:t xml:space="preserve"> একাউন্ট</w:t>
      </w:r>
      <w:r>
        <w:rPr>
          <w:color w:val="000018"/>
        </w:rPr>
        <w:t xml:space="preserve"> টা</w:t>
      </w:r>
      <w:r>
        <w:rPr>
          <w:color w:val="000024"/>
        </w:rPr>
        <w:t xml:space="preserve"> পার্সোনাল</w:t>
      </w:r>
      <w:r>
        <w:rPr>
          <w:color w:val="240000"/>
        </w:rPr>
        <w:t xml:space="preserve"> আমি</w:t>
      </w:r>
      <w:r>
        <w:rPr>
          <w:color w:val="0C0000"/>
        </w:rPr>
        <w:t xml:space="preserve"> এই</w:t>
      </w:r>
      <w:r>
        <w:rPr>
          <w:color w:val="000048"/>
        </w:rPr>
        <w:t xml:space="preserve"> একাউন্ট</w:t>
      </w:r>
      <w:r>
        <w:rPr>
          <w:color w:val="000018"/>
        </w:rPr>
        <w:t xml:space="preserve"> টা</w:t>
      </w:r>
      <w:r>
        <w:rPr>
          <w:color w:val="00000C"/>
        </w:rPr>
        <w:t xml:space="preserve"> কীভাবে</w:t>
      </w:r>
      <w:r>
        <w:rPr>
          <w:color w:val="00003C"/>
        </w:rPr>
        <w:t xml:space="preserve"> এজেন্ট</w:t>
      </w:r>
      <w:r>
        <w:rPr>
          <w:color w:val="000000"/>
        </w:rPr>
        <w:t xml:space="preserve"> এ</w:t>
      </w:r>
      <w:r>
        <w:rPr>
          <w:color w:val="00000C"/>
        </w:rPr>
        <w:t xml:space="preserve"> পরিণত</w:t>
      </w:r>
      <w:r>
        <w:rPr>
          <w:color w:val="0C0000"/>
        </w:rPr>
        <w:t xml:space="preserve"> করতে</w:t>
      </w:r>
      <w:r>
        <w:rPr>
          <w:color w:val="00000C"/>
        </w:rPr>
        <w:t xml:space="preserve"> পারি</w:t>
      </w:r>
      <w:r>
        <w:br/>
      </w:r>
      <w:r>
        <w:rPr>
          <w:color w:val="000000"/>
        </w:rPr>
        <w:t xml:space="preserve"> ja</w:t>
      </w:r>
      <w:r>
        <w:rPr>
          <w:color w:val="0000F2"/>
        </w:rPr>
        <w:t xml:space="preserve"> account</w:t>
      </w:r>
      <w:r>
        <w:rPr>
          <w:color w:val="000024"/>
        </w:rPr>
        <w:t xml:space="preserve"> e</w:t>
      </w:r>
      <w:r>
        <w:rPr>
          <w:color w:val="00000C"/>
        </w:rPr>
        <w:t xml:space="preserve"> customer</w:t>
      </w:r>
      <w:r>
        <w:rPr>
          <w:color w:val="0000F2"/>
        </w:rPr>
        <w:t xml:space="preserve"> account</w:t>
      </w:r>
      <w:r>
        <w:rPr>
          <w:color w:val="000000"/>
        </w:rPr>
        <w:t xml:space="preserve"> ace</w:t>
      </w:r>
      <w:r>
        <w:rPr>
          <w:color w:val="000000"/>
        </w:rPr>
        <w:t xml:space="preserve"> ai</w:t>
      </w:r>
      <w:r>
        <w:rPr>
          <w:color w:val="000091"/>
        </w:rPr>
        <w:t xml:space="preserve"> number</w:t>
      </w:r>
      <w:r>
        <w:rPr>
          <w:color w:val="000024"/>
        </w:rPr>
        <w:t xml:space="preserve"> e</w:t>
      </w:r>
      <w:r>
        <w:rPr>
          <w:color w:val="0000FF"/>
        </w:rPr>
        <w:t xml:space="preserve"> agent</w:t>
      </w:r>
      <w:r>
        <w:rPr>
          <w:color w:val="000000"/>
        </w:rPr>
        <w:t xml:space="preserve"> newa</w:t>
      </w:r>
      <w:r>
        <w:rPr>
          <w:color w:val="180000"/>
        </w:rPr>
        <w:t xml:space="preserve"> jabe</w:t>
      </w:r>
      <w:r>
        <w:br/>
      </w:r>
      <w:r>
        <w:rPr>
          <w:color w:val="000030"/>
        </w:rPr>
        <w:t xml:space="preserve"> bkash</w:t>
      </w:r>
      <w:r>
        <w:rPr>
          <w:color w:val="850000"/>
        </w:rPr>
        <w:t xml:space="preserve"> ki</w:t>
      </w:r>
      <w:r>
        <w:rPr>
          <w:color w:val="0000C2"/>
        </w:rPr>
        <w:t xml:space="preserve"> personal</w:t>
      </w:r>
      <w:r>
        <w:rPr>
          <w:color w:val="000018"/>
        </w:rPr>
        <w:t xml:space="preserve"> theke</w:t>
      </w:r>
      <w:r>
        <w:rPr>
          <w:color w:val="0000FF"/>
        </w:rPr>
        <w:t xml:space="preserve"> agent</w:t>
      </w:r>
      <w:r>
        <w:rPr>
          <w:color w:val="000024"/>
        </w:rPr>
        <w:t xml:space="preserve"> e</w:t>
      </w:r>
      <w:r>
        <w:rPr>
          <w:color w:val="000000"/>
        </w:rPr>
        <w:t xml:space="preserve"> convert</w:t>
      </w:r>
      <w:r>
        <w:rPr>
          <w:color w:val="000000"/>
        </w:rPr>
        <w:t xml:space="preserve"> kota</w:t>
      </w:r>
      <w:r>
        <w:rPr>
          <w:color w:val="000024"/>
        </w:rPr>
        <w:t xml:space="preserve"> possible</w:t>
      </w:r>
      <w:r>
        <w:br/>
      </w:r>
      <w:r>
        <w:rPr>
          <w:color w:val="240000"/>
        </w:rPr>
        <w:t xml:space="preserve"> ami</w:t>
      </w:r>
      <w:r>
        <w:rPr>
          <w:color w:val="000000"/>
        </w:rPr>
        <w:t xml:space="preserve"> apnader</w:t>
      </w:r>
      <w:r>
        <w:rPr>
          <w:color w:val="000000"/>
        </w:rPr>
        <w:t xml:space="preserve"> puraton</w:t>
      </w:r>
      <w:r>
        <w:rPr>
          <w:color w:val="000000"/>
        </w:rPr>
        <w:t xml:space="preserve"> ekjon</w:t>
      </w:r>
      <w:r>
        <w:rPr>
          <w:color w:val="000030"/>
        </w:rPr>
        <w:t xml:space="preserve"> bkash</w:t>
      </w:r>
      <w:r>
        <w:rPr>
          <w:color w:val="00000C"/>
        </w:rPr>
        <w:t xml:space="preserve"> customer</w:t>
      </w:r>
      <w:r>
        <w:rPr>
          <w:color w:val="000000"/>
        </w:rPr>
        <w:t xml:space="preserve"> ame</w:t>
      </w:r>
      <w:r>
        <w:rPr>
          <w:color w:val="850000"/>
        </w:rPr>
        <w:t xml:space="preserve"> ki</w:t>
      </w:r>
      <w:r>
        <w:rPr>
          <w:color w:val="550000"/>
        </w:rPr>
        <w:t xml:space="preserve"> amar</w:t>
      </w:r>
      <w:r>
        <w:rPr>
          <w:color w:val="0000C2"/>
        </w:rPr>
        <w:t xml:space="preserve"> personal</w:t>
      </w:r>
      <w:r>
        <w:rPr>
          <w:color w:val="000030"/>
        </w:rPr>
        <w:t xml:space="preserve"> bkash</w:t>
      </w:r>
      <w:r>
        <w:rPr>
          <w:color w:val="000091"/>
        </w:rPr>
        <w:t xml:space="preserve"> number</w:t>
      </w:r>
      <w:r>
        <w:rPr>
          <w:color w:val="0C0000"/>
        </w:rPr>
        <w:t xml:space="preserve"> ke</w:t>
      </w:r>
      <w:r>
        <w:rPr>
          <w:color w:val="0000FF"/>
        </w:rPr>
        <w:t xml:space="preserve"> agent</w:t>
      </w:r>
      <w:r>
        <w:rPr>
          <w:color w:val="000091"/>
        </w:rPr>
        <w:t xml:space="preserve"> number</w:t>
      </w:r>
      <w:r>
        <w:rPr>
          <w:color w:val="000000"/>
        </w:rPr>
        <w:t xml:space="preserve"> banate</w:t>
      </w:r>
      <w:r>
        <w:rPr>
          <w:color w:val="00000C"/>
        </w:rPr>
        <w:t xml:space="preserve"> parbo</w:t>
      </w:r>
      <w:r>
        <w:br/>
      </w:r>
      <w:r>
        <w:rPr>
          <w:color w:val="000024"/>
        </w:rPr>
        <w:t xml:space="preserve"> পার্সোনাল</w:t>
      </w:r>
      <w:r>
        <w:rPr>
          <w:color w:val="000000"/>
        </w:rPr>
        <w:t xml:space="preserve"> নাম্বার</w:t>
      </w:r>
      <w:r>
        <w:rPr>
          <w:color w:val="180000"/>
        </w:rPr>
        <w:t xml:space="preserve"> কি</w:t>
      </w:r>
      <w:r>
        <w:rPr>
          <w:color w:val="00000C"/>
        </w:rPr>
        <w:t xml:space="preserve"> এজেন্টে</w:t>
      </w:r>
      <w:r>
        <w:rPr>
          <w:color w:val="000000"/>
        </w:rPr>
        <w:t xml:space="preserve"> ট্রান্সফার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অনুগ্রহ</w:t>
      </w:r>
      <w:r>
        <w:rPr>
          <w:color w:val="000000"/>
        </w:rPr>
        <w:t xml:space="preserve"> করে</w:t>
      </w:r>
      <w:r>
        <w:rPr>
          <w:color w:val="300000"/>
        </w:rPr>
        <w:t xml:space="preserve"> আমার</w:t>
      </w:r>
      <w:r>
        <w:rPr>
          <w:color w:val="000024"/>
        </w:rPr>
        <w:t xml:space="preserve"> পার্সোনাল</w:t>
      </w:r>
      <w:r>
        <w:rPr>
          <w:color w:val="000000"/>
        </w:rPr>
        <w:t xml:space="preserve"> নাম্বারটিকে</w:t>
      </w:r>
      <w:r>
        <w:rPr>
          <w:color w:val="180000"/>
        </w:rPr>
        <w:t xml:space="preserve"> কি</w:t>
      </w:r>
      <w:r>
        <w:rPr>
          <w:color w:val="00003C"/>
        </w:rPr>
        <w:t xml:space="preserve"> এজেন্ট</w:t>
      </w:r>
      <w:r>
        <w:rPr>
          <w:color w:val="000000"/>
        </w:rPr>
        <w:t xml:space="preserve"> হিসেবে</w:t>
      </w:r>
      <w:r>
        <w:rPr>
          <w:color w:val="000000"/>
        </w:rPr>
        <w:t xml:space="preserve"> বানানো</w:t>
      </w:r>
      <w:r>
        <w:rPr>
          <w:color w:val="00000C"/>
        </w:rPr>
        <w:t xml:space="preserve"> যাবে</w:t>
      </w:r>
      <w:r>
        <w:br/>
      </w:r>
      <w:r>
        <w:rPr>
          <w:color w:val="0000C2"/>
        </w:rPr>
        <w:t xml:space="preserve"> personal</w:t>
      </w:r>
      <w:r>
        <w:rPr>
          <w:color w:val="000091"/>
        </w:rPr>
        <w:t xml:space="preserve"> number</w:t>
      </w:r>
      <w:r>
        <w:rPr>
          <w:color w:val="0C0000"/>
        </w:rPr>
        <w:t xml:space="preserve"> ke</w:t>
      </w:r>
      <w:r>
        <w:rPr>
          <w:color w:val="0000FF"/>
        </w:rPr>
        <w:t xml:space="preserve"> agent</w:t>
      </w:r>
      <w:r>
        <w:rPr>
          <w:color w:val="000024"/>
        </w:rPr>
        <w:t xml:space="preserve"> e</w:t>
      </w:r>
      <w:r>
        <w:rPr>
          <w:color w:val="000000"/>
        </w:rPr>
        <w:t xml:space="preserve"> nibo</w:t>
      </w:r>
      <w:r>
        <w:rPr>
          <w:color w:val="000018"/>
        </w:rPr>
        <w:t xml:space="preserve"> kivabe</w:t>
      </w:r>
      <w:r>
        <w:br/>
      </w:r>
      <w:r>
        <w:rPr>
          <w:color w:val="0C0000"/>
        </w:rPr>
        <w:t xml:space="preserve"> how</w:t>
      </w:r>
      <w:r>
        <w:rPr>
          <w:color w:val="000018"/>
        </w:rPr>
        <w:t xml:space="preserve"> can</w:t>
      </w:r>
      <w:r>
        <w:rPr>
          <w:color w:val="240000"/>
        </w:rPr>
        <w:t xml:space="preserve"> i</w:t>
      </w:r>
      <w:r>
        <w:rPr>
          <w:color w:val="000000"/>
        </w:rPr>
        <w:t xml:space="preserve"> switch</w:t>
      </w:r>
      <w:r>
        <w:rPr>
          <w:color w:val="00000C"/>
        </w:rPr>
        <w:t xml:space="preserve"> my</w:t>
      </w:r>
      <w:r>
        <w:rPr>
          <w:color w:val="0000C2"/>
        </w:rPr>
        <w:t xml:space="preserve"> personal</w:t>
      </w:r>
      <w:r>
        <w:rPr>
          <w:color w:val="000030"/>
        </w:rPr>
        <w:t xml:space="preserve"> bkash</w:t>
      </w:r>
      <w:r>
        <w:rPr>
          <w:color w:val="000091"/>
        </w:rPr>
        <w:t xml:space="preserve"> number</w:t>
      </w:r>
      <w:r>
        <w:rPr>
          <w:color w:val="3C0000"/>
        </w:rPr>
        <w:t xml:space="preserve"> to</w:t>
      </w:r>
      <w:r>
        <w:rPr>
          <w:color w:val="0000FF"/>
        </w:rPr>
        <w:t xml:space="preserve"> agent</w:t>
      </w:r>
      <w:r>
        <w:rPr>
          <w:color w:val="000091"/>
        </w:rPr>
        <w:t xml:space="preserve"> number</w:t>
      </w:r>
      <w:r>
        <w:br/>
      </w:r>
      <w:r>
        <w:rPr>
          <w:color w:val="00000C"/>
        </w:rPr>
        <w:t xml:space="preserve"> my</w:t>
      </w:r>
      <w:r>
        <w:rPr>
          <w:color w:val="000000"/>
        </w:rPr>
        <w:t xml:space="preserve"> bkasht</w:t>
      </w:r>
      <w:r>
        <w:rPr>
          <w:color w:val="0000F2"/>
        </w:rPr>
        <w:t xml:space="preserve"> account</w:t>
      </w:r>
      <w:r>
        <w:rPr>
          <w:color w:val="0C0000"/>
        </w:rPr>
        <w:t xml:space="preserve"> is</w:t>
      </w:r>
      <w:r>
        <w:rPr>
          <w:color w:val="0000C2"/>
        </w:rPr>
        <w:t xml:space="preserve"> personal</w:t>
      </w:r>
      <w:r>
        <w:rPr>
          <w:color w:val="0C0000"/>
        </w:rPr>
        <w:t xml:space="preserve"> how</w:t>
      </w:r>
      <w:r>
        <w:rPr>
          <w:color w:val="000018"/>
        </w:rPr>
        <w:t xml:space="preserve"> can</w:t>
      </w:r>
      <w:r>
        <w:rPr>
          <w:color w:val="240000"/>
        </w:rPr>
        <w:t xml:space="preserve"> i</w:t>
      </w:r>
      <w:r>
        <w:rPr>
          <w:color w:val="000000"/>
        </w:rPr>
        <w:t xml:space="preserve"> turn</w:t>
      </w:r>
      <w:r>
        <w:rPr>
          <w:color w:val="000000"/>
        </w:rPr>
        <w:t xml:space="preserve"> this</w:t>
      </w:r>
      <w:r>
        <w:rPr>
          <w:color w:val="0000F2"/>
        </w:rPr>
        <w:t xml:space="preserve"> account</w:t>
      </w:r>
      <w:r>
        <w:rPr>
          <w:color w:val="000000"/>
        </w:rPr>
        <w:t xml:space="preserve"> into</w:t>
      </w:r>
      <w:r>
        <w:rPr>
          <w:color w:val="000000"/>
        </w:rPr>
        <w:t xml:space="preserve"> an</w:t>
      </w:r>
      <w:r>
        <w:rPr>
          <w:color w:val="0000FF"/>
        </w:rPr>
        <w:t xml:space="preserve"> agent</w:t>
      </w:r>
      <w:r>
        <w:br/>
      </w:r>
      <w:r>
        <w:rPr>
          <w:color w:val="240000"/>
        </w:rPr>
        <w:t xml:space="preserve"> আমি</w:t>
      </w:r>
      <w:r>
        <w:rPr>
          <w:color w:val="000030"/>
        </w:rPr>
        <w:t xml:space="preserve"> বিকাশ</w:t>
      </w:r>
      <w:r>
        <w:rPr>
          <w:color w:val="00003C"/>
        </w:rPr>
        <w:t xml:space="preserve"> এজেন্ট</w:t>
      </w:r>
      <w:r>
        <w:rPr>
          <w:color w:val="000048"/>
        </w:rPr>
        <w:t xml:space="preserve"> একাউন্ট</w:t>
      </w:r>
      <w:r>
        <w:rPr>
          <w:color w:val="000000"/>
        </w:rPr>
        <w:t xml:space="preserve"> খুলতে</w:t>
      </w:r>
      <w:r>
        <w:rPr>
          <w:color w:val="000000"/>
        </w:rPr>
        <w:t xml:space="preserve"> চাচ্ছি</w:t>
      </w:r>
      <w:r>
        <w:rPr>
          <w:color w:val="00000C"/>
        </w:rPr>
        <w:t xml:space="preserve"> এখন</w:t>
      </w:r>
      <w:r>
        <w:rPr>
          <w:color w:val="300000"/>
        </w:rPr>
        <w:t xml:space="preserve"> আমার</w:t>
      </w:r>
      <w:r>
        <w:rPr>
          <w:color w:val="000000"/>
        </w:rPr>
        <w:t xml:space="preserve"> যেই</w:t>
      </w:r>
      <w:r>
        <w:rPr>
          <w:color w:val="00000C"/>
        </w:rPr>
        <w:t xml:space="preserve"> নাম্বারে</w:t>
      </w:r>
      <w:r>
        <w:rPr>
          <w:color w:val="000030"/>
        </w:rPr>
        <w:t xml:space="preserve"> বিকাশ</w:t>
      </w:r>
      <w:r>
        <w:rPr>
          <w:color w:val="000000"/>
        </w:rPr>
        <w:t xml:space="preserve"> নরমাল</w:t>
      </w:r>
      <w:r>
        <w:rPr>
          <w:color w:val="000048"/>
        </w:rPr>
        <w:t xml:space="preserve"> একাউন্ট</w:t>
      </w:r>
      <w:r>
        <w:rPr>
          <w:color w:val="00000C"/>
        </w:rPr>
        <w:t xml:space="preserve"> খোলা</w:t>
      </w:r>
      <w:r>
        <w:rPr>
          <w:color w:val="00000C"/>
        </w:rPr>
        <w:t xml:space="preserve"> আছে</w:t>
      </w:r>
      <w:r>
        <w:rPr>
          <w:color w:val="000000"/>
        </w:rPr>
        <w:t xml:space="preserve"> অই</w:t>
      </w:r>
      <w:r>
        <w:rPr>
          <w:color w:val="00000C"/>
        </w:rPr>
        <w:t xml:space="preserve"> নাম্বারে</w:t>
      </w:r>
      <w:r>
        <w:rPr>
          <w:color w:val="180000"/>
        </w:rPr>
        <w:t xml:space="preserve"> কি</w:t>
      </w:r>
      <w:r>
        <w:rPr>
          <w:color w:val="000000"/>
        </w:rPr>
        <w:t xml:space="preserve"> আবার</w:t>
      </w:r>
      <w:r>
        <w:rPr>
          <w:color w:val="00003C"/>
        </w:rPr>
        <w:t xml:space="preserve"> এজেন্ট</w:t>
      </w:r>
      <w:r>
        <w:rPr>
          <w:color w:val="000048"/>
        </w:rPr>
        <w:t xml:space="preserve"> একাউন্ট</w:t>
      </w:r>
      <w:r>
        <w:rPr>
          <w:color w:val="00000C"/>
        </w:rPr>
        <w:t xml:space="preserve"> খোলা</w:t>
      </w:r>
      <w:r>
        <w:rPr>
          <w:color w:val="00000C"/>
        </w:rPr>
        <w:t xml:space="preserve"> যাবে</w:t>
      </w:r>
      <w:r>
        <w:br/>
      </w:r>
      <w:r>
        <w:rPr>
          <w:color w:val="0000C2"/>
        </w:rPr>
        <w:t xml:space="preserve"> personal</w:t>
      </w:r>
      <w:r>
        <w:rPr>
          <w:color w:val="0000F2"/>
        </w:rPr>
        <w:t xml:space="preserve"> account</w:t>
      </w:r>
      <w:r>
        <w:rPr>
          <w:color w:val="000030"/>
        </w:rPr>
        <w:t xml:space="preserve"> ache</w:t>
      </w:r>
      <w:r>
        <w:rPr>
          <w:color w:val="000024"/>
        </w:rPr>
        <w:t xml:space="preserve"> ekhon</w:t>
      </w:r>
      <w:r>
        <w:rPr>
          <w:color w:val="850000"/>
        </w:rPr>
        <w:t xml:space="preserve"> ki</w:t>
      </w:r>
      <w:r>
        <w:rPr>
          <w:color w:val="0000FF"/>
        </w:rPr>
        <w:t xml:space="preserve"> agent</w:t>
      </w:r>
      <w:r>
        <w:rPr>
          <w:color w:val="0000F2"/>
        </w:rPr>
        <w:t xml:space="preserve"> account</w:t>
      </w:r>
      <w:r>
        <w:rPr>
          <w:color w:val="300000"/>
        </w:rPr>
        <w:t xml:space="preserve"> kora</w:t>
      </w:r>
      <w:r>
        <w:rPr>
          <w:color w:val="180000"/>
        </w:rPr>
        <w:t xml:space="preserve"> jabe</w:t>
      </w:r>
      <w:r>
        <w:br/>
      </w:r>
      <w:r>
        <w:rPr>
          <w:color w:val="0C0000"/>
        </w:rPr>
        <w:t xml:space="preserve"> vhai</w:t>
      </w:r>
      <w:r>
        <w:rPr>
          <w:color w:val="550000"/>
        </w:rPr>
        <w:t xml:space="preserve"> amar</w:t>
      </w:r>
      <w:r>
        <w:rPr>
          <w:color w:val="0000C2"/>
        </w:rPr>
        <w:t xml:space="preserve"> personal</w:t>
      </w:r>
      <w:r>
        <w:rPr>
          <w:color w:val="0000F2"/>
        </w:rPr>
        <w:t xml:space="preserve"> account</w:t>
      </w:r>
      <w:r>
        <w:rPr>
          <w:color w:val="000018"/>
        </w:rPr>
        <w:t xml:space="preserve"> theke</w:t>
      </w:r>
      <w:r>
        <w:rPr>
          <w:color w:val="0000FF"/>
        </w:rPr>
        <w:t xml:space="preserve"> agent</w:t>
      </w:r>
      <w:r>
        <w:rPr>
          <w:color w:val="00003C"/>
        </w:rPr>
        <w:t xml:space="preserve"> korte</w:t>
      </w:r>
      <w:r>
        <w:rPr>
          <w:color w:val="000018"/>
        </w:rPr>
        <w:t xml:space="preserve"> chaai</w:t>
      </w:r>
      <w:r>
        <w:rPr>
          <w:color w:val="000000"/>
        </w:rPr>
        <w:t xml:space="preserve"> eta</w:t>
      </w:r>
      <w:r>
        <w:rPr>
          <w:color w:val="850000"/>
        </w:rPr>
        <w:t xml:space="preserve"> ki</w:t>
      </w:r>
      <w:r>
        <w:rPr>
          <w:color w:val="000024"/>
        </w:rPr>
        <w:t xml:space="preserve"> possible</w:t>
      </w:r>
      <w:r>
        <w:br/>
      </w:r>
      <w:r>
        <w:rPr>
          <w:color w:val="300000"/>
        </w:rPr>
        <w:t xml:space="preserve"> আমার</w:t>
      </w:r>
      <w:r>
        <w:rPr>
          <w:color w:val="000048"/>
        </w:rPr>
        <w:t xml:space="preserve"> একাউন্ট</w:t>
      </w:r>
      <w:r>
        <w:rPr>
          <w:color w:val="000018"/>
        </w:rPr>
        <w:t xml:space="preserve"> টা</w:t>
      </w:r>
      <w:r>
        <w:rPr>
          <w:color w:val="000024"/>
        </w:rPr>
        <w:t xml:space="preserve"> পার্সোনাল</w:t>
      </w:r>
      <w:r>
        <w:rPr>
          <w:color w:val="00000C"/>
        </w:rPr>
        <w:t xml:space="preserve"> আছে</w:t>
      </w:r>
      <w:r>
        <w:rPr>
          <w:color w:val="00000C"/>
        </w:rPr>
        <w:t xml:space="preserve"> এখন</w:t>
      </w:r>
      <w:r>
        <w:rPr>
          <w:color w:val="240000"/>
        </w:rPr>
        <w:t xml:space="preserve"> আমি</w:t>
      </w:r>
      <w:r>
        <w:rPr>
          <w:color w:val="00003C"/>
        </w:rPr>
        <w:t xml:space="preserve"> এজেন্ট</w:t>
      </w:r>
      <w:r>
        <w:rPr>
          <w:color w:val="000048"/>
        </w:rPr>
        <w:t xml:space="preserve"> একাউন্ট</w:t>
      </w:r>
      <w:r>
        <w:rPr>
          <w:color w:val="00000C"/>
        </w:rPr>
        <w:t xml:space="preserve"> করবো</w:t>
      </w:r>
      <w:r>
        <w:rPr>
          <w:color w:val="000000"/>
        </w:rPr>
        <w:t xml:space="preserve"> কিভাবে</w:t>
      </w:r>
      <w:r>
        <w:rPr>
          <w:color w:val="00000C"/>
        </w:rPr>
        <w:t xml:space="preserve"> করবো</w:t>
      </w:r>
      <w:r>
        <w:rPr>
          <w:color w:val="000000"/>
        </w:rPr>
        <w:t xml:space="preserve"> বলবেন</w:t>
      </w:r>
      <w:r>
        <w:rPr>
          <w:color w:val="000000"/>
        </w:rPr>
        <w:t xml:space="preserve"> প্লিজ</w:t>
      </w:r>
      <w:r>
        <w:br/>
      </w:r>
      <w:r>
        <w:rPr>
          <w:color w:val="00000C"/>
        </w:rPr>
        <w:t xml:space="preserve"> perosnal</w:t>
      </w:r>
      <w:r>
        <w:rPr>
          <w:color w:val="0000F2"/>
        </w:rPr>
        <w:t xml:space="preserve"> account</w:t>
      </w:r>
      <w:r>
        <w:rPr>
          <w:color w:val="850000"/>
        </w:rPr>
        <w:t xml:space="preserve"> ki</w:t>
      </w:r>
      <w:r>
        <w:rPr>
          <w:color w:val="0000FF"/>
        </w:rPr>
        <w:t xml:space="preserve"> agent</w:t>
      </w:r>
      <w:r>
        <w:rPr>
          <w:color w:val="0000F2"/>
        </w:rPr>
        <w:t xml:space="preserve"> account</w:t>
      </w:r>
      <w:r>
        <w:rPr>
          <w:color w:val="240000"/>
        </w:rPr>
        <w:t xml:space="preserve"> aa</w:t>
      </w:r>
      <w:r>
        <w:rPr>
          <w:color w:val="00000C"/>
        </w:rPr>
        <w:t xml:space="preserve"> change</w:t>
      </w:r>
      <w:r>
        <w:rPr>
          <w:color w:val="300000"/>
        </w:rPr>
        <w:t xml:space="preserve"> kora</w:t>
      </w:r>
      <w:r>
        <w:rPr>
          <w:color w:val="180000"/>
        </w:rPr>
        <w:t xml:space="preserve"> jabe</w:t>
      </w:r>
      <w:r>
        <w:rPr>
          <w:color w:val="550000"/>
        </w:rPr>
        <w:t xml:space="preserve"> amar</w:t>
      </w:r>
      <w:r>
        <w:rPr>
          <w:color w:val="000000"/>
        </w:rPr>
        <w:t xml:space="preserve"> khub</w:t>
      </w:r>
      <w:r>
        <w:rPr>
          <w:color w:val="180000"/>
        </w:rPr>
        <w:t xml:space="preserve"> ee</w:t>
      </w:r>
      <w:r>
        <w:rPr>
          <w:color w:val="000000"/>
        </w:rPr>
        <w:t xml:space="preserve"> dorkar</w:t>
      </w:r>
      <w:r>
        <w:br/>
      </w:r>
      <w:r>
        <w:rPr>
          <w:color w:val="550000"/>
        </w:rPr>
        <w:t xml:space="preserve"> amar</w:t>
      </w:r>
      <w:r>
        <w:rPr>
          <w:color w:val="00000C"/>
        </w:rPr>
        <w:t xml:space="preserve"> bikas</w:t>
      </w:r>
      <w:r>
        <w:rPr>
          <w:color w:val="0000F2"/>
        </w:rPr>
        <w:t xml:space="preserve"> account</w:t>
      </w:r>
      <w:r>
        <w:rPr>
          <w:color w:val="000000"/>
        </w:rPr>
        <w:t xml:space="preserve"> taa</w:t>
      </w:r>
      <w:r>
        <w:rPr>
          <w:color w:val="0000C2"/>
        </w:rPr>
        <w:t xml:space="preserve"> personal</w:t>
      </w:r>
      <w:r>
        <w:rPr>
          <w:color w:val="0000F2"/>
        </w:rPr>
        <w:t xml:space="preserve"> account</w:t>
      </w:r>
      <w:r>
        <w:rPr>
          <w:color w:val="180000"/>
        </w:rPr>
        <w:t xml:space="preserve"> ee</w:t>
      </w:r>
      <w:r>
        <w:rPr>
          <w:color w:val="000030"/>
        </w:rPr>
        <w:t xml:space="preserve"> ache</w:t>
      </w:r>
      <w:r>
        <w:rPr>
          <w:color w:val="000018"/>
        </w:rPr>
        <w:t xml:space="preserve"> kivabe</w:t>
      </w:r>
      <w:r>
        <w:rPr>
          <w:color w:val="240000"/>
        </w:rPr>
        <w:t xml:space="preserve"> ami</w:t>
      </w:r>
      <w:r>
        <w:rPr>
          <w:color w:val="0000FF"/>
        </w:rPr>
        <w:t xml:space="preserve"> agent</w:t>
      </w:r>
      <w:r>
        <w:rPr>
          <w:color w:val="180000"/>
        </w:rPr>
        <w:t xml:space="preserve"> ee</w:t>
      </w:r>
      <w:r>
        <w:rPr>
          <w:color w:val="000018"/>
        </w:rPr>
        <w:t xml:space="preserve"> korbo</w:t>
      </w:r>
      <w:r>
        <w:br/>
      </w:r>
      <w:r>
        <w:rPr>
          <w:color w:val="240000"/>
        </w:rPr>
        <w:t xml:space="preserve"> ami</w:t>
      </w:r>
      <w:r>
        <w:rPr>
          <w:color w:val="850000"/>
        </w:rPr>
        <w:t xml:space="preserve"> ki</w:t>
      </w:r>
      <w:r>
        <w:rPr>
          <w:color w:val="0000C2"/>
        </w:rPr>
        <w:t xml:space="preserve"> personal</w:t>
      </w:r>
      <w:r>
        <w:rPr>
          <w:color w:val="0000F2"/>
        </w:rPr>
        <w:t xml:space="preserve"> account</w:t>
      </w:r>
      <w:r>
        <w:rPr>
          <w:color w:val="850000"/>
        </w:rPr>
        <w:t xml:space="preserve"> ki</w:t>
      </w:r>
      <w:r>
        <w:rPr>
          <w:color w:val="0000FF"/>
        </w:rPr>
        <w:t xml:space="preserve"> agent</w:t>
      </w:r>
      <w:r>
        <w:rPr>
          <w:color w:val="180000"/>
        </w:rPr>
        <w:t xml:space="preserve"> a</w:t>
      </w:r>
      <w:r>
        <w:rPr>
          <w:color w:val="000000"/>
        </w:rPr>
        <w:t xml:space="preserve"> porinoto</w:t>
      </w:r>
      <w:r>
        <w:rPr>
          <w:color w:val="00003C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0C"/>
        </w:rPr>
        <w:t xml:space="preserve"> perosnal</w:t>
      </w:r>
      <w:r>
        <w:rPr>
          <w:color w:val="0000F2"/>
        </w:rPr>
        <w:t xml:space="preserve"> account</w:t>
      </w:r>
      <w:r>
        <w:rPr>
          <w:color w:val="000091"/>
        </w:rPr>
        <w:t xml:space="preserve"> number</w:t>
      </w:r>
      <w:r>
        <w:rPr>
          <w:color w:val="000000"/>
        </w:rPr>
        <w:t xml:space="preserve"> k</w:t>
      </w:r>
      <w:r>
        <w:rPr>
          <w:color w:val="000000"/>
        </w:rPr>
        <w:t xml:space="preserve"> kivvabe</w:t>
      </w:r>
      <w:r>
        <w:rPr>
          <w:color w:val="0000FF"/>
        </w:rPr>
        <w:t xml:space="preserve"> agent</w:t>
      </w:r>
      <w:r>
        <w:rPr>
          <w:color w:val="240000"/>
        </w:rPr>
        <w:t xml:space="preserve"> aa</w:t>
      </w:r>
      <w:r>
        <w:rPr>
          <w:color w:val="000018"/>
        </w:rPr>
        <w:t xml:space="preserve"> korbo</w:t>
      </w:r>
      <w:r>
        <w:br/>
      </w:r>
      <w:r>
        <w:rPr>
          <w:color w:val="240000"/>
        </w:rPr>
        <w:t xml:space="preserve"> ami</w:t>
      </w:r>
      <w:r>
        <w:rPr>
          <w:color w:val="00000C"/>
        </w:rPr>
        <w:t xml:space="preserve"> bikas</w:t>
      </w:r>
      <w:r>
        <w:rPr>
          <w:color w:val="0000FF"/>
        </w:rPr>
        <w:t xml:space="preserve"> agent</w:t>
      </w:r>
      <w:r>
        <w:rPr>
          <w:color w:val="00000C"/>
        </w:rPr>
        <w:t xml:space="preserve"> khulte</w:t>
      </w:r>
      <w:r>
        <w:rPr>
          <w:color w:val="000000"/>
        </w:rPr>
        <w:t xml:space="preserve"> cacchi</w:t>
      </w:r>
      <w:r>
        <w:rPr>
          <w:color w:val="000000"/>
        </w:rPr>
        <w:t xml:space="preserve"> ekta</w:t>
      </w:r>
      <w:r>
        <w:rPr>
          <w:color w:val="0000C2"/>
        </w:rPr>
        <w:t xml:space="preserve"> personal</w:t>
      </w:r>
      <w:r>
        <w:rPr>
          <w:color w:val="0000F2"/>
        </w:rPr>
        <w:t xml:space="preserve"> account</w:t>
      </w:r>
      <w:r>
        <w:rPr>
          <w:color w:val="000030"/>
        </w:rPr>
        <w:t xml:space="preserve"> ache</w:t>
      </w:r>
      <w:r>
        <w:rPr>
          <w:color w:val="000024"/>
        </w:rPr>
        <w:t xml:space="preserve"> ekhon</w:t>
      </w:r>
      <w:r>
        <w:rPr>
          <w:color w:val="850000"/>
        </w:rPr>
        <w:t xml:space="preserve"> ki</w:t>
      </w:r>
      <w:r>
        <w:rPr>
          <w:color w:val="000000"/>
        </w:rPr>
        <w:t xml:space="preserve"> oi</w:t>
      </w:r>
      <w:r>
        <w:rPr>
          <w:color w:val="000000"/>
        </w:rPr>
        <w:t xml:space="preserve"> nambare</w:t>
      </w:r>
      <w:r>
        <w:rPr>
          <w:color w:val="0000FF"/>
        </w:rPr>
        <w:t xml:space="preserve"> agent</w:t>
      </w:r>
      <w:r>
        <w:rPr>
          <w:color w:val="00000C"/>
        </w:rPr>
        <w:t xml:space="preserve"> khulte</w:t>
      </w:r>
      <w:r>
        <w:rPr>
          <w:color w:val="00000C"/>
        </w:rPr>
        <w:t xml:space="preserve"> parbo</w:t>
      </w:r>
      <w:r>
        <w:br/>
      </w:r>
      <w:r>
        <w:rPr>
          <w:color w:val="0000C2"/>
        </w:rPr>
        <w:t xml:space="preserve"> personal</w:t>
      </w:r>
      <w:r>
        <w:rPr>
          <w:color w:val="3C0000"/>
        </w:rPr>
        <w:t xml:space="preserve"> to</w:t>
      </w:r>
      <w:r>
        <w:rPr>
          <w:color w:val="0000FF"/>
        </w:rPr>
        <w:t xml:space="preserve"> agent</w:t>
      </w:r>
      <w:r>
        <w:rPr>
          <w:color w:val="300000"/>
        </w:rPr>
        <w:t xml:space="preserve"> kora</w:t>
      </w:r>
      <w:r>
        <w:rPr>
          <w:color w:val="850000"/>
        </w:rPr>
        <w:t xml:space="preserve"> ki</w:t>
      </w:r>
      <w:r>
        <w:rPr>
          <w:color w:val="000024"/>
        </w:rPr>
        <w:t xml:space="preserve"> possible</w:t>
      </w:r>
      <w:r>
        <w:br/>
      </w:r>
      <w:r>
        <w:rPr>
          <w:color w:val="30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00"/>
        </w:rPr>
        <w:t xml:space="preserve"> অ্যাকাউন্ট</w:t>
      </w:r>
      <w:r>
        <w:rPr>
          <w:color w:val="00000C"/>
        </w:rPr>
        <w:t xml:space="preserve"> ব্যক্তিগত</w:t>
      </w:r>
      <w:r>
        <w:rPr>
          <w:color w:val="240000"/>
        </w:rPr>
        <w:t xml:space="preserve"> আমি</w:t>
      </w:r>
      <w:r>
        <w:rPr>
          <w:color w:val="00000C"/>
        </w:rPr>
        <w:t xml:space="preserve"> কীভাবে</w:t>
      </w:r>
      <w:r>
        <w:rPr>
          <w:color w:val="0C0000"/>
        </w:rPr>
        <w:t xml:space="preserve"> এই</w:t>
      </w:r>
      <w:r>
        <w:rPr>
          <w:color w:val="000000"/>
        </w:rPr>
        <w:t xml:space="preserve"> অ্যাকাউন্টটিকে</w:t>
      </w:r>
      <w:r>
        <w:rPr>
          <w:color w:val="00000C"/>
        </w:rPr>
        <w:t xml:space="preserve"> এজেন্টে</w:t>
      </w:r>
      <w:r>
        <w:rPr>
          <w:color w:val="00000C"/>
        </w:rPr>
        <w:t xml:space="preserve"> পরিণত</w:t>
      </w:r>
      <w:r>
        <w:rPr>
          <w:color w:val="0C0000"/>
        </w:rPr>
        <w:t xml:space="preserve"> করতে</w:t>
      </w:r>
      <w:r>
        <w:rPr>
          <w:color w:val="00000C"/>
        </w:rPr>
        <w:t xml:space="preserve"> পারি</w:t>
      </w:r>
      <w:r>
        <w:br/>
      </w:r>
      <w:r>
        <w:rPr>
          <w:color w:val="000018"/>
        </w:rPr>
        <w:t xml:space="preserve"> can</w:t>
      </w:r>
      <w:r>
        <w:rPr>
          <w:color w:val="240000"/>
        </w:rPr>
        <w:t xml:space="preserve"> i</w:t>
      </w:r>
      <w:r>
        <w:rPr>
          <w:color w:val="00000C"/>
        </w:rPr>
        <w:t xml:space="preserve"> change</w:t>
      </w:r>
      <w:r>
        <w:rPr>
          <w:color w:val="0000C2"/>
        </w:rPr>
        <w:t xml:space="preserve"> personal</w:t>
      </w:r>
      <w:r>
        <w:rPr>
          <w:color w:val="0000F2"/>
        </w:rPr>
        <w:t xml:space="preserve"> account</w:t>
      </w:r>
      <w:r>
        <w:rPr>
          <w:color w:val="3C0000"/>
        </w:rPr>
        <w:t xml:space="preserve"> to</w:t>
      </w:r>
      <w:r>
        <w:rPr>
          <w:color w:val="0000FF"/>
        </w:rPr>
        <w:t xml:space="preserve"> agent</w:t>
      </w:r>
      <w:r>
        <w:rPr>
          <w:color w:val="0000F2"/>
        </w:rPr>
        <w:t xml:space="preserve"> account</w:t>
      </w:r>
      <w:r>
        <w:br/>
      </w:r>
      <w:r>
        <w:rPr>
          <w:color w:val="0000C2"/>
        </w:rPr>
        <w:t xml:space="preserve"> personal</w:t>
      </w:r>
      <w:r>
        <w:rPr>
          <w:color w:val="000091"/>
        </w:rPr>
        <w:t xml:space="preserve"> number</w:t>
      </w:r>
      <w:r>
        <w:rPr>
          <w:color w:val="850000"/>
        </w:rPr>
        <w:t xml:space="preserve"> ki</w:t>
      </w:r>
      <w:r>
        <w:rPr>
          <w:color w:val="000018"/>
        </w:rPr>
        <w:t xml:space="preserve"> transfer</w:t>
      </w:r>
      <w:r>
        <w:rPr>
          <w:color w:val="300000"/>
        </w:rPr>
        <w:t xml:space="preserve"> kora</w:t>
      </w:r>
      <w:r>
        <w:rPr>
          <w:color w:val="000000"/>
        </w:rPr>
        <w:t xml:space="preserve"> jay</w:t>
      </w:r>
      <w:r>
        <w:rPr>
          <w:color w:val="000000"/>
        </w:rPr>
        <w:t xml:space="preserve"> mane</w:t>
      </w:r>
      <w:r>
        <w:rPr>
          <w:color w:val="0000FF"/>
        </w:rPr>
        <w:t xml:space="preserve"> agent</w:t>
      </w:r>
      <w:r>
        <w:rPr>
          <w:color w:val="000091"/>
        </w:rPr>
        <w:t xml:space="preserve"> number</w:t>
      </w:r>
      <w:r>
        <w:rPr>
          <w:color w:val="180000"/>
        </w:rPr>
        <w:t xml:space="preserve"> a</w:t>
      </w:r>
      <w:r>
        <w:rPr>
          <w:color w:val="300000"/>
        </w:rPr>
        <w:t xml:space="preserve"> kora</w:t>
      </w:r>
      <w:r>
        <w:rPr>
          <w:color w:val="000000"/>
        </w:rPr>
        <w:t xml:space="preserve"> jaay</w:t>
      </w:r>
      <w:r>
        <w:rPr>
          <w:color w:val="850000"/>
        </w:rPr>
        <w:t xml:space="preserve"> ki</w:t>
      </w:r>
      <w:r>
        <w:br/>
      </w:r>
      <w:r>
        <w:rPr>
          <w:color w:val="550000"/>
        </w:rPr>
        <w:t xml:space="preserve"> amar</w:t>
      </w:r>
      <w:r>
        <w:rPr>
          <w:color w:val="000000"/>
        </w:rPr>
        <w:t xml:space="preserve"> bl</w:t>
      </w:r>
      <w:r>
        <w:rPr>
          <w:color w:val="000091"/>
        </w:rPr>
        <w:t xml:space="preserve"> number</w:t>
      </w:r>
      <w:r>
        <w:rPr>
          <w:color w:val="180000"/>
        </w:rPr>
        <w:t xml:space="preserve"> a</w:t>
      </w:r>
      <w:r>
        <w:rPr>
          <w:color w:val="000000"/>
        </w:rPr>
        <w:t xml:space="preserve"> normal</w:t>
      </w:r>
      <w:r>
        <w:rPr>
          <w:color w:val="0000F2"/>
        </w:rPr>
        <w:t xml:space="preserve"> account</w:t>
      </w:r>
      <w:r>
        <w:rPr>
          <w:color w:val="000030"/>
        </w:rPr>
        <w:t xml:space="preserve"> ache</w:t>
      </w:r>
      <w:r>
        <w:rPr>
          <w:color w:val="000024"/>
        </w:rPr>
        <w:t xml:space="preserve"> ekhon</w:t>
      </w:r>
      <w:r>
        <w:rPr>
          <w:color w:val="0000FF"/>
        </w:rPr>
        <w:t xml:space="preserve"> agent</w:t>
      </w:r>
      <w:r>
        <w:rPr>
          <w:color w:val="0000F2"/>
        </w:rPr>
        <w:t xml:space="preserve"> account</w:t>
      </w:r>
      <w:r>
        <w:rPr>
          <w:color w:val="240000"/>
        </w:rPr>
        <w:t xml:space="preserve"> aa</w:t>
      </w:r>
      <w:r>
        <w:rPr>
          <w:color w:val="00003C"/>
        </w:rPr>
        <w:t xml:space="preserve"> korte</w:t>
      </w:r>
      <w:r>
        <w:rPr>
          <w:color w:val="00000C"/>
        </w:rPr>
        <w:t xml:space="preserve"> chai</w:t>
      </w:r>
      <w:r>
        <w:br/>
      </w:r>
      <w:r>
        <w:rPr>
          <w:color w:val="00000C"/>
        </w:rPr>
        <w:t xml:space="preserve"> ব্যক্তিগত</w:t>
      </w:r>
      <w:r>
        <w:rPr>
          <w:color w:val="000030"/>
        </w:rPr>
        <w:t xml:space="preserve"> বিকাশ</w:t>
      </w:r>
      <w:r>
        <w:rPr>
          <w:color w:val="000000"/>
        </w:rPr>
        <w:t xml:space="preserve"> নম্বর</w:t>
      </w:r>
      <w:r>
        <w:rPr>
          <w:color w:val="00003C"/>
        </w:rPr>
        <w:t xml:space="preserve"> এজেন্ট</w:t>
      </w:r>
      <w:r>
        <w:rPr>
          <w:color w:val="000000"/>
        </w:rPr>
        <w:t xml:space="preserve"> নম্বরে</w:t>
      </w:r>
      <w:r>
        <w:rPr>
          <w:color w:val="000000"/>
        </w:rPr>
        <w:t xml:space="preserve"> পরিবর্তন</w:t>
      </w:r>
      <w:r>
        <w:rPr>
          <w:color w:val="000000"/>
        </w:rPr>
        <w:t xml:space="preserve"> নিয়মটি</w:t>
      </w:r>
      <w:r>
        <w:rPr>
          <w:color w:val="000000"/>
        </w:rPr>
        <w:t xml:space="preserve"> বলুন</w:t>
      </w:r>
      <w:r>
        <w:br/>
      </w:r>
      <w:r>
        <w:rPr>
          <w:color w:val="550000"/>
        </w:rPr>
        <w:t xml:space="preserve"> amar</w:t>
      </w:r>
      <w:r>
        <w:rPr>
          <w:color w:val="000000"/>
        </w:rPr>
        <w:t xml:space="preserve"> dokan</w:t>
      </w:r>
      <w:r>
        <w:rPr>
          <w:color w:val="000030"/>
        </w:rPr>
        <w:t xml:space="preserve"> ache</w:t>
      </w:r>
      <w:r>
        <w:rPr>
          <w:color w:val="000000"/>
        </w:rPr>
        <w:t xml:space="preserve"> vhaai</w:t>
      </w:r>
      <w:r>
        <w:rPr>
          <w:color w:val="000000"/>
        </w:rPr>
        <w:t xml:space="preserve"> ektu</w:t>
      </w:r>
      <w:r>
        <w:rPr>
          <w:color w:val="000000"/>
        </w:rPr>
        <w:t xml:space="preserve"> help</w:t>
      </w:r>
      <w:r>
        <w:rPr>
          <w:color w:val="000000"/>
        </w:rPr>
        <w:t xml:space="preserve"> koren</w:t>
      </w:r>
      <w:r>
        <w:rPr>
          <w:color w:val="000000"/>
        </w:rPr>
        <w:t xml:space="preserve"> naa</w:t>
      </w:r>
      <w:r>
        <w:rPr>
          <w:color w:val="0000C2"/>
        </w:rPr>
        <w:t xml:space="preserve"> personal</w:t>
      </w:r>
      <w:r>
        <w:rPr>
          <w:color w:val="000000"/>
        </w:rPr>
        <w:t xml:space="preserve"> accounta</w:t>
      </w:r>
      <w:r>
        <w:rPr>
          <w:color w:val="550000"/>
        </w:rPr>
        <w:t xml:space="preserve"> amar</w:t>
      </w:r>
      <w:r>
        <w:rPr>
          <w:color w:val="0000FF"/>
        </w:rPr>
        <w:t xml:space="preserve"> agent</w:t>
      </w:r>
      <w:r>
        <w:rPr>
          <w:color w:val="240000"/>
        </w:rPr>
        <w:t xml:space="preserve"> aa</w:t>
      </w:r>
      <w:r>
        <w:rPr>
          <w:color w:val="000000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want</w:t>
      </w:r>
      <w:r>
        <w:rPr>
          <w:color w:val="3C0000"/>
        </w:rPr>
        <w:t xml:space="preserve"> to</w:t>
      </w:r>
      <w:r>
        <w:rPr>
          <w:color w:val="000018"/>
        </w:rPr>
        <w:t xml:space="preserve"> transfer</w:t>
      </w:r>
      <w:r>
        <w:rPr>
          <w:color w:val="0000F2"/>
        </w:rPr>
        <w:t xml:space="preserve"> account</w:t>
      </w:r>
      <w:r>
        <w:rPr>
          <w:color w:val="000000"/>
        </w:rPr>
        <w:t xml:space="preserve"> from</w:t>
      </w:r>
      <w:r>
        <w:rPr>
          <w:color w:val="0000C2"/>
        </w:rPr>
        <w:t xml:space="preserve"> personal</w:t>
      </w:r>
      <w:r>
        <w:rPr>
          <w:color w:val="3C0000"/>
        </w:rPr>
        <w:t xml:space="preserve"> to</w:t>
      </w:r>
      <w:r>
        <w:rPr>
          <w:color w:val="0000FF"/>
        </w:rPr>
        <w:t xml:space="preserve"> agent</w:t>
      </w:r>
      <w:r>
        <w:rPr>
          <w:color w:val="000091"/>
        </w:rPr>
        <w:t xml:space="preserve"> number</w:t>
      </w:r>
      <w:r>
        <w:rPr>
          <w:color w:val="0C0000"/>
        </w:rPr>
        <w:t xml:space="preserve"> is</w:t>
      </w:r>
      <w:r>
        <w:rPr>
          <w:color w:val="000000"/>
        </w:rPr>
        <w:t xml:space="preserve"> it</w:t>
      </w:r>
      <w:r>
        <w:rPr>
          <w:color w:val="000024"/>
        </w:rPr>
        <w:t xml:space="preserve"> possible</w:t>
      </w:r>
      <w:r>
        <w:br/>
      </w:r>
      <w:r>
        <w:rPr>
          <w:color w:val="000000"/>
        </w:rPr>
        <w:t xml:space="preserve"> puran</w:t>
      </w:r>
      <w:r>
        <w:rPr>
          <w:color w:val="000018"/>
        </w:rPr>
        <w:t xml:space="preserve"> id</w:t>
      </w:r>
      <w:r>
        <w:rPr>
          <w:color w:val="00000C"/>
        </w:rPr>
        <w:t xml:space="preserve"> ta</w:t>
      </w:r>
      <w:r>
        <w:rPr>
          <w:color w:val="0000FF"/>
        </w:rPr>
        <w:t xml:space="preserve"> agent</w:t>
      </w:r>
      <w:r>
        <w:rPr>
          <w:color w:val="000018"/>
        </w:rPr>
        <w:t xml:space="preserve"> id</w:t>
      </w:r>
      <w:r>
        <w:rPr>
          <w:color w:val="00003C"/>
        </w:rPr>
        <w:t xml:space="preserve"> korte</w:t>
      </w:r>
      <w:r>
        <w:rPr>
          <w:color w:val="000018"/>
        </w:rPr>
        <w:t xml:space="preserve"> chaai</w:t>
      </w:r>
      <w:r>
        <w:rPr>
          <w:color w:val="550000"/>
        </w:rPr>
        <w:t xml:space="preserve"> amar</w:t>
      </w:r>
      <w:r>
        <w:rPr>
          <w:color w:val="000000"/>
        </w:rPr>
        <w:t xml:space="preserve"> ektai</w:t>
      </w:r>
      <w:r>
        <w:rPr>
          <w:color w:val="000018"/>
        </w:rPr>
        <w:t xml:space="preserve"> id</w:t>
      </w:r>
      <w:r>
        <w:rPr>
          <w:color w:val="0C0000"/>
        </w:rPr>
        <w:t xml:space="preserve"> vhai</w:t>
      </w:r>
      <w:r>
        <w:br/>
      </w:r>
      <w:r>
        <w:rPr>
          <w:color w:val="000018"/>
        </w:rPr>
        <w:t xml:space="preserve"> transfer</w:t>
      </w:r>
      <w:r>
        <w:rPr>
          <w:color w:val="00003C"/>
        </w:rPr>
        <w:t xml:space="preserve"> korte</w:t>
      </w:r>
      <w:r>
        <w:rPr>
          <w:color w:val="000018"/>
        </w:rPr>
        <w:t xml:space="preserve"> chaai</w:t>
      </w:r>
      <w:r>
        <w:rPr>
          <w:color w:val="0000C2"/>
        </w:rPr>
        <w:t xml:space="preserve"> personal</w:t>
      </w:r>
      <w:r>
        <w:rPr>
          <w:color w:val="3C0000"/>
        </w:rPr>
        <w:t xml:space="preserve"> to</w:t>
      </w:r>
      <w:r>
        <w:rPr>
          <w:color w:val="0000FF"/>
        </w:rPr>
        <w:t xml:space="preserve"> agent</w:t>
      </w:r>
      <w:r>
        <w:rPr>
          <w:color w:val="0000F2"/>
        </w:rPr>
        <w:t xml:space="preserve"> account</w:t>
      </w:r>
      <w:r>
        <w:rPr>
          <w:color w:val="000024"/>
        </w:rPr>
        <w:t xml:space="preserve"> ekhon</w:t>
      </w:r>
      <w:r>
        <w:rPr>
          <w:color w:val="000000"/>
        </w:rPr>
        <w:t xml:space="preserve"> seta</w:t>
      </w:r>
      <w:r>
        <w:rPr>
          <w:color w:val="000018"/>
        </w:rPr>
        <w:t xml:space="preserve"> kivabe</w:t>
      </w:r>
      <w:r>
        <w:rPr>
          <w:color w:val="000018"/>
        </w:rPr>
        <w:t xml:space="preserve"> korbo</w:t>
      </w:r>
      <w:r>
        <w:br/>
      </w:r>
      <w:r>
        <w:rPr>
          <w:color w:val="000030"/>
        </w:rPr>
        <w:t xml:space="preserve"> bkash</w:t>
      </w:r>
      <w:r>
        <w:rPr>
          <w:color w:val="000091"/>
        </w:rPr>
        <w:t xml:space="preserve"> number</w:t>
      </w:r>
      <w:r>
        <w:rPr>
          <w:color w:val="00000C"/>
        </w:rPr>
        <w:t xml:space="preserve"> ta</w:t>
      </w:r>
      <w:r>
        <w:rPr>
          <w:color w:val="000000"/>
        </w:rPr>
        <w:t xml:space="preserve"> agen</w:t>
      </w:r>
      <w:r>
        <w:rPr>
          <w:color w:val="000091"/>
        </w:rPr>
        <w:t xml:space="preserve"> number</w:t>
      </w:r>
      <w:r>
        <w:rPr>
          <w:color w:val="00003C"/>
        </w:rPr>
        <w:t xml:space="preserve"> korte</w:t>
      </w:r>
      <w:r>
        <w:rPr>
          <w:color w:val="000000"/>
        </w:rPr>
        <w:t xml:space="preserve"> hole</w:t>
      </w:r>
      <w:r>
        <w:rPr>
          <w:color w:val="000000"/>
        </w:rPr>
        <w:t xml:space="preserve"> koronio</w:t>
      </w:r>
      <w:r>
        <w:rPr>
          <w:color w:val="850000"/>
        </w:rPr>
        <w:t xml:space="preserve"> ki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