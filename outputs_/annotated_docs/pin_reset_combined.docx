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অ্যকাউনটের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010000"/>
        </w:rPr>
        <w:t xml:space="preserve"> কী</w:t>
      </w:r>
      <w:r>
        <w:rPr>
          <w:color w:val="00000C"/>
        </w:rPr>
        <w:t xml:space="preserve"> করবো</w:t>
      </w:r>
      <w:r>
        <w:br/>
      </w:r>
      <w:r>
        <w:rPr>
          <w:color w:val="000000"/>
        </w:rPr>
        <w:t xml:space="preserve"> vaiha</w:t>
      </w:r>
      <w:r>
        <w:rPr>
          <w:color w:val="510000"/>
        </w:rPr>
        <w:t xml:space="preserve"> amar</w:t>
      </w:r>
      <w:r>
        <w:rPr>
          <w:color w:val="000000"/>
        </w:rPr>
        <w:t xml:space="preserve"> bekash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0"/>
        </w:rPr>
        <w:t xml:space="preserve"> resect</w:t>
      </w:r>
      <w:r>
        <w:rPr>
          <w:color w:val="000000"/>
        </w:rPr>
        <w:t xml:space="preserve"> hoiace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01"/>
        </w:rPr>
        <w:t xml:space="preserve"> গেসে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রিসেন্ট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ভূলে</w:t>
      </w:r>
      <w:r>
        <w:rPr>
          <w:color w:val="000000"/>
        </w:rPr>
        <w:t xml:space="preserve"> গিয়ে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br/>
      </w:r>
      <w:r>
        <w:rPr>
          <w:color w:val="00006B"/>
        </w:rPr>
        <w:t xml:space="preserve"> বিকাশ</w:t>
      </w:r>
      <w:r>
        <w:rPr>
          <w:color w:val="010000"/>
        </w:rPr>
        <w:t xml:space="preserve"> পর</w:t>
      </w:r>
      <w:r>
        <w:rPr>
          <w:color w:val="010000"/>
        </w:rPr>
        <w:t xml:space="preserve"> পর</w:t>
      </w:r>
      <w:r>
        <w:rPr>
          <w:color w:val="000001"/>
        </w:rPr>
        <w:t xml:space="preserve"> তিন</w:t>
      </w:r>
      <w:r>
        <w:rPr>
          <w:color w:val="000006"/>
        </w:rPr>
        <w:t xml:space="preserve"> বার</w:t>
      </w:r>
      <w:r>
        <w:rPr>
          <w:color w:val="000000"/>
        </w:rPr>
        <w:t xml:space="preserve"> দিবার</w:t>
      </w:r>
      <w:r>
        <w:rPr>
          <w:color w:val="030000"/>
        </w:rPr>
        <w:t xml:space="preserve"> কারণে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110000"/>
        </w:rPr>
        <w:t xml:space="preserve"> sir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0"/>
        </w:rPr>
        <w:t xml:space="preserve"> lockd</w:t>
      </w:r>
      <w:r>
        <w:rPr>
          <w:color w:val="000000"/>
        </w:rPr>
        <w:t xml:space="preserve"> hoisa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psswat</w:t>
      </w:r>
      <w:r>
        <w:rPr>
          <w:color w:val="000016"/>
        </w:rPr>
        <w:t xml:space="preserve"> ta</w:t>
      </w:r>
      <w:r>
        <w:rPr>
          <w:color w:val="000006"/>
        </w:rPr>
        <w:t xml:space="preserve"> bule</w:t>
      </w:r>
      <w:r>
        <w:rPr>
          <w:color w:val="00000F"/>
        </w:rPr>
        <w:t xml:space="preserve"> gesi</w:t>
      </w:r>
      <w:r>
        <w:rPr>
          <w:color w:val="000000"/>
        </w:rPr>
        <w:t xml:space="preserve"> risot</w:t>
      </w:r>
      <w:r>
        <w:rPr>
          <w:color w:val="000000"/>
        </w:rPr>
        <w:t xml:space="preserve"> disi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20000"/>
        </w:rPr>
        <w:t xml:space="preserve"> pls</w:t>
      </w:r>
      <w:r>
        <w:br/>
      </w:r>
      <w:r>
        <w:rPr>
          <w:color w:val="1C0000"/>
        </w:rPr>
        <w:t xml:space="preserve"> ami</w:t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40000"/>
        </w:rPr>
        <w:t xml:space="preserve"> thik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rPr>
          <w:color w:val="000006"/>
        </w:rPr>
        <w:t xml:space="preserve"> বার</w:t>
      </w:r>
      <w:r>
        <w:rPr>
          <w:color w:val="000006"/>
        </w:rPr>
        <w:t xml:space="preserve"> বার</w:t>
      </w:r>
      <w:r>
        <w:rPr>
          <w:color w:val="000000"/>
        </w:rPr>
        <w:t xml:space="preserve"> চেষ্টার</w:t>
      </w:r>
      <w:r>
        <w:rPr>
          <w:color w:val="010000"/>
        </w:rPr>
        <w:t xml:space="preserve"> পর</w:t>
      </w:r>
      <w:r>
        <w:rPr>
          <w:color w:val="000000"/>
        </w:rPr>
        <w:t xml:space="preserve"> পারছিনা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10000"/>
        </w:rPr>
        <w:t xml:space="preserve"> দয়া</w:t>
      </w:r>
      <w:r>
        <w:rPr>
          <w:color w:val="110000"/>
        </w:rPr>
        <w:t xml:space="preserve"> করে</w:t>
      </w:r>
      <w:r>
        <w:rPr>
          <w:color w:val="000001"/>
        </w:rPr>
        <w:t xml:space="preserve"> সমাধান</w:t>
      </w:r>
      <w:r>
        <w:rPr>
          <w:color w:val="000004"/>
        </w:rPr>
        <w:t xml:space="preserve"> দেন</w:t>
      </w:r>
      <w:r>
        <w:br/>
      </w:r>
      <w:r>
        <w:rPr>
          <w:color w:val="000002"/>
        </w:rPr>
        <w:t xml:space="preserve"> তিনবার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টাইপ</w:t>
      </w:r>
      <w:r>
        <w:rPr>
          <w:color w:val="030000"/>
        </w:rPr>
        <w:t xml:space="preserve"> করার</w:t>
      </w:r>
      <w:r>
        <w:rPr>
          <w:color w:val="050000"/>
        </w:rPr>
        <w:t xml:space="preserve"> কারনে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ভুলেগেছি</w:t>
      </w:r>
      <w:r>
        <w:rPr>
          <w:color w:val="000000"/>
        </w:rPr>
        <w:t xml:space="preserve"> কিকরা</w:t>
      </w:r>
      <w:r>
        <w:rPr>
          <w:color w:val="000000"/>
        </w:rPr>
        <w:t xml:space="preserve"> জায়া</w:t>
      </w:r>
      <w:r>
        <w:br/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20000"/>
        </w:rPr>
        <w:t xml:space="preserve"> giyeche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3"/>
        </w:rPr>
        <w:t xml:space="preserve"> হচ্ছে</w:t>
      </w:r>
      <w:r>
        <w:rPr>
          <w:color w:val="00000D"/>
        </w:rPr>
        <w:t xml:space="preserve"> না</w:t>
      </w:r>
      <w:r>
        <w:rPr>
          <w:color w:val="000001"/>
        </w:rPr>
        <w:t xml:space="preserve"> কেন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6"/>
        </w:rPr>
        <w:t xml:space="preserve"> bule</w:t>
      </w:r>
      <w:r>
        <w:rPr>
          <w:color w:val="080000"/>
        </w:rPr>
        <w:t xml:space="preserve"> gechi</w:t>
      </w:r>
      <w:r>
        <w:rPr>
          <w:color w:val="000000"/>
        </w:rPr>
        <w:t xml:space="preserve"> sar</w:t>
      </w:r>
      <w:r>
        <w:br/>
      </w:r>
      <w:r>
        <w:rPr>
          <w:color w:val="000000"/>
        </w:rPr>
        <w:t xml:space="preserve"> sar</w:t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06"/>
        </w:rPr>
        <w:t xml:space="preserve"> bule</w:t>
      </w:r>
      <w:r>
        <w:rPr>
          <w:color w:val="080000"/>
        </w:rPr>
        <w:t xml:space="preserve"> gechi</w:t>
      </w:r>
      <w:r>
        <w:rPr>
          <w:color w:val="000005"/>
        </w:rPr>
        <w:t xml:space="preserve"> bar</w:t>
      </w:r>
      <w:r>
        <w:rPr>
          <w:color w:val="000000"/>
        </w:rPr>
        <w:t xml:space="preserve"> tri</w:t>
      </w:r>
      <w:r>
        <w:rPr>
          <w:color w:val="010000"/>
        </w:rPr>
        <w:t xml:space="preserve"> korar</w:t>
      </w:r>
      <w:r>
        <w:rPr>
          <w:color w:val="010000"/>
        </w:rPr>
        <w:t xml:space="preserve"> por</w:t>
      </w:r>
      <w:r>
        <w:rPr>
          <w:color w:val="000000"/>
        </w:rPr>
        <w:t xml:space="preserve"> loged</w:t>
      </w:r>
      <w:r>
        <w:rPr>
          <w:color w:val="000002"/>
        </w:rPr>
        <w:t xml:space="preserve"> ase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bolok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টি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চাচ্ছি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E"/>
        </w:rPr>
        <w:t xml:space="preserve"> block</w:t>
      </w:r>
      <w:r>
        <w:rPr>
          <w:color w:val="000000"/>
        </w:rPr>
        <w:t xml:space="preserve"> hoea</w:t>
      </w:r>
      <w:r>
        <w:rPr>
          <w:color w:val="0A0000"/>
        </w:rPr>
        <w:t xml:space="preserve"> geche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এক্টা</w:t>
      </w:r>
      <w:r>
        <w:rPr>
          <w:color w:val="00001C"/>
        </w:rPr>
        <w:t xml:space="preserve"> নাম্বার</w:t>
      </w:r>
      <w:r>
        <w:rPr>
          <w:color w:val="030000"/>
        </w:rPr>
        <w:t xml:space="preserve"> এ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1"/>
        </w:rPr>
        <w:t xml:space="preserve"> গেসে</w:t>
      </w:r>
      <w:r>
        <w:br/>
      </w:r>
      <w:r>
        <w:rPr>
          <w:color w:val="00005E"/>
        </w:rPr>
        <w:t xml:space="preserve"> bkash</w:t>
      </w:r>
      <w:r>
        <w:rPr>
          <w:color w:val="070000"/>
        </w:rPr>
        <w:t xml:space="preserve"> a</w:t>
      </w:r>
      <w:r>
        <w:rPr>
          <w:color w:val="0000FF"/>
        </w:rPr>
        <w:t xml:space="preserve"> pin</w:t>
      </w:r>
      <w:r>
        <w:rPr>
          <w:color w:val="000006"/>
        </w:rPr>
        <w:t xml:space="preserve"> vula</w:t>
      </w:r>
      <w:r>
        <w:rPr>
          <w:color w:val="050000"/>
        </w:rPr>
        <w:t xml:space="preserve"> gasi</w:t>
      </w:r>
      <w:r>
        <w:rPr>
          <w:color w:val="000001"/>
        </w:rPr>
        <w:t xml:space="preserve"> last</w:t>
      </w:r>
      <w:r>
        <w:rPr>
          <w:color w:val="000000"/>
        </w:rPr>
        <w:t xml:space="preserve"> information</w:t>
      </w:r>
      <w:r>
        <w:rPr>
          <w:color w:val="000006"/>
        </w:rPr>
        <w:t xml:space="preserve"> vula</w:t>
      </w:r>
      <w:r>
        <w:rPr>
          <w:color w:val="050000"/>
        </w:rPr>
        <w:t xml:space="preserve"> gasi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গিছে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গিছে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010000"/>
        </w:rPr>
        <w:t xml:space="preserve"> vaia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000000"/>
        </w:rPr>
        <w:t xml:space="preserve"> hoiche</w:t>
      </w:r>
      <w:r>
        <w:br/>
      </w:r>
      <w:r>
        <w:rPr>
          <w:color w:val="000000"/>
        </w:rPr>
        <w:t xml:space="preserve"> right</w:t>
      </w:r>
      <w:r>
        <w:rPr>
          <w:color w:val="000000"/>
        </w:rPr>
        <w:t xml:space="preserve"> information</w:t>
      </w:r>
      <w:r>
        <w:rPr>
          <w:color w:val="000000"/>
        </w:rPr>
        <w:t xml:space="preserve"> deoar</w:t>
      </w:r>
      <w:r>
        <w:rPr>
          <w:color w:val="010000"/>
        </w:rPr>
        <w:t xml:space="preserve"> por</w:t>
      </w:r>
      <w:r>
        <w:rPr>
          <w:color w:val="010000"/>
        </w:rPr>
        <w:t xml:space="preserve"> o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20000"/>
        </w:rPr>
        <w:t xml:space="preserve"> hocche</w:t>
      </w:r>
      <w:r>
        <w:rPr>
          <w:color w:val="00000E"/>
        </w:rPr>
        <w:t xml:space="preserve"> na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60000"/>
        </w:rPr>
        <w:t xml:space="preserve"> is</w:t>
      </w:r>
      <w:r>
        <w:rPr>
          <w:color w:val="000039"/>
        </w:rPr>
        <w:t xml:space="preserve"> lock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রিসেন্ট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লোক</w:t>
      </w:r>
      <w:r>
        <w:rPr>
          <w:color w:val="0000DF"/>
        </w:rPr>
        <w:t xml:space="preserve"> পিন</w:t>
      </w:r>
      <w:r>
        <w:rPr>
          <w:color w:val="020000"/>
        </w:rPr>
        <w:t xml:space="preserve"> বুলে</w:t>
      </w:r>
      <w:r>
        <w:rPr>
          <w:color w:val="00003C"/>
        </w:rPr>
        <w:t xml:space="preserve"> গেছি</w:t>
      </w:r>
      <w:r>
        <w:br/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57"/>
        </w:rPr>
        <w:t xml:space="preserve"> reset</w:t>
      </w:r>
      <w:r>
        <w:rPr>
          <w:color w:val="000005"/>
        </w:rPr>
        <w:t xml:space="preserve"> korta</w:t>
      </w:r>
      <w:r>
        <w:rPr>
          <w:color w:val="000001"/>
        </w:rPr>
        <w:t xml:space="preserve"> parci</w:t>
      </w:r>
      <w:r>
        <w:rPr>
          <w:color w:val="00000E"/>
        </w:rPr>
        <w:t xml:space="preserve"> na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bikasher</w:t>
      </w:r>
      <w:r>
        <w:rPr>
          <w:color w:val="0000FF"/>
        </w:rPr>
        <w:t xml:space="preserve"> pin</w:t>
      </w:r>
      <w:r>
        <w:rPr>
          <w:color w:val="000006"/>
        </w:rPr>
        <w:t xml:space="preserve"> bule</w:t>
      </w:r>
      <w:r>
        <w:rPr>
          <w:color w:val="080000"/>
        </w:rPr>
        <w:t xml:space="preserve"> gechi</w:t>
      </w:r>
      <w:r>
        <w:br/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5"/>
        </w:rPr>
        <w:t xml:space="preserve"> korta</w:t>
      </w:r>
      <w:r>
        <w:rPr>
          <w:color w:val="000001"/>
        </w:rPr>
        <w:t xml:space="preserve"> parci</w:t>
      </w:r>
      <w:r>
        <w:rPr>
          <w:color w:val="00000E"/>
        </w:rPr>
        <w:t xml:space="preserve"> na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50000"/>
        </w:rPr>
        <w:t xml:space="preserve"> hello</w:t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00"/>
        </w:rPr>
        <w:t xml:space="preserve"> your</w:t>
      </w:r>
      <w:r>
        <w:rPr>
          <w:color w:val="110000"/>
        </w:rPr>
        <w:t xml:space="preserve"> help</w:t>
      </w:r>
      <w:r>
        <w:rPr>
          <w:color w:val="1D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3"/>
        </w:rPr>
        <w:t xml:space="preserve"> forgot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01"/>
        </w:rPr>
        <w:t xml:space="preserve"> now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30000"/>
        </w:rPr>
        <w:t xml:space="preserve"> it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ওয়ালাইকুমুস</w:t>
      </w:r>
      <w:r>
        <w:rPr>
          <w:color w:val="000000"/>
        </w:rPr>
        <w:t xml:space="preserve"> সালাম</w:t>
      </w:r>
      <w:r>
        <w:rPr>
          <w:color w:val="0B0000"/>
        </w:rPr>
        <w:t xml:space="preserve"> স্যার</w:t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পিনকোড</w:t>
      </w:r>
      <w:r>
        <w:rPr>
          <w:color w:val="000000"/>
        </w:rPr>
        <w:t xml:space="preserve"> ভোলেগেছি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কুট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rPr>
          <w:color w:val="000000"/>
        </w:rPr>
        <w:t xml:space="preserve"> একন</w:t>
      </w:r>
      <w:r>
        <w:rPr>
          <w:color w:val="010000"/>
        </w:rPr>
        <w:t xml:space="preserve"> কী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সম্বব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0E"/>
        </w:rPr>
        <w:t xml:space="preserve"> block</w:t>
      </w:r>
      <w:r>
        <w:rPr>
          <w:color w:val="000006"/>
        </w:rPr>
        <w:t xml:space="preserve"> hoya</w:t>
      </w:r>
      <w:r>
        <w:rPr>
          <w:color w:val="030000"/>
        </w:rPr>
        <w:t xml:space="preserve"> gace</w:t>
      </w:r>
      <w:r>
        <w:br/>
      </w:r>
      <w:r>
        <w:rPr>
          <w:color w:val="050000"/>
        </w:rPr>
        <w:t xml:space="preserve"> vai</w:t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00"/>
        </w:rPr>
        <w:t xml:space="preserve"> hariye</w:t>
      </w:r>
      <w:r>
        <w:rPr>
          <w:color w:val="000000"/>
        </w:rPr>
        <w:t xml:space="preserve"> felsi</w:t>
      </w:r>
      <w:r>
        <w:rPr>
          <w:color w:val="000000"/>
        </w:rPr>
        <w:t xml:space="preserve"> akn</w:t>
      </w:r>
      <w:r>
        <w:rPr>
          <w:color w:val="140000"/>
        </w:rPr>
        <w:t xml:space="preserve"> ki</w:t>
      </w:r>
      <w:r>
        <w:rPr>
          <w:color w:val="060000"/>
        </w:rPr>
        <w:t xml:space="preserve"> kora</w:t>
      </w:r>
      <w:r>
        <w:rPr>
          <w:color w:val="000000"/>
        </w:rPr>
        <w:t xml:space="preserve"> jbe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কাল</w:t>
      </w:r>
      <w:r>
        <w:rPr>
          <w:color w:val="000000"/>
        </w:rPr>
        <w:t xml:space="preserve"> কেআমার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3F"/>
        </w:rPr>
        <w:t xml:space="preserve"> লক</w:t>
      </w:r>
      <w:r>
        <w:rPr>
          <w:color w:val="000001"/>
        </w:rPr>
        <w:t xml:space="preserve"> লেগে</w:t>
      </w:r>
      <w:r>
        <w:rPr>
          <w:color w:val="00003B"/>
        </w:rPr>
        <w:t xml:space="preserve"> গেছে</w:t>
      </w:r>
      <w:r>
        <w:rPr>
          <w:color w:val="020000"/>
        </w:rPr>
        <w:t xml:space="preserve"> এটা</w:t>
      </w:r>
      <w:r>
        <w:rPr>
          <w:color w:val="1C0000"/>
        </w:rPr>
        <w:t xml:space="preserve"> কি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00"/>
        </w:rPr>
        <w:t xml:space="preserve"> ওয়ালাইকুমুস</w:t>
      </w:r>
      <w:r>
        <w:rPr>
          <w:color w:val="000000"/>
        </w:rPr>
        <w:t xml:space="preserve"> সালাম</w:t>
      </w:r>
      <w:r>
        <w:rPr>
          <w:color w:val="0B0000"/>
        </w:rPr>
        <w:t xml:space="preserve"> স্যার</w:t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পিনকোড</w:t>
      </w:r>
      <w:r>
        <w:rPr>
          <w:color w:val="000000"/>
        </w:rPr>
        <w:t xml:space="preserve"> ভোলেগেছি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06"/>
        </w:rPr>
        <w:t xml:space="preserve"> bule</w:t>
      </w:r>
      <w:r>
        <w:rPr>
          <w:color w:val="000000"/>
        </w:rPr>
        <w:t xml:space="preserve"> gayese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1C"/>
        </w:rPr>
        <w:t xml:space="preserve"> password</w:t>
      </w:r>
      <w:r>
        <w:rPr>
          <w:color w:val="000008"/>
        </w:rPr>
        <w:t xml:space="preserve"> vul</w:t>
      </w:r>
      <w:r>
        <w:rPr>
          <w:color w:val="000009"/>
        </w:rPr>
        <w:t xml:space="preserve"> kore</w:t>
      </w:r>
      <w:r>
        <w:rPr>
          <w:color w:val="000000"/>
        </w:rPr>
        <w:t xml:space="preserve"> deoa</w:t>
      </w:r>
      <w:r>
        <w:rPr>
          <w:color w:val="000000"/>
        </w:rPr>
        <w:t xml:space="preserve"> te</w:t>
      </w:r>
      <w:r>
        <w:rPr>
          <w:color w:val="000003"/>
        </w:rPr>
        <w:t xml:space="preserve"> ekhon</w:t>
      </w:r>
      <w:r>
        <w:rPr>
          <w:color w:val="000001"/>
        </w:rPr>
        <w:t xml:space="preserve"> r</w:t>
      </w:r>
      <w:r>
        <w:rPr>
          <w:color w:val="00001C"/>
        </w:rPr>
        <w:t xml:space="preserve"> password</w:t>
      </w:r>
      <w:r>
        <w:rPr>
          <w:color w:val="000000"/>
        </w:rPr>
        <w:t xml:space="preserve"> nisse</w:t>
      </w:r>
      <w:r>
        <w:rPr>
          <w:color w:val="00000E"/>
        </w:rPr>
        <w:t xml:space="preserve"> na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5"/>
        </w:rPr>
        <w:t xml:space="preserve"> korta</w:t>
      </w:r>
      <w:r>
        <w:rPr>
          <w:color w:val="000001"/>
        </w:rPr>
        <w:t xml:space="preserve"> parci</w:t>
      </w:r>
      <w:r>
        <w:rPr>
          <w:color w:val="00000E"/>
        </w:rPr>
        <w:t xml:space="preserve"> na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6"/>
        </w:rPr>
        <w:t xml:space="preserve"> ta</w:t>
      </w:r>
      <w:r>
        <w:rPr>
          <w:color w:val="000008"/>
        </w:rPr>
        <w:t xml:space="preserve"> vul</w:t>
      </w:r>
      <w:r>
        <w:rPr>
          <w:color w:val="000000"/>
        </w:rPr>
        <w:t xml:space="preserve"> diyecilm</w:t>
      </w:r>
      <w:r>
        <w:rPr>
          <w:color w:val="020000"/>
        </w:rPr>
        <w:t xml:space="preserve"> bole</w:t>
      </w:r>
      <w:r>
        <w:rPr>
          <w:color w:val="000002"/>
        </w:rPr>
        <w:t xml:space="preserve"> id</w:t>
      </w:r>
      <w:r>
        <w:rPr>
          <w:color w:val="000039"/>
        </w:rPr>
        <w:t xml:space="preserve"> lock</w:t>
      </w:r>
      <w:r>
        <w:rPr>
          <w:color w:val="000000"/>
        </w:rPr>
        <w:t xml:space="preserve"> korr</w:t>
      </w:r>
      <w:r>
        <w:rPr>
          <w:color w:val="000000"/>
        </w:rPr>
        <w:t xml:space="preserve"> dise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000000"/>
        </w:rPr>
        <w:t xml:space="preserve"> কীভাবে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রেস্ট</w:t>
      </w:r>
      <w:r>
        <w:rPr>
          <w:color w:val="000009"/>
        </w:rPr>
        <w:t xml:space="preserve"> করব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2"/>
        </w:rPr>
        <w:t xml:space="preserve"> নাম্বারটা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000000"/>
        </w:rPr>
        <w:t xml:space="preserve"> ম্যাডাম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C"/>
        </w:rPr>
        <w:t xml:space="preserve"> করবো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C"/>
        </w:rPr>
        <w:t xml:space="preserve"> নাম্বার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hoisa</w:t>
      </w:r>
      <w:r>
        <w:br/>
      </w:r>
      <w:r>
        <w:rPr>
          <w:color w:val="00001C"/>
        </w:rPr>
        <w:t xml:space="preserve"> password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গিছি</w:t>
      </w:r>
      <w:r>
        <w:br/>
      </w:r>
      <w:r>
        <w:rPr>
          <w:color w:val="9E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br/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গেছেি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1C"/>
        </w:rPr>
        <w:t xml:space="preserve"> password</w:t>
      </w:r>
      <w:r>
        <w:rPr>
          <w:color w:val="00000E"/>
        </w:rPr>
        <w:t xml:space="preserve"> block</w:t>
      </w:r>
      <w:r>
        <w:rPr>
          <w:color w:val="000002"/>
        </w:rPr>
        <w:t xml:space="preserve"> hoise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ণক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000012"/>
        </w:rPr>
        <w:t xml:space="preserve"> bikash</w:t>
      </w:r>
      <w:r>
        <w:rPr>
          <w:color w:val="000000"/>
        </w:rPr>
        <w:t xml:space="preserve"> pic</w:t>
      </w:r>
      <w:r>
        <w:rPr>
          <w:color w:val="000002"/>
        </w:rPr>
        <w:t xml:space="preserve"> mone</w:t>
      </w:r>
      <w:r>
        <w:rPr>
          <w:color w:val="000004"/>
        </w:rPr>
        <w:t xml:space="preserve"> nai</w:t>
      </w:r>
      <w:r>
        <w:rPr>
          <w:color w:val="0000FF"/>
        </w:rPr>
        <w:t xml:space="preserve"> pin</w:t>
      </w:r>
      <w:r>
        <w:br/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2"/>
        </w:rPr>
        <w:t xml:space="preserve"> mone</w:t>
      </w:r>
      <w:r>
        <w:rPr>
          <w:color w:val="000004"/>
        </w:rPr>
        <w:t xml:space="preserve"> nai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110000"/>
        </w:rPr>
        <w:t xml:space="preserve"> sir</w:t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00002A"/>
        </w:rPr>
        <w:t xml:space="preserve"> my</w:t>
      </w:r>
      <w:r>
        <w:rPr>
          <w:color w:val="000012"/>
        </w:rPr>
        <w:t xml:space="preserve"> bikash</w:t>
      </w:r>
      <w:r>
        <w:rPr>
          <w:color w:val="00001F"/>
        </w:rPr>
        <w:t xml:space="preserve"> number</w:t>
      </w:r>
      <w:r>
        <w:br/>
      </w:r>
      <w:r>
        <w:rPr>
          <w:color w:val="000000"/>
        </w:rPr>
        <w:t xml:space="preserve"> hlw</w:t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10000"/>
        </w:rPr>
        <w:t xml:space="preserve"> ekta</w:t>
      </w:r>
      <w:r>
        <w:rPr>
          <w:color w:val="00001F"/>
        </w:rPr>
        <w:t xml:space="preserve"> number</w:t>
      </w:r>
      <w:r>
        <w:rPr>
          <w:color w:val="000004"/>
        </w:rPr>
        <w:t xml:space="preserve"> e</w:t>
      </w:r>
      <w:r>
        <w:rPr>
          <w:color w:val="00005E"/>
        </w:rPr>
        <w:t xml:space="preserve"> bkash</w:t>
      </w:r>
      <w:r>
        <w:rPr>
          <w:color w:val="000000"/>
        </w:rPr>
        <w:t xml:space="preserve"> kulsilam</w:t>
      </w:r>
      <w:r>
        <w:rPr>
          <w:color w:val="000000"/>
        </w:rPr>
        <w:t xml:space="preserve"> onek</w:t>
      </w:r>
      <w:r>
        <w:rPr>
          <w:color w:val="000001"/>
        </w:rPr>
        <w:t xml:space="preserve"> din</w:t>
      </w:r>
      <w:r>
        <w:rPr>
          <w:color w:val="010000"/>
        </w:rPr>
        <w:t xml:space="preserve"> age</w:t>
      </w:r>
      <w:r>
        <w:rPr>
          <w:color w:val="000000"/>
        </w:rPr>
        <w:t xml:space="preserve"> ekon</w:t>
      </w:r>
      <w:r>
        <w:rPr>
          <w:color w:val="1C0000"/>
        </w:rPr>
        <w:t xml:space="preserve"> ami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2"/>
        </w:rPr>
        <w:t xml:space="preserve"> vole</w:t>
      </w:r>
      <w:r>
        <w:rPr>
          <w:color w:val="130000"/>
        </w:rPr>
        <w:t xml:space="preserve"> gese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লগ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1C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000008"/>
        </w:rPr>
        <w:t xml:space="preserve"> ঠিক</w:t>
      </w:r>
      <w:r>
        <w:rPr>
          <w:color w:val="000009"/>
        </w:rPr>
        <w:t xml:space="preserve"> করব</w:t>
      </w:r>
      <w:r>
        <w:rPr>
          <w:color w:val="0B0000"/>
        </w:rPr>
        <w:t xml:space="preserve"> স্যার</w:t>
      </w:r>
      <w:r>
        <w:br/>
      </w:r>
      <w:r>
        <w:rPr>
          <w:color w:val="000000"/>
        </w:rPr>
        <w:t xml:space="preserve"> boss</w:t>
      </w:r>
      <w:r>
        <w:rPr>
          <w:color w:val="510000"/>
        </w:rPr>
        <w:t xml:space="preserve"> amar</w:t>
      </w:r>
      <w:r>
        <w:rPr>
          <w:color w:val="000000"/>
        </w:rPr>
        <w:t xml:space="preserve"> namber</w:t>
      </w:r>
      <w:r>
        <w:rPr>
          <w:color w:val="000016"/>
        </w:rPr>
        <w:t xml:space="preserve"> ta</w:t>
      </w:r>
      <w:r>
        <w:rPr>
          <w:color w:val="000000"/>
        </w:rPr>
        <w:t xml:space="preserve"> ranig</w:t>
      </w:r>
      <w:r>
        <w:rPr>
          <w:color w:val="000016"/>
        </w:rPr>
        <w:t xml:space="preserve"> korbo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6"/>
        </w:rPr>
        <w:t xml:space="preserve"> hoya</w:t>
      </w:r>
      <w:r>
        <w:rPr>
          <w:color w:val="130000"/>
        </w:rPr>
        <w:t xml:space="preserve"> gese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rPr>
          <w:color w:val="000000"/>
        </w:rPr>
        <w:t xml:space="preserve"> kindly</w:t>
      </w:r>
      <w:r>
        <w:rPr>
          <w:color w:val="000000"/>
        </w:rPr>
        <w:t xml:space="preserve"> aktu</w:t>
      </w:r>
      <w:r>
        <w:rPr>
          <w:color w:val="000000"/>
        </w:rPr>
        <w:t xml:space="preserve"> dekben</w:t>
      </w:r>
      <w:r>
        <w:rPr>
          <w:color w:val="140000"/>
        </w:rPr>
        <w:t xml:space="preserve"> ki</w:t>
      </w:r>
      <w:r>
        <w:rPr>
          <w:color w:val="06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130000"/>
        </w:rPr>
        <w:t xml:space="preserve"> gese</w:t>
      </w:r>
      <w:r>
        <w:br/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20000"/>
        </w:rPr>
        <w:t xml:space="preserve"> hocche</w:t>
      </w:r>
      <w:r>
        <w:rPr>
          <w:color w:val="00000E"/>
        </w:rPr>
        <w:t xml:space="preserve"> na</w:t>
      </w:r>
      <w:r>
        <w:br/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20000"/>
        </w:rPr>
        <w:t xml:space="preserve"> hocche</w:t>
      </w:r>
      <w:r>
        <w:rPr>
          <w:color w:val="00000E"/>
        </w:rPr>
        <w:t xml:space="preserve"> na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040000"/>
        </w:rPr>
        <w:t xml:space="preserve"> hi</w:t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rPr>
          <w:color w:val="010000"/>
        </w:rPr>
        <w:t xml:space="preserve"> দয়া</w:t>
      </w:r>
      <w:r>
        <w:rPr>
          <w:color w:val="110000"/>
        </w:rPr>
        <w:t xml:space="preserve"> করে</w:t>
      </w:r>
      <w:r>
        <w:rPr>
          <w:color w:val="010000"/>
        </w:rPr>
        <w:t xml:space="preserve"> আপনি</w:t>
      </w:r>
      <w:r>
        <w:rPr>
          <w:color w:val="020000"/>
        </w:rPr>
        <w:t xml:space="preserve"> আমাকে</w:t>
      </w:r>
      <w:r>
        <w:rPr>
          <w:color w:val="000004"/>
        </w:rPr>
        <w:t xml:space="preserve"> সাহায্য</w:t>
      </w:r>
      <w:r>
        <w:rPr>
          <w:color w:val="000000"/>
        </w:rPr>
        <w:t xml:space="preserve"> করবেন</w:t>
      </w:r>
      <w:r>
        <w:br/>
      </w:r>
      <w:r>
        <w:rPr>
          <w:color w:val="280000"/>
        </w:rPr>
        <w:t xml:space="preserve"> amr</w:t>
      </w:r>
      <w:r>
        <w:rPr>
          <w:color w:val="00001F"/>
        </w:rPr>
        <w:t xml:space="preserve"> number</w:t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01"/>
        </w:rPr>
        <w:t xml:space="preserve"> vola</w:t>
      </w:r>
      <w:r>
        <w:rPr>
          <w:color w:val="000004"/>
        </w:rPr>
        <w:t xml:space="preserve"> gaci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একাউন্টটির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1"/>
        </w:rPr>
        <w:t xml:space="preserve"> hocce</w:t>
      </w:r>
      <w:r>
        <w:rPr>
          <w:color w:val="00000E"/>
        </w:rPr>
        <w:t xml:space="preserve"> na</w:t>
      </w:r>
      <w:r>
        <w:br/>
      </w:r>
      <w:r>
        <w:rPr>
          <w:color w:val="000000"/>
        </w:rPr>
        <w:t xml:space="preserve"> hey</w:t>
      </w:r>
      <w:r>
        <w:rPr>
          <w:color w:val="00005E"/>
        </w:rPr>
        <w:t xml:space="preserve"> bkash</w:t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00000"/>
        </w:rPr>
        <w:t xml:space="preserve"> eti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br/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47"/>
        </w:rPr>
        <w:t xml:space="preserve"> ভুলে</w:t>
      </w:r>
      <w:r>
        <w:rPr>
          <w:color w:val="000003"/>
        </w:rPr>
        <w:t xml:space="preserve"> গিয়েছি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loke</w:t>
      </w:r>
      <w:r>
        <w:br/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000004"/>
        </w:rPr>
        <w:t xml:space="preserve"> hoice</w:t>
      </w:r>
      <w:r>
        <w:br/>
      </w:r>
      <w:r>
        <w:rPr>
          <w:color w:val="1D0000"/>
        </w:rPr>
        <w:t xml:space="preserve"> i</w:t>
      </w:r>
      <w:r>
        <w:rPr>
          <w:color w:val="000000"/>
        </w:rPr>
        <w:t xml:space="preserve"> lost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E"/>
        </w:rPr>
        <w:t xml:space="preserve"> চাই</w:t>
      </w:r>
      <w:r>
        <w:br/>
      </w:r>
      <w:r>
        <w:rPr>
          <w:color w:val="070000"/>
        </w:rPr>
        <w:t xml:space="preserve"> ভাই</w:t>
      </w:r>
      <w:r>
        <w:rPr>
          <w:color w:val="000000"/>
        </w:rPr>
        <w:t xml:space="preserve"> বছর</w:t>
      </w:r>
      <w:r>
        <w:rPr>
          <w:color w:val="000000"/>
        </w:rPr>
        <w:t xml:space="preserve"> যাবত</w:t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পারতেছিনা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বলোক</w:t>
      </w:r>
      <w:r>
        <w:rPr>
          <w:color w:val="000000"/>
        </w:rPr>
        <w:t xml:space="preserve"> হযে</w:t>
      </w:r>
      <w:r>
        <w:rPr>
          <w:color w:val="00003B"/>
        </w:rPr>
        <w:t xml:space="preserve"> গেছে</w:t>
      </w:r>
      <w:r>
        <w:br/>
      </w:r>
      <w:r>
        <w:rPr>
          <w:color w:val="000000"/>
        </w:rPr>
        <w:t xml:space="preserve"> আসলে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30000"/>
        </w:rPr>
        <w:t xml:space="preserve"> এ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দেয়ার</w:t>
      </w:r>
      <w:r>
        <w:rPr>
          <w:color w:val="030000"/>
        </w:rPr>
        <w:t xml:space="preserve"> কারণে</w:t>
      </w:r>
      <w:r>
        <w:rPr>
          <w:color w:val="010000"/>
        </w:rPr>
        <w:t xml:space="preserve"> আর</w:t>
      </w:r>
      <w:r>
        <w:rPr>
          <w:color w:val="000000"/>
        </w:rPr>
        <w:t xml:space="preserve"> খুঁজে</w:t>
      </w:r>
      <w:r>
        <w:rPr>
          <w:color w:val="000000"/>
        </w:rPr>
        <w:t xml:space="preserve"> পাইতাছি</w:t>
      </w:r>
      <w:r>
        <w:rPr>
          <w:color w:val="00000D"/>
        </w:rPr>
        <w:t xml:space="preserve"> না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0"/>
        </w:rPr>
        <w:t xml:space="preserve"> hyce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সিমটার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0000DF"/>
        </w:rPr>
        <w:t xml:space="preserve"> পিন</w:t>
      </w:r>
      <w:r>
        <w:rPr>
          <w:color w:val="000005"/>
        </w:rPr>
        <w:t xml:space="preserve"> সমস্যা</w:t>
      </w:r>
      <w:r>
        <w:br/>
      </w:r>
      <w:r>
        <w:rPr>
          <w:color w:val="1C0000"/>
        </w:rPr>
        <w:t xml:space="preserve"> ami</w:t>
      </w:r>
      <w:r>
        <w:rPr>
          <w:color w:val="00001C"/>
        </w:rPr>
        <w:t xml:space="preserve"> password</w:t>
      </w:r>
      <w:r>
        <w:rPr>
          <w:color w:val="000000"/>
        </w:rPr>
        <w:t xml:space="preserve"> gule</w:t>
      </w:r>
      <w:r>
        <w:rPr>
          <w:color w:val="050000"/>
        </w:rPr>
        <w:t xml:space="preserve"> gasi</w:t>
      </w:r>
      <w:r>
        <w:br/>
      </w:r>
      <w:r>
        <w:rPr>
          <w:color w:val="250000"/>
        </w:rPr>
        <w:t xml:space="preserve"> আমি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20000"/>
        </w:rPr>
        <w:t xml:space="preserve"> আমাকে</w:t>
      </w:r>
      <w:r>
        <w:rPr>
          <w:color w:val="000004"/>
        </w:rPr>
        <w:t xml:space="preserve"> সাহায্য</w:t>
      </w:r>
      <w:r>
        <w:rPr>
          <w:color w:val="030000"/>
        </w:rPr>
        <w:t xml:space="preserve"> করুন</w:t>
      </w:r>
      <w:r>
        <w:br/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08"/>
        </w:rPr>
        <w:t xml:space="preserve"> vul</w:t>
      </w:r>
      <w:r>
        <w:rPr>
          <w:color w:val="000002"/>
        </w:rPr>
        <w:t xml:space="preserve"> try</w:t>
      </w:r>
      <w:r>
        <w:rPr>
          <w:color w:val="000000"/>
        </w:rPr>
        <w:t xml:space="preserve"> korchi</w:t>
      </w:r>
      <w:r>
        <w:br/>
      </w:r>
      <w:r>
        <w:rPr>
          <w:color w:val="9E0000"/>
        </w:rPr>
        <w:t xml:space="preserve"> আমার</w:t>
      </w:r>
      <w:r>
        <w:rPr>
          <w:color w:val="000002"/>
        </w:rPr>
        <w:t xml:space="preserve"> একাউন্টে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করণীয়</w:t>
      </w:r>
      <w:r>
        <w:rPr>
          <w:color w:val="1C0000"/>
        </w:rPr>
        <w:t xml:space="preserve"> কি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br/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gece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0"/>
        </w:rPr>
        <w:t xml:space="preserve"> lokhoye</w:t>
      </w:r>
      <w:r>
        <w:rPr>
          <w:color w:val="0A0000"/>
        </w:rPr>
        <w:t xml:space="preserve"> geche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bolok</w:t>
      </w:r>
      <w:r>
        <w:rPr>
          <w:color w:val="000000"/>
        </w:rPr>
        <w:t xml:space="preserve"> hoyese</w:t>
      </w:r>
      <w:r>
        <w:br/>
      </w:r>
      <w:r>
        <w:rPr>
          <w:color w:val="0000FF"/>
        </w:rPr>
        <w:t xml:space="preserve"> pin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30000"/>
        </w:rPr>
        <w:t xml:space="preserve"> gace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অন্য</w:t>
      </w:r>
      <w:r>
        <w:rPr>
          <w:color w:val="000009"/>
        </w:rPr>
        <w:t xml:space="preserve"> একটা</w:t>
      </w:r>
      <w:r>
        <w:rPr>
          <w:color w:val="000000"/>
        </w:rPr>
        <w:t xml:space="preserve"> সিমের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3"/>
        </w:rPr>
        <w:t xml:space="preserve"> ভূলে</w:t>
      </w:r>
      <w:r>
        <w:rPr>
          <w:color w:val="00003C"/>
        </w:rPr>
        <w:t xml:space="preserve"> গেছি</w:t>
      </w:r>
      <w:r>
        <w:br/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30"/>
        </w:rPr>
        <w:t xml:space="preserve"> রিসেট</w:t>
      </w:r>
      <w:r>
        <w:rPr>
          <w:color w:val="0E0000"/>
        </w:rPr>
        <w:t xml:space="preserve"> এর</w:t>
      </w:r>
      <w:r>
        <w:rPr>
          <w:color w:val="000000"/>
        </w:rPr>
        <w:t xml:space="preserve"> প্রয়োজন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9"/>
        </w:rPr>
        <w:t xml:space="preserve"> কিভাবে</w:t>
      </w:r>
      <w:r>
        <w:rPr>
          <w:color w:val="000000"/>
        </w:rPr>
        <w:t xml:space="preserve"> ফিরে</w:t>
      </w:r>
      <w:r>
        <w:rPr>
          <w:color w:val="000000"/>
        </w:rPr>
        <w:t xml:space="preserve"> পাব</w:t>
      </w:r>
      <w:r>
        <w:br/>
      </w:r>
      <w:r>
        <w:rPr>
          <w:color w:val="000000"/>
        </w:rPr>
        <w:t xml:space="preserve"> bkasir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000000"/>
        </w:rPr>
        <w:t xml:space="preserve"> lyga</w:t>
      </w:r>
      <w:r>
        <w:rPr>
          <w:color w:val="020000"/>
        </w:rPr>
        <w:t xml:space="preserve"> gasa</w:t>
      </w:r>
      <w:r>
        <w:br/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6"/>
        </w:rPr>
        <w:t xml:space="preserve"> ta</w:t>
      </w:r>
      <w:r>
        <w:rPr>
          <w:color w:val="000000"/>
        </w:rPr>
        <w:t xml:space="preserve"> jani</w:t>
      </w:r>
      <w:r>
        <w:rPr>
          <w:color w:val="00000E"/>
        </w:rPr>
        <w:t xml:space="preserve"> na</w:t>
      </w:r>
      <w:r>
        <w:rPr>
          <w:color w:val="000000"/>
        </w:rPr>
        <w:t xml:space="preserve"> doya</w:t>
      </w:r>
      <w:r>
        <w:rPr>
          <w:color w:val="000009"/>
        </w:rPr>
        <w:t xml:space="preserve"> kore</w:t>
      </w:r>
      <w:r>
        <w:rPr>
          <w:color w:val="060000"/>
        </w:rPr>
        <w:t xml:space="preserve"> please</w:t>
      </w:r>
      <w:r>
        <w:rPr>
          <w:color w:val="000000"/>
        </w:rPr>
        <w:t xml:space="preserve"> bolte</w:t>
      </w:r>
      <w:r>
        <w:rPr>
          <w:color w:val="000000"/>
        </w:rPr>
        <w:t xml:space="preserve"> paren</w:t>
      </w:r>
      <w:r>
        <w:br/>
      </w:r>
      <w:r>
        <w:rPr>
          <w:color w:val="050000"/>
        </w:rPr>
        <w:t xml:space="preserve"> hello</w:t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000000"/>
        </w:rPr>
        <w:t xml:space="preserve"> bikask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110000"/>
        </w:rPr>
        <w:t xml:space="preserve"> sir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1"/>
        </w:rPr>
        <w:t xml:space="preserve"> blok</w:t>
      </w:r>
      <w:r>
        <w:rPr>
          <w:color w:val="000000"/>
        </w:rPr>
        <w:t xml:space="preserve"> hoyeca</w:t>
      </w:r>
      <w:r>
        <w:rPr>
          <w:color w:val="110000"/>
        </w:rPr>
        <w:t xml:space="preserve"> sir</w:t>
      </w:r>
      <w:r>
        <w:rPr>
          <w:color w:val="000000"/>
        </w:rPr>
        <w:t xml:space="preserve"> hmm</w:t>
      </w:r>
      <w:r>
        <w:rPr>
          <w:color w:val="110000"/>
        </w:rPr>
        <w:t xml:space="preserve"> sir</w:t>
      </w:r>
      <w:r>
        <w:br/>
      </w:r>
      <w:r>
        <w:rPr>
          <w:color w:val="050000"/>
        </w:rPr>
        <w:t xml:space="preserve"> hello</w:t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rPr>
          <w:color w:val="110000"/>
        </w:rPr>
        <w:t xml:space="preserve"> help</w:t>
      </w:r>
      <w:r>
        <w:rPr>
          <w:color w:val="060000"/>
        </w:rPr>
        <w:t xml:space="preserve"> please</w:t>
      </w:r>
      <w:r>
        <w:br/>
      </w:r>
      <w:r>
        <w:rPr>
          <w:color w:val="000000"/>
        </w:rPr>
        <w:t xml:space="preserve"> bkhas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1"/>
        </w:rPr>
        <w:t xml:space="preserve"> chacchi</w:t>
      </w:r>
      <w:r>
        <w:br/>
      </w:r>
      <w:r>
        <w:rPr>
          <w:color w:val="280000"/>
        </w:rPr>
        <w:t xml:space="preserve"> amr</w:t>
      </w:r>
      <w:r>
        <w:rPr>
          <w:color w:val="000008"/>
        </w:rPr>
        <w:t xml:space="preserve"> bikas</w:t>
      </w:r>
      <w:r>
        <w:rPr>
          <w:color w:val="000000"/>
        </w:rPr>
        <w:t xml:space="preserve"> accounter</w:t>
      </w:r>
      <w:r>
        <w:rPr>
          <w:color w:val="0000FF"/>
        </w:rPr>
        <w:t xml:space="preserve"> pin</w:t>
      </w:r>
      <w:r>
        <w:rPr>
          <w:color w:val="000004"/>
        </w:rPr>
        <w:t xml:space="preserve"> vhule</w:t>
      </w:r>
      <w:r>
        <w:rPr>
          <w:color w:val="000000"/>
        </w:rPr>
        <w:t xml:space="preserve"> giyechi</w:t>
      </w:r>
      <w:r>
        <w:rPr>
          <w:color w:val="000000"/>
        </w:rPr>
        <w:t xml:space="preserve"> akn</w:t>
      </w:r>
      <w:r>
        <w:rPr>
          <w:color w:val="000057"/>
        </w:rPr>
        <w:t xml:space="preserve"> reset</w:t>
      </w:r>
      <w:r>
        <w:rPr>
          <w:color w:val="000000"/>
        </w:rPr>
        <w:t xml:space="preserve"> dewar</w:t>
      </w:r>
      <w:r>
        <w:rPr>
          <w:color w:val="010000"/>
        </w:rPr>
        <w:t xml:space="preserve"> por</w:t>
      </w:r>
      <w:r>
        <w:rPr>
          <w:color w:val="010000"/>
        </w:rPr>
        <w:t xml:space="preserve"> o</w:t>
      </w:r>
      <w:r>
        <w:rPr>
          <w:color w:val="000000"/>
        </w:rPr>
        <w:t xml:space="preserve"> fail</w:t>
      </w:r>
      <w:r>
        <w:rPr>
          <w:color w:val="000000"/>
        </w:rPr>
        <w:t xml:space="preserve"> dekhacche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পরছে</w:t>
      </w:r>
      <w:r>
        <w:br/>
      </w:r>
      <w:r>
        <w:rPr>
          <w:color w:val="0000FF"/>
        </w:rPr>
        <w:t xml:space="preserve"> pin</w:t>
      </w:r>
      <w:r>
        <w:rPr>
          <w:color w:val="000006"/>
        </w:rPr>
        <w:t xml:space="preserve"> vula</w:t>
      </w:r>
      <w:r>
        <w:rPr>
          <w:color w:val="030000"/>
        </w:rPr>
        <w:t xml:space="preserve"> gace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010000"/>
        </w:rPr>
        <w:t xml:space="preserve"> apu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chayteci</w:t>
      </w:r>
      <w:r>
        <w:rPr>
          <w:color w:val="000007"/>
        </w:rPr>
        <w:t xml:space="preserve"> akhon</w:t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050000"/>
        </w:rPr>
        <w:t xml:space="preserve"> hello</w:t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br/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070000"/>
        </w:rPr>
        <w:t xml:space="preserve"> a</w:t>
      </w:r>
      <w:r>
        <w:rPr>
          <w:color w:val="000000"/>
        </w:rPr>
        <w:t xml:space="preserve"> bcash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0000FF"/>
        </w:rPr>
        <w:t xml:space="preserve"> pin</w:t>
      </w:r>
      <w:r>
        <w:rPr>
          <w:color w:val="000004"/>
        </w:rPr>
        <w:t xml:space="preserve"> vhule</w:t>
      </w:r>
      <w:r>
        <w:rPr>
          <w:color w:val="080000"/>
        </w:rPr>
        <w:t xml:space="preserve"> gechi</w:t>
      </w:r>
      <w:r>
        <w:rPr>
          <w:color w:val="000057"/>
        </w:rPr>
        <w:t xml:space="preserve"> reset</w:t>
      </w:r>
      <w:r>
        <w:rPr>
          <w:color w:val="000000"/>
        </w:rPr>
        <w:t xml:space="preserve"> ditechi</w:t>
      </w:r>
      <w:r>
        <w:rPr>
          <w:color w:val="020000"/>
        </w:rPr>
        <w:t xml:space="preserve"> hocche</w:t>
      </w:r>
      <w:r>
        <w:rPr>
          <w:color w:val="00000E"/>
        </w:rPr>
        <w:t xml:space="preserve"> na</w:t>
      </w:r>
      <w:r>
        <w:br/>
      </w:r>
      <w:r>
        <w:rPr>
          <w:color w:val="050000"/>
        </w:rPr>
        <w:t xml:space="preserve"> vai</w:t>
      </w:r>
      <w:r>
        <w:rPr>
          <w:color w:val="000000"/>
        </w:rPr>
        <w:t xml:space="preserve"> b</w:t>
      </w:r>
      <w:r>
        <w:rPr>
          <w:color w:val="000000"/>
        </w:rPr>
        <w:t xml:space="preserve"> kash</w:t>
      </w:r>
      <w:r>
        <w:rPr>
          <w:color w:val="0000FF"/>
        </w:rPr>
        <w:t xml:space="preserve"> pin</w:t>
      </w:r>
      <w:r>
        <w:rPr>
          <w:color w:val="000000"/>
        </w:rPr>
        <w:t xml:space="preserve"> hariye</w:t>
      </w:r>
      <w:r>
        <w:rPr>
          <w:color w:val="000000"/>
        </w:rPr>
        <w:t xml:space="preserve"> feleci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rPr>
          <w:color w:val="000016"/>
        </w:rPr>
        <w:t xml:space="preserve"> এখন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1"/>
        </w:rPr>
        <w:t xml:space="preserve"> bhule</w:t>
      </w:r>
      <w:r>
        <w:rPr>
          <w:color w:val="00000F"/>
        </w:rPr>
        <w:t xml:space="preserve"> gesi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05"/>
        </w:rPr>
        <w:t xml:space="preserve"> rest</w:t>
      </w:r>
      <w:r>
        <w:rPr>
          <w:color w:val="000009"/>
        </w:rPr>
        <w:t xml:space="preserve"> kore</w:t>
      </w:r>
      <w:r>
        <w:rPr>
          <w:color w:val="040000"/>
        </w:rPr>
        <w:t xml:space="preserve"> den</w:t>
      </w:r>
      <w:r>
        <w:br/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lagagace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black</w:t>
      </w:r>
      <w:r>
        <w:rPr>
          <w:color w:val="010000"/>
        </w:rPr>
        <w:t xml:space="preserve"> hoy</w:t>
      </w:r>
      <w:r>
        <w:rPr>
          <w:color w:val="130000"/>
        </w:rPr>
        <w:t xml:space="preserve"> gese</w:t>
      </w:r>
      <w:r>
        <w:rPr>
          <w:color w:val="000000"/>
        </w:rPr>
        <w:t xml:space="preserve"> বুঝতে</w:t>
      </w:r>
      <w:r>
        <w:rPr>
          <w:color w:val="000000"/>
        </w:rPr>
        <w:t xml:space="preserve"> পারছেন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30000"/>
        </w:rPr>
        <w:t xml:space="preserve"> vaiya</w:t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000000"/>
        </w:rPr>
        <w:t xml:space="preserve"> 🥺</w:t>
      </w:r>
      <w:r>
        <w:br/>
      </w:r>
      <w:r>
        <w:rPr>
          <w:color w:val="0000DF"/>
        </w:rPr>
        <w:t xml:space="preserve"> পিন</w:t>
      </w:r>
      <w:r>
        <w:rPr>
          <w:color w:val="000000"/>
        </w:rPr>
        <w:t xml:space="preserve"> লকেট</w:t>
      </w:r>
      <w:r>
        <w:br/>
      </w:r>
      <w:r>
        <w:rPr>
          <w:color w:val="000000"/>
        </w:rPr>
        <w:t xml:space="preserve"> bhai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1"/>
        </w:rPr>
        <w:t xml:space="preserve"> bhule</w:t>
      </w:r>
      <w:r>
        <w:rPr>
          <w:color w:val="00000F"/>
        </w:rPr>
        <w:t xml:space="preserve"> gesi</w:t>
      </w:r>
      <w:r>
        <w:br/>
      </w:r>
      <w:r>
        <w:rPr>
          <w:color w:val="000057"/>
        </w:rPr>
        <w:t xml:space="preserve"> reset</w:t>
      </w:r>
      <w:r>
        <w:rPr>
          <w:color w:val="00001C"/>
        </w:rPr>
        <w:t xml:space="preserve"> password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03"/>
        </w:rPr>
        <w:t xml:space="preserve"> গিয়েছি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maruf</w:t>
      </w:r>
      <w:r>
        <w:rPr>
          <w:color w:val="000000"/>
        </w:rPr>
        <w:t xml:space="preserve"> mridha</w:t>
      </w:r>
      <w:r>
        <w:rPr>
          <w:color w:val="000002"/>
        </w:rPr>
        <w:t xml:space="preserve"> id</w:t>
      </w:r>
      <w:r>
        <w:rPr>
          <w:color w:val="000003"/>
        </w:rPr>
        <w:t xml:space="preserve"> no</w:t>
      </w:r>
      <w:r>
        <w:br/>
      </w:r>
      <w:r>
        <w:rPr>
          <w:color w:val="1C0000"/>
        </w:rPr>
        <w:t xml:space="preserve"> ami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1"/>
        </w:rPr>
        <w:t xml:space="preserve"> bhule</w:t>
      </w:r>
      <w:r>
        <w:rPr>
          <w:color w:val="000000"/>
        </w:rPr>
        <w:t xml:space="preserve"> gele</w:t>
      </w:r>
      <w:r>
        <w:rPr>
          <w:color w:val="140000"/>
        </w:rPr>
        <w:t xml:space="preserve"> ki</w:t>
      </w:r>
      <w:r>
        <w:rPr>
          <w:color w:val="000000"/>
        </w:rPr>
        <w:t xml:space="preserve"> i’d</w:t>
      </w:r>
      <w:r>
        <w:rPr>
          <w:color w:val="000000"/>
        </w:rPr>
        <w:t xml:space="preserve"> car</w:t>
      </w:r>
      <w:r>
        <w:rPr>
          <w:color w:val="000000"/>
        </w:rPr>
        <w:t xml:space="preserve"> d</w:t>
      </w:r>
      <w:r>
        <w:rPr>
          <w:color w:val="090000"/>
        </w:rPr>
        <w:t xml:space="preserve"> ar</w:t>
      </w:r>
      <w:r>
        <w:rPr>
          <w:color w:val="000000"/>
        </w:rPr>
        <w:t xml:space="preserve"> phone</w:t>
      </w:r>
      <w:r>
        <w:rPr>
          <w:color w:val="00001F"/>
        </w:rPr>
        <w:t xml:space="preserve"> number</w:t>
      </w:r>
      <w:r>
        <w:rPr>
          <w:color w:val="020000"/>
        </w:rPr>
        <w:t xml:space="preserve"> diye</w:t>
      </w:r>
      <w:r>
        <w:rPr>
          <w:color w:val="010000"/>
        </w:rPr>
        <w:t xml:space="preserve"> abar</w:t>
      </w:r>
      <w:r>
        <w:rPr>
          <w:color w:val="000000"/>
        </w:rPr>
        <w:t xml:space="preserve"> oi</w:t>
      </w:r>
      <w:r>
        <w:rPr>
          <w:color w:val="000023"/>
        </w:rPr>
        <w:t xml:space="preserve"> account</w:t>
      </w:r>
      <w:r>
        <w:rPr>
          <w:color w:val="000016"/>
        </w:rPr>
        <w:t xml:space="preserve"> ta</w:t>
      </w:r>
      <w:r>
        <w:rPr>
          <w:color w:val="140000"/>
        </w:rPr>
        <w:t xml:space="preserve"> ki</w:t>
      </w:r>
      <w:r>
        <w:rPr>
          <w:color w:val="000000"/>
        </w:rPr>
        <w:t xml:space="preserve"> ferot</w:t>
      </w:r>
      <w:r>
        <w:rPr>
          <w:color w:val="000000"/>
        </w:rPr>
        <w:t xml:space="preserve"> pabo</w:t>
      </w:r>
      <w:r>
        <w:br/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0000FF"/>
        </w:rPr>
        <w:t xml:space="preserve"> pin</w:t>
      </w:r>
      <w:r>
        <w:rPr>
          <w:color w:val="000000"/>
        </w:rPr>
        <w:t xml:space="preserve"> rised</w:t>
      </w:r>
      <w:r>
        <w:br/>
      </w:r>
      <w:r>
        <w:rPr>
          <w:color w:val="010000"/>
        </w:rPr>
        <w:t xml:space="preserve"> ji</w:t>
      </w:r>
      <w:r>
        <w:rPr>
          <w:color w:val="510000"/>
        </w:rPr>
        <w:t xml:space="preserve"> amar</w:t>
      </w:r>
      <w:r>
        <w:rPr>
          <w:color w:val="000000"/>
        </w:rPr>
        <w:t xml:space="preserve"> ekti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1C"/>
        </w:rPr>
        <w:t xml:space="preserve"> password</w:t>
      </w:r>
      <w:r>
        <w:rPr>
          <w:color w:val="000000"/>
        </w:rPr>
        <w:t xml:space="preserve"> bugle</w:t>
      </w:r>
      <w:r>
        <w:rPr>
          <w:color w:val="080000"/>
        </w:rPr>
        <w:t xml:space="preserve"> gechi</w:t>
      </w:r>
      <w:r>
        <w:br/>
      </w:r>
      <w:r>
        <w:rPr>
          <w:color w:val="000008"/>
        </w:rPr>
        <w:t xml:space="preserve"> bikas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kobo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bolok</w:t>
      </w:r>
      <w:r>
        <w:rPr>
          <w:color w:val="000006"/>
        </w:rPr>
        <w:t xml:space="preserve"> hoya</w:t>
      </w:r>
      <w:r>
        <w:rPr>
          <w:color w:val="000000"/>
        </w:rPr>
        <w:t xml:space="preserve"> gaca</w:t>
      </w:r>
      <w:r>
        <w:br/>
      </w:r>
      <w:r>
        <w:rPr>
          <w:color w:val="000000"/>
        </w:rPr>
        <w:t xml:space="preserve"> আামার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চাচ্চি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একাউন্টটি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1C0000"/>
        </w:rPr>
        <w:t xml:space="preserve"> ami</w:t>
      </w:r>
      <w:r>
        <w:rPr>
          <w:color w:val="000012"/>
        </w:rPr>
        <w:t xml:space="preserve"> bikash</w:t>
      </w:r>
      <w:r>
        <w:rPr>
          <w:color w:val="000000"/>
        </w:rPr>
        <w:t xml:space="preserve"> kulchi</w:t>
      </w:r>
      <w:r>
        <w:rPr>
          <w:color w:val="000000"/>
        </w:rPr>
        <w:t xml:space="preserve"> onek</w:t>
      </w:r>
      <w:r>
        <w:rPr>
          <w:color w:val="010000"/>
        </w:rPr>
        <w:t xml:space="preserve"> age</w:t>
      </w:r>
      <w:r>
        <w:rPr>
          <w:color w:val="010000"/>
        </w:rPr>
        <w:t xml:space="preserve"> kintu</w:t>
      </w:r>
      <w:r>
        <w:rPr>
          <w:color w:val="000000"/>
        </w:rPr>
        <w:t xml:space="preserve"> use</w:t>
      </w:r>
      <w:r>
        <w:rPr>
          <w:color w:val="000000"/>
        </w:rPr>
        <w:t xml:space="preserve"> kpri</w:t>
      </w:r>
      <w:r>
        <w:rPr>
          <w:color w:val="000004"/>
        </w:rPr>
        <w:t xml:space="preserve"> nai</w:t>
      </w:r>
      <w:r>
        <w:rPr>
          <w:color w:val="000007"/>
        </w:rPr>
        <w:t xml:space="preserve"> akhon</w:t>
      </w:r>
      <w:r>
        <w:rPr>
          <w:color w:val="130000"/>
        </w:rPr>
        <w:t xml:space="preserve"> to</w:t>
      </w:r>
      <w:r>
        <w:rPr>
          <w:color w:val="00001C"/>
        </w:rPr>
        <w:t xml:space="preserve"> password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1B"/>
        </w:rPr>
        <w:t xml:space="preserve"> vule</w:t>
      </w:r>
      <w:r>
        <w:rPr>
          <w:color w:val="130000"/>
        </w:rPr>
        <w:t xml:space="preserve"> gese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bikaser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rPr>
          <w:color w:val="000001"/>
        </w:rPr>
        <w:t xml:space="preserve"> টাকা</w:t>
      </w:r>
      <w:r>
        <w:rPr>
          <w:color w:val="000000"/>
        </w:rPr>
        <w:t xml:space="preserve"> তুলতে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br/>
      </w:r>
      <w:r>
        <w:rPr>
          <w:color w:val="070000"/>
        </w:rPr>
        <w:t xml:space="preserve"> ai</w:t>
      </w:r>
      <w:r>
        <w:rPr>
          <w:color w:val="000000"/>
        </w:rPr>
        <w:t xml:space="preserve"> nambarer</w:t>
      </w:r>
      <w:r>
        <w:rPr>
          <w:color w:val="000000"/>
        </w:rPr>
        <w:t xml:space="preserve"> pinta</w:t>
      </w:r>
      <w:r>
        <w:rPr>
          <w:color w:val="000000"/>
        </w:rPr>
        <w:t xml:space="preserve"> atke</w:t>
      </w:r>
      <w:r>
        <w:rPr>
          <w:color w:val="080000"/>
        </w:rPr>
        <w:t xml:space="preserve"> gase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C"/>
        </w:rPr>
        <w:t xml:space="preserve"> নাম্বার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000009"/>
        </w:rPr>
        <w:t xml:space="preserve"> কিভাবে</w:t>
      </w:r>
      <w:r>
        <w:rPr>
          <w:color w:val="000000"/>
        </w:rPr>
        <w:t xml:space="preserve"> সমস্যার</w:t>
      </w:r>
      <w:r>
        <w:rPr>
          <w:color w:val="000001"/>
        </w:rPr>
        <w:t xml:space="preserve"> সমাধান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000000"/>
        </w:rPr>
        <w:t xml:space="preserve"> anar</w:t>
      </w:r>
      <w:r>
        <w:rPr>
          <w:color w:val="000000"/>
        </w:rPr>
        <w:t xml:space="preserve"> passward</w:t>
      </w:r>
      <w:r>
        <w:rPr>
          <w:color w:val="00000E"/>
        </w:rPr>
        <w:t xml:space="preserve"> block</w:t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দিয়ে</w:t>
      </w:r>
      <w:r>
        <w:rPr>
          <w:color w:val="000000"/>
        </w:rPr>
        <w:t xml:space="preserve"> ফেলেছিলাম</w:t>
      </w:r>
      <w:r>
        <w:br/>
      </w:r>
      <w:r>
        <w:rPr>
          <w:color w:val="000000"/>
        </w:rPr>
        <w:t xml:space="preserve"> আনেক</w:t>
      </w:r>
      <w:r>
        <w:rPr>
          <w:color w:val="000004"/>
        </w:rPr>
        <w:t xml:space="preserve"> দিন</w:t>
      </w:r>
      <w:r>
        <w:rPr>
          <w:color w:val="000000"/>
        </w:rPr>
        <w:t xml:space="preserve"> লেনদেন</w:t>
      </w:r>
      <w:r>
        <w:rPr>
          <w:color w:val="000000"/>
        </w:rPr>
        <w:t xml:space="preserve"> করি</w:t>
      </w:r>
      <w:r>
        <w:rPr>
          <w:color w:val="00000D"/>
        </w:rPr>
        <w:t xml:space="preserve"> না</w:t>
      </w:r>
      <w:r>
        <w:rPr>
          <w:color w:val="000009"/>
        </w:rPr>
        <w:t xml:space="preserve"> একাউন্টের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80000"/>
        </w:rPr>
        <w:t xml:space="preserve"> gase</w:t>
      </w:r>
      <w:r>
        <w:rPr>
          <w:color w:val="110000"/>
        </w:rPr>
        <w:t xml:space="preserve"> sir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280000"/>
        </w:rPr>
        <w:t xml:space="preserve"> amr</w:t>
      </w:r>
      <w:r>
        <w:rPr>
          <w:color w:val="000008"/>
        </w:rPr>
        <w:t xml:space="preserve"> bikas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নম্বরটি</w:t>
      </w:r>
      <w:r>
        <w:rPr>
          <w:color w:val="000047"/>
        </w:rPr>
        <w:t xml:space="preserve"> ভুলে</w:t>
      </w:r>
      <w:r>
        <w:rPr>
          <w:color w:val="000003"/>
        </w:rPr>
        <w:t xml:space="preserve"> গিয়েছি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বিকাসের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10000"/>
        </w:rPr>
        <w:t xml:space="preserve"> হয়েছে</w:t>
      </w:r>
      <w:r>
        <w:rPr>
          <w:color w:val="000000"/>
        </w:rPr>
        <w:t xml:space="preserve"> এটার</w:t>
      </w:r>
      <w:r>
        <w:rPr>
          <w:color w:val="000001"/>
        </w:rPr>
        <w:t xml:space="preserve"> সমাধান</w:t>
      </w:r>
      <w:r>
        <w:rPr>
          <w:color w:val="0A0000"/>
        </w:rPr>
        <w:t xml:space="preserve"> হবে</w:t>
      </w:r>
      <w:r>
        <w:br/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1C"/>
        </w:rPr>
        <w:t xml:space="preserve"> password</w:t>
      </w:r>
      <w:r>
        <w:rPr>
          <w:color w:val="000000"/>
        </w:rPr>
        <w:t xml:space="preserve"> vile</w:t>
      </w:r>
      <w:r>
        <w:rPr>
          <w:color w:val="080000"/>
        </w:rPr>
        <w:t xml:space="preserve"> gechi</w:t>
      </w:r>
      <w:r>
        <w:rPr>
          <w:color w:val="00001C"/>
        </w:rPr>
        <w:t xml:space="preserve"> password</w:t>
      </w:r>
      <w:r>
        <w:rPr>
          <w:color w:val="000000"/>
        </w:rPr>
        <w:t xml:space="preserve"> vile</w:t>
      </w:r>
      <w:r>
        <w:rPr>
          <w:color w:val="00000F"/>
        </w:rPr>
        <w:t xml:space="preserve"> gesi</w:t>
      </w:r>
      <w:r>
        <w:br/>
      </w:r>
      <w:r>
        <w:rPr>
          <w:color w:val="000008"/>
        </w:rPr>
        <w:t xml:space="preserve"> bikas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000000"/>
        </w:rPr>
        <w:t xml:space="preserve"> gesa</w:t>
      </w:r>
      <w:r>
        <w:br/>
      </w:r>
      <w:r>
        <w:rPr>
          <w:color w:val="51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FF"/>
        </w:rPr>
        <w:t xml:space="preserve"> pin</w:t>
      </w:r>
      <w:r>
        <w:rPr>
          <w:color w:val="000000"/>
        </w:rPr>
        <w:t xml:space="preserve"> tin</w:t>
      </w:r>
      <w:r>
        <w:rPr>
          <w:color w:val="000000"/>
        </w:rPr>
        <w:t xml:space="preserve"> rong</w:t>
      </w:r>
      <w:r>
        <w:rPr>
          <w:color w:val="010000"/>
        </w:rPr>
        <w:t xml:space="preserve"> por</w:t>
      </w:r>
      <w:r>
        <w:rPr>
          <w:color w:val="000039"/>
        </w:rPr>
        <w:t xml:space="preserve"> lock</w:t>
      </w:r>
      <w:r>
        <w:rPr>
          <w:color w:val="000000"/>
        </w:rPr>
        <w:t xml:space="preserve"> lagce</w:t>
      </w:r>
      <w:r>
        <w:br/>
      </w:r>
      <w:r>
        <w:rPr>
          <w:color w:val="0B0000"/>
        </w:rPr>
        <w:t xml:space="preserve"> স্যার</w:t>
      </w:r>
      <w:r>
        <w:rPr>
          <w:color w:val="000000"/>
        </w:rPr>
        <w:t xml:space="preserve"> অামার</w:t>
      </w:r>
      <w:r>
        <w:rPr>
          <w:color w:val="000009"/>
        </w:rPr>
        <w:t xml:space="preserve"> একটা</w:t>
      </w:r>
      <w:r>
        <w:rPr>
          <w:color w:val="00001C"/>
        </w:rPr>
        <w:t xml:space="preserve"> নাম্বার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50000"/>
        </w:rPr>
        <w:t xml:space="preserve"> hello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0"/>
        </w:rPr>
        <w:t xml:space="preserve"> somosa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1C0000"/>
        </w:rPr>
        <w:t xml:space="preserve"> ami</w:t>
      </w:r>
      <w:r>
        <w:rPr>
          <w:color w:val="000000"/>
        </w:rPr>
        <w:t xml:space="preserve"> jani</w:t>
      </w:r>
      <w:r>
        <w:rPr>
          <w:color w:val="00000E"/>
        </w:rPr>
        <w:t xml:space="preserve"> na</w:t>
      </w:r>
      <w:r>
        <w:rPr>
          <w:color w:val="000001"/>
        </w:rPr>
        <w:t xml:space="preserve"> akon</w:t>
      </w:r>
      <w:r>
        <w:rPr>
          <w:color w:val="140000"/>
        </w:rPr>
        <w:t xml:space="preserve"> ki</w:t>
      </w:r>
      <w:r>
        <w:rPr>
          <w:color w:val="000001"/>
        </w:rPr>
        <w:t xml:space="preserve"> vabe</w:t>
      </w:r>
      <w:r>
        <w:rPr>
          <w:color w:val="000000"/>
        </w:rPr>
        <w:t xml:space="preserve"> dokbo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বিকাশেন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280000"/>
        </w:rPr>
        <w:t xml:space="preserve"> amr</w:t>
      </w:r>
      <w:r>
        <w:rPr>
          <w:color w:val="070000"/>
        </w:rPr>
        <w:t xml:space="preserve"> ai</w:t>
      </w:r>
      <w:r>
        <w:rPr>
          <w:color w:val="000000"/>
        </w:rPr>
        <w:t xml:space="preserve"> namber</w:t>
      </w:r>
      <w:r>
        <w:rPr>
          <w:color w:val="070000"/>
        </w:rPr>
        <w:t xml:space="preserve"> a</w:t>
      </w:r>
      <w:r>
        <w:rPr>
          <w:color w:val="000001"/>
        </w:rPr>
        <w:t xml:space="preserve"> bekas</w:t>
      </w:r>
      <w:r>
        <w:rPr>
          <w:color w:val="000000"/>
        </w:rPr>
        <w:t xml:space="preserve"> kula</w:t>
      </w:r>
      <w:r>
        <w:rPr>
          <w:color w:val="000000"/>
        </w:rPr>
        <w:t xml:space="preserve"> asa</w:t>
      </w:r>
      <w:r>
        <w:rPr>
          <w:color w:val="010000"/>
        </w:rPr>
        <w:t xml:space="preserve"> kintu</w:t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00"/>
        </w:rPr>
        <w:t xml:space="preserve"> nm</w:t>
      </w:r>
      <w:r>
        <w:rPr>
          <w:color w:val="000006"/>
        </w:rPr>
        <w:t xml:space="preserve"> vula</w:t>
      </w:r>
      <w:r>
        <w:rPr>
          <w:color w:val="000004"/>
        </w:rPr>
        <w:t xml:space="preserve"> gaci</w:t>
      </w:r>
      <w:r>
        <w:rPr>
          <w:color w:val="000000"/>
        </w:rPr>
        <w:t xml:space="preserve"> bolan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000000"/>
        </w:rPr>
        <w:t xml:space="preserve"> cashback</w:t>
      </w:r>
      <w:r>
        <w:rPr>
          <w:color w:val="000000"/>
        </w:rPr>
        <w:t xml:space="preserve"> service</w:t>
      </w:r>
      <w:r>
        <w:rPr>
          <w:color w:val="000000"/>
        </w:rPr>
        <w:t xml:space="preserve"> on</w:t>
      </w:r>
      <w:r>
        <w:rPr>
          <w:color w:val="00001E"/>
        </w:rPr>
        <w:t xml:space="preserve"> korte</w:t>
      </w:r>
      <w:r>
        <w:rPr>
          <w:color w:val="000001"/>
        </w:rPr>
        <w:t xml:space="preserve"> giye</w:t>
      </w:r>
      <w:r>
        <w:rPr>
          <w:color w:val="510000"/>
        </w:rPr>
        <w:t xml:space="preserve"> amar</w:t>
      </w:r>
      <w:r>
        <w:rPr>
          <w:color w:val="00001C"/>
        </w:rPr>
        <w:t xml:space="preserve"> password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050000"/>
        </w:rPr>
        <w:t xml:space="preserve"> hello</w:t>
      </w:r>
      <w:r>
        <w:rPr>
          <w:color w:val="110000"/>
        </w:rPr>
        <w:t xml:space="preserve"> sir</w:t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6"/>
        </w:rPr>
        <w:t xml:space="preserve"> bule</w:t>
      </w:r>
      <w:r>
        <w:rPr>
          <w:color w:val="090000"/>
        </w:rPr>
        <w:t xml:space="preserve"> geci</w:t>
      </w:r>
      <w:r>
        <w:br/>
      </w:r>
      <w:r>
        <w:rPr>
          <w:color w:val="9E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সমস্য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0"/>
        </w:rPr>
        <w:t xml:space="preserve"> বলক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একাইন্টের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000008"/>
        </w:rPr>
        <w:t xml:space="preserve"> ঠিক</w:t>
      </w:r>
      <w:r>
        <w:rPr>
          <w:color w:val="000009"/>
        </w:rPr>
        <w:t xml:space="preserve"> করব</w:t>
      </w:r>
      <w:r>
        <w:br/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krta</w:t>
      </w:r>
      <w:r>
        <w:rPr>
          <w:color w:val="000007"/>
        </w:rPr>
        <w:t xml:space="preserve"> chai</w:t>
      </w:r>
      <w:r>
        <w:br/>
      </w:r>
      <w:r>
        <w:rPr>
          <w:color w:val="000000"/>
        </w:rPr>
        <w:t xml:space="preserve"> জনাব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একাউন্টটির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10000"/>
        </w:rPr>
        <w:t xml:space="preserve"> তাই</w:t>
      </w:r>
      <w:r>
        <w:rPr>
          <w:color w:val="250000"/>
        </w:rPr>
        <w:t xml:space="preserve"> আমি</w:t>
      </w:r>
      <w:r>
        <w:rPr>
          <w:color w:val="000016"/>
        </w:rPr>
        <w:t xml:space="preserve"> এখন</w:t>
      </w:r>
      <w:r>
        <w:rPr>
          <w:color w:val="000000"/>
        </w:rPr>
        <w:t xml:space="preserve"> পিন্টি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1D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1"/>
        </w:rPr>
        <w:t xml:space="preserve"> forgotten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02"/>
        </w:rPr>
        <w:t xml:space="preserve"> নাম্বারটা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0"/>
        </w:rPr>
        <w:t xml:space="preserve"> তো</w:t>
      </w:r>
      <w:r>
        <w:rPr>
          <w:color w:val="0000DF"/>
        </w:rPr>
        <w:t xml:space="preserve"> পিন</w:t>
      </w:r>
      <w:r>
        <w:rPr>
          <w:color w:val="000002"/>
        </w:rPr>
        <w:t xml:space="preserve"> নাম্বারটা</w:t>
      </w:r>
      <w:r>
        <w:rPr>
          <w:color w:val="000008"/>
        </w:rPr>
        <w:t xml:space="preserve"> ঠিক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30000"/>
        </w:rPr>
        <w:t xml:space="preserve"> এ</w:t>
      </w:r>
      <w:r>
        <w:rPr>
          <w:color w:val="000005"/>
        </w:rPr>
        <w:t xml:space="preserve"> সমস্যা</w:t>
      </w:r>
      <w:r>
        <w:rPr>
          <w:color w:val="00000D"/>
        </w:rPr>
        <w:t xml:space="preserve"> হয়েছে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rPr>
          <w:color w:val="000003"/>
        </w:rPr>
        <w:t xml:space="preserve"> ekhon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50000"/>
        </w:rPr>
        <w:t xml:space="preserve"> vai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20000"/>
        </w:rPr>
        <w:t xml:space="preserve"> hocche</w:t>
      </w:r>
      <w:r>
        <w:rPr>
          <w:color w:val="00000E"/>
        </w:rPr>
        <w:t xml:space="preserve"> na</w:t>
      </w:r>
      <w:r>
        <w:br/>
      </w:r>
      <w:r>
        <w:rPr>
          <w:color w:val="050000"/>
        </w:rPr>
        <w:t xml:space="preserve"> hello</w:t>
      </w:r>
      <w:r>
        <w:rPr>
          <w:color w:val="0000FF"/>
        </w:rPr>
        <w:t xml:space="preserve"> pin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দিয়েছি</w:t>
      </w:r>
      <w:r>
        <w:rPr>
          <w:color w:val="010000"/>
        </w:rPr>
        <w:t xml:space="preserve"> তাই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10000"/>
        </w:rPr>
        <w:t xml:space="preserve"> হয়েছে</w:t>
      </w:r>
      <w:r>
        <w:br/>
      </w:r>
      <w:r>
        <w:rPr>
          <w:color w:val="110000"/>
        </w:rPr>
        <w:t xml:space="preserve"> sir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000006"/>
        </w:rPr>
        <w:t xml:space="preserve"> hoya</w:t>
      </w:r>
      <w:r>
        <w:rPr>
          <w:color w:val="130000"/>
        </w:rPr>
        <w:t xml:space="preserve"> gese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পাসওয়ার্ড</w:t>
      </w:r>
      <w:r>
        <w:rPr>
          <w:color w:val="000003"/>
        </w:rPr>
        <w:t xml:space="preserve"> টি</w:t>
      </w:r>
      <w:r>
        <w:rPr>
          <w:color w:val="000014"/>
        </w:rPr>
        <w:t xml:space="preserve"> ব্লক</w:t>
      </w:r>
      <w:r>
        <w:rPr>
          <w:color w:val="010000"/>
        </w:rPr>
        <w:t xml:space="preserve"> হয়েছে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000000"/>
        </w:rPr>
        <w:t xml:space="preserve"> করলে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2"/>
        </w:rPr>
        <w:t xml:space="preserve"> নাম্বারটা</w:t>
      </w:r>
      <w:r>
        <w:rPr>
          <w:color w:val="000000"/>
        </w:rPr>
        <w:t xml:space="preserve"> পেরে</w:t>
      </w:r>
      <w:r>
        <w:rPr>
          <w:color w:val="000000"/>
        </w:rPr>
        <w:t xml:space="preserve"> পাবো</w:t>
      </w:r>
      <w:r>
        <w:br/>
      </w:r>
      <w:r>
        <w:rPr>
          <w:color w:val="9E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গিয়ে</w:t>
      </w:r>
      <w:r>
        <w:rPr>
          <w:color w:val="000005"/>
        </w:rPr>
        <w:t xml:space="preserve"> সমস্যা</w:t>
      </w:r>
      <w:r>
        <w:rPr>
          <w:color w:val="000003"/>
        </w:rPr>
        <w:t xml:space="preserve"> হচ্ছে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0"/>
        </w:rPr>
        <w:t xml:space="preserve"> অনেক</w:t>
      </w:r>
      <w:r>
        <w:rPr>
          <w:color w:val="000004"/>
        </w:rPr>
        <w:t xml:space="preserve"> দিন</w:t>
      </w:r>
      <w:r>
        <w:rPr>
          <w:color w:val="000000"/>
        </w:rPr>
        <w:t xml:space="preserve"> ব্যবহার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হয়নি</w:t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5E"/>
        </w:rPr>
        <w:t xml:space="preserve"> bkash</w:t>
      </w:r>
      <w:r>
        <w:rPr>
          <w:color w:val="070000"/>
        </w:rPr>
        <w:t xml:space="preserve"> a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caiteche</w:t>
      </w:r>
      <w:r>
        <w:br/>
      </w:r>
      <w:r>
        <w:rPr>
          <w:color w:val="000000"/>
        </w:rPr>
        <w:t xml:space="preserve"> amy</w:t>
      </w:r>
      <w:r>
        <w:rPr>
          <w:color w:val="000000"/>
        </w:rPr>
        <w:t xml:space="preserve"> anar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070000"/>
        </w:rPr>
        <w:t xml:space="preserve"> a</w:t>
      </w:r>
      <w:r>
        <w:rPr>
          <w:color w:val="000001"/>
        </w:rPr>
        <w:t xml:space="preserve"> nambar</w:t>
      </w:r>
      <w:r>
        <w:rPr>
          <w:color w:val="0000FF"/>
        </w:rPr>
        <w:t xml:space="preserve"> pin</w:t>
      </w:r>
      <w:r>
        <w:rPr>
          <w:color w:val="000002"/>
        </w:rPr>
        <w:t xml:space="preserve"> vole</w:t>
      </w:r>
      <w:r>
        <w:rPr>
          <w:color w:val="000004"/>
        </w:rPr>
        <w:t xml:space="preserve"> gaci</w:t>
      </w:r>
      <w:r>
        <w:rPr>
          <w:color w:val="110000"/>
        </w:rPr>
        <w:t xml:space="preserve"> sir</w:t>
      </w:r>
      <w:r>
        <w:br/>
      </w:r>
      <w:r>
        <w:rPr>
          <w:color w:val="510000"/>
        </w:rPr>
        <w:t xml:space="preserve"> amar</w:t>
      </w:r>
      <w:r>
        <w:rPr>
          <w:color w:val="00001C"/>
        </w:rPr>
        <w:t xml:space="preserve"> password</w:t>
      </w:r>
      <w:r>
        <w:rPr>
          <w:color w:val="000000"/>
        </w:rPr>
        <w:t xml:space="preserve"> invalid</w:t>
      </w:r>
      <w:r>
        <w:rPr>
          <w:color w:val="000000"/>
        </w:rPr>
        <w:t xml:space="preserve"> boltasa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অ্যাকাউন্ট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বারবার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দেয়ার</w:t>
      </w:r>
      <w:r>
        <w:rPr>
          <w:color w:val="040000"/>
        </w:rPr>
        <w:t xml:space="preserve"> জন্য</w:t>
      </w:r>
      <w:r>
        <w:br/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00"/>
        </w:rPr>
        <w:t xml:space="preserve"> piz</w:t>
      </w:r>
      <w:r>
        <w:br/>
      </w:r>
      <w:r>
        <w:rPr>
          <w:color w:val="110000"/>
        </w:rPr>
        <w:t xml:space="preserve"> sir</w:t>
      </w:r>
      <w:r>
        <w:rPr>
          <w:color w:val="050000"/>
        </w:rPr>
        <w:t xml:space="preserve"> amer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0"/>
        </w:rPr>
        <w:t xml:space="preserve"> jaower</w:t>
      </w:r>
      <w:r>
        <w:rPr>
          <w:color w:val="000000"/>
        </w:rPr>
        <w:t xml:space="preserve"> kharone</w:t>
      </w:r>
      <w:r>
        <w:rPr>
          <w:color w:val="000001"/>
        </w:rPr>
        <w:t xml:space="preserve"> akon</w:t>
      </w:r>
      <w:r>
        <w:rPr>
          <w:color w:val="000000"/>
        </w:rPr>
        <w:t xml:space="preserve"> login</w:t>
      </w:r>
      <w:r>
        <w:rPr>
          <w:color w:val="000000"/>
        </w:rPr>
        <w:t xml:space="preserve"> hossena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030000"/>
        </w:rPr>
        <w:t xml:space="preserve"> hoia</w:t>
      </w:r>
      <w:r>
        <w:rPr>
          <w:color w:val="010000"/>
        </w:rPr>
        <w:t xml:space="preserve"> gache</w:t>
      </w:r>
      <w:r>
        <w:rPr>
          <w:color w:val="000000"/>
        </w:rPr>
        <w:t xml:space="preserve"> koronio</w:t>
      </w:r>
      <w:r>
        <w:br/>
      </w:r>
      <w:r>
        <w:rPr>
          <w:color w:val="040000"/>
        </w:rPr>
        <w:t xml:space="preserve"> hi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10000"/>
        </w:rPr>
        <w:t xml:space="preserve"> hoiye</w:t>
      </w:r>
      <w:r>
        <w:rPr>
          <w:color w:val="0A0000"/>
        </w:rPr>
        <w:t xml:space="preserve"> geche</w:t>
      </w:r>
      <w:r>
        <w:rPr>
          <w:color w:val="000000"/>
        </w:rPr>
        <w:t xml:space="preserve"> ajke</w:t>
      </w:r>
      <w:r>
        <w:rPr>
          <w:color w:val="000000"/>
        </w:rPr>
        <w:t xml:space="preserve"> onek</w:t>
      </w:r>
      <w:r>
        <w:rPr>
          <w:color w:val="000001"/>
        </w:rPr>
        <w:t xml:space="preserve"> din</w:t>
      </w:r>
      <w:r>
        <w:rPr>
          <w:color w:val="000000"/>
        </w:rPr>
        <w:t xml:space="preserve"> kemne</w:t>
      </w:r>
      <w:r>
        <w:rPr>
          <w:color w:val="040000"/>
        </w:rPr>
        <w:t xml:space="preserve"> thik</w:t>
      </w:r>
      <w:r>
        <w:rPr>
          <w:color w:val="00001E"/>
        </w:rPr>
        <w:t xml:space="preserve"> korte</w:t>
      </w:r>
      <w:r>
        <w:rPr>
          <w:color w:val="000000"/>
        </w:rPr>
        <w:t xml:space="preserve"> par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rPr>
          <w:color w:val="110000"/>
        </w:rPr>
        <w:t xml:space="preserve"> sir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0"/>
        </w:rPr>
        <w:t xml:space="preserve"> দেওয়া</w:t>
      </w:r>
      <w:r>
        <w:rPr>
          <w:color w:val="000000"/>
        </w:rPr>
        <w:t xml:space="preserve"> যাবে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00005E"/>
        </w:rPr>
        <w:t xml:space="preserve"> bkash</w:t>
      </w:r>
      <w:r>
        <w:rPr>
          <w:color w:val="00001C"/>
        </w:rPr>
        <w:t xml:space="preserve"> password</w:t>
      </w:r>
      <w:r>
        <w:br/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নাম্বারভুলেগেছি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hoyese</w:t>
      </w:r>
      <w:r>
        <w:rPr>
          <w:color w:val="000007"/>
        </w:rPr>
        <w:t xml:space="preserve"> akhon</w:t>
      </w:r>
      <w:r>
        <w:rPr>
          <w:color w:val="140000"/>
        </w:rPr>
        <w:t xml:space="preserve"> ki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br/>
      </w:r>
      <w:r>
        <w:rPr>
          <w:color w:val="070000"/>
        </w:rPr>
        <w:t xml:space="preserve"> ভাই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ভুইলা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assalamualaikum</w:t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hoce</w:t>
      </w:r>
      <w:r>
        <w:rPr>
          <w:color w:val="000000"/>
        </w:rPr>
        <w:t xml:space="preserve"> nah</w:t>
      </w:r>
      <w:r>
        <w:rPr>
          <w:color w:val="000004"/>
        </w:rPr>
        <w:t xml:space="preserve"> kivabe</w:t>
      </w:r>
      <w:r>
        <w:rPr>
          <w:color w:val="00001E"/>
        </w:rPr>
        <w:t xml:space="preserve"> korte</w:t>
      </w:r>
      <w:r>
        <w:rPr>
          <w:color w:val="000003"/>
        </w:rPr>
        <w:t xml:space="preserve"> pari</w:t>
      </w:r>
      <w:r>
        <w:br/>
      </w:r>
      <w:r>
        <w:rPr>
          <w:color w:val="000000"/>
        </w:rPr>
        <w:t xml:space="preserve"> hlw</w:t>
      </w:r>
      <w:r>
        <w:rPr>
          <w:color w:val="000000"/>
        </w:rPr>
        <w:t xml:space="preserve"> pliz</w:t>
      </w:r>
      <w:r>
        <w:rPr>
          <w:color w:val="110000"/>
        </w:rPr>
        <w:t xml:space="preserve"> help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30000"/>
        </w:rPr>
        <w:t xml:space="preserve"> vaiya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rPr>
          <w:color w:val="1C0000"/>
        </w:rPr>
        <w:t xml:space="preserve"> ami</w:t>
      </w:r>
      <w:r>
        <w:rPr>
          <w:color w:val="000001"/>
        </w:rPr>
        <w:t xml:space="preserve"> new</w:t>
      </w:r>
      <w:r>
        <w:rPr>
          <w:color w:val="0000FF"/>
        </w:rPr>
        <w:t xml:space="preserve"> pin</w:t>
      </w:r>
      <w:r>
        <w:rPr>
          <w:color w:val="140000"/>
        </w:rPr>
        <w:t xml:space="preserve"> ki</w:t>
      </w:r>
      <w:r>
        <w:rPr>
          <w:color w:val="000001"/>
        </w:rPr>
        <w:t xml:space="preserve"> vabe</w:t>
      </w:r>
      <w:r>
        <w:rPr>
          <w:color w:val="000001"/>
        </w:rPr>
        <w:t xml:space="preserve"> set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60000"/>
        </w:rPr>
        <w:t xml:space="preserve"> is</w:t>
      </w:r>
      <w:r>
        <w:rPr>
          <w:color w:val="000002"/>
        </w:rPr>
        <w:t xml:space="preserve"> blocked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নাম্বারটি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2"/>
        </w:rPr>
        <w:t xml:space="preserve"> নতুন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প্রয়োজন</w:t>
      </w:r>
      <w:r>
        <w:br/>
      </w:r>
      <w:r>
        <w:rPr>
          <w:color w:val="050000"/>
        </w:rPr>
        <w:t xml:space="preserve"> hello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নামবার</w:t>
      </w:r>
      <w:r>
        <w:rPr>
          <w:color w:val="000012"/>
        </w:rPr>
        <w:t xml:space="preserve"> ভুল</w:t>
      </w:r>
      <w:r>
        <w:rPr>
          <w:color w:val="000003"/>
        </w:rPr>
        <w:t xml:space="preserve"> হচ্ছে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একাউন্টনে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জানবেন</w:t>
      </w:r>
      <w:r>
        <w:rPr>
          <w:color w:val="1C0000"/>
        </w:rPr>
        <w:t xml:space="preserve"> কি</w:t>
      </w:r>
      <w:r>
        <w:rPr>
          <w:color w:val="000000"/>
        </w:rPr>
        <w:t xml:space="preserve"> হলো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20000"/>
        </w:rPr>
        <w:t xml:space="preserve"> ভাইয়া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house</w:t>
      </w:r>
      <w:r>
        <w:rPr>
          <w:color w:val="010000"/>
        </w:rPr>
        <w:t xml:space="preserve"> gache</w:t>
      </w:r>
      <w:r>
        <w:br/>
      </w:r>
      <w:r>
        <w:rPr>
          <w:color w:val="000008"/>
        </w:rPr>
        <w:t xml:space="preserve"> vul</w:t>
      </w:r>
      <w:r>
        <w:rPr>
          <w:color w:val="000000"/>
        </w:rPr>
        <w:t xml:space="preserve"> pic</w:t>
      </w:r>
      <w:r>
        <w:rPr>
          <w:color w:val="000000"/>
        </w:rPr>
        <w:t xml:space="preserve"> use</w:t>
      </w:r>
      <w:r>
        <w:rPr>
          <w:color w:val="010000"/>
        </w:rPr>
        <w:t xml:space="preserve"> korar</w:t>
      </w:r>
      <w:r>
        <w:rPr>
          <w:color w:val="010000"/>
        </w:rPr>
        <w:t xml:space="preserve"> jonno</w:t>
      </w:r>
      <w:r>
        <w:rPr>
          <w:color w:val="280000"/>
        </w:rPr>
        <w:t xml:space="preserve"> amr</w:t>
      </w:r>
      <w:r>
        <w:rPr>
          <w:color w:val="000000"/>
        </w:rPr>
        <w:t xml:space="preserve"> bcash</w:t>
      </w:r>
      <w:r>
        <w:rPr>
          <w:color w:val="000000"/>
        </w:rPr>
        <w:t xml:space="preserve"> login</w:t>
      </w:r>
      <w:r>
        <w:rPr>
          <w:color w:val="00001E"/>
        </w:rPr>
        <w:t xml:space="preserve"> korte</w:t>
      </w:r>
      <w:r>
        <w:rPr>
          <w:color w:val="000001"/>
        </w:rPr>
        <w:t xml:space="preserve"> parci</w:t>
      </w:r>
      <w:r>
        <w:rPr>
          <w:color w:val="00000E"/>
        </w:rPr>
        <w:t xml:space="preserve"> na</w:t>
      </w:r>
      <w:r>
        <w:rPr>
          <w:color w:val="000008"/>
        </w:rPr>
        <w:t xml:space="preserve"> vul</w:t>
      </w:r>
      <w:r>
        <w:rPr>
          <w:color w:val="0000FF"/>
        </w:rPr>
        <w:t xml:space="preserve"> pin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30000"/>
        </w:rPr>
        <w:t xml:space="preserve"> has</w:t>
      </w:r>
      <w:r>
        <w:rPr>
          <w:color w:val="000002"/>
        </w:rPr>
        <w:t xml:space="preserve"> blocked</w:t>
      </w:r>
      <w:r>
        <w:rPr>
          <w:color w:val="00001F"/>
        </w:rPr>
        <w:t xml:space="preserve"> number</w:t>
      </w:r>
      <w:r>
        <w:rPr>
          <w:color w:val="060000"/>
        </w:rPr>
        <w:t xml:space="preserve"> is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02"/>
        </w:rPr>
        <w:t xml:space="preserve"> pass</w:t>
      </w:r>
      <w:r>
        <w:rPr>
          <w:color w:val="000006"/>
        </w:rPr>
        <w:t xml:space="preserve"> bule</w:t>
      </w:r>
      <w:r>
        <w:rPr>
          <w:color w:val="080000"/>
        </w:rPr>
        <w:t xml:space="preserve"> gechi</w:t>
      </w:r>
      <w:r>
        <w:br/>
      </w:r>
      <w:r>
        <w:rPr>
          <w:color w:val="00001C"/>
        </w:rPr>
        <w:t xml:space="preserve"> password</w:t>
      </w:r>
      <w:r>
        <w:rPr>
          <w:color w:val="000004"/>
        </w:rPr>
        <w:t xml:space="preserve"> vhule</w:t>
      </w:r>
      <w:r>
        <w:rPr>
          <w:color w:val="090000"/>
        </w:rPr>
        <w:t xml:space="preserve"> geci</w:t>
      </w:r>
      <w:r>
        <w:rPr>
          <w:color w:val="00001C"/>
        </w:rPr>
        <w:t xml:space="preserve"> password</w:t>
      </w:r>
      <w:r>
        <w:rPr>
          <w:color w:val="000000"/>
        </w:rPr>
        <w:t xml:space="preserve"> reste</w:t>
      </w:r>
      <w:r>
        <w:rPr>
          <w:color w:val="00001E"/>
        </w:rPr>
        <w:t xml:space="preserve"> korte</w:t>
      </w:r>
      <w:r>
        <w:rPr>
          <w:color w:val="000001"/>
        </w:rPr>
        <w:t xml:space="preserve"> parci</w:t>
      </w:r>
      <w:r>
        <w:rPr>
          <w:color w:val="00000E"/>
        </w:rPr>
        <w:t xml:space="preserve"> na</w:t>
      </w:r>
      <w:r>
        <w:br/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rPr>
          <w:color w:val="000000"/>
        </w:rPr>
        <w:t xml:space="preserve"> thai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korthe</w:t>
      </w:r>
      <w:r>
        <w:rPr>
          <w:color w:val="000007"/>
        </w:rPr>
        <w:t xml:space="preserve"> chai</w:t>
      </w:r>
      <w:r>
        <w:br/>
      </w:r>
      <w:r>
        <w:rPr>
          <w:color w:val="000001"/>
        </w:rPr>
        <w:t xml:space="preserve"> ভাইয়া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মানে</w:t>
      </w:r>
      <w:r>
        <w:rPr>
          <w:color w:val="000000"/>
        </w:rPr>
        <w:t xml:space="preserve"> ওখানে</w:t>
      </w:r>
      <w:r>
        <w:rPr>
          <w:color w:val="000007"/>
        </w:rPr>
        <w:t xml:space="preserve"> বিকাশে</w:t>
      </w:r>
      <w:r>
        <w:rPr>
          <w:color w:val="000000"/>
        </w:rPr>
        <w:t xml:space="preserve"> ঢুকতেছে</w:t>
      </w:r>
      <w:r>
        <w:rPr>
          <w:color w:val="00000D"/>
        </w:rPr>
        <w:t xml:space="preserve"> না</w:t>
      </w:r>
      <w:r>
        <w:br/>
      </w:r>
      <w:r>
        <w:rPr>
          <w:color w:val="000000"/>
        </w:rPr>
        <w:t xml:space="preserve"> apnader</w:t>
      </w:r>
      <w:r>
        <w:rPr>
          <w:color w:val="000000"/>
        </w:rPr>
        <w:t xml:space="preserve"> maddhome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rPr>
          <w:color w:val="000000"/>
        </w:rPr>
        <w:t xml:space="preserve"> ac</w:t>
      </w:r>
      <w:r>
        <w:rPr>
          <w:color w:val="00001F"/>
        </w:rPr>
        <w:t xml:space="preserve"> number</w:t>
      </w:r>
      <w:r>
        <w:rPr>
          <w:color w:val="000000"/>
        </w:rPr>
        <w:t xml:space="preserve"> balance</w:t>
      </w:r>
      <w:r>
        <w:br/>
      </w:r>
      <w:r>
        <w:rPr>
          <w:color w:val="020000"/>
        </w:rPr>
        <w:t xml:space="preserve"> এটা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আইডি</w:t>
      </w:r>
      <w:r>
        <w:rPr>
          <w:color w:val="00001C"/>
        </w:rPr>
        <w:t xml:space="preserve"> নাম্বার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14"/>
        </w:rPr>
        <w:t xml:space="preserve"> ব্লক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সহযোগিতা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সাহায্য</w:t>
      </w:r>
      <w:r>
        <w:rPr>
          <w:color w:val="010000"/>
        </w:rPr>
        <w:t xml:space="preserve"> করেন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02"/>
        </w:rPr>
        <w:t xml:space="preserve"> তিনবার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টাইপ</w:t>
      </w:r>
      <w:r>
        <w:rPr>
          <w:color w:val="030000"/>
        </w:rPr>
        <w:t xml:space="preserve"> করার</w:t>
      </w:r>
      <w:r>
        <w:rPr>
          <w:color w:val="050000"/>
        </w:rPr>
        <w:t xml:space="preserve"> কারনে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আমকে</w:t>
      </w:r>
      <w:r>
        <w:rPr>
          <w:color w:val="000000"/>
        </w:rPr>
        <w:t xml:space="preserve"> হেল্প</w:t>
      </w:r>
      <w:r>
        <w:rPr>
          <w:color w:val="010000"/>
        </w:rPr>
        <w:t xml:space="preserve"> করেন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namber</w:t>
      </w:r>
      <w:r>
        <w:rPr>
          <w:color w:val="000000"/>
        </w:rPr>
        <w:t xml:space="preserve"> bikasha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10000"/>
        </w:rPr>
        <w:t xml:space="preserve"> hoy</w:t>
      </w:r>
      <w:r>
        <w:rPr>
          <w:color w:val="000000"/>
        </w:rPr>
        <w:t xml:space="preserve"> gacha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250000"/>
        </w:rPr>
        <w:t xml:space="preserve"> আমি</w:t>
      </w:r>
      <w:r>
        <w:rPr>
          <w:color w:val="00001D"/>
        </w:rPr>
        <w:t xml:space="preserve"> বিকাশের</w:t>
      </w:r>
      <w:r>
        <w:rPr>
          <w:color w:val="000000"/>
        </w:rPr>
        <w:t xml:space="preserve"> পাসর্য়াড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assalamu</w:t>
      </w:r>
      <w:r>
        <w:rPr>
          <w:color w:val="000000"/>
        </w:rPr>
        <w:t xml:space="preserve"> alaikum</w:t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010000"/>
        </w:rPr>
        <w:t xml:space="preserve"> hoiye</w:t>
      </w:r>
      <w:r>
        <w:rPr>
          <w:color w:val="130000"/>
        </w:rPr>
        <w:t xml:space="preserve"> gese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hoyeche</w:t>
      </w:r>
      <w:r>
        <w:rPr>
          <w:color w:val="000003"/>
        </w:rPr>
        <w:t xml:space="preserve"> ekhon</w:t>
      </w:r>
      <w:r>
        <w:rPr>
          <w:color w:val="000000"/>
        </w:rPr>
        <w:t xml:space="preserve"> kemne</w:t>
      </w:r>
      <w:r>
        <w:rPr>
          <w:color w:val="040000"/>
        </w:rPr>
        <w:t xml:space="preserve"> thik</w:t>
      </w:r>
      <w:r>
        <w:rPr>
          <w:color w:val="000016"/>
        </w:rPr>
        <w:t xml:space="preserve"> korbo</w:t>
      </w:r>
      <w:r>
        <w:rPr>
          <w:color w:val="110000"/>
        </w:rPr>
        <w:t xml:space="preserve"> help</w:t>
      </w:r>
      <w:r>
        <w:rPr>
          <w:color w:val="000000"/>
        </w:rPr>
        <w:t xml:space="preserve"> kren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hoyeche</w:t>
      </w:r>
      <w:r>
        <w:rPr>
          <w:color w:val="000004"/>
        </w:rPr>
        <w:t xml:space="preserve"> kivabe</w:t>
      </w:r>
      <w:r>
        <w:rPr>
          <w:color w:val="040000"/>
        </w:rPr>
        <w:t xml:space="preserve"> thik</w:t>
      </w:r>
      <w:r>
        <w:rPr>
          <w:color w:val="000016"/>
        </w:rPr>
        <w:t xml:space="preserve"> korbo</w:t>
      </w:r>
      <w:r>
        <w:br/>
      </w:r>
      <w:r>
        <w:rPr>
          <w:color w:val="1C0000"/>
        </w:rPr>
        <w:t xml:space="preserve"> ami</w:t>
      </w:r>
      <w:r>
        <w:rPr>
          <w:color w:val="000000"/>
        </w:rPr>
        <w:t xml:space="preserve"> bkasher</w:t>
      </w:r>
      <w:r>
        <w:rPr>
          <w:color w:val="0000FF"/>
        </w:rPr>
        <w:t xml:space="preserve"> pin</w:t>
      </w:r>
      <w:r>
        <w:rPr>
          <w:color w:val="000004"/>
        </w:rPr>
        <w:t xml:space="preserve"> vhule</w:t>
      </w:r>
      <w:r>
        <w:rPr>
          <w:color w:val="0A0000"/>
        </w:rPr>
        <w:t xml:space="preserve"> geche</w:t>
      </w:r>
      <w:r>
        <w:br/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একটি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00000"/>
        </w:rPr>
        <w:t xml:space="preserve"> হয়েগেছে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ফিরে</w:t>
      </w:r>
      <w:r>
        <w:rPr>
          <w:color w:val="000000"/>
        </w:rPr>
        <w:t xml:space="preserve"> পেতে</w:t>
      </w:r>
      <w:r>
        <w:rPr>
          <w:color w:val="000009"/>
        </w:rPr>
        <w:t xml:space="preserve"> পারি</w:t>
      </w:r>
      <w:r>
        <w:br/>
      </w:r>
      <w:r>
        <w:rPr>
          <w:color w:val="000002"/>
        </w:rPr>
        <w:t xml:space="preserve"> তিনবার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টাইপ</w:t>
      </w:r>
      <w:r>
        <w:rPr>
          <w:color w:val="030000"/>
        </w:rPr>
        <w:t xml:space="preserve"> করার</w:t>
      </w:r>
      <w:r>
        <w:rPr>
          <w:color w:val="050000"/>
        </w:rPr>
        <w:t xml:space="preserve"> কারনে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1C0000"/>
        </w:rPr>
        <w:t xml:space="preserve"> ami</w:t>
      </w:r>
      <w:r>
        <w:rPr>
          <w:color w:val="000000"/>
        </w:rPr>
        <w:t xml:space="preserve"> bikasher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br/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br/>
      </w:r>
      <w:r>
        <w:rPr>
          <w:color w:val="1C0000"/>
        </w:rPr>
        <w:t xml:space="preserve"> ami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1C"/>
        </w:rPr>
        <w:t xml:space="preserve"> password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6"/>
        </w:rPr>
        <w:t xml:space="preserve"> cai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4"/>
        </w:rPr>
        <w:t xml:space="preserve"> hoice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00"/>
        </w:rPr>
        <w:t xml:space="preserve"> pon</w:t>
      </w:r>
      <w:r>
        <w:rPr>
          <w:color w:val="000006"/>
        </w:rPr>
        <w:t xml:space="preserve"> bule</w:t>
      </w:r>
      <w:r>
        <w:rPr>
          <w:color w:val="00000F"/>
        </w:rPr>
        <w:t xml:space="preserve"> gesi</w:t>
      </w:r>
      <w:r>
        <w:rPr>
          <w:color w:val="0000FF"/>
        </w:rPr>
        <w:t xml:space="preserve"> pin</w:t>
      </w:r>
      <w:r>
        <w:rPr>
          <w:color w:val="000006"/>
        </w:rPr>
        <w:t xml:space="preserve"> bule</w:t>
      </w:r>
      <w:r>
        <w:rPr>
          <w:color w:val="00000F"/>
        </w:rPr>
        <w:t xml:space="preserve"> gesi</w:t>
      </w:r>
      <w:r>
        <w:br/>
      </w:r>
      <w:r>
        <w:rPr>
          <w:color w:val="000005"/>
        </w:rPr>
        <w:t xml:space="preserve"> can</w:t>
      </w:r>
      <w:r>
        <w:rPr>
          <w:color w:val="000001"/>
        </w:rPr>
        <w:t xml:space="preserve"> not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rPr>
          <w:color w:val="000003"/>
        </w:rPr>
        <w:t xml:space="preserve"> forgot</w:t>
      </w:r>
      <w:r>
        <w:rPr>
          <w:color w:val="000001"/>
        </w:rPr>
        <w:t xml:space="preserve"> last</w:t>
      </w:r>
      <w:r>
        <w:rPr>
          <w:color w:val="000000"/>
        </w:rPr>
        <w:t xml:space="preserve"> transection</w:t>
      </w:r>
      <w:r>
        <w:br/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B"/>
        </w:rPr>
        <w:t xml:space="preserve"> vule</w:t>
      </w:r>
      <w:r>
        <w:rPr>
          <w:color w:val="000000"/>
        </w:rPr>
        <w:t xml:space="preserve"> giesi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000001"/>
        </w:rPr>
        <w:t xml:space="preserve"> r</w:t>
      </w:r>
      <w:r>
        <w:rPr>
          <w:color w:val="000000"/>
        </w:rPr>
        <w:t xml:space="preserve"> pasward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parteci</w:t>
      </w:r>
      <w:r>
        <w:rPr>
          <w:color w:val="00000E"/>
        </w:rPr>
        <w:t xml:space="preserve"> na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050000"/>
        </w:rPr>
        <w:t xml:space="preserve"> vai</w:t>
      </w:r>
      <w:r>
        <w:rPr>
          <w:color w:val="280000"/>
        </w:rPr>
        <w:t xml:space="preserve"> amr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00"/>
        </w:rPr>
        <w:t xml:space="preserve"> bula</w:t>
      </w:r>
      <w:r>
        <w:rPr>
          <w:color w:val="000000"/>
        </w:rPr>
        <w:t xml:space="preserve"> gachi</w:t>
      </w:r>
      <w:r>
        <w:br/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110000"/>
        </w:rPr>
        <w:t xml:space="preserve"> sir</w:t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39"/>
        </w:rPr>
        <w:t xml:space="preserve"> lock</w:t>
      </w:r>
      <w:r>
        <w:rPr>
          <w:color w:val="020000"/>
        </w:rPr>
        <w:t xml:space="preserve"> hoi</w:t>
      </w:r>
      <w:r>
        <w:rPr>
          <w:color w:val="070000"/>
        </w:rPr>
        <w:t xml:space="preserve"> a</w:t>
      </w:r>
      <w:r>
        <w:rPr>
          <w:color w:val="030000"/>
        </w:rPr>
        <w:t xml:space="preserve"> gace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rPr>
          <w:color w:val="1C0000"/>
        </w:rPr>
        <w:t xml:space="preserve"> ami</w:t>
      </w:r>
      <w:r>
        <w:rPr>
          <w:color w:val="00001C"/>
        </w:rPr>
        <w:t xml:space="preserve"> password</w:t>
      </w:r>
      <w:r>
        <w:rPr>
          <w:color w:val="000006"/>
        </w:rPr>
        <w:t xml:space="preserve"> bule</w:t>
      </w:r>
      <w:r>
        <w:rPr>
          <w:color w:val="000000"/>
        </w:rPr>
        <w:t xml:space="preserve"> gacilm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1"/>
        </w:rPr>
        <w:t xml:space="preserve"> giye</w:t>
      </w:r>
      <w:r>
        <w:rPr>
          <w:color w:val="000000"/>
        </w:rPr>
        <w:t xml:space="preserve"> bull</w:t>
      </w:r>
      <w:r>
        <w:rPr>
          <w:color w:val="000004"/>
        </w:rPr>
        <w:t xml:space="preserve"> hoice</w:t>
      </w:r>
      <w:r>
        <w:rPr>
          <w:color w:val="000005"/>
        </w:rPr>
        <w:t xml:space="preserve"> bar</w:t>
      </w:r>
      <w:r>
        <w:br/>
      </w:r>
      <w:r>
        <w:rPr>
          <w:color w:val="1D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1"/>
        </w:rPr>
        <w:t xml:space="preserve"> forgotten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00"/>
        </w:rPr>
        <w:t xml:space="preserve"> could</w:t>
      </w:r>
      <w:r>
        <w:rPr>
          <w:color w:val="000000"/>
        </w:rPr>
        <w:t xml:space="preserve"> you</w:t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br/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30"/>
        </w:rPr>
        <w:t xml:space="preserve"> রিসেট</w:t>
      </w:r>
      <w:r>
        <w:rPr>
          <w:color w:val="010000"/>
        </w:rPr>
        <w:t xml:space="preserve"> দিতে</w:t>
      </w:r>
      <w:r>
        <w:rPr>
          <w:color w:val="0A0000"/>
        </w:rPr>
        <w:t xml:space="preserve"> হবে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নষ্ট</w:t>
      </w:r>
      <w:r>
        <w:rPr>
          <w:color w:val="00000D"/>
        </w:rPr>
        <w:t xml:space="preserve"> হয়েছে</w:t>
      </w:r>
      <w:r>
        <w:br/>
      </w:r>
      <w:r>
        <w:rPr>
          <w:color w:val="250000"/>
        </w:rPr>
        <w:t xml:space="preserve"> আমি</w:t>
      </w:r>
      <w:r>
        <w:rPr>
          <w:color w:val="00001D"/>
        </w:rPr>
        <w:t xml:space="preserve"> বিকাশের</w:t>
      </w:r>
      <w:r>
        <w:rPr>
          <w:color w:val="000006"/>
        </w:rPr>
        <w:t xml:space="preserve"> পাসওয়ার্ড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সমস্যা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ফেল</w:t>
      </w:r>
      <w:r>
        <w:rPr>
          <w:color w:val="000002"/>
        </w:rPr>
        <w:t xml:space="preserve"> দেখাচ্ছে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আইডির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06"/>
        </w:rPr>
        <w:t xml:space="preserve"> পাসওয়ার্ড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br/>
      </w:r>
      <w:r>
        <w:rPr>
          <w:color w:val="010000"/>
        </w:rPr>
        <w:t xml:space="preserve"> apu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60000"/>
        </w:rPr>
        <w:t xml:space="preserve"> kora</w:t>
      </w:r>
      <w:r>
        <w:rPr>
          <w:color w:val="000004"/>
        </w:rPr>
        <w:t xml:space="preserve"> hoice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dibo</w:t>
      </w:r>
      <w:r>
        <w:br/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0"/>
        </w:rPr>
        <w:t xml:space="preserve"> nite</w:t>
      </w:r>
      <w:r>
        <w:rPr>
          <w:color w:val="000007"/>
        </w:rPr>
        <w:t xml:space="preserve"> chai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0"/>
        </w:rPr>
        <w:t xml:space="preserve"> হারিয়ে</w:t>
      </w:r>
      <w:r>
        <w:rPr>
          <w:color w:val="00003B"/>
        </w:rPr>
        <w:t xml:space="preserve"> গেছে</w:t>
      </w:r>
      <w:r>
        <w:br/>
      </w:r>
      <w:r>
        <w:rPr>
          <w:color w:val="110000"/>
        </w:rPr>
        <w:t xml:space="preserve"> sir</w:t>
      </w:r>
      <w:r>
        <w:rPr>
          <w:color w:val="000000"/>
        </w:rPr>
        <w:t xml:space="preserve"> ame</w:t>
      </w:r>
      <w:r>
        <w:rPr>
          <w:color w:val="0000FF"/>
        </w:rPr>
        <w:t xml:space="preserve"> pin</w:t>
      </w:r>
      <w:r>
        <w:rPr>
          <w:color w:val="000006"/>
        </w:rPr>
        <w:t xml:space="preserve"> vula</w:t>
      </w:r>
      <w:r>
        <w:rPr>
          <w:color w:val="080000"/>
        </w:rPr>
        <w:t xml:space="preserve"> gase</w:t>
      </w:r>
      <w:r>
        <w:br/>
      </w:r>
      <w:r>
        <w:rPr>
          <w:color w:val="000000"/>
        </w:rPr>
        <w:t xml:space="preserve"> জি</w:t>
      </w:r>
      <w:r>
        <w:rPr>
          <w:color w:val="000000"/>
        </w:rPr>
        <w:t xml:space="preserve"> ছার</w:t>
      </w:r>
      <w:r>
        <w:rPr>
          <w:color w:val="9E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00"/>
        </w:rPr>
        <w:t xml:space="preserve"> নাব্বার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রিছিট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2"/>
        </w:rPr>
        <w:t xml:space="preserve"> mone</w:t>
      </w:r>
      <w:r>
        <w:rPr>
          <w:color w:val="000004"/>
        </w:rPr>
        <w:t xml:space="preserve"> nai</w:t>
      </w:r>
      <w:r>
        <w:br/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রিছিট</w:t>
      </w:r>
      <w:r>
        <w:rPr>
          <w:color w:val="000000"/>
        </w:rPr>
        <w:t xml:space="preserve"> করেদেন</w:t>
      </w:r>
      <w:r>
        <w:br/>
      </w:r>
      <w:r>
        <w:rPr>
          <w:color w:val="00002A"/>
        </w:rPr>
        <w:t xml:space="preserve"> my</w:t>
      </w:r>
      <w:r>
        <w:rPr>
          <w:color w:val="000057"/>
        </w:rPr>
        <w:t xml:space="preserve"> reset</w:t>
      </w:r>
      <w:r>
        <w:rPr>
          <w:color w:val="000000"/>
        </w:rPr>
        <w:t xml:space="preserve"> pain</w:t>
      </w:r>
      <w:r>
        <w:br/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16"/>
        </w:rPr>
        <w:t xml:space="preserve"> একাউন্ট</w:t>
      </w:r>
      <w:r>
        <w:rPr>
          <w:color w:val="000002"/>
        </w:rPr>
        <w:t xml:space="preserve"> তিনবার</w:t>
      </w:r>
      <w:r>
        <w:rPr>
          <w:color w:val="000009"/>
        </w:rPr>
        <w:t xml:space="preserve"> পাসওয়ার্ড</w:t>
      </w:r>
      <w:r>
        <w:rPr>
          <w:color w:val="000012"/>
        </w:rPr>
        <w:t xml:space="preserve"> ভুল</w:t>
      </w:r>
      <w:r>
        <w:rPr>
          <w:color w:val="000001"/>
        </w:rPr>
        <w:t xml:space="preserve"> দেওয়ার</w:t>
      </w:r>
      <w:r>
        <w:rPr>
          <w:color w:val="030000"/>
        </w:rPr>
        <w:t xml:space="preserve"> কারণে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1C0000"/>
        </w:rPr>
        <w:t xml:space="preserve"> কি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যায়</w:t>
      </w:r>
      <w:r>
        <w:rPr>
          <w:color w:val="000016"/>
        </w:rPr>
        <w:t xml:space="preserve"> এখন</w:t>
      </w:r>
      <w:r>
        <w:br/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একটি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হছে</w:t>
      </w:r>
      <w:r>
        <w:rPr>
          <w:color w:val="000000"/>
        </w:rPr>
        <w:t xml:space="preserve"> গেশে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rPr>
          <w:color w:val="000000"/>
        </w:rPr>
        <w:t xml:space="preserve"> upobrittir</w:t>
      </w:r>
      <w:r>
        <w:rPr>
          <w:color w:val="000023"/>
        </w:rPr>
        <w:t xml:space="preserve"> account</w:t>
      </w:r>
      <w:r>
        <w:br/>
      </w:r>
      <w:r>
        <w:rPr>
          <w:color w:val="1D0000"/>
        </w:rPr>
        <w:t xml:space="preserve"> i</w:t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1C"/>
        </w:rPr>
        <w:t xml:space="preserve"> password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12"/>
        </w:rPr>
        <w:t xml:space="preserve"> ভুল</w:t>
      </w:r>
      <w:r>
        <w:rPr>
          <w:color w:val="030000"/>
        </w:rPr>
        <w:t xml:space="preserve"> দেওয়ার</w:t>
      </w:r>
      <w:r>
        <w:rPr>
          <w:color w:val="050000"/>
        </w:rPr>
        <w:t xml:space="preserve"> কারনে</w:t>
      </w:r>
      <w:r>
        <w:rPr>
          <w:color w:val="000014"/>
        </w:rPr>
        <w:t xml:space="preserve"> ব্লক</w:t>
      </w:r>
      <w:r>
        <w:rPr>
          <w:color w:val="00000D"/>
        </w:rPr>
        <w:t xml:space="preserve"> হয়েছে</w:t>
      </w:r>
      <w:r>
        <w:rPr>
          <w:color w:val="000016"/>
        </w:rPr>
        <w:t xml:space="preserve"> এখন</w:t>
      </w:r>
      <w:r>
        <w:rPr>
          <w:color w:val="9E0000"/>
        </w:rPr>
        <w:t xml:space="preserve"> আমার</w:t>
      </w:r>
      <w:r>
        <w:rPr>
          <w:color w:val="000001"/>
        </w:rPr>
        <w:t xml:space="preserve"> করণীয়</w:t>
      </w:r>
      <w:r>
        <w:rPr>
          <w:color w:val="010000"/>
        </w:rPr>
        <w:t xml:space="preserve"> কী</w:t>
      </w:r>
      <w:r>
        <w:br/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br/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একটি</w:t>
      </w:r>
      <w:r>
        <w:rPr>
          <w:color w:val="00006B"/>
        </w:rPr>
        <w:t xml:space="preserve"> বিকাশ</w:t>
      </w:r>
      <w:r>
        <w:rPr>
          <w:color w:val="00001C"/>
        </w:rPr>
        <w:t xml:space="preserve"> নাম্বার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00"/>
        </w:rPr>
        <w:t xml:space="preserve"> good</w:t>
      </w:r>
      <w:r>
        <w:rPr>
          <w:color w:val="000000"/>
        </w:rPr>
        <w:t xml:space="preserve"> morning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br/>
      </w:r>
      <w:r>
        <w:rPr>
          <w:color w:val="9E0000"/>
        </w:rPr>
        <w:t xml:space="preserve"> আমার</w:t>
      </w:r>
      <w:r>
        <w:rPr>
          <w:color w:val="000002"/>
        </w:rPr>
        <w:t xml:space="preserve"> পিনটা</w:t>
      </w:r>
      <w:r>
        <w:rPr>
          <w:color w:val="000009"/>
        </w:rPr>
        <w:t xml:space="preserve"> কিভাবে</w:t>
      </w:r>
      <w:r>
        <w:rPr>
          <w:color w:val="000030"/>
        </w:rPr>
        <w:t xml:space="preserve"> রিসেট</w:t>
      </w:r>
      <w:r>
        <w:rPr>
          <w:color w:val="000009"/>
        </w:rPr>
        <w:t xml:space="preserve"> করব</w:t>
      </w:r>
      <w:r>
        <w:br/>
      </w:r>
      <w:r>
        <w:rPr>
          <w:color w:val="1C0000"/>
        </w:rPr>
        <w:t xml:space="preserve"> ami</w:t>
      </w:r>
      <w:r>
        <w:rPr>
          <w:color w:val="050000"/>
        </w:rPr>
        <w:t xml:space="preserve"> amer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5"/>
        </w:rPr>
        <w:t xml:space="preserve"> korta</w:t>
      </w:r>
      <w:r>
        <w:rPr>
          <w:color w:val="000000"/>
        </w:rPr>
        <w:t xml:space="preserve"> chaichi</w:t>
      </w:r>
      <w:r>
        <w:br/>
      </w:r>
      <w:r>
        <w:rPr>
          <w:color w:val="000009"/>
        </w:rPr>
        <w:t xml:space="preserve"> একটা</w:t>
      </w:r>
      <w:r>
        <w:rPr>
          <w:color w:val="000030"/>
        </w:rPr>
        <w:t xml:space="preserve"> রিসেট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লাগবে</w:t>
      </w:r>
      <w:r>
        <w:rPr>
          <w:color w:val="020000"/>
        </w:rPr>
        <w:t xml:space="preserve"> ভাইয়া</w:t>
      </w:r>
      <w:r>
        <w:br/>
      </w:r>
      <w:r>
        <w:rPr>
          <w:color w:val="0000FF"/>
        </w:rPr>
        <w:t xml:space="preserve"> pin</w:t>
      </w:r>
      <w:r>
        <w:rPr>
          <w:color w:val="000006"/>
        </w:rPr>
        <w:t xml:space="preserve"> vula</w:t>
      </w:r>
      <w:r>
        <w:rPr>
          <w:color w:val="080000"/>
        </w:rPr>
        <w:t xml:space="preserve"> gase</w:t>
      </w:r>
      <w:r>
        <w:br/>
      </w:r>
      <w:r>
        <w:rPr>
          <w:color w:val="1C0000"/>
        </w:rPr>
        <w:t xml:space="preserve"> ami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30000"/>
        </w:rPr>
        <w:t xml:space="preserve"> gace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বলছে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B"/>
        </w:rPr>
        <w:t xml:space="preserve"> টা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ওটার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rPr>
          <w:color w:val="020000"/>
        </w:rPr>
        <w:t xml:space="preserve"> আমাকে</w:t>
      </w:r>
      <w:r>
        <w:rPr>
          <w:color w:val="000004"/>
        </w:rPr>
        <w:t xml:space="preserve"> সাহায্য</w:t>
      </w:r>
      <w:r>
        <w:rPr>
          <w:color w:val="030000"/>
        </w:rPr>
        <w:t xml:space="preserve"> করুন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280000"/>
        </w:rPr>
        <w:t xml:space="preserve"> amr</w:t>
      </w:r>
      <w:r>
        <w:rPr>
          <w:color w:val="070000"/>
        </w:rPr>
        <w:t xml:space="preserve"> ai</w:t>
      </w:r>
      <w:r>
        <w:rPr>
          <w:color w:val="000000"/>
        </w:rPr>
        <w:t xml:space="preserve"> accunt</w:t>
      </w:r>
      <w:r>
        <w:rPr>
          <w:color w:val="000000"/>
        </w:rPr>
        <w:t xml:space="preserve"> khola</w:t>
      </w:r>
      <w:r>
        <w:rPr>
          <w:color w:val="080000"/>
        </w:rPr>
        <w:t xml:space="preserve"> but</w:t>
      </w:r>
      <w:r>
        <w:rPr>
          <w:color w:val="0000FF"/>
        </w:rPr>
        <w:t xml:space="preserve"> pin</w:t>
      </w:r>
      <w:r>
        <w:rPr>
          <w:color w:val="000000"/>
        </w:rPr>
        <w:t xml:space="preserve"> vuila</w:t>
      </w:r>
      <w:r>
        <w:rPr>
          <w:color w:val="000004"/>
        </w:rPr>
        <w:t xml:space="preserve"> gaci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000009"/>
        </w:rPr>
        <w:t xml:space="preserve"> কিভাবে</w:t>
      </w:r>
      <w:r>
        <w:rPr>
          <w:color w:val="000016"/>
        </w:rPr>
        <w:t xml:space="preserve"> একাউন্ট</w:t>
      </w:r>
      <w:r>
        <w:rPr>
          <w:color w:val="000000"/>
        </w:rPr>
        <w:t xml:space="preserve"> পিরে</w:t>
      </w:r>
      <w:r>
        <w:rPr>
          <w:color w:val="000000"/>
        </w:rPr>
        <w:t xml:space="preserve"> পাবো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1"/>
        </w:rPr>
        <w:t xml:space="preserve"> খুলতে</w:t>
      </w:r>
      <w:r>
        <w:rPr>
          <w:color w:val="000003"/>
        </w:rPr>
        <w:t xml:space="preserve"> চাচ্ছি</w:t>
      </w:r>
      <w:r>
        <w:br/>
      </w:r>
      <w:r>
        <w:rPr>
          <w:color w:val="1C0000"/>
        </w:rPr>
        <w:t xml:space="preserve"> ami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rPr>
          <w:color w:val="1C0000"/>
        </w:rPr>
        <w:t xml:space="preserve"> ami</w:t>
      </w:r>
      <w:r>
        <w:rPr>
          <w:color w:val="280000"/>
        </w:rPr>
        <w:t xml:space="preserve"> amr</w:t>
      </w:r>
      <w:r>
        <w:rPr>
          <w:color w:val="000000"/>
        </w:rPr>
        <w:t xml:space="preserve"> paseord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000009"/>
        </w:rPr>
        <w:t xml:space="preserve"> একটা</w:t>
      </w:r>
      <w:r>
        <w:rPr>
          <w:color w:val="000030"/>
        </w:rPr>
        <w:t xml:space="preserve"> রিসেট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লাগবে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1"/>
        </w:rPr>
        <w:t xml:space="preserve"> acount</w:t>
      </w:r>
      <w:r>
        <w:rPr>
          <w:color w:val="000005"/>
        </w:rPr>
        <w:t xml:space="preserve"> bar</w:t>
      </w:r>
      <w:r>
        <w:rPr>
          <w:color w:val="000000"/>
        </w:rPr>
        <w:t xml:space="preserve"> bol</w:t>
      </w:r>
      <w:r>
        <w:rPr>
          <w:color w:val="00001C"/>
        </w:rPr>
        <w:t xml:space="preserve"> password</w:t>
      </w:r>
      <w:r>
        <w:rPr>
          <w:color w:val="000000"/>
        </w:rPr>
        <w:t xml:space="preserve"> disilam</w:t>
      </w:r>
      <w:r>
        <w:rPr>
          <w:color w:val="000016"/>
        </w:rPr>
        <w:t xml:space="preserve"> এখন</w:t>
      </w:r>
      <w:r>
        <w:rPr>
          <w:color w:val="000039"/>
        </w:rPr>
        <w:t xml:space="preserve"> lock</w:t>
      </w:r>
      <w:r>
        <w:rPr>
          <w:color w:val="000004"/>
        </w:rPr>
        <w:t xml:space="preserve"> e</w:t>
      </w:r>
      <w:r>
        <w:rPr>
          <w:color w:val="000000"/>
        </w:rPr>
        <w:t xml:space="preserve"> পড়ছে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3"/>
        </w:rPr>
        <w:t xml:space="preserve"> টি</w:t>
      </w:r>
      <w:r>
        <w:rPr>
          <w:color w:val="000012"/>
        </w:rPr>
        <w:t xml:space="preserve"> ভুল</w:t>
      </w:r>
      <w:r>
        <w:rPr>
          <w:color w:val="110000"/>
        </w:rPr>
        <w:t xml:space="preserve"> করে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br/>
      </w:r>
      <w:r>
        <w:rPr>
          <w:color w:val="9E0000"/>
        </w:rPr>
        <w:t xml:space="preserve"> আমার</w:t>
      </w:r>
      <w:r>
        <w:rPr>
          <w:color w:val="00005E"/>
        </w:rPr>
        <w:t xml:space="preserve"> bkash</w:t>
      </w:r>
      <w:r>
        <w:rPr>
          <w:color w:val="000001"/>
        </w:rPr>
        <w:t xml:space="preserve"> acount</w:t>
      </w:r>
      <w:r>
        <w:rPr>
          <w:color w:val="000005"/>
        </w:rPr>
        <w:t xml:space="preserve"> ti</w:t>
      </w:r>
      <w:r>
        <w:rPr>
          <w:color w:val="000005"/>
        </w:rPr>
        <w:t xml:space="preserve"> bar</w:t>
      </w:r>
      <w:r>
        <w:rPr>
          <w:color w:val="000000"/>
        </w:rPr>
        <w:t xml:space="preserve"> bol</w:t>
      </w:r>
      <w:r>
        <w:rPr>
          <w:color w:val="000000"/>
        </w:rPr>
        <w:t xml:space="preserve"> পাওয়ার</w:t>
      </w:r>
      <w:r>
        <w:rPr>
          <w:color w:val="000000"/>
        </w:rPr>
        <w:t xml:space="preserve"> deate</w:t>
      </w:r>
      <w:r>
        <w:rPr>
          <w:color w:val="000039"/>
        </w:rPr>
        <w:t xml:space="preserve"> lock</w:t>
      </w:r>
      <w:r>
        <w:rPr>
          <w:color w:val="000004"/>
        </w:rPr>
        <w:t xml:space="preserve"> e</w:t>
      </w:r>
      <w:r>
        <w:rPr>
          <w:color w:val="000000"/>
        </w:rPr>
        <w:t xml:space="preserve"> porche</w:t>
      </w:r>
      <w:r>
        <w:rPr>
          <w:color w:val="000016"/>
        </w:rPr>
        <w:t xml:space="preserve"> এখন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কাছে</w:t>
      </w:r>
      <w:r>
        <w:rPr>
          <w:color w:val="00001C"/>
        </w:rPr>
        <w:t xml:space="preserve"> নাম্বার</w:t>
      </w:r>
      <w:r>
        <w:rPr>
          <w:color w:val="000000"/>
        </w:rPr>
        <w:t xml:space="preserve"> এবং</w:t>
      </w:r>
      <w:r>
        <w:rPr>
          <w:color w:val="000006"/>
        </w:rPr>
        <w:t xml:space="preserve"> পাসওয়ার্ড</w:t>
      </w:r>
      <w:r>
        <w:rPr>
          <w:color w:val="000003"/>
        </w:rPr>
        <w:t xml:space="preserve"> টি</w:t>
      </w:r>
      <w:r>
        <w:rPr>
          <w:color w:val="000003"/>
        </w:rPr>
        <w:t xml:space="preserve"> আছে</w:t>
      </w:r>
      <w:r>
        <w:br/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10000"/>
        </w:rPr>
        <w:t xml:space="preserve"> দিতে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br/>
      </w:r>
      <w:r>
        <w:rPr>
          <w:color w:val="070000"/>
        </w:rPr>
        <w:t xml:space="preserve"> a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0"/>
        </w:rPr>
        <w:t xml:space="preserve"> giyeci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rPr>
          <w:color w:val="090000"/>
        </w:rPr>
        <w:t xml:space="preserve"> plz</w:t>
      </w:r>
      <w:r>
        <w:rPr>
          <w:color w:val="000000"/>
        </w:rPr>
        <w:t xml:space="preserve"> hlp</w:t>
      </w:r>
      <w:r>
        <w:rPr>
          <w:color w:val="090000"/>
        </w:rPr>
        <w:t xml:space="preserve"> me</w:t>
      </w:r>
      <w:r>
        <w:br/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রিচেট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1"/>
        </w:rPr>
        <w:t xml:space="preserve"> তিন</w:t>
      </w:r>
      <w:r>
        <w:rPr>
          <w:color w:val="000006"/>
        </w:rPr>
        <w:t xml:space="preserve"> বার</w:t>
      </w:r>
      <w:r>
        <w:rPr>
          <w:color w:val="000012"/>
        </w:rPr>
        <w:t xml:space="preserve"> ভুল</w:t>
      </w:r>
      <w:r>
        <w:rPr>
          <w:color w:val="00001C"/>
        </w:rPr>
        <w:t xml:space="preserve"> নাম্বার</w:t>
      </w:r>
      <w:r>
        <w:rPr>
          <w:color w:val="000000"/>
        </w:rPr>
        <w:t xml:space="preserve"> প্রবেশ</w:t>
      </w:r>
      <w:r>
        <w:rPr>
          <w:color w:val="000000"/>
        </w:rPr>
        <w:t xml:space="preserve"> কারার</w:t>
      </w:r>
      <w:r>
        <w:rPr>
          <w:color w:val="050000"/>
        </w:rPr>
        <w:t xml:space="preserve"> কারনে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rPr>
          <w:color w:val="000016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1C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000001"/>
        </w:rPr>
        <w:t xml:space="preserve"> সেট</w:t>
      </w:r>
      <w:r>
        <w:rPr>
          <w:color w:val="00000C"/>
        </w:rPr>
        <w:t xml:space="preserve"> করবো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request</w:t>
      </w:r>
      <w:r>
        <w:br/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hosse</w:t>
      </w:r>
      <w:r>
        <w:rPr>
          <w:color w:val="00000E"/>
        </w:rPr>
        <w:t xml:space="preserve"> na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5"/>
        </w:rPr>
        <w:t xml:space="preserve"> korta</w:t>
      </w:r>
      <w:r>
        <w:rPr>
          <w:color w:val="000000"/>
        </w:rPr>
        <w:t xml:space="preserve"> cei</w:t>
      </w:r>
      <w:r>
        <w:br/>
      </w:r>
      <w:r>
        <w:rPr>
          <w:color w:val="110000"/>
        </w:rPr>
        <w:t xml:space="preserve"> sir</w:t>
      </w:r>
      <w:r>
        <w:rPr>
          <w:color w:val="280000"/>
        </w:rPr>
        <w:t xml:space="preserve"> amr</w:t>
      </w:r>
      <w:r>
        <w:rPr>
          <w:color w:val="000002"/>
        </w:rPr>
        <w:t xml:space="preserve"> id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000000"/>
        </w:rPr>
        <w:t xml:space="preserve"> hy</w:t>
      </w:r>
      <w:r>
        <w:rPr>
          <w:color w:val="000000"/>
        </w:rPr>
        <w:t xml:space="preserve"> gesy</w:t>
      </w:r>
      <w:r>
        <w:rPr>
          <w:color w:val="0000FF"/>
        </w:rPr>
        <w:t xml:space="preserve"> pin</w:t>
      </w:r>
      <w:r>
        <w:rPr>
          <w:color w:val="000000"/>
        </w:rPr>
        <w:t xml:space="preserve"> nambr</w:t>
      </w:r>
      <w:r>
        <w:rPr>
          <w:color w:val="000016"/>
        </w:rPr>
        <w:t xml:space="preserve"> ta</w:t>
      </w:r>
      <w:r>
        <w:rPr>
          <w:color w:val="000000"/>
        </w:rPr>
        <w:t xml:space="preserve"> hyto</w:t>
      </w:r>
      <w:r>
        <w:rPr>
          <w:color w:val="000008"/>
        </w:rPr>
        <w:t xml:space="preserve"> vul</w:t>
      </w:r>
      <w:r>
        <w:rPr>
          <w:color w:val="000000"/>
        </w:rPr>
        <w:t xml:space="preserve"> hoccilo</w:t>
      </w:r>
      <w:r>
        <w:rPr>
          <w:color w:val="010000"/>
        </w:rPr>
        <w:t xml:space="preserve"> tai</w:t>
      </w:r>
      <w:r>
        <w:rPr>
          <w:color w:val="000002"/>
        </w:rPr>
        <w:t xml:space="preserve"> id</w:t>
      </w:r>
      <w:r>
        <w:rPr>
          <w:color w:val="000039"/>
        </w:rPr>
        <w:t xml:space="preserve"> lock</w:t>
      </w:r>
      <w:r>
        <w:rPr>
          <w:color w:val="000000"/>
        </w:rPr>
        <w:t xml:space="preserve"> hy</w:t>
      </w:r>
      <w:r>
        <w:rPr>
          <w:color w:val="000000"/>
        </w:rPr>
        <w:t xml:space="preserve"> gesy</w:t>
      </w:r>
      <w:r>
        <w:br/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br/>
      </w:r>
      <w:r>
        <w:rPr>
          <w:color w:val="020000"/>
        </w:rPr>
        <w:t xml:space="preserve"> ভাইয়া</w:t>
      </w:r>
      <w:r>
        <w:rPr>
          <w:color w:val="9E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hoiche</w:t>
      </w:r>
      <w:r>
        <w:br/>
      </w:r>
      <w:r>
        <w:rPr>
          <w:color w:val="51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FF"/>
        </w:rPr>
        <w:t xml:space="preserve"> pin</w:t>
      </w:r>
      <w:r>
        <w:rPr>
          <w:color w:val="000000"/>
        </w:rPr>
        <w:t xml:space="preserve"> log</w:t>
      </w:r>
      <w:r>
        <w:rPr>
          <w:color w:val="000006"/>
        </w:rPr>
        <w:t xml:space="preserve"> hoya</w:t>
      </w:r>
      <w:r>
        <w:rPr>
          <w:color w:val="000000"/>
        </w:rPr>
        <w:t xml:space="preserve"> geca</w:t>
      </w:r>
      <w:r>
        <w:br/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রিছিট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FF"/>
        </w:rPr>
        <w:t xml:space="preserve"> pin</w:t>
      </w:r>
      <w:r>
        <w:rPr>
          <w:color w:val="130000"/>
        </w:rPr>
        <w:t xml:space="preserve"> to</w:t>
      </w:r>
      <w:r>
        <w:rPr>
          <w:color w:val="000006"/>
        </w:rPr>
        <w:t xml:space="preserve"> vula</w:t>
      </w:r>
      <w:r>
        <w:rPr>
          <w:color w:val="130000"/>
        </w:rPr>
        <w:t xml:space="preserve"> gese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00"/>
        </w:rPr>
        <w:t xml:space="preserve"> vaya</w:t>
      </w:r>
      <w:r>
        <w:rPr>
          <w:color w:val="1C0000"/>
        </w:rPr>
        <w:t xml:space="preserve"> ami</w:t>
      </w:r>
      <w:r>
        <w:rPr>
          <w:color w:val="000000"/>
        </w:rPr>
        <w:t xml:space="preserve"> akjon</w:t>
      </w:r>
      <w:r>
        <w:rPr>
          <w:color w:val="000000"/>
        </w:rPr>
        <w:t xml:space="preserve"> student</w:t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00"/>
        </w:rPr>
        <w:t xml:space="preserve"> khola</w:t>
      </w:r>
      <w:r>
        <w:rPr>
          <w:color w:val="000000"/>
        </w:rPr>
        <w:t xml:space="preserve"> acha</w:t>
      </w:r>
      <w:r>
        <w:rPr>
          <w:color w:val="080000"/>
        </w:rPr>
        <w:t xml:space="preserve"> but</w:t>
      </w:r>
      <w:r>
        <w:rPr>
          <w:color w:val="0000FF"/>
        </w:rPr>
        <w:t xml:space="preserve"> pin</w:t>
      </w:r>
      <w:r>
        <w:rPr>
          <w:color w:val="000006"/>
        </w:rPr>
        <w:t xml:space="preserve"> vula</w:t>
      </w:r>
      <w:r>
        <w:rPr>
          <w:color w:val="000000"/>
        </w:rPr>
        <w:t xml:space="preserve"> geachilam</w:t>
      </w:r>
      <w:r>
        <w:br/>
      </w:r>
      <w:r>
        <w:rPr>
          <w:color w:val="0B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00"/>
        </w:rPr>
        <w:t xml:space="preserve"> vol</w:t>
      </w:r>
      <w:r>
        <w:rPr>
          <w:color w:val="000000"/>
        </w:rPr>
        <w:t xml:space="preserve"> babe</w:t>
      </w:r>
      <w:r>
        <w:rPr>
          <w:color w:val="000002"/>
        </w:rPr>
        <w:t xml:space="preserve"> try</w:t>
      </w:r>
      <w:r>
        <w:rPr>
          <w:color w:val="010000"/>
        </w:rPr>
        <w:t xml:space="preserve"> korar</w:t>
      </w:r>
      <w:r>
        <w:rPr>
          <w:color w:val="010000"/>
        </w:rPr>
        <w:t xml:space="preserve"> jonno</w:t>
      </w:r>
      <w:r>
        <w:rPr>
          <w:color w:val="000000"/>
        </w:rPr>
        <w:t xml:space="preserve"> somossa</w:t>
      </w:r>
      <w:r>
        <w:rPr>
          <w:color w:val="000000"/>
        </w:rPr>
        <w:t xml:space="preserve"> dekaitece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1C"/>
        </w:rPr>
        <w:t xml:space="preserve"> password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39"/>
        </w:rPr>
        <w:t xml:space="preserve"> lock</w:t>
      </w:r>
      <w:r>
        <w:rPr>
          <w:color w:val="000000"/>
        </w:rPr>
        <w:t xml:space="preserve"> hoiacha</w:t>
      </w:r>
      <w:r>
        <w:rPr>
          <w:color w:val="280000"/>
        </w:rPr>
        <w:t xml:space="preserve"> amr</w:t>
      </w:r>
      <w:r>
        <w:rPr>
          <w:color w:val="000002"/>
        </w:rPr>
        <w:t xml:space="preserve"> pass</w:t>
      </w:r>
      <w:r>
        <w:rPr>
          <w:color w:val="000057"/>
        </w:rPr>
        <w:t xml:space="preserve"> reset</w:t>
      </w:r>
      <w:r>
        <w:rPr>
          <w:color w:val="000005"/>
        </w:rPr>
        <w:t xml:space="preserve"> korta</w:t>
      </w:r>
      <w:r>
        <w:rPr>
          <w:color w:val="000000"/>
        </w:rPr>
        <w:t xml:space="preserve"> hba</w:t>
      </w:r>
      <w:r>
        <w:rPr>
          <w:color w:val="000002"/>
        </w:rPr>
        <w:t xml:space="preserve"> pass</w:t>
      </w:r>
      <w:r>
        <w:rPr>
          <w:color w:val="000057"/>
        </w:rPr>
        <w:t xml:space="preserve"> reset</w:t>
      </w:r>
      <w:r>
        <w:rPr>
          <w:color w:val="000005"/>
        </w:rPr>
        <w:t xml:space="preserve"> korta</w:t>
      </w:r>
      <w:r>
        <w:rPr>
          <w:color w:val="000000"/>
        </w:rPr>
        <w:t xml:space="preserve"> amk</w:t>
      </w:r>
      <w:r>
        <w:rPr>
          <w:color w:val="110000"/>
        </w:rPr>
        <w:t xml:space="preserve"> help</w:t>
      </w:r>
      <w:r>
        <w:rPr>
          <w:color w:val="000000"/>
        </w:rPr>
        <w:t xml:space="preserve"> korban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মি</w:t>
      </w:r>
      <w:r>
        <w:br/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5"/>
        </w:rPr>
        <w:t xml:space="preserve"> bar</w:t>
      </w:r>
      <w:r>
        <w:rPr>
          <w:color w:val="000008"/>
        </w:rPr>
        <w:t xml:space="preserve"> vul</w:t>
      </w:r>
      <w:r>
        <w:rPr>
          <w:color w:val="010000"/>
        </w:rPr>
        <w:t xml:space="preserve"> deyar</w:t>
      </w:r>
      <w:r>
        <w:rPr>
          <w:color w:val="010000"/>
        </w:rPr>
        <w:t xml:space="preserve"> por</w:t>
      </w:r>
      <w:r>
        <w:rPr>
          <w:color w:val="090000"/>
        </w:rPr>
        <w:t xml:space="preserve"> ar</w:t>
      </w:r>
      <w:r>
        <w:rPr>
          <w:color w:val="000000"/>
        </w:rPr>
        <w:t xml:space="preserve"> nisse</w:t>
      </w:r>
      <w:r>
        <w:rPr>
          <w:color w:val="00000E"/>
        </w:rPr>
        <w:t xml:space="preserve"> na</w:t>
      </w:r>
      <w:r>
        <w:rPr>
          <w:color w:val="0000FF"/>
        </w:rPr>
        <w:t xml:space="preserve"> pin</w:t>
      </w:r>
      <w:r>
        <w:br/>
      </w:r>
      <w:r>
        <w:rPr>
          <w:color w:val="000000"/>
        </w:rPr>
        <w:t xml:space="preserve"> পিক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00"/>
        </w:rPr>
        <w:t xml:space="preserve"> শুভ</w:t>
      </w:r>
      <w:r>
        <w:rPr>
          <w:color w:val="000000"/>
        </w:rPr>
        <w:t xml:space="preserve"> সকাল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1"/>
        </w:rPr>
        <w:t xml:space="preserve"> সমাধান</w:t>
      </w:r>
      <w:r>
        <w:rPr>
          <w:color w:val="00000C"/>
        </w:rPr>
        <w:t xml:space="preserve"> করবো</w:t>
      </w:r>
      <w:r>
        <w:rPr>
          <w:color w:val="000009"/>
        </w:rPr>
        <w:t xml:space="preserve"> কিভাবে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কীভাবে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নং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বলক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কোট</w:t>
      </w:r>
      <w:r>
        <w:rPr>
          <w:color w:val="00000B"/>
        </w:rPr>
        <w:t xml:space="preserve"> টা</w:t>
      </w:r>
      <w:r>
        <w:rPr>
          <w:color w:val="020000"/>
        </w:rPr>
        <w:t xml:space="preserve"> বুলে</w:t>
      </w:r>
      <w:r>
        <w:rPr>
          <w:color w:val="000000"/>
        </w:rPr>
        <w:t xml:space="preserve"> গেচি</w:t>
      </w:r>
      <w:r>
        <w:rPr>
          <w:color w:val="000000"/>
        </w:rPr>
        <w:t xml:space="preserve"> জানতে</w:t>
      </w:r>
      <w:r>
        <w:rPr>
          <w:color w:val="00000E"/>
        </w:rPr>
        <w:t xml:space="preserve"> চাই</w:t>
      </w:r>
      <w:r>
        <w:br/>
      </w:r>
      <w:r>
        <w:rPr>
          <w:color w:val="000001"/>
        </w:rPr>
        <w:t xml:space="preserve"> ভাইয়া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huiye</w:t>
      </w:r>
      <w:r>
        <w:rPr>
          <w:color w:val="000000"/>
        </w:rPr>
        <w:t xml:space="preserve"> giyese</w:t>
      </w:r>
      <w:r>
        <w:rPr>
          <w:color w:val="00001C"/>
        </w:rPr>
        <w:t xml:space="preserve"> password</w:t>
      </w:r>
      <w:r>
        <w:rPr>
          <w:color w:val="000057"/>
        </w:rPr>
        <w:t xml:space="preserve"> reset</w:t>
      </w:r>
      <w:r>
        <w:rPr>
          <w:color w:val="000009"/>
        </w:rPr>
        <w:t xml:space="preserve"> kore</w:t>
      </w:r>
      <w:r>
        <w:rPr>
          <w:color w:val="010000"/>
        </w:rPr>
        <w:t xml:space="preserve"> dan</w:t>
      </w:r>
      <w:r>
        <w:br/>
      </w:r>
      <w:r>
        <w:rPr>
          <w:color w:val="050000"/>
        </w:rPr>
        <w:t xml:space="preserve"> hello</w:t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শুভ</w:t>
      </w:r>
      <w:r>
        <w:rPr>
          <w:color w:val="000000"/>
        </w:rPr>
        <w:t xml:space="preserve"> অপরাহ্ন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00000"/>
        </w:rPr>
        <w:t xml:space="preserve"> পরেছে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20000"/>
        </w:rPr>
        <w:t xml:space="preserve"> এটা</w:t>
      </w:r>
      <w:r>
        <w:rPr>
          <w:color w:val="00006B"/>
        </w:rPr>
        <w:t xml:space="preserve"> বিকাশ</w:t>
      </w:r>
      <w:r>
        <w:rPr>
          <w:color w:val="00001C"/>
        </w:rPr>
        <w:t xml:space="preserve"> নাম্বার</w:t>
      </w:r>
      <w:r>
        <w:br/>
      </w:r>
      <w:r>
        <w:rPr>
          <w:color w:val="0B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00000"/>
        </w:rPr>
        <w:t xml:space="preserve"> েহয়ে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30"/>
        </w:rPr>
        <w:t xml:space="preserve"> রিসেট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দরকার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10000"/>
        </w:rPr>
        <w:t xml:space="preserve"> hoe</w:t>
      </w:r>
      <w:r>
        <w:rPr>
          <w:color w:val="090000"/>
        </w:rPr>
        <w:t xml:space="preserve"> gece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br/>
      </w:r>
      <w:r>
        <w:rPr>
          <w:color w:val="000000"/>
        </w:rPr>
        <w:t xml:space="preserve"> কালকে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1"/>
        </w:rPr>
        <w:t xml:space="preserve"> look</w:t>
      </w:r>
      <w:r>
        <w:rPr>
          <w:color w:val="000001"/>
        </w:rPr>
        <w:t xml:space="preserve"> hoyece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00"/>
        </w:rPr>
        <w:t xml:space="preserve"> by</w:t>
      </w:r>
      <w:r>
        <w:rPr>
          <w:color w:val="00005E"/>
        </w:rPr>
        <w:t xml:space="preserve"> bkash</w:t>
      </w:r>
      <w:r>
        <w:rPr>
          <w:color w:val="000002"/>
        </w:rPr>
        <w:t xml:space="preserve"> app</w:t>
      </w:r>
      <w:r>
        <w:rPr>
          <w:color w:val="0000FF"/>
        </w:rPr>
        <w:t xml:space="preserve"> pin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1"/>
        </w:rPr>
        <w:t xml:space="preserve"> hoyece</w:t>
      </w:r>
      <w:r>
        <w:br/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08"/>
        </w:rPr>
        <w:t xml:space="preserve"> ঠিক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00001C"/>
        </w:rPr>
        <w:t xml:space="preserve"> password</w:t>
      </w:r>
      <w:r>
        <w:rPr>
          <w:color w:val="000008"/>
        </w:rPr>
        <w:t xml:space="preserve"> vul</w:t>
      </w:r>
      <w:r>
        <w:rPr>
          <w:color w:val="000000"/>
        </w:rPr>
        <w:t xml:space="preserve"> deyate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00000"/>
        </w:rPr>
        <w:t xml:space="preserve"> giyese</w:t>
      </w:r>
      <w:r>
        <w:rPr>
          <w:color w:val="000000"/>
        </w:rPr>
        <w:t xml:space="preserve"> bolse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2"/>
        </w:rPr>
        <w:t xml:space="preserve"> নাম্বারটা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000004"/>
        </w:rPr>
        <w:t xml:space="preserve"> wrong</w:t>
      </w:r>
      <w:r>
        <w:rPr>
          <w:color w:val="000001"/>
        </w:rPr>
        <w:t xml:space="preserve"> hocce</w:t>
      </w:r>
      <w:r>
        <w:rPr>
          <w:color w:val="000012"/>
        </w:rPr>
        <w:t xml:space="preserve"> bikash</w:t>
      </w:r>
      <w:r>
        <w:rPr>
          <w:color w:val="000000"/>
        </w:rPr>
        <w:t xml:space="preserve"> se</w:t>
      </w:r>
      <w:r>
        <w:rPr>
          <w:color w:val="000008"/>
        </w:rPr>
        <w:t xml:space="preserve"> vul</w:t>
      </w:r>
      <w:r>
        <w:rPr>
          <w:color w:val="00001C"/>
        </w:rPr>
        <w:t xml:space="preserve"> password</w:t>
      </w:r>
      <w:r>
        <w:rPr>
          <w:color w:val="000000"/>
        </w:rPr>
        <w:t xml:space="preserve"> bolche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1C0000"/>
        </w:rPr>
        <w:t xml:space="preserve"> কি</w:t>
      </w:r>
      <w:r>
        <w:rPr>
          <w:color w:val="000000"/>
        </w:rPr>
        <w:t xml:space="preserve"> উপায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60000"/>
        </w:rPr>
        <w:t xml:space="preserve"> kora</w:t>
      </w:r>
      <w:r>
        <w:rPr>
          <w:color w:val="000000"/>
        </w:rPr>
        <w:t xml:space="preserve"> jagbe</w:t>
      </w:r>
      <w:r>
        <w:br/>
      </w:r>
      <w:r>
        <w:rPr>
          <w:color w:val="110000"/>
        </w:rPr>
        <w:t xml:space="preserve"> sir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1"/>
        </w:rPr>
        <w:t xml:space="preserve"> blok</w:t>
      </w:r>
      <w:r>
        <w:rPr>
          <w:color w:val="000004"/>
        </w:rPr>
        <w:t xml:space="preserve"> hoice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2"/>
        </w:rPr>
        <w:t xml:space="preserve"> নাম্বারটা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9"/>
        </w:rPr>
        <w:t xml:space="preserve"> কিভাবে</w:t>
      </w:r>
      <w:r>
        <w:rPr>
          <w:color w:val="000001"/>
        </w:rPr>
        <w:t xml:space="preserve"> সমাধান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000008"/>
        </w:rPr>
        <w:t xml:space="preserve"> bikas</w:t>
      </w:r>
      <w:r>
        <w:rPr>
          <w:color w:val="0000FF"/>
        </w:rPr>
        <w:t xml:space="preserve"> pin</w:t>
      </w:r>
      <w:r>
        <w:rPr>
          <w:color w:val="000008"/>
        </w:rPr>
        <w:t xml:space="preserve"> vul</w:t>
      </w:r>
      <w:r>
        <w:rPr>
          <w:color w:val="070000"/>
        </w:rPr>
        <w:t xml:space="preserve"> a</w:t>
      </w:r>
      <w:r>
        <w:rPr>
          <w:color w:val="000000"/>
        </w:rPr>
        <w:t xml:space="preserve"> gici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00"/>
        </w:rPr>
        <w:t xml:space="preserve"> accounter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hoyeche</w:t>
      </w:r>
      <w:r>
        <w:br/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000001"/>
        </w:rPr>
        <w:t xml:space="preserve"> ভাইয়া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তিনটি</w:t>
      </w:r>
      <w:r>
        <w:rPr>
          <w:color w:val="000001"/>
        </w:rPr>
        <w:t xml:space="preserve"> 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rPr>
          <w:color w:val="010000"/>
        </w:rPr>
        <w:t xml:space="preserve"> প্লিজ</w:t>
      </w:r>
      <w:r>
        <w:br/>
      </w:r>
      <w:r>
        <w:rPr>
          <w:color w:val="030000"/>
        </w:rPr>
        <w:t xml:space="preserve"> akta</w:t>
      </w:r>
      <w:r>
        <w:rPr>
          <w:color w:val="00005E"/>
        </w:rPr>
        <w:t xml:space="preserve"> bkash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000004"/>
        </w:rPr>
        <w:t xml:space="preserve"> hoice</w:t>
      </w:r>
      <w:r>
        <w:rPr>
          <w:color w:val="000003"/>
        </w:rPr>
        <w:t xml:space="preserve"> resat</w:t>
      </w:r>
      <w:r>
        <w:rPr>
          <w:color w:val="000009"/>
        </w:rPr>
        <w:t xml:space="preserve"> kore</w:t>
      </w:r>
      <w:r>
        <w:rPr>
          <w:color w:val="040000"/>
        </w:rPr>
        <w:t xml:space="preserve"> den</w:t>
      </w:r>
      <w:r>
        <w:br/>
      </w:r>
      <w:r>
        <w:rPr>
          <w:color w:val="510000"/>
        </w:rPr>
        <w:t xml:space="preserve"> amar</w:t>
      </w:r>
      <w:r>
        <w:rPr>
          <w:color w:val="000016"/>
        </w:rPr>
        <w:t xml:space="preserve"> ta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08"/>
        </w:rPr>
        <w:t xml:space="preserve"> vul</w:t>
      </w:r>
      <w:r>
        <w:rPr>
          <w:color w:val="010000"/>
        </w:rPr>
        <w:t xml:space="preserve"> deyar</w:t>
      </w:r>
      <w:r>
        <w:rPr>
          <w:color w:val="020000"/>
        </w:rPr>
        <w:t xml:space="preserve"> karone</w:t>
      </w:r>
      <w:r>
        <w:rPr>
          <w:color w:val="000000"/>
        </w:rPr>
        <w:t xml:space="preserve"> bklck</w:t>
      </w:r>
      <w:r>
        <w:rPr>
          <w:color w:val="000009"/>
        </w:rPr>
        <w:t xml:space="preserve"> kore</w:t>
      </w:r>
      <w:r>
        <w:rPr>
          <w:color w:val="000000"/>
        </w:rPr>
        <w:t xml:space="preserve"> deya</w:t>
      </w:r>
      <w:r>
        <w:rPr>
          <w:color w:val="000001"/>
        </w:rPr>
        <w:t xml:space="preserve"> hoyece</w:t>
      </w:r>
      <w:r>
        <w:rPr>
          <w:color w:val="00000E"/>
        </w:rPr>
        <w:t xml:space="preserve"> block</w:t>
      </w:r>
      <w:r>
        <w:rPr>
          <w:color w:val="060000"/>
        </w:rPr>
        <w:t xml:space="preserve"> kora</w:t>
      </w:r>
      <w:r>
        <w:rPr>
          <w:color w:val="000001"/>
        </w:rPr>
        <w:t xml:space="preserve"> hoyece</w:t>
      </w:r>
      <w:r>
        <w:br/>
      </w:r>
      <w:r>
        <w:rPr>
          <w:color w:val="000000"/>
        </w:rPr>
        <w:t xml:space="preserve"> apnar</w:t>
      </w:r>
      <w:r>
        <w:rPr>
          <w:color w:val="000000"/>
        </w:rPr>
        <w:t xml:space="preserve"> maddhome</w:t>
      </w:r>
      <w:r>
        <w:rPr>
          <w:color w:val="000000"/>
        </w:rPr>
        <w:t xml:space="preserve"> sohojugita</w:t>
      </w:r>
      <w:r>
        <w:rPr>
          <w:color w:val="000007"/>
        </w:rPr>
        <w:t xml:space="preserve"> chai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00007"/>
        </w:rPr>
        <w:t xml:space="preserve"> akhon</w:t>
      </w:r>
      <w:r>
        <w:rPr>
          <w:color w:val="140000"/>
        </w:rPr>
        <w:t xml:space="preserve"> ki</w:t>
      </w:r>
      <w:r>
        <w:rPr>
          <w:color w:val="000001"/>
        </w:rPr>
        <w:t xml:space="preserve"> krbo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40000"/>
        </w:rPr>
        <w:t xml:space="preserve"> hi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1D0000"/>
        </w:rPr>
        <w:t xml:space="preserve"> i</w:t>
      </w:r>
      <w:r>
        <w:rPr>
          <w:color w:val="000003"/>
        </w:rPr>
        <w:t xml:space="preserve"> forgot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and</w:t>
      </w:r>
      <w:r>
        <w:rPr>
          <w:color w:val="1D0000"/>
        </w:rPr>
        <w:t xml:space="preserve"> i</w:t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30000"/>
        </w:rPr>
        <w:t xml:space="preserve"> it</w:t>
      </w:r>
      <w:r>
        <w:br/>
      </w:r>
      <w:r>
        <w:rPr>
          <w:color w:val="0000DF"/>
        </w:rPr>
        <w:t xml:space="preserve"> পিন</w:t>
      </w:r>
      <w:r>
        <w:rPr>
          <w:color w:val="000000"/>
        </w:rPr>
        <w:t xml:space="preserve"> সিসেট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দিন</w:t>
      </w:r>
      <w:r>
        <w:br/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বিকাস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কেট</w:t>
      </w:r>
      <w:r>
        <w:rPr>
          <w:color w:val="000001"/>
        </w:rPr>
        <w:t xml:space="preserve"> লোক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3"/>
        </w:rPr>
        <w:t xml:space="preserve"> resat</w:t>
      </w:r>
      <w:r>
        <w:rPr>
          <w:color w:val="000005"/>
        </w:rPr>
        <w:t xml:space="preserve"> korta</w:t>
      </w:r>
      <w:r>
        <w:rPr>
          <w:color w:val="000000"/>
        </w:rPr>
        <w:t xml:space="preserve"> hobo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FF"/>
        </w:rPr>
        <w:t xml:space="preserve"> pin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দেখায়</w:t>
      </w:r>
      <w:r>
        <w:br/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20000"/>
        </w:rPr>
        <w:t xml:space="preserve"> hocche</w:t>
      </w:r>
      <w:r>
        <w:rPr>
          <w:color w:val="00000E"/>
        </w:rPr>
        <w:t xml:space="preserve"> na</w:t>
      </w:r>
      <w:r>
        <w:rPr>
          <w:color w:val="000005"/>
        </w:rPr>
        <w:t xml:space="preserve"> bar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60000"/>
        </w:rPr>
        <w:t xml:space="preserve"> kora</w:t>
      </w:r>
      <w:r>
        <w:rPr>
          <w:color w:val="000000"/>
        </w:rPr>
        <w:t xml:space="preserve"> jacche</w:t>
      </w:r>
      <w:r>
        <w:rPr>
          <w:color w:val="00000E"/>
        </w:rPr>
        <w:t xml:space="preserve"> na</w:t>
      </w:r>
      <w:r>
        <w:br/>
      </w:r>
      <w:r>
        <w:rPr>
          <w:color w:val="050000"/>
        </w:rPr>
        <w:t xml:space="preserve"> vai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000005"/>
        </w:rPr>
        <w:t xml:space="preserve"> ti</w:t>
      </w:r>
      <w:r>
        <w:rPr>
          <w:color w:val="000005"/>
        </w:rPr>
        <w:t xml:space="preserve"> bar</w:t>
      </w:r>
      <w:r>
        <w:rPr>
          <w:color w:val="000008"/>
        </w:rPr>
        <w:t xml:space="preserve"> vul</w:t>
      </w:r>
      <w:r>
        <w:rPr>
          <w:color w:val="0000FF"/>
        </w:rPr>
        <w:t xml:space="preserve"> pin</w:t>
      </w:r>
      <w:r>
        <w:rPr>
          <w:color w:val="010000"/>
        </w:rPr>
        <w:t xml:space="preserve"> deyar</w:t>
      </w:r>
      <w:r>
        <w:rPr>
          <w:color w:val="020000"/>
        </w:rPr>
        <w:t xml:space="preserve"> karone</w:t>
      </w:r>
      <w:r>
        <w:rPr>
          <w:color w:val="000039"/>
        </w:rPr>
        <w:t xml:space="preserve"> lock</w:t>
      </w:r>
      <w:r>
        <w:rPr>
          <w:color w:val="020000"/>
        </w:rPr>
        <w:t xml:space="preserve"> hye</w:t>
      </w:r>
      <w:r>
        <w:rPr>
          <w:color w:val="130000"/>
        </w:rPr>
        <w:t xml:space="preserve"> gese</w:t>
      </w:r>
      <w:r>
        <w:br/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06"/>
        </w:rPr>
        <w:t xml:space="preserve"> bule</w:t>
      </w:r>
      <w:r>
        <w:rPr>
          <w:color w:val="000000"/>
        </w:rPr>
        <w:t xml:space="preserve"> geshi</w:t>
      </w:r>
      <w:r>
        <w:br/>
      </w:r>
      <w:r>
        <w:rPr>
          <w:color w:val="0000DF"/>
        </w:rPr>
        <w:t xml:space="preserve"> পিন</w:t>
      </w:r>
      <w:r>
        <w:rPr>
          <w:color w:val="000003"/>
        </w:rPr>
        <w:t xml:space="preserve"> ভূলে</w:t>
      </w:r>
      <w:r>
        <w:rPr>
          <w:color w:val="00003C"/>
        </w:rPr>
        <w:t xml:space="preserve"> গেছি</w:t>
      </w:r>
      <w:r>
        <w:br/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নাম্বারটি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10000"/>
        </w:rPr>
        <w:t xml:space="preserve"> hoiye</w:t>
      </w:r>
      <w:r>
        <w:rPr>
          <w:color w:val="0A0000"/>
        </w:rPr>
        <w:t xml:space="preserve"> geche</w:t>
      </w:r>
      <w:r>
        <w:br/>
      </w:r>
      <w:r>
        <w:rPr>
          <w:color w:val="1D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3"/>
        </w:rPr>
        <w:t xml:space="preserve"> forgot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1C"/>
        </w:rPr>
        <w:t xml:space="preserve"> password</w:t>
      </w:r>
      <w:r>
        <w:br/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01"/>
        </w:rPr>
        <w:t xml:space="preserve"> set</w:t>
      </w:r>
      <w:r>
        <w:rPr>
          <w:color w:val="000000"/>
        </w:rPr>
        <w:t xml:space="preserve"> hcce</w:t>
      </w:r>
      <w:r>
        <w:rPr>
          <w:color w:val="00000E"/>
        </w:rPr>
        <w:t xml:space="preserve"> na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কাকিমার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10000"/>
        </w:rPr>
        <w:t xml:space="preserve"> আপনি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br/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পারছিনা</w:t>
      </w:r>
      <w:r>
        <w:rPr>
          <w:color w:val="000000"/>
        </w:rPr>
        <w:t xml:space="preserve"> অনেকবার</w:t>
      </w:r>
      <w:r>
        <w:rPr>
          <w:color w:val="000000"/>
        </w:rPr>
        <w:t xml:space="preserve"> চেস্টা</w:t>
      </w:r>
      <w:r>
        <w:rPr>
          <w:color w:val="000000"/>
        </w:rPr>
        <w:t xml:space="preserve"> করছি</w:t>
      </w:r>
      <w:r>
        <w:br/>
      </w:r>
      <w:r>
        <w:rPr>
          <w:color w:val="000000"/>
        </w:rPr>
        <w:t xml:space="preserve"> madam</w:t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00"/>
        </w:rPr>
        <w:t xml:space="preserve"> parsinal</w:t>
      </w:r>
      <w:r>
        <w:rPr>
          <w:color w:val="000008"/>
        </w:rPr>
        <w:t xml:space="preserve"> bikas</w:t>
      </w:r>
      <w:r>
        <w:rPr>
          <w:color w:val="000023"/>
        </w:rPr>
        <w:t xml:space="preserve"> account</w:t>
      </w:r>
      <w:r>
        <w:rPr>
          <w:color w:val="090000"/>
        </w:rPr>
        <w:t xml:space="preserve"> ar</w:t>
      </w:r>
      <w:r>
        <w:rPr>
          <w:color w:val="00001C"/>
        </w:rPr>
        <w:t xml:space="preserve"> password</w:t>
      </w:r>
      <w:r>
        <w:rPr>
          <w:color w:val="00001B"/>
        </w:rPr>
        <w:t xml:space="preserve"> vule</w:t>
      </w:r>
      <w:r>
        <w:rPr>
          <w:color w:val="000000"/>
        </w:rPr>
        <w:t xml:space="preserve"> giyese</w:t>
      </w:r>
      <w:r>
        <w:rPr>
          <w:color w:val="020000"/>
        </w:rPr>
        <w:t xml:space="preserve"> pls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bikah</w:t>
      </w:r>
      <w:r>
        <w:rPr>
          <w:color w:val="0000FF"/>
        </w:rPr>
        <w:t xml:space="preserve"> pin</w:t>
      </w:r>
      <w:r>
        <w:rPr>
          <w:color w:val="000001"/>
        </w:rPr>
        <w:t xml:space="preserve"> nambar</w:t>
      </w:r>
      <w:r>
        <w:rPr>
          <w:color w:val="000016"/>
        </w:rPr>
        <w:t xml:space="preserve"> ta</w:t>
      </w:r>
      <w:r>
        <w:rPr>
          <w:color w:val="020000"/>
        </w:rPr>
        <w:t xml:space="preserve"> bole</w:t>
      </w:r>
      <w:r>
        <w:rPr>
          <w:color w:val="000000"/>
        </w:rPr>
        <w:t xml:space="preserve"> geyecilam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2"/>
        </w:rPr>
        <w:t xml:space="preserve"> mone</w:t>
      </w:r>
      <w:r>
        <w:rPr>
          <w:color w:val="000004"/>
        </w:rPr>
        <w:t xml:space="preserve"> nai</w:t>
      </w:r>
      <w:r>
        <w:rPr>
          <w:color w:val="000007"/>
        </w:rPr>
        <w:t xml:space="preserve"> akhon</w:t>
      </w:r>
      <w:r>
        <w:rPr>
          <w:color w:val="140000"/>
        </w:rPr>
        <w:t xml:space="preserve"> ki</w:t>
      </w:r>
      <w:r>
        <w:rPr>
          <w:color w:val="06000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280000"/>
        </w:rPr>
        <w:t xml:space="preserve"> amr</w:t>
      </w:r>
      <w:r>
        <w:rPr>
          <w:color w:val="000000"/>
        </w:rPr>
        <w:t xml:space="preserve"> bksh</w:t>
      </w:r>
      <w:r>
        <w:rPr>
          <w:color w:val="000023"/>
        </w:rPr>
        <w:t xml:space="preserve"> account</w:t>
      </w:r>
      <w:r>
        <w:rPr>
          <w:color w:val="000005"/>
        </w:rPr>
        <w:t xml:space="preserve"> ti</w:t>
      </w:r>
      <w:r>
        <w:rPr>
          <w:color w:val="000039"/>
        </w:rPr>
        <w:t xml:space="preserve"> lock</w:t>
      </w:r>
      <w:r>
        <w:rPr>
          <w:color w:val="000000"/>
        </w:rPr>
        <w:t xml:space="preserve"> hoiease</w:t>
      </w:r>
      <w:r>
        <w:br/>
      </w:r>
      <w:r>
        <w:rPr>
          <w:color w:val="000000"/>
        </w:rPr>
        <w:t xml:space="preserve"> pinn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510000"/>
        </w:rPr>
        <w:t xml:space="preserve"> amar</w:t>
      </w:r>
      <w:r>
        <w:rPr>
          <w:color w:val="030000"/>
        </w:rPr>
        <w:t xml:space="preserve"> akta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1F"/>
        </w:rPr>
        <w:t xml:space="preserve"> number</w:t>
      </w:r>
      <w:r>
        <w:br/>
      </w:r>
      <w:r>
        <w:rPr>
          <w:color w:val="000000"/>
        </w:rPr>
        <w:t xml:space="preserve"> জি</w:t>
      </w:r>
      <w:r>
        <w:rPr>
          <w:color w:val="000001"/>
        </w:rPr>
        <w:t xml:space="preserve"> সার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অন্য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1"/>
        </w:rPr>
        <w:t xml:space="preserve"> সার</w:t>
      </w:r>
      <w:r>
        <w:br/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বিকাস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আবার</w:t>
      </w:r>
      <w:r>
        <w:rPr>
          <w:color w:val="000001"/>
        </w:rPr>
        <w:t xml:space="preserve"> লোক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1B"/>
        </w:rPr>
        <w:t xml:space="preserve"> vule</w:t>
      </w:r>
      <w:r>
        <w:rPr>
          <w:color w:val="000004"/>
        </w:rPr>
        <w:t xml:space="preserve"> gaci</w:t>
      </w:r>
      <w:r>
        <w:rPr>
          <w:color w:val="000000"/>
        </w:rPr>
        <w:t xml:space="preserve"> phone</w:t>
      </w:r>
      <w:r>
        <w:rPr>
          <w:color w:val="000000"/>
        </w:rPr>
        <w:t xml:space="preserve"> thake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korteci</w:t>
      </w:r>
      <w:r>
        <w:rPr>
          <w:color w:val="080000"/>
        </w:rPr>
        <w:t xml:space="preserve"> but</w:t>
      </w:r>
      <w:r>
        <w:rPr>
          <w:color w:val="000001"/>
        </w:rPr>
        <w:t xml:space="preserve"> hocce</w:t>
      </w:r>
      <w:r>
        <w:rPr>
          <w:color w:val="00000E"/>
        </w:rPr>
        <w:t xml:space="preserve"> na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br/>
      </w:r>
      <w:r>
        <w:rPr>
          <w:color w:val="010000"/>
        </w:rPr>
        <w:t xml:space="preserve"> ekta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9"/>
        </w:rPr>
        <w:t xml:space="preserve"> kore</w:t>
      </w:r>
      <w:r>
        <w:rPr>
          <w:color w:val="000000"/>
        </w:rPr>
        <w:t xml:space="preserve"> diben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2"/>
        </w:rPr>
        <w:t xml:space="preserve"> নাম্বারটা</w:t>
      </w:r>
      <w:r>
        <w:rPr>
          <w:color w:val="000000"/>
        </w:rPr>
        <w:t xml:space="preserve"> ভুলেগেসি</w:t>
      </w:r>
      <w:r>
        <w:br/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আইডি</w:t>
      </w:r>
      <w:r>
        <w:rPr>
          <w:color w:val="000009"/>
        </w:rPr>
        <w:t xml:space="preserve"> পাসওয়ার্ড</w:t>
      </w:r>
      <w:r>
        <w:rPr>
          <w:color w:val="000000"/>
        </w:rPr>
        <w:t xml:space="preserve"> হারিয়ে</w:t>
      </w:r>
      <w:r>
        <w:rPr>
          <w:color w:val="000000"/>
        </w:rPr>
        <w:t xml:space="preserve"> ফেলেছি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খাইসে</w:t>
      </w:r>
      <w:r>
        <w:rPr>
          <w:color w:val="000001"/>
        </w:rPr>
        <w:t xml:space="preserve"> তিন</w:t>
      </w:r>
      <w:r>
        <w:rPr>
          <w:color w:val="000006"/>
        </w:rPr>
        <w:t xml:space="preserve"> বার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দেওয়ার</w:t>
      </w:r>
      <w:r>
        <w:rPr>
          <w:color w:val="030000"/>
        </w:rPr>
        <w:t xml:space="preserve"> কারণে</w:t>
      </w:r>
      <w:r>
        <w:br/>
      </w:r>
      <w:r>
        <w:rPr>
          <w:color w:val="110000"/>
        </w:rPr>
        <w:t xml:space="preserve"> sir</w:t>
      </w:r>
      <w:r>
        <w:rPr>
          <w:color w:val="280000"/>
        </w:rPr>
        <w:t xml:space="preserve"> amr</w:t>
      </w:r>
      <w:r>
        <w:rPr>
          <w:color w:val="030000"/>
        </w:rPr>
        <w:t xml:space="preserve"> akta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57"/>
        </w:rPr>
        <w:t xml:space="preserve"> reset</w:t>
      </w:r>
      <w:r>
        <w:rPr>
          <w:color w:val="000009"/>
        </w:rPr>
        <w:t xml:space="preserve"> kore</w:t>
      </w:r>
      <w:r>
        <w:rPr>
          <w:color w:val="010000"/>
        </w:rPr>
        <w:t xml:space="preserve"> dan</w:t>
      </w:r>
      <w:r>
        <w:rPr>
          <w:color w:val="130000"/>
        </w:rPr>
        <w:t xml:space="preserve"> to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4"/>
        </w:rPr>
        <w:t xml:space="preserve"> gaci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korteci</w:t>
      </w:r>
      <w:r>
        <w:rPr>
          <w:color w:val="080000"/>
        </w:rPr>
        <w:t xml:space="preserve"> but</w:t>
      </w:r>
      <w:r>
        <w:rPr>
          <w:color w:val="000001"/>
        </w:rPr>
        <w:t xml:space="preserve"> hocce</w:t>
      </w:r>
      <w:r>
        <w:rPr>
          <w:color w:val="00000E"/>
        </w:rPr>
        <w:t xml:space="preserve"> na</w:t>
      </w:r>
      <w:r>
        <w:br/>
      </w:r>
      <w:r>
        <w:rPr>
          <w:color w:val="9E0000"/>
        </w:rPr>
        <w:t xml:space="preserve"> আমার</w:t>
      </w:r>
      <w:r>
        <w:rPr>
          <w:color w:val="000002"/>
        </w:rPr>
        <w:t xml:space="preserve"> একাউন্টে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1C"/>
        </w:rPr>
        <w:t xml:space="preserve"> password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80000"/>
        </w:rPr>
        <w:t xml:space="preserve"> gase</w:t>
      </w:r>
      <w:r>
        <w:br/>
      </w:r>
      <w:r>
        <w:rPr>
          <w:color w:val="510000"/>
        </w:rPr>
        <w:t xml:space="preserve"> amar</w:t>
      </w:r>
      <w:r>
        <w:rPr>
          <w:color w:val="070000"/>
        </w:rPr>
        <w:t xml:space="preserve"> ai</w:t>
      </w:r>
      <w:r>
        <w:rPr>
          <w:color w:val="000000"/>
        </w:rPr>
        <w:t xml:space="preserve"> numbar</w:t>
      </w:r>
      <w:r>
        <w:rPr>
          <w:color w:val="020000"/>
        </w:rPr>
        <w:t xml:space="preserve"> diye</w:t>
      </w:r>
      <w:r>
        <w:rPr>
          <w:color w:val="000000"/>
        </w:rPr>
        <w:t xml:space="preserve"> bekash</w:t>
      </w:r>
      <w:r>
        <w:rPr>
          <w:color w:val="000000"/>
        </w:rPr>
        <w:t xml:space="preserve"> kula</w:t>
      </w:r>
      <w:r>
        <w:rPr>
          <w:color w:val="000002"/>
        </w:rPr>
        <w:t xml:space="preserve"> ase</w:t>
      </w:r>
      <w:r>
        <w:rPr>
          <w:color w:val="000000"/>
        </w:rPr>
        <w:t xml:space="preserve"> kinto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0"/>
        </w:rPr>
        <w:t xml:space="preserve"> jani</w:t>
      </w:r>
      <w:r>
        <w:rPr>
          <w:color w:val="00000E"/>
        </w:rPr>
        <w:t xml:space="preserve"> na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5"/>
        </w:rPr>
        <w:t xml:space="preserve"> ti</w:t>
      </w:r>
      <w:r>
        <w:rPr>
          <w:color w:val="000000"/>
        </w:rPr>
        <w:t xml:space="preserve"> konobhabe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parchina</w:t>
      </w:r>
      <w:r>
        <w:rPr>
          <w:color w:val="000001"/>
        </w:rPr>
        <w:t xml:space="preserve"> 247</w:t>
      </w:r>
      <w:r>
        <w:rPr>
          <w:color w:val="020000"/>
        </w:rPr>
        <w:t xml:space="preserve"> diye</w:t>
      </w:r>
      <w:r>
        <w:rPr>
          <w:color w:val="000000"/>
        </w:rPr>
        <w:t xml:space="preserve"> infos</w:t>
      </w:r>
      <w:r>
        <w:rPr>
          <w:color w:val="000000"/>
        </w:rPr>
        <w:t xml:space="preserve"> dileo</w:t>
      </w:r>
      <w:r>
        <w:rPr>
          <w:color w:val="000000"/>
        </w:rPr>
        <w:t xml:space="preserve"> bolche</w:t>
      </w:r>
      <w:r>
        <w:rPr>
          <w:color w:val="000004"/>
        </w:rPr>
        <w:t xml:space="preserve"> wrong</w:t>
      </w:r>
      <w:r>
        <w:rPr>
          <w:color w:val="000000"/>
        </w:rPr>
        <w:t xml:space="preserve"> info</w:t>
      </w:r>
      <w:r>
        <w:rPr>
          <w:color w:val="010000"/>
        </w:rPr>
        <w:t xml:space="preserve"> what</w:t>
      </w:r>
      <w:r>
        <w:rPr>
          <w:color w:val="000005"/>
        </w:rPr>
        <w:t xml:space="preserve"> can</w:t>
      </w:r>
      <w:r>
        <w:rPr>
          <w:color w:val="1D0000"/>
        </w:rPr>
        <w:t xml:space="preserve"> i</w:t>
      </w:r>
      <w:r>
        <w:rPr>
          <w:color w:val="020000"/>
        </w:rPr>
        <w:t xml:space="preserve"> do</w:t>
      </w:r>
      <w:r>
        <w:rPr>
          <w:color w:val="000001"/>
        </w:rPr>
        <w:t xml:space="preserve"> now</w:t>
      </w:r>
      <w:r>
        <w:br/>
      </w:r>
      <w:r>
        <w:rPr>
          <w:color w:val="050000"/>
        </w:rPr>
        <w:t xml:space="preserve"> vai</w:t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1C"/>
        </w:rPr>
        <w:t xml:space="preserve"> password</w:t>
      </w:r>
      <w:r>
        <w:rPr>
          <w:color w:val="000004"/>
        </w:rPr>
        <w:t xml:space="preserve"> vhule</w:t>
      </w:r>
      <w:r>
        <w:rPr>
          <w:color w:val="000000"/>
        </w:rPr>
        <w:t xml:space="preserve"> giyeci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loked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30000"/>
        </w:rPr>
        <w:t xml:space="preserve"> gace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রেস্ট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06"/>
        </w:rPr>
        <w:t xml:space="preserve"> পাসওয়ার্ড</w:t>
      </w:r>
      <w:r>
        <w:rPr>
          <w:color w:val="000000"/>
        </w:rPr>
        <w:t xml:space="preserve"> ভূল</w:t>
      </w:r>
      <w:r>
        <w:rPr>
          <w:color w:val="000000"/>
        </w:rPr>
        <w:t xml:space="preserve"> দিয়েছি</w:t>
      </w:r>
      <w:r>
        <w:rPr>
          <w:color w:val="000000"/>
        </w:rPr>
        <w:t xml:space="preserve"> কয়েকবার</w:t>
      </w:r>
      <w:r>
        <w:br/>
      </w:r>
      <w:r>
        <w:rPr>
          <w:color w:val="0000FF"/>
        </w:rPr>
        <w:t xml:space="preserve"> pin</w:t>
      </w:r>
      <w:r>
        <w:rPr>
          <w:color w:val="000003"/>
        </w:rPr>
        <w:t xml:space="preserve"> resat</w:t>
      </w:r>
      <w:r>
        <w:rPr>
          <w:color w:val="000005"/>
        </w:rPr>
        <w:t xml:space="preserve"> korta</w:t>
      </w:r>
      <w:r>
        <w:rPr>
          <w:color w:val="000006"/>
        </w:rPr>
        <w:t xml:space="preserve"> cai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1B"/>
        </w:rPr>
        <w:t xml:space="preserve"> vule</w:t>
      </w:r>
      <w:r>
        <w:rPr>
          <w:color w:val="000004"/>
        </w:rPr>
        <w:t xml:space="preserve"> gaci</w:t>
      </w:r>
      <w:r>
        <w:rPr>
          <w:color w:val="000000"/>
        </w:rPr>
        <w:t xml:space="preserve"> phone</w:t>
      </w:r>
      <w:r>
        <w:rPr>
          <w:color w:val="000000"/>
        </w:rPr>
        <w:t xml:space="preserve"> thake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korteci</w:t>
      </w:r>
      <w:r>
        <w:rPr>
          <w:color w:val="080000"/>
        </w:rPr>
        <w:t xml:space="preserve"> but</w:t>
      </w:r>
      <w:r>
        <w:rPr>
          <w:color w:val="000001"/>
        </w:rPr>
        <w:t xml:space="preserve"> hocce</w:t>
      </w:r>
      <w:r>
        <w:rPr>
          <w:color w:val="00000E"/>
        </w:rPr>
        <w:t xml:space="preserve"> na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কোট</w:t>
      </w:r>
      <w:r>
        <w:rPr>
          <w:color w:val="000001"/>
        </w:rPr>
        <w:t xml:space="preserve"> লোক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এনআইডি</w:t>
      </w:r>
      <w:r>
        <w:rPr>
          <w:color w:val="00001C"/>
        </w:rPr>
        <w:t xml:space="preserve"> নাম্বার</w:t>
      </w:r>
      <w:r>
        <w:rPr>
          <w:color w:val="000000"/>
        </w:rPr>
        <w:t xml:space="preserve"> জন্ম</w:t>
      </w:r>
      <w:r>
        <w:rPr>
          <w:color w:val="000000"/>
        </w:rPr>
        <w:t xml:space="preserve"> apr</w:t>
      </w:r>
      <w:r>
        <w:rPr>
          <w:color w:val="000000"/>
        </w:rPr>
        <w:t xml:space="preserve"> জন্ম</w:t>
      </w:r>
      <w:r>
        <w:rPr>
          <w:color w:val="000000"/>
        </w:rPr>
        <w:t xml:space="preserve"> সাল</w:t>
      </w:r>
      <w:r>
        <w:br/>
      </w:r>
      <w:r>
        <w:rPr>
          <w:color w:val="070000"/>
        </w:rPr>
        <w:t xml:space="preserve"> ai</w:t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01"/>
        </w:rPr>
        <w:t xml:space="preserve"> nambar</w:t>
      </w:r>
      <w:r>
        <w:rPr>
          <w:color w:val="000000"/>
        </w:rPr>
        <w:t xml:space="preserve"> pinti</w:t>
      </w:r>
      <w:r>
        <w:rPr>
          <w:color w:val="000006"/>
        </w:rPr>
        <w:t xml:space="preserve"> lok</w:t>
      </w:r>
      <w:r>
        <w:rPr>
          <w:color w:val="000000"/>
        </w:rPr>
        <w:t xml:space="preserve"> heye</w:t>
      </w:r>
      <w:r>
        <w:rPr>
          <w:color w:val="000000"/>
        </w:rPr>
        <w:t xml:space="preserve"> ache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02"/>
        </w:rPr>
        <w:t xml:space="preserve"> app</w:t>
      </w:r>
      <w:r>
        <w:rPr>
          <w:color w:val="0000FF"/>
        </w:rPr>
        <w:t xml:space="preserve"> pin</w:t>
      </w:r>
      <w:r>
        <w:rPr>
          <w:color w:val="060000"/>
        </w:rPr>
        <w:t xml:space="preserve"> is</w:t>
      </w:r>
      <w:r>
        <w:rPr>
          <w:color w:val="000039"/>
        </w:rPr>
        <w:t xml:space="preserve"> lock</w:t>
      </w:r>
      <w:r>
        <w:br/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হলো</w:t>
      </w:r>
      <w:r>
        <w:rPr>
          <w:color w:val="000009"/>
        </w:rPr>
        <w:t xml:space="preserve"> কিভাবে</w:t>
      </w:r>
      <w:r>
        <w:rPr>
          <w:color w:val="000000"/>
        </w:rPr>
        <w:t xml:space="preserve"> আজকেই</w:t>
      </w:r>
      <w:r>
        <w:rPr>
          <w:color w:val="000000"/>
        </w:rPr>
        <w:t xml:space="preserve"> সিম</w:t>
      </w:r>
      <w:r>
        <w:rPr>
          <w:color w:val="000000"/>
        </w:rPr>
        <w:t xml:space="preserve"> তুলেছি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ইনএকটিভ</w:t>
      </w:r>
      <w:r>
        <w:rPr>
          <w:color w:val="000000"/>
        </w:rPr>
        <w:t xml:space="preserve"> থাকার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আপনারা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দিলেন</w:t>
      </w:r>
      <w:r>
        <w:rPr>
          <w:color w:val="000001"/>
        </w:rPr>
        <w:t xml:space="preserve"> কেন</w:t>
      </w:r>
      <w:r>
        <w:br/>
      </w:r>
      <w:r>
        <w:rPr>
          <w:color w:val="0B0000"/>
        </w:rPr>
        <w:t xml:space="preserve"> এই</w:t>
      </w:r>
      <w:r>
        <w:rPr>
          <w:color w:val="000000"/>
        </w:rPr>
        <w:t xml:space="preserve"> নামব্বারে</w:t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একটি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3"/>
        </w:rPr>
        <w:t xml:space="preserve"> আছে</w:t>
      </w:r>
      <w:r>
        <w:rPr>
          <w:color w:val="060000"/>
        </w:rPr>
        <w:t xml:space="preserve"> কিন্তু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নামব্বার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000000"/>
        </w:rPr>
        <w:t xml:space="preserve"> by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mob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1F"/>
        </w:rPr>
        <w:t xml:space="preserve"> number</w:t>
      </w:r>
      <w:r>
        <w:br/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01"/>
        </w:rPr>
        <w:t xml:space="preserve"> vola</w:t>
      </w:r>
      <w:r>
        <w:rPr>
          <w:color w:val="080000"/>
        </w:rPr>
        <w:t xml:space="preserve"> gase</w:t>
      </w:r>
      <w:r>
        <w:br/>
      </w:r>
      <w:r>
        <w:rPr>
          <w:color w:val="000001"/>
        </w:rPr>
        <w:t xml:space="preserve"> actually</w:t>
      </w:r>
      <w:r>
        <w:rPr>
          <w:color w:val="1C0000"/>
        </w:rPr>
        <w:t xml:space="preserve"> ami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6"/>
        </w:rPr>
        <w:t xml:space="preserve"> ta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0000FF"/>
        </w:rPr>
        <w:t xml:space="preserve"> pin</w:t>
      </w:r>
      <w:r>
        <w:rPr>
          <w:color w:val="000001"/>
        </w:rPr>
        <w:t xml:space="preserve"> bhule</w:t>
      </w:r>
      <w:r>
        <w:rPr>
          <w:color w:val="00000F"/>
        </w:rPr>
        <w:t xml:space="preserve"> gesi</w:t>
      </w:r>
      <w:r>
        <w:rPr>
          <w:color w:val="000000"/>
        </w:rPr>
        <w:t xml:space="preserve"> shuvo</w:t>
      </w:r>
      <w:r>
        <w:rPr>
          <w:color w:val="000000"/>
        </w:rPr>
        <w:t xml:space="preserve"> oporanho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1"/>
        </w:rPr>
        <w:t xml:space="preserve"> chacchi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hoyse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rPr>
          <w:color w:val="000000"/>
        </w:rPr>
        <w:t xml:space="preserve"> পুনরুদ্ধার</w:t>
      </w:r>
      <w:r>
        <w:rPr>
          <w:color w:val="280000"/>
        </w:rPr>
        <w:t xml:space="preserve"> করতে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কোট</w:t>
      </w:r>
      <w:r>
        <w:rPr>
          <w:color w:val="000001"/>
        </w:rPr>
        <w:t xml:space="preserve"> লোক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accounts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51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FF"/>
        </w:rPr>
        <w:t xml:space="preserve"> pin</w:t>
      </w:r>
      <w:r>
        <w:rPr>
          <w:color w:val="000003"/>
        </w:rPr>
        <w:t xml:space="preserve"> resat</w:t>
      </w:r>
      <w:r>
        <w:rPr>
          <w:color w:val="000000"/>
        </w:rPr>
        <w:t xml:space="preserve"> korata</w:t>
      </w:r>
      <w:r>
        <w:rPr>
          <w:color w:val="000006"/>
        </w:rPr>
        <w:t xml:space="preserve"> cai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pasward</w:t>
      </w:r>
      <w:r>
        <w:rPr>
          <w:color w:val="000000"/>
        </w:rPr>
        <w:t xml:space="preserve"> vulegesi</w:t>
      </w:r>
      <w:r>
        <w:br/>
      </w:r>
      <w:r>
        <w:rPr>
          <w:color w:val="000000"/>
        </w:rPr>
        <w:t xml:space="preserve"> পরপর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দেয়ায়</w:t>
      </w:r>
      <w:r>
        <w:rPr>
          <w:color w:val="000000"/>
        </w:rPr>
        <w:t xml:space="preserve"> লগইন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পারছিনা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br/>
      </w:r>
      <w:r>
        <w:rPr>
          <w:color w:val="000000"/>
        </w:rPr>
        <w:t xml:space="preserve"> imran</w:t>
      </w:r>
      <w:r>
        <w:rPr>
          <w:color w:val="110000"/>
        </w:rPr>
        <w:t xml:space="preserve"> sir</w:t>
      </w:r>
      <w:r>
        <w:rPr>
          <w:color w:val="280000"/>
        </w:rPr>
        <w:t xml:space="preserve"> amr</w:t>
      </w:r>
      <w:r>
        <w:rPr>
          <w:color w:val="00001F"/>
        </w:rPr>
        <w:t xml:space="preserve"> number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20000"/>
        </w:rPr>
        <w:t xml:space="preserve"> hye</w:t>
      </w:r>
      <w:r>
        <w:rPr>
          <w:color w:val="130000"/>
        </w:rPr>
        <w:t xml:space="preserve"> gese</w:t>
      </w:r>
      <w:r>
        <w:rPr>
          <w:color w:val="110000"/>
        </w:rPr>
        <w:t xml:space="preserve"> help</w:t>
      </w:r>
      <w:r>
        <w:rPr>
          <w:color w:val="090000"/>
        </w:rPr>
        <w:t xml:space="preserve"> plz</w:t>
      </w:r>
      <w:r>
        <w:br/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06"/>
        </w:rPr>
        <w:t xml:space="preserve"> bule</w:t>
      </w:r>
      <w:r>
        <w:rPr>
          <w:color w:val="00000F"/>
        </w:rPr>
        <w:t xml:space="preserve"> gesi</w:t>
      </w:r>
      <w:r>
        <w:rPr>
          <w:color w:val="110000"/>
        </w:rPr>
        <w:t xml:space="preserve"> sir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rPr>
          <w:color w:val="000039"/>
        </w:rPr>
        <w:t xml:space="preserve"> lock</w:t>
      </w:r>
      <w:r>
        <w:rPr>
          <w:color w:val="000000"/>
        </w:rPr>
        <w:t xml:space="preserve"> khulte</w:t>
      </w:r>
      <w:r>
        <w:rPr>
          <w:color w:val="000006"/>
        </w:rPr>
        <w:t xml:space="preserve"> cai</w:t>
      </w:r>
      <w:r>
        <w:br/>
      </w:r>
      <w:r>
        <w:rPr>
          <w:color w:val="0000FF"/>
        </w:rPr>
        <w:t xml:space="preserve"> pin</w:t>
      </w:r>
      <w:r>
        <w:rPr>
          <w:color w:val="000003"/>
        </w:rPr>
        <w:t xml:space="preserve"> resat</w:t>
      </w:r>
      <w:r>
        <w:rPr>
          <w:color w:val="000000"/>
        </w:rPr>
        <w:t xml:space="preserve"> rorta</w:t>
      </w:r>
      <w:r>
        <w:rPr>
          <w:color w:val="000006"/>
        </w:rPr>
        <w:t xml:space="preserve"> cai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00"/>
        </w:rPr>
        <w:t xml:space="preserve"> vulay</w:t>
      </w:r>
      <w:r>
        <w:rPr>
          <w:color w:val="000004"/>
        </w:rPr>
        <w:t xml:space="preserve"> gaci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10000"/>
        </w:rPr>
        <w:t xml:space="preserve"> abar</w:t>
      </w:r>
      <w:r>
        <w:rPr>
          <w:color w:val="000039"/>
        </w:rPr>
        <w:t xml:space="preserve"> lock</w:t>
      </w:r>
      <w:r>
        <w:rPr>
          <w:color w:val="020000"/>
        </w:rPr>
        <w:t xml:space="preserve"> hye</w:t>
      </w:r>
      <w:r>
        <w:rPr>
          <w:color w:val="020000"/>
        </w:rPr>
        <w:t xml:space="preserve"> giyeche</w:t>
      </w:r>
      <w:r>
        <w:rPr>
          <w:color w:val="000001"/>
        </w:rPr>
        <w:t xml:space="preserve"> akhn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cacchi</w:t>
      </w:r>
      <w:r>
        <w:br/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1D"/>
        </w:rPr>
        <w:t xml:space="preserve"> বিকাশের</w:t>
      </w:r>
      <w:r>
        <w:rPr>
          <w:color w:val="000009"/>
        </w:rPr>
        <w:t xml:space="preserve"> পাসওয়ার্ড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দিলাম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9"/>
        </w:rPr>
        <w:t xml:space="preserve"> করব</w:t>
      </w:r>
      <w:r>
        <w:br/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0000FF"/>
        </w:rPr>
        <w:t xml:space="preserve"> pin</w:t>
      </w:r>
      <w:r>
        <w:rPr>
          <w:color w:val="000005"/>
        </w:rPr>
        <w:t xml:space="preserve"> rest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বিকাস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বিকাস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বিকশ</w:t>
      </w:r>
      <w:r>
        <w:rPr>
          <w:color w:val="000000"/>
        </w:rPr>
        <w:t xml:space="preserve"> অ্যাকান্টের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র</w:t>
      </w:r>
      <w:r>
        <w:rPr>
          <w:color w:val="050000"/>
        </w:rPr>
        <w:t xml:space="preserve"> কারনে</w:t>
      </w:r>
      <w:r>
        <w:rPr>
          <w:color w:val="000016"/>
        </w:rPr>
        <w:t xml:space="preserve"> একাউন্ট</w:t>
      </w:r>
      <w:r>
        <w:rPr>
          <w:color w:val="000000"/>
        </w:rPr>
        <w:t xml:space="preserve"> বন্ধ</w:t>
      </w:r>
      <w:r>
        <w:rPr>
          <w:color w:val="000000"/>
        </w:rPr>
        <w:t xml:space="preserve"> হইছে</w:t>
      </w:r>
      <w:r>
        <w:br/>
      </w:r>
      <w:r>
        <w:rPr>
          <w:color w:val="000001"/>
        </w:rPr>
        <w:t xml:space="preserve"> baksh</w:t>
      </w:r>
      <w:r>
        <w:rPr>
          <w:color w:val="000000"/>
        </w:rPr>
        <w:t xml:space="preserve"> pawsod</w:t>
      </w:r>
      <w:r>
        <w:br/>
      </w:r>
      <w:r>
        <w:rPr>
          <w:color w:val="510000"/>
        </w:rPr>
        <w:t xml:space="preserve"> amar</w:t>
      </w:r>
      <w:r>
        <w:rPr>
          <w:color w:val="000001"/>
        </w:rPr>
        <w:t xml:space="preserve"> bekas</w:t>
      </w:r>
      <w:r>
        <w:rPr>
          <w:color w:val="000023"/>
        </w:rPr>
        <w:t xml:space="preserve"> account</w:t>
      </w:r>
      <w:r>
        <w:rPr>
          <w:color w:val="000000"/>
        </w:rPr>
        <w:t xml:space="preserve"> te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lagca</w:t>
      </w:r>
      <w:r>
        <w:rPr>
          <w:color w:val="1C0000"/>
        </w:rPr>
        <w:t xml:space="preserve"> ami</w:t>
      </w:r>
      <w:r>
        <w:rPr>
          <w:color w:val="000000"/>
        </w:rPr>
        <w:t xml:space="preserve"> ke</w:t>
      </w:r>
      <w:r>
        <w:rPr>
          <w:color w:val="000005"/>
        </w:rPr>
        <w:t xml:space="preserve"> korta</w:t>
      </w:r>
      <w:r>
        <w:rPr>
          <w:color w:val="000003"/>
        </w:rPr>
        <w:t xml:space="preserve"> pari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বলতেছে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210000"/>
        </w:rPr>
        <w:t xml:space="preserve"> hoye</w:t>
      </w:r>
      <w:r>
        <w:rPr>
          <w:color w:val="030000"/>
        </w:rPr>
        <w:t xml:space="preserve"> gace</w:t>
      </w:r>
      <w:r>
        <w:br/>
      </w:r>
      <w:r>
        <w:rPr>
          <w:color w:val="00001C"/>
        </w:rPr>
        <w:t xml:space="preserve"> password</w:t>
      </w:r>
      <w:r>
        <w:rPr>
          <w:color w:val="000057"/>
        </w:rPr>
        <w:t xml:space="preserve"> reset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পড়চে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hocchy</w:t>
      </w:r>
      <w:r>
        <w:rPr>
          <w:color w:val="00000E"/>
        </w:rPr>
        <w:t xml:space="preserve"> na</w:t>
      </w:r>
      <w:r>
        <w:br/>
      </w:r>
      <w:r>
        <w:rPr>
          <w:color w:val="010000"/>
        </w:rPr>
        <w:t xml:space="preserve"> পর</w:t>
      </w:r>
      <w:r>
        <w:rPr>
          <w:color w:val="010000"/>
        </w:rPr>
        <w:t xml:space="preserve"> পর</w:t>
      </w:r>
      <w:r>
        <w:rPr>
          <w:color w:val="000006"/>
        </w:rPr>
        <w:t xml:space="preserve"> বার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ব্যাবহার</w:t>
      </w:r>
      <w:r>
        <w:rPr>
          <w:color w:val="000000"/>
        </w:rPr>
        <w:t xml:space="preserve"> করায়</w:t>
      </w:r>
      <w:r>
        <w:rPr>
          <w:color w:val="000000"/>
        </w:rPr>
        <w:t xml:space="preserve"> আপনার</w:t>
      </w:r>
      <w:r>
        <w:rPr>
          <w:color w:val="000001"/>
        </w:rPr>
        <w:t xml:space="preserve"> পিনটি</w:t>
      </w:r>
      <w:r>
        <w:rPr>
          <w:color w:val="000000"/>
        </w:rPr>
        <w:t xml:space="preserve"> সাময়িকভাবে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3"/>
        </w:rPr>
        <w:t xml:space="preserve"> no</w:t>
      </w:r>
      <w:r>
        <w:rPr>
          <w:color w:val="0000FF"/>
        </w:rPr>
        <w:t xml:space="preserve"> pin</w:t>
      </w:r>
      <w:r>
        <w:rPr>
          <w:color w:val="000003"/>
        </w:rPr>
        <w:t xml:space="preserve"> problem</w:t>
      </w:r>
      <w:r>
        <w:br/>
      </w:r>
      <w:r>
        <w:rPr>
          <w:color w:val="030000"/>
        </w:rPr>
        <w:t xml:space="preserve"> vaiya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5"/>
        </w:rPr>
        <w:t xml:space="preserve"> ti</w:t>
      </w:r>
      <w:r>
        <w:rPr>
          <w:color w:val="000006"/>
        </w:rPr>
        <w:t xml:space="preserve"> bule</w:t>
      </w:r>
      <w:r>
        <w:rPr>
          <w:color w:val="000000"/>
        </w:rPr>
        <w:t xml:space="preserve"> giyechi</w:t>
      </w:r>
      <w:r>
        <w:rPr>
          <w:color w:val="000007"/>
        </w:rPr>
        <w:t xml:space="preserve"> akhon</w:t>
      </w:r>
      <w:r>
        <w:rPr>
          <w:color w:val="000000"/>
        </w:rPr>
        <w:t xml:space="preserve"> sheila</w:t>
      </w:r>
      <w:r>
        <w:rPr>
          <w:color w:val="000000"/>
        </w:rPr>
        <w:t xml:space="preserve"> recoger</w:t>
      </w:r>
      <w:r>
        <w:rPr>
          <w:color w:val="00001E"/>
        </w:rPr>
        <w:t xml:space="preserve"> korte</w:t>
      </w:r>
      <w:r>
        <w:rPr>
          <w:color w:val="000001"/>
        </w:rPr>
        <w:t xml:space="preserve"> chacchi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1D0000"/>
        </w:rPr>
        <w:t xml:space="preserve"> i</w:t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পিনটি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লাইভ</w:t>
      </w:r>
      <w:r>
        <w:rPr>
          <w:color w:val="000000"/>
        </w:rPr>
        <w:t xml:space="preserve"> চ্যাট</w:t>
      </w:r>
      <w:r>
        <w:rPr>
          <w:color w:val="000000"/>
        </w:rPr>
        <w:t xml:space="preserve"> থেকে</w:t>
      </w:r>
      <w:r>
        <w:rPr>
          <w:color w:val="1C0000"/>
        </w:rPr>
        <w:t xml:space="preserve"> কি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1F"/>
        </w:rPr>
        <w:t xml:space="preserve"> number</w:t>
      </w:r>
      <w:r>
        <w:rPr>
          <w:color w:val="160000"/>
        </w:rPr>
        <w:t xml:space="preserve"> er</w:t>
      </w:r>
      <w:r>
        <w:rPr>
          <w:color w:val="160000"/>
        </w:rPr>
        <w:t xml:space="preserve"> er</w:t>
      </w:r>
      <w:r>
        <w:rPr>
          <w:color w:val="00001C"/>
        </w:rPr>
        <w:t xml:space="preserve"> password</w:t>
      </w:r>
      <w:r>
        <w:rPr>
          <w:color w:val="000004"/>
        </w:rPr>
        <w:t xml:space="preserve"> vhule</w:t>
      </w:r>
      <w:r>
        <w:rPr>
          <w:color w:val="00000F"/>
        </w:rPr>
        <w:t xml:space="preserve"> gesi</w:t>
      </w:r>
      <w:r>
        <w:rPr>
          <w:color w:val="000007"/>
        </w:rPr>
        <w:t xml:space="preserve"> akhon</w:t>
      </w:r>
      <w:r>
        <w:rPr>
          <w:color w:val="000004"/>
        </w:rPr>
        <w:t xml:space="preserve"> kivabe</w:t>
      </w:r>
      <w:r>
        <w:rPr>
          <w:color w:val="000000"/>
        </w:rPr>
        <w:t xml:space="preserve"> eti</w:t>
      </w:r>
      <w:r>
        <w:rPr>
          <w:color w:val="000000"/>
        </w:rPr>
        <w:t xml:space="preserve"> uddar</w:t>
      </w:r>
      <w:r>
        <w:rPr>
          <w:color w:val="000000"/>
        </w:rPr>
        <w:t xml:space="preserve"> korthe</w:t>
      </w:r>
      <w:r>
        <w:rPr>
          <w:color w:val="000003"/>
        </w:rPr>
        <w:t xml:space="preserve"> pari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10000"/>
        </w:rPr>
        <w:t xml:space="preserve"> কী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510000"/>
        </w:rPr>
        <w:t xml:space="preserve"> amar</w:t>
      </w:r>
      <w:r>
        <w:rPr>
          <w:color w:val="030000"/>
        </w:rPr>
        <w:t xml:space="preserve"> akta</w:t>
      </w:r>
      <w:r>
        <w:rPr>
          <w:color w:val="000023"/>
        </w:rPr>
        <w:t xml:space="preserve"> account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3"/>
        </w:rPr>
        <w:t xml:space="preserve"> গিয়েছি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একাউন্টটি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mobile</w:t>
      </w:r>
      <w:r>
        <w:rPr>
          <w:color w:val="000003"/>
        </w:rPr>
        <w:t xml:space="preserve"> no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3"/>
        </w:rPr>
        <w:t xml:space="preserve"> problem</w:t>
      </w:r>
      <w:r>
        <w:br/>
      </w:r>
      <w:r>
        <w:rPr>
          <w:color w:val="040000"/>
        </w:rPr>
        <w:t xml:space="preserve"> hi</w:t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000000"/>
        </w:rPr>
        <w:t xml:space="preserve"> আইডির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0000D"/>
        </w:rPr>
        <w:t xml:space="preserve"> হয়েছে</w:t>
      </w:r>
      <w:r>
        <w:rPr>
          <w:color w:val="0B0000"/>
        </w:rPr>
        <w:t xml:space="preserve"> স্যার</w:t>
      </w:r>
      <w:r>
        <w:br/>
      </w:r>
      <w:r>
        <w:rPr>
          <w:color w:val="000000"/>
        </w:rPr>
        <w:t xml:space="preserve"> passward</w:t>
      </w:r>
      <w:r>
        <w:rPr>
          <w:color w:val="000016"/>
        </w:rPr>
        <w:t xml:space="preserve"> ta</w:t>
      </w:r>
      <w:r>
        <w:rPr>
          <w:color w:val="000000"/>
        </w:rPr>
        <w:t xml:space="preserve"> voila</w:t>
      </w:r>
      <w:r>
        <w:rPr>
          <w:color w:val="090000"/>
        </w:rPr>
        <w:t xml:space="preserve"> geci</w:t>
      </w:r>
      <w:r>
        <w:rPr>
          <w:color w:val="000007"/>
        </w:rPr>
        <w:t xml:space="preserve"> akhon</w:t>
      </w:r>
      <w:r>
        <w:rPr>
          <w:color w:val="140000"/>
        </w:rPr>
        <w:t xml:space="preserve"> ki</w:t>
      </w:r>
      <w:r>
        <w:rPr>
          <w:color w:val="000000"/>
        </w:rPr>
        <w:t xml:space="preserve"> kortehoybo</w:t>
      </w:r>
      <w:r>
        <w:br/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9E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05"/>
        </w:rPr>
        <w:t xml:space="preserve"> সমস্যা</w:t>
      </w:r>
      <w:r>
        <w:rPr>
          <w:color w:val="00000D"/>
        </w:rPr>
        <w:t xml:space="preserve"> হয়েছে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0B"/>
        </w:rPr>
        <w:t xml:space="preserve"> 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আপনাদের</w:t>
      </w:r>
      <w:r>
        <w:rPr>
          <w:color w:val="000004"/>
        </w:rPr>
        <w:t xml:space="preserve"> সাহায্য</w:t>
      </w:r>
      <w:r>
        <w:rPr>
          <w:color w:val="000000"/>
        </w:rPr>
        <w:t xml:space="preserve"> কামনা</w:t>
      </w:r>
      <w:r>
        <w:rPr>
          <w:color w:val="000000"/>
        </w:rPr>
        <w:t xml:space="preserve"> করছি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vuly</w:t>
      </w:r>
      <w:r>
        <w:rPr>
          <w:color w:val="050000"/>
        </w:rPr>
        <w:t xml:space="preserve"> gasi</w:t>
      </w:r>
      <w:r>
        <w:br/>
      </w:r>
      <w:r>
        <w:rPr>
          <w:color w:val="110000"/>
        </w:rPr>
        <w:t xml:space="preserve"> help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0"/>
        </w:rPr>
        <w:t xml:space="preserve"> lokd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000000"/>
        </w:rPr>
        <w:t xml:space="preserve"> akn</w:t>
      </w:r>
      <w:r>
        <w:rPr>
          <w:color w:val="000000"/>
        </w:rPr>
        <w:t xml:space="preserve"> amay</w:t>
      </w:r>
      <w:r>
        <w:rPr>
          <w:color w:val="140000"/>
        </w:rPr>
        <w:t xml:space="preserve"> ki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cacchi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9"/>
        </w:rPr>
        <w:t xml:space="preserve"> কিভাবে</w:t>
      </w:r>
      <w:r>
        <w:rPr>
          <w:color w:val="000000"/>
        </w:rPr>
        <w:t xml:space="preserve"> পুনরুদ্ধার</w:t>
      </w:r>
      <w:r>
        <w:rPr>
          <w:color w:val="00000C"/>
        </w:rPr>
        <w:t xml:space="preserve"> করবো</w:t>
      </w:r>
      <w:r>
        <w:br/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280000"/>
        </w:rPr>
        <w:t xml:space="preserve"> amr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00"/>
        </w:rPr>
        <w:t xml:space="preserve"> blockd</w:t>
      </w:r>
      <w:r>
        <w:rPr>
          <w:color w:val="210000"/>
        </w:rPr>
        <w:t xml:space="preserve"> hoye</w:t>
      </w:r>
      <w:r>
        <w:rPr>
          <w:color w:val="000000"/>
        </w:rPr>
        <w:t xml:space="preserve"> gce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নিচ্ছে</w:t>
      </w:r>
      <w:r>
        <w:rPr>
          <w:color w:val="00000D"/>
        </w:rPr>
        <w:t xml:space="preserve"> না</w:t>
      </w:r>
      <w:r>
        <w:br/>
      </w:r>
      <w:r>
        <w:rPr>
          <w:color w:val="030000"/>
        </w:rPr>
        <w:t xml:space="preserve"> vaiya</w:t>
      </w:r>
      <w:r>
        <w:rPr>
          <w:color w:val="510000"/>
        </w:rPr>
        <w:t xml:space="preserve"> amar</w:t>
      </w:r>
      <w:r>
        <w:rPr>
          <w:color w:val="00001C"/>
        </w:rPr>
        <w:t xml:space="preserve"> password</w:t>
      </w:r>
      <w:r>
        <w:rPr>
          <w:color w:val="000000"/>
        </w:rPr>
        <w:t xml:space="preserve"> boila</w:t>
      </w:r>
      <w:r>
        <w:rPr>
          <w:color w:val="050000"/>
        </w:rPr>
        <w:t xml:space="preserve"> gasi</w:t>
      </w:r>
      <w:r>
        <w:rPr>
          <w:color w:val="000000"/>
        </w:rPr>
        <w:t xml:space="preserve"> i'd</w:t>
      </w:r>
      <w:r>
        <w:rPr>
          <w:color w:val="000000"/>
        </w:rPr>
        <w:t xml:space="preserve"> logged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recent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br/>
      </w:r>
      <w:r>
        <w:rPr>
          <w:color w:val="000000"/>
        </w:rPr>
        <w:t xml:space="preserve"> hlw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C"/>
        </w:rPr>
        <w:t xml:space="preserve"> করবো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60000"/>
        </w:rPr>
        <w:t xml:space="preserve"> kora</w:t>
      </w:r>
      <w:r>
        <w:rPr>
          <w:color w:val="000000"/>
        </w:rPr>
        <w:t xml:space="preserve"> jacche</w:t>
      </w:r>
      <w:r>
        <w:rPr>
          <w:color w:val="00000E"/>
        </w:rPr>
        <w:t xml:space="preserve"> na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0B"/>
        </w:rPr>
        <w:t xml:space="preserve"> 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করোনিয়</w:t>
      </w:r>
      <w:r>
        <w:rPr>
          <w:color w:val="1C0000"/>
        </w:rPr>
        <w:t xml:space="preserve"> কি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rPr>
          <w:color w:val="1C0000"/>
        </w:rPr>
        <w:t xml:space="preserve"> ami</w:t>
      </w:r>
      <w:r>
        <w:br/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রিচেন্ট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1D0000"/>
        </w:rPr>
        <w:t xml:space="preserve"> i</w:t>
      </w:r>
      <w:r>
        <w:rPr>
          <w:color w:val="000003"/>
        </w:rPr>
        <w:t xml:space="preserve"> forgot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od</w:t>
      </w:r>
      <w:r>
        <w:rPr>
          <w:color w:val="00002A"/>
        </w:rPr>
        <w:t xml:space="preserve"> my</w:t>
      </w:r>
      <w:r>
        <w:rPr>
          <w:color w:val="000023"/>
        </w:rPr>
        <w:t xml:space="preserve"> account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130000"/>
        </w:rPr>
        <w:t xml:space="preserve"> to</w:t>
      </w:r>
      <w:r>
        <w:rPr>
          <w:color w:val="000000"/>
        </w:rPr>
        <w:t xml:space="preserve"> restore</w:t>
      </w:r>
      <w:r>
        <w:rPr>
          <w:color w:val="030000"/>
        </w:rPr>
        <w:t xml:space="preserve"> it</w:t>
      </w:r>
      <w:r>
        <w:br/>
      </w:r>
      <w:r>
        <w:rPr>
          <w:color w:val="010000"/>
        </w:rPr>
        <w:t xml:space="preserve"> ji</w:t>
      </w:r>
      <w:r>
        <w:rPr>
          <w:color w:val="010000"/>
        </w:rPr>
        <w:t xml:space="preserve"> ektu</w:t>
      </w:r>
      <w:r>
        <w:rPr>
          <w:color w:val="010000"/>
        </w:rPr>
        <w:t xml:space="preserve"> age</w:t>
      </w:r>
      <w:r>
        <w:rPr>
          <w:color w:val="000000"/>
        </w:rPr>
        <w:t xml:space="preserve"> amake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sommondhe</w:t>
      </w:r>
      <w:r>
        <w:rPr>
          <w:color w:val="000000"/>
        </w:rPr>
        <w:t xml:space="preserve"> bolecilen</w:t>
      </w:r>
      <w:r>
        <w:rPr>
          <w:color w:val="080000"/>
        </w:rPr>
        <w:t xml:space="preserve"> but</w:t>
      </w:r>
      <w:r>
        <w:rPr>
          <w:color w:val="010000"/>
        </w:rPr>
        <w:t xml:space="preserve"> hoy</w:t>
      </w:r>
      <w:r>
        <w:rPr>
          <w:color w:val="000000"/>
        </w:rPr>
        <w:t xml:space="preserve"> ni</w:t>
      </w:r>
      <w:r>
        <w:rPr>
          <w:color w:val="140000"/>
        </w:rPr>
        <w:t xml:space="preserve"> ki</w:t>
      </w:r>
      <w:r>
        <w:rPr>
          <w:color w:val="00001E"/>
        </w:rPr>
        <w:t xml:space="preserve"> korte</w:t>
      </w:r>
      <w:r>
        <w:rPr>
          <w:color w:val="000003"/>
        </w:rPr>
        <w:t xml:space="preserve"> pari</w:t>
      </w:r>
      <w:r>
        <w:br/>
      </w:r>
      <w:r>
        <w:rPr>
          <w:color w:val="510000"/>
        </w:rPr>
        <w:t xml:space="preserve"> amar</w:t>
      </w:r>
      <w:r>
        <w:rPr>
          <w:color w:val="000008"/>
        </w:rPr>
        <w:t xml:space="preserve"> bikas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6"/>
        </w:rPr>
        <w:t xml:space="preserve"> ta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পিনলক</w:t>
      </w:r>
      <w:r>
        <w:rPr>
          <w:color w:val="00000D"/>
        </w:rPr>
        <w:t xml:space="preserve"> হয়েছে</w:t>
      </w:r>
      <w:r>
        <w:rPr>
          <w:color w:val="0B0000"/>
        </w:rPr>
        <w:t xml:space="preserve"> স্যার</w:t>
      </w:r>
      <w:r>
        <w:br/>
      </w:r>
      <w:r>
        <w:rPr>
          <w:color w:val="00001C"/>
        </w:rPr>
        <w:t xml:space="preserve"> password</w:t>
      </w:r>
      <w:r>
        <w:rPr>
          <w:color w:val="000000"/>
        </w:rPr>
        <w:t xml:space="preserve"> voila</w:t>
      </w:r>
      <w:r>
        <w:rPr>
          <w:color w:val="090000"/>
        </w:rPr>
        <w:t xml:space="preserve"> geci</w:t>
      </w:r>
      <w:r>
        <w:br/>
      </w:r>
      <w:r>
        <w:rPr>
          <w:color w:val="000000"/>
        </w:rPr>
        <w:t xml:space="preserve"> bikasha</w:t>
      </w:r>
      <w:r>
        <w:rPr>
          <w:color w:val="0000FF"/>
        </w:rPr>
        <w:t xml:space="preserve"> pin</w:t>
      </w:r>
      <w:r>
        <w:rPr>
          <w:color w:val="000002"/>
        </w:rPr>
        <w:t xml:space="preserve"> mone</w:t>
      </w:r>
      <w:r>
        <w:rPr>
          <w:color w:val="000004"/>
        </w:rPr>
        <w:t xml:space="preserve"> nai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050000"/>
        </w:rPr>
        <w:t xml:space="preserve"> amer</w:t>
      </w:r>
      <w:r>
        <w:rPr>
          <w:color w:val="00001C"/>
        </w:rPr>
        <w:t xml:space="preserve"> password</w:t>
      </w:r>
      <w:r>
        <w:rPr>
          <w:color w:val="000039"/>
        </w:rPr>
        <w:t xml:space="preserve"> lock</w:t>
      </w:r>
      <w:r>
        <w:rPr>
          <w:color w:val="030000"/>
        </w:rPr>
        <w:t xml:space="preserve"> hoia</w:t>
      </w:r>
      <w:r>
        <w:rPr>
          <w:color w:val="000000"/>
        </w:rPr>
        <w:t xml:space="preserve"> gesa</w:t>
      </w:r>
      <w:r>
        <w:br/>
      </w:r>
      <w:r>
        <w:rPr>
          <w:color w:val="000003"/>
        </w:rPr>
        <w:t xml:space="preserve"> একটি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280000"/>
        </w:rPr>
        <w:t xml:space="preserve"> amr</w:t>
      </w:r>
      <w:r>
        <w:rPr>
          <w:color w:val="000023"/>
        </w:rPr>
        <w:t xml:space="preserve"> account</w:t>
      </w:r>
      <w:r>
        <w:rPr>
          <w:color w:val="00000C"/>
        </w:rPr>
        <w:t xml:space="preserve"> locked</w:t>
      </w:r>
      <w:r>
        <w:rPr>
          <w:color w:val="000001"/>
        </w:rPr>
        <w:t xml:space="preserve"> hoyece</w:t>
      </w:r>
      <w:r>
        <w:rPr>
          <w:color w:val="1C0000"/>
        </w:rPr>
        <w:t xml:space="preserve"> ami</w:t>
      </w:r>
      <w:r>
        <w:rPr>
          <w:color w:val="000007"/>
        </w:rPr>
        <w:t xml:space="preserve"> akhon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0000D"/>
        </w:rPr>
        <w:t xml:space="preserve"> হয়েছে</w:t>
      </w:r>
      <w:r>
        <w:br/>
      </w:r>
      <w:r>
        <w:rPr>
          <w:color w:val="050000"/>
        </w:rPr>
        <w:t xml:space="preserve"> amer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hoena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20000"/>
        </w:rPr>
        <w:t xml:space="preserve"> bole</w:t>
      </w:r>
      <w:r>
        <w:rPr>
          <w:color w:val="090000"/>
        </w:rPr>
        <w:t xml:space="preserve"> geci</w:t>
      </w:r>
      <w:r>
        <w:rPr>
          <w:color w:val="050000"/>
        </w:rPr>
        <w:t xml:space="preserve"> hello</w:t>
      </w:r>
      <w:r>
        <w:br/>
      </w:r>
      <w:r>
        <w:rPr>
          <w:color w:val="000001"/>
        </w:rPr>
        <w:t xml:space="preserve"> সার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বোলেগিয়েছি</w:t>
      </w:r>
      <w:r>
        <w:rPr>
          <w:color w:val="25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পচ্ছি</w:t>
      </w:r>
      <w:r>
        <w:rPr>
          <w:color w:val="00000D"/>
        </w:rPr>
        <w:t xml:space="preserve"> না</w:t>
      </w:r>
      <w:r>
        <w:br/>
      </w:r>
      <w:r>
        <w:rPr>
          <w:color w:val="000000"/>
        </w:rPr>
        <w:t xml:space="preserve"> আমরা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2"/>
        </w:rPr>
        <w:t xml:space="preserve"> mone</w:t>
      </w:r>
      <w:r>
        <w:rPr>
          <w:color w:val="000004"/>
        </w:rPr>
        <w:t xml:space="preserve"> nai</w:t>
      </w:r>
      <w:r>
        <w:br/>
      </w:r>
      <w:r>
        <w:rPr>
          <w:color w:val="00005E"/>
        </w:rPr>
        <w:t xml:space="preserve"> bkash</w:t>
      </w:r>
      <w:r>
        <w:rPr>
          <w:color w:val="00001C"/>
        </w:rPr>
        <w:t xml:space="preserve"> password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br/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rPr>
          <w:color w:val="000057"/>
        </w:rPr>
        <w:t xml:space="preserve"> reset</w:t>
      </w:r>
      <w:r>
        <w:rPr>
          <w:color w:val="000009"/>
        </w:rPr>
        <w:t xml:space="preserve"> kore</w:t>
      </w:r>
      <w:r>
        <w:rPr>
          <w:color w:val="040000"/>
        </w:rPr>
        <w:t xml:space="preserve"> den</w:t>
      </w:r>
      <w:r>
        <w:br/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0"/>
        </w:rPr>
        <w:t xml:space="preserve"> শেষ</w:t>
      </w:r>
      <w:r>
        <w:rPr>
          <w:color w:val="000000"/>
        </w:rPr>
        <w:t xml:space="preserve"> লেনদেন</w:t>
      </w:r>
      <w:r>
        <w:rPr>
          <w:color w:val="000000"/>
        </w:rPr>
        <w:t xml:space="preserve"> কত</w:t>
      </w:r>
      <w:r>
        <w:rPr>
          <w:color w:val="000001"/>
        </w:rPr>
        <w:t xml:space="preserve"> টাকা</w:t>
      </w:r>
      <w:r>
        <w:rPr>
          <w:color w:val="010000"/>
        </w:rPr>
        <w:t xml:space="preserve"> করেছি</w:t>
      </w:r>
      <w:r>
        <w:rPr>
          <w:color w:val="000003"/>
        </w:rPr>
        <w:t xml:space="preserve"> মনে</w:t>
      </w:r>
      <w:r>
        <w:rPr>
          <w:color w:val="000000"/>
        </w:rPr>
        <w:t xml:space="preserve"> নেই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10000"/>
        </w:rPr>
        <w:t xml:space="preserve"> করেন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20000"/>
        </w:rPr>
        <w:t xml:space="preserve"> বুলে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স‍্যার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কোর্ড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বল্ক</w:t>
      </w:r>
      <w:r>
        <w:rPr>
          <w:color w:val="000000"/>
        </w:rPr>
        <w:t xml:space="preserve"> হোইয়া</w:t>
      </w:r>
      <w:r>
        <w:rPr>
          <w:color w:val="00003B"/>
        </w:rPr>
        <w:t xml:space="preserve"> গেছে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4"/>
        </w:rPr>
        <w:t xml:space="preserve"> hoice</w:t>
      </w:r>
      <w:r>
        <w:rPr>
          <w:color w:val="000000"/>
        </w:rPr>
        <w:t xml:space="preserve"> tk</w:t>
      </w:r>
      <w:r>
        <w:rPr>
          <w:color w:val="000000"/>
        </w:rPr>
        <w:t xml:space="preserve"> tulte</w:t>
      </w:r>
      <w:r>
        <w:rPr>
          <w:color w:val="000001"/>
        </w:rPr>
        <w:t xml:space="preserve"> parci</w:t>
      </w:r>
      <w:r>
        <w:rPr>
          <w:color w:val="00000E"/>
        </w:rPr>
        <w:t xml:space="preserve"> na</w:t>
      </w:r>
      <w:r>
        <w:br/>
      </w:r>
      <w:r>
        <w:rPr>
          <w:color w:val="00001C"/>
        </w:rPr>
        <w:t xml:space="preserve"> password</w:t>
      </w:r>
      <w:r>
        <w:rPr>
          <w:color w:val="00001B"/>
        </w:rPr>
        <w:t xml:space="preserve"> vule</w:t>
      </w:r>
      <w:r>
        <w:rPr>
          <w:color w:val="000000"/>
        </w:rPr>
        <w:t xml:space="preserve"> giyesi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অ্যাকাউন্ট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দেওয়ার</w:t>
      </w:r>
      <w:r>
        <w:rPr>
          <w:color w:val="030000"/>
        </w:rPr>
        <w:t xml:space="preserve"> কারণে</w:t>
      </w:r>
      <w:r>
        <w:rPr>
          <w:color w:val="000014"/>
        </w:rPr>
        <w:t xml:space="preserve"> ব্লক</w:t>
      </w:r>
      <w:r>
        <w:rPr>
          <w:color w:val="0F0000"/>
        </w:rPr>
        <w:t xml:space="preserve"> হয়ে</w:t>
      </w:r>
      <w:r>
        <w:rPr>
          <w:color w:val="000000"/>
        </w:rPr>
        <w:t xml:space="preserve"> গিয়েছিলো</w:t>
      </w:r>
      <w:r>
        <w:br/>
      </w:r>
      <w:r>
        <w:rPr>
          <w:color w:val="0000DF"/>
        </w:rPr>
        <w:t xml:space="preserve"> পিন</w:t>
      </w:r>
      <w:r>
        <w:rPr>
          <w:color w:val="000001"/>
        </w:rPr>
        <w:t xml:space="preserve"> কোট</w:t>
      </w:r>
      <w:r>
        <w:rPr>
          <w:color w:val="000000"/>
        </w:rPr>
        <w:t xml:space="preserve"> ভুলো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2"/>
        </w:rPr>
        <w:t xml:space="preserve"> hoise</w:t>
      </w:r>
      <w:r>
        <w:rPr>
          <w:color w:val="000000"/>
        </w:rPr>
        <w:t xml:space="preserve"> asen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5"/>
        </w:rPr>
        <w:t xml:space="preserve"> ti</w:t>
      </w:r>
      <w:r>
        <w:rPr>
          <w:color w:val="000000"/>
        </w:rPr>
        <w:t xml:space="preserve"> loged</w:t>
      </w:r>
      <w:r>
        <w:rPr>
          <w:color w:val="010000"/>
        </w:rPr>
        <w:t xml:space="preserve"> hoe</w:t>
      </w:r>
      <w:r>
        <w:rPr>
          <w:color w:val="130000"/>
        </w:rPr>
        <w:t xml:space="preserve"> gese</w:t>
      </w:r>
      <w:r>
        <w:rPr>
          <w:color w:val="000000"/>
        </w:rPr>
        <w:t xml:space="preserve"> kindly</w:t>
      </w:r>
      <w:r>
        <w:rPr>
          <w:color w:val="110000"/>
        </w:rPr>
        <w:t xml:space="preserve"> help</w:t>
      </w:r>
      <w:r>
        <w:rPr>
          <w:color w:val="000000"/>
        </w:rPr>
        <w:t xml:space="preserve"> koren</w:t>
      </w:r>
      <w:r>
        <w:br/>
      </w:r>
      <w:r>
        <w:rPr>
          <w:color w:val="9E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00"/>
        </w:rPr>
        <w:t xml:space="preserve"> নম্বরের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বল্ক</w:t>
      </w:r>
      <w:r>
        <w:br/>
      </w:r>
      <w:r>
        <w:rPr>
          <w:color w:val="050000"/>
        </w:rPr>
        <w:t xml:space="preserve"> vai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chayteci</w:t>
      </w:r>
      <w:r>
        <w:rPr>
          <w:color w:val="000007"/>
        </w:rPr>
        <w:t xml:space="preserve"> akhon</w:t>
      </w:r>
      <w:r>
        <w:rPr>
          <w:color w:val="090000"/>
        </w:rPr>
        <w:t xml:space="preserve"> plz</w:t>
      </w:r>
      <w:r>
        <w:rPr>
          <w:color w:val="000000"/>
        </w:rPr>
        <w:t xml:space="preserve"> hlp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0"/>
        </w:rPr>
        <w:t xml:space="preserve"> buli</w:t>
      </w:r>
      <w:r>
        <w:rPr>
          <w:color w:val="080000"/>
        </w:rPr>
        <w:t xml:space="preserve"> gase</w:t>
      </w:r>
      <w:r>
        <w:br/>
      </w:r>
      <w:r>
        <w:rPr>
          <w:color w:val="000000"/>
        </w:rPr>
        <w:t xml:space="preserve"> vi</w:t>
      </w:r>
      <w:r>
        <w:rPr>
          <w:color w:val="510000"/>
        </w:rPr>
        <w:t xml:space="preserve"> amar</w:t>
      </w:r>
      <w:r>
        <w:rPr>
          <w:color w:val="000001"/>
        </w:rPr>
        <w:t xml:space="preserve"> bekas</w:t>
      </w:r>
      <w:r>
        <w:rPr>
          <w:color w:val="00001C"/>
        </w:rPr>
        <w:t xml:space="preserve"> password</w:t>
      </w:r>
      <w:r>
        <w:rPr>
          <w:color w:val="000006"/>
        </w:rPr>
        <w:t xml:space="preserve"> vula</w:t>
      </w:r>
      <w:r>
        <w:rPr>
          <w:color w:val="000004"/>
        </w:rPr>
        <w:t xml:space="preserve"> gaci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9"/>
        </w:rPr>
        <w:t xml:space="preserve"> কিভাবে</w:t>
      </w:r>
      <w:r>
        <w:rPr>
          <w:color w:val="000008"/>
        </w:rPr>
        <w:t xml:space="preserve"> ঠিক</w:t>
      </w:r>
      <w:r>
        <w:rPr>
          <w:color w:val="000009"/>
        </w:rPr>
        <w:t xml:space="preserve"> করব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1F"/>
        </w:rPr>
        <w:t xml:space="preserve"> number</w:t>
      </w:r>
      <w:r>
        <w:rPr>
          <w:color w:val="060000"/>
        </w:rPr>
        <w:t xml:space="preserve"> is</w:t>
      </w:r>
      <w:r>
        <w:br/>
      </w:r>
      <w:r>
        <w:rPr>
          <w:color w:val="000000"/>
        </w:rPr>
        <w:t xml:space="preserve"> hii</w:t>
      </w:r>
      <w:r>
        <w:rPr>
          <w:color w:val="00002A"/>
        </w:rPr>
        <w:t xml:space="preserve"> my</w:t>
      </w:r>
      <w:r>
        <w:rPr>
          <w:color w:val="000023"/>
        </w:rPr>
        <w:t xml:space="preserve"> account</w:t>
      </w:r>
      <w:r>
        <w:rPr>
          <w:color w:val="000000"/>
        </w:rPr>
        <w:t xml:space="preserve"> showing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40000"/>
        </w:rPr>
        <w:t xml:space="preserve"> how</w:t>
      </w:r>
      <w:r>
        <w:rPr>
          <w:color w:val="000005"/>
        </w:rPr>
        <w:t xml:space="preserve"> can</w:t>
      </w:r>
      <w:r>
        <w:rPr>
          <w:color w:val="000000"/>
        </w:rPr>
        <w:t xml:space="preserve"> insolve</w:t>
      </w:r>
      <w:r>
        <w:rPr>
          <w:color w:val="030000"/>
        </w:rPr>
        <w:t xml:space="preserve"> it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20000"/>
        </w:rPr>
        <w:t xml:space="preserve"> pls</w:t>
      </w:r>
      <w:r>
        <w:br/>
      </w:r>
      <w:r>
        <w:rPr>
          <w:color w:val="000000"/>
        </w:rPr>
        <w:t xml:space="preserve"> নিচে</w:t>
      </w:r>
      <w:r>
        <w:rPr>
          <w:color w:val="000000"/>
        </w:rPr>
        <w:t xml:space="preserve"> তো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নাম্বারটি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রিসিভ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দিন</w:t>
      </w:r>
      <w:r>
        <w:br/>
      </w:r>
      <w:r>
        <w:rPr>
          <w:color w:val="250000"/>
        </w:rPr>
        <w:t xml:space="preserve"> আমি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20000"/>
        </w:rPr>
        <w:t xml:space="preserve"> বুলে</w:t>
      </w:r>
      <w:r>
        <w:rPr>
          <w:color w:val="00003C"/>
        </w:rPr>
        <w:t xml:space="preserve"> গেছি</w:t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বিকাস</w:t>
      </w:r>
      <w:r>
        <w:rPr>
          <w:color w:val="000001"/>
        </w:rPr>
        <w:t xml:space="preserve"> লগ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B"/>
        </w:rPr>
        <w:t xml:space="preserve"> 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000004"/>
        </w:rPr>
        <w:t xml:space="preserve"> e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9"/>
        </w:rPr>
        <w:t xml:space="preserve"> kore</w:t>
      </w:r>
      <w:r>
        <w:rPr>
          <w:color w:val="040000"/>
        </w:rPr>
        <w:t xml:space="preserve"> den</w:t>
      </w:r>
      <w:r>
        <w:rPr>
          <w:color w:val="090000"/>
        </w:rPr>
        <w:t xml:space="preserve"> plz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00"/>
        </w:rPr>
        <w:t xml:space="preserve"> pinned</w:t>
      </w:r>
      <w:r>
        <w:rPr>
          <w:color w:val="000039"/>
        </w:rPr>
        <w:t xml:space="preserve"> lock</w:t>
      </w:r>
      <w:r>
        <w:rPr>
          <w:color w:val="030000"/>
        </w:rPr>
        <w:t xml:space="preserve"> hoiya</w:t>
      </w:r>
      <w:r>
        <w:rPr>
          <w:color w:val="130000"/>
        </w:rPr>
        <w:t xml:space="preserve"> gese</w:t>
      </w:r>
      <w:r>
        <w:br/>
      </w:r>
      <w:r>
        <w:rPr>
          <w:color w:val="0B0000"/>
        </w:rPr>
        <w:t xml:space="preserve"> স্যার</w:t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280000"/>
        </w:rPr>
        <w:t xml:space="preserve"> amr</w:t>
      </w:r>
      <w:r>
        <w:rPr>
          <w:color w:val="000023"/>
        </w:rPr>
        <w:t xml:space="preserve"> account</w:t>
      </w:r>
      <w:r>
        <w:rPr>
          <w:color w:val="000039"/>
        </w:rPr>
        <w:t xml:space="preserve"> lock</w:t>
      </w:r>
      <w:r>
        <w:rPr>
          <w:color w:val="030000"/>
        </w:rPr>
        <w:t xml:space="preserve"> hoia</w:t>
      </w:r>
      <w:r>
        <w:rPr>
          <w:color w:val="080000"/>
        </w:rPr>
        <w:t xml:space="preserve"> gase</w:t>
      </w:r>
      <w:r>
        <w:rPr>
          <w:color w:val="000000"/>
        </w:rPr>
        <w:t xml:space="preserve"> br</w:t>
      </w:r>
      <w:r>
        <w:rPr>
          <w:color w:val="0000FF"/>
        </w:rPr>
        <w:t xml:space="preserve"> pin</w:t>
      </w:r>
      <w:r>
        <w:rPr>
          <w:color w:val="000000"/>
        </w:rPr>
        <w:t xml:space="preserve"> nmbr</w:t>
      </w:r>
      <w:r>
        <w:rPr>
          <w:color w:val="000008"/>
        </w:rPr>
        <w:t xml:space="preserve"> vul</w:t>
      </w:r>
      <w:r>
        <w:rPr>
          <w:color w:val="000000"/>
        </w:rPr>
        <w:t xml:space="preserve"> hou</w:t>
      </w:r>
      <w:r>
        <w:rPr>
          <w:color w:val="070000"/>
        </w:rPr>
        <w:t xml:space="preserve"> ai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0"/>
        </w:rPr>
        <w:t xml:space="preserve"> nmbr</w:t>
      </w:r>
      <w:r>
        <w:rPr>
          <w:color w:val="1C0000"/>
        </w:rPr>
        <w:t xml:space="preserve"> ami</w:t>
      </w:r>
      <w:r>
        <w:rPr>
          <w:color w:val="00001B"/>
        </w:rPr>
        <w:t xml:space="preserve"> vule</w:t>
      </w:r>
      <w:r>
        <w:rPr>
          <w:color w:val="050000"/>
        </w:rPr>
        <w:t xml:space="preserve"> gasi</w:t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00"/>
        </w:rPr>
        <w:t xml:space="preserve"> nmbr</w:t>
      </w:r>
      <w:r>
        <w:rPr>
          <w:color w:val="000057"/>
        </w:rPr>
        <w:t xml:space="preserve"> reset</w:t>
      </w:r>
      <w:r>
        <w:rPr>
          <w:color w:val="000000"/>
        </w:rPr>
        <w:t xml:space="preserve"> krte</w:t>
      </w:r>
      <w:r>
        <w:rPr>
          <w:color w:val="000006"/>
        </w:rPr>
        <w:t xml:space="preserve"> cai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br/>
      </w:r>
      <w:r>
        <w:rPr>
          <w:color w:val="9E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1C0000"/>
        </w:rPr>
        <w:t xml:space="preserve"> ami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9"/>
        </w:rPr>
        <w:t xml:space="preserve"> kore</w:t>
      </w:r>
      <w:r>
        <w:rPr>
          <w:color w:val="000000"/>
        </w:rPr>
        <w:t xml:space="preserve"> falechi</w:t>
      </w:r>
      <w:r>
        <w:rPr>
          <w:color w:val="000000"/>
        </w:rPr>
        <w:t xml:space="preserve"> ekon</w:t>
      </w:r>
      <w:r>
        <w:rPr>
          <w:color w:val="140000"/>
        </w:rPr>
        <w:t xml:space="preserve"> ki</w:t>
      </w:r>
      <w:r>
        <w:rPr>
          <w:color w:val="000000"/>
        </w:rPr>
        <w:t xml:space="preserve"> korboo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10000"/>
        </w:rPr>
        <w:t xml:space="preserve"> প্লিজ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এক্কাউনট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গেছেল</w:t>
      </w:r>
      <w:r>
        <w:rPr>
          <w:color w:val="020000"/>
        </w:rPr>
        <w:t xml:space="preserve"> আমাকে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দিছিল</w:t>
      </w:r>
      <w:r>
        <w:rPr>
          <w:color w:val="060000"/>
        </w:rPr>
        <w:t xml:space="preserve"> কিন্তু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কাছে</w:t>
      </w:r>
      <w:r>
        <w:rPr>
          <w:color w:val="000030"/>
        </w:rPr>
        <w:t xml:space="preserve"> রিসেট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আসে</w:t>
      </w:r>
      <w:r>
        <w:rPr>
          <w:color w:val="000001"/>
        </w:rPr>
        <w:t xml:space="preserve"> নাই</w:t>
      </w:r>
      <w:r>
        <w:br/>
      </w:r>
      <w:r>
        <w:rPr>
          <w:color w:val="280000"/>
        </w:rPr>
        <w:t xml:space="preserve"> amr</w:t>
      </w:r>
      <w:r>
        <w:rPr>
          <w:color w:val="000000"/>
        </w:rPr>
        <w:t xml:space="preserve"> akti</w:t>
      </w:r>
      <w:r>
        <w:rPr>
          <w:color w:val="000000"/>
        </w:rPr>
        <w:t xml:space="preserve"> bkaser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rPr>
          <w:color w:val="020000"/>
        </w:rPr>
        <w:t xml:space="preserve"> pls</w:t>
      </w:r>
      <w:r>
        <w:rPr>
          <w:color w:val="110000"/>
        </w:rPr>
        <w:t xml:space="preserve"> help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রেস্ট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B"/>
        </w:rPr>
        <w:t xml:space="preserve"> গেছে</w:t>
      </w:r>
      <w:r>
        <w:rPr>
          <w:color w:val="0B0000"/>
        </w:rPr>
        <w:t xml:space="preserve"> স্যার</w:t>
      </w:r>
      <w:r>
        <w:br/>
      </w:r>
      <w:r>
        <w:rPr>
          <w:color w:val="000000"/>
        </w:rPr>
        <w:t xml:space="preserve"> we</w:t>
      </w:r>
      <w:r>
        <w:rPr>
          <w:color w:val="000000"/>
        </w:rPr>
        <w:t xml:space="preserve"> we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1"/>
        </w:rPr>
        <w:t xml:space="preserve"> kaj</w:t>
      </w:r>
      <w:r>
        <w:rPr>
          <w:color w:val="000000"/>
        </w:rPr>
        <w:t xml:space="preserve"> house</w:t>
      </w:r>
      <w:r>
        <w:rPr>
          <w:color w:val="00000E"/>
        </w:rPr>
        <w:t xml:space="preserve"> na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01"/>
        </w:rPr>
        <w:t xml:space="preserve"> গেসে</w:t>
      </w:r>
      <w:r>
        <w:rPr>
          <w:color w:val="000002"/>
        </w:rPr>
        <w:t xml:space="preserve"> নতুন</w:t>
      </w:r>
      <w:r>
        <w:rPr>
          <w:color w:val="0000DF"/>
        </w:rPr>
        <w:t xml:space="preserve"> পিন</w:t>
      </w:r>
      <w:r>
        <w:rPr>
          <w:color w:val="00000E"/>
        </w:rPr>
        <w:t xml:space="preserve"> চাই</w:t>
      </w:r>
      <w:r>
        <w:br/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rPr>
          <w:color w:val="140000"/>
        </w:rPr>
        <w:t xml:space="preserve"> ki</w:t>
      </w:r>
      <w:r>
        <w:rPr>
          <w:color w:val="000001"/>
        </w:rPr>
        <w:t xml:space="preserve"> vabe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এবং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এক্টিভ</w:t>
      </w:r>
      <w:r>
        <w:rPr>
          <w:color w:val="000000"/>
        </w:rPr>
        <w:t xml:space="preserve"> নয়</w:t>
      </w:r>
      <w:r>
        <w:rPr>
          <w:color w:val="000000"/>
        </w:rPr>
        <w:t xml:space="preserve"> এমন</w:t>
      </w:r>
      <w:r>
        <w:rPr>
          <w:color w:val="000000"/>
        </w:rPr>
        <w:t xml:space="preserve"> লেখা</w:t>
      </w:r>
      <w:r>
        <w:rPr>
          <w:color w:val="000000"/>
        </w:rPr>
        <w:t xml:space="preserve"> আসছে</w:t>
      </w:r>
      <w:r>
        <w:rPr>
          <w:color w:val="000016"/>
        </w:rPr>
        <w:t xml:space="preserve"> এখন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করনিয়</w:t>
      </w:r>
      <w:r>
        <w:rPr>
          <w:color w:val="1C0000"/>
        </w:rPr>
        <w:t xml:space="preserve"> কি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0"/>
        </w:rPr>
        <w:t xml:space="preserve"> t</w:t>
      </w:r>
      <w:r>
        <w:rPr>
          <w:color w:val="000057"/>
        </w:rPr>
        <w:t xml:space="preserve"> reset</w:t>
      </w:r>
      <w:r>
        <w:rPr>
          <w:color w:val="000005"/>
        </w:rPr>
        <w:t xml:space="preserve"> korta</w:t>
      </w:r>
      <w:r>
        <w:rPr>
          <w:color w:val="000006"/>
        </w:rPr>
        <w:t xml:space="preserve"> cai</w:t>
      </w:r>
      <w:r>
        <w:br/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দেবার</w:t>
      </w:r>
      <w:r>
        <w:rPr>
          <w:color w:val="050000"/>
        </w:rPr>
        <w:t xml:space="preserve"> কারনে</w:t>
      </w:r>
      <w:r>
        <w:rPr>
          <w:color w:val="000000"/>
        </w:rPr>
        <w:t xml:space="preserve"> বল্ক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দিছে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1C"/>
        </w:rPr>
        <w:t xml:space="preserve"> নাম্বার</w:t>
      </w:r>
      <w:r>
        <w:rPr>
          <w:color w:val="030000"/>
        </w:rPr>
        <w:t xml:space="preserve"> এ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গিয়েছিলাম</w:t>
      </w:r>
      <w:r>
        <w:rPr>
          <w:color w:val="000016"/>
        </w:rPr>
        <w:t xml:space="preserve"> এখন</w:t>
      </w:r>
      <w:r>
        <w:rPr>
          <w:color w:val="000003"/>
        </w:rPr>
        <w:t xml:space="preserve"> মনে</w:t>
      </w:r>
      <w:r>
        <w:rPr>
          <w:color w:val="000000"/>
        </w:rPr>
        <w:t xml:space="preserve"> পরছে</w:t>
      </w:r>
      <w:r>
        <w:rPr>
          <w:color w:val="060000"/>
        </w:rPr>
        <w:t xml:space="preserve"> কিন্তু</w:t>
      </w:r>
      <w:r>
        <w:rPr>
          <w:color w:val="000000"/>
        </w:rPr>
        <w:t xml:space="preserve"> তার</w:t>
      </w:r>
      <w:r>
        <w:rPr>
          <w:color w:val="010000"/>
        </w:rPr>
        <w:t xml:space="preserve"> আগে</w:t>
      </w:r>
      <w:r>
        <w:rPr>
          <w:color w:val="00003F"/>
        </w:rPr>
        <w:t xml:space="preserve"> লক</w:t>
      </w:r>
      <w:r>
        <w:rPr>
          <w:color w:val="000001"/>
        </w:rPr>
        <w:t xml:space="preserve"> লেগে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06"/>
        </w:rPr>
        <w:t xml:space="preserve"> bule</w:t>
      </w:r>
      <w:r>
        <w:rPr>
          <w:color w:val="090000"/>
        </w:rPr>
        <w:t xml:space="preserve"> geci</w:t>
      </w:r>
      <w:r>
        <w:rPr>
          <w:color w:val="000000"/>
        </w:rPr>
        <w:t xml:space="preserve"> akn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04"/>
        </w:rPr>
        <w:t xml:space="preserve"> kivabe</w:t>
      </w:r>
      <w:r>
        <w:rPr>
          <w:color w:val="000001"/>
        </w:rPr>
        <w:t xml:space="preserve"> krbo</w:t>
      </w:r>
      <w:r>
        <w:rPr>
          <w:color w:val="000000"/>
        </w:rPr>
        <w:t xml:space="preserve"> bujteci</w:t>
      </w:r>
      <w:r>
        <w:rPr>
          <w:color w:val="00000E"/>
        </w:rPr>
        <w:t xml:space="preserve"> na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riset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rPr>
          <w:color w:val="110000"/>
        </w:rPr>
        <w:t xml:space="preserve"> sir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0000D"/>
        </w:rPr>
        <w:t xml:space="preserve"> হয়েছে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একাউন্টর</w:t>
      </w:r>
      <w:r>
        <w:rPr>
          <w:color w:val="000003"/>
        </w:rPr>
        <w:t xml:space="preserve"> আছে</w:t>
      </w:r>
      <w:r>
        <w:rPr>
          <w:color w:val="060000"/>
        </w:rPr>
        <w:t xml:space="preserve"> কিন্তু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vulegesi</w:t>
      </w:r>
      <w:r>
        <w:br/>
      </w:r>
      <w:r>
        <w:rPr>
          <w:color w:val="000003"/>
        </w:rPr>
        <w:t xml:space="preserve"> বিকাস</w:t>
      </w:r>
      <w:r>
        <w:rPr>
          <w:color w:val="0000DF"/>
        </w:rPr>
        <w:t xml:space="preserve"> পিন</w:t>
      </w:r>
      <w:r>
        <w:rPr>
          <w:color w:val="020000"/>
        </w:rPr>
        <w:t xml:space="preserve"> বুলে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বস্</w:t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12"/>
        </w:rPr>
        <w:t xml:space="preserve"> ভুল</w:t>
      </w:r>
      <w:r>
        <w:rPr>
          <w:color w:val="000002"/>
        </w:rPr>
        <w:t xml:space="preserve"> দেখাচ্ছে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হইছে</w:t>
      </w:r>
      <w:r>
        <w:rPr>
          <w:color w:val="030000"/>
        </w:rPr>
        <w:t xml:space="preserve"> একটু</w:t>
      </w:r>
      <w:r>
        <w:rPr>
          <w:color w:val="010000"/>
        </w:rPr>
        <w:t xml:space="preserve"> আগে</w:t>
      </w:r>
      <w:r>
        <w:rPr>
          <w:color w:val="000000"/>
        </w:rPr>
        <w:t xml:space="preserve"> একজনের</w:t>
      </w:r>
      <w:r>
        <w:rPr>
          <w:color w:val="000000"/>
        </w:rPr>
        <w:t xml:space="preserve"> সাথে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বললাম</w:t>
      </w:r>
      <w:r>
        <w:rPr>
          <w:color w:val="000000"/>
        </w:rPr>
        <w:t xml:space="preserve"> অনি</w:t>
      </w:r>
      <w:r>
        <w:rPr>
          <w:color w:val="000000"/>
        </w:rPr>
        <w:t xml:space="preserve"> কোথায়</w:t>
      </w:r>
      <w:r>
        <w:br/>
      </w:r>
      <w:r>
        <w:rPr>
          <w:color w:val="000012"/>
        </w:rPr>
        <w:t xml:space="preserve"> ভুল</w:t>
      </w:r>
      <w:r>
        <w:rPr>
          <w:color w:val="000000"/>
        </w:rPr>
        <w:t xml:space="preserve"> চাপাচাপি</w:t>
      </w:r>
      <w:r>
        <w:rPr>
          <w:color w:val="110000"/>
        </w:rPr>
        <w:t xml:space="preserve"> করে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অ্যাকাউন্ট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03"/>
        </w:rPr>
        <w:t xml:space="preserve"> ভূলে</w:t>
      </w:r>
      <w:r>
        <w:rPr>
          <w:color w:val="000000"/>
        </w:rPr>
        <w:t xml:space="preserve"> যাওয়ার</w:t>
      </w:r>
      <w:r>
        <w:rPr>
          <w:color w:val="030000"/>
        </w:rPr>
        <w:t xml:space="preserve"> কারণে</w:t>
      </w:r>
      <w:r>
        <w:rPr>
          <w:color w:val="000014"/>
        </w:rPr>
        <w:t xml:space="preserve"> ব্লক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দেয়া</w:t>
      </w:r>
      <w:r>
        <w:rPr>
          <w:color w:val="010000"/>
        </w:rPr>
        <w:t xml:space="preserve"> হয়েছে</w:t>
      </w:r>
      <w:r>
        <w:br/>
      </w:r>
      <w:r>
        <w:rPr>
          <w:color w:val="030000"/>
        </w:rPr>
        <w:t xml:space="preserve"> vaiya</w:t>
      </w:r>
      <w:r>
        <w:rPr>
          <w:color w:val="510000"/>
        </w:rPr>
        <w:t xml:space="preserve"> amar</w:t>
      </w:r>
      <w:r>
        <w:rPr>
          <w:color w:val="000000"/>
        </w:rPr>
        <w:t xml:space="preserve"> besi</w:t>
      </w:r>
      <w:r>
        <w:rPr>
          <w:color w:val="000008"/>
        </w:rPr>
        <w:t xml:space="preserve"> vul</w:t>
      </w:r>
      <w:r>
        <w:rPr>
          <w:color w:val="0000FF"/>
        </w:rPr>
        <w:t xml:space="preserve"> pin</w:t>
      </w:r>
      <w:r>
        <w:rPr>
          <w:color w:val="000000"/>
        </w:rPr>
        <w:t xml:space="preserve"> dawar</w:t>
      </w:r>
      <w:r>
        <w:rPr>
          <w:color w:val="000000"/>
        </w:rPr>
        <w:t xml:space="preserve"> jnw</w:t>
      </w:r>
      <w:r>
        <w:rPr>
          <w:color w:val="000039"/>
        </w:rPr>
        <w:t xml:space="preserve"> lock</w:t>
      </w:r>
      <w:r>
        <w:rPr>
          <w:color w:val="030000"/>
        </w:rPr>
        <w:t xml:space="preserve"> hoiya</w:t>
      </w:r>
      <w:r>
        <w:rPr>
          <w:color w:val="0A0000"/>
        </w:rPr>
        <w:t xml:space="preserve"> geche</w:t>
      </w:r>
      <w:r>
        <w:rPr>
          <w:color w:val="000000"/>
        </w:rPr>
        <w:t xml:space="preserve"> amk</w:t>
      </w:r>
      <w:r>
        <w:rPr>
          <w:color w:val="000005"/>
        </w:rPr>
        <w:t xml:space="preserve"> rest</w:t>
      </w:r>
      <w:r>
        <w:rPr>
          <w:color w:val="010000"/>
        </w:rPr>
        <w:t xml:space="preserve"> dite</w:t>
      </w:r>
      <w:r>
        <w:rPr>
          <w:color w:val="110000"/>
        </w:rPr>
        <w:t xml:space="preserve"> help</w:t>
      </w:r>
      <w:r>
        <w:rPr>
          <w:color w:val="000000"/>
        </w:rPr>
        <w:t xml:space="preserve"> koren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70000"/>
        </w:rPr>
        <w:t xml:space="preserve"> ভাই</w:t>
      </w:r>
      <w:r>
        <w:rPr>
          <w:color w:val="000000"/>
        </w:rPr>
        <w:t xml:space="preserve"> বলছি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rPr>
          <w:color w:val="070000"/>
        </w:rPr>
        <w:t xml:space="preserve"> ভাই</w:t>
      </w:r>
      <w:r>
        <w:rPr>
          <w:color w:val="000000"/>
        </w:rPr>
        <w:t xml:space="preserve"> তাড়াতাড়ি</w:t>
      </w:r>
      <w:r>
        <w:rPr>
          <w:color w:val="000001"/>
        </w:rPr>
        <w:t xml:space="preserve"> কাজ</w:t>
      </w:r>
      <w:r>
        <w:rPr>
          <w:color w:val="010000"/>
        </w:rPr>
        <w:t xml:space="preserve"> করেন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00"/>
        </w:rPr>
        <w:t xml:space="preserve"> গিয়েছে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00000"/>
        </w:rPr>
        <w:t xml:space="preserve"> giyese</w:t>
      </w:r>
      <w:r>
        <w:rPr>
          <w:color w:val="140000"/>
        </w:rPr>
        <w:t xml:space="preserve"> ki</w:t>
      </w:r>
      <w:r>
        <w:rPr>
          <w:color w:val="00001E"/>
        </w:rPr>
        <w:t xml:space="preserve"> korte</w:t>
      </w:r>
      <w:r>
        <w:rPr>
          <w:color w:val="000003"/>
        </w:rPr>
        <w:t xml:space="preserve"> pari</w:t>
      </w:r>
      <w:r>
        <w:rPr>
          <w:color w:val="000003"/>
        </w:rPr>
        <w:t xml:space="preserve"> ekhon</w:t>
      </w:r>
      <w:r>
        <w:br/>
      </w:r>
      <w:r>
        <w:rPr>
          <w:color w:val="1C0000"/>
        </w:rPr>
        <w:t xml:space="preserve"> ami</w:t>
      </w:r>
      <w:r>
        <w:rPr>
          <w:color w:val="000000"/>
        </w:rPr>
        <w:t xml:space="preserve"> kibab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3"/>
        </w:rPr>
        <w:t xml:space="preserve"> resat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একটি</w:t>
      </w:r>
      <w:r>
        <w:rPr>
          <w:color w:val="000007"/>
        </w:rPr>
        <w:t xml:space="preserve"> নাম্বারে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1"/>
        </w:rPr>
        <w:t xml:space="preserve"> লাগবে</w:t>
      </w:r>
      <w:r>
        <w:br/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F0000"/>
        </w:rPr>
        <w:t xml:space="preserve"> হয়ে</w:t>
      </w:r>
      <w:r>
        <w:rPr>
          <w:color w:val="000000"/>
        </w:rPr>
        <w:t xml:space="preserve"> গিয়েছে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reaset</w:t>
      </w:r>
      <w:r>
        <w:rPr>
          <w:color w:val="000005"/>
        </w:rPr>
        <w:t xml:space="preserve"> korta</w:t>
      </w:r>
      <w:r>
        <w:rPr>
          <w:color w:val="000001"/>
        </w:rPr>
        <w:t xml:space="preserve"> hoba</w:t>
      </w:r>
      <w:r>
        <w:br/>
      </w:r>
      <w:r>
        <w:rPr>
          <w:color w:val="250000"/>
        </w:rPr>
        <w:t xml:space="preserve"> আমি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গেয়ে</w:t>
      </w:r>
      <w:r>
        <w:rPr>
          <w:color w:val="000000"/>
        </w:rPr>
        <w:t xml:space="preserve"> ছি</w:t>
      </w:r>
      <w:r>
        <w:br/>
      </w:r>
      <w:r>
        <w:rPr>
          <w:color w:val="000002"/>
        </w:rPr>
        <w:t xml:space="preserve"> নতুন</w:t>
      </w:r>
      <w:r>
        <w:rPr>
          <w:color w:val="0000DF"/>
        </w:rPr>
        <w:t xml:space="preserve"> পিন</w:t>
      </w:r>
      <w:r>
        <w:rPr>
          <w:color w:val="00000E"/>
        </w:rPr>
        <w:t xml:space="preserve"> চাই</w:t>
      </w:r>
      <w:r>
        <w:rPr>
          <w:color w:val="000000"/>
        </w:rPr>
        <w:t xml:space="preserve"> সাথে</w:t>
      </w:r>
      <w:r>
        <w:rPr>
          <w:color w:val="000003"/>
        </w:rPr>
        <w:t xml:space="preserve"> আছে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diyeci</w:t>
      </w:r>
      <w:r>
        <w:rPr>
          <w:color w:val="010000"/>
        </w:rPr>
        <w:t xml:space="preserve"> kintu</w:t>
      </w:r>
      <w:r>
        <w:rPr>
          <w:color w:val="000001"/>
        </w:rPr>
        <w:t xml:space="preserve"> kaj</w:t>
      </w:r>
      <w:r>
        <w:rPr>
          <w:color w:val="000001"/>
        </w:rPr>
        <w:t xml:space="preserve"> hocce</w:t>
      </w:r>
      <w:r>
        <w:rPr>
          <w:color w:val="00000E"/>
        </w:rPr>
        <w:t xml:space="preserve"> na</w:t>
      </w:r>
      <w:r>
        <w:rPr>
          <w:color w:val="140000"/>
        </w:rPr>
        <w:t xml:space="preserve"> ki</w:t>
      </w:r>
      <w:r>
        <w:rPr>
          <w:color w:val="00001E"/>
        </w:rPr>
        <w:t xml:space="preserve"> korte</w:t>
      </w:r>
      <w:r>
        <w:rPr>
          <w:color w:val="000003"/>
        </w:rPr>
        <w:t xml:space="preserve"> pari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3"/>
        </w:rPr>
        <w:t xml:space="preserve"> problem</w:t>
      </w:r>
      <w:r>
        <w:rPr>
          <w:color w:val="00001F"/>
        </w:rPr>
        <w:t xml:space="preserve"> number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পিন‌‌</w:t>
      </w:r>
      <w:r>
        <w:rPr>
          <w:color w:val="000000"/>
        </w:rPr>
        <w:t xml:space="preserve"> কোডটি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can't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1C"/>
        </w:rPr>
        <w:t xml:space="preserve"> password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0B"/>
        </w:rPr>
        <w:t xml:space="preserve"> 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10000"/>
        </w:rPr>
        <w:t xml:space="preserve"> প্লিজ</w:t>
      </w:r>
      <w:r>
        <w:rPr>
          <w:color w:val="020000"/>
        </w:rPr>
        <w:t xml:space="preserve"> আমাকে</w:t>
      </w:r>
      <w:r>
        <w:rPr>
          <w:color w:val="030000"/>
        </w:rPr>
        <w:t xml:space="preserve"> একটু</w:t>
      </w:r>
      <w:r>
        <w:rPr>
          <w:color w:val="000004"/>
        </w:rPr>
        <w:t xml:space="preserve"> সাহায্য</w:t>
      </w:r>
      <w:r>
        <w:rPr>
          <w:color w:val="030000"/>
        </w:rPr>
        <w:t xml:space="preserve"> করুন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গেছিল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চাচ্ছি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B"/>
        </w:rPr>
        <w:t xml:space="preserve"> টা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গেসি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rPr>
          <w:color w:val="000000"/>
        </w:rPr>
        <w:t xml:space="preserve"> হেল্প</w:t>
      </w:r>
      <w:r>
        <w:br/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rPr>
          <w:color w:val="000057"/>
        </w:rPr>
        <w:t xml:space="preserve"> reset</w:t>
      </w:r>
      <w:r>
        <w:rPr>
          <w:color w:val="000000"/>
        </w:rPr>
        <w:t xml:space="preserve"> koiere</w:t>
      </w:r>
      <w:r>
        <w:rPr>
          <w:color w:val="040000"/>
        </w:rPr>
        <w:t xml:space="preserve"> den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একাউন্ট্</w:t>
      </w:r>
      <w:r>
        <w:rPr>
          <w:color w:val="00003F"/>
        </w:rPr>
        <w:t xml:space="preserve"> লক</w:t>
      </w:r>
      <w:r>
        <w:rPr>
          <w:color w:val="000001"/>
        </w:rPr>
        <w:t xml:space="preserve"> দেখায়</w:t>
      </w:r>
      <w:r>
        <w:rPr>
          <w:color w:val="000001"/>
        </w:rPr>
        <w:t xml:space="preserve"> কেন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4"/>
        </w:rPr>
        <w:t xml:space="preserve"> e</w:t>
      </w:r>
      <w:r>
        <w:rPr>
          <w:color w:val="000000"/>
        </w:rPr>
        <w:t xml:space="preserve"> somossa</w:t>
      </w:r>
      <w:r>
        <w:rPr>
          <w:color w:val="000001"/>
        </w:rPr>
        <w:t xml:space="preserve"> hocce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0"/>
        </w:rPr>
        <w:t xml:space="preserve"> acounter</w:t>
      </w:r>
      <w:r>
        <w:rPr>
          <w:color w:val="00001C"/>
        </w:rPr>
        <w:t xml:space="preserve"> password</w:t>
      </w:r>
      <w:r>
        <w:rPr>
          <w:color w:val="00000C"/>
        </w:rPr>
        <w:t xml:space="preserve"> locked</w:t>
      </w:r>
      <w:r>
        <w:rPr>
          <w:color w:val="000000"/>
        </w:rPr>
        <w:t xml:space="preserve"> lege</w:t>
      </w:r>
      <w:r>
        <w:rPr>
          <w:color w:val="090000"/>
        </w:rPr>
        <w:t xml:space="preserve"> gece</w:t>
      </w:r>
      <w:r>
        <w:rPr>
          <w:color w:val="000000"/>
        </w:rPr>
        <w:t xml:space="preserve"> khule</w:t>
      </w:r>
      <w:r>
        <w:rPr>
          <w:color w:val="040000"/>
        </w:rPr>
        <w:t xml:space="preserve"> den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0"/>
        </w:rPr>
        <w:t xml:space="preserve"> acounter</w:t>
      </w:r>
      <w:r>
        <w:rPr>
          <w:color w:val="00001C"/>
        </w:rPr>
        <w:t xml:space="preserve"> password</w:t>
      </w:r>
      <w:r>
        <w:rPr>
          <w:color w:val="00000C"/>
        </w:rPr>
        <w:t xml:space="preserve"> locked</w:t>
      </w:r>
      <w:r>
        <w:rPr>
          <w:color w:val="000000"/>
        </w:rPr>
        <w:t xml:space="preserve"> lage</w:t>
      </w:r>
      <w:r>
        <w:rPr>
          <w:color w:val="090000"/>
        </w:rPr>
        <w:t xml:space="preserve"> gece</w:t>
      </w:r>
      <w:r>
        <w:rPr>
          <w:color w:val="110000"/>
        </w:rPr>
        <w:t xml:space="preserve"> sir</w:t>
      </w:r>
      <w:r>
        <w:rPr>
          <w:color w:val="000000"/>
        </w:rPr>
        <w:t xml:space="preserve"> khule</w:t>
      </w:r>
      <w:r>
        <w:rPr>
          <w:color w:val="040000"/>
        </w:rPr>
        <w:t xml:space="preserve"> den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0"/>
        </w:rPr>
        <w:t xml:space="preserve"> plesse</w:t>
      </w:r>
      <w:r>
        <w:rPr>
          <w:color w:val="110000"/>
        </w:rPr>
        <w:t xml:space="preserve"> help</w:t>
      </w:r>
      <w:r>
        <w:br/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3"/>
        </w:rPr>
        <w:t xml:space="preserve"> টি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গেছে😭😭</w:t>
      </w:r>
      <w:r>
        <w:rPr>
          <w:color w:val="000004"/>
        </w:rPr>
        <w:t xml:space="preserve"> সাহায্য</w:t>
      </w:r>
      <w:r>
        <w:rPr>
          <w:color w:val="030000"/>
        </w:rPr>
        <w:t xml:space="preserve"> করুন</w:t>
      </w:r>
      <w:r>
        <w:br/>
      </w:r>
      <w:r>
        <w:rPr>
          <w:color w:val="00005E"/>
        </w:rPr>
        <w:t xml:space="preserve"> bkash</w:t>
      </w:r>
      <w:r>
        <w:rPr>
          <w:color w:val="000000"/>
        </w:rPr>
        <w:t xml:space="preserve"> pen</w:t>
      </w:r>
      <w:r>
        <w:rPr>
          <w:color w:val="000057"/>
        </w:rPr>
        <w:t xml:space="preserve"> reset</w:t>
      </w:r>
      <w:r>
        <w:rPr>
          <w:color w:val="000000"/>
        </w:rPr>
        <w:t xml:space="preserve"> hlo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ভুলেগেছি</w:t>
      </w:r>
      <w:r>
        <w:rPr>
          <w:color w:val="000000"/>
        </w:rPr>
        <w:t xml:space="preserve"> ওফাই</w:t>
      </w:r>
      <w:r>
        <w:rPr>
          <w:color w:val="1C0000"/>
        </w:rPr>
        <w:t xml:space="preserve"> কি</w:t>
      </w:r>
      <w:r>
        <w:br/>
      </w:r>
      <w:r>
        <w:rPr>
          <w:color w:val="0000DF"/>
        </w:rPr>
        <w:t xml:space="preserve"> পিন</w:t>
      </w:r>
      <w:r>
        <w:rPr>
          <w:color w:val="000001"/>
        </w:rPr>
        <w:t xml:space="preserve"> কোট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0"/>
        </w:rPr>
        <w:t xml:space="preserve"> pnin</w:t>
      </w:r>
      <w:r>
        <w:rPr>
          <w:color w:val="00001B"/>
        </w:rPr>
        <w:t xml:space="preserve"> vule</w:t>
      </w:r>
      <w:r>
        <w:rPr>
          <w:color w:val="0A0000"/>
        </w:rPr>
        <w:t xml:space="preserve"> geche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একাউন্টটি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rPr>
          <w:color w:val="000000"/>
        </w:rPr>
        <w:t xml:space="preserve"> কারন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মনে</w:t>
      </w:r>
      <w:r>
        <w:rPr>
          <w:color w:val="000000"/>
        </w:rPr>
        <w:t xml:space="preserve"> নেই</w:t>
      </w:r>
      <w:r>
        <w:rPr>
          <w:color w:val="020000"/>
        </w:rPr>
        <w:t xml:space="preserve"> এটা</w:t>
      </w:r>
      <w:r>
        <w:rPr>
          <w:color w:val="00001C"/>
        </w:rPr>
        <w:t xml:space="preserve"> নাম্বার</w:t>
      </w:r>
      <w:r>
        <w:rPr>
          <w:color w:val="9E0000"/>
        </w:rPr>
        <w:t xml:space="preserve"> আমার</w:t>
      </w:r>
      <w:r>
        <w:br/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140000"/>
        </w:rPr>
        <w:t xml:space="preserve"> ki</w:t>
      </w:r>
      <w:r>
        <w:rPr>
          <w:color w:val="000000"/>
        </w:rPr>
        <w:t xml:space="preserve"> vaba</w:t>
      </w:r>
      <w:r>
        <w:rPr>
          <w:color w:val="1C0000"/>
        </w:rPr>
        <w:t xml:space="preserve"> ami</w:t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5"/>
        </w:rPr>
        <w:t xml:space="preserve"> korta</w:t>
      </w:r>
      <w:r>
        <w:rPr>
          <w:color w:val="000000"/>
        </w:rPr>
        <w:t xml:space="preserve"> parbo</w:t>
      </w:r>
      <w:r>
        <w:br/>
      </w:r>
      <w:r>
        <w:rPr>
          <w:color w:val="9E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দেওয়াতে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7"/>
        </w:rPr>
        <w:t xml:space="preserve"> বিকাশে</w:t>
      </w:r>
      <w:r>
        <w:rPr>
          <w:color w:val="000000"/>
        </w:rPr>
        <w:t xml:space="preserve"> ডোকা</w:t>
      </w:r>
      <w:r>
        <w:rPr>
          <w:color w:val="000000"/>
        </w:rPr>
        <w:t xml:space="preserve"> জাচ্চে</w:t>
      </w:r>
      <w:r>
        <w:rPr>
          <w:color w:val="00000D"/>
        </w:rPr>
        <w:t xml:space="preserve"> না</w:t>
      </w:r>
      <w:r>
        <w:br/>
      </w:r>
      <w:r>
        <w:rPr>
          <w:color w:val="050000"/>
        </w:rPr>
        <w:t xml:space="preserve"> amer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5"/>
        </w:rPr>
        <w:t xml:space="preserve"> korta</w:t>
      </w:r>
      <w:r>
        <w:rPr>
          <w:color w:val="000000"/>
        </w:rPr>
        <w:t xml:space="preserve"> hba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নম্বরটি</w:t>
      </w:r>
      <w:r>
        <w:rPr>
          <w:color w:val="000000"/>
        </w:rPr>
        <w:t xml:space="preserve"> পুনরুদ্ধার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চাচ্ছি</w:t>
      </w:r>
      <w:r>
        <w:rPr>
          <w:color w:val="020000"/>
        </w:rPr>
        <w:t xml:space="preserve"> আমাকে</w:t>
      </w:r>
      <w:r>
        <w:rPr>
          <w:color w:val="000000"/>
        </w:rPr>
        <w:t xml:space="preserve"> সহযোগিতা</w:t>
      </w:r>
      <w:r>
        <w:rPr>
          <w:color w:val="000000"/>
        </w:rPr>
        <w:t xml:space="preserve"> করবেন</w:t>
      </w:r>
      <w:r>
        <w:rPr>
          <w:color w:val="010000"/>
        </w:rPr>
        <w:t xml:space="preserve"> প্লিজ</w:t>
      </w:r>
      <w:r>
        <w:br/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40000"/>
        </w:rPr>
        <w:t xml:space="preserve"> how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একাউন্ট</w:t>
      </w:r>
      <w:r>
        <w:rPr>
          <w:color w:val="00001C"/>
        </w:rPr>
        <w:t xml:space="preserve"> নাম্বার</w:t>
      </w:r>
      <w:r>
        <w:rPr>
          <w:color w:val="000000"/>
        </w:rPr>
        <w:t xml:space="preserve"> -</w:t>
      </w:r>
      <w:r>
        <w:br/>
      </w:r>
      <w:r>
        <w:rPr>
          <w:color w:val="000000"/>
        </w:rPr>
        <w:t xml:space="preserve"> আপু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কিছু</w:t>
      </w:r>
      <w:r>
        <w:rPr>
          <w:color w:val="000004"/>
        </w:rPr>
        <w:t xml:space="preserve"> দিন</w:t>
      </w:r>
      <w:r>
        <w:rPr>
          <w:color w:val="010000"/>
        </w:rPr>
        <w:t xml:space="preserve"> আগে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হয়েগিয়েছিলো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rPr>
          <w:color w:val="000023"/>
        </w:rPr>
        <w:t xml:space="preserve"> account</w:t>
      </w:r>
      <w:r>
        <w:rPr>
          <w:color w:val="000003"/>
        </w:rPr>
        <w:t xml:space="preserve"> no</w:t>
      </w:r>
      <w:r>
        <w:rPr>
          <w:color w:val="250000"/>
        </w:rPr>
        <w:t xml:space="preserve"> আমি</w:t>
      </w:r>
      <w:r>
        <w:rPr>
          <w:color w:val="000006"/>
        </w:rPr>
        <w:t xml:space="preserve"> বার</w:t>
      </w:r>
      <w:r>
        <w:rPr>
          <w:color w:val="000001"/>
        </w:rPr>
        <w:t xml:space="preserve"> চেষ্টা</w:t>
      </w:r>
      <w:r>
        <w:rPr>
          <w:color w:val="110000"/>
        </w:rPr>
        <w:t xml:space="preserve"> করে</w:t>
      </w:r>
      <w:r>
        <w:rPr>
          <w:color w:val="000012"/>
        </w:rPr>
        <w:t xml:space="preserve"> ভুল</w:t>
      </w:r>
      <w:r>
        <w:rPr>
          <w:color w:val="010000"/>
        </w:rPr>
        <w:t xml:space="preserve"> করেছি</w:t>
      </w:r>
      <w:r>
        <w:rPr>
          <w:color w:val="000016"/>
        </w:rPr>
        <w:t xml:space="preserve"> এখন</w:t>
      </w:r>
      <w:r>
        <w:rPr>
          <w:color w:val="000000"/>
        </w:rPr>
        <w:t xml:space="preserve"> কোনোভাবে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0D"/>
        </w:rPr>
        <w:t xml:space="preserve"> না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কল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01"/>
        </w:rPr>
        <w:t xml:space="preserve"> bola</w:t>
      </w:r>
      <w:r>
        <w:rPr>
          <w:color w:val="000004"/>
        </w:rPr>
        <w:t xml:space="preserve"> gaci</w:t>
      </w:r>
      <w:r>
        <w:rPr>
          <w:color w:val="000057"/>
        </w:rPr>
        <w:t xml:space="preserve"> reset</w:t>
      </w:r>
      <w:r>
        <w:rPr>
          <w:color w:val="000000"/>
        </w:rPr>
        <w:t xml:space="preserve"> dao</w:t>
      </w:r>
      <w:r>
        <w:rPr>
          <w:color w:val="000001"/>
        </w:rPr>
        <w:t xml:space="preserve"> r</w:t>
      </w:r>
      <w:r>
        <w:rPr>
          <w:color w:val="000000"/>
        </w:rPr>
        <w:t xml:space="preserve"> pora</w:t>
      </w:r>
      <w:r>
        <w:rPr>
          <w:color w:val="010000"/>
        </w:rPr>
        <w:t xml:space="preserve"> o</w:t>
      </w:r>
      <w:r>
        <w:rPr>
          <w:color w:val="000057"/>
        </w:rPr>
        <w:t xml:space="preserve"> reset</w:t>
      </w:r>
      <w:r>
        <w:rPr>
          <w:color w:val="000000"/>
        </w:rPr>
        <w:t xml:space="preserve"> failled</w:t>
      </w:r>
      <w:r>
        <w:rPr>
          <w:color w:val="000000"/>
        </w:rPr>
        <w:t xml:space="preserve"> astace</w:t>
      </w:r>
      <w:r>
        <w:rPr>
          <w:color w:val="000001"/>
        </w:rPr>
        <w:t xml:space="preserve"> last</w:t>
      </w:r>
      <w:r>
        <w:rPr>
          <w:color w:val="000000"/>
        </w:rPr>
        <w:t xml:space="preserve"> tk</w:t>
      </w:r>
      <w:r>
        <w:rPr>
          <w:color w:val="000000"/>
        </w:rPr>
        <w:t xml:space="preserve"> jaita</w:t>
      </w:r>
      <w:r>
        <w:rPr>
          <w:color w:val="000000"/>
        </w:rPr>
        <w:t xml:space="preserve"> dice</w:t>
      </w:r>
      <w:r>
        <w:rPr>
          <w:color w:val="000000"/>
        </w:rPr>
        <w:t xml:space="preserve"> oitao</w:t>
      </w:r>
      <w:r>
        <w:rPr>
          <w:color w:val="000000"/>
        </w:rPr>
        <w:t xml:space="preserve"> show</w:t>
      </w:r>
      <w:r>
        <w:rPr>
          <w:color w:val="000000"/>
        </w:rPr>
        <w:t xml:space="preserve"> korice</w:t>
      </w:r>
      <w:r>
        <w:rPr>
          <w:color w:val="000000"/>
        </w:rPr>
        <w:t xml:space="preserve"> bt</w:t>
      </w:r>
      <w:r>
        <w:rPr>
          <w:color w:val="000000"/>
        </w:rPr>
        <w:t xml:space="preserve"> hocca</w:t>
      </w:r>
      <w:r>
        <w:rPr>
          <w:color w:val="000000"/>
        </w:rPr>
        <w:t xml:space="preserve"> nh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‌‌বিকাশ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via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020000"/>
        </w:rPr>
        <w:t xml:space="preserve"> gasa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cood</w:t>
      </w:r>
      <w:r>
        <w:rPr>
          <w:color w:val="000000"/>
        </w:rPr>
        <w:t xml:space="preserve"> recet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1C0000"/>
        </w:rPr>
        <w:t xml:space="preserve"> কি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06"/>
        </w:rPr>
        <w:t xml:space="preserve"> vula</w:t>
      </w:r>
      <w:r>
        <w:rPr>
          <w:color w:val="050000"/>
        </w:rPr>
        <w:t xml:space="preserve"> gasi</w:t>
      </w:r>
      <w:r>
        <w:br/>
      </w:r>
      <w:r>
        <w:rPr>
          <w:color w:val="9E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0"/>
        </w:rPr>
        <w:t xml:space="preserve"> খোলা</w:t>
      </w:r>
      <w:r>
        <w:rPr>
          <w:color w:val="000003"/>
        </w:rPr>
        <w:t xml:space="preserve"> আছে</w:t>
      </w:r>
      <w:r>
        <w:rPr>
          <w:color w:val="060000"/>
        </w:rPr>
        <w:t xml:space="preserve"> কিন্তু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00002"/>
        </w:rPr>
        <w:t xml:space="preserve"> দেখাচ্ছে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020000"/>
        </w:rPr>
        <w:t xml:space="preserve"> gasa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00003"/>
        </w:rPr>
        <w:t xml:space="preserve"> bkas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br/>
      </w:r>
      <w:r>
        <w:rPr>
          <w:color w:val="510000"/>
        </w:rPr>
        <w:t xml:space="preserve"> amar</w:t>
      </w:r>
      <w:r>
        <w:rPr>
          <w:color w:val="000001"/>
        </w:rPr>
        <w:t xml:space="preserve"> acount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0"/>
        </w:rPr>
        <w:t xml:space="preserve"> gachi</w:t>
      </w:r>
      <w:r>
        <w:br/>
      </w:r>
      <w:r>
        <w:rPr>
          <w:color w:val="020000"/>
        </w:rPr>
        <w:t xml:space="preserve"> ভাইয়া</w:t>
      </w:r>
      <w:r>
        <w:rPr>
          <w:color w:val="000002"/>
        </w:rPr>
        <w:t xml:space="preserve"> পিনটা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bash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hoicha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16"/>
        </w:rPr>
        <w:t xml:space="preserve"> ta</w:t>
      </w:r>
      <w:r>
        <w:rPr>
          <w:color w:val="000000"/>
        </w:rPr>
        <w:t xml:space="preserve"> bhul</w:t>
      </w:r>
      <w:r>
        <w:rPr>
          <w:color w:val="0000FF"/>
        </w:rPr>
        <w:t xml:space="preserve"> pin</w:t>
      </w:r>
      <w:r>
        <w:rPr>
          <w:color w:val="000000"/>
        </w:rPr>
        <w:t xml:space="preserve"> daw</w:t>
      </w:r>
      <w:r>
        <w:rPr>
          <w:color w:val="070000"/>
        </w:rPr>
        <w:t xml:space="preserve"> a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020000"/>
        </w:rPr>
        <w:t xml:space="preserve"> hoi</w:t>
      </w:r>
      <w:r>
        <w:rPr>
          <w:color w:val="070000"/>
        </w:rPr>
        <w:t xml:space="preserve"> a</w:t>
      </w:r>
      <w:r>
        <w:rPr>
          <w:color w:val="000000"/>
        </w:rPr>
        <w:t xml:space="preserve"> gacha</w:t>
      </w:r>
      <w:r>
        <w:rPr>
          <w:color w:val="010000"/>
        </w:rPr>
        <w:t xml:space="preserve"> ektu</w:t>
      </w:r>
      <w:r>
        <w:rPr>
          <w:color w:val="110000"/>
        </w:rPr>
        <w:t xml:space="preserve"> help</w:t>
      </w:r>
      <w:r>
        <w:rPr>
          <w:color w:val="000000"/>
        </w:rPr>
        <w:t xml:space="preserve"> koran</w:t>
      </w:r>
      <w:r>
        <w:rPr>
          <w:color w:val="000000"/>
        </w:rPr>
        <w:t xml:space="preserve"> jodi</w:t>
      </w:r>
      <w:r>
        <w:rPr>
          <w:color w:val="000000"/>
        </w:rPr>
        <w:t xml:space="preserve"> bhia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hohicasa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0000FF"/>
        </w:rPr>
        <w:t xml:space="preserve"> pin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চাচ্ছি</w:t>
      </w:r>
      <w:r>
        <w:br/>
      </w:r>
      <w:r>
        <w:rPr>
          <w:color w:val="010000"/>
        </w:rPr>
        <w:t xml:space="preserve"> apu</w:t>
      </w:r>
      <w:r>
        <w:rPr>
          <w:color w:val="050000"/>
        </w:rPr>
        <w:t xml:space="preserve"> amer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5"/>
        </w:rPr>
        <w:t xml:space="preserve"> rest</w:t>
      </w:r>
      <w:r>
        <w:rPr>
          <w:color w:val="000000"/>
        </w:rPr>
        <w:t xml:space="preserve"> dece</w:t>
      </w:r>
      <w:r>
        <w:rPr>
          <w:color w:val="080000"/>
        </w:rPr>
        <w:t xml:space="preserve"> but</w:t>
      </w:r>
      <w:r>
        <w:rPr>
          <w:color w:val="000000"/>
        </w:rPr>
        <w:t xml:space="preserve"> fail</w:t>
      </w:r>
      <w:r>
        <w:rPr>
          <w:color w:val="000000"/>
        </w:rPr>
        <w:t xml:space="preserve"> dak</w:t>
      </w:r>
      <w:r>
        <w:rPr>
          <w:color w:val="000000"/>
        </w:rPr>
        <w:t xml:space="preserve"> se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rPr>
          <w:color w:val="010000"/>
        </w:rPr>
        <w:t xml:space="preserve"> প্লিজ</w:t>
      </w:r>
      <w:r>
        <w:rPr>
          <w:color w:val="9E0000"/>
        </w:rPr>
        <w:t xml:space="preserve"> আমার</w:t>
      </w:r>
      <w:r>
        <w:rPr>
          <w:color w:val="000004"/>
        </w:rPr>
        <w:t xml:space="preserve"> সাহায্য</w:t>
      </w:r>
      <w:r>
        <w:rPr>
          <w:color w:val="000000"/>
        </w:rPr>
        <w:t xml:space="preserve"> দরকার</w:t>
      </w:r>
      <w:r>
        <w:br/>
      </w:r>
      <w:r>
        <w:rPr>
          <w:color w:val="010000"/>
        </w:rPr>
        <w:t xml:space="preserve"> যে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09"/>
        </w:rPr>
        <w:t xml:space="preserve"> কিভাবে</w:t>
      </w:r>
      <w:r>
        <w:rPr>
          <w:color w:val="000000"/>
        </w:rPr>
        <w:t xml:space="preserve"> খুলবো</w:t>
      </w:r>
      <w:r>
        <w:br/>
      </w:r>
      <w:r>
        <w:rPr>
          <w:color w:val="280000"/>
        </w:rPr>
        <w:t xml:space="preserve"> amr</w:t>
      </w:r>
      <w:r>
        <w:rPr>
          <w:color w:val="010000"/>
        </w:rPr>
        <w:t xml:space="preserve"> ekta</w:t>
      </w:r>
      <w:r>
        <w:rPr>
          <w:color w:val="000000"/>
        </w:rPr>
        <w:t xml:space="preserve"> bkashe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000000"/>
        </w:rPr>
        <w:t xml:space="preserve"> grse</w:t>
      </w:r>
      <w:r>
        <w:rPr>
          <w:color w:val="130000"/>
        </w:rPr>
        <w:t xml:space="preserve"> gese</w:t>
      </w:r>
      <w:r>
        <w:br/>
      </w:r>
      <w:r>
        <w:rPr>
          <w:color w:val="040000"/>
        </w:rPr>
        <w:t xml:space="preserve"> hi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1C"/>
        </w:rPr>
        <w:t xml:space="preserve"> password</w:t>
      </w:r>
      <w:r>
        <w:br/>
      </w:r>
      <w:r>
        <w:rPr>
          <w:color w:val="510000"/>
        </w:rPr>
        <w:t xml:space="preserve"> amar</w:t>
      </w:r>
      <w:r>
        <w:rPr>
          <w:color w:val="000001"/>
        </w:rPr>
        <w:t xml:space="preserve"> baksh</w:t>
      </w:r>
      <w:r>
        <w:rPr>
          <w:color w:val="000002"/>
        </w:rPr>
        <w:t xml:space="preserve"> app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2"/>
        </w:rPr>
        <w:t xml:space="preserve"> vole</w:t>
      </w:r>
      <w:r>
        <w:rPr>
          <w:color w:val="00000F"/>
        </w:rPr>
        <w:t xml:space="preserve"> gesi</w:t>
      </w:r>
      <w:r>
        <w:rPr>
          <w:color w:val="140000"/>
        </w:rPr>
        <w:t xml:space="preserve"> ki</w:t>
      </w:r>
      <w:r>
        <w:rPr>
          <w:color w:val="060000"/>
        </w:rPr>
        <w:t xml:space="preserve"> kora</w:t>
      </w:r>
      <w:r>
        <w:rPr>
          <w:color w:val="000000"/>
        </w:rPr>
        <w:t xml:space="preserve"> kay</w:t>
      </w:r>
      <w:r>
        <w:rPr>
          <w:color w:val="000000"/>
        </w:rPr>
        <w:t xml:space="preserve"> jay</w:t>
      </w:r>
      <w:r>
        <w:br/>
      </w:r>
      <w:r>
        <w:rPr>
          <w:color w:val="090000"/>
        </w:rPr>
        <w:t xml:space="preserve"> plz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br/>
      </w:r>
      <w:r>
        <w:rPr>
          <w:color w:val="000001"/>
        </w:rPr>
        <w:t xml:space="preserve"> সার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সমস্যা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00"/>
        </w:rPr>
        <w:t xml:space="preserve"> bcash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40000"/>
        </w:rPr>
        <w:t xml:space="preserve"> how</w:t>
      </w:r>
      <w:r>
        <w:rPr>
          <w:color w:val="000005"/>
        </w:rPr>
        <w:t xml:space="preserve"> can</w:t>
      </w:r>
      <w:r>
        <w:rPr>
          <w:color w:val="1D0000"/>
        </w:rPr>
        <w:t xml:space="preserve"> i</w:t>
      </w:r>
      <w:r>
        <w:rPr>
          <w:color w:val="000000"/>
        </w:rPr>
        <w:t xml:space="preserve"> got</w:t>
      </w:r>
      <w:r>
        <w:rPr>
          <w:color w:val="00002A"/>
        </w:rPr>
        <w:t xml:space="preserve"> my</w:t>
      </w:r>
      <w:r>
        <w:rPr>
          <w:color w:val="000000"/>
        </w:rPr>
        <w:t xml:space="preserve"> bcash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br/>
      </w:r>
      <w:r>
        <w:rPr>
          <w:color w:val="510000"/>
        </w:rPr>
        <w:t xml:space="preserve"> amar</w:t>
      </w:r>
      <w:r>
        <w:rPr>
          <w:color w:val="000001"/>
        </w:rPr>
        <w:t xml:space="preserve"> baksh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cassi</w:t>
      </w:r>
      <w:r>
        <w:rPr>
          <w:color w:val="000000"/>
        </w:rPr>
        <w:t xml:space="preserve"> pinta</w:t>
      </w:r>
      <w:r>
        <w:rPr>
          <w:color w:val="000000"/>
        </w:rPr>
        <w:t xml:space="preserve"> bhole</w:t>
      </w:r>
      <w:r>
        <w:rPr>
          <w:color w:val="000000"/>
        </w:rPr>
        <w:t xml:space="preserve"> jawyar</w:t>
      </w:r>
      <w:r>
        <w:rPr>
          <w:color w:val="020000"/>
        </w:rPr>
        <w:t xml:space="preserve"> karone</w:t>
      </w:r>
      <w:r>
        <w:rPr>
          <w:color w:val="0000FF"/>
        </w:rPr>
        <w:t xml:space="preserve"> pin</w:t>
      </w:r>
      <w:r>
        <w:rPr>
          <w:color w:val="000005"/>
        </w:rPr>
        <w:t xml:space="preserve"> rest</w:t>
      </w:r>
      <w:r>
        <w:rPr>
          <w:color w:val="00001E"/>
        </w:rPr>
        <w:t xml:space="preserve"> korte</w:t>
      </w:r>
      <w:r>
        <w:rPr>
          <w:color w:val="000000"/>
        </w:rPr>
        <w:t xml:space="preserve"> cassi</w:t>
      </w:r>
      <w:r>
        <w:br/>
      </w:r>
      <w:r>
        <w:rPr>
          <w:color w:val="00001C"/>
        </w:rPr>
        <w:t xml:space="preserve"> password</w:t>
      </w:r>
      <w:r>
        <w:rPr>
          <w:color w:val="00000C"/>
        </w:rPr>
        <w:t xml:space="preserve"> locked</w:t>
      </w:r>
      <w:r>
        <w:rPr>
          <w:color w:val="210000"/>
        </w:rPr>
        <w:t xml:space="preserve"> hoye</w:t>
      </w:r>
      <w:r>
        <w:rPr>
          <w:color w:val="080000"/>
        </w:rPr>
        <w:t xml:space="preserve"> gase</w:t>
      </w:r>
      <w:r>
        <w:br/>
      </w:r>
      <w:r>
        <w:rPr>
          <w:color w:val="1D0000"/>
        </w:rPr>
        <w:t xml:space="preserve"> i</w:t>
      </w:r>
      <w:r>
        <w:rPr>
          <w:color w:val="000001"/>
        </w:rPr>
        <w:t xml:space="preserve"> actually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cacchilam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bosanor</w:t>
      </w:r>
      <w:r>
        <w:rPr>
          <w:color w:val="000000"/>
        </w:rPr>
        <w:t xml:space="preserve"> pore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chasse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14"/>
        </w:rPr>
        <w:t xml:space="preserve"> ব্লক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হয়ঠে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280000"/>
        </w:rPr>
        <w:t xml:space="preserve"> amr</w:t>
      </w:r>
      <w:r>
        <w:rPr>
          <w:color w:val="000008"/>
        </w:rPr>
        <w:t xml:space="preserve"> bikas</w:t>
      </w:r>
      <w:r>
        <w:rPr>
          <w:color w:val="00001F"/>
        </w:rPr>
        <w:t xml:space="preserve"> number</w:t>
      </w:r>
      <w:r>
        <w:rPr>
          <w:color w:val="090000"/>
        </w:rPr>
        <w:t xml:space="preserve"> ar</w:t>
      </w:r>
      <w:r>
        <w:rPr>
          <w:color w:val="00001C"/>
        </w:rPr>
        <w:t xml:space="preserve"> password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80000"/>
        </w:rPr>
        <w:t xml:space="preserve"> gase</w:t>
      </w:r>
      <w:r>
        <w:br/>
      </w:r>
      <w:r>
        <w:rPr>
          <w:color w:val="000000"/>
        </w:rPr>
        <w:t xml:space="preserve"> আস</w:t>
      </w:r>
      <w:r>
        <w:rPr>
          <w:color w:val="000000"/>
        </w:rPr>
        <w:t xml:space="preserve"> সালামু</w:t>
      </w:r>
      <w:r>
        <w:rPr>
          <w:color w:val="020000"/>
        </w:rPr>
        <w:t xml:space="preserve"> আলাইকুম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through</w:t>
      </w:r>
      <w:r>
        <w:rPr>
          <w:color w:val="000000"/>
        </w:rPr>
        <w:t xml:space="preserve"> u</w:t>
      </w:r>
      <w:r>
        <w:br/>
      </w:r>
      <w:r>
        <w:rPr>
          <w:color w:val="050000"/>
        </w:rPr>
        <w:t xml:space="preserve"> vai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30000"/>
        </w:rPr>
        <w:t xml:space="preserve"> hoiya</w:t>
      </w:r>
      <w:r>
        <w:rPr>
          <w:color w:val="130000"/>
        </w:rPr>
        <w:t xml:space="preserve"> gese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00005E"/>
        </w:rPr>
        <w:t xml:space="preserve"> bkash</w:t>
      </w:r>
      <w:r>
        <w:rPr>
          <w:color w:val="000000"/>
        </w:rPr>
        <w:t xml:space="preserve"> pen</w:t>
      </w:r>
      <w:r>
        <w:rPr>
          <w:color w:val="000000"/>
        </w:rPr>
        <w:t xml:space="preserve"> resit</w:t>
      </w:r>
      <w:r>
        <w:rPr>
          <w:color w:val="000000"/>
        </w:rPr>
        <w:t xml:space="preserve"> diya</w:t>
      </w:r>
      <w:r>
        <w:rPr>
          <w:color w:val="040000"/>
        </w:rPr>
        <w:t xml:space="preserve"> den</w:t>
      </w:r>
      <w:r>
        <w:br/>
      </w:r>
      <w:r>
        <w:rPr>
          <w:color w:val="000000"/>
        </w:rPr>
        <w:t xml:space="preserve"> bhaiya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080000"/>
        </w:rPr>
        <w:t xml:space="preserve"> gase</w:t>
      </w:r>
      <w:r>
        <w:br/>
      </w:r>
      <w:r>
        <w:rPr>
          <w:color w:val="000000"/>
        </w:rPr>
        <w:t xml:space="preserve"> স‍্যার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সিমে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হয়েছ</w:t>
      </w:r>
      <w:r>
        <w:br/>
      </w:r>
      <w:r>
        <w:rPr>
          <w:color w:val="1D0000"/>
        </w:rPr>
        <w:t xml:space="preserve"> i</w:t>
      </w:r>
      <w:r>
        <w:rPr>
          <w:color w:val="010000"/>
        </w:rPr>
        <w:t xml:space="preserve"> for</w:t>
      </w:r>
      <w:r>
        <w:rPr>
          <w:color w:val="000000"/>
        </w:rPr>
        <w:t xml:space="preserve"> gate</w:t>
      </w:r>
      <w:r>
        <w:rPr>
          <w:color w:val="00002A"/>
        </w:rPr>
        <w:t xml:space="preserve"> my</w:t>
      </w:r>
      <w:r>
        <w:rPr>
          <w:color w:val="00001C"/>
        </w:rPr>
        <w:t xml:space="preserve"> password</w:t>
      </w:r>
      <w:r>
        <w:rPr>
          <w:color w:val="00002A"/>
        </w:rPr>
        <w:t xml:space="preserve"> my</w:t>
      </w:r>
      <w:r>
        <w:rPr>
          <w:color w:val="00001F"/>
        </w:rPr>
        <w:t xml:space="preserve"> number</w:t>
      </w:r>
      <w:r>
        <w:rPr>
          <w:color w:val="060000"/>
        </w:rPr>
        <w:t xml:space="preserve"> is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br/>
      </w:r>
      <w:r>
        <w:rPr>
          <w:color w:val="000000"/>
        </w:rPr>
        <w:t xml:space="preserve"> পাস</w:t>
      </w:r>
      <w:r>
        <w:rPr>
          <w:color w:val="000000"/>
        </w:rPr>
        <w:t xml:space="preserve"> ওয়াড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br/>
      </w:r>
      <w:r>
        <w:rPr>
          <w:color w:val="000000"/>
        </w:rPr>
        <w:t xml:space="preserve"> অৃামার</w:t>
      </w:r>
      <w:r>
        <w:rPr>
          <w:color w:val="000007"/>
        </w:rPr>
        <w:t xml:space="preserve"> বিকাশে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দেবার</w:t>
      </w:r>
      <w:r>
        <w:rPr>
          <w:color w:val="050000"/>
        </w:rPr>
        <w:t xml:space="preserve"> কারনে</w:t>
      </w:r>
      <w:r>
        <w:rPr>
          <w:color w:val="000016"/>
        </w:rPr>
        <w:t xml:space="preserve"> একাউন্ট</w:t>
      </w:r>
      <w:r>
        <w:rPr>
          <w:color w:val="000000"/>
        </w:rPr>
        <w:t xml:space="preserve"> বল্ক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দিছে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2"/>
        </w:rPr>
        <w:t xml:space="preserve"> hoise</w:t>
      </w:r>
      <w:r>
        <w:br/>
      </w:r>
      <w:r>
        <w:rPr>
          <w:color w:val="1D0000"/>
        </w:rPr>
        <w:t xml:space="preserve"> i</w:t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1C"/>
        </w:rPr>
        <w:t xml:space="preserve"> password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br/>
      </w:r>
      <w:r>
        <w:rPr>
          <w:color w:val="050000"/>
        </w:rPr>
        <w:t xml:space="preserve"> vai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30000"/>
        </w:rPr>
        <w:t xml:space="preserve"> hoiya</w:t>
      </w:r>
      <w:r>
        <w:rPr>
          <w:color w:val="130000"/>
        </w:rPr>
        <w:t xml:space="preserve"> gese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03"/>
        </w:rPr>
        <w:t xml:space="preserve"> ভূলে</w:t>
      </w:r>
      <w:r>
        <w:rPr>
          <w:color w:val="00003C"/>
        </w:rPr>
        <w:t xml:space="preserve"> গেছি</w:t>
      </w:r>
      <w:r>
        <w:rPr>
          <w:color w:val="000000"/>
        </w:rPr>
        <w:t xml:space="preserve"> আপনাদের</w:t>
      </w:r>
      <w:r>
        <w:rPr>
          <w:color w:val="000000"/>
        </w:rPr>
        <w:t xml:space="preserve"> মাধ্যমে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করত</w:t>
      </w:r>
      <w:r>
        <w:rPr>
          <w:color w:val="00000E"/>
        </w:rPr>
        <w:t xml:space="preserve"> চাই</w:t>
      </w:r>
      <w:r>
        <w:br/>
      </w:r>
      <w:r>
        <w:rPr>
          <w:color w:val="000000"/>
        </w:rPr>
        <w:t xml:space="preserve"> আামার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br/>
      </w:r>
      <w:r>
        <w:rPr>
          <w:color w:val="00006B"/>
        </w:rPr>
        <w:t xml:space="preserve"> বিকাশ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নাম্বারটির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প্রয়োজন</w:t>
      </w:r>
      <w:r>
        <w:br/>
      </w:r>
      <w:r>
        <w:rPr>
          <w:color w:val="0B0000"/>
        </w:rPr>
        <w:t xml:space="preserve"> এই</w:t>
      </w:r>
      <w:r>
        <w:rPr>
          <w:color w:val="000002"/>
        </w:rPr>
        <w:t xml:space="preserve"> নাম্বারটা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মোবাইলে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নিচ্ছে</w:t>
      </w:r>
      <w:r>
        <w:rPr>
          <w:color w:val="00000D"/>
        </w:rPr>
        <w:t xml:space="preserve"> না</w:t>
      </w:r>
      <w:r>
        <w:rPr>
          <w:color w:val="250000"/>
        </w:rPr>
        <w:t xml:space="preserve"> আমি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250000"/>
        </w:rPr>
        <w:t xml:space="preserve"> আমি</w:t>
      </w:r>
      <w:r>
        <w:rPr>
          <w:color w:val="000002"/>
        </w:rPr>
        <w:t xml:space="preserve"> তিনবার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30000"/>
        </w:rPr>
        <w:t xml:space="preserve"> দেওয়ার</w:t>
      </w:r>
      <w:r>
        <w:rPr>
          <w:color w:val="040000"/>
        </w:rPr>
        <w:t xml:space="preserve"> জন্য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20000"/>
        </w:rPr>
        <w:t xml:space="preserve"> এটা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দিন</w:t>
      </w:r>
      <w:r>
        <w:rPr>
          <w:color w:val="000000"/>
        </w:rPr>
        <w:t xml:space="preserve"> দয়া</w:t>
      </w:r>
      <w:r>
        <w:rPr>
          <w:color w:val="110000"/>
        </w:rPr>
        <w:t xml:space="preserve"> করে</w:t>
      </w:r>
      <w:r>
        <w:rPr>
          <w:color w:val="00001F"/>
        </w:rPr>
        <w:t xml:space="preserve"> number</w:t>
      </w:r>
      <w:r>
        <w:br/>
      </w:r>
      <w:r>
        <w:rPr>
          <w:color w:val="0000FF"/>
        </w:rPr>
        <w:t xml:space="preserve"> pin</w:t>
      </w:r>
      <w:r>
        <w:rPr>
          <w:color w:val="000006"/>
        </w:rPr>
        <w:t xml:space="preserve"> vula</w:t>
      </w:r>
      <w:r>
        <w:rPr>
          <w:color w:val="080000"/>
        </w:rPr>
        <w:t xml:space="preserve"> gase</w:t>
      </w:r>
      <w:r>
        <w:br/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00000"/>
        </w:rPr>
        <w:t xml:space="preserve"> খেয়েছি</w:t>
      </w:r>
      <w:r>
        <w:rPr>
          <w:color w:val="000000"/>
        </w:rPr>
        <w:t xml:space="preserve"> দয়া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সাহায্য</w:t>
      </w:r>
      <w:r>
        <w:rPr>
          <w:color w:val="030000"/>
        </w:rPr>
        <w:t xml:space="preserve"> করুন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C"/>
        </w:rPr>
        <w:t xml:space="preserve"> নাম্বার</w:t>
      </w:r>
      <w:r>
        <w:rPr>
          <w:color w:val="00000B"/>
        </w:rPr>
        <w:t xml:space="preserve"> টা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rPr>
          <w:color w:val="00003B"/>
        </w:rPr>
        <w:t xml:space="preserve"> গেছে</w:t>
      </w:r>
      <w:r>
        <w:rPr>
          <w:color w:val="1C0000"/>
        </w:rPr>
        <w:t xml:space="preserve"> কি</w:t>
      </w:r>
      <w:r>
        <w:rPr>
          <w:color w:val="000000"/>
        </w:rPr>
        <w:t xml:space="preserve"> করবে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5"/>
        </w:rPr>
        <w:t xml:space="preserve"> ti</w:t>
      </w:r>
      <w:r>
        <w:rPr>
          <w:color w:val="000006"/>
        </w:rPr>
        <w:t xml:space="preserve"> bule</w:t>
      </w:r>
      <w:r>
        <w:rPr>
          <w:color w:val="090000"/>
        </w:rPr>
        <w:t xml:space="preserve"> geci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1"/>
        </w:rPr>
        <w:t xml:space="preserve"> chacchi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লোক</w:t>
      </w:r>
      <w:r>
        <w:rPr>
          <w:color w:val="000000"/>
        </w:rPr>
        <w:t xml:space="preserve"> হয়েগিয়েছে</w:t>
      </w:r>
      <w:r>
        <w:br/>
      </w:r>
      <w:r>
        <w:rPr>
          <w:color w:val="510000"/>
        </w:rPr>
        <w:t xml:space="preserve"> amar</w:t>
      </w:r>
      <w:r>
        <w:rPr>
          <w:color w:val="010000"/>
        </w:rPr>
        <w:t xml:space="preserve"> ekta</w:t>
      </w:r>
      <w:r>
        <w:rPr>
          <w:color w:val="00005E"/>
        </w:rPr>
        <w:t xml:space="preserve"> bkash</w:t>
      </w:r>
      <w:r>
        <w:rPr>
          <w:color w:val="000000"/>
        </w:rPr>
        <w:t xml:space="preserve"> accout</w:t>
      </w:r>
      <w:r>
        <w:rPr>
          <w:color w:val="000002"/>
        </w:rPr>
        <w:t xml:space="preserve"> ase</w:t>
      </w:r>
      <w:r>
        <w:rPr>
          <w:color w:val="000000"/>
        </w:rPr>
        <w:t xml:space="preserve"> otar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chaise</w:t>
      </w:r>
      <w:r>
        <w:rPr>
          <w:color w:val="000000"/>
        </w:rPr>
        <w:t xml:space="preserve"> otar</w:t>
      </w:r>
      <w:r>
        <w:rPr>
          <w:color w:val="000000"/>
        </w:rPr>
        <w:t xml:space="preserve"> somadhan</w:t>
      </w:r>
      <w:r>
        <w:rPr>
          <w:color w:val="000004"/>
        </w:rPr>
        <w:t xml:space="preserve"> kivabe</w:t>
      </w:r>
      <w:r>
        <w:rPr>
          <w:color w:val="000000"/>
        </w:rPr>
        <w:t xml:space="preserve"> pabo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ager</w:t>
      </w:r>
      <w:r>
        <w:rPr>
          <w:color w:val="010000"/>
        </w:rPr>
        <w:t xml:space="preserve"> ekta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00"/>
        </w:rPr>
        <w:t xml:space="preserve"> chilo</w:t>
      </w:r>
      <w:r>
        <w:rPr>
          <w:color w:val="000000"/>
        </w:rPr>
        <w:t xml:space="preserve"> oar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chaise</w:t>
      </w:r>
      <w:r>
        <w:rPr>
          <w:color w:val="000004"/>
        </w:rPr>
        <w:t xml:space="preserve"> kivabe</w:t>
      </w:r>
      <w:r>
        <w:rPr>
          <w:color w:val="000000"/>
        </w:rPr>
        <w:t xml:space="preserve"> somadhan</w:t>
      </w:r>
      <w:r>
        <w:rPr>
          <w:color w:val="000000"/>
        </w:rPr>
        <w:t xml:space="preserve"> pete</w:t>
      </w:r>
      <w:r>
        <w:rPr>
          <w:color w:val="000003"/>
        </w:rPr>
        <w:t xml:space="preserve"> pari</w:t>
      </w:r>
      <w:r>
        <w:br/>
      </w:r>
      <w:r>
        <w:rPr>
          <w:color w:val="040000"/>
        </w:rPr>
        <w:t xml:space="preserve"> hi</w:t>
      </w:r>
      <w:r>
        <w:rPr>
          <w:color w:val="000000"/>
        </w:rPr>
        <w:t xml:space="preserve"> g</w:t>
      </w:r>
      <w:r>
        <w:rPr>
          <w:color w:val="030000"/>
        </w:rPr>
        <w:t xml:space="preserve"> vaiya</w:t>
      </w:r>
      <w:r>
        <w:rPr>
          <w:color w:val="0000FF"/>
        </w:rPr>
        <w:t xml:space="preserve"> pin</w:t>
      </w:r>
      <w:r>
        <w:rPr>
          <w:color w:val="000003"/>
        </w:rPr>
        <w:t xml:space="preserve"> problem</w:t>
      </w:r>
      <w:r>
        <w:br/>
      </w:r>
      <w:r>
        <w:rPr>
          <w:color w:val="000003"/>
        </w:rPr>
        <w:t xml:space="preserve"> bkas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rPr>
          <w:color w:val="140000"/>
        </w:rPr>
        <w:t xml:space="preserve"> ki</w:t>
      </w:r>
      <w:r>
        <w:rPr>
          <w:color w:val="000000"/>
        </w:rPr>
        <w:t xml:space="preserve"> krte</w:t>
      </w:r>
      <w:r>
        <w:rPr>
          <w:color w:val="050000"/>
        </w:rPr>
        <w:t xml:space="preserve"> hobe</w:t>
      </w:r>
      <w:r>
        <w:br/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গেয়েছি</w:t>
      </w:r>
      <w:r>
        <w:br/>
      </w:r>
      <w:r>
        <w:rPr>
          <w:color w:val="0000FF"/>
        </w:rPr>
        <w:t xml:space="preserve"> pin</w:t>
      </w:r>
      <w:r>
        <w:rPr>
          <w:color w:val="000005"/>
        </w:rPr>
        <w:t xml:space="preserve"> rest</w:t>
      </w:r>
      <w:r>
        <w:br/>
      </w:r>
      <w:r>
        <w:rPr>
          <w:color w:val="050000"/>
        </w:rPr>
        <w:t xml:space="preserve"> hello</w:t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00000"/>
        </w:rPr>
        <w:t xml:space="preserve"> giyese</w:t>
      </w:r>
      <w:r>
        <w:rPr>
          <w:color w:val="510000"/>
        </w:rPr>
        <w:t xml:space="preserve"> amar</w:t>
      </w:r>
      <w:r>
        <w:rPr>
          <w:color w:val="000001"/>
        </w:rPr>
        <w:t xml:space="preserve"> akon</w:t>
      </w:r>
      <w:r>
        <w:rPr>
          <w:color w:val="000000"/>
        </w:rPr>
        <w:t xml:space="preserve"> koroniyo</w:t>
      </w:r>
      <w:r>
        <w:rPr>
          <w:color w:val="140000"/>
        </w:rPr>
        <w:t xml:space="preserve"> ki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lagbe</w:t>
      </w:r>
      <w:r>
        <w:br/>
      </w:r>
      <w:r>
        <w:rPr>
          <w:color w:val="050000"/>
        </w:rPr>
        <w:t xml:space="preserve"> vai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30000"/>
        </w:rPr>
        <w:t xml:space="preserve"> hoiya</w:t>
      </w:r>
      <w:r>
        <w:rPr>
          <w:color w:val="130000"/>
        </w:rPr>
        <w:t xml:space="preserve"> gese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FF"/>
        </w:rPr>
        <w:t xml:space="preserve"> pin</w:t>
      </w:r>
      <w:r>
        <w:rPr>
          <w:color w:val="000005"/>
        </w:rPr>
        <w:t xml:space="preserve"> rest</w:t>
      </w:r>
      <w:r>
        <w:rPr>
          <w:color w:val="060000"/>
        </w:rPr>
        <w:t xml:space="preserve"> kora</w:t>
      </w:r>
      <w:r>
        <w:rPr>
          <w:color w:val="000000"/>
        </w:rPr>
        <w:t xml:space="preserve"> lagbi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0"/>
        </w:rPr>
        <w:t xml:space="preserve"> তা</w:t>
      </w:r>
      <w:r>
        <w:rPr>
          <w:color w:val="000002"/>
        </w:rPr>
        <w:t xml:space="preserve"> নতুন</w:t>
      </w:r>
      <w:r>
        <w:rPr>
          <w:color w:val="110000"/>
        </w:rPr>
        <w:t xml:space="preserve"> করে</w:t>
      </w:r>
      <w:r>
        <w:rPr>
          <w:color w:val="000008"/>
        </w:rPr>
        <w:t xml:space="preserve"> ঠিক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rPr>
          <w:color w:val="000000"/>
        </w:rPr>
        <w:t xml:space="preserve"> অনুগ্রহপূর্বক</w:t>
      </w:r>
      <w:r>
        <w:rPr>
          <w:color w:val="020000"/>
        </w:rPr>
        <w:t xml:space="preserve"> আমাকে</w:t>
      </w:r>
      <w:r>
        <w:rPr>
          <w:color w:val="000000"/>
        </w:rPr>
        <w:t xml:space="preserve"> সহযোগিতা</w:t>
      </w:r>
      <w:r>
        <w:rPr>
          <w:color w:val="030000"/>
        </w:rPr>
        <w:t xml:space="preserve"> করুন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30000"/>
        </w:rPr>
        <w:t xml:space="preserve"> hoiya</w:t>
      </w:r>
      <w:r>
        <w:rPr>
          <w:color w:val="130000"/>
        </w:rPr>
        <w:t xml:space="preserve"> gese</w:t>
      </w:r>
      <w:r>
        <w:br/>
      </w:r>
      <w:r>
        <w:rPr>
          <w:color w:val="000000"/>
        </w:rPr>
        <w:t xml:space="preserve"> দয়াকরে</w:t>
      </w:r>
      <w:r>
        <w:rPr>
          <w:color w:val="010000"/>
        </w:rPr>
        <w:t xml:space="preserve"> আপনি</w:t>
      </w:r>
      <w:r>
        <w:rPr>
          <w:color w:val="000000"/>
        </w:rPr>
        <w:t xml:space="preserve"> পিনকট</w:t>
      </w:r>
      <w:r>
        <w:rPr>
          <w:color w:val="000000"/>
        </w:rPr>
        <w:t xml:space="preserve"> দিয়ে</w:t>
      </w:r>
      <w:r>
        <w:rPr>
          <w:color w:val="000008"/>
        </w:rPr>
        <w:t xml:space="preserve"> ঠিক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দিন</w:t>
      </w:r>
      <w:r>
        <w:rPr>
          <w:color w:val="250000"/>
        </w:rPr>
        <w:t xml:space="preserve"> আমি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br/>
      </w:r>
      <w:r>
        <w:rPr>
          <w:color w:val="000000"/>
        </w:rPr>
        <w:t xml:space="preserve"> shuv</w:t>
      </w:r>
      <w:r>
        <w:rPr>
          <w:color w:val="000000"/>
        </w:rPr>
        <w:t xml:space="preserve"> sokal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E"/>
        </w:rPr>
        <w:t xml:space="preserve"> block</w:t>
      </w:r>
      <w:r>
        <w:rPr>
          <w:color w:val="000000"/>
        </w:rPr>
        <w:t xml:space="preserve"> hoea</w:t>
      </w:r>
      <w:r>
        <w:rPr>
          <w:color w:val="000000"/>
        </w:rPr>
        <w:t xml:space="preserve"> gieache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একাউন্টটি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rPr>
          <w:color w:val="000000"/>
        </w:rPr>
        <w:t xml:space="preserve"> kivaby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20000"/>
        </w:rPr>
        <w:t xml:space="preserve"> hocche</w:t>
      </w:r>
      <w:r>
        <w:rPr>
          <w:color w:val="00000E"/>
        </w:rPr>
        <w:t xml:space="preserve"> na</w:t>
      </w:r>
      <w:r>
        <w:rPr>
          <w:color w:val="000001"/>
        </w:rPr>
        <w:t xml:space="preserve"> 247</w:t>
      </w:r>
      <w:r>
        <w:rPr>
          <w:color w:val="020000"/>
        </w:rPr>
        <w:t xml:space="preserve"> diye</w:t>
      </w:r>
      <w:r>
        <w:rPr>
          <w:color w:val="000009"/>
        </w:rPr>
        <w:t xml:space="preserve"> kore</w:t>
      </w:r>
      <w:r>
        <w:br/>
      </w:r>
      <w:r>
        <w:rPr>
          <w:color w:val="050000"/>
        </w:rPr>
        <w:t xml:space="preserve"> vai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10000"/>
        </w:rPr>
        <w:t xml:space="preserve"> deyar</w:t>
      </w:r>
      <w:r>
        <w:rPr>
          <w:color w:val="010000"/>
        </w:rPr>
        <w:t xml:space="preserve"> jonno</w:t>
      </w:r>
      <w:r>
        <w:rPr>
          <w:color w:val="000000"/>
        </w:rPr>
        <w:t xml:space="preserve"> sokale</w:t>
      </w:r>
      <w:r>
        <w:rPr>
          <w:color w:val="510000"/>
        </w:rPr>
        <w:t xml:space="preserve"> amar</w:t>
      </w:r>
      <w:r>
        <w:rPr>
          <w:color w:val="000000"/>
        </w:rPr>
        <w:t xml:space="preserve"> ammur</w:t>
      </w:r>
      <w:r>
        <w:rPr>
          <w:color w:val="000000"/>
        </w:rPr>
        <w:t xml:space="preserve"> kotha</w:t>
      </w:r>
      <w:r>
        <w:rPr>
          <w:color w:val="000000"/>
        </w:rPr>
        <w:t xml:space="preserve"> bolai</w:t>
      </w:r>
      <w:r>
        <w:rPr>
          <w:color w:val="000000"/>
        </w:rPr>
        <w:t xml:space="preserve"> disilam</w:t>
      </w:r>
      <w:r>
        <w:rPr>
          <w:color w:val="000000"/>
        </w:rPr>
        <w:t xml:space="preserve"> tobe</w:t>
      </w:r>
      <w:r>
        <w:rPr>
          <w:color w:val="000057"/>
        </w:rPr>
        <w:t xml:space="preserve"> reset</w:t>
      </w:r>
      <w:r>
        <w:rPr>
          <w:color w:val="010000"/>
        </w:rPr>
        <w:t xml:space="preserve"> korar</w:t>
      </w:r>
      <w:r>
        <w:rPr>
          <w:color w:val="000000"/>
        </w:rPr>
        <w:t xml:space="preserve"> massage</w:t>
      </w:r>
      <w:r>
        <w:rPr>
          <w:color w:val="000000"/>
        </w:rPr>
        <w:t xml:space="preserve"> akhono</w:t>
      </w:r>
      <w:r>
        <w:rPr>
          <w:color w:val="000000"/>
        </w:rPr>
        <w:t xml:space="preserve"> aslona</w:t>
      </w:r>
      <w:r>
        <w:br/>
      </w:r>
      <w:r>
        <w:rPr>
          <w:color w:val="00002A"/>
        </w:rPr>
        <w:t xml:space="preserve"> my</w:t>
      </w:r>
      <w:r>
        <w:rPr>
          <w:color w:val="00001C"/>
        </w:rPr>
        <w:t xml:space="preserve"> password</w:t>
      </w:r>
      <w:r>
        <w:rPr>
          <w:color w:val="060000"/>
        </w:rPr>
        <w:t xml:space="preserve"> is</w:t>
      </w:r>
      <w:r>
        <w:rPr>
          <w:color w:val="000001"/>
        </w:rPr>
        <w:t xml:space="preserve"> not</w:t>
      </w:r>
      <w:r>
        <w:rPr>
          <w:color w:val="000000"/>
        </w:rPr>
        <w:t xml:space="preserve"> working</w:t>
      </w:r>
      <w:r>
        <w:rPr>
          <w:color w:val="130000"/>
        </w:rPr>
        <w:t xml:space="preserve"> to</w:t>
      </w:r>
      <w:r>
        <w:rPr>
          <w:color w:val="000000"/>
        </w:rPr>
        <w:t xml:space="preserve"> reseat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1D0000"/>
        </w:rPr>
        <w:t xml:space="preserve"> i</w:t>
      </w:r>
      <w:r>
        <w:rPr>
          <w:color w:val="000000"/>
        </w:rPr>
        <w:t xml:space="preserve"> mentioned</w:t>
      </w:r>
      <w:r>
        <w:rPr>
          <w:color w:val="00002A"/>
        </w:rPr>
        <w:t xml:space="preserve"> my</w:t>
      </w:r>
      <w:r>
        <w:rPr>
          <w:color w:val="000001"/>
        </w:rPr>
        <w:t xml:space="preserve"> last</w:t>
      </w:r>
      <w:r>
        <w:rPr>
          <w:color w:val="000000"/>
        </w:rPr>
        <w:t xml:space="preserve"> recharge</w:t>
      </w:r>
      <w:r>
        <w:rPr>
          <w:color w:val="000000"/>
        </w:rPr>
        <w:t xml:space="preserve"> digit</w:t>
      </w:r>
      <w:r>
        <w:rPr>
          <w:color w:val="080000"/>
        </w:rPr>
        <w:t xml:space="preserve"> but</w:t>
      </w:r>
      <w:r>
        <w:rPr>
          <w:color w:val="000000"/>
        </w:rPr>
        <w:t xml:space="preserve"> its</w:t>
      </w:r>
      <w:r>
        <w:rPr>
          <w:color w:val="000001"/>
        </w:rPr>
        <w:t xml:space="preserve"> not</w:t>
      </w:r>
      <w:r>
        <w:rPr>
          <w:color w:val="000000"/>
        </w:rPr>
        <w:t xml:space="preserve"> working</w:t>
      </w:r>
      <w:r>
        <w:br/>
      </w:r>
      <w:r>
        <w:rPr>
          <w:color w:val="000000"/>
        </w:rPr>
        <w:t xml:space="preserve"> as</w:t>
      </w:r>
      <w:r>
        <w:rPr>
          <w:color w:val="1D0000"/>
        </w:rPr>
        <w:t xml:space="preserve"> i</w:t>
      </w:r>
      <w:r>
        <w:rPr>
          <w:color w:val="000000"/>
        </w:rPr>
        <w:t xml:space="preserve"> told</w:t>
      </w:r>
      <w:r>
        <w:rPr>
          <w:color w:val="1D0000"/>
        </w:rPr>
        <w:t xml:space="preserve"> i</w:t>
      </w:r>
      <w:r>
        <w:rPr>
          <w:color w:val="000000"/>
        </w:rPr>
        <w:t xml:space="preserve"> opened</w:t>
      </w:r>
      <w:r>
        <w:rPr>
          <w:color w:val="000000"/>
        </w:rPr>
        <w:t xml:space="preserve"> an</w:t>
      </w:r>
      <w:r>
        <w:rPr>
          <w:color w:val="000023"/>
        </w:rPr>
        <w:t xml:space="preserve"> account</w:t>
      </w:r>
      <w:r>
        <w:rPr>
          <w:color w:val="000000"/>
        </w:rPr>
        <w:t xml:space="preserve"> many</w:t>
      </w:r>
      <w:r>
        <w:rPr>
          <w:color w:val="000000"/>
        </w:rPr>
        <w:t xml:space="preserve"> months</w:t>
      </w:r>
      <w:r>
        <w:rPr>
          <w:color w:val="000000"/>
        </w:rPr>
        <w:t xml:space="preserve"> ago</w:t>
      </w:r>
      <w:r>
        <w:rPr>
          <w:color w:val="080000"/>
        </w:rPr>
        <w:t xml:space="preserve"> but</w:t>
      </w:r>
      <w:r>
        <w:rPr>
          <w:color w:val="000001"/>
        </w:rPr>
        <w:t xml:space="preserve"> now</w:t>
      </w:r>
      <w:r>
        <w:rPr>
          <w:color w:val="000003"/>
        </w:rPr>
        <w:t xml:space="preserve"> forgot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010000"/>
        </w:rPr>
        <w:t xml:space="preserve"> apu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1C"/>
        </w:rPr>
        <w:t xml:space="preserve"> password</w:t>
      </w:r>
      <w:r>
        <w:rPr>
          <w:color w:val="000016"/>
        </w:rPr>
        <w:t xml:space="preserve"> ta</w:t>
      </w:r>
      <w:r>
        <w:rPr>
          <w:color w:val="000004"/>
        </w:rPr>
        <w:t xml:space="preserve"> vhule</w:t>
      </w:r>
      <w:r>
        <w:rPr>
          <w:color w:val="00000F"/>
        </w:rPr>
        <w:t xml:space="preserve"> gesi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250000"/>
        </w:rPr>
        <w:t xml:space="preserve"> আমি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rPr>
          <w:color w:val="000009"/>
        </w:rPr>
        <w:t xml:space="preserve"> পাসওয়ার্ড</w:t>
      </w:r>
      <w:r>
        <w:rPr>
          <w:color w:val="000000"/>
        </w:rPr>
        <w:t xml:space="preserve"> চেঞ্জ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cacci</w:t>
      </w:r>
      <w:r>
        <w:br/>
      </w:r>
      <w:r>
        <w:rPr>
          <w:color w:val="000000"/>
        </w:rPr>
        <w:t xml:space="preserve"> পিন্ড</w:t>
      </w:r>
      <w:r>
        <w:rPr>
          <w:color w:val="00001C"/>
        </w:rPr>
        <w:t xml:space="preserve"> নাম্বার</w:t>
      </w:r>
      <w:r>
        <w:rPr>
          <w:color w:val="000001"/>
        </w:rPr>
        <w:t xml:space="preserve"> লগ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06"/>
        </w:rPr>
        <w:t xml:space="preserve"> need</w:t>
      </w:r>
      <w:r>
        <w:rPr>
          <w:color w:val="00002A"/>
        </w:rPr>
        <w:t xml:space="preserve"> my</w:t>
      </w:r>
      <w:r>
        <w:rPr>
          <w:color w:val="000003"/>
        </w:rPr>
        <w:t xml:space="preserve"> bkas</w:t>
      </w:r>
      <w:r>
        <w:rPr>
          <w:color w:val="0000FF"/>
        </w:rPr>
        <w:t xml:space="preserve"> pin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আটকে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030000"/>
        </w:rPr>
        <w:t xml:space="preserve"> hoiya</w:t>
      </w:r>
      <w:r>
        <w:rPr>
          <w:color w:val="130000"/>
        </w:rPr>
        <w:t xml:space="preserve"> gese</w:t>
      </w:r>
      <w:r>
        <w:rPr>
          <w:color w:val="000007"/>
        </w:rPr>
        <w:t xml:space="preserve"> akhon</w:t>
      </w:r>
      <w:r>
        <w:rPr>
          <w:color w:val="140000"/>
        </w:rPr>
        <w:t xml:space="preserve"> ki</w:t>
      </w:r>
      <w:r>
        <w:rPr>
          <w:color w:val="1C0000"/>
        </w:rPr>
        <w:t xml:space="preserve"> ami</w:t>
      </w:r>
      <w:r>
        <w:rPr>
          <w:color w:val="000000"/>
        </w:rPr>
        <w:t xml:space="preserve"> ad</w:t>
      </w:r>
      <w:r>
        <w:rPr>
          <w:color w:val="000000"/>
        </w:rPr>
        <w:t xml:space="preserve"> money</w:t>
      </w:r>
      <w:r>
        <w:rPr>
          <w:color w:val="00001E"/>
        </w:rPr>
        <w:t xml:space="preserve"> korte</w:t>
      </w:r>
      <w:r>
        <w:rPr>
          <w:color w:val="000000"/>
        </w:rPr>
        <w:t xml:space="preserve"> parmo</w:t>
      </w:r>
      <w:r>
        <w:br/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000016"/>
        </w:rPr>
        <w:t xml:space="preserve"> ta</w:t>
      </w:r>
      <w:r>
        <w:rPr>
          <w:color w:val="000057"/>
        </w:rPr>
        <w:t xml:space="preserve"> reset</w:t>
      </w:r>
      <w:r>
        <w:rPr>
          <w:color w:val="010000"/>
        </w:rPr>
        <w:t xml:space="preserve"> dite</w:t>
      </w:r>
      <w:r>
        <w:rPr>
          <w:color w:val="000001"/>
        </w:rPr>
        <w:t xml:space="preserve"> hoba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cod</w:t>
      </w:r>
      <w:r>
        <w:rPr>
          <w:color w:val="000000"/>
        </w:rPr>
        <w:t xml:space="preserve"> riset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000000"/>
        </w:rPr>
        <w:t xml:space="preserve"> unfortunately</w:t>
      </w:r>
      <w:r>
        <w:rPr>
          <w:color w:val="00002A"/>
        </w:rPr>
        <w:t xml:space="preserve"> my</w:t>
      </w:r>
      <w:r>
        <w:rPr>
          <w:color w:val="000000"/>
        </w:rPr>
        <w:t xml:space="preserve"> children</w:t>
      </w:r>
      <w:r>
        <w:rPr>
          <w:color w:val="000000"/>
        </w:rPr>
        <w:t xml:space="preserve"> many</w:t>
      </w:r>
      <w:r>
        <w:rPr>
          <w:color w:val="000000"/>
        </w:rPr>
        <w:t xml:space="preserve"> time</w:t>
      </w:r>
      <w:r>
        <w:rPr>
          <w:color w:val="000000"/>
        </w:rPr>
        <w:t xml:space="preserve"> dial</w:t>
      </w:r>
      <w:r>
        <w:rPr>
          <w:color w:val="000004"/>
        </w:rPr>
        <w:t xml:space="preserve"> wrong</w:t>
      </w:r>
      <w:r>
        <w:rPr>
          <w:color w:val="00001C"/>
        </w:rPr>
        <w:t xml:space="preserve"> password</w:t>
      </w:r>
      <w:r>
        <w:rPr>
          <w:color w:val="000001"/>
        </w:rPr>
        <w:t xml:space="preserve"> now</w:t>
      </w:r>
      <w:r>
        <w:rPr>
          <w:color w:val="1D0000"/>
        </w:rPr>
        <w:t xml:space="preserve"> i</w:t>
      </w:r>
      <w:r>
        <w:rPr>
          <w:color w:val="000000"/>
        </w:rPr>
        <w:t xml:space="preserve"> lost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1C"/>
        </w:rPr>
        <w:t xml:space="preserve"> password</w:t>
      </w:r>
      <w:r>
        <w:rPr>
          <w:color w:val="080000"/>
        </w:rPr>
        <w:t xml:space="preserve"> but</w:t>
      </w:r>
      <w:r>
        <w:rPr>
          <w:color w:val="1D0000"/>
        </w:rPr>
        <w:t xml:space="preserve"> i</w:t>
      </w:r>
      <w:r>
        <w:rPr>
          <w:color w:val="000000"/>
        </w:rPr>
        <w:t xml:space="preserve"> don't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1C"/>
        </w:rPr>
        <w:t xml:space="preserve"> password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লাস্ট</w:t>
      </w:r>
      <w:r>
        <w:rPr>
          <w:color w:val="000000"/>
        </w:rPr>
        <w:t xml:space="preserve"> লেনদেন</w:t>
      </w:r>
      <w:r>
        <w:rPr>
          <w:color w:val="000003"/>
        </w:rPr>
        <w:t xml:space="preserve"> মনে</w:t>
      </w:r>
      <w:r>
        <w:rPr>
          <w:color w:val="000001"/>
        </w:rPr>
        <w:t xml:space="preserve"> নাই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সমস্যা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30000"/>
        </w:rPr>
        <w:t xml:space="preserve"> একটু</w:t>
      </w:r>
      <w:r>
        <w:rPr>
          <w:color w:val="000008"/>
        </w:rPr>
        <w:t xml:space="preserve"> ঠিক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দিন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অ্যাকাউন্ট</w:t>
      </w:r>
      <w:r>
        <w:rPr>
          <w:color w:val="0E0000"/>
        </w:rPr>
        <w:t xml:space="preserve"> এর</w:t>
      </w:r>
      <w:r>
        <w:rPr>
          <w:color w:val="000000"/>
        </w:rPr>
        <w:t xml:space="preserve"> পার্সওয়ার্ড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যাওয়ার</w:t>
      </w:r>
      <w:r>
        <w:rPr>
          <w:color w:val="030000"/>
        </w:rPr>
        <w:t xml:space="preserve"> কারণে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5"/>
        </w:rPr>
        <w:t xml:space="preserve"> সমস্যা</w:t>
      </w:r>
      <w:r>
        <w:rPr>
          <w:color w:val="000003"/>
        </w:rPr>
        <w:t xml:space="preserve"> হচ্ছে</w:t>
      </w:r>
      <w:r>
        <w:br/>
      </w:r>
      <w:r>
        <w:rPr>
          <w:color w:val="110000"/>
        </w:rPr>
        <w:t xml:space="preserve"> sir</w:t>
      </w:r>
      <w:r>
        <w:rPr>
          <w:color w:val="000000"/>
        </w:rPr>
        <w:t xml:space="preserve"> mam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0C"/>
        </w:rPr>
        <w:t xml:space="preserve"> locked</w:t>
      </w:r>
      <w:r>
        <w:rPr>
          <w:color w:val="040000"/>
        </w:rPr>
        <w:t xml:space="preserve"> how</w:t>
      </w:r>
      <w:r>
        <w:rPr>
          <w:color w:val="000005"/>
        </w:rPr>
        <w:t xml:space="preserve"> can</w:t>
      </w:r>
      <w:r>
        <w:rPr>
          <w:color w:val="030000"/>
        </w:rPr>
        <w:t xml:space="preserve"> it</w:t>
      </w:r>
      <w:r>
        <w:rPr>
          <w:color w:val="000000"/>
        </w:rPr>
        <w:t xml:space="preserve"> be</w:t>
      </w:r>
      <w:r>
        <w:rPr>
          <w:color w:val="000001"/>
        </w:rPr>
        <w:t xml:space="preserve"> recover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হশে</w:t>
      </w:r>
      <w:r>
        <w:rPr>
          <w:color w:val="00003B"/>
        </w:rPr>
        <w:t xml:space="preserve"> গেছে</w:t>
      </w:r>
      <w:r>
        <w:br/>
      </w:r>
      <w:r>
        <w:rPr>
          <w:color w:val="040000"/>
        </w:rPr>
        <w:t xml:space="preserve"> how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rPr>
          <w:color w:val="000000"/>
        </w:rPr>
        <w:t xml:space="preserve"> others</w:t>
      </w:r>
      <w:r>
        <w:rPr>
          <w:color w:val="000023"/>
        </w:rPr>
        <w:t xml:space="preserve"> account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10000"/>
        </w:rPr>
        <w:t xml:space="preserve"> ektu</w:t>
      </w:r>
      <w:r>
        <w:rPr>
          <w:color w:val="000005"/>
        </w:rPr>
        <w:t xml:space="preserve"> rest</w:t>
      </w:r>
      <w:r>
        <w:rPr>
          <w:color w:val="060000"/>
        </w:rPr>
        <w:t xml:space="preserve"> kora</w:t>
      </w:r>
      <w:r>
        <w:rPr>
          <w:color w:val="000000"/>
        </w:rPr>
        <w:t xml:space="preserve"> lagto</w:t>
      </w:r>
      <w:r>
        <w:rPr>
          <w:color w:val="000000"/>
        </w:rPr>
        <w:t xml:space="preserve"> khub</w:t>
      </w:r>
      <w:r>
        <w:rPr>
          <w:color w:val="000000"/>
        </w:rPr>
        <w:t xml:space="preserve"> emergency</w:t>
      </w:r>
      <w:r>
        <w:rPr>
          <w:color w:val="000003"/>
        </w:rPr>
        <w:t xml:space="preserve"> problem</w:t>
      </w:r>
      <w:r>
        <w:rPr>
          <w:color w:val="020000"/>
        </w:rPr>
        <w:t xml:space="preserve"> pls</w:t>
      </w:r>
      <w:r>
        <w:rPr>
          <w:color w:val="010000"/>
        </w:rPr>
        <w:t xml:space="preserve"> ektu</w:t>
      </w:r>
      <w:r>
        <w:rPr>
          <w:color w:val="000000"/>
        </w:rPr>
        <w:t xml:space="preserve"> dekhn</w:t>
      </w:r>
      <w:r>
        <w:br/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1"/>
        </w:rPr>
        <w:t xml:space="preserve"> দেখায়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00001"/>
        </w:rPr>
        <w:t xml:space="preserve"> giye</w:t>
      </w:r>
      <w:r>
        <w:rPr>
          <w:color w:val="000000"/>
        </w:rPr>
        <w:t xml:space="preserve"> che</w:t>
      </w:r>
      <w:r>
        <w:br/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23"/>
        </w:rPr>
        <w:t xml:space="preserve"> account</w:t>
      </w:r>
      <w:r>
        <w:rPr>
          <w:color w:val="000000"/>
        </w:rPr>
        <w:t xml:space="preserve"> log</w:t>
      </w:r>
      <w:r>
        <w:rPr>
          <w:color w:val="000000"/>
        </w:rPr>
        <w:t xml:space="preserve"> hyece</w:t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10000"/>
        </w:rPr>
        <w:t xml:space="preserve"> dite</w:t>
      </w:r>
      <w:r>
        <w:rPr>
          <w:color w:val="000006"/>
        </w:rPr>
        <w:t xml:space="preserve"> cai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onno</w:t>
      </w:r>
      <w:r>
        <w:rPr>
          <w:color w:val="010000"/>
        </w:rPr>
        <w:t xml:space="preserve"> ekta</w:t>
      </w:r>
      <w:r>
        <w:rPr>
          <w:color w:val="00001F"/>
        </w:rPr>
        <w:t xml:space="preserve"> number</w:t>
      </w:r>
      <w:r>
        <w:rPr>
          <w:color w:val="070000"/>
        </w:rPr>
        <w:t xml:space="preserve"> a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60000"/>
        </w:rPr>
        <w:t xml:space="preserve"> kora</w:t>
      </w:r>
      <w:r>
        <w:rPr>
          <w:color w:val="000000"/>
        </w:rPr>
        <w:t xml:space="preserve"> ache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br/>
      </w:r>
      <w:r>
        <w:rPr>
          <w:color w:val="000001"/>
        </w:rPr>
        <w:t xml:space="preserve"> ei</w:t>
      </w:r>
      <w:r>
        <w:rPr>
          <w:color w:val="00001F"/>
        </w:rPr>
        <w:t xml:space="preserve"> number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000000"/>
        </w:rPr>
        <w:t xml:space="preserve"> gaca</w:t>
      </w:r>
      <w:r>
        <w:rPr>
          <w:color w:val="000001"/>
        </w:rPr>
        <w:t xml:space="preserve"> acount</w:t>
      </w:r>
      <w:r>
        <w:rPr>
          <w:color w:val="000016"/>
        </w:rPr>
        <w:t xml:space="preserve"> ta</w:t>
      </w:r>
      <w:r>
        <w:rPr>
          <w:color w:val="010000"/>
        </w:rPr>
        <w:t xml:space="preserve"> abar</w:t>
      </w:r>
      <w:r>
        <w:rPr>
          <w:color w:val="000000"/>
        </w:rPr>
        <w:t xml:space="preserve"> active</w:t>
      </w:r>
      <w:r>
        <w:rPr>
          <w:color w:val="000004"/>
        </w:rPr>
        <w:t xml:space="preserve"> kivabe</w:t>
      </w:r>
      <w:r>
        <w:rPr>
          <w:color w:val="000016"/>
        </w:rPr>
        <w:t xml:space="preserve"> korbo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4"/>
        </w:rPr>
        <w:t xml:space="preserve"> e</w:t>
      </w:r>
      <w:r>
        <w:rPr>
          <w:color w:val="0000FF"/>
        </w:rPr>
        <w:t xml:space="preserve"> pin</w:t>
      </w:r>
      <w:r>
        <w:rPr>
          <w:color w:val="000008"/>
        </w:rPr>
        <w:t xml:space="preserve"> vul</w:t>
      </w:r>
      <w:r>
        <w:rPr>
          <w:color w:val="000000"/>
        </w:rPr>
        <w:t xml:space="preserve"> hoyesilo</w:t>
      </w:r>
      <w:r>
        <w:br/>
      </w:r>
      <w:r>
        <w:rPr>
          <w:color w:val="050000"/>
        </w:rPr>
        <w:t xml:space="preserve"> amer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6"/>
        </w:rPr>
        <w:t xml:space="preserve"> forget</w:t>
      </w:r>
      <w:r>
        <w:rPr>
          <w:color w:val="000005"/>
        </w:rPr>
        <w:t xml:space="preserve"> korta</w:t>
      </w:r>
      <w:r>
        <w:rPr>
          <w:color w:val="000001"/>
        </w:rPr>
        <w:t xml:space="preserve"> hoba</w:t>
      </w:r>
      <w:r>
        <w:br/>
      </w:r>
      <w:r>
        <w:rPr>
          <w:color w:val="000000"/>
        </w:rPr>
        <w:t xml:space="preserve"> পিনভূলে</w:t>
      </w:r>
      <w:r>
        <w:rPr>
          <w:color w:val="00003C"/>
        </w:rPr>
        <w:t xml:space="preserve"> গেছি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rPr>
          <w:color w:val="080000"/>
        </w:rPr>
        <w:t xml:space="preserve"> but</w:t>
      </w:r>
      <w:r>
        <w:rPr>
          <w:color w:val="000001"/>
        </w:rPr>
        <w:t xml:space="preserve"> last</w:t>
      </w:r>
      <w:r>
        <w:rPr>
          <w:color w:val="000000"/>
        </w:rPr>
        <w:t xml:space="preserve"> len</w:t>
      </w:r>
      <w:r>
        <w:rPr>
          <w:color w:val="040000"/>
        </w:rPr>
        <w:t xml:space="preserve"> den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hohe</w:t>
      </w:r>
      <w:r>
        <w:rPr>
          <w:color w:val="090000"/>
        </w:rPr>
        <w:t xml:space="preserve"> gece</w:t>
      </w:r>
      <w:r>
        <w:br/>
      </w:r>
      <w:r>
        <w:rPr>
          <w:color w:val="0000FF"/>
        </w:rPr>
        <w:t xml:space="preserve"> pin</w:t>
      </w:r>
      <w:r>
        <w:rPr>
          <w:color w:val="000001"/>
        </w:rPr>
        <w:t xml:space="preserve"> vola</w:t>
      </w:r>
      <w:r>
        <w:rPr>
          <w:color w:val="000000"/>
        </w:rPr>
        <w:t xml:space="preserve"> ga</w:t>
      </w:r>
      <w:r>
        <w:rPr>
          <w:color w:val="000000"/>
        </w:rPr>
        <w:t xml:space="preserve"> c</w:t>
      </w:r>
      <w:r>
        <w:br/>
      </w:r>
      <w:r>
        <w:rPr>
          <w:color w:val="00001C"/>
        </w:rPr>
        <w:t xml:space="preserve"> password</w:t>
      </w:r>
      <w:r>
        <w:rPr>
          <w:color w:val="000000"/>
        </w:rPr>
        <w:t xml:space="preserve"> plm</w:t>
      </w:r>
      <w:r>
        <w:br/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000002"/>
        </w:rPr>
        <w:t xml:space="preserve"> hoise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korben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00"/>
        </w:rPr>
        <w:t xml:space="preserve"> show</w:t>
      </w:r>
      <w:r>
        <w:rPr>
          <w:color w:val="000000"/>
        </w:rPr>
        <w:t xml:space="preserve"> invalid</w:t>
      </w:r>
      <w:r>
        <w:rPr>
          <w:color w:val="00001C"/>
        </w:rPr>
        <w:t xml:space="preserve"> password</w:t>
      </w:r>
      <w:r>
        <w:rPr>
          <w:color w:val="060000"/>
        </w:rPr>
        <w:t xml:space="preserve"> please</w:t>
      </w:r>
      <w:r>
        <w:rPr>
          <w:color w:val="000001"/>
        </w:rPr>
        <w:t xml:space="preserve"> solve</w:t>
      </w:r>
      <w:r>
        <w:rPr>
          <w:color w:val="030000"/>
        </w:rPr>
        <w:t xml:space="preserve"> it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bloc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rPr>
          <w:color w:val="25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rPr>
          <w:color w:val="000016"/>
        </w:rPr>
        <w:t xml:space="preserve"> এখন</w:t>
      </w:r>
      <w:r>
        <w:br/>
      </w:r>
      <w:r>
        <w:rPr>
          <w:color w:val="000000"/>
        </w:rPr>
        <w:t xml:space="preserve"> ame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0"/>
        </w:rPr>
        <w:t xml:space="preserve"> pic</w:t>
      </w:r>
      <w:r>
        <w:rPr>
          <w:color w:val="000001"/>
        </w:rPr>
        <w:t xml:space="preserve"> vola</w:t>
      </w:r>
      <w:r>
        <w:rPr>
          <w:color w:val="080000"/>
        </w:rPr>
        <w:t xml:space="preserve"> gase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5"/>
        </w:rPr>
        <w:t xml:space="preserve"> korta</w:t>
      </w:r>
      <w:r>
        <w:rPr>
          <w:color w:val="000000"/>
        </w:rPr>
        <w:t xml:space="preserve"> chasse</w:t>
      </w:r>
      <w:r>
        <w:rPr>
          <w:color w:val="000000"/>
        </w:rPr>
        <w:t xml:space="preserve"> plese</w:t>
      </w:r>
      <w:r>
        <w:rPr>
          <w:color w:val="000000"/>
        </w:rPr>
        <w:t xml:space="preserve"> halp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নামবার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06"/>
        </w:rPr>
        <w:t xml:space="preserve"> vula</w:t>
      </w:r>
      <w:r>
        <w:rPr>
          <w:color w:val="000000"/>
        </w:rPr>
        <w:t xml:space="preserve"> gayasi</w:t>
      </w:r>
      <w:r>
        <w:rPr>
          <w:color w:val="130000"/>
        </w:rPr>
        <w:t xml:space="preserve"> to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00"/>
        </w:rPr>
        <w:t xml:space="preserve"> active</w:t>
      </w:r>
      <w:r>
        <w:rPr>
          <w:color w:val="000000"/>
        </w:rPr>
        <w:t xml:space="preserve"> nay</w:t>
      </w:r>
      <w:r>
        <w:br/>
      </w:r>
      <w:r>
        <w:rPr>
          <w:color w:val="000008"/>
        </w:rPr>
        <w:t xml:space="preserve"> bikas</w:t>
      </w:r>
      <w:r>
        <w:rPr>
          <w:color w:val="00001C"/>
        </w:rPr>
        <w:t xml:space="preserve"> password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510000"/>
        </w:rPr>
        <w:t xml:space="preserve"> amar</w:t>
      </w:r>
      <w:r>
        <w:rPr>
          <w:color w:val="000003"/>
        </w:rPr>
        <w:t xml:space="preserve"> bkas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0"/>
        </w:rPr>
        <w:t xml:space="preserve"> resset</w:t>
      </w:r>
      <w:r>
        <w:rPr>
          <w:color w:val="000000"/>
        </w:rPr>
        <w:t xml:space="preserve"> krte</w:t>
      </w:r>
      <w:r>
        <w:rPr>
          <w:color w:val="000006"/>
        </w:rPr>
        <w:t xml:space="preserve"> cai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ব্লোক</w:t>
      </w:r>
      <w:r>
        <w:rPr>
          <w:color w:val="000000"/>
        </w:rPr>
        <w:t xml:space="preserve"> জয়ে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000000"/>
        </w:rPr>
        <w:t xml:space="preserve"> আপনার</w:t>
      </w:r>
      <w:r>
        <w:rPr>
          <w:color w:val="000004"/>
        </w:rPr>
        <w:t xml:space="preserve"> সাহায্য</w:t>
      </w:r>
      <w:r>
        <w:rPr>
          <w:color w:val="00000E"/>
        </w:rPr>
        <w:t xml:space="preserve"> চাই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0C"/>
        </w:rPr>
        <w:t xml:space="preserve"> locked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হয়</w:t>
      </w:r>
      <w:r>
        <w:rPr>
          <w:color w:val="00003B"/>
        </w:rPr>
        <w:t xml:space="preserve"> গেছে</w:t>
      </w:r>
      <w:r>
        <w:br/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1"/>
        </w:rPr>
        <w:t xml:space="preserve"> দেখায়</w:t>
      </w:r>
      <w:r>
        <w:br/>
      </w:r>
      <w:r>
        <w:rPr>
          <w:color w:val="070000"/>
        </w:rPr>
        <w:t xml:space="preserve"> ভাই</w:t>
      </w:r>
      <w:r>
        <w:rPr>
          <w:color w:val="000000"/>
        </w:rPr>
        <w:t xml:space="preserve"> হঠাত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বিকশ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কোডটি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হযে</w:t>
      </w:r>
      <w:r>
        <w:rPr>
          <w:color w:val="00003B"/>
        </w:rPr>
        <w:t xml:space="preserve"> গেছে</w:t>
      </w:r>
      <w:r>
        <w:br/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60000"/>
        </w:rPr>
        <w:t xml:space="preserve"> is</w:t>
      </w:r>
      <w:r>
        <w:rPr>
          <w:color w:val="000039"/>
        </w:rPr>
        <w:t xml:space="preserve"> lock</w:t>
      </w:r>
      <w:r>
        <w:br/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110000"/>
        </w:rPr>
        <w:t xml:space="preserve"> sir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koray</w:t>
      </w:r>
      <w:r>
        <w:rPr>
          <w:color w:val="010000"/>
        </w:rPr>
        <w:t xml:space="preserve"> dan</w:t>
      </w:r>
      <w:r>
        <w:br/>
      </w:r>
      <w:r>
        <w:rPr>
          <w:color w:val="1D0000"/>
        </w:rPr>
        <w:t xml:space="preserve"> i</w:t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000000"/>
        </w:rPr>
        <w:t xml:space="preserve"> আপু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আকাওউন্ট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আচ্ছা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30"/>
        </w:rPr>
        <w:t xml:space="preserve"> রিসেট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0D"/>
        </w:rPr>
        <w:t xml:space="preserve"> না</w:t>
      </w:r>
      <w:r>
        <w:rPr>
          <w:color w:val="000001"/>
        </w:rPr>
        <w:t xml:space="preserve"> কেন</w:t>
      </w:r>
      <w:r>
        <w:br/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একটি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06"/>
        </w:rPr>
        <w:t xml:space="preserve"> পাসওয়ার্ড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000007"/>
        </w:rPr>
        <w:t xml:space="preserve"> বিকাশে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60000"/>
        </w:rPr>
        <w:t xml:space="preserve"> is</w:t>
      </w:r>
      <w:r>
        <w:rPr>
          <w:color w:val="00000C"/>
        </w:rPr>
        <w:t xml:space="preserve"> locked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হয়েগেঠে</w:t>
      </w:r>
      <w:r>
        <w:br/>
      </w:r>
      <w:r>
        <w:rPr>
          <w:color w:val="010000"/>
        </w:rPr>
        <w:t xml:space="preserve"> ji</w:t>
      </w:r>
      <w:r>
        <w:rPr>
          <w:color w:val="1C0000"/>
        </w:rPr>
        <w:t xml:space="preserve"> ami</w:t>
      </w:r>
      <w:r>
        <w:rPr>
          <w:color w:val="000001"/>
        </w:rPr>
        <w:t xml:space="preserve"> new</w:t>
      </w:r>
      <w:r>
        <w:rPr>
          <w:color w:val="000023"/>
        </w:rPr>
        <w:t xml:space="preserve"> account</w:t>
      </w:r>
      <w:r>
        <w:rPr>
          <w:color w:val="000000"/>
        </w:rPr>
        <w:t xml:space="preserve"> open</w:t>
      </w:r>
      <w:r>
        <w:rPr>
          <w:color w:val="000016"/>
        </w:rPr>
        <w:t xml:space="preserve"> korbo</w:t>
      </w:r>
      <w:r>
        <w:rPr>
          <w:color w:val="080000"/>
        </w:rPr>
        <w:t xml:space="preserve"> but</w:t>
      </w:r>
      <w:r>
        <w:rPr>
          <w:color w:val="00001C"/>
        </w:rPr>
        <w:t xml:space="preserve"> password</w:t>
      </w:r>
      <w:r>
        <w:rPr>
          <w:color w:val="000001"/>
        </w:rPr>
        <w:t xml:space="preserve"> set</w:t>
      </w:r>
      <w:r>
        <w:rPr>
          <w:color w:val="010000"/>
        </w:rPr>
        <w:t xml:space="preserve"> korar</w:t>
      </w:r>
      <w:r>
        <w:rPr>
          <w:color w:val="000000"/>
        </w:rPr>
        <w:t xml:space="preserve"> jnno</w:t>
      </w:r>
      <w:r>
        <w:rPr>
          <w:color w:val="000000"/>
        </w:rPr>
        <w:t xml:space="preserve"> customar</w:t>
      </w:r>
      <w:r>
        <w:rPr>
          <w:color w:val="000000"/>
        </w:rPr>
        <w:t xml:space="preserve"> care</w:t>
      </w:r>
      <w:r>
        <w:rPr>
          <w:color w:val="070000"/>
        </w:rPr>
        <w:t xml:space="preserve"> a</w:t>
      </w:r>
      <w:r>
        <w:rPr>
          <w:color w:val="000000"/>
        </w:rPr>
        <w:t xml:space="preserve"> kotha</w:t>
      </w:r>
      <w:r>
        <w:rPr>
          <w:color w:val="000000"/>
        </w:rPr>
        <w:t xml:space="preserve"> bolte</w:t>
      </w:r>
      <w:r>
        <w:rPr>
          <w:color w:val="000000"/>
        </w:rPr>
        <w:t xml:space="preserve"> boltace</w:t>
      </w:r>
      <w:r>
        <w:br/>
      </w:r>
      <w:r>
        <w:rPr>
          <w:color w:val="0000FF"/>
        </w:rPr>
        <w:t xml:space="preserve"> pin</w:t>
      </w:r>
      <w:r>
        <w:rPr>
          <w:color w:val="000003"/>
        </w:rPr>
        <w:t xml:space="preserve"> problem</w:t>
      </w:r>
      <w:r>
        <w:br/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0000D"/>
        </w:rPr>
        <w:t xml:space="preserve"> হয়েছে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পিনটি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B0000"/>
        </w:rPr>
        <w:t xml:space="preserve"> স্যার</w:t>
      </w:r>
      <w:r>
        <w:rPr>
          <w:color w:val="000000"/>
        </w:rPr>
        <w:t xml:space="preserve"> হ্যাপমি</w:t>
      </w:r>
      <w:r>
        <w:rPr>
          <w:color w:val="0B0000"/>
        </w:rPr>
        <w:t xml:space="preserve"> স্যার</w:t>
      </w:r>
      <w:r>
        <w:br/>
      </w:r>
      <w:r>
        <w:rPr>
          <w:color w:val="000000"/>
        </w:rPr>
        <w:t xml:space="preserve"> bro</w:t>
      </w:r>
      <w:r>
        <w:rPr>
          <w:color w:val="1D0000"/>
        </w:rPr>
        <w:t xml:space="preserve"> i</w:t>
      </w:r>
      <w:r>
        <w:rPr>
          <w:color w:val="000003"/>
        </w:rPr>
        <w:t xml:space="preserve"> forgot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00004"/>
        </w:rPr>
        <w:t xml:space="preserve"> kivabe</w:t>
      </w:r>
      <w:r>
        <w:rPr>
          <w:color w:val="000001"/>
        </w:rPr>
        <w:t xml:space="preserve"> solve</w:t>
      </w:r>
      <w:r>
        <w:rPr>
          <w:color w:val="000016"/>
        </w:rPr>
        <w:t xml:space="preserve"> korbo</w:t>
      </w:r>
      <w:r>
        <w:br/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000006"/>
        </w:rPr>
        <w:t xml:space="preserve"> পাসওয়ার্ড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দেয়ায়</w:t>
      </w:r>
      <w:r>
        <w:rPr>
          <w:color w:val="000014"/>
        </w:rPr>
        <w:t xml:space="preserve"> ব্লক</w:t>
      </w:r>
      <w:r>
        <w:rPr>
          <w:color w:val="110000"/>
        </w:rPr>
        <w:t xml:space="preserve"> করে</w:t>
      </w:r>
      <w:r>
        <w:rPr>
          <w:color w:val="000001"/>
        </w:rPr>
        <w:t xml:space="preserve"> দেওয়া</w:t>
      </w:r>
      <w:r>
        <w:rPr>
          <w:color w:val="00000D"/>
        </w:rPr>
        <w:t xml:space="preserve"> হয়েছে</w:t>
      </w:r>
      <w:r>
        <w:br/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00"/>
        </w:rPr>
        <w:t xml:space="preserve"> pink</w:t>
      </w:r>
      <w:r>
        <w:rPr>
          <w:color w:val="000007"/>
        </w:rPr>
        <w:t xml:space="preserve"> code</w:t>
      </w:r>
      <w:r>
        <w:rPr>
          <w:color w:val="000016"/>
        </w:rPr>
        <w:t xml:space="preserve"> ta</w:t>
      </w:r>
      <w:r>
        <w:rPr>
          <w:color w:val="000002"/>
        </w:rPr>
        <w:t xml:space="preserve"> vole</w:t>
      </w:r>
      <w:r>
        <w:rPr>
          <w:color w:val="130000"/>
        </w:rPr>
        <w:t xml:space="preserve"> gese</w:t>
      </w:r>
      <w:r>
        <w:rPr>
          <w:color w:val="030000"/>
        </w:rPr>
        <w:t xml:space="preserve"> vaiya</w:t>
      </w:r>
      <w:r>
        <w:rPr>
          <w:color w:val="000001"/>
        </w:rPr>
        <w:t xml:space="preserve"> akhn</w:t>
      </w:r>
      <w:r>
        <w:rPr>
          <w:color w:val="140000"/>
        </w:rPr>
        <w:t xml:space="preserve"> ki</w:t>
      </w:r>
      <w:r>
        <w:rPr>
          <w:color w:val="000009"/>
        </w:rPr>
        <w:t xml:space="preserve"> kore</w:t>
      </w:r>
      <w:r>
        <w:rPr>
          <w:color w:val="000000"/>
        </w:rPr>
        <w:t xml:space="preserve"> paowa</w:t>
      </w:r>
      <w:r>
        <w:rPr>
          <w:color w:val="000000"/>
        </w:rPr>
        <w:t xml:space="preserve"> jabe</w:t>
      </w:r>
      <w:r>
        <w:rPr>
          <w:color w:val="000012"/>
        </w:rPr>
        <w:t xml:space="preserve"> bikash</w:t>
      </w:r>
      <w:r>
        <w:rPr>
          <w:color w:val="000000"/>
        </w:rPr>
        <w:t xml:space="preserve"> accont</w:t>
      </w:r>
      <w:r>
        <w:rPr>
          <w:color w:val="160000"/>
        </w:rPr>
        <w:t xml:space="preserve"> er</w:t>
      </w:r>
      <w:r>
        <w:rPr>
          <w:color w:val="000000"/>
        </w:rPr>
        <w:t xml:space="preserve"> pink</w:t>
      </w:r>
      <w:r>
        <w:rPr>
          <w:color w:val="000007"/>
        </w:rPr>
        <w:t xml:space="preserve"> code</w:t>
      </w:r>
      <w:r>
        <w:rPr>
          <w:color w:val="000016"/>
        </w:rPr>
        <w:t xml:space="preserve"> ta</w:t>
      </w:r>
      <w:r>
        <w:rPr>
          <w:color w:val="000000"/>
        </w:rPr>
        <w:t xml:space="preserve"> pleaswe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050000"/>
        </w:rPr>
        <w:t xml:space="preserve"> vai</w:t>
      </w:r>
      <w:r>
        <w:br/>
      </w:r>
      <w:r>
        <w:rPr>
          <w:color w:val="00001C"/>
        </w:rPr>
        <w:t xml:space="preserve"> password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9"/>
        </w:rPr>
        <w:t xml:space="preserve"> কিভাবে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rPr>
          <w:color w:val="000004"/>
        </w:rPr>
        <w:t xml:space="preserve"> সাহায্য</w:t>
      </w:r>
      <w:r>
        <w:rPr>
          <w:color w:val="030000"/>
        </w:rPr>
        <w:t xml:space="preserve"> করুন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রিসিভ</w:t>
      </w:r>
      <w:r>
        <w:rPr>
          <w:color w:val="280000"/>
        </w:rPr>
        <w:t xml:space="preserve"> করতে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00"/>
        </w:rPr>
        <w:t xml:space="preserve"> রিসের্ট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60000"/>
        </w:rPr>
        <w:t xml:space="preserve"> is</w:t>
      </w:r>
      <w:r>
        <w:rPr>
          <w:color w:val="00000C"/>
        </w:rPr>
        <w:t xml:space="preserve"> locked</w:t>
      </w:r>
      <w:r>
        <w:br/>
      </w:r>
      <w:r>
        <w:rPr>
          <w:color w:val="050000"/>
        </w:rPr>
        <w:t xml:space="preserve"> amer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</w:t>
      </w:r>
      <w:r>
        <w:rPr>
          <w:color w:val="000016"/>
        </w:rPr>
        <w:t xml:space="preserve"> ta</w:t>
      </w:r>
      <w:r>
        <w:rPr>
          <w:color w:val="000001"/>
        </w:rPr>
        <w:t xml:space="preserve"> hoba</w:t>
      </w:r>
      <w:r>
        <w:br/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0"/>
        </w:rPr>
        <w:t xml:space="preserve"> vulegei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br/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rPr>
          <w:color w:val="000012"/>
        </w:rPr>
        <w:t xml:space="preserve"> bikash</w:t>
      </w:r>
      <w:r>
        <w:rPr>
          <w:color w:val="000000"/>
        </w:rPr>
        <w:t xml:space="preserve"> i'd</w:t>
      </w:r>
      <w:r>
        <w:rPr>
          <w:color w:val="000039"/>
        </w:rPr>
        <w:t xml:space="preserve"> lock</w:t>
      </w:r>
      <w:r>
        <w:rPr>
          <w:color w:val="000004"/>
        </w:rPr>
        <w:t xml:space="preserve"> hoice</w:t>
      </w:r>
      <w:r>
        <w:br/>
      </w:r>
      <w:r>
        <w:rPr>
          <w:color w:val="050000"/>
        </w:rPr>
        <w:t xml:space="preserve"> amer</w:t>
      </w:r>
      <w:r>
        <w:rPr>
          <w:color w:val="000000"/>
        </w:rPr>
        <w:t xml:space="preserve"> pasword</w:t>
      </w:r>
      <w:r>
        <w:rPr>
          <w:color w:val="000001"/>
        </w:rPr>
        <w:t xml:space="preserve"> bhule</w:t>
      </w:r>
      <w:r>
        <w:rPr>
          <w:color w:val="00000F"/>
        </w:rPr>
        <w:t xml:space="preserve"> gesi</w:t>
      </w:r>
      <w:r>
        <w:br/>
      </w:r>
      <w:r>
        <w:rPr>
          <w:color w:val="1C0000"/>
        </w:rPr>
        <w:t xml:space="preserve"> ami</w:t>
      </w:r>
      <w:r>
        <w:rPr>
          <w:color w:val="00005E"/>
        </w:rPr>
        <w:t xml:space="preserve"> bkash</w:t>
      </w:r>
      <w:r>
        <w:rPr>
          <w:color w:val="000001"/>
        </w:rPr>
        <w:t xml:space="preserve"> acount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0"/>
        </w:rPr>
        <w:t xml:space="preserve"> vile</w:t>
      </w:r>
      <w:r>
        <w:rPr>
          <w:color w:val="090000"/>
        </w:rPr>
        <w:t xml:space="preserve"> gece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30"/>
        </w:rPr>
        <w:t xml:space="preserve"> রিসেট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1"/>
        </w:rPr>
        <w:t xml:space="preserve"> nambar</w:t>
      </w:r>
      <w:r>
        <w:rPr>
          <w:color w:val="000005"/>
        </w:rPr>
        <w:t xml:space="preserve"> ti</w:t>
      </w:r>
      <w:r>
        <w:rPr>
          <w:color w:val="000000"/>
        </w:rPr>
        <w:t xml:space="preserve"> vuli</w:t>
      </w:r>
      <w:r>
        <w:rPr>
          <w:color w:val="000000"/>
        </w:rPr>
        <w:t xml:space="preserve"> giche</w:t>
      </w:r>
      <w:r>
        <w:rPr>
          <w:color w:val="110000"/>
        </w:rPr>
        <w:t xml:space="preserve"> sir</w:t>
      </w:r>
      <w:r>
        <w:rPr>
          <w:color w:val="000004"/>
        </w:rPr>
        <w:t xml:space="preserve"> kivabe</w:t>
      </w:r>
      <w:r>
        <w:rPr>
          <w:color w:val="0000FF"/>
        </w:rPr>
        <w:t xml:space="preserve"> pin</w:t>
      </w:r>
      <w:r>
        <w:rPr>
          <w:color w:val="000005"/>
        </w:rPr>
        <w:t xml:space="preserve"> ti</w:t>
      </w:r>
      <w:r>
        <w:rPr>
          <w:color w:val="000057"/>
        </w:rPr>
        <w:t xml:space="preserve"> reset</w:t>
      </w:r>
      <w:r>
        <w:rPr>
          <w:color w:val="000000"/>
        </w:rPr>
        <w:t xml:space="preserve"> khorbo</w:t>
      </w:r>
      <w:r>
        <w:br/>
      </w:r>
      <w:r>
        <w:rPr>
          <w:color w:val="110000"/>
        </w:rPr>
        <w:t xml:space="preserve"> sir</w:t>
      </w:r>
      <w:r>
        <w:rPr>
          <w:color w:val="000008"/>
        </w:rPr>
        <w:t xml:space="preserve"> bikas</w:t>
      </w:r>
      <w:r>
        <w:rPr>
          <w:color w:val="00001C"/>
        </w:rPr>
        <w:t xml:space="preserve"> password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050000"/>
        </w:rPr>
        <w:t xml:space="preserve"> hello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60000"/>
        </w:rPr>
        <w:t xml:space="preserve"> is</w:t>
      </w:r>
      <w:r>
        <w:rPr>
          <w:color w:val="000039"/>
        </w:rPr>
        <w:t xml:space="preserve"> lock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1"/>
        </w:rPr>
        <w:t xml:space="preserve"> দেখায়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C"/>
        </w:rPr>
        <w:t xml:space="preserve"> করবো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br/>
      </w:r>
      <w:r>
        <w:rPr>
          <w:color w:val="070000"/>
        </w:rPr>
        <w:t xml:space="preserve"> ai</w:t>
      </w:r>
      <w:r>
        <w:rPr>
          <w:color w:val="000000"/>
        </w:rPr>
        <w:t xml:space="preserve"> nambr</w:t>
      </w:r>
      <w:r>
        <w:rPr>
          <w:color w:val="000000"/>
        </w:rPr>
        <w:t xml:space="preserve"> bikah</w:t>
      </w:r>
      <w:r>
        <w:rPr>
          <w:color w:val="0000FF"/>
        </w:rPr>
        <w:t xml:space="preserve"> pin</w:t>
      </w:r>
      <w:r>
        <w:rPr>
          <w:color w:val="000000"/>
        </w:rPr>
        <w:t xml:space="preserve"> nambr</w:t>
      </w:r>
      <w:r>
        <w:rPr>
          <w:color w:val="020000"/>
        </w:rPr>
        <w:t xml:space="preserve"> bole</w:t>
      </w:r>
      <w:r>
        <w:rPr>
          <w:color w:val="000000"/>
        </w:rPr>
        <w:t xml:space="preserve"> gehi</w:t>
      </w:r>
      <w:r>
        <w:br/>
      </w:r>
      <w:r>
        <w:rPr>
          <w:color w:val="040000"/>
        </w:rPr>
        <w:t xml:space="preserve"> how</w:t>
      </w:r>
      <w:r>
        <w:rPr>
          <w:color w:val="000005"/>
        </w:rPr>
        <w:t xml:space="preserve"> can</w:t>
      </w:r>
      <w:r>
        <w:rPr>
          <w:color w:val="1D0000"/>
        </w:rPr>
        <w:t xml:space="preserve"> i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br/>
      </w:r>
      <w:r>
        <w:rPr>
          <w:color w:val="0000DF"/>
        </w:rPr>
        <w:t xml:space="preserve"> পিন</w:t>
      </w:r>
      <w:r>
        <w:rPr>
          <w:color w:val="000003"/>
        </w:rPr>
        <w:t xml:space="preserve"> হচ্ছে</w:t>
      </w:r>
      <w:r>
        <w:rPr>
          <w:color w:val="00000D"/>
        </w:rPr>
        <w:t xml:space="preserve"> না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1"/>
        </w:rPr>
        <w:t xml:space="preserve"> দেখায়</w:t>
      </w:r>
      <w:r>
        <w:br/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বিকাস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47"/>
        </w:rPr>
        <w:t xml:space="preserve"> ভুলে</w:t>
      </w:r>
      <w:r>
        <w:rPr>
          <w:color w:val="00003B"/>
        </w:rPr>
        <w:t xml:space="preserve"> গেছে</w:t>
      </w:r>
      <w:r>
        <w:br/>
      </w:r>
      <w:r>
        <w:rPr>
          <w:color w:val="000000"/>
        </w:rPr>
        <w:t xml:space="preserve"> বলছি</w:t>
      </w:r>
      <w:r>
        <w:rPr>
          <w:color w:val="000000"/>
        </w:rPr>
        <w:t xml:space="preserve"> এইমাএ</w:t>
      </w:r>
      <w:r>
        <w:rPr>
          <w:color w:val="000000"/>
        </w:rPr>
        <w:t xml:space="preserve"> পি</w:t>
      </w:r>
      <w:r>
        <w:rPr>
          <w:color w:val="000000"/>
        </w:rPr>
        <w:t xml:space="preserve"> ন</w:t>
      </w:r>
      <w:r>
        <w:rPr>
          <w:color w:val="000000"/>
        </w:rPr>
        <w:t xml:space="preserve"> রেসেট</w:t>
      </w:r>
      <w:r>
        <w:rPr>
          <w:color w:val="000000"/>
        </w:rPr>
        <w:t xml:space="preserve"> করছি</w:t>
      </w:r>
      <w:r>
        <w:rPr>
          <w:color w:val="060000"/>
        </w:rPr>
        <w:t xml:space="preserve"> কিন্তু</w:t>
      </w:r>
      <w:r>
        <w:rPr>
          <w:color w:val="000000"/>
        </w:rPr>
        <w:t xml:space="preserve"> old</w:t>
      </w:r>
      <w:r>
        <w:rPr>
          <w:color w:val="0000FF"/>
        </w:rPr>
        <w:t xml:space="preserve"> pin</w:t>
      </w:r>
      <w:r>
        <w:rPr>
          <w:color w:val="000000"/>
        </w:rPr>
        <w:t xml:space="preserve"> asi</w:t>
      </w:r>
      <w:r>
        <w:rPr>
          <w:color w:val="000000"/>
        </w:rPr>
        <w:t xml:space="preserve"> ni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hoyese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br/>
      </w:r>
      <w:r>
        <w:rPr>
          <w:color w:val="020000"/>
        </w:rPr>
        <w:t xml:space="preserve"> ভাইয়া</w:t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বক্ল</w:t>
      </w:r>
      <w:r>
        <w:rPr>
          <w:color w:val="110000"/>
        </w:rPr>
        <w:t xml:space="preserve"> করে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5"/>
        </w:rPr>
        <w:t xml:space="preserve"> korta</w:t>
      </w:r>
      <w:r>
        <w:rPr>
          <w:color w:val="000001"/>
        </w:rPr>
        <w:t xml:space="preserve"> hoba</w:t>
      </w:r>
      <w:r>
        <w:br/>
      </w:r>
      <w:r>
        <w:rPr>
          <w:color w:val="060000"/>
        </w:rPr>
        <w:t xml:space="preserve"> please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1C"/>
        </w:rPr>
        <w:t xml:space="preserve"> password</w:t>
      </w:r>
      <w:r>
        <w:br/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B0000"/>
        </w:rPr>
        <w:t xml:space="preserve"> স্যার</w:t>
      </w:r>
      <w:r>
        <w:rPr>
          <w:color w:val="00001D"/>
        </w:rPr>
        <w:t xml:space="preserve"> বিকাশের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br/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070000"/>
        </w:rPr>
        <w:t xml:space="preserve"> a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lage</w:t>
      </w:r>
      <w:r>
        <w:rPr>
          <w:color w:val="080000"/>
        </w:rPr>
        <w:t xml:space="preserve"> gase</w:t>
      </w:r>
      <w:r>
        <w:rPr>
          <w:color w:val="000000"/>
        </w:rPr>
        <w:t xml:space="preserve"> bol</w:t>
      </w:r>
      <w:r>
        <w:rPr>
          <w:color w:val="0000FF"/>
        </w:rPr>
        <w:t xml:space="preserve"> pin</w:t>
      </w:r>
      <w:r>
        <w:rPr>
          <w:color w:val="000000"/>
        </w:rPr>
        <w:t xml:space="preserve"> diselam</w:t>
      </w:r>
      <w:r>
        <w:rPr>
          <w:color w:val="010000"/>
        </w:rPr>
        <w:t xml:space="preserve"> tai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আমরা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অ্যকাউনটের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C"/>
        </w:rPr>
        <w:t xml:space="preserve"> করবো</w:t>
      </w:r>
      <w:r>
        <w:br/>
      </w:r>
      <w:r>
        <w:rPr>
          <w:color w:val="510000"/>
        </w:rPr>
        <w:t xml:space="preserve"> amar</w:t>
      </w:r>
      <w:r>
        <w:rPr>
          <w:color w:val="030000"/>
        </w:rPr>
        <w:t xml:space="preserve"> akta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projon</w:t>
      </w:r>
      <w:r>
        <w:br/>
      </w:r>
      <w:r>
        <w:rPr>
          <w:color w:val="040000"/>
        </w:rPr>
        <w:t xml:space="preserve"> how</w:t>
      </w:r>
      <w:r>
        <w:rPr>
          <w:color w:val="000005"/>
        </w:rPr>
        <w:t xml:space="preserve"> can</w:t>
      </w:r>
      <w:r>
        <w:rPr>
          <w:color w:val="1D0000"/>
        </w:rPr>
        <w:t xml:space="preserve"> i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00"/>
        </w:rPr>
        <w:t xml:space="preserve"> ভুলেগেছি</w:t>
      </w:r>
      <w:r>
        <w:br/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06"/>
        </w:rPr>
        <w:t xml:space="preserve"> bule</w:t>
      </w:r>
      <w:r>
        <w:rPr>
          <w:color w:val="090000"/>
        </w:rPr>
        <w:t xml:space="preserve"> geci</w:t>
      </w:r>
      <w:r>
        <w:br/>
      </w:r>
      <w:r>
        <w:rPr>
          <w:color w:val="1D0000"/>
        </w:rPr>
        <w:t xml:space="preserve"> i</w:t>
      </w:r>
      <w:r>
        <w:rPr>
          <w:color w:val="030000"/>
        </w:rPr>
        <w:t xml:space="preserve"> have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03"/>
        </w:rPr>
        <w:t xml:space="preserve"> bkas</w:t>
      </w:r>
      <w:r>
        <w:rPr>
          <w:color w:val="0000FF"/>
        </w:rPr>
        <w:t xml:space="preserve"> pin</w:t>
      </w:r>
      <w:r>
        <w:br/>
      </w:r>
      <w:r>
        <w:rPr>
          <w:color w:val="0B0000"/>
        </w:rPr>
        <w:t xml:space="preserve"> এই</w:t>
      </w:r>
      <w:r>
        <w:rPr>
          <w:color w:val="000001"/>
        </w:rPr>
        <w:t xml:space="preserve"> নং</w:t>
      </w:r>
      <w:r>
        <w:rPr>
          <w:color w:val="00000B"/>
        </w:rPr>
        <w:t xml:space="preserve"> টা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1"/>
        </w:rPr>
        <w:t xml:space="preserve"> গেসে</w:t>
      </w:r>
      <w:r>
        <w:br/>
      </w:r>
      <w:r>
        <w:rPr>
          <w:color w:val="070000"/>
        </w:rPr>
        <w:t xml:space="preserve"> ভাই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korb</w:t>
      </w:r>
      <w:r>
        <w:br/>
      </w:r>
      <w:r>
        <w:rPr>
          <w:color w:val="1C0000"/>
        </w:rPr>
        <w:t xml:space="preserve"> ami</w:t>
      </w:r>
      <w:r>
        <w:rPr>
          <w:color w:val="000000"/>
        </w:rPr>
        <w:t xml:space="preserve"> asole</w:t>
      </w:r>
      <w:r>
        <w:rPr>
          <w:color w:val="000000"/>
        </w:rPr>
        <w:t xml:space="preserve"> koyekbar</w:t>
      </w:r>
      <w:r>
        <w:rPr>
          <w:color w:val="000008"/>
        </w:rPr>
        <w:t xml:space="preserve"> vul</w:t>
      </w:r>
      <w:r>
        <w:rPr>
          <w:color w:val="0000FF"/>
        </w:rPr>
        <w:t xml:space="preserve"> pin</w:t>
      </w:r>
      <w:r>
        <w:rPr>
          <w:color w:val="000002"/>
        </w:rPr>
        <w:t xml:space="preserve"> try</w:t>
      </w:r>
      <w:r>
        <w:rPr>
          <w:color w:val="010000"/>
        </w:rPr>
        <w:t xml:space="preserve"> korar</w:t>
      </w:r>
      <w:r>
        <w:rPr>
          <w:color w:val="000000"/>
        </w:rPr>
        <w:t xml:space="preserve"> fole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00003"/>
        </w:rPr>
        <w:t xml:space="preserve"> ekhon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0000FF"/>
        </w:rPr>
        <w:t xml:space="preserve"> pin</w:t>
      </w:r>
      <w:r>
        <w:rPr>
          <w:color w:val="000002"/>
        </w:rPr>
        <w:t xml:space="preserve"> blocked</w:t>
      </w:r>
      <w:r>
        <w:rPr>
          <w:color w:val="030000"/>
        </w:rPr>
        <w:t xml:space="preserve"> hoiya</w:t>
      </w:r>
      <w:r>
        <w:rPr>
          <w:color w:val="000000"/>
        </w:rPr>
        <w:t xml:space="preserve"> geshe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1"/>
        </w:rPr>
        <w:t xml:space="preserve"> লাগবে</w:t>
      </w:r>
      <w:r>
        <w:br/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rPr>
          <w:color w:val="0B0000"/>
        </w:rPr>
        <w:t xml:space="preserve"> স্যার</w:t>
      </w:r>
      <w:r>
        <w:br/>
      </w:r>
      <w:r>
        <w:rPr>
          <w:color w:val="280000"/>
        </w:rPr>
        <w:t xml:space="preserve"> amr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1C"/>
        </w:rPr>
        <w:t xml:space="preserve"> password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6"/>
        </w:rPr>
        <w:t xml:space="preserve"> cai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00000"/>
        </w:rPr>
        <w:t xml:space="preserve"> kemne</w:t>
      </w:r>
      <w:r>
        <w:rPr>
          <w:color w:val="000000"/>
        </w:rPr>
        <w:t xml:space="preserve"> khulbo</w:t>
      </w:r>
      <w:r>
        <w:br/>
      </w:r>
      <w:r>
        <w:rPr>
          <w:color w:val="000000"/>
        </w:rPr>
        <w:t xml:space="preserve"> birth</w:t>
      </w:r>
      <w:r>
        <w:rPr>
          <w:color w:val="000000"/>
        </w:rPr>
        <w:t xml:space="preserve"> certificate</w:t>
      </w:r>
      <w:r>
        <w:rPr>
          <w:color w:val="000000"/>
        </w:rPr>
        <w:t xml:space="preserve"> dia</w:t>
      </w:r>
      <w:r>
        <w:rPr>
          <w:color w:val="070000"/>
        </w:rPr>
        <w:t xml:space="preserve"> a</w:t>
      </w:r>
      <w:r>
        <w:rPr>
          <w:color w:val="000000"/>
        </w:rPr>
        <w:t xml:space="preserve"> c</w:t>
      </w:r>
      <w:r>
        <w:rPr>
          <w:color w:val="000000"/>
        </w:rPr>
        <w:t xml:space="preserve"> reg</w:t>
      </w:r>
      <w:r>
        <w:rPr>
          <w:color w:val="060000"/>
        </w:rPr>
        <w:t xml:space="preserve"> kora</w:t>
      </w:r>
      <w:r>
        <w:rPr>
          <w:color w:val="000000"/>
        </w:rPr>
        <w:t xml:space="preserve"> self</w:t>
      </w:r>
      <w:r>
        <w:rPr>
          <w:color w:val="0000FF"/>
        </w:rPr>
        <w:t xml:space="preserve"> pin</w:t>
      </w:r>
      <w:r>
        <w:rPr>
          <w:color w:val="000004"/>
        </w:rPr>
        <w:t xml:space="preserve"> kivabe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280000"/>
        </w:rPr>
        <w:t xml:space="preserve"> amr</w:t>
      </w:r>
      <w:r>
        <w:rPr>
          <w:color w:val="030000"/>
        </w:rPr>
        <w:t xml:space="preserve"> akta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30000"/>
        </w:rPr>
        <w:t xml:space="preserve"> hoiya</w:t>
      </w:r>
      <w:r>
        <w:rPr>
          <w:color w:val="130000"/>
        </w:rPr>
        <w:t xml:space="preserve"> gese</w:t>
      </w:r>
      <w:r>
        <w:rPr>
          <w:color w:val="000000"/>
        </w:rPr>
        <w:t xml:space="preserve"> atar</w:t>
      </w:r>
      <w:r>
        <w:rPr>
          <w:color w:val="010000"/>
        </w:rPr>
        <w:t xml:space="preserve"> jonno</w:t>
      </w:r>
      <w:r>
        <w:rPr>
          <w:color w:val="140000"/>
        </w:rPr>
        <w:t xml:space="preserve"> ki</w:t>
      </w:r>
      <w:r>
        <w:rPr>
          <w:color w:val="06000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6"/>
        </w:rPr>
        <w:t xml:space="preserve"> ta</w:t>
      </w:r>
      <w:r>
        <w:rPr>
          <w:color w:val="000000"/>
        </w:rPr>
        <w:t xml:space="preserve"> voila</w:t>
      </w:r>
      <w:r>
        <w:rPr>
          <w:color w:val="000004"/>
        </w:rPr>
        <w:t xml:space="preserve"> gaci</w:t>
      </w:r>
      <w:r>
        <w:rPr>
          <w:color w:val="000000"/>
        </w:rPr>
        <w:t xml:space="preserve"> bks</w:t>
      </w:r>
      <w:r>
        <w:rPr>
          <w:color w:val="000016"/>
        </w:rPr>
        <w:t xml:space="preserve"> ta</w:t>
      </w:r>
      <w:r>
        <w:rPr>
          <w:color w:val="510000"/>
        </w:rPr>
        <w:t xml:space="preserve"> amar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30000"/>
        </w:rPr>
        <w:t xml:space="preserve"> এ</w:t>
      </w:r>
      <w:r>
        <w:rPr>
          <w:color w:val="000005"/>
        </w:rPr>
        <w:t xml:space="preserve"> সমস্যা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1"/>
        </w:rPr>
        <w:t xml:space="preserve"> look</w:t>
      </w:r>
      <w:r>
        <w:rPr>
          <w:color w:val="000006"/>
        </w:rPr>
        <w:t xml:space="preserve"> hoya</w:t>
      </w:r>
      <w:r>
        <w:rPr>
          <w:color w:val="000000"/>
        </w:rPr>
        <w:t xml:space="preserve"> gesr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39"/>
        </w:rPr>
        <w:t xml:space="preserve"> lock</w:t>
      </w:r>
      <w:r>
        <w:rPr>
          <w:color w:val="000000"/>
        </w:rPr>
        <w:t xml:space="preserve"> hoyche</w:t>
      </w:r>
      <w:r>
        <w:rPr>
          <w:color w:val="000007"/>
        </w:rPr>
        <w:t xml:space="preserve"> akhon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000FF"/>
        </w:rPr>
        <w:t xml:space="preserve"> pin</w:t>
      </w:r>
      <w:r>
        <w:rPr>
          <w:color w:val="000006"/>
        </w:rPr>
        <w:t xml:space="preserve"> bule</w:t>
      </w:r>
      <w:r>
        <w:rPr>
          <w:color w:val="080000"/>
        </w:rPr>
        <w:t xml:space="preserve"> gechi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0"/>
        </w:rPr>
        <w:t xml:space="preserve"> validity</w:t>
      </w:r>
      <w:r>
        <w:rPr>
          <w:color w:val="000000"/>
        </w:rPr>
        <w:t xml:space="preserve"> expired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1"/>
        </w:rPr>
        <w:t xml:space="preserve"> nambar</w:t>
      </w:r>
      <w:r>
        <w:rPr>
          <w:color w:val="000005"/>
        </w:rPr>
        <w:t xml:space="preserve"> ti</w:t>
      </w:r>
      <w:r>
        <w:rPr>
          <w:color w:val="000000"/>
        </w:rPr>
        <w:t xml:space="preserve"> vuli</w:t>
      </w:r>
      <w:r>
        <w:rPr>
          <w:color w:val="000000"/>
        </w:rPr>
        <w:t xml:space="preserve"> giche</w:t>
      </w:r>
      <w:r>
        <w:rPr>
          <w:color w:val="110000"/>
        </w:rPr>
        <w:t xml:space="preserve"> sir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02"/>
        </w:rPr>
        <w:t xml:space="preserve"> পিনটা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2"/>
        </w:rPr>
        <w:t xml:space="preserve"> পিনটা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চাচ্ছি</w:t>
      </w:r>
      <w:r>
        <w:rPr>
          <w:color w:val="010000"/>
        </w:rPr>
        <w:t xml:space="preserve"> দয়া</w:t>
      </w:r>
      <w:r>
        <w:rPr>
          <w:color w:val="110000"/>
        </w:rPr>
        <w:t xml:space="preserve"> করে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সহয়তা</w:t>
      </w:r>
      <w:r>
        <w:rPr>
          <w:color w:val="030000"/>
        </w:rPr>
        <w:t xml:space="preserve"> করুন</w:t>
      </w:r>
      <w:r>
        <w:br/>
      </w:r>
      <w:r>
        <w:rPr>
          <w:color w:val="000006"/>
        </w:rPr>
        <w:t xml:space="preserve"> forget</w:t>
      </w:r>
      <w:r>
        <w:rPr>
          <w:color w:val="0000FF"/>
        </w:rPr>
        <w:t xml:space="preserve"> pin</w:t>
      </w:r>
      <w:r>
        <w:br/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resert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0"/>
        </w:rPr>
        <w:t xml:space="preserve"> accounter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4"/>
        </w:rPr>
        <w:t xml:space="preserve"> hoice</w:t>
      </w:r>
      <w:r>
        <w:rPr>
          <w:color w:val="010000"/>
        </w:rPr>
        <w:t xml:space="preserve"> vaia</w:t>
      </w:r>
      <w:r>
        <w:br/>
      </w:r>
      <w:r>
        <w:rPr>
          <w:color w:val="9E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4"/>
        </w:rPr>
        <w:t xml:space="preserve"> vhule</w:t>
      </w:r>
      <w:r>
        <w:rPr>
          <w:color w:val="000004"/>
        </w:rPr>
        <w:t xml:space="preserve"> gaci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00"/>
        </w:rPr>
        <w:t xml:space="preserve"> accunt</w:t>
      </w:r>
      <w:r>
        <w:rPr>
          <w:color w:val="000000"/>
        </w:rPr>
        <w:t xml:space="preserve"> tir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legeche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60000"/>
        </w:rPr>
        <w:t xml:space="preserve"> is</w:t>
      </w:r>
      <w:r>
        <w:rPr>
          <w:color w:val="00000C"/>
        </w:rPr>
        <w:t xml:space="preserve"> locked</w:t>
      </w:r>
      <w:r>
        <w:rPr>
          <w:color w:val="040000"/>
        </w:rPr>
        <w:t xml:space="preserve"> how</w:t>
      </w:r>
      <w:r>
        <w:rPr>
          <w:color w:val="130000"/>
        </w:rPr>
        <w:t xml:space="preserve"> to</w:t>
      </w:r>
      <w:r>
        <w:rPr>
          <w:color w:val="000001"/>
        </w:rPr>
        <w:t xml:space="preserve"> solve</w:t>
      </w:r>
      <w:r>
        <w:rPr>
          <w:color w:val="030000"/>
        </w:rPr>
        <w:t xml:space="preserve"> it</w:t>
      </w:r>
      <w:r>
        <w:br/>
      </w:r>
      <w:r>
        <w:rPr>
          <w:color w:val="00002A"/>
        </w:rPr>
        <w:t xml:space="preserve"> my</w:t>
      </w:r>
      <w:r>
        <w:rPr>
          <w:color w:val="000023"/>
        </w:rPr>
        <w:t xml:space="preserve"> account</w:t>
      </w:r>
      <w:r>
        <w:rPr>
          <w:color w:val="000000"/>
        </w:rPr>
        <w:t xml:space="preserve"> was</w:t>
      </w:r>
      <w:r>
        <w:rPr>
          <w:color w:val="00000C"/>
        </w:rPr>
        <w:t xml:space="preserve"> locked</w:t>
      </w:r>
      <w:r>
        <w:rPr>
          <w:color w:val="000000"/>
        </w:rPr>
        <w:t xml:space="preserve"> due</w:t>
      </w:r>
      <w:r>
        <w:rPr>
          <w:color w:val="130000"/>
        </w:rPr>
        <w:t xml:space="preserve"> to</w:t>
      </w:r>
      <w:r>
        <w:rPr>
          <w:color w:val="000000"/>
        </w:rPr>
        <w:t xml:space="preserve"> input</w:t>
      </w:r>
      <w:r>
        <w:rPr>
          <w:color w:val="000004"/>
        </w:rPr>
        <w:t xml:space="preserve"> wrong</w:t>
      </w:r>
      <w:r>
        <w:rPr>
          <w:color w:val="0000FF"/>
        </w:rPr>
        <w:t xml:space="preserve"> pin</w:t>
      </w:r>
      <w:r>
        <w:br/>
      </w:r>
      <w:r>
        <w:rPr>
          <w:color w:val="000000"/>
        </w:rPr>
        <w:t xml:space="preserve"> আপু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পরিবর্তন</w:t>
      </w:r>
      <w:r>
        <w:rPr>
          <w:color w:val="280000"/>
        </w:rPr>
        <w:t xml:space="preserve"> করতে</w:t>
      </w:r>
      <w:r>
        <w:rPr>
          <w:color w:val="000004"/>
        </w:rPr>
        <w:t xml:space="preserve"> পারছি</w:t>
      </w:r>
      <w:r>
        <w:rPr>
          <w:color w:val="000000"/>
        </w:rPr>
        <w:t xml:space="preserve"> নাহ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3"/>
        </w:rPr>
        <w:t xml:space="preserve"> মনে</w:t>
      </w:r>
      <w:r>
        <w:rPr>
          <w:color w:val="000000"/>
        </w:rPr>
        <w:t xml:space="preserve"> হয়</w:t>
      </w:r>
      <w:r>
        <w:br/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hosse</w:t>
      </w:r>
      <w:r>
        <w:rPr>
          <w:color w:val="00000E"/>
        </w:rPr>
        <w:t xml:space="preserve"> na</w:t>
      </w:r>
      <w:r>
        <w:br/>
      </w:r>
      <w:r>
        <w:rPr>
          <w:color w:val="110000"/>
        </w:rPr>
        <w:t xml:space="preserve"> sir</w:t>
      </w:r>
      <w:r>
        <w:rPr>
          <w:color w:val="280000"/>
        </w:rPr>
        <w:t xml:space="preserve"> amr</w:t>
      </w:r>
      <w:r>
        <w:rPr>
          <w:color w:val="000000"/>
        </w:rPr>
        <w:t xml:space="preserve"> vikas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10000"/>
        </w:rPr>
        <w:t xml:space="preserve"> hoiye</w:t>
      </w:r>
      <w:r>
        <w:rPr>
          <w:color w:val="090000"/>
        </w:rPr>
        <w:t xml:space="preserve"> gece</w:t>
      </w:r>
      <w:r>
        <w:rPr>
          <w:color w:val="000005"/>
        </w:rPr>
        <w:t xml:space="preserve"> bar</w:t>
      </w:r>
      <w:r>
        <w:rPr>
          <w:color w:val="000000"/>
        </w:rPr>
        <w:t xml:space="preserve"> vol</w:t>
      </w:r>
      <w:r>
        <w:rPr>
          <w:color w:val="000000"/>
        </w:rPr>
        <w:t xml:space="preserve"> marar</w:t>
      </w:r>
      <w:r>
        <w:rPr>
          <w:color w:val="020000"/>
        </w:rPr>
        <w:t xml:space="preserve"> karone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06"/>
        </w:rPr>
        <w:t xml:space="preserve"> পাসওয়ার্ড</w:t>
      </w:r>
      <w:r>
        <w:rPr>
          <w:color w:val="020000"/>
        </w:rPr>
        <w:t xml:space="preserve"> বুলে</w:t>
      </w:r>
      <w:r>
        <w:rPr>
          <w:color w:val="00003C"/>
        </w:rPr>
        <w:t xml:space="preserve"> গেছি</w:t>
      </w:r>
      <w:r>
        <w:br/>
      </w:r>
      <w:r>
        <w:rPr>
          <w:color w:val="000007"/>
        </w:rPr>
        <w:t xml:space="preserve"> বিকাশে</w:t>
      </w:r>
      <w:r>
        <w:rPr>
          <w:color w:val="0000DF"/>
        </w:rPr>
        <w:t xml:space="preserve"> পিন</w:t>
      </w:r>
      <w:r>
        <w:rPr>
          <w:color w:val="020000"/>
        </w:rPr>
        <w:t xml:space="preserve"> বুলে</w:t>
      </w:r>
      <w:r>
        <w:rPr>
          <w:color w:val="000000"/>
        </w:rPr>
        <w:t xml:space="preserve"> গেচি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বাবার</w:t>
      </w:r>
      <w:r>
        <w:rPr>
          <w:color w:val="000003"/>
        </w:rPr>
        <w:t xml:space="preserve"> একটি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গেছেন</w:t>
      </w:r>
      <w:r>
        <w:rPr>
          <w:color w:val="000000"/>
        </w:rPr>
        <w:t xml:space="preserve"> উনি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সাথে</w:t>
      </w:r>
      <w:r>
        <w:rPr>
          <w:color w:val="000000"/>
        </w:rPr>
        <w:t xml:space="preserve"> আছেন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rPr>
          <w:color w:val="000000"/>
        </w:rPr>
        <w:t xml:space="preserve"> আমাদের</w:t>
      </w:r>
      <w:r>
        <w:rPr>
          <w:color w:val="000000"/>
        </w:rPr>
        <w:t xml:space="preserve"> কে</w:t>
      </w:r>
      <w:r>
        <w:br/>
      </w:r>
      <w:r>
        <w:rPr>
          <w:color w:val="000000"/>
        </w:rPr>
        <w:t xml:space="preserve"> ama</w:t>
      </w:r>
      <w:r>
        <w:rPr>
          <w:color w:val="000000"/>
        </w:rPr>
        <w:t xml:space="preserve"> bash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sai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0"/>
        </w:rPr>
        <w:t xml:space="preserve"> নিচ্ছে</w:t>
      </w:r>
      <w:r>
        <w:rPr>
          <w:color w:val="00000D"/>
        </w:rPr>
        <w:t xml:space="preserve"> না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3"/>
        </w:rPr>
        <w:t xml:space="preserve"> no</w:t>
      </w:r>
      <w:r>
        <w:rPr>
          <w:color w:val="000000"/>
        </w:rPr>
        <w:t xml:space="preserve"> money</w:t>
      </w:r>
      <w:r>
        <w:rPr>
          <w:color w:val="000000"/>
        </w:rPr>
        <w:t xml:space="preserve"> nei</w:t>
      </w:r>
      <w:r>
        <w:rPr>
          <w:color w:val="000000"/>
        </w:rPr>
        <w:t xml:space="preserve"> diner</w:t>
      </w:r>
      <w:r>
        <w:rPr>
          <w:color w:val="000000"/>
        </w:rPr>
        <w:t xml:space="preserve"> moddye</w:t>
      </w:r>
      <w:r>
        <w:rPr>
          <w:color w:val="000000"/>
        </w:rPr>
        <w:t xml:space="preserve"> kon</w:t>
      </w:r>
      <w:r>
        <w:rPr>
          <w:color w:val="000000"/>
        </w:rPr>
        <w:t xml:space="preserve"> lenden</w:t>
      </w:r>
      <w:r>
        <w:rPr>
          <w:color w:val="000004"/>
        </w:rPr>
        <w:t xml:space="preserve"> nai</w:t>
      </w:r>
      <w:r>
        <w:br/>
      </w:r>
      <w:r>
        <w:rPr>
          <w:color w:val="050000"/>
        </w:rPr>
        <w:t xml:space="preserve"> vai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4"/>
        </w:rPr>
        <w:t xml:space="preserve"> hoice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br/>
      </w:r>
      <w:r>
        <w:rPr>
          <w:color w:val="0B0000"/>
        </w:rPr>
        <w:t xml:space="preserve"> স্যার</w:t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30000"/>
        </w:rPr>
        <w:t xml:space="preserve"> এ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মনে</w:t>
      </w:r>
      <w:r>
        <w:rPr>
          <w:color w:val="000000"/>
        </w:rPr>
        <w:t xml:space="preserve"> পরছে</w:t>
      </w:r>
      <w:r>
        <w:rPr>
          <w:color w:val="00000D"/>
        </w:rPr>
        <w:t xml:space="preserve"> না</w:t>
      </w:r>
      <w:r>
        <w:rPr>
          <w:color w:val="000000"/>
        </w:rPr>
        <w:t xml:space="preserve"> সেক্ষেত্রে</w:t>
      </w:r>
      <w:r>
        <w:rPr>
          <w:color w:val="25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3"/>
        </w:rPr>
        <w:t xml:space="preserve"> হচ্ছে</w:t>
      </w:r>
      <w:r>
        <w:rPr>
          <w:color w:val="00000D"/>
        </w:rPr>
        <w:t xml:space="preserve"> না</w:t>
      </w:r>
      <w:r>
        <w:br/>
      </w:r>
      <w:r>
        <w:rPr>
          <w:color w:val="020000"/>
        </w:rPr>
        <w:t xml:space="preserve"> ভাইয়া</w:t>
      </w:r>
      <w:r>
        <w:rPr>
          <w:color w:val="000009"/>
        </w:rPr>
        <w:t xml:space="preserve"> একটা</w:t>
      </w:r>
      <w:r>
        <w:rPr>
          <w:color w:val="000030"/>
        </w:rPr>
        <w:t xml:space="preserve"> রিসেট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লাগবে</w:t>
      </w:r>
      <w:r>
        <w:br/>
      </w:r>
      <w:r>
        <w:rPr>
          <w:color w:val="050000"/>
        </w:rPr>
        <w:t xml:space="preserve"> vai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030000"/>
        </w:rPr>
        <w:t xml:space="preserve"> gace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03"/>
        </w:rPr>
        <w:t xml:space="preserve"> মনে</w:t>
      </w:r>
      <w:r>
        <w:rPr>
          <w:color w:val="000000"/>
        </w:rPr>
        <w:t xml:space="preserve"> নেই</w:t>
      </w:r>
      <w:r>
        <w:br/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000000"/>
        </w:rPr>
        <w:t xml:space="preserve"> hoyca</w:t>
      </w:r>
      <w:r>
        <w:br/>
      </w:r>
      <w:r>
        <w:rPr>
          <w:color w:val="000006"/>
        </w:rPr>
        <w:t xml:space="preserve"> পাসওয়ার্ড</w:t>
      </w:r>
      <w:r>
        <w:rPr>
          <w:color w:val="000030"/>
        </w:rPr>
        <w:t xml:space="preserve"> রিসেট</w:t>
      </w:r>
      <w:r>
        <w:rPr>
          <w:color w:val="010000"/>
        </w:rPr>
        <w:t xml:space="preserve"> দিতে</w:t>
      </w:r>
      <w:r>
        <w:rPr>
          <w:color w:val="0A0000"/>
        </w:rPr>
        <w:t xml:space="preserve"> হবে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koren</w:t>
      </w:r>
      <w:r>
        <w:rPr>
          <w:color w:val="090000"/>
        </w:rPr>
        <w:t xml:space="preserve"> plz</w:t>
      </w:r>
      <w:r>
        <w:rPr>
          <w:color w:val="0000FF"/>
        </w:rPr>
        <w:t xml:space="preserve"> pin</w:t>
      </w:r>
      <w:r>
        <w:rPr>
          <w:color w:val="000006"/>
        </w:rPr>
        <w:t xml:space="preserve"> vula</w:t>
      </w:r>
      <w:r>
        <w:rPr>
          <w:color w:val="050000"/>
        </w:rPr>
        <w:t xml:space="preserve"> gasi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hossena</w:t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nbr</w:t>
      </w:r>
      <w:r>
        <w:rPr>
          <w:color w:val="000000"/>
        </w:rPr>
        <w:t xml:space="preserve"> vulay</w:t>
      </w:r>
      <w:r>
        <w:rPr>
          <w:color w:val="080000"/>
        </w:rPr>
        <w:t xml:space="preserve"> gase</w:t>
      </w:r>
      <w:r>
        <w:br/>
      </w:r>
      <w:r>
        <w:rPr>
          <w:color w:val="000000"/>
        </w:rPr>
        <w:t xml:space="preserve"> আমারর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3"/>
        </w:rPr>
        <w:t xml:space="preserve"> হচ্ছে</w:t>
      </w:r>
      <w:r>
        <w:rPr>
          <w:color w:val="00000D"/>
        </w:rPr>
        <w:t xml:space="preserve"> না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br/>
      </w:r>
      <w:r>
        <w:rPr>
          <w:color w:val="510000"/>
        </w:rPr>
        <w:t xml:space="preserve"> amar</w:t>
      </w:r>
      <w:r>
        <w:rPr>
          <w:color w:val="000001"/>
        </w:rPr>
        <w:t xml:space="preserve"> acount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06"/>
        </w:rPr>
        <w:t xml:space="preserve"> vula</w:t>
      </w:r>
      <w:r>
        <w:rPr>
          <w:color w:val="050000"/>
        </w:rPr>
        <w:t xml:space="preserve"> gasi</w:t>
      </w:r>
      <w:r>
        <w:br/>
      </w:r>
      <w:r>
        <w:rPr>
          <w:color w:val="0000FF"/>
        </w:rPr>
        <w:t xml:space="preserve"> pin</w:t>
      </w:r>
      <w:r>
        <w:rPr>
          <w:color w:val="000001"/>
        </w:rPr>
        <w:t xml:space="preserve"> kaj</w:t>
      </w:r>
      <w:r>
        <w:rPr>
          <w:color w:val="000000"/>
        </w:rPr>
        <w:t xml:space="preserve"> korsena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kota</w:t>
      </w:r>
      <w:r>
        <w:rPr>
          <w:color w:val="000001"/>
        </w:rPr>
        <w:t xml:space="preserve"> hoba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nbr</w:t>
      </w:r>
      <w:r>
        <w:rPr>
          <w:color w:val="000000"/>
        </w:rPr>
        <w:t xml:space="preserve"> vulay</w:t>
      </w:r>
      <w:r>
        <w:rPr>
          <w:color w:val="080000"/>
        </w:rPr>
        <w:t xml:space="preserve"> gase</w:t>
      </w:r>
      <w:r>
        <w:rPr>
          <w:color w:val="000000"/>
        </w:rPr>
        <w:t xml:space="preserve"> kivabay</w:t>
      </w:r>
      <w:r>
        <w:rPr>
          <w:color w:val="0000FF"/>
        </w:rPr>
        <w:t xml:space="preserve"> pin</w:t>
      </w:r>
      <w:r>
        <w:rPr>
          <w:color w:val="000000"/>
        </w:rPr>
        <w:t xml:space="preserve"> nbrvta</w:t>
      </w:r>
      <w:r>
        <w:rPr>
          <w:color w:val="000000"/>
        </w:rPr>
        <w:t xml:space="preserve"> pabo</w:t>
      </w:r>
      <w:r>
        <w:br/>
      </w:r>
      <w:r>
        <w:rPr>
          <w:color w:val="000008"/>
        </w:rPr>
        <w:t xml:space="preserve"> bikas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02"/>
        </w:rPr>
        <w:t xml:space="preserve"> vole</w:t>
      </w:r>
      <w:r>
        <w:rPr>
          <w:color w:val="00000F"/>
        </w:rPr>
        <w:t xml:space="preserve"> gesi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00"/>
        </w:rPr>
        <w:t xml:space="preserve"> ble</w:t>
      </w:r>
      <w:r>
        <w:rPr>
          <w:color w:val="090000"/>
        </w:rPr>
        <w:t xml:space="preserve"> geci</w:t>
      </w:r>
      <w:r>
        <w:rPr>
          <w:color w:val="000000"/>
        </w:rPr>
        <w:t xml:space="preserve"> akn</w:t>
      </w:r>
      <w:r>
        <w:rPr>
          <w:color w:val="140000"/>
        </w:rPr>
        <w:t xml:space="preserve"> ki</w:t>
      </w:r>
      <w:r>
        <w:rPr>
          <w:color w:val="000000"/>
        </w:rPr>
        <w:t xml:space="preserve"> krte</w:t>
      </w:r>
      <w:r>
        <w:rPr>
          <w:color w:val="000003"/>
        </w:rPr>
        <w:t xml:space="preserve"> pari</w:t>
      </w:r>
      <w:r>
        <w:br/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B"/>
        </w:rPr>
        <w:t xml:space="preserve"> গেছে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ক্ষেত্রে</w:t>
      </w:r>
      <w:r>
        <w:rPr>
          <w:color w:val="9E0000"/>
        </w:rPr>
        <w:t xml:space="preserve"> আমার</w:t>
      </w:r>
      <w:r>
        <w:rPr>
          <w:color w:val="000016"/>
        </w:rPr>
        <w:t xml:space="preserve"> এখন</w:t>
      </w:r>
      <w:r>
        <w:rPr>
          <w:color w:val="000001"/>
        </w:rPr>
        <w:t xml:space="preserve"> করণীয়</w:t>
      </w:r>
      <w:r>
        <w:rPr>
          <w:color w:val="010000"/>
        </w:rPr>
        <w:t xml:space="preserve"> কী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hoyegese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দেয়ার</w:t>
      </w:r>
      <w:r>
        <w:rPr>
          <w:color w:val="050000"/>
        </w:rPr>
        <w:t xml:space="preserve"> কারনে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হইয়া</w:t>
      </w:r>
      <w:r>
        <w:rPr>
          <w:color w:val="000001"/>
        </w:rPr>
        <w:t xml:space="preserve"> গেসে</w:t>
      </w:r>
      <w:r>
        <w:rPr>
          <w:color w:val="000008"/>
        </w:rPr>
        <w:t xml:space="preserve"> ঠিক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দিন</w:t>
      </w:r>
      <w:r>
        <w:rPr>
          <w:color w:val="0B0000"/>
        </w:rPr>
        <w:t xml:space="preserve"> স্যার</w:t>
      </w:r>
      <w:r>
        <w:br/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0E"/>
        </w:rPr>
        <w:t xml:space="preserve"> block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9"/>
        </w:rPr>
        <w:t xml:space="preserve"> কিভাবে</w:t>
      </w:r>
      <w:r>
        <w:rPr>
          <w:color w:val="000001"/>
        </w:rPr>
        <w:t xml:space="preserve"> খুলতে</w:t>
      </w:r>
      <w:r>
        <w:rPr>
          <w:color w:val="000009"/>
        </w:rPr>
        <w:t xml:space="preserve"> পারি</w:t>
      </w:r>
      <w:r>
        <w:br/>
      </w:r>
      <w:r>
        <w:rPr>
          <w:color w:val="0000DF"/>
        </w:rPr>
        <w:t xml:space="preserve"> পিন</w:t>
      </w:r>
      <w:r>
        <w:rPr>
          <w:color w:val="000001"/>
        </w:rPr>
        <w:t xml:space="preserve"> রিসেন্ট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রিসের্ট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rrset</w:t>
      </w:r>
      <w:r>
        <w:br/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rPr>
          <w:color w:val="010000"/>
        </w:rPr>
        <w:t xml:space="preserve"> tai</w:t>
      </w:r>
      <w:r>
        <w:rPr>
          <w:color w:val="000000"/>
        </w:rPr>
        <w:t xml:space="preserve"> notun</w:t>
      </w:r>
      <w:r>
        <w:rPr>
          <w:color w:val="0000FF"/>
        </w:rPr>
        <w:t xml:space="preserve"> pin</w:t>
      </w:r>
      <w:r>
        <w:rPr>
          <w:color w:val="000000"/>
        </w:rPr>
        <w:t xml:space="preserve"> cacchi</w:t>
      </w:r>
      <w:r>
        <w:br/>
      </w:r>
      <w:r>
        <w:rPr>
          <w:color w:val="010000"/>
        </w:rPr>
        <w:t xml:space="preserve"> what</w:t>
      </w:r>
      <w:r>
        <w:rPr>
          <w:color w:val="130000"/>
        </w:rPr>
        <w:t xml:space="preserve"> to</w:t>
      </w:r>
      <w:r>
        <w:rPr>
          <w:color w:val="020000"/>
        </w:rPr>
        <w:t xml:space="preserve"> do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1C"/>
        </w:rPr>
        <w:t xml:space="preserve"> password</w:t>
      </w:r>
      <w:r>
        <w:br/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দিন</w:t>
      </w:r>
      <w:r>
        <w:br/>
      </w:r>
      <w:r>
        <w:rPr>
          <w:color w:val="000000"/>
        </w:rPr>
        <w:t xml:space="preserve"> bekash</w:t>
      </w:r>
      <w:r>
        <w:rPr>
          <w:color w:val="0000FF"/>
        </w:rPr>
        <w:t xml:space="preserve"> pin</w:t>
      </w:r>
      <w:r>
        <w:rPr>
          <w:color w:val="000006"/>
        </w:rPr>
        <w:t xml:space="preserve"> vula</w:t>
      </w:r>
      <w:r>
        <w:rPr>
          <w:color w:val="130000"/>
        </w:rPr>
        <w:t xml:space="preserve"> gese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00000"/>
        </w:rPr>
        <w:t xml:space="preserve"> হিয়ে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ব্লোক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090000"/>
        </w:rPr>
        <w:t xml:space="preserve"> ar</w:t>
      </w:r>
      <w:r>
        <w:rPr>
          <w:color w:val="000000"/>
        </w:rPr>
        <w:t xml:space="preserve"> pjn</w:t>
      </w:r>
      <w:r>
        <w:rPr>
          <w:color w:val="000039"/>
        </w:rPr>
        <w:t xml:space="preserve"> lock</w:t>
      </w:r>
      <w:r>
        <w:rPr>
          <w:color w:val="020000"/>
        </w:rPr>
        <w:t xml:space="preserve"> hye</w:t>
      </w:r>
      <w:r>
        <w:rPr>
          <w:color w:val="080000"/>
        </w:rPr>
        <w:t xml:space="preserve"> gase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nosto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250000"/>
        </w:rPr>
        <w:t xml:space="preserve"> আমি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10000"/>
        </w:rPr>
        <w:t xml:space="preserve"> vaia</w:t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70000"/>
        </w:rPr>
        <w:t xml:space="preserve"> a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000000"/>
        </w:rPr>
        <w:t xml:space="preserve"> gse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দাও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10000"/>
        </w:rPr>
        <w:t xml:space="preserve"> করেছি</w:t>
      </w:r>
      <w:r>
        <w:rPr>
          <w:color w:val="000000"/>
        </w:rPr>
        <w:t xml:space="preserve"> ওলড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পাইনি</w:t>
      </w:r>
      <w:r>
        <w:rPr>
          <w:color w:val="010000"/>
        </w:rPr>
        <w:t xml:space="preserve"> আপনি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জানবেন</w:t>
      </w:r>
      <w:r>
        <w:rPr>
          <w:color w:val="000000"/>
        </w:rPr>
        <w:t xml:space="preserve"> ওলড</w:t>
      </w:r>
      <w:r>
        <w:rPr>
          <w:color w:val="0000DF"/>
        </w:rPr>
        <w:t xml:space="preserve"> পিন</w:t>
      </w:r>
      <w:r>
        <w:rPr>
          <w:color w:val="0B0000"/>
        </w:rPr>
        <w:t xml:space="preserve"> স্যার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ekti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30000"/>
        </w:rPr>
        <w:t xml:space="preserve"> hoiya</w:t>
      </w:r>
      <w:r>
        <w:rPr>
          <w:color w:val="0A0000"/>
        </w:rPr>
        <w:t xml:space="preserve"> geche</w:t>
      </w:r>
      <w:r>
        <w:rPr>
          <w:color w:val="000003"/>
        </w:rPr>
        <w:t xml:space="preserve"> ekhon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B"/>
        </w:rPr>
        <w:t xml:space="preserve"> টা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সেটা</w:t>
      </w:r>
      <w:r>
        <w:rPr>
          <w:color w:val="000008"/>
        </w:rPr>
        <w:t xml:space="preserve"> ঠিক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000000"/>
        </w:rPr>
        <w:t xml:space="preserve"> horece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রিসিট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চায়</w:t>
      </w:r>
      <w:r>
        <w:br/>
      </w:r>
      <w:r>
        <w:rPr>
          <w:color w:val="010000"/>
        </w:rPr>
        <w:t xml:space="preserve"> vaia</w:t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000000"/>
        </w:rPr>
        <w:t xml:space="preserve"> gse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টার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B"/>
        </w:rPr>
        <w:t xml:space="preserve"> 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1"/>
        </w:rPr>
        <w:t xml:space="preserve"> সার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B"/>
        </w:rPr>
        <w:t xml:space="preserve"> টা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ওটার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rPr>
          <w:color w:val="000004"/>
        </w:rPr>
        <w:t xml:space="preserve"> সাহায্য</w:t>
      </w:r>
      <w:r>
        <w:rPr>
          <w:color w:val="030000"/>
        </w:rPr>
        <w:t xml:space="preserve"> করুন</w:t>
      </w:r>
      <w:r>
        <w:br/>
      </w:r>
      <w:r>
        <w:rPr>
          <w:color w:val="280000"/>
        </w:rPr>
        <w:t xml:space="preserve"> amr</w:t>
      </w:r>
      <w:r>
        <w:rPr>
          <w:color w:val="000000"/>
        </w:rPr>
        <w:t xml:space="preserve"> accaunt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00"/>
        </w:rPr>
        <w:t xml:space="preserve"> risent</w:t>
      </w:r>
      <w:r>
        <w:rPr>
          <w:color w:val="000009"/>
        </w:rPr>
        <w:t xml:space="preserve"> kore</w:t>
      </w:r>
      <w:r>
        <w:rPr>
          <w:color w:val="010000"/>
        </w:rPr>
        <w:t xml:space="preserve"> dan</w:t>
      </w:r>
      <w:r>
        <w:rPr>
          <w:color w:val="000000"/>
        </w:rPr>
        <w:t xml:space="preserve"> piz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আইডি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টিক</w:t>
      </w:r>
      <w:r>
        <w:rPr>
          <w:color w:val="030000"/>
        </w:rPr>
        <w:t xml:space="preserve"> করার</w:t>
      </w:r>
      <w:r>
        <w:rPr>
          <w:color w:val="000000"/>
        </w:rPr>
        <w:t xml:space="preserve"> উপায়</w:t>
      </w:r>
      <w:r>
        <w:br/>
      </w:r>
      <w:r>
        <w:rPr>
          <w:color w:val="510000"/>
        </w:rPr>
        <w:t xml:space="preserve"> amar</w:t>
      </w:r>
      <w:r>
        <w:rPr>
          <w:color w:val="010000"/>
        </w:rPr>
        <w:t xml:space="preserve"> ekta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1C0000"/>
        </w:rPr>
        <w:t xml:space="preserve"> ami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rPr>
          <w:color w:val="1C0000"/>
        </w:rPr>
        <w:t xml:space="preserve"> ami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rPr>
          <w:color w:val="000003"/>
        </w:rPr>
        <w:t xml:space="preserve"> ekhon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br/>
      </w:r>
      <w:r>
        <w:rPr>
          <w:color w:val="0000DF"/>
        </w:rPr>
        <w:t xml:space="preserve"> পিন</w:t>
      </w:r>
      <w:r>
        <w:rPr>
          <w:color w:val="000005"/>
        </w:rPr>
        <w:t xml:space="preserve"> সমস্যা</w:t>
      </w:r>
      <w:r>
        <w:rPr>
          <w:color w:val="000002"/>
        </w:rPr>
        <w:t xml:space="preserve"> id</w:t>
      </w:r>
      <w:r>
        <w:br/>
      </w:r>
      <w:r>
        <w:rPr>
          <w:color w:val="040000"/>
        </w:rPr>
        <w:t xml:space="preserve"> hi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02"/>
        </w:rPr>
        <w:t xml:space="preserve"> blocked</w:t>
      </w:r>
      <w:r>
        <w:rPr>
          <w:color w:val="1D0000"/>
        </w:rPr>
        <w:t xml:space="preserve"> i</w:t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30000"/>
        </w:rPr>
        <w:t xml:space="preserve"> it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000000"/>
        </w:rPr>
        <w:t xml:space="preserve"> horec</w:t>
      </w:r>
      <w:r>
        <w:br/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90000"/>
        </w:rPr>
        <w:t xml:space="preserve"> plz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3"/>
        </w:rPr>
        <w:t xml:space="preserve"> problem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00"/>
        </w:rPr>
        <w:t xml:space="preserve"> গিয়েছে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দরকার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DF"/>
        </w:rPr>
        <w:t xml:space="preserve"> পিন</w:t>
      </w:r>
      <w:r>
        <w:rPr>
          <w:color w:val="000005"/>
        </w:rPr>
        <w:t xml:space="preserve"> সমস্যা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দেখাছে</w:t>
      </w:r>
      <w:r>
        <w:rPr>
          <w:color w:val="1C0000"/>
        </w:rPr>
        <w:t xml:space="preserve"> কি</w:t>
      </w:r>
      <w:r>
        <w:rPr>
          <w:color w:val="000000"/>
        </w:rPr>
        <w:t xml:space="preserve"> করনিয়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rPr>
          <w:color w:val="000000"/>
        </w:rPr>
        <w:t xml:space="preserve"> places</w:t>
      </w:r>
      <w:r>
        <w:rPr>
          <w:color w:val="110000"/>
        </w:rPr>
        <w:t xml:space="preserve"> help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rPr>
          <w:color w:val="110000"/>
        </w:rPr>
        <w:t xml:space="preserve"> help</w:t>
      </w:r>
      <w:r>
        <w:rPr>
          <w:color w:val="060000"/>
        </w:rPr>
        <w:t xml:space="preserve"> please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08"/>
        </w:rPr>
        <w:t xml:space="preserve"> bikas</w:t>
      </w:r>
      <w:r>
        <w:rPr>
          <w:color w:val="160000"/>
        </w:rPr>
        <w:t xml:space="preserve"> er</w:t>
      </w:r>
      <w:r>
        <w:rPr>
          <w:color w:val="000000"/>
        </w:rPr>
        <w:t xml:space="preserve"> pasword</w:t>
      </w:r>
      <w:r>
        <w:rPr>
          <w:color w:val="000016"/>
        </w:rPr>
        <w:t xml:space="preserve"> ta</w:t>
      </w:r>
      <w:r>
        <w:rPr>
          <w:color w:val="000006"/>
        </w:rPr>
        <w:t xml:space="preserve"> bule</w:t>
      </w:r>
      <w:r>
        <w:rPr>
          <w:color w:val="00000F"/>
        </w:rPr>
        <w:t xml:space="preserve"> gesi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korbobo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6"/>
        </w:rPr>
        <w:t xml:space="preserve"> পাসওয়ার্ড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গিয়াছি</w:t>
      </w:r>
      <w:r>
        <w:rPr>
          <w:color w:val="000000"/>
        </w:rPr>
        <w:t xml:space="preserve"> এাটা</w:t>
      </w:r>
      <w:r>
        <w:rPr>
          <w:color w:val="000009"/>
        </w:rPr>
        <w:t xml:space="preserve"> কিভাবে</w:t>
      </w:r>
      <w:r>
        <w:rPr>
          <w:color w:val="000000"/>
        </w:rPr>
        <w:t xml:space="preserve"> পাওয়া</w:t>
      </w:r>
      <w:r>
        <w:rPr>
          <w:color w:val="000000"/>
        </w:rPr>
        <w:t xml:space="preserve"> জাবে</w:t>
      </w:r>
      <w:r>
        <w:br/>
      </w:r>
      <w:r>
        <w:rPr>
          <w:color w:val="9E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3"/>
        </w:rPr>
        <w:t xml:space="preserve"> আছে</w:t>
      </w:r>
      <w:r>
        <w:rPr>
          <w:color w:val="000001"/>
        </w:rPr>
        <w:t xml:space="preserve"> কেন</w:t>
      </w:r>
      <w:r>
        <w:br/>
      </w:r>
      <w:r>
        <w:rPr>
          <w:color w:val="9E0000"/>
        </w:rPr>
        <w:t xml:space="preserve"> আমার</w:t>
      </w:r>
      <w:r>
        <w:rPr>
          <w:color w:val="000002"/>
        </w:rPr>
        <w:t xml:space="preserve"> পিনটা</w:t>
      </w:r>
      <w:r>
        <w:rPr>
          <w:color w:val="000000"/>
        </w:rPr>
        <w:t xml:space="preserve"> নষ্ট</w:t>
      </w:r>
      <w:r>
        <w:rPr>
          <w:color w:val="00000D"/>
        </w:rPr>
        <w:t xml:space="preserve"> হয়েছে</w:t>
      </w:r>
      <w:r>
        <w:rPr>
          <w:color w:val="000000"/>
        </w:rPr>
        <w:t xml:space="preserve"> আপু</w:t>
      </w:r>
      <w:r>
        <w:br/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90000"/>
        </w:rPr>
        <w:t xml:space="preserve"> plz</w:t>
      </w:r>
      <w:r>
        <w:br/>
      </w:r>
      <w:r>
        <w:rPr>
          <w:color w:val="020000"/>
        </w:rPr>
        <w:t xml:space="preserve"> ভাইয়া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নাম্বারটি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rPr>
          <w:color w:val="030000"/>
        </w:rPr>
        <w:t xml:space="preserve"> একটু</w:t>
      </w:r>
      <w:r>
        <w:rPr>
          <w:color w:val="000004"/>
        </w:rPr>
        <w:t xml:space="preserve"> সাহায্য</w:t>
      </w:r>
      <w:r>
        <w:rPr>
          <w:color w:val="030000"/>
        </w:rPr>
        <w:t xml:space="preserve"> করুন</w:t>
      </w:r>
      <w:r>
        <w:br/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9"/>
        </w:rPr>
        <w:t xml:space="preserve"> কিভাবে</w:t>
      </w:r>
      <w:r>
        <w:rPr>
          <w:color w:val="000000"/>
        </w:rPr>
        <w:t xml:space="preserve"> ছারাবো</w:t>
      </w:r>
      <w:r>
        <w:br/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br/>
      </w:r>
      <w:r>
        <w:rPr>
          <w:color w:val="000000"/>
        </w:rPr>
        <w:t xml:space="preserve"> viya</w:t>
      </w:r>
      <w:r>
        <w:rPr>
          <w:color w:val="510000"/>
        </w:rPr>
        <w:t xml:space="preserve"> amar</w:t>
      </w:r>
      <w:r>
        <w:rPr>
          <w:color w:val="000000"/>
        </w:rPr>
        <w:t xml:space="preserve"> bikhas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0"/>
        </w:rPr>
        <w:t xml:space="preserve"> bul</w:t>
      </w:r>
      <w:r>
        <w:rPr>
          <w:color w:val="000000"/>
        </w:rPr>
        <w:t xml:space="preserve"> howay</w:t>
      </w:r>
      <w:r>
        <w:rPr>
          <w:color w:val="000007"/>
        </w:rPr>
        <w:t xml:space="preserve"> akhon</w:t>
      </w:r>
      <w:r>
        <w:rPr>
          <w:color w:val="000000"/>
        </w:rPr>
        <w:t xml:space="preserve"> off</w:t>
      </w:r>
      <w:r>
        <w:rPr>
          <w:color w:val="000000"/>
        </w:rPr>
        <w:t xml:space="preserve"> ache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1C0000"/>
        </w:rPr>
        <w:t xml:space="preserve"> কি</w:t>
      </w:r>
      <w:r>
        <w:rPr>
          <w:color w:val="000008"/>
        </w:rPr>
        <w:t xml:space="preserve"> ঠিক</w:t>
      </w:r>
      <w:r>
        <w:rPr>
          <w:color w:val="000000"/>
        </w:rPr>
        <w:t xml:space="preserve"> হবেনা</w:t>
      </w:r>
      <w:r>
        <w:br/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01"/>
        </w:rPr>
        <w:t xml:space="preserve"> ei</w:t>
      </w:r>
      <w:r>
        <w:rPr>
          <w:color w:val="000000"/>
        </w:rPr>
        <w:t xml:space="preserve"> numbere</w:t>
      </w:r>
      <w:r>
        <w:rPr>
          <w:color w:val="00005E"/>
        </w:rPr>
        <w:t xml:space="preserve"> bkash</w:t>
      </w:r>
      <w:r>
        <w:rPr>
          <w:color w:val="000000"/>
        </w:rPr>
        <w:t xml:space="preserve"> calu</w:t>
      </w:r>
      <w:r>
        <w:rPr>
          <w:color w:val="000000"/>
        </w:rPr>
        <w:t xml:space="preserve"> bt</w:t>
      </w:r>
      <w:r>
        <w:rPr>
          <w:color w:val="0000FF"/>
        </w:rPr>
        <w:t xml:space="preserve"> pin</w:t>
      </w:r>
      <w:r>
        <w:rPr>
          <w:color w:val="000008"/>
        </w:rPr>
        <w:t xml:space="preserve"> vul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0"/>
        </w:rPr>
        <w:t xml:space="preserve"> luck</w:t>
      </w:r>
      <w:r>
        <w:rPr>
          <w:color w:val="000000"/>
        </w:rPr>
        <w:t xml:space="preserve"> keno</w:t>
      </w:r>
      <w:r>
        <w:rPr>
          <w:color w:val="000000"/>
        </w:rPr>
        <w:t xml:space="preserve"> vhai</w:t>
      </w:r>
      <w:r>
        <w:br/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0"/>
        </w:rPr>
        <w:t xml:space="preserve"> rised</w:t>
      </w:r>
      <w:r>
        <w:rPr>
          <w:color w:val="000016"/>
        </w:rPr>
        <w:t xml:space="preserve"> korbo</w:t>
      </w:r>
      <w:r>
        <w:br/>
      </w:r>
      <w:r>
        <w:rPr>
          <w:color w:val="000030"/>
        </w:rPr>
        <w:t xml:space="preserve"> রিসেট</w:t>
      </w:r>
      <w:r>
        <w:rPr>
          <w:color w:val="0000DF"/>
        </w:rPr>
        <w:t xml:space="preserve"> পিন</w:t>
      </w:r>
      <w:r>
        <w:rPr>
          <w:color w:val="00000E"/>
        </w:rPr>
        <w:t xml:space="preserve"> চাই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দেয়ার</w:t>
      </w:r>
      <w:r>
        <w:rPr>
          <w:color w:val="000000"/>
        </w:rPr>
        <w:t xml:space="preserve"> কারলে</w:t>
      </w:r>
      <w:r>
        <w:rPr>
          <w:color w:val="000000"/>
        </w:rPr>
        <w:t xml:space="preserve"> ব্লকড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0"/>
        </w:rPr>
        <w:t xml:space="preserve"> luck</w:t>
      </w:r>
      <w:r>
        <w:rPr>
          <w:color w:val="000000"/>
        </w:rPr>
        <w:t xml:space="preserve"> keno</w:t>
      </w:r>
      <w:r>
        <w:rPr>
          <w:color w:val="000000"/>
        </w:rPr>
        <w:t xml:space="preserve"> vhai</w:t>
      </w:r>
      <w:r>
        <w:br/>
      </w:r>
      <w:r>
        <w:rPr>
          <w:color w:val="1C0000"/>
        </w:rPr>
        <w:t xml:space="preserve"> ami</w:t>
      </w:r>
      <w:r>
        <w:rPr>
          <w:color w:val="000000"/>
        </w:rPr>
        <w:t xml:space="preserve"> mar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0"/>
        </w:rPr>
        <w:t xml:space="preserve"> giyechi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20000"/>
        </w:rPr>
        <w:t xml:space="preserve"> hoi</w:t>
      </w:r>
      <w:r>
        <w:rPr>
          <w:color w:val="130000"/>
        </w:rPr>
        <w:t xml:space="preserve"> gese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chassi</w:t>
      </w:r>
      <w:r>
        <w:br/>
      </w:r>
      <w:r>
        <w:rPr>
          <w:color w:val="000001"/>
        </w:rPr>
        <w:t xml:space="preserve"> সার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নম্বরটি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br/>
      </w:r>
      <w:r>
        <w:rPr>
          <w:color w:val="000001"/>
        </w:rPr>
        <w:t xml:space="preserve"> তিন</w:t>
      </w:r>
      <w:r>
        <w:rPr>
          <w:color w:val="00001C"/>
        </w:rPr>
        <w:t xml:space="preserve"> নাম্বার</w:t>
      </w:r>
      <w:r>
        <w:rPr>
          <w:color w:val="000030"/>
        </w:rPr>
        <w:t xml:space="preserve"> রিসেট</w:t>
      </w:r>
      <w:r>
        <w:rPr>
          <w:color w:val="000009"/>
        </w:rPr>
        <w:t xml:space="preserve"> করব</w:t>
      </w:r>
      <w:r>
        <w:rPr>
          <w:color w:val="000009"/>
        </w:rPr>
        <w:t xml:space="preserve"> কিভাবে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samasya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0"/>
        </w:rPr>
        <w:t xml:space="preserve"> দয়া</w:t>
      </w:r>
      <w:r>
        <w:rPr>
          <w:color w:val="110000"/>
        </w:rPr>
        <w:t xml:space="preserve"> করে</w:t>
      </w:r>
      <w:r>
        <w:rPr>
          <w:color w:val="000008"/>
        </w:rPr>
        <w:t xml:space="preserve"> ঠিক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দিন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000000"/>
        </w:rPr>
        <w:t xml:space="preserve"> riesat</w:t>
      </w:r>
      <w:r>
        <w:rPr>
          <w:color w:val="000000"/>
        </w:rPr>
        <w:t xml:space="preserve"> lotta</w:t>
      </w:r>
      <w:r>
        <w:rPr>
          <w:color w:val="000000"/>
        </w:rPr>
        <w:t xml:space="preserve"> cay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কোডটা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0"/>
        </w:rPr>
        <w:t xml:space="preserve"> luck</w:t>
      </w:r>
      <w:r>
        <w:rPr>
          <w:color w:val="000000"/>
        </w:rPr>
        <w:t xml:space="preserve"> keno</w:t>
      </w:r>
      <w:r>
        <w:rPr>
          <w:color w:val="000000"/>
        </w:rPr>
        <w:t xml:space="preserve"> vhai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280000"/>
        </w:rPr>
        <w:t xml:space="preserve"> amr</w:t>
      </w:r>
      <w:r>
        <w:rPr>
          <w:color w:val="000000"/>
        </w:rPr>
        <w:t xml:space="preserve"> bks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1C"/>
        </w:rPr>
        <w:t xml:space="preserve"> password</w:t>
      </w:r>
      <w:r>
        <w:rPr>
          <w:color w:val="000006"/>
        </w:rPr>
        <w:t xml:space="preserve"> vula</w:t>
      </w:r>
      <w:r>
        <w:rPr>
          <w:color w:val="080000"/>
        </w:rPr>
        <w:t xml:space="preserve"> gase</w:t>
      </w:r>
      <w:r>
        <w:rPr>
          <w:color w:val="000001"/>
        </w:rPr>
        <w:t xml:space="preserve"> akhn</w:t>
      </w:r>
      <w:r>
        <w:rPr>
          <w:color w:val="000000"/>
        </w:rPr>
        <w:t xml:space="preserve"> kornio</w:t>
      </w:r>
      <w:r>
        <w:rPr>
          <w:color w:val="140000"/>
        </w:rPr>
        <w:t xml:space="preserve"> ki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biksh</w:t>
      </w:r>
      <w:r>
        <w:rPr>
          <w:color w:val="070000"/>
        </w:rPr>
        <w:t xml:space="preserve"> a</w:t>
      </w:r>
      <w:r>
        <w:rPr>
          <w:color w:val="000006"/>
        </w:rPr>
        <w:t xml:space="preserve"> lok</w:t>
      </w:r>
      <w:r>
        <w:rPr>
          <w:color w:val="000000"/>
        </w:rPr>
        <w:t xml:space="preserve"> laga</w:t>
      </w:r>
      <w:r>
        <w:rPr>
          <w:color w:val="010000"/>
        </w:rPr>
        <w:t xml:space="preserve"> gache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সমস্যা</w:t>
      </w:r>
      <w:r>
        <w:rPr>
          <w:color w:val="00000D"/>
        </w:rPr>
        <w:t xml:space="preserve"> হয়েছে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40000"/>
        </w:rPr>
        <w:t xml:space="preserve"> how</w:t>
      </w:r>
      <w:r>
        <w:rPr>
          <w:color w:val="000005"/>
        </w:rPr>
        <w:t xml:space="preserve"> can</w:t>
      </w:r>
      <w:r>
        <w:rPr>
          <w:color w:val="1D0000"/>
        </w:rPr>
        <w:t xml:space="preserve"> i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03"/>
        </w:rPr>
        <w:t xml:space="preserve"> bkas</w:t>
      </w:r>
      <w:r>
        <w:rPr>
          <w:color w:val="00001C"/>
        </w:rPr>
        <w:t xml:space="preserve"> password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দেখাছে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accoun</w:t>
      </w:r>
      <w:r>
        <w:rPr>
          <w:color w:val="00001F"/>
        </w:rPr>
        <w:t xml:space="preserve"> number</w:t>
      </w:r>
      <w:r>
        <w:rPr>
          <w:color w:val="000039"/>
        </w:rPr>
        <w:t xml:space="preserve"> lock</w:t>
      </w:r>
      <w:r>
        <w:rPr>
          <w:color w:val="010000"/>
        </w:rPr>
        <w:t xml:space="preserve"> hoa</w:t>
      </w:r>
      <w:r>
        <w:rPr>
          <w:color w:val="020000"/>
        </w:rPr>
        <w:t xml:space="preserve"> gasa</w:t>
      </w:r>
      <w:r>
        <w:br/>
      </w:r>
      <w:r>
        <w:rPr>
          <w:color w:val="000001"/>
        </w:rPr>
        <w:t xml:space="preserve"> ভাইয়া</w:t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নষ্ট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09"/>
        </w:rPr>
        <w:t xml:space="preserve"> কিভাবে</w:t>
      </w:r>
      <w:r>
        <w:rPr>
          <w:color w:val="000000"/>
        </w:rPr>
        <w:t xml:space="preserve"> চালু</w:t>
      </w:r>
      <w:r>
        <w:rPr>
          <w:color w:val="000009"/>
        </w:rPr>
        <w:t xml:space="preserve"> করব</w:t>
      </w:r>
      <w:r>
        <w:br/>
      </w:r>
      <w:r>
        <w:rPr>
          <w:color w:val="000001"/>
        </w:rPr>
        <w:t xml:space="preserve"> সার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8"/>
        </w:rPr>
        <w:t xml:space="preserve"> ঠিক</w:t>
      </w:r>
      <w:r>
        <w:rPr>
          <w:color w:val="00000C"/>
        </w:rPr>
        <w:t xml:space="preserve"> করবো</w:t>
      </w:r>
      <w:r>
        <w:rPr>
          <w:color w:val="000008"/>
        </w:rPr>
        <w:t xml:space="preserve"> ঠিক</w:t>
      </w:r>
      <w:r>
        <w:rPr>
          <w:color w:val="000009"/>
        </w:rPr>
        <w:t xml:space="preserve"> কিভাবে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rPr>
          <w:color w:val="000001"/>
        </w:rPr>
        <w:t xml:space="preserve"> কেন</w:t>
      </w:r>
      <w:r>
        <w:br/>
      </w:r>
      <w:r>
        <w:rPr>
          <w:color w:val="00002A"/>
        </w:rPr>
        <w:t xml:space="preserve"> my</w:t>
      </w:r>
      <w:r>
        <w:rPr>
          <w:color w:val="000023"/>
        </w:rPr>
        <w:t xml:space="preserve"> account</w:t>
      </w:r>
      <w:r>
        <w:rPr>
          <w:color w:val="060000"/>
        </w:rPr>
        <w:t xml:space="preserve"> is</w:t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250000"/>
        </w:rPr>
        <w:t xml:space="preserve"> আমি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hoiea</w:t>
      </w:r>
      <w:r>
        <w:rPr>
          <w:color w:val="000000"/>
        </w:rPr>
        <w:t xml:space="preserve"> gaca</w:t>
      </w:r>
      <w:r>
        <w:br/>
      </w:r>
      <w:r>
        <w:rPr>
          <w:color w:val="9E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30"/>
        </w:rPr>
        <w:t xml:space="preserve"> রিসেট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চাচ্ছে</w:t>
      </w:r>
      <w:r>
        <w:rPr>
          <w:color w:val="000008"/>
        </w:rPr>
        <w:t xml:space="preserve"> ঠিক</w:t>
      </w:r>
      <w:r>
        <w:rPr>
          <w:color w:val="000000"/>
        </w:rPr>
        <w:t xml:space="preserve"> বুঝলাম</w:t>
      </w:r>
      <w:r>
        <w:rPr>
          <w:color w:val="00000D"/>
        </w:rPr>
        <w:t xml:space="preserve"> না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00"/>
        </w:rPr>
        <w:t xml:space="preserve"> bkasher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0"/>
        </w:rPr>
        <w:t xml:space="preserve"> hoyca</w:t>
      </w:r>
      <w:r>
        <w:rPr>
          <w:color w:val="000007"/>
        </w:rPr>
        <w:t xml:space="preserve"> akhon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000FF"/>
        </w:rPr>
        <w:t xml:space="preserve"> pin</w:t>
      </w:r>
      <w:r>
        <w:rPr>
          <w:color w:val="000001"/>
        </w:rPr>
        <w:t xml:space="preserve"> blok</w:t>
      </w:r>
      <w:r>
        <w:rPr>
          <w:color w:val="000002"/>
        </w:rPr>
        <w:t xml:space="preserve"> hoise</w:t>
      </w:r>
      <w:r>
        <w:br/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0"/>
        </w:rPr>
        <w:t xml:space="preserve"> দেখাছে</w:t>
      </w:r>
      <w:r>
        <w:br/>
      </w:r>
      <w:r>
        <w:rPr>
          <w:color w:val="510000"/>
        </w:rPr>
        <w:t xml:space="preserve"> amar</w:t>
      </w:r>
      <w:r>
        <w:rPr>
          <w:color w:val="000001"/>
        </w:rPr>
        <w:t xml:space="preserve"> ei</w:t>
      </w:r>
      <w:r>
        <w:rPr>
          <w:color w:val="000000"/>
        </w:rPr>
        <w:t xml:space="preserve"> nambare</w:t>
      </w:r>
      <w:r>
        <w:rPr>
          <w:color w:val="000012"/>
        </w:rPr>
        <w:t xml:space="preserve"> bikash</w:t>
      </w:r>
      <w:r>
        <w:rPr>
          <w:color w:val="000000"/>
        </w:rPr>
        <w:t xml:space="preserve"> khola</w:t>
      </w:r>
      <w:r>
        <w:rPr>
          <w:color w:val="000000"/>
        </w:rPr>
        <w:t xml:space="preserve"> paswd</w:t>
      </w:r>
      <w:r>
        <w:rPr>
          <w:color w:val="000002"/>
        </w:rPr>
        <w:t xml:space="preserve"> mone</w:t>
      </w:r>
      <w:r>
        <w:rPr>
          <w:color w:val="000004"/>
        </w:rPr>
        <w:t xml:space="preserve"> nai</w:t>
      </w:r>
      <w:r>
        <w:rPr>
          <w:color w:val="140000"/>
        </w:rPr>
        <w:t xml:space="preserve"> ki</w:t>
      </w:r>
      <w:r>
        <w:rPr>
          <w:color w:val="000001"/>
        </w:rPr>
        <w:t xml:space="preserve"> vabe</w:t>
      </w:r>
      <w:r>
        <w:rPr>
          <w:color w:val="000000"/>
        </w:rPr>
        <w:t xml:space="preserve"> paswd</w:t>
      </w:r>
      <w:r>
        <w:rPr>
          <w:color w:val="000000"/>
        </w:rPr>
        <w:t xml:space="preserve"> pabo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একাউন্টটি</w:t>
      </w:r>
      <w:r>
        <w:rPr>
          <w:color w:val="000006"/>
        </w:rPr>
        <w:t xml:space="preserve"> পাসওয়ার্ড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পিক</w:t>
      </w:r>
      <w:r>
        <w:rPr>
          <w:color w:val="000000"/>
        </w:rPr>
        <w:t xml:space="preserve"> কোন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510000"/>
        </w:rPr>
        <w:t xml:space="preserve"> amar</w:t>
      </w:r>
      <w:r>
        <w:rPr>
          <w:color w:val="000003"/>
        </w:rPr>
        <w:t xml:space="preserve"> bkas</w:t>
      </w:r>
      <w:r>
        <w:rPr>
          <w:color w:val="000000"/>
        </w:rPr>
        <w:t xml:space="preserve"> accoun</w:t>
      </w:r>
      <w:r>
        <w:rPr>
          <w:color w:val="000039"/>
        </w:rPr>
        <w:t xml:space="preserve"> lock</w:t>
      </w:r>
      <w:r>
        <w:rPr>
          <w:color w:val="000000"/>
        </w:rPr>
        <w:t xml:space="preserve"> hogasa</w:t>
      </w:r>
      <w:r>
        <w:br/>
      </w:r>
      <w:r>
        <w:rPr>
          <w:color w:val="010000"/>
        </w:rPr>
        <w:t xml:space="preserve"> vaia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0"/>
        </w:rPr>
        <w:t xml:space="preserve"> tah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korteh</w:t>
      </w:r>
      <w:r>
        <w:rPr>
          <w:color w:val="000000"/>
        </w:rPr>
        <w:t xml:space="preserve"> hobeh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08"/>
        </w:rPr>
        <w:t xml:space="preserve"> vul</w:t>
      </w:r>
      <w:r>
        <w:rPr>
          <w:color w:val="020000"/>
        </w:rPr>
        <w:t xml:space="preserve"> diye</w:t>
      </w:r>
      <w:r>
        <w:rPr>
          <w:color w:val="000039"/>
        </w:rPr>
        <w:t xml:space="preserve"> lock</w:t>
      </w:r>
      <w:r>
        <w:rPr>
          <w:color w:val="000009"/>
        </w:rPr>
        <w:t xml:space="preserve"> kore</w:t>
      </w:r>
      <w:r>
        <w:rPr>
          <w:color w:val="000000"/>
        </w:rPr>
        <w:t xml:space="preserve"> felsi</w:t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br/>
      </w:r>
      <w:r>
        <w:rPr>
          <w:color w:val="250000"/>
        </w:rPr>
        <w:t xml:space="preserve"> আমি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9"/>
        </w:rPr>
        <w:t xml:space="preserve"> কিভাবে</w:t>
      </w:r>
      <w:r>
        <w:rPr>
          <w:color w:val="000002"/>
        </w:rPr>
        <w:t xml:space="preserve"> নতুন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0"/>
        </w:rPr>
        <w:t xml:space="preserve"> পেতে</w:t>
      </w:r>
      <w:r>
        <w:rPr>
          <w:color w:val="000009"/>
        </w:rPr>
        <w:t xml:space="preserve"> পারি</w:t>
      </w:r>
      <w:r>
        <w:br/>
      </w:r>
      <w:r>
        <w:rPr>
          <w:color w:val="9E0000"/>
        </w:rPr>
        <w:t xml:space="preserve"> আমার</w:t>
      </w:r>
      <w:r>
        <w:rPr>
          <w:color w:val="000001"/>
        </w:rPr>
        <w:t xml:space="preserve"> আইডি</w:t>
      </w:r>
      <w:r>
        <w:rPr>
          <w:color w:val="000000"/>
        </w:rPr>
        <w:t xml:space="preserve"> টার</w:t>
      </w:r>
      <w:r>
        <w:rPr>
          <w:color w:val="000006"/>
        </w:rPr>
        <w:t xml:space="preserve"> পাসওয়ার্ড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br/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0"/>
        </w:rPr>
        <w:t xml:space="preserve"> hotat</w:t>
      </w:r>
      <w:r>
        <w:rPr>
          <w:color w:val="000004"/>
        </w:rPr>
        <w:t xml:space="preserve"> e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000000"/>
        </w:rPr>
        <w:t xml:space="preserve"> hai</w:t>
      </w:r>
      <w:r>
        <w:br/>
      </w:r>
      <w:r>
        <w:rPr>
          <w:color w:val="250000"/>
        </w:rPr>
        <w:t xml:space="preserve"> আমি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30"/>
        </w:rPr>
        <w:t xml:space="preserve"> রিসেট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চাচ্ছে</w:t>
      </w:r>
      <w:r>
        <w:rPr>
          <w:color w:val="9E0000"/>
        </w:rPr>
        <w:t xml:space="preserve"> আমার</w:t>
      </w:r>
      <w:r>
        <w:rPr>
          <w:color w:val="000007"/>
        </w:rPr>
        <w:t xml:space="preserve"> বিকাশে</w:t>
      </w:r>
      <w:r>
        <w:br/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8"/>
        </w:rPr>
        <w:t xml:space="preserve"> ঠিক</w:t>
      </w:r>
      <w:r>
        <w:rPr>
          <w:color w:val="00000C"/>
        </w:rPr>
        <w:t xml:space="preserve"> করবো</w:t>
      </w:r>
      <w:r>
        <w:rPr>
          <w:color w:val="000000"/>
        </w:rPr>
        <w:t xml:space="preserve"> কীভাবে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2"/>
        </w:rPr>
        <w:t xml:space="preserve"> hoise</w:t>
      </w:r>
      <w:r>
        <w:br/>
      </w:r>
      <w:r>
        <w:rPr>
          <w:color w:val="030000"/>
        </w:rPr>
        <w:t xml:space="preserve"> vaiya</w:t>
      </w:r>
      <w:r>
        <w:rPr>
          <w:color w:val="51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FF"/>
        </w:rPr>
        <w:t xml:space="preserve"> pin</w:t>
      </w:r>
      <w:r>
        <w:rPr>
          <w:color w:val="000003"/>
        </w:rPr>
        <w:t xml:space="preserve"> no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4"/>
        </w:rPr>
        <w:t xml:space="preserve"> hoice</w:t>
      </w:r>
      <w:r>
        <w:br/>
      </w:r>
      <w:r>
        <w:rPr>
          <w:color w:val="000000"/>
        </w:rPr>
        <w:t xml:space="preserve"> bi</w:t>
      </w:r>
      <w:r>
        <w:rPr>
          <w:color w:val="000000"/>
        </w:rPr>
        <w:t xml:space="preserve"> aner</w:t>
      </w:r>
      <w:r>
        <w:rPr>
          <w:color w:val="000001"/>
        </w:rPr>
        <w:t xml:space="preserve"> baksh</w:t>
      </w:r>
      <w:r>
        <w:rPr>
          <w:color w:val="000023"/>
        </w:rPr>
        <w:t xml:space="preserve"> account</w:t>
      </w:r>
      <w:r>
        <w:rPr>
          <w:color w:val="000000"/>
        </w:rPr>
        <w:t xml:space="preserve"> pine</w:t>
      </w:r>
      <w:r>
        <w:rPr>
          <w:color w:val="000001"/>
        </w:rPr>
        <w:t xml:space="preserve"> bola</w:t>
      </w:r>
      <w:r>
        <w:rPr>
          <w:color w:val="080000"/>
        </w:rPr>
        <w:t xml:space="preserve"> gase</w:t>
      </w:r>
      <w:r>
        <w:rPr>
          <w:color w:val="000000"/>
        </w:rPr>
        <w:t xml:space="preserve"> bi</w:t>
      </w:r>
      <w:r>
        <w:rPr>
          <w:color w:val="000000"/>
        </w:rPr>
        <w:t xml:space="preserve"> bi</w:t>
      </w:r>
      <w:r>
        <w:rPr>
          <w:color w:val="000000"/>
        </w:rPr>
        <w:t xml:space="preserve"> aner</w:t>
      </w:r>
      <w:r>
        <w:rPr>
          <w:color w:val="000001"/>
        </w:rPr>
        <w:t xml:space="preserve"> baksh</w:t>
      </w:r>
      <w:r>
        <w:rPr>
          <w:color w:val="000000"/>
        </w:rPr>
        <w:t xml:space="preserve"> pine</w:t>
      </w:r>
      <w:r>
        <w:rPr>
          <w:color w:val="000000"/>
        </w:rPr>
        <w:t xml:space="preserve"> re</w:t>
      </w:r>
      <w:r>
        <w:rPr>
          <w:color w:val="000001"/>
        </w:rPr>
        <w:t xml:space="preserve"> set</w:t>
      </w:r>
      <w:r>
        <w:rPr>
          <w:color w:val="060000"/>
        </w:rPr>
        <w:t xml:space="preserve"> kora</w:t>
      </w:r>
      <w:r>
        <w:rPr>
          <w:color w:val="000000"/>
        </w:rPr>
        <w:t xml:space="preserve"> dine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0"/>
        </w:rPr>
        <w:t xml:space="preserve"> pon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rPr>
          <w:color w:val="1C0000"/>
        </w:rPr>
        <w:t xml:space="preserve"> ami</w:t>
      </w:r>
      <w:r>
        <w:br/>
      </w:r>
      <w:r>
        <w:rPr>
          <w:color w:val="000001"/>
        </w:rPr>
        <w:t xml:space="preserve"> ভাইয়া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10000"/>
        </w:rPr>
        <w:t xml:space="preserve"> হয়েছে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লাগে</w:t>
      </w:r>
      <w:r>
        <w:rPr>
          <w:color w:val="00003B"/>
        </w:rPr>
        <w:t xml:space="preserve"> গেছে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000001"/>
        </w:rPr>
        <w:t xml:space="preserve"> akon</w:t>
      </w:r>
      <w:r>
        <w:rPr>
          <w:color w:val="000000"/>
        </w:rPr>
        <w:t xml:space="preserve"> koroniyo</w:t>
      </w:r>
      <w:r>
        <w:rPr>
          <w:color w:val="140000"/>
        </w:rPr>
        <w:t xml:space="preserve"> ki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20000"/>
        </w:rPr>
        <w:t xml:space="preserve"> giyeche</w:t>
      </w:r>
      <w:r>
        <w:rPr>
          <w:color w:val="000001"/>
        </w:rPr>
        <w:t xml:space="preserve"> 247</w:t>
      </w:r>
      <w:r>
        <w:rPr>
          <w:color w:val="000004"/>
        </w:rPr>
        <w:t xml:space="preserve"> e</w:t>
      </w:r>
      <w:r>
        <w:rPr>
          <w:color w:val="000057"/>
        </w:rPr>
        <w:t xml:space="preserve"> reset</w:t>
      </w:r>
      <w:r>
        <w:rPr>
          <w:color w:val="010000"/>
        </w:rPr>
        <w:t xml:space="preserve"> deyar</w:t>
      </w:r>
      <w:r>
        <w:rPr>
          <w:color w:val="000002"/>
        </w:rPr>
        <w:t xml:space="preserve"> try</w:t>
      </w:r>
      <w:r>
        <w:rPr>
          <w:color w:val="000000"/>
        </w:rPr>
        <w:t xml:space="preserve"> korechilam</w:t>
      </w:r>
      <w:r>
        <w:rPr>
          <w:color w:val="080000"/>
        </w:rPr>
        <w:t xml:space="preserve"> but</w:t>
      </w:r>
      <w:r>
        <w:rPr>
          <w:color w:val="000000"/>
        </w:rPr>
        <w:t xml:space="preserve"> dekhacche</w:t>
      </w:r>
      <w:r>
        <w:rPr>
          <w:color w:val="000004"/>
        </w:rPr>
        <w:t xml:space="preserve"> wrong</w:t>
      </w:r>
      <w:r>
        <w:rPr>
          <w:color w:val="000000"/>
        </w:rPr>
        <w:t xml:space="preserve"> info</w:t>
      </w:r>
      <w:r>
        <w:br/>
      </w:r>
      <w:r>
        <w:rPr>
          <w:color w:val="0000FF"/>
        </w:rPr>
        <w:t xml:space="preserve"> pin</w:t>
      </w:r>
      <w:r>
        <w:rPr>
          <w:color w:val="000003"/>
        </w:rPr>
        <w:t xml:space="preserve"> problem</w:t>
      </w:r>
      <w:r>
        <w:br/>
      </w:r>
      <w:r>
        <w:rPr>
          <w:color w:val="0000DF"/>
        </w:rPr>
        <w:t xml:space="preserve"> পিন</w:t>
      </w:r>
      <w:r>
        <w:rPr>
          <w:color w:val="000000"/>
        </w:rPr>
        <w:t xml:space="preserve"> কোডটি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20000"/>
        </w:rPr>
        <w:t xml:space="preserve"> bole</w:t>
      </w:r>
      <w:r>
        <w:rPr>
          <w:color w:val="080000"/>
        </w:rPr>
        <w:t xml:space="preserve"> gase</w:t>
      </w:r>
      <w:r>
        <w:br/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br/>
      </w:r>
      <w:r>
        <w:rPr>
          <w:color w:val="0B0000"/>
        </w:rPr>
        <w:t xml:space="preserve"> স্যার</w:t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চাচ্ছি</w:t>
      </w:r>
      <w:r>
        <w:br/>
      </w:r>
      <w:r>
        <w:rPr>
          <w:color w:val="000000"/>
        </w:rPr>
        <w:t xml:space="preserve"> old</w:t>
      </w:r>
      <w:r>
        <w:rPr>
          <w:color w:val="0000FF"/>
        </w:rPr>
        <w:t xml:space="preserve"> pin</w:t>
      </w:r>
      <w:r>
        <w:rPr>
          <w:color w:val="000002"/>
        </w:rPr>
        <w:t xml:space="preserve"> ase</w:t>
      </w:r>
      <w:r>
        <w:rPr>
          <w:color w:val="00000E"/>
        </w:rPr>
        <w:t xml:space="preserve"> na</w:t>
      </w:r>
      <w:r>
        <w:rPr>
          <w:color w:val="130000"/>
        </w:rPr>
        <w:t xml:space="preserve"> to</w:t>
      </w:r>
      <w:r>
        <w:rPr>
          <w:color w:val="000000"/>
        </w:rPr>
        <w:t xml:space="preserve"> change</w:t>
      </w:r>
      <w:r>
        <w:rPr>
          <w:color w:val="0000FF"/>
        </w:rPr>
        <w:t xml:space="preserve"> pin</w:t>
      </w:r>
      <w:r>
        <w:rPr>
          <w:color w:val="000002"/>
        </w:rPr>
        <w:t xml:space="preserve"> ase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00000"/>
        </w:rPr>
        <w:t xml:space="preserve"> just</w:t>
      </w:r>
      <w:r>
        <w:rPr>
          <w:color w:val="000000"/>
        </w:rPr>
        <w:t xml:space="preserve"> answer</w:t>
      </w:r>
      <w:r>
        <w:rPr>
          <w:color w:val="090000"/>
        </w:rPr>
        <w:t xml:space="preserve"> me</w:t>
      </w:r>
      <w:r>
        <w:rPr>
          <w:color w:val="000000"/>
        </w:rPr>
        <w:t xml:space="preserve"> saying</w:t>
      </w:r>
      <w:r>
        <w:rPr>
          <w:color w:val="000000"/>
        </w:rPr>
        <w:t xml:space="preserve"> yes</w:t>
      </w:r>
      <w:r>
        <w:rPr>
          <w:color w:val="000000"/>
        </w:rPr>
        <w:t xml:space="preserve"> or</w:t>
      </w:r>
      <w:r>
        <w:rPr>
          <w:color w:val="000003"/>
        </w:rPr>
        <w:t xml:space="preserve"> no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00"/>
        </w:rPr>
        <w:t xml:space="preserve"> was</w:t>
      </w:r>
      <w:r>
        <w:rPr>
          <w:color w:val="000002"/>
        </w:rPr>
        <w:t xml:space="preserve"> blocked</w:t>
      </w:r>
      <w:r>
        <w:rPr>
          <w:color w:val="010000"/>
        </w:rPr>
        <w:t xml:space="preserve"> so</w:t>
      </w:r>
      <w:r>
        <w:rPr>
          <w:color w:val="1D0000"/>
        </w:rPr>
        <w:t xml:space="preserve"> i</w:t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00"/>
        </w:rPr>
        <w:t xml:space="preserve"> that</w:t>
      </w:r>
      <w:r>
        <w:rPr>
          <w:color w:val="000000"/>
        </w:rPr>
        <w:t xml:space="preserve"> will</w:t>
      </w:r>
      <w:r>
        <w:rPr>
          <w:color w:val="030000"/>
        </w:rPr>
        <w:t xml:space="preserve"> it</w:t>
      </w:r>
      <w:r>
        <w:rPr>
          <w:color w:val="000000"/>
        </w:rPr>
        <w:t xml:space="preserve"> be</w:t>
      </w:r>
      <w:r>
        <w:rPr>
          <w:color w:val="000000"/>
        </w:rPr>
        <w:t xml:space="preserve"> ok</w:t>
      </w:r>
      <w:r>
        <w:rPr>
          <w:color w:val="000000"/>
        </w:rPr>
        <w:t xml:space="preserve"> automatically</w:t>
      </w:r>
      <w:r>
        <w:br/>
      </w:r>
      <w:r>
        <w:rPr>
          <w:color w:val="070000"/>
        </w:rPr>
        <w:t xml:space="preserve"> ভাই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0E"/>
        </w:rPr>
        <w:t xml:space="preserve"> চাই</w:t>
      </w:r>
      <w:r>
        <w:br/>
      </w:r>
      <w:r>
        <w:rPr>
          <w:color w:val="1D0000"/>
        </w:rPr>
        <w:t xml:space="preserve"> i</w:t>
      </w:r>
      <w:r>
        <w:rPr>
          <w:color w:val="000005"/>
        </w:rPr>
        <w:t xml:space="preserve"> can</w:t>
      </w:r>
      <w:r>
        <w:rPr>
          <w:color w:val="000001"/>
        </w:rPr>
        <w:t xml:space="preserve"> not</w:t>
      </w:r>
      <w:r>
        <w:rPr>
          <w:color w:val="000005"/>
        </w:rPr>
        <w:t xml:space="preserve"> rest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20000"/>
        </w:rPr>
        <w:t xml:space="preserve"> pls</w:t>
      </w:r>
      <w:r>
        <w:rPr>
          <w:color w:val="110000"/>
        </w:rPr>
        <w:t xml:space="preserve"> help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20000"/>
        </w:rPr>
        <w:t xml:space="preserve"> hye</w:t>
      </w:r>
      <w:r>
        <w:rPr>
          <w:color w:val="020000"/>
        </w:rPr>
        <w:t xml:space="preserve"> giyeche</w:t>
      </w:r>
      <w:r>
        <w:rPr>
          <w:color w:val="000000"/>
        </w:rPr>
        <w:t xml:space="preserve"> and</w:t>
      </w:r>
      <w:r>
        <w:rPr>
          <w:color w:val="000000"/>
        </w:rPr>
        <w:t xml:space="preserve"> kun</w:t>
      </w:r>
      <w:r>
        <w:rPr>
          <w:color w:val="000001"/>
        </w:rPr>
        <w:t xml:space="preserve"> nid</w:t>
      </w:r>
      <w:r>
        <w:rPr>
          <w:color w:val="020000"/>
        </w:rPr>
        <w:t xml:space="preserve"> diye</w:t>
      </w:r>
      <w:r>
        <w:rPr>
          <w:color w:val="000023"/>
        </w:rPr>
        <w:t xml:space="preserve"> account</w:t>
      </w:r>
      <w:r>
        <w:rPr>
          <w:color w:val="000000"/>
        </w:rPr>
        <w:t xml:space="preserve"> khulechi</w:t>
      </w:r>
      <w:r>
        <w:rPr>
          <w:color w:val="000000"/>
        </w:rPr>
        <w:t xml:space="preserve"> eta</w:t>
      </w:r>
      <w:r>
        <w:rPr>
          <w:color w:val="000002"/>
        </w:rPr>
        <w:t xml:space="preserve"> mone</w:t>
      </w:r>
      <w:r>
        <w:rPr>
          <w:color w:val="00001E"/>
        </w:rPr>
        <w:t xml:space="preserve"> korte</w:t>
      </w:r>
      <w:r>
        <w:rPr>
          <w:color w:val="000000"/>
        </w:rPr>
        <w:t xml:space="preserve"> parchina</w:t>
      </w:r>
      <w:r>
        <w:rPr>
          <w:color w:val="000001"/>
        </w:rPr>
        <w:t xml:space="preserve"> actually</w:t>
      </w:r>
      <w:r>
        <w:rPr>
          <w:color w:val="000016"/>
        </w:rPr>
        <w:t xml:space="preserve"> ta</w:t>
      </w:r>
      <w:r>
        <w:rPr>
          <w:color w:val="000001"/>
        </w:rPr>
        <w:t xml:space="preserve"> nid</w:t>
      </w:r>
      <w:r>
        <w:rPr>
          <w:color w:val="000002"/>
        </w:rPr>
        <w:t xml:space="preserve"> ase</w:t>
      </w:r>
      <w:r>
        <w:rPr>
          <w:color w:val="160000"/>
        </w:rPr>
        <w:t xml:space="preserve"> er</w:t>
      </w:r>
      <w:r>
        <w:rPr>
          <w:color w:val="000000"/>
        </w:rPr>
        <w:t xml:space="preserve"> moddhe</w:t>
      </w:r>
      <w:r>
        <w:rPr>
          <w:color w:val="000000"/>
        </w:rPr>
        <w:t xml:space="preserve"> kunta</w:t>
      </w:r>
      <w:r>
        <w:rPr>
          <w:color w:val="000000"/>
        </w:rPr>
        <w:t xml:space="preserve"> bujhtesina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লেগে</w:t>
      </w:r>
      <w:r>
        <w:rPr>
          <w:color w:val="00003B"/>
        </w:rPr>
        <w:t xml:space="preserve"> গেছে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60000"/>
        </w:rPr>
        <w:t xml:space="preserve"> is</w:t>
      </w:r>
      <w:r>
        <w:rPr>
          <w:color w:val="00000E"/>
        </w:rPr>
        <w:t xml:space="preserve"> block</w:t>
      </w:r>
      <w:r>
        <w:rPr>
          <w:color w:val="060000"/>
        </w:rPr>
        <w:t xml:space="preserve"> please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01"/>
        </w:rPr>
        <w:t xml:space="preserve"> new</w:t>
      </w:r>
      <w:r>
        <w:rPr>
          <w:color w:val="0000FF"/>
        </w:rPr>
        <w:t xml:space="preserve"> pin</w:t>
      </w:r>
      <w:r>
        <w:br/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A0000"/>
        </w:rPr>
        <w:t xml:space="preserve"> geche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3"/>
        </w:rPr>
        <w:t xml:space="preserve"> টি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0"/>
        </w:rPr>
        <w:t xml:space="preserve"> usa</w:t>
      </w:r>
      <w:r>
        <w:br/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050000"/>
        </w:rPr>
        <w:t xml:space="preserve"> amer</w:t>
      </w:r>
      <w:r>
        <w:rPr>
          <w:color w:val="000000"/>
        </w:rPr>
        <w:t xml:space="preserve"> bkah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0"/>
        </w:rPr>
        <w:t xml:space="preserve"> hoyca</w:t>
      </w:r>
      <w:r>
        <w:br/>
      </w:r>
      <w:r>
        <w:rPr>
          <w:color w:val="1D0000"/>
        </w:rPr>
        <w:t xml:space="preserve"> i</w:t>
      </w:r>
      <w:r>
        <w:rPr>
          <w:color w:val="000000"/>
        </w:rPr>
        <w:t xml:space="preserve"> lost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বল্ক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0"/>
        </w:rPr>
        <w:t xml:space="preserve"> keno</w:t>
      </w:r>
      <w:r>
        <w:rPr>
          <w:color w:val="050000"/>
        </w:rPr>
        <w:t xml:space="preserve"> hello</w:t>
      </w:r>
      <w:r>
        <w:br/>
      </w:r>
      <w:r>
        <w:rPr>
          <w:color w:val="1D0000"/>
        </w:rPr>
        <w:t xml:space="preserve"> i</w:t>
      </w:r>
      <w:r>
        <w:rPr>
          <w:color w:val="000000"/>
        </w:rPr>
        <w:t xml:space="preserve"> cant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1C0000"/>
        </w:rPr>
        <w:t xml:space="preserve"> কি</w:t>
      </w:r>
      <w:r>
        <w:rPr>
          <w:color w:val="000000"/>
        </w:rPr>
        <w:t xml:space="preserve"> করনীয়</w:t>
      </w:r>
      <w:r>
        <w:br/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দেখবেন</w:t>
      </w:r>
      <w:r>
        <w:rPr>
          <w:color w:val="010000"/>
        </w:rPr>
        <w:t xml:space="preserve"> প্লিজ</w:t>
      </w:r>
      <w:r>
        <w:br/>
      </w:r>
      <w:r>
        <w:rPr>
          <w:color w:val="250000"/>
        </w:rPr>
        <w:t xml:space="preserve"> আমি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0"/>
        </w:rPr>
        <w:t xml:space="preserve"> খুলেছিলাম</w:t>
      </w:r>
      <w:r>
        <w:rPr>
          <w:color w:val="000006"/>
        </w:rPr>
        <w:t xml:space="preserve"> পাসওয়ার্ড</w:t>
      </w:r>
      <w:r>
        <w:rPr>
          <w:color w:val="00000B"/>
        </w:rPr>
        <w:t xml:space="preserve"> 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23"/>
        </w:rPr>
        <w:t xml:space="preserve"> account</w:t>
      </w:r>
      <w:r>
        <w:rPr>
          <w:color w:val="000001"/>
        </w:rPr>
        <w:t xml:space="preserve"> look</w:t>
      </w:r>
      <w:r>
        <w:rPr>
          <w:color w:val="060000"/>
        </w:rPr>
        <w:t xml:space="preserve"> kora</w:t>
      </w:r>
      <w:r>
        <w:rPr>
          <w:color w:val="000004"/>
        </w:rPr>
        <w:t xml:space="preserve"> hoice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vuli</w:t>
      </w:r>
      <w:r>
        <w:rPr>
          <w:color w:val="000000"/>
        </w:rPr>
        <w:t xml:space="preserve"> giche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নং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30000"/>
        </w:rPr>
        <w:t xml:space="preserve"> দেওয়ার</w:t>
      </w:r>
      <w:r>
        <w:rPr>
          <w:color w:val="040000"/>
        </w:rPr>
        <w:t xml:space="preserve"> জন্য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00"/>
        </w:rPr>
        <w:t xml:space="preserve"> জয়</w:t>
      </w:r>
      <w:r>
        <w:rPr>
          <w:color w:val="000000"/>
        </w:rPr>
        <w:t xml:space="preserve"> গুরু</w:t>
      </w:r>
      <w:r>
        <w:rPr>
          <w:color w:val="9E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0B"/>
        </w:rPr>
        <w:t xml:space="preserve"> টা</w:t>
      </w:r>
      <w:r>
        <w:rPr>
          <w:color w:val="000006"/>
        </w:rPr>
        <w:t xml:space="preserve"> বার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30000"/>
        </w:rPr>
        <w:t xml:space="preserve"> দেওয়ার</w:t>
      </w:r>
      <w:r>
        <w:rPr>
          <w:color w:val="040000"/>
        </w:rPr>
        <w:t xml:space="preserve"> জন্য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C"/>
        </w:rPr>
        <w:t xml:space="preserve"> নাম্বার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03"/>
        </w:rPr>
        <w:t xml:space="preserve"> বিকাস</w:t>
      </w:r>
      <w:r>
        <w:rPr>
          <w:color w:val="000002"/>
        </w:rPr>
        <w:t xml:space="preserve"> তিনবার</w:t>
      </w:r>
      <w:r>
        <w:rPr>
          <w:color w:val="000000"/>
        </w:rPr>
        <w:t xml:space="preserve"> রং</w:t>
      </w:r>
      <w:r>
        <w:rPr>
          <w:color w:val="0000DF"/>
        </w:rPr>
        <w:t xml:space="preserve"> পিন</w:t>
      </w:r>
      <w:r>
        <w:rPr>
          <w:color w:val="030000"/>
        </w:rPr>
        <w:t xml:space="preserve"> দেওয়ার</w:t>
      </w:r>
      <w:r>
        <w:rPr>
          <w:color w:val="050000"/>
        </w:rPr>
        <w:t xml:space="preserve"> কারনে</w:t>
      </w:r>
      <w:r>
        <w:rPr>
          <w:color w:val="000000"/>
        </w:rPr>
        <w:t xml:space="preserve"> বন্ধ</w:t>
      </w:r>
      <w:r>
        <w:rPr>
          <w:color w:val="00000D"/>
        </w:rPr>
        <w:t xml:space="preserve"> হয়েছে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সিম</w:t>
      </w:r>
      <w:r>
        <w:rPr>
          <w:color w:val="030000"/>
        </w:rPr>
        <w:t xml:space="preserve"> এ</w:t>
      </w:r>
      <w:r>
        <w:rPr>
          <w:color w:val="00006B"/>
        </w:rPr>
        <w:t xml:space="preserve"> বিকাশ</w:t>
      </w:r>
      <w:r>
        <w:rPr>
          <w:color w:val="000030"/>
        </w:rPr>
        <w:t xml:space="preserve"> রিসেট</w:t>
      </w:r>
      <w:r>
        <w:rPr>
          <w:color w:val="070000"/>
        </w:rPr>
        <w:t xml:space="preserve"> করা</w:t>
      </w:r>
      <w:r>
        <w:rPr>
          <w:color w:val="00000D"/>
        </w:rPr>
        <w:t xml:space="preserve"> হয়েছে</w:t>
      </w:r>
      <w:r>
        <w:rPr>
          <w:color w:val="060000"/>
        </w:rPr>
        <w:t xml:space="preserve"> কিন্তু</w:t>
      </w:r>
      <w:r>
        <w:rPr>
          <w:color w:val="000000"/>
        </w:rPr>
        <w:t xml:space="preserve"> এখনো</w:t>
      </w:r>
      <w:r>
        <w:rPr>
          <w:color w:val="020000"/>
        </w:rPr>
        <w:t xml:space="preserve"> আমাকে</w:t>
      </w:r>
      <w:r>
        <w:rPr>
          <w:color w:val="000030"/>
        </w:rPr>
        <w:t xml:space="preserve"> রিসেট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পাঠানো</w:t>
      </w:r>
      <w:r>
        <w:rPr>
          <w:color w:val="00000D"/>
        </w:rPr>
        <w:t xml:space="preserve"> হয়েছে</w:t>
      </w:r>
      <w:r>
        <w:br/>
      </w:r>
      <w:r>
        <w:rPr>
          <w:color w:val="0B0000"/>
        </w:rPr>
        <w:t xml:space="preserve"> স্যার</w:t>
      </w:r>
      <w:r>
        <w:rPr>
          <w:color w:val="250000"/>
        </w:rPr>
        <w:t xml:space="preserve"> আমি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03"/>
        </w:rPr>
        <w:t xml:space="preserve"> no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30000"/>
        </w:rPr>
        <w:t xml:space="preserve"> এ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লক্ড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20000"/>
        </w:rPr>
        <w:t xml:space="preserve"> এটা</w:t>
      </w:r>
      <w:r>
        <w:rPr>
          <w:color w:val="000008"/>
        </w:rPr>
        <w:t xml:space="preserve"> ঠিক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br/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chaisilam</w:t>
      </w:r>
      <w:r>
        <w:rPr>
          <w:color w:val="010000"/>
        </w:rPr>
        <w:t xml:space="preserve"> kintu</w:t>
      </w:r>
      <w:r>
        <w:rPr>
          <w:color w:val="040000"/>
        </w:rPr>
        <w:t xml:space="preserve"> thik</w:t>
      </w:r>
      <w:r>
        <w:rPr>
          <w:color w:val="000000"/>
        </w:rPr>
        <w:t xml:space="preserve"> mono</w:t>
      </w:r>
      <w:r>
        <w:rPr>
          <w:color w:val="000001"/>
        </w:rPr>
        <w:t xml:space="preserve"> last</w:t>
      </w:r>
      <w:r>
        <w:rPr>
          <w:color w:val="000000"/>
        </w:rPr>
        <w:t xml:space="preserve"> transection</w:t>
      </w:r>
      <w:r>
        <w:rPr>
          <w:color w:val="000016"/>
        </w:rPr>
        <w:t xml:space="preserve"> ta</w:t>
      </w:r>
      <w:r>
        <w:rPr>
          <w:color w:val="000002"/>
        </w:rPr>
        <w:t xml:space="preserve"> mone</w:t>
      </w:r>
      <w:r>
        <w:rPr>
          <w:color w:val="00000E"/>
        </w:rPr>
        <w:t xml:space="preserve"> na</w:t>
      </w:r>
      <w:r>
        <w:rPr>
          <w:color w:val="000000"/>
        </w:rPr>
        <w:t xml:space="preserve"> thakar</w:t>
      </w:r>
      <w:r>
        <w:rPr>
          <w:color w:val="000000"/>
        </w:rPr>
        <w:t xml:space="preserve"> karon</w:t>
      </w:r>
      <w:r>
        <w:rPr>
          <w:color w:val="000004"/>
        </w:rPr>
        <w:t xml:space="preserve"> e</w:t>
      </w:r>
      <w:r>
        <w:rPr>
          <w:color w:val="000000"/>
        </w:rPr>
        <w:t xml:space="preserve"> onek</w:t>
      </w:r>
      <w:r>
        <w:rPr>
          <w:color w:val="000008"/>
        </w:rPr>
        <w:t xml:space="preserve"> vul</w:t>
      </w:r>
      <w:r>
        <w:rPr>
          <w:color w:val="000000"/>
        </w:rPr>
        <w:t xml:space="preserve"> attemp</w:t>
      </w:r>
      <w:r>
        <w:rPr>
          <w:color w:val="020000"/>
        </w:rPr>
        <w:t xml:space="preserve"> hoi</w:t>
      </w:r>
      <w:r>
        <w:rPr>
          <w:color w:val="130000"/>
        </w:rPr>
        <w:t xml:space="preserve"> gese</w:t>
      </w:r>
      <w:r>
        <w:rPr>
          <w:color w:val="000000"/>
        </w:rPr>
        <w:t xml:space="preserve"> ekhn</w:t>
      </w:r>
      <w:r>
        <w:rPr>
          <w:color w:val="1C0000"/>
        </w:rPr>
        <w:t xml:space="preserve"> ami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ভূলে</w:t>
      </w:r>
      <w:r>
        <w:rPr>
          <w:color w:val="000000"/>
        </w:rPr>
        <w:t xml:space="preserve"> গিছি</w:t>
      </w:r>
      <w:r>
        <w:rPr>
          <w:color w:val="010000"/>
        </w:rPr>
        <w:t xml:space="preserve"> কী</w:t>
      </w:r>
      <w:r>
        <w:rPr>
          <w:color w:val="000009"/>
        </w:rPr>
        <w:t xml:space="preserve"> করব</w:t>
      </w:r>
      <w:r>
        <w:rPr>
          <w:color w:val="000016"/>
        </w:rPr>
        <w:t xml:space="preserve"> এখন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যাচ্ছিলাম</w:t>
      </w:r>
      <w:r>
        <w:br/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0"/>
        </w:rPr>
        <w:t xml:space="preserve"> accunt</w:t>
      </w:r>
      <w:r>
        <w:rPr>
          <w:color w:val="000000"/>
        </w:rPr>
        <w:t xml:space="preserve"> pon</w:t>
      </w:r>
      <w:r>
        <w:rPr>
          <w:color w:val="000006"/>
        </w:rPr>
        <w:t xml:space="preserve"> bule</w:t>
      </w:r>
      <w:r>
        <w:rPr>
          <w:color w:val="00000F"/>
        </w:rPr>
        <w:t xml:space="preserve"> gesi</w:t>
      </w:r>
      <w:r>
        <w:rPr>
          <w:color w:val="0000FF"/>
        </w:rPr>
        <w:t xml:space="preserve"> pin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0000FF"/>
        </w:rPr>
        <w:t xml:space="preserve"> pin</w:t>
      </w:r>
      <w:r>
        <w:rPr>
          <w:color w:val="000003"/>
        </w:rPr>
        <w:t xml:space="preserve"> resat</w:t>
      </w:r>
      <w:r>
        <w:rPr>
          <w:color w:val="000005"/>
        </w:rPr>
        <w:t xml:space="preserve"> korta</w:t>
      </w:r>
      <w:r>
        <w:rPr>
          <w:color w:val="000000"/>
        </w:rPr>
        <w:t xml:space="preserve"> acae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4"/>
        </w:rPr>
        <w:t xml:space="preserve"> vhule</w:t>
      </w:r>
      <w:r>
        <w:rPr>
          <w:color w:val="080000"/>
        </w:rPr>
        <w:t xml:space="preserve"> gechi</w:t>
      </w:r>
      <w:r>
        <w:br/>
      </w:r>
      <w:r>
        <w:rPr>
          <w:color w:val="00006B"/>
        </w:rPr>
        <w:t xml:space="preserve"> বিকাশ</w:t>
      </w:r>
      <w:r>
        <w:rPr>
          <w:color w:val="000006"/>
        </w:rPr>
        <w:t xml:space="preserve"> পাসওয়ার্ড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00"/>
        </w:rPr>
        <w:t xml:space="preserve"> চাচ্ছে</w:t>
      </w:r>
      <w:r>
        <w:br/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57"/>
        </w:rPr>
        <w:t xml:space="preserve"> reset</w:t>
      </w:r>
      <w:r>
        <w:rPr>
          <w:color w:val="00000C"/>
        </w:rPr>
        <w:t xml:space="preserve"> করবো</w:t>
      </w:r>
      <w:r>
        <w:br/>
      </w:r>
      <w:r>
        <w:rPr>
          <w:color w:val="0000DF"/>
        </w:rPr>
        <w:t xml:space="preserve"> পিন</w:t>
      </w:r>
      <w:r>
        <w:rPr>
          <w:color w:val="000000"/>
        </w:rPr>
        <w:t xml:space="preserve"> দিবো</w:t>
      </w:r>
      <w:r>
        <w:rPr>
          <w:color w:val="1C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1C0000"/>
        </w:rPr>
        <w:t xml:space="preserve"> কি</w:t>
      </w:r>
      <w:r>
        <w:rPr>
          <w:color w:val="000000"/>
        </w:rPr>
        <w:t xml:space="preserve"> হলো</w:t>
      </w:r>
      <w:r>
        <w:br/>
      </w:r>
      <w:r>
        <w:rPr>
          <w:color w:val="030000"/>
        </w:rPr>
        <w:t xml:space="preserve"> vaiya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rPr>
          <w:color w:val="040000"/>
        </w:rPr>
        <w:t xml:space="preserve"> thik</w:t>
      </w:r>
      <w:r>
        <w:rPr>
          <w:color w:val="000009"/>
        </w:rPr>
        <w:t xml:space="preserve"> kore</w:t>
      </w:r>
      <w:r>
        <w:rPr>
          <w:color w:val="040000"/>
        </w:rPr>
        <w:t xml:space="preserve"> den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C"/>
        </w:rPr>
        <w:t xml:space="preserve"> নাম্বার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পরেছে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FF"/>
        </w:rPr>
        <w:t xml:space="preserve"> pin</w:t>
      </w:r>
      <w:r>
        <w:rPr>
          <w:color w:val="000006"/>
        </w:rPr>
        <w:t xml:space="preserve"> bule</w:t>
      </w:r>
      <w:r>
        <w:rPr>
          <w:color w:val="00000F"/>
        </w:rPr>
        <w:t xml:space="preserve"> gesi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out</w:t>
      </w:r>
      <w:r>
        <w:rPr>
          <w:color w:val="000000"/>
        </w:rPr>
        <w:t xml:space="preserve"> hoyche</w:t>
      </w:r>
      <w:r>
        <w:rPr>
          <w:color w:val="000000"/>
        </w:rPr>
        <w:t xml:space="preserve"> ekhn</w:t>
      </w:r>
      <w:r>
        <w:rPr>
          <w:color w:val="040000"/>
        </w:rPr>
        <w:t xml:space="preserve"> thik</w:t>
      </w:r>
      <w:r>
        <w:rPr>
          <w:color w:val="000016"/>
        </w:rPr>
        <w:t xml:space="preserve"> korbo</w:t>
      </w:r>
      <w:r>
        <w:rPr>
          <w:color w:val="000000"/>
        </w:rPr>
        <w:t xml:space="preserve"> kemne</w:t>
      </w:r>
      <w:r>
        <w:br/>
      </w:r>
      <w:r>
        <w:rPr>
          <w:color w:val="000000"/>
        </w:rPr>
        <w:t xml:space="preserve"> agent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rPr>
          <w:color w:val="090000"/>
        </w:rPr>
        <w:t xml:space="preserve"> plz</w:t>
      </w:r>
      <w:r>
        <w:rPr>
          <w:color w:val="000000"/>
        </w:rPr>
        <w:t xml:space="preserve"> halp</w:t>
      </w:r>
      <w:r>
        <w:rPr>
          <w:color w:val="090000"/>
        </w:rPr>
        <w:t xml:space="preserve"> me</w:t>
      </w:r>
      <w:r>
        <w:br/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1"/>
        </w:rPr>
        <w:t xml:space="preserve"> রিসেন্ট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250000"/>
        </w:rPr>
        <w:t xml:space="preserve"> আমি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70000"/>
        </w:rPr>
        <w:t xml:space="preserve"> ai</w:t>
      </w:r>
      <w:r>
        <w:rPr>
          <w:color w:val="000000"/>
        </w:rPr>
        <w:t xml:space="preserve"> numba</w:t>
      </w:r>
      <w:r>
        <w:rPr>
          <w:color w:val="0000FF"/>
        </w:rPr>
        <w:t xml:space="preserve"> pin</w:t>
      </w:r>
      <w:r>
        <w:rPr>
          <w:color w:val="000006"/>
        </w:rPr>
        <w:t xml:space="preserve"> vula</w:t>
      </w:r>
      <w:r>
        <w:rPr>
          <w:color w:val="000004"/>
        </w:rPr>
        <w:t xml:space="preserve"> gaci</w:t>
      </w:r>
      <w:r>
        <w:rPr>
          <w:color w:val="140000"/>
        </w:rPr>
        <w:t xml:space="preserve"> ki</w:t>
      </w:r>
      <w:r>
        <w:rPr>
          <w:color w:val="06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0000DF"/>
        </w:rPr>
        <w:t xml:space="preserve"> পিন</w:t>
      </w:r>
      <w:r>
        <w:rPr>
          <w:color w:val="000000"/>
        </w:rPr>
        <w:t xml:space="preserve"> দিবো</w:t>
      </w:r>
      <w:r>
        <w:rPr>
          <w:color w:val="1C0000"/>
        </w:rPr>
        <w:t xml:space="preserve"> কি</w:t>
      </w:r>
      <w:r>
        <w:rPr>
          <w:color w:val="000002"/>
        </w:rPr>
        <w:t xml:space="preserve"> ভাবে</w:t>
      </w:r>
      <w:r>
        <w:br/>
      </w:r>
      <w:r>
        <w:rPr>
          <w:color w:val="040000"/>
        </w:rPr>
        <w:t xml:space="preserve"> hi</w:t>
      </w:r>
      <w:r>
        <w:rPr>
          <w:color w:val="0000FF"/>
        </w:rPr>
        <w:t xml:space="preserve"> pin</w:t>
      </w:r>
      <w:r>
        <w:rPr>
          <w:color w:val="000000"/>
        </w:rPr>
        <w:t xml:space="preserve"> mona</w:t>
      </w:r>
      <w:r>
        <w:rPr>
          <w:color w:val="000004"/>
        </w:rPr>
        <w:t xml:space="preserve"> nai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0002A"/>
        </w:rPr>
        <w:t xml:space="preserve"> my</w:t>
      </w:r>
      <w:r>
        <w:rPr>
          <w:color w:val="000023"/>
        </w:rPr>
        <w:t xml:space="preserve"> account</w:t>
      </w:r>
      <w:r>
        <w:rPr>
          <w:color w:val="060000"/>
        </w:rPr>
        <w:t xml:space="preserve"> is</w:t>
      </w:r>
      <w:r>
        <w:rPr>
          <w:color w:val="000002"/>
        </w:rPr>
        <w:t xml:space="preserve"> blocked</w:t>
      </w:r>
      <w:r>
        <w:rPr>
          <w:color w:val="010000"/>
        </w:rPr>
        <w:t xml:space="preserve"> for</w:t>
      </w:r>
      <w:r>
        <w:rPr>
          <w:color w:val="000000"/>
        </w:rPr>
        <w:t xml:space="preserve"> giving</w:t>
      </w:r>
      <w:r>
        <w:rPr>
          <w:color w:val="000000"/>
        </w:rPr>
        <w:t xml:space="preserve"> times</w:t>
      </w:r>
      <w:r>
        <w:rPr>
          <w:color w:val="000004"/>
        </w:rPr>
        <w:t xml:space="preserve"> wrong</w:t>
      </w:r>
      <w:r>
        <w:rPr>
          <w:color w:val="00001C"/>
        </w:rPr>
        <w:t xml:space="preserve"> password</w:t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00"/>
        </w:rPr>
        <w:t xml:space="preserve"> resent</w:t>
      </w:r>
      <w:r>
        <w:rPr>
          <w:color w:val="00002A"/>
        </w:rPr>
        <w:t xml:space="preserve"> my</w:t>
      </w:r>
      <w:r>
        <w:rPr>
          <w:color w:val="00001C"/>
        </w:rPr>
        <w:t xml:space="preserve"> password</w:t>
      </w:r>
      <w:r>
        <w:br/>
      </w:r>
      <w:r>
        <w:rPr>
          <w:color w:val="1D0000"/>
        </w:rPr>
        <w:t xml:space="preserve"> i</w:t>
      </w:r>
      <w:r>
        <w:rPr>
          <w:color w:val="000000"/>
        </w:rPr>
        <w:t xml:space="preserve"> needto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1C"/>
        </w:rPr>
        <w:t xml:space="preserve"> password</w:t>
      </w:r>
      <w:r>
        <w:br/>
      </w:r>
      <w:r>
        <w:rPr>
          <w:color w:val="00001C"/>
        </w:rPr>
        <w:t xml:space="preserve"> নাম্বার</w:t>
      </w:r>
      <w:r>
        <w:rPr>
          <w:color w:val="000030"/>
        </w:rPr>
        <w:t xml:space="preserve"> রিসেট</w:t>
      </w:r>
      <w:r>
        <w:rPr>
          <w:color w:val="000009"/>
        </w:rPr>
        <w:t xml:space="preserve"> করব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10000"/>
        </w:rPr>
        <w:t xml:space="preserve"> hoy</w:t>
      </w:r>
      <w:r>
        <w:rPr>
          <w:color w:val="00000E"/>
        </w:rPr>
        <w:t xml:space="preserve"> na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4"/>
        </w:rPr>
        <w:t xml:space="preserve"> nai</w:t>
      </w:r>
      <w:r>
        <w:rPr>
          <w:color w:val="000000"/>
        </w:rPr>
        <w:t xml:space="preserve"> kmana</w:t>
      </w:r>
      <w:r>
        <w:rPr>
          <w:color w:val="000000"/>
        </w:rPr>
        <w:t xml:space="preserve"> thk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20000"/>
        </w:rPr>
        <w:t xml:space="preserve"> বুলে</w:t>
      </w:r>
      <w:r>
        <w:rPr>
          <w:color w:val="00003C"/>
        </w:rPr>
        <w:t xml:space="preserve"> গেছি</w:t>
      </w:r>
      <w:r>
        <w:rPr>
          <w:color w:val="000000"/>
        </w:rPr>
        <w:t xml:space="preserve"> ২৪৭</w:t>
      </w:r>
      <w:r>
        <w:rPr>
          <w:color w:val="000000"/>
        </w:rPr>
        <w:t xml:space="preserve"> চাপলে</w:t>
      </w:r>
      <w:r>
        <w:rPr>
          <w:color w:val="000000"/>
        </w:rPr>
        <w:t xml:space="preserve"> লেখা</w:t>
      </w:r>
      <w:r>
        <w:rPr>
          <w:color w:val="000000"/>
        </w:rPr>
        <w:t xml:space="preserve"> উঠে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5"/>
        </w:rPr>
        <w:t xml:space="preserve"> rest</w:t>
      </w:r>
      <w:r>
        <w:br/>
      </w:r>
      <w:r>
        <w:rPr>
          <w:color w:val="040000"/>
        </w:rPr>
        <w:t xml:space="preserve"> hi</w:t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00"/>
        </w:rPr>
        <w:t xml:space="preserve"> pincode</w:t>
      </w:r>
      <w:r>
        <w:rPr>
          <w:color w:val="000016"/>
        </w:rPr>
        <w:t xml:space="preserve"> ta</w:t>
      </w:r>
      <w:r>
        <w:rPr>
          <w:color w:val="000004"/>
        </w:rPr>
        <w:t xml:space="preserve"> kivabe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000000"/>
        </w:rPr>
        <w:t xml:space="preserve"> হা</w:t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00"/>
        </w:rPr>
        <w:t xml:space="preserve"> বিজাশ</w:t>
      </w:r>
      <w:r>
        <w:rPr>
          <w:color w:val="000000"/>
        </w:rPr>
        <w:t xml:space="preserve"> খোলা</w:t>
      </w:r>
      <w:r>
        <w:rPr>
          <w:color w:val="000000"/>
        </w:rPr>
        <w:t xml:space="preserve"> কিনতু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লগ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friend</w:t>
      </w:r>
      <w:r>
        <w:rPr>
          <w:color w:val="000000"/>
        </w:rPr>
        <w:t xml:space="preserve"> tar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1C"/>
        </w:rPr>
        <w:t xml:space="preserve"> password</w:t>
      </w:r>
      <w:r>
        <w:rPr>
          <w:color w:val="000006"/>
        </w:rPr>
        <w:t xml:space="preserve"> vula</w:t>
      </w:r>
      <w:r>
        <w:rPr>
          <w:color w:val="080000"/>
        </w:rPr>
        <w:t xml:space="preserve"> gase</w:t>
      </w:r>
      <w:r>
        <w:rPr>
          <w:color w:val="000000"/>
        </w:rPr>
        <w:t xml:space="preserve"> tar</w:t>
      </w:r>
      <w:r>
        <w:rPr>
          <w:color w:val="000023"/>
        </w:rPr>
        <w:t xml:space="preserve"> account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80000"/>
        </w:rPr>
        <w:t xml:space="preserve"> gase</w:t>
      </w:r>
      <w:r>
        <w:rPr>
          <w:color w:val="000003"/>
        </w:rPr>
        <w:t xml:space="preserve"> ekhon</w:t>
      </w:r>
      <w:r>
        <w:rPr>
          <w:color w:val="000004"/>
        </w:rPr>
        <w:t xml:space="preserve"> kivabe</w:t>
      </w:r>
      <w:r>
        <w:rPr>
          <w:color w:val="000000"/>
        </w:rPr>
        <w:t xml:space="preserve"> tar</w:t>
      </w:r>
      <w:r>
        <w:rPr>
          <w:color w:val="000023"/>
        </w:rPr>
        <w:t xml:space="preserve"> account</w:t>
      </w:r>
      <w:r>
        <w:rPr>
          <w:color w:val="000000"/>
        </w:rPr>
        <w:t xml:space="preserve"> ferot</w:t>
      </w:r>
      <w:r>
        <w:rPr>
          <w:color w:val="000000"/>
        </w:rPr>
        <w:t xml:space="preserve"> pabe</w:t>
      </w:r>
      <w:r>
        <w:br/>
      </w:r>
      <w:r>
        <w:rPr>
          <w:color w:val="030000"/>
        </w:rPr>
        <w:t xml:space="preserve"> vaiya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atke</w:t>
      </w:r>
      <w:r>
        <w:rPr>
          <w:color w:val="020000"/>
        </w:rPr>
        <w:t xml:space="preserve"> giyeche</w:t>
      </w:r>
      <w:r>
        <w:rPr>
          <w:color w:val="130000"/>
        </w:rPr>
        <w:t xml:space="preserve"> to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510000"/>
        </w:rPr>
        <w:t xml:space="preserve"> amar</w:t>
      </w:r>
      <w:r>
        <w:rPr>
          <w:color w:val="000001"/>
        </w:rPr>
        <w:t xml:space="preserve"> bekas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00"/>
        </w:rPr>
        <w:t xml:space="preserve"> bula</w:t>
      </w:r>
      <w:r>
        <w:rPr>
          <w:color w:val="080000"/>
        </w:rPr>
        <w:t xml:space="preserve"> gase</w:t>
      </w:r>
      <w:r>
        <w:br/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1F"/>
        </w:rPr>
        <w:t xml:space="preserve"> number</w:t>
      </w:r>
      <w:r>
        <w:rPr>
          <w:color w:val="000000"/>
        </w:rPr>
        <w:t xml:space="preserve"> onek</w:t>
      </w:r>
      <w:r>
        <w:rPr>
          <w:color w:val="000000"/>
        </w:rPr>
        <w:t xml:space="preserve"> dore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000002"/>
        </w:rPr>
        <w:t xml:space="preserve"> ase</w:t>
      </w:r>
      <w:r>
        <w:rPr>
          <w:color w:val="000000"/>
        </w:rPr>
        <w:t xml:space="preserve"> kindly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ভূলে</w:t>
      </w:r>
      <w:r>
        <w:rPr>
          <w:color w:val="00003C"/>
        </w:rPr>
        <w:t xml:space="preserve"> গেছি</w:t>
      </w:r>
      <w:r>
        <w:rPr>
          <w:color w:val="010000"/>
        </w:rPr>
        <w:t xml:space="preserve"> কী</w:t>
      </w:r>
      <w:r>
        <w:rPr>
          <w:color w:val="000009"/>
        </w:rPr>
        <w:t xml:space="preserve"> করব</w:t>
      </w:r>
      <w:r>
        <w:rPr>
          <w:color w:val="000016"/>
        </w:rPr>
        <w:t xml:space="preserve"> এখন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000000"/>
        </w:rPr>
        <w:t xml:space="preserve"> out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2"/>
        </w:rPr>
        <w:t xml:space="preserve"> vole</w:t>
      </w:r>
      <w:r>
        <w:rPr>
          <w:color w:val="000000"/>
        </w:rPr>
        <w:t xml:space="preserve"> jaci</w:t>
      </w:r>
      <w:r>
        <w:rPr>
          <w:color w:val="000001"/>
        </w:rPr>
        <w:t xml:space="preserve"> akon</w:t>
      </w:r>
      <w:r>
        <w:rPr>
          <w:color w:val="140000"/>
        </w:rPr>
        <w:t xml:space="preserve"> ki</w:t>
      </w:r>
      <w:r>
        <w:rPr>
          <w:color w:val="000000"/>
        </w:rPr>
        <w:t xml:space="preserve"> kirbo</w:t>
      </w:r>
      <w:r>
        <w:br/>
      </w:r>
      <w:r>
        <w:rPr>
          <w:color w:val="1C0000"/>
        </w:rPr>
        <w:t xml:space="preserve"> ami</w:t>
      </w:r>
      <w:r>
        <w:rPr>
          <w:color w:val="000000"/>
        </w:rPr>
        <w:t xml:space="preserve"> bulbosoto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0"/>
        </w:rPr>
        <w:t xml:space="preserve"> ulta</w:t>
      </w:r>
      <w:r>
        <w:rPr>
          <w:color w:val="020000"/>
        </w:rPr>
        <w:t xml:space="preserve"> diye</w:t>
      </w:r>
      <w:r>
        <w:rPr>
          <w:color w:val="00005E"/>
        </w:rPr>
        <w:t xml:space="preserve"> bkash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000007"/>
        </w:rPr>
        <w:t xml:space="preserve"> akhon</w:t>
      </w:r>
      <w:r>
        <w:rPr>
          <w:color w:val="000000"/>
        </w:rPr>
        <w:t xml:space="preserve"> recovery</w:t>
      </w:r>
      <w:r>
        <w:rPr>
          <w:color w:val="000004"/>
        </w:rPr>
        <w:t xml:space="preserve"> kivabe</w:t>
      </w:r>
      <w:r>
        <w:rPr>
          <w:color w:val="000000"/>
        </w:rPr>
        <w:t xml:space="preserve"> korty</w:t>
      </w:r>
      <w:r>
        <w:rPr>
          <w:color w:val="000003"/>
        </w:rPr>
        <w:t xml:space="preserve"> pari</w:t>
      </w:r>
      <w:r>
        <w:br/>
      </w:r>
      <w:r>
        <w:rPr>
          <w:color w:val="250000"/>
        </w:rPr>
        <w:t xml:space="preserve"> আমি</w:t>
      </w:r>
      <w:r>
        <w:rPr>
          <w:color w:val="000003"/>
        </w:rPr>
        <w:t xml:space="preserve"> বিকাস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0"/>
        </w:rPr>
        <w:t xml:space="preserve"> একন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0"/>
        </w:rPr>
        <w:t xml:space="preserve"> টার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রিছেট</w:t>
      </w:r>
      <w:r>
        <w:rPr>
          <w:color w:val="000000"/>
        </w:rPr>
        <w:t xml:space="preserve"> চাচ্ছে</w:t>
      </w:r>
      <w:r>
        <w:rPr>
          <w:color w:val="000016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000000"/>
        </w:rPr>
        <w:t xml:space="preserve"> asole</w:t>
      </w:r>
      <w:r>
        <w:rPr>
          <w:color w:val="1C0000"/>
        </w:rPr>
        <w:t xml:space="preserve"> ami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16"/>
        </w:rPr>
        <w:t xml:space="preserve"> ta</w:t>
      </w:r>
      <w:r>
        <w:rPr>
          <w:color w:val="000005"/>
        </w:rPr>
        <w:t xml:space="preserve"> bar</w:t>
      </w:r>
      <w:r>
        <w:rPr>
          <w:color w:val="000000"/>
        </w:rPr>
        <w:t xml:space="preserve"> deoar</w:t>
      </w:r>
      <w:r>
        <w:rPr>
          <w:color w:val="020000"/>
        </w:rPr>
        <w:t xml:space="preserve"> karone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rPr>
          <w:color w:val="000007"/>
        </w:rPr>
        <w:t xml:space="preserve"> akhon</w:t>
      </w:r>
      <w:r>
        <w:rPr>
          <w:color w:val="1C0000"/>
        </w:rPr>
        <w:t xml:space="preserve"> ami</w:t>
      </w:r>
      <w:r>
        <w:rPr>
          <w:color w:val="140000"/>
        </w:rPr>
        <w:t xml:space="preserve"> ki</w:t>
      </w:r>
      <w:r>
        <w:rPr>
          <w:color w:val="00001E"/>
        </w:rPr>
        <w:t xml:space="preserve"> korte</w:t>
      </w:r>
      <w:r>
        <w:rPr>
          <w:color w:val="000003"/>
        </w:rPr>
        <w:t xml:space="preserve"> pari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rPr>
          <w:color w:val="000000"/>
        </w:rPr>
        <w:t xml:space="preserve"> ota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6"/>
        </w:rPr>
        <w:t xml:space="preserve"> cai</w:t>
      </w:r>
      <w:r>
        <w:rPr>
          <w:color w:val="030000"/>
        </w:rPr>
        <w:t xml:space="preserve"> vaiya</w:t>
      </w:r>
      <w:r>
        <w:br/>
      </w:r>
      <w:r>
        <w:rPr>
          <w:color w:val="00001D"/>
        </w:rPr>
        <w:t xml:space="preserve"> বিকাশের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1F"/>
        </w:rPr>
        <w:t xml:space="preserve"> number</w:t>
      </w:r>
      <w:r>
        <w:rPr>
          <w:color w:val="000004"/>
        </w:rPr>
        <w:t xml:space="preserve"> e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20000"/>
        </w:rPr>
        <w:t xml:space="preserve"> giyeche</w:t>
      </w:r>
      <w:r>
        <w:rPr>
          <w:color w:val="000000"/>
        </w:rPr>
        <w:t xml:space="preserve"> konovhabe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krte</w:t>
      </w:r>
      <w:r>
        <w:rPr>
          <w:color w:val="000000"/>
        </w:rPr>
        <w:t xml:space="preserve"> parchi</w:t>
      </w:r>
      <w:r>
        <w:rPr>
          <w:color w:val="000000"/>
        </w:rPr>
        <w:t xml:space="preserve"> naa</w:t>
      </w:r>
      <w:r>
        <w:br/>
      </w:r>
      <w:r>
        <w:rPr>
          <w:color w:val="000000"/>
        </w:rPr>
        <w:t xml:space="preserve"> bhaiya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130000"/>
        </w:rPr>
        <w:t xml:space="preserve"> gese</w:t>
      </w:r>
      <w:r>
        <w:rPr>
          <w:color w:val="000007"/>
        </w:rPr>
        <w:t xml:space="preserve"> akhon</w:t>
      </w:r>
      <w:r>
        <w:rPr>
          <w:color w:val="000000"/>
        </w:rPr>
        <w:t xml:space="preserve"> resend</w:t>
      </w:r>
      <w:r>
        <w:rPr>
          <w:color w:val="000000"/>
        </w:rPr>
        <w:t xml:space="preserve"> pineo</w:t>
      </w:r>
      <w:r>
        <w:rPr>
          <w:color w:val="000000"/>
        </w:rPr>
        <w:t xml:space="preserve"> bhul</w:t>
      </w:r>
      <w:r>
        <w:rPr>
          <w:color w:val="000000"/>
        </w:rPr>
        <w:t xml:space="preserve"> disi</w:t>
      </w:r>
      <w:r>
        <w:rPr>
          <w:color w:val="000007"/>
        </w:rPr>
        <w:t xml:space="preserve"> akhon</w:t>
      </w:r>
      <w:r>
        <w:rPr>
          <w:color w:val="000000"/>
        </w:rPr>
        <w:t xml:space="preserve"> khulbo</w:t>
      </w:r>
      <w:r>
        <w:rPr>
          <w:color w:val="000000"/>
        </w:rPr>
        <w:t xml:space="preserve"> kemne</w:t>
      </w:r>
      <w:r>
        <w:br/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br/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03"/>
        </w:rPr>
        <w:t xml:space="preserve"> resat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4"/>
        </w:rPr>
        <w:t xml:space="preserve"> hoice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অ্যাকাউন্ট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bcash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0"/>
        </w:rPr>
        <w:t xml:space="preserve"> hpice</w:t>
      </w:r>
      <w:r>
        <w:br/>
      </w:r>
      <w:r>
        <w:rPr>
          <w:color w:val="000000"/>
        </w:rPr>
        <w:t xml:space="preserve"> বস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C"/>
        </w:rPr>
        <w:t xml:space="preserve"> করবো</w:t>
      </w:r>
      <w:r>
        <w:rPr>
          <w:color w:val="000000"/>
        </w:rPr>
        <w:t xml:space="preserve"> হ্যালো</w:t>
      </w:r>
      <w:r>
        <w:br/>
      </w:r>
      <w:r>
        <w:rPr>
          <w:color w:val="1C0000"/>
        </w:rPr>
        <w:t xml:space="preserve"> ami</w:t>
      </w:r>
      <w:r>
        <w:rPr>
          <w:color w:val="000000"/>
        </w:rPr>
        <w:t xml:space="preserve"> bkasher</w:t>
      </w:r>
      <w:r>
        <w:rPr>
          <w:color w:val="0000FF"/>
        </w:rPr>
        <w:t xml:space="preserve"> pin</w:t>
      </w:r>
      <w:r>
        <w:rPr>
          <w:color w:val="000000"/>
        </w:rPr>
        <w:t xml:space="preserve"> vile</w:t>
      </w:r>
      <w:r>
        <w:rPr>
          <w:color w:val="080000"/>
        </w:rPr>
        <w:t xml:space="preserve"> gechi</w:t>
      </w:r>
      <w:r>
        <w:rPr>
          <w:color w:val="000000"/>
        </w:rPr>
        <w:t xml:space="preserve"> upoy</w:t>
      </w:r>
      <w:r>
        <w:rPr>
          <w:color w:val="140000"/>
        </w:rPr>
        <w:t xml:space="preserve"> ki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মায়ের</w:t>
      </w:r>
      <w:r>
        <w:rPr>
          <w:color w:val="000009"/>
        </w:rPr>
        <w:t xml:space="preserve"> একাউন্টের</w:t>
      </w:r>
      <w:r>
        <w:rPr>
          <w:color w:val="000006"/>
        </w:rPr>
        <w:t xml:space="preserve"> পাসওয়ার্ড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5"/>
        </w:rPr>
        <w:t xml:space="preserve"> সমস্যা</w:t>
      </w:r>
      <w:r>
        <w:rPr>
          <w:color w:val="000003"/>
        </w:rPr>
        <w:t xml:space="preserve"> হচ্ছে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ক্ষেত্রে</w:t>
      </w:r>
      <w:r>
        <w:rPr>
          <w:color w:val="000000"/>
        </w:rPr>
        <w:t xml:space="preserve"> করনীয়</w:t>
      </w:r>
      <w:r>
        <w:rPr>
          <w:color w:val="1C0000"/>
        </w:rPr>
        <w:t xml:space="preserve"> কি</w:t>
      </w:r>
      <w:r>
        <w:br/>
      </w:r>
      <w:r>
        <w:rPr>
          <w:color w:val="9E0000"/>
        </w:rPr>
        <w:t xml:space="preserve"> আমার</w:t>
      </w:r>
      <w:r>
        <w:rPr>
          <w:color w:val="010000"/>
        </w:rPr>
        <w:t xml:space="preserve"> আর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কোট</w:t>
      </w:r>
      <w:r>
        <w:rPr>
          <w:color w:val="000000"/>
        </w:rPr>
        <w:t xml:space="preserve"> নস্ট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গেছ</w:t>
      </w:r>
      <w:r>
        <w:rPr>
          <w:color w:val="000000"/>
        </w:rPr>
        <w:t xml:space="preserve"> আমিনপিন</w:t>
      </w:r>
      <w:r>
        <w:rPr>
          <w:color w:val="000000"/>
        </w:rPr>
        <w:t xml:space="preserve"> ফেরতপেতে</w:t>
      </w:r>
      <w:r>
        <w:rPr>
          <w:color w:val="000003"/>
        </w:rPr>
        <w:t xml:space="preserve"> চাচ্ছি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3"/>
        </w:rPr>
        <w:t xml:space="preserve"> হচ্ছে</w:t>
      </w:r>
      <w:r>
        <w:rPr>
          <w:color w:val="00000D"/>
        </w:rPr>
        <w:t xml:space="preserve"> না</w:t>
      </w:r>
      <w:r>
        <w:rPr>
          <w:color w:val="010000"/>
        </w:rPr>
        <w:t xml:space="preserve"> কী</w:t>
      </w:r>
      <w:r>
        <w:rPr>
          <w:color w:val="000009"/>
        </w:rPr>
        <w:t xml:space="preserve"> করব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টি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00"/>
        </w:rPr>
        <w:t xml:space="preserve"> ভভাই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0"/>
        </w:rPr>
        <w:t xml:space="preserve"> কেমনে</w:t>
      </w:r>
      <w:r>
        <w:rPr>
          <w:color w:val="000008"/>
        </w:rPr>
        <w:t xml:space="preserve"> ঠিক</w:t>
      </w:r>
      <w:r>
        <w:rPr>
          <w:color w:val="00000C"/>
        </w:rPr>
        <w:t xml:space="preserve"> করবো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টি</w:t>
      </w:r>
      <w:r>
        <w:rPr>
          <w:color w:val="000000"/>
        </w:rPr>
        <w:t xml:space="preserve"> ব্লকহয়ে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5"/>
        </w:rPr>
        <w:t xml:space="preserve"> ti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টি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9E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00"/>
        </w:rPr>
        <w:t xml:space="preserve"> নাম্বরে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খোলা</w:t>
      </w:r>
      <w:r>
        <w:rPr>
          <w:color w:val="000000"/>
        </w:rPr>
        <w:t xml:space="preserve"> রয়েছে</w:t>
      </w:r>
      <w:r>
        <w:rPr>
          <w:color w:val="060000"/>
        </w:rPr>
        <w:t xml:space="preserve"> কিন্তু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050000"/>
        </w:rPr>
        <w:t xml:space="preserve"> hello</w:t>
      </w:r>
      <w:r>
        <w:rPr>
          <w:color w:val="110000"/>
        </w:rPr>
        <w:t xml:space="preserve"> sir</w:t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1"/>
        </w:rPr>
        <w:t xml:space="preserve"> incorrect</w:t>
      </w:r>
      <w:r>
        <w:rPr>
          <w:color w:val="000000"/>
        </w:rPr>
        <w:t xml:space="preserve"> dekace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10000"/>
        </w:rPr>
        <w:t xml:space="preserve"> tik</w:t>
      </w:r>
      <w:r>
        <w:rPr>
          <w:color w:val="000009"/>
        </w:rPr>
        <w:t xml:space="preserve"> kore</w:t>
      </w:r>
      <w:r>
        <w:rPr>
          <w:color w:val="000000"/>
        </w:rPr>
        <w:t xml:space="preserve"> deben</w:t>
      </w:r>
      <w:r>
        <w:rPr>
          <w:color w:val="090000"/>
        </w:rPr>
        <w:t xml:space="preserve"> plz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0B"/>
        </w:rPr>
        <w:t xml:space="preserve"> টা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টিপা</w:t>
      </w:r>
      <w:r>
        <w:rPr>
          <w:color w:val="000000"/>
        </w:rPr>
        <w:t xml:space="preserve"> টিপির</w:t>
      </w:r>
      <w:r>
        <w:rPr>
          <w:color w:val="030000"/>
        </w:rPr>
        <w:t xml:space="preserve"> কারণে</w:t>
      </w:r>
      <w:r>
        <w:rPr>
          <w:color w:val="000012"/>
        </w:rPr>
        <w:t xml:space="preserve"> ভুল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1"/>
        </w:rPr>
        <w:t xml:space="preserve"> incorrect</w:t>
      </w:r>
      <w:r>
        <w:rPr>
          <w:color w:val="000000"/>
        </w:rPr>
        <w:t xml:space="preserve"> dekay</w:t>
      </w:r>
      <w:r>
        <w:rPr>
          <w:color w:val="000000"/>
        </w:rPr>
        <w:t xml:space="preserve"> may</w:t>
      </w:r>
      <w:r>
        <w:rPr>
          <w:color w:val="000000"/>
        </w:rPr>
        <w:t xml:space="preserve"> be</w:t>
      </w:r>
      <w:r>
        <w:rPr>
          <w:color w:val="000005"/>
        </w:rPr>
        <w:t xml:space="preserve"> bar</w:t>
      </w:r>
      <w:r>
        <w:rPr>
          <w:color w:val="000008"/>
        </w:rPr>
        <w:t xml:space="preserve"> vul</w:t>
      </w:r>
      <w:r>
        <w:rPr>
          <w:color w:val="000000"/>
        </w:rPr>
        <w:t xml:space="preserve"> chepe</w:t>
      </w:r>
      <w:r>
        <w:rPr>
          <w:color w:val="000000"/>
        </w:rPr>
        <w:t xml:space="preserve"> falci</w:t>
      </w:r>
      <w:r>
        <w:br/>
      </w:r>
      <w:r>
        <w:rPr>
          <w:color w:val="00005E"/>
        </w:rPr>
        <w:t xml:space="preserve"> bkash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23"/>
        </w:rPr>
        <w:t xml:space="preserve"> account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1F"/>
        </w:rPr>
        <w:t xml:space="preserve"> number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biksh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6"/>
        </w:rPr>
        <w:t xml:space="preserve"> bule</w:t>
      </w:r>
      <w:r>
        <w:rPr>
          <w:color w:val="090000"/>
        </w:rPr>
        <w:t xml:space="preserve"> geci</w:t>
      </w:r>
      <w:r>
        <w:rPr>
          <w:color w:val="000007"/>
        </w:rPr>
        <w:t xml:space="preserve"> akhon</w:t>
      </w:r>
      <w:r>
        <w:rPr>
          <w:color w:val="000000"/>
        </w:rPr>
        <w:t xml:space="preserve"> amake</w:t>
      </w:r>
      <w:r>
        <w:rPr>
          <w:color w:val="140000"/>
        </w:rPr>
        <w:t xml:space="preserve"> ki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rPr>
          <w:color w:val="000000"/>
        </w:rPr>
        <w:t xml:space="preserve"> ata</w:t>
      </w:r>
      <w:r>
        <w:rPr>
          <w:color w:val="510000"/>
        </w:rPr>
        <w:t xml:space="preserve"> amar</w:t>
      </w:r>
      <w:r>
        <w:rPr>
          <w:color w:val="000000"/>
        </w:rPr>
        <w:t xml:space="preserve"> biksh</w:t>
      </w:r>
      <w:r>
        <w:rPr>
          <w:color w:val="00001F"/>
        </w:rPr>
        <w:t xml:space="preserve"> number</w:t>
      </w:r>
      <w:r>
        <w:br/>
      </w:r>
      <w:r>
        <w:rPr>
          <w:color w:val="040000"/>
        </w:rPr>
        <w:t xml:space="preserve"> hi</w:t>
      </w:r>
      <w:r>
        <w:rPr>
          <w:color w:val="0000FF"/>
        </w:rPr>
        <w:t xml:space="preserve"> pin</w:t>
      </w:r>
      <w:r>
        <w:rPr>
          <w:color w:val="000000"/>
        </w:rPr>
        <w:t xml:space="preserve"> mona</w:t>
      </w:r>
      <w:r>
        <w:rPr>
          <w:color w:val="000004"/>
        </w:rPr>
        <w:t xml:space="preserve"> nai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20000"/>
        </w:rPr>
        <w:t xml:space="preserve"> pls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010000"/>
        </w:rPr>
        <w:t xml:space="preserve"> for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30000"/>
        </w:rPr>
        <w:t xml:space="preserve"> এ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পড়ে</w:t>
      </w:r>
      <w:r>
        <w:rPr>
          <w:color w:val="00003B"/>
        </w:rPr>
        <w:t xml:space="preserve"> গেছে</w:t>
      </w:r>
      <w:r>
        <w:br/>
      </w:r>
      <w:r>
        <w:rPr>
          <w:color w:val="1C0000"/>
        </w:rPr>
        <w:t xml:space="preserve"> ami</w:t>
      </w:r>
      <w:r>
        <w:rPr>
          <w:color w:val="000000"/>
        </w:rPr>
        <w:t xml:space="preserve"> bkasher</w:t>
      </w:r>
      <w:r>
        <w:rPr>
          <w:color w:val="0000FF"/>
        </w:rPr>
        <w:t xml:space="preserve"> pin</w:t>
      </w:r>
      <w:r>
        <w:rPr>
          <w:color w:val="000004"/>
        </w:rPr>
        <w:t xml:space="preserve"> vhule</w:t>
      </w:r>
      <w:r>
        <w:rPr>
          <w:color w:val="080000"/>
        </w:rPr>
        <w:t xml:space="preserve"> gechi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23"/>
        </w:rPr>
        <w:t xml:space="preserve"> account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1F"/>
        </w:rPr>
        <w:t xml:space="preserve"> number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0000D"/>
        </w:rPr>
        <w:t xml:space="preserve"> হয়েছে</w:t>
      </w:r>
      <w:r>
        <w:rPr>
          <w:color w:val="000008"/>
        </w:rPr>
        <w:t xml:space="preserve"> ঠিক</w:t>
      </w:r>
      <w:r>
        <w:rPr>
          <w:color w:val="000009"/>
        </w:rPr>
        <w:t xml:space="preserve"> করব</w:t>
      </w:r>
      <w:r>
        <w:rPr>
          <w:color w:val="000009"/>
        </w:rPr>
        <w:t xml:space="preserve"> কিভাবে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000004"/>
        </w:rPr>
        <w:t xml:space="preserve"> e</w:t>
      </w:r>
      <w:r>
        <w:rPr>
          <w:color w:val="00005E"/>
        </w:rPr>
        <w:t xml:space="preserve"> bkash</w:t>
      </w:r>
      <w:r>
        <w:rPr>
          <w:color w:val="000002"/>
        </w:rPr>
        <w:t xml:space="preserve"> pass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02"/>
        </w:rPr>
        <w:t xml:space="preserve"> পিনটা</w:t>
      </w:r>
      <w:r>
        <w:rPr>
          <w:color w:val="000000"/>
        </w:rPr>
        <w:t xml:space="preserve"> রিসেড</w:t>
      </w:r>
      <w:r>
        <w:rPr>
          <w:color w:val="280000"/>
        </w:rPr>
        <w:t xml:space="preserve"> করতে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01"/>
        </w:rPr>
        <w:t xml:space="preserve"> r</w:t>
      </w:r>
      <w:r>
        <w:rPr>
          <w:color w:val="00001C"/>
        </w:rPr>
        <w:t xml:space="preserve"> password</w:t>
      </w:r>
      <w:r>
        <w:rPr>
          <w:color w:val="000000"/>
        </w:rPr>
        <w:t xml:space="preserve"> disi</w:t>
      </w:r>
      <w:r>
        <w:rPr>
          <w:color w:val="000000"/>
        </w:rPr>
        <w:t xml:space="preserve"> bul</w:t>
      </w:r>
      <w:r>
        <w:rPr>
          <w:color w:val="000000"/>
        </w:rPr>
        <w:t xml:space="preserve"> bolcha</w:t>
      </w:r>
      <w:r>
        <w:rPr>
          <w:color w:val="000005"/>
        </w:rPr>
        <w:t xml:space="preserve"> bar</w:t>
      </w:r>
      <w:r>
        <w:rPr>
          <w:color w:val="000005"/>
        </w:rPr>
        <w:t xml:space="preserve"> bar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kobo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mona</w:t>
      </w:r>
      <w:r>
        <w:rPr>
          <w:color w:val="000004"/>
        </w:rPr>
        <w:t xml:space="preserve"> nai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rPr>
          <w:color w:val="010000"/>
        </w:rPr>
        <w:t xml:space="preserve"> tai</w:t>
      </w:r>
      <w:r>
        <w:rPr>
          <w:color w:val="000000"/>
        </w:rPr>
        <w:t xml:space="preserve"> log</w:t>
      </w:r>
      <w:r>
        <w:rPr>
          <w:color w:val="000000"/>
        </w:rPr>
        <w:t xml:space="preserve"> in</w:t>
      </w:r>
      <w:r>
        <w:rPr>
          <w:color w:val="00001E"/>
        </w:rPr>
        <w:t xml:space="preserve"> korte</w:t>
      </w:r>
      <w:r>
        <w:rPr>
          <w:color w:val="000000"/>
        </w:rPr>
        <w:t xml:space="preserve"> parchina</w:t>
      </w:r>
      <w:r>
        <w:br/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12"/>
        </w:rPr>
        <w:t xml:space="preserve"> bikash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02"/>
        </w:rPr>
        <w:t xml:space="preserve"> mone</w:t>
      </w:r>
      <w:r>
        <w:rPr>
          <w:color w:val="000004"/>
        </w:rPr>
        <w:t xml:space="preserve"> nai</w:t>
      </w:r>
      <w:r>
        <w:br/>
      </w:r>
      <w:r>
        <w:rPr>
          <w:color w:val="070000"/>
        </w:rPr>
        <w:t xml:space="preserve"> ai</w:t>
      </w:r>
      <w:r>
        <w:rPr>
          <w:color w:val="000000"/>
        </w:rPr>
        <w:t xml:space="preserve"> num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9"/>
        </w:rPr>
        <w:t xml:space="preserve"> kore</w:t>
      </w:r>
      <w:r>
        <w:rPr>
          <w:color w:val="040000"/>
        </w:rPr>
        <w:t xml:space="preserve"> den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টি</w:t>
      </w:r>
      <w:r>
        <w:rPr>
          <w:color w:val="000000"/>
        </w:rPr>
        <w:t xml:space="preserve"> ব্লোক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110000"/>
        </w:rPr>
        <w:t xml:space="preserve"> sir</w:t>
      </w:r>
      <w:r>
        <w:rPr>
          <w:color w:val="0000FF"/>
        </w:rPr>
        <w:t xml:space="preserve"> pin</w:t>
      </w:r>
      <w:r>
        <w:rPr>
          <w:color w:val="000005"/>
        </w:rPr>
        <w:t xml:space="preserve"> ti</w:t>
      </w:r>
      <w:r>
        <w:rPr>
          <w:color w:val="000000"/>
        </w:rPr>
        <w:t xml:space="preserve"> vuli</w:t>
      </w:r>
      <w:r>
        <w:rPr>
          <w:color w:val="000000"/>
        </w:rPr>
        <w:t xml:space="preserve"> giche</w:t>
      </w:r>
      <w:r>
        <w:br/>
      </w:r>
      <w:r>
        <w:rPr>
          <w:color w:val="000000"/>
        </w:rPr>
        <w:t xml:space="preserve"> biksh</w:t>
      </w:r>
      <w:r>
        <w:rPr>
          <w:color w:val="0000FF"/>
        </w:rPr>
        <w:t xml:space="preserve"> pin</w:t>
      </w:r>
      <w:r>
        <w:rPr>
          <w:color w:val="000002"/>
        </w:rPr>
        <w:t xml:space="preserve"> mone</w:t>
      </w:r>
      <w:r>
        <w:rPr>
          <w:color w:val="000004"/>
        </w:rPr>
        <w:t xml:space="preserve"> nai</w:t>
      </w:r>
      <w:r>
        <w:br/>
      </w:r>
      <w:r>
        <w:rPr>
          <w:color w:val="000007"/>
        </w:rPr>
        <w:t xml:space="preserve"> বিকাশে</w:t>
      </w:r>
      <w:r>
        <w:rPr>
          <w:color w:val="000000"/>
        </w:rPr>
        <w:t xml:space="preserve"> 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</w:t>
      </w:r>
      <w:r>
        <w:rPr>
          <w:color w:val="000000"/>
        </w:rPr>
        <w:t xml:space="preserve"> ইছেকিকরাযায়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40000"/>
        </w:rPr>
        <w:t xml:space="preserve"> hi</w:t>
      </w:r>
      <w:r>
        <w:rPr>
          <w:color w:val="00001C"/>
        </w:rPr>
        <w:t xml:space="preserve"> password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chachchi</w:t>
      </w:r>
      <w:r>
        <w:br/>
      </w:r>
      <w:r>
        <w:rPr>
          <w:color w:val="110000"/>
        </w:rPr>
        <w:t xml:space="preserve"> sir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6"/>
        </w:rPr>
        <w:t xml:space="preserve"> bule</w:t>
      </w:r>
      <w:r>
        <w:rPr>
          <w:color w:val="00000F"/>
        </w:rPr>
        <w:t xml:space="preserve"> gesi</w:t>
      </w:r>
      <w:r>
        <w:rPr>
          <w:color w:val="280000"/>
        </w:rPr>
        <w:t xml:space="preserve"> amr</w:t>
      </w:r>
      <w:r>
        <w:rPr>
          <w:color w:val="00001F"/>
        </w:rPr>
        <w:t xml:space="preserve"> number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rPr>
          <w:color w:val="000000"/>
        </w:rPr>
        <w:t xml:space="preserve"> korle</w:t>
      </w:r>
      <w:r>
        <w:rPr>
          <w:color w:val="010000"/>
        </w:rPr>
        <w:t xml:space="preserve"> hoy</w:t>
      </w:r>
      <w:r>
        <w:rPr>
          <w:color w:val="00000E"/>
        </w:rPr>
        <w:t xml:space="preserve"> na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00"/>
        </w:rPr>
        <w:t xml:space="preserve"> নাম্বারটার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rPr>
          <w:color w:val="000004"/>
        </w:rPr>
        <w:t xml:space="preserve"> সাহায্য</w:t>
      </w:r>
      <w:r>
        <w:rPr>
          <w:color w:val="00000E"/>
        </w:rPr>
        <w:t xml:space="preserve"> চাই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amae</w:t>
      </w:r>
      <w:r>
        <w:rPr>
          <w:color w:val="000000"/>
        </w:rPr>
        <w:t xml:space="preserve"> ac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000000"/>
        </w:rPr>
        <w:t xml:space="preserve"> hogici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10000"/>
        </w:rPr>
        <w:t xml:space="preserve"> dite</w:t>
      </w:r>
      <w:r>
        <w:rPr>
          <w:color w:val="000000"/>
        </w:rPr>
        <w:t xml:space="preserve"> boltase</w:t>
      </w:r>
      <w:r>
        <w:rPr>
          <w:color w:val="000000"/>
        </w:rPr>
        <w:t xml:space="preserve"> karon</w:t>
      </w:r>
      <w:r>
        <w:rPr>
          <w:color w:val="1C0000"/>
        </w:rPr>
        <w:t xml:space="preserve"> ami</w:t>
      </w:r>
      <w:r>
        <w:rPr>
          <w:color w:val="000005"/>
        </w:rPr>
        <w:t xml:space="preserve"> bar</w:t>
      </w:r>
      <w:r>
        <w:rPr>
          <w:color w:val="0000FF"/>
        </w:rPr>
        <w:t xml:space="preserve"> pin</w:t>
      </w:r>
      <w:r>
        <w:rPr>
          <w:color w:val="000000"/>
        </w:rPr>
        <w:t xml:space="preserve"> vull</w:t>
      </w:r>
      <w:r>
        <w:rPr>
          <w:color w:val="000000"/>
        </w:rPr>
        <w:t xml:space="preserve"> disilam</w:t>
      </w:r>
      <w:r>
        <w:rPr>
          <w:color w:val="000007"/>
        </w:rPr>
        <w:t xml:space="preserve"> akhon</w:t>
      </w:r>
      <w:r>
        <w:rPr>
          <w:color w:val="510000"/>
        </w:rPr>
        <w:t xml:space="preserve"> amar</w:t>
      </w:r>
      <w:r>
        <w:rPr>
          <w:color w:val="000000"/>
        </w:rPr>
        <w:t xml:space="preserve"> koronio</w:t>
      </w:r>
      <w:r>
        <w:rPr>
          <w:color w:val="140000"/>
        </w:rPr>
        <w:t xml:space="preserve"> ki</w:t>
      </w:r>
      <w:r>
        <w:br/>
      </w:r>
      <w:r>
        <w:rPr>
          <w:color w:val="020000"/>
        </w:rPr>
        <w:t xml:space="preserve"> ভাইয়া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গেছ</w:t>
      </w:r>
      <w:r>
        <w:rPr>
          <w:color w:val="020000"/>
        </w:rPr>
        <w:t xml:space="preserve"> এটা</w:t>
      </w:r>
      <w:r>
        <w:rPr>
          <w:color w:val="000001"/>
        </w:rPr>
        <w:t xml:space="preserve"> খুলতে</w:t>
      </w:r>
      <w:r>
        <w:rPr>
          <w:color w:val="00000E"/>
        </w:rPr>
        <w:t xml:space="preserve"> চাই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6"/>
        </w:rPr>
        <w:t xml:space="preserve"> পাসওয়ার্ড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1C"/>
        </w:rPr>
        <w:t xml:space="preserve"> password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250000"/>
        </w:rPr>
        <w:t xml:space="preserve"> আমি</w:t>
      </w:r>
      <w:r>
        <w:rPr>
          <w:color w:val="00001D"/>
        </w:rPr>
        <w:t xml:space="preserve"> বিকাশের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2"/>
        </w:rPr>
        <w:t xml:space="preserve"> নতুন</w:t>
      </w:r>
      <w:r>
        <w:rPr>
          <w:color w:val="110000"/>
        </w:rPr>
        <w:t xml:space="preserve"> করে</w:t>
      </w:r>
      <w:r>
        <w:rPr>
          <w:color w:val="000009"/>
        </w:rPr>
        <w:t xml:space="preserve"> কিভাবে</w:t>
      </w:r>
      <w:r>
        <w:rPr>
          <w:color w:val="000001"/>
        </w:rPr>
        <w:t xml:space="preserve"> সেট</w:t>
      </w:r>
      <w:r>
        <w:rPr>
          <w:color w:val="000009"/>
        </w:rPr>
        <w:t xml:space="preserve"> করব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pinta</w:t>
      </w:r>
      <w:r>
        <w:rPr>
          <w:color w:val="000057"/>
        </w:rPr>
        <w:t xml:space="preserve"> reset</w:t>
      </w:r>
      <w:r>
        <w:rPr>
          <w:color w:val="000000"/>
        </w:rPr>
        <w:t xml:space="preserve"> cacche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চাচ্ছে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ভিকাশ</w:t>
      </w:r>
      <w:r>
        <w:rPr>
          <w:color w:val="000000"/>
        </w:rPr>
        <w:t xml:space="preserve"> পাসঅড</w:t>
      </w:r>
      <w:r>
        <w:rPr>
          <w:color w:val="000000"/>
        </w:rPr>
        <w:t xml:space="preserve"> বুইল্লে</w:t>
      </w:r>
      <w:r>
        <w:rPr>
          <w:color w:val="00003C"/>
        </w:rPr>
        <w:t xml:space="preserve"> গেছি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হতছে</w:t>
      </w:r>
      <w:r>
        <w:rPr>
          <w:color w:val="00000D"/>
        </w:rPr>
        <w:t xml:space="preserve"> না</w:t>
      </w:r>
      <w:r>
        <w:br/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0"/>
        </w:rPr>
        <w:t xml:space="preserve"> বোলে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1"/>
        </w:rPr>
        <w:t xml:space="preserve"> look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br/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0"/>
        </w:rPr>
        <w:t xml:space="preserve"> বোলে</w:t>
      </w:r>
      <w:r>
        <w:rPr>
          <w:color w:val="00003C"/>
        </w:rPr>
        <w:t xml:space="preserve"> গেছি</w:t>
      </w:r>
      <w:r>
        <w:rPr>
          <w:color w:val="000000"/>
        </w:rPr>
        <w:t xml:space="preserve"> হেলো</w:t>
      </w:r>
      <w:r>
        <w:rPr>
          <w:color w:val="1C0000"/>
        </w:rPr>
        <w:t xml:space="preserve"> কি</w:t>
      </w:r>
      <w:r>
        <w:rPr>
          <w:color w:val="000000"/>
        </w:rPr>
        <w:t xml:space="preserve"> বোন</w:t>
      </w:r>
      <w:r>
        <w:br/>
      </w:r>
      <w:r>
        <w:rPr>
          <w:color w:val="000000"/>
        </w:rPr>
        <w:t xml:space="preserve"> pincode</w:t>
      </w:r>
      <w:r>
        <w:rPr>
          <w:color w:val="000000"/>
        </w:rPr>
        <w:t xml:space="preserve"> bull</w:t>
      </w:r>
      <w:r>
        <w:rPr>
          <w:color w:val="000000"/>
        </w:rPr>
        <w:t xml:space="preserve"> se</w:t>
      </w:r>
      <w:r>
        <w:br/>
      </w:r>
      <w:r>
        <w:rPr>
          <w:color w:val="040000"/>
        </w:rPr>
        <w:t xml:space="preserve"> how</w:t>
      </w:r>
      <w:r>
        <w:rPr>
          <w:color w:val="130000"/>
        </w:rPr>
        <w:t xml:space="preserve"> to</w:t>
      </w:r>
      <w:r>
        <w:rPr>
          <w:color w:val="000005"/>
        </w:rPr>
        <w:t xml:space="preserve"> rest</w:t>
      </w:r>
      <w:r>
        <w:rPr>
          <w:color w:val="070000"/>
        </w:rPr>
        <w:t xml:space="preserve"> a</w:t>
      </w:r>
      <w:r>
        <w:rPr>
          <w:color w:val="0000FF"/>
        </w:rPr>
        <w:t xml:space="preserve"> pin</w:t>
      </w:r>
      <w:r>
        <w:rPr>
          <w:color w:val="000000"/>
        </w:rPr>
        <w:t xml:space="preserve"> কিবা</w:t>
      </w:r>
      <w:r>
        <w:rPr>
          <w:color w:val="000000"/>
        </w:rPr>
        <w:t xml:space="preserve"> বে</w:t>
      </w:r>
      <w:r>
        <w:rPr>
          <w:color w:val="000012"/>
        </w:rPr>
        <w:t xml:space="preserve"> bikash</w:t>
      </w:r>
      <w:r>
        <w:rPr>
          <w:color w:val="000000"/>
        </w:rPr>
        <w:t xml:space="preserve"> pi</w:t>
      </w:r>
      <w:r>
        <w:rPr>
          <w:color w:val="000005"/>
        </w:rPr>
        <w:t xml:space="preserve"> rest</w:t>
      </w:r>
      <w:r>
        <w:rPr>
          <w:color w:val="000000"/>
        </w:rPr>
        <w:t xml:space="preserve"> কর</w:t>
      </w:r>
      <w:r>
        <w:rPr>
          <w:color w:val="000000"/>
        </w:rPr>
        <w:t xml:space="preserve"> ব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loked</w:t>
      </w:r>
      <w:r>
        <w:rPr>
          <w:color w:val="000000"/>
        </w:rPr>
        <w:t xml:space="preserve"> hoysa</w:t>
      </w:r>
      <w:r>
        <w:br/>
      </w:r>
      <w:r>
        <w:rPr>
          <w:color w:val="000000"/>
        </w:rPr>
        <w:t xml:space="preserve"> unfortunately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30000"/>
        </w:rPr>
        <w:t xml:space="preserve"> has</w:t>
      </w:r>
      <w:r>
        <w:rPr>
          <w:color w:val="00000C"/>
        </w:rPr>
        <w:t xml:space="preserve"> locked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বিকশ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ভূলে</w:t>
      </w:r>
      <w:r>
        <w:rPr>
          <w:color w:val="00003C"/>
        </w:rPr>
        <w:t xml:space="preserve"> গেছি</w:t>
      </w:r>
      <w:r>
        <w:br/>
      </w:r>
      <w:r>
        <w:rPr>
          <w:color w:val="050000"/>
        </w:rPr>
        <w:t xml:space="preserve"> vai</w:t>
      </w:r>
      <w:r>
        <w:rPr>
          <w:color w:val="0000FF"/>
        </w:rPr>
        <w:t xml:space="preserve"> pin</w:t>
      </w:r>
      <w:r>
        <w:rPr>
          <w:color w:val="000000"/>
        </w:rPr>
        <w:t xml:space="preserve"> vuli</w:t>
      </w:r>
      <w:r>
        <w:rPr>
          <w:color w:val="000000"/>
        </w:rPr>
        <w:t xml:space="preserve"> geisi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1"/>
        </w:rPr>
        <w:t xml:space="preserve"> গেসে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6"/>
        </w:rPr>
        <w:t xml:space="preserve"> পাসওয়ার্ড</w:t>
      </w:r>
      <w:r>
        <w:rPr>
          <w:color w:val="020000"/>
        </w:rPr>
        <w:t xml:space="preserve"> বুলে</w:t>
      </w:r>
      <w:r>
        <w:rPr>
          <w:color w:val="000000"/>
        </w:rPr>
        <w:t xml:space="preserve"> গুয়েছি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পিরে</w:t>
      </w:r>
      <w:r>
        <w:rPr>
          <w:color w:val="000000"/>
        </w:rPr>
        <w:t xml:space="preserve"> পেয়ে</w:t>
      </w:r>
      <w:r>
        <w:rPr>
          <w:color w:val="000000"/>
        </w:rPr>
        <w:t xml:space="preserve"> ছাই</w:t>
      </w:r>
      <w:r>
        <w:rPr>
          <w:color w:val="9E0000"/>
        </w:rPr>
        <w:t xml:space="preserve"> আমার</w:t>
      </w:r>
      <w:r>
        <w:rPr>
          <w:color w:val="000006"/>
        </w:rPr>
        <w:t xml:space="preserve"> পাসওয়ার্ড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রিসেন্ট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chacci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2"/>
        </w:rPr>
        <w:t xml:space="preserve"> app</w:t>
      </w:r>
      <w:r>
        <w:rPr>
          <w:color w:val="000004"/>
        </w:rPr>
        <w:t xml:space="preserve"> e</w:t>
      </w:r>
      <w:r>
        <w:rPr>
          <w:color w:val="00001C"/>
        </w:rPr>
        <w:t xml:space="preserve"> password</w:t>
      </w:r>
      <w:r>
        <w:rPr>
          <w:color w:val="000008"/>
        </w:rPr>
        <w:t xml:space="preserve"> vul</w:t>
      </w:r>
      <w:r>
        <w:rPr>
          <w:color w:val="000000"/>
        </w:rPr>
        <w:t xml:space="preserve"> koray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1"/>
        </w:rPr>
        <w:t xml:space="preserve"> chacchi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03"/>
        </w:rPr>
        <w:t xml:space="preserve"> no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rPr>
          <w:color w:val="000009"/>
        </w:rPr>
        <w:t xml:space="preserve"> কিভাবে</w:t>
      </w:r>
      <w:r>
        <w:rPr>
          <w:color w:val="000000"/>
        </w:rPr>
        <w:t xml:space="preserve"> লাইভ</w:t>
      </w:r>
      <w:r>
        <w:rPr>
          <w:color w:val="000000"/>
        </w:rPr>
        <w:t xml:space="preserve"> চ্যাটের</w:t>
      </w:r>
      <w:r>
        <w:rPr>
          <w:color w:val="000000"/>
        </w:rPr>
        <w:t xml:space="preserve"> মাধমে</w:t>
      </w:r>
      <w:r>
        <w:rPr>
          <w:color w:val="000008"/>
        </w:rPr>
        <w:t xml:space="preserve"> ঠিক</w:t>
      </w:r>
      <w:r>
        <w:rPr>
          <w:color w:val="00000C"/>
        </w:rPr>
        <w:t xml:space="preserve"> করবো</w:t>
      </w:r>
      <w:r>
        <w:br/>
      </w:r>
      <w:r>
        <w:rPr>
          <w:color w:val="000000"/>
        </w:rPr>
        <w:t xml:space="preserve"> amare</w:t>
      </w:r>
      <w:r>
        <w:rPr>
          <w:color w:val="000000"/>
        </w:rPr>
        <w:t xml:space="preserve"> bksh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00"/>
        </w:rPr>
        <w:t xml:space="preserve"> vulaygasi</w:t>
      </w:r>
      <w:r>
        <w:rPr>
          <w:color w:val="000000"/>
        </w:rPr>
        <w:t xml:space="preserve"> kivabay</w:t>
      </w:r>
      <w:r>
        <w:rPr>
          <w:color w:val="040000"/>
        </w:rPr>
        <w:t xml:space="preserve"> thik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1"/>
        </w:rPr>
        <w:t xml:space="preserve"> লেগে</w:t>
      </w:r>
      <w:r>
        <w:rPr>
          <w:color w:val="00003B"/>
        </w:rPr>
        <w:t xml:space="preserve"> গেছে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03"/>
        </w:rPr>
        <w:t xml:space="preserve"> গিয়েছি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39"/>
        </w:rPr>
        <w:t xml:space="preserve"> lock</w:t>
      </w:r>
      <w:r>
        <w:rPr>
          <w:color w:val="030000"/>
        </w:rPr>
        <w:t xml:space="preserve"> hoiya</w:t>
      </w:r>
      <w:r>
        <w:rPr>
          <w:color w:val="130000"/>
        </w:rPr>
        <w:t xml:space="preserve"> gese</w:t>
      </w:r>
      <w:r>
        <w:rPr>
          <w:color w:val="000005"/>
        </w:rPr>
        <w:t xml:space="preserve"> bar</w:t>
      </w:r>
      <w:r>
        <w:rPr>
          <w:color w:val="000008"/>
        </w:rPr>
        <w:t xml:space="preserve"> vul</w:t>
      </w:r>
      <w:r>
        <w:rPr>
          <w:color w:val="0000FF"/>
        </w:rPr>
        <w:t xml:space="preserve"> pin</w:t>
      </w:r>
      <w:r>
        <w:rPr>
          <w:color w:val="000000"/>
        </w:rPr>
        <w:t xml:space="preserve"> deya</w:t>
      </w:r>
      <w:r>
        <w:rPr>
          <w:color w:val="000000"/>
        </w:rPr>
        <w:t xml:space="preserve"> te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080000"/>
        </w:rPr>
        <w:t xml:space="preserve"> gase</w:t>
      </w:r>
      <w:r>
        <w:br/>
      </w:r>
      <w:r>
        <w:rPr>
          <w:color w:val="000039"/>
        </w:rPr>
        <w:t xml:space="preserve"> lock</w:t>
      </w:r>
      <w:r>
        <w:rPr>
          <w:color w:val="000000"/>
        </w:rPr>
        <w:t xml:space="preserve"> dakacce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rPr>
          <w:color w:val="000000"/>
        </w:rPr>
        <w:t xml:space="preserve"> bolen</w:t>
      </w:r>
      <w:r>
        <w:rPr>
          <w:color w:val="000000"/>
        </w:rPr>
        <w:t xml:space="preserve"> ber</w:t>
      </w:r>
      <w:r>
        <w:rPr>
          <w:color w:val="000004"/>
        </w:rPr>
        <w:t xml:space="preserve"> wrong</w:t>
      </w:r>
      <w:r>
        <w:rPr>
          <w:color w:val="000002"/>
        </w:rPr>
        <w:t xml:space="preserve"> pass</w:t>
      </w:r>
      <w:r>
        <w:rPr>
          <w:color w:val="000000"/>
        </w:rPr>
        <w:t xml:space="preserve"> hoicilo</w:t>
      </w:r>
      <w:r>
        <w:rPr>
          <w:color w:val="000000"/>
        </w:rPr>
        <w:t xml:space="preserve"> maybe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0000D"/>
        </w:rPr>
        <w:t xml:space="preserve"> হয়েছে</w:t>
      </w:r>
      <w:r>
        <w:br/>
      </w:r>
      <w:r>
        <w:rPr>
          <w:color w:val="010000"/>
        </w:rPr>
        <w:t xml:space="preserve"> apu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0"/>
        </w:rPr>
        <w:t xml:space="preserve"> geichi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rPr>
          <w:color w:val="090000"/>
        </w:rPr>
        <w:t xml:space="preserve"> plz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03"/>
        </w:rPr>
        <w:t xml:space="preserve"> resat</w:t>
      </w:r>
      <w:r>
        <w:rPr>
          <w:color w:val="000009"/>
        </w:rPr>
        <w:t xml:space="preserve"> kore</w:t>
      </w:r>
      <w:r>
        <w:rPr>
          <w:color w:val="000001"/>
        </w:rPr>
        <w:t xml:space="preserve"> din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10000"/>
        </w:rPr>
        <w:t xml:space="preserve"> hoe</w:t>
      </w:r>
      <w:r>
        <w:rPr>
          <w:color w:val="000000"/>
        </w:rPr>
        <w:t xml:space="preserve"> se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110000"/>
        </w:rPr>
        <w:t xml:space="preserve"> sir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90000"/>
        </w:rPr>
        <w:t xml:space="preserve"> plz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bk</w:t>
      </w:r>
      <w:r>
        <w:rPr>
          <w:color w:val="0000FF"/>
        </w:rPr>
        <w:t xml:space="preserve"> pin</w:t>
      </w:r>
      <w:r>
        <w:rPr>
          <w:color w:val="000000"/>
        </w:rPr>
        <w:t xml:space="preserve"> voul</w:t>
      </w:r>
      <w:r>
        <w:rPr>
          <w:color w:val="000000"/>
        </w:rPr>
        <w:t xml:space="preserve"> hosilo</w:t>
      </w:r>
      <w:r>
        <w:rPr>
          <w:color w:val="000000"/>
        </w:rPr>
        <w:t xml:space="preserve"> go-to</w:t>
      </w:r>
      <w:r>
        <w:rPr>
          <w:color w:val="000000"/>
        </w:rPr>
        <w:t xml:space="preserve"> porsu</w:t>
      </w:r>
      <w:r>
        <w:rPr>
          <w:color w:val="000001"/>
        </w:rPr>
        <w:t xml:space="preserve"> din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vual</w:t>
      </w:r>
      <w:r>
        <w:rPr>
          <w:color w:val="050000"/>
        </w:rPr>
        <w:t xml:space="preserve"> gasi</w:t>
      </w:r>
      <w:r>
        <w:rPr>
          <w:color w:val="1C0000"/>
        </w:rPr>
        <w:t xml:space="preserve"> ami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00"/>
        </w:rPr>
        <w:t xml:space="preserve"> পাসওয়াড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2"/>
        </w:rPr>
        <w:t xml:space="preserve"> দেখাচ্ছে</w:t>
      </w:r>
      <w:r>
        <w:br/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10000"/>
        </w:rPr>
        <w:t xml:space="preserve"> দিতে</w:t>
      </w:r>
      <w:r>
        <w:rPr>
          <w:color w:val="0A0000"/>
        </w:rPr>
        <w:t xml:space="preserve"> হবে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000000"/>
        </w:rPr>
        <w:t xml:space="preserve"> right</w:t>
      </w:r>
      <w:r>
        <w:rPr>
          <w:color w:val="0000FF"/>
        </w:rPr>
        <w:t xml:space="preserve"> pin</w:t>
      </w:r>
      <w:r>
        <w:rPr>
          <w:color w:val="000000"/>
        </w:rPr>
        <w:t xml:space="preserve"> dewar</w:t>
      </w:r>
      <w:r>
        <w:rPr>
          <w:color w:val="010000"/>
        </w:rPr>
        <w:t xml:space="preserve"> por</w:t>
      </w:r>
      <w:r>
        <w:rPr>
          <w:color w:val="010000"/>
        </w:rPr>
        <w:t xml:space="preserve"> o</w:t>
      </w:r>
      <w:r>
        <w:rPr>
          <w:color w:val="000004"/>
        </w:rPr>
        <w:t xml:space="preserve"> wrong</w:t>
      </w:r>
      <w:r>
        <w:rPr>
          <w:color w:val="000000"/>
        </w:rPr>
        <w:t xml:space="preserve"> bolche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20000"/>
        </w:rPr>
        <w:t xml:space="preserve"> gasa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rPr>
          <w:color w:val="140000"/>
        </w:rPr>
        <w:t xml:space="preserve"> ki</w:t>
      </w:r>
      <w:r>
        <w:rPr>
          <w:color w:val="000000"/>
        </w:rPr>
        <w:t xml:space="preserve"> koronio</w:t>
      </w:r>
      <w:r>
        <w:br/>
      </w:r>
      <w:r>
        <w:rPr>
          <w:color w:val="000000"/>
        </w:rPr>
        <w:t xml:space="preserve"> hellow</w:t>
      </w:r>
      <w:r>
        <w:rPr>
          <w:color w:val="000000"/>
        </w:rPr>
        <w:t xml:space="preserve"> amiamr</w:t>
      </w:r>
      <w:r>
        <w:rPr>
          <w:color w:val="0000FF"/>
        </w:rPr>
        <w:t xml:space="preserve"> pin</w:t>
      </w:r>
      <w:r>
        <w:rPr>
          <w:color w:val="000000"/>
        </w:rPr>
        <w:t xml:space="preserve"> haraia</w:t>
      </w:r>
      <w:r>
        <w:rPr>
          <w:color w:val="000000"/>
        </w:rPr>
        <w:t xml:space="preserve"> felchi</w:t>
      </w:r>
      <w:r>
        <w:rPr>
          <w:color w:val="140000"/>
        </w:rPr>
        <w:t xml:space="preserve"> ki</w:t>
      </w:r>
      <w:r>
        <w:rPr>
          <w:color w:val="000001"/>
        </w:rPr>
        <w:t xml:space="preserve"> vabe</w:t>
      </w:r>
      <w:r>
        <w:rPr>
          <w:color w:val="040000"/>
        </w:rPr>
        <w:t xml:space="preserve"> thik</w:t>
      </w:r>
      <w:r>
        <w:rPr>
          <w:color w:val="000000"/>
        </w:rPr>
        <w:t xml:space="preserve"> korboo</w:t>
      </w:r>
      <w:r>
        <w:br/>
      </w:r>
      <w:r>
        <w:rPr>
          <w:color w:val="510000"/>
        </w:rPr>
        <w:t xml:space="preserve"> amar</w:t>
      </w:r>
      <w:r>
        <w:rPr>
          <w:color w:val="000003"/>
        </w:rPr>
        <w:t xml:space="preserve"> bkas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20000"/>
        </w:rPr>
        <w:t xml:space="preserve"> hoi</w:t>
      </w:r>
      <w:r>
        <w:rPr>
          <w:color w:val="0A0000"/>
        </w:rPr>
        <w:t xml:space="preserve"> geche</w:t>
      </w:r>
      <w:r>
        <w:br/>
      </w:r>
      <w:r>
        <w:rPr>
          <w:color w:val="050000"/>
        </w:rPr>
        <w:t xml:space="preserve"> hello</w:t>
      </w:r>
      <w:r>
        <w:rPr>
          <w:color w:val="1D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1"/>
        </w:rPr>
        <w:t xml:space="preserve"> forgotten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একটি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0"/>
        </w:rPr>
        <w:t xml:space="preserve"> geshi</w:t>
      </w:r>
      <w:r>
        <w:rPr>
          <w:color w:val="130000"/>
        </w:rPr>
        <w:t xml:space="preserve"> to</w:t>
      </w:r>
      <w:r>
        <w:rPr>
          <w:color w:val="0000FF"/>
        </w:rPr>
        <w:t xml:space="preserve"> pin</w:t>
      </w:r>
      <w:r>
        <w:rPr>
          <w:color w:val="040000"/>
        </w:rPr>
        <w:t xml:space="preserve"> thik</w:t>
      </w:r>
      <w:r>
        <w:rPr>
          <w:color w:val="000000"/>
        </w:rPr>
        <w:t xml:space="preserve"> karar</w:t>
      </w:r>
      <w:r>
        <w:rPr>
          <w:color w:val="000000"/>
        </w:rPr>
        <w:t xml:space="preserve"> kono</w:t>
      </w:r>
      <w:r>
        <w:rPr>
          <w:color w:val="000000"/>
        </w:rPr>
        <w:t xml:space="preserve"> upai</w:t>
      </w:r>
      <w:r>
        <w:rPr>
          <w:color w:val="000000"/>
        </w:rPr>
        <w:t xml:space="preserve"> ashe</w:t>
      </w:r>
      <w:r>
        <w:br/>
      </w:r>
      <w:r>
        <w:rPr>
          <w:color w:val="000000"/>
        </w:rPr>
        <w:t xml:space="preserve"> hii</w:t>
      </w:r>
      <w:r>
        <w:rPr>
          <w:color w:val="280000"/>
        </w:rPr>
        <w:t xml:space="preserve"> amr</w:t>
      </w:r>
      <w:r>
        <w:rPr>
          <w:color w:val="000008"/>
        </w:rPr>
        <w:t xml:space="preserve"> bikas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5"/>
        </w:rPr>
        <w:t xml:space="preserve"> ti</w:t>
      </w:r>
      <w:r>
        <w:rPr>
          <w:color w:val="000039"/>
        </w:rPr>
        <w:t xml:space="preserve"> lock</w:t>
      </w:r>
      <w:r>
        <w:rPr>
          <w:color w:val="000004"/>
        </w:rPr>
        <w:t xml:space="preserve"> hoice</w:t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0"/>
        </w:rPr>
        <w:t xml:space="preserve"> vhole</w:t>
      </w:r>
      <w:r>
        <w:rPr>
          <w:color w:val="00000F"/>
        </w:rPr>
        <w:t xml:space="preserve"> gesi</w:t>
      </w:r>
      <w:r>
        <w:rPr>
          <w:color w:val="140000"/>
        </w:rPr>
        <w:t xml:space="preserve"> ki</w:t>
      </w:r>
      <w:r>
        <w:rPr>
          <w:color w:val="000000"/>
        </w:rPr>
        <w:t xml:space="preserve"> korboo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নাবাট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10000"/>
        </w:rPr>
        <w:t xml:space="preserve"> হয়েগেছে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riced</w:t>
      </w:r>
      <w:r>
        <w:rPr>
          <w:color w:val="000009"/>
        </w:rPr>
        <w:t xml:space="preserve"> kore</w:t>
      </w:r>
      <w:r>
        <w:rPr>
          <w:color w:val="010000"/>
        </w:rPr>
        <w:t xml:space="preserve"> dan</w:t>
      </w:r>
      <w:r>
        <w:br/>
      </w:r>
      <w:r>
        <w:rPr>
          <w:color w:val="9E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1"/>
        </w:rPr>
        <w:t xml:space="preserve"> লেগে</w:t>
      </w:r>
      <w:r>
        <w:rPr>
          <w:color w:val="00003B"/>
        </w:rPr>
        <w:t xml:space="preserve"> গেছে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দিন</w:t>
      </w:r>
      <w:r>
        <w:br/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03"/>
        </w:rPr>
        <w:t xml:space="preserve"> no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0C"/>
        </w:rPr>
        <w:t xml:space="preserve"> locked</w:t>
      </w:r>
      <w:r>
        <w:rPr>
          <w:color w:val="000001"/>
        </w:rPr>
        <w:t xml:space="preserve"> solve</w:t>
      </w:r>
      <w:r>
        <w:rPr>
          <w:color w:val="000000"/>
        </w:rPr>
        <w:t xml:space="preserve"> this</w:t>
      </w:r>
      <w:r>
        <w:br/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1"/>
        </w:rPr>
        <w:t xml:space="preserve"> chacchi</w:t>
      </w:r>
      <w:r>
        <w:rPr>
          <w:color w:val="080000"/>
        </w:rPr>
        <w:t xml:space="preserve"> but</w:t>
      </w:r>
      <w:r>
        <w:rPr>
          <w:color w:val="000000"/>
        </w:rPr>
        <w:t xml:space="preserve"> partesina</w:t>
      </w:r>
      <w:r>
        <w:br/>
      </w:r>
      <w:r>
        <w:rPr>
          <w:color w:val="000000"/>
        </w:rPr>
        <w:t xml:space="preserve"> plesh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00002A"/>
        </w:rPr>
        <w:t xml:space="preserve"> my</w:t>
      </w:r>
      <w:r>
        <w:rPr>
          <w:color w:val="000001"/>
        </w:rPr>
        <w:t xml:space="preserve"> acount</w:t>
      </w:r>
      <w:r>
        <w:rPr>
          <w:color w:val="0000FF"/>
        </w:rPr>
        <w:t xml:space="preserve"> pin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00"/>
        </w:rPr>
        <w:t xml:space="preserve"> lockd</w:t>
      </w:r>
      <w:r>
        <w:br/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একটি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অ্যাকাউন্ট</w:t>
      </w:r>
      <w:r>
        <w:rPr>
          <w:color w:val="000003"/>
        </w:rPr>
        <w:t xml:space="preserve"> আছে</w:t>
      </w:r>
      <w:r>
        <w:rPr>
          <w:color w:val="010000"/>
        </w:rPr>
        <w:t xml:space="preserve"> আর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ওইটার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03"/>
        </w:rPr>
        <w:t xml:space="preserve"> গিয়েছি</w:t>
      </w:r>
      <w:r>
        <w:rPr>
          <w:color w:val="000008"/>
        </w:rPr>
        <w:t xml:space="preserve"> ঠিক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rPr>
          <w:color w:val="000001"/>
        </w:rPr>
        <w:t xml:space="preserve"> নাম্বারটি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সাথেই</w:t>
      </w:r>
      <w:r>
        <w:rPr>
          <w:color w:val="000003"/>
        </w:rPr>
        <w:t xml:space="preserve"> আছে</w:t>
      </w:r>
      <w:r>
        <w:br/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070000"/>
        </w:rPr>
        <w:t xml:space="preserve"> ভাই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000000"/>
        </w:rPr>
        <w:t xml:space="preserve"> giyaca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00"/>
        </w:rPr>
        <w:t xml:space="preserve"> was</w:t>
      </w:r>
      <w:r>
        <w:rPr>
          <w:color w:val="000006"/>
        </w:rPr>
        <w:t xml:space="preserve"> forget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000001"/>
        </w:rPr>
        <w:t xml:space="preserve"> hoyece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130000"/>
        </w:rPr>
        <w:t xml:space="preserve"> gese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01"/>
        </w:rPr>
        <w:t xml:space="preserve"> কাজ</w:t>
      </w:r>
      <w:r>
        <w:rPr>
          <w:color w:val="000000"/>
        </w:rPr>
        <w:t xml:space="preserve"> করতেছে</w:t>
      </w:r>
      <w:r>
        <w:rPr>
          <w:color w:val="00000D"/>
        </w:rPr>
        <w:t xml:space="preserve"> না</w:t>
      </w:r>
      <w:r>
        <w:br/>
      </w:r>
      <w:r>
        <w:rPr>
          <w:color w:val="050000"/>
        </w:rPr>
        <w:t xml:space="preserve"> amer</w:t>
      </w:r>
      <w:r>
        <w:rPr>
          <w:color w:val="030000"/>
        </w:rPr>
        <w:t xml:space="preserve"> akta</w:t>
      </w:r>
      <w:r>
        <w:rPr>
          <w:color w:val="00001F"/>
        </w:rPr>
        <w:t xml:space="preserve"> number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porse</w:t>
      </w:r>
      <w:r>
        <w:br/>
      </w:r>
      <w:r>
        <w:rPr>
          <w:color w:val="280000"/>
        </w:rPr>
        <w:t xml:space="preserve"> amr</w:t>
      </w:r>
      <w:r>
        <w:rPr>
          <w:color w:val="000000"/>
        </w:rPr>
        <w:t xml:space="preserve"> biksh</w:t>
      </w:r>
      <w:r>
        <w:rPr>
          <w:color w:val="00001C"/>
        </w:rPr>
        <w:t xml:space="preserve"> password</w:t>
      </w:r>
      <w:r>
        <w:rPr>
          <w:color w:val="000004"/>
        </w:rPr>
        <w:t xml:space="preserve"> e</w:t>
      </w:r>
      <w:r>
        <w:rPr>
          <w:color w:val="000003"/>
        </w:rPr>
        <w:t xml:space="preserve"> problem</w:t>
      </w:r>
      <w:r>
        <w:rPr>
          <w:color w:val="000000"/>
        </w:rPr>
        <w:t xml:space="preserve"> omonojugy</w:t>
      </w:r>
      <w:r>
        <w:rPr>
          <w:color w:val="000000"/>
        </w:rPr>
        <w:t xml:space="preserve"> oye</w:t>
      </w:r>
      <w:r>
        <w:rPr>
          <w:color w:val="000000"/>
        </w:rPr>
        <w:t xml:space="preserve"> type</w:t>
      </w:r>
      <w:r>
        <w:rPr>
          <w:color w:val="000009"/>
        </w:rPr>
        <w:t xml:space="preserve"> kore</w:t>
      </w:r>
      <w:r>
        <w:rPr>
          <w:color w:val="000005"/>
        </w:rPr>
        <w:t xml:space="preserve"> bar</w:t>
      </w:r>
      <w:r>
        <w:rPr>
          <w:color w:val="000008"/>
        </w:rPr>
        <w:t xml:space="preserve"> vul</w:t>
      </w:r>
      <w:r>
        <w:rPr>
          <w:color w:val="000000"/>
        </w:rPr>
        <w:t xml:space="preserve"> kre</w:t>
      </w:r>
      <w:r>
        <w:rPr>
          <w:color w:val="000000"/>
        </w:rPr>
        <w:t xml:space="preserve"> felsi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চাচ্ছি</w:t>
      </w:r>
      <w:r>
        <w:br/>
      </w:r>
      <w:r>
        <w:rPr>
          <w:color w:val="040000"/>
        </w:rPr>
        <w:t xml:space="preserve"> hi</w:t>
      </w:r>
      <w:r>
        <w:rPr>
          <w:color w:val="000000"/>
        </w:rPr>
        <w:t xml:space="preserve"> jihad</w:t>
      </w:r>
      <w:r>
        <w:rPr>
          <w:color w:val="00002A"/>
        </w:rPr>
        <w:t xml:space="preserve"> my</w:t>
      </w:r>
      <w:r>
        <w:rPr>
          <w:color w:val="000012"/>
        </w:rPr>
        <w:t xml:space="preserve"> bikash</w:t>
      </w:r>
      <w:r>
        <w:rPr>
          <w:color w:val="000003"/>
        </w:rPr>
        <w:t xml:space="preserve"> no</w:t>
      </w:r>
      <w:r>
        <w:rPr>
          <w:color w:val="1D0000"/>
        </w:rPr>
        <w:t xml:space="preserve"> i</w:t>
      </w:r>
      <w:r>
        <w:rPr>
          <w:color w:val="000003"/>
        </w:rPr>
        <w:t xml:space="preserve"> forgot</w:t>
      </w:r>
      <w:r>
        <w:rPr>
          <w:color w:val="020000"/>
        </w:rPr>
        <w:t xml:space="preserve"> the</w:t>
      </w:r>
      <w:r>
        <w:rPr>
          <w:color w:val="0000FF"/>
        </w:rPr>
        <w:t xml:space="preserve"> pin</w:t>
      </w:r>
      <w:r>
        <w:rPr>
          <w:color w:val="000005"/>
        </w:rPr>
        <w:t xml:space="preserve"> can</w:t>
      </w:r>
      <w:r>
        <w:rPr>
          <w:color w:val="000000"/>
        </w:rPr>
        <w:t xml:space="preserve"> u</w:t>
      </w:r>
      <w:r>
        <w:rPr>
          <w:color w:val="020000"/>
        </w:rPr>
        <w:t xml:space="preserve"> pls</w:t>
      </w:r>
      <w:r>
        <w:rPr>
          <w:color w:val="000000"/>
        </w:rPr>
        <w:t xml:space="preserve"> check</w:t>
      </w:r>
      <w:r>
        <w:br/>
      </w:r>
      <w:r>
        <w:rPr>
          <w:color w:val="1D0000"/>
        </w:rPr>
        <w:t xml:space="preserve"> i</w:t>
      </w:r>
      <w:r>
        <w:rPr>
          <w:color w:val="000000"/>
        </w:rPr>
        <w:t xml:space="preserve"> can't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2A"/>
        </w:rPr>
        <w:t xml:space="preserve"> my</w:t>
      </w:r>
      <w:r>
        <w:rPr>
          <w:color w:val="00001F"/>
        </w:rPr>
        <w:t xml:space="preserve"> number</w:t>
      </w:r>
      <w:r>
        <w:br/>
      </w:r>
      <w:r>
        <w:rPr>
          <w:color w:val="00005E"/>
        </w:rPr>
        <w:t xml:space="preserve"> bkash</w:t>
      </w:r>
      <w:r>
        <w:rPr>
          <w:color w:val="000000"/>
        </w:rPr>
        <w:t xml:space="preserve"> passwoard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rPr>
          <w:color w:val="010000"/>
        </w:rPr>
        <w:t xml:space="preserve"> apu</w:t>
      </w:r>
      <w:r>
        <w:br/>
      </w:r>
      <w:r>
        <w:rPr>
          <w:color w:val="1D0000"/>
        </w:rPr>
        <w:t xml:space="preserve"> i</w:t>
      </w:r>
      <w:r>
        <w:rPr>
          <w:color w:val="000000"/>
        </w:rPr>
        <w:t xml:space="preserve"> nee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00"/>
        </w:rPr>
        <w:t xml:space="preserve"> py</w:t>
      </w:r>
      <w:r>
        <w:rPr>
          <w:color w:val="00001C"/>
        </w:rPr>
        <w:t xml:space="preserve"> password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br/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B0000"/>
        </w:rPr>
        <w:t xml:space="preserve"> এই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250000"/>
        </w:rPr>
        <w:t xml:space="preserve"> আমি</w:t>
      </w:r>
      <w:r>
        <w:rPr>
          <w:color w:val="000000"/>
        </w:rPr>
        <w:t xml:space="preserve"> আবার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2"/>
        </w:rPr>
        <w:t xml:space="preserve"> নাম্বারটা</w:t>
      </w:r>
      <w:r>
        <w:rPr>
          <w:color w:val="000047"/>
        </w:rPr>
        <w:t xml:space="preserve"> ভুলে</w:t>
      </w:r>
      <w:r>
        <w:rPr>
          <w:color w:val="00003B"/>
        </w:rPr>
        <w:t xml:space="preserve"> গেছে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280000"/>
        </w:rPr>
        <w:t xml:space="preserve"> amr</w:t>
      </w:r>
      <w:r>
        <w:rPr>
          <w:color w:val="00001F"/>
        </w:rPr>
        <w:t xml:space="preserve"> number</w:t>
      </w:r>
      <w:r>
        <w:br/>
      </w:r>
      <w:r>
        <w:rPr>
          <w:color w:val="51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30000"/>
        </w:rPr>
        <w:t xml:space="preserve"> have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br/>
      </w:r>
      <w:r>
        <w:rPr>
          <w:color w:val="000000"/>
        </w:rPr>
        <w:t xml:space="preserve"> pim</w:t>
      </w:r>
      <w:r>
        <w:rPr>
          <w:color w:val="00001F"/>
        </w:rPr>
        <w:t xml:space="preserve"> number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040000"/>
        </w:rPr>
        <w:t xml:space="preserve"> thik</w:t>
      </w:r>
      <w:r>
        <w:rPr>
          <w:color w:val="0000FF"/>
        </w:rPr>
        <w:t xml:space="preserve"> pin</w:t>
      </w:r>
      <w:r>
        <w:rPr>
          <w:color w:val="010000"/>
        </w:rPr>
        <w:t xml:space="preserve"> deyar</w:t>
      </w:r>
      <w:r>
        <w:rPr>
          <w:color w:val="010000"/>
        </w:rPr>
        <w:t xml:space="preserve"> por</w:t>
      </w:r>
      <w:r>
        <w:rPr>
          <w:color w:val="010000"/>
        </w:rPr>
        <w:t xml:space="preserve"> o</w:t>
      </w:r>
      <w:r>
        <w:br/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br/>
      </w:r>
      <w:r>
        <w:rPr>
          <w:color w:val="0000FF"/>
        </w:rPr>
        <w:t xml:space="preserve"> pin</w:t>
      </w:r>
      <w:r>
        <w:rPr>
          <w:color w:val="000003"/>
        </w:rPr>
        <w:t xml:space="preserve"> resat</w:t>
      </w:r>
      <w:r>
        <w:rPr>
          <w:color w:val="000000"/>
        </w:rPr>
        <w:t xml:space="preserve"> prb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08"/>
        </w:rPr>
        <w:t xml:space="preserve"> ঠিক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দিন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10000"/>
        </w:rPr>
        <w:t xml:space="preserve"> apu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10000"/>
        </w:rPr>
        <w:t xml:space="preserve"> ektu</w:t>
      </w:r>
      <w:r>
        <w:rPr>
          <w:color w:val="000057"/>
        </w:rPr>
        <w:t xml:space="preserve"> reset</w:t>
      </w:r>
      <w:r>
        <w:rPr>
          <w:color w:val="000009"/>
        </w:rPr>
        <w:t xml:space="preserve"> kore</w:t>
      </w:r>
      <w:r>
        <w:rPr>
          <w:color w:val="040000"/>
        </w:rPr>
        <w:t xml:space="preserve"> den</w:t>
      </w:r>
      <w:r>
        <w:rPr>
          <w:color w:val="090000"/>
        </w:rPr>
        <w:t xml:space="preserve"> plz</w:t>
      </w:r>
      <w:r>
        <w:br/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পারছিনা</w:t>
      </w:r>
      <w:r>
        <w:br/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040000"/>
        </w:rPr>
        <w:t xml:space="preserve"> how</w:t>
      </w:r>
      <w:r>
        <w:rPr>
          <w:color w:val="000005"/>
        </w:rPr>
        <w:t xml:space="preserve"> can</w:t>
      </w:r>
      <w:r>
        <w:rPr>
          <w:color w:val="1D0000"/>
        </w:rPr>
        <w:t xml:space="preserve"> i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1D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1"/>
        </w:rPr>
        <w:t xml:space="preserve"> forgotten</w:t>
      </w:r>
      <w:r>
        <w:rPr>
          <w:color w:val="00002A"/>
        </w:rPr>
        <w:t xml:space="preserve"> my</w:t>
      </w:r>
      <w:r>
        <w:rPr>
          <w:color w:val="000001"/>
        </w:rPr>
        <w:t xml:space="preserve"> last</w:t>
      </w:r>
      <w:r>
        <w:rPr>
          <w:color w:val="000000"/>
        </w:rPr>
        <w:t xml:space="preserve"> transaction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1C"/>
        </w:rPr>
        <w:t xml:space="preserve"> নাম্বার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30"/>
        </w:rPr>
        <w:t xml:space="preserve"> রিসেট</w:t>
      </w:r>
      <w:r>
        <w:rPr>
          <w:color w:val="000003"/>
        </w:rPr>
        <w:t xml:space="preserve"> হচ্ছে</w:t>
      </w:r>
      <w:r>
        <w:rPr>
          <w:color w:val="00000D"/>
        </w:rPr>
        <w:t xml:space="preserve"> না</w:t>
      </w:r>
      <w:r>
        <w:br/>
      </w:r>
      <w:r>
        <w:rPr>
          <w:color w:val="1C0000"/>
        </w:rPr>
        <w:t xml:space="preserve"> ami</w:t>
      </w:r>
      <w:r>
        <w:rPr>
          <w:color w:val="280000"/>
        </w:rPr>
        <w:t xml:space="preserve"> amr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rPr>
          <w:color w:val="000004"/>
        </w:rPr>
        <w:t xml:space="preserve"> kivabe</w:t>
      </w:r>
      <w:r>
        <w:rPr>
          <w:color w:val="010000"/>
        </w:rPr>
        <w:t xml:space="preserve"> tik</w:t>
      </w:r>
      <w:r>
        <w:rPr>
          <w:color w:val="00001E"/>
        </w:rPr>
        <w:t xml:space="preserve"> korte</w:t>
      </w:r>
      <w:r>
        <w:rPr>
          <w:color w:val="000003"/>
        </w:rPr>
        <w:t xml:space="preserve"> pari</w:t>
      </w:r>
      <w:r>
        <w:br/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00"/>
        </w:rPr>
        <w:t xml:space="preserve"> lockd</w:t>
      </w:r>
      <w:r>
        <w:rPr>
          <w:color w:val="000000"/>
        </w:rPr>
        <w:t xml:space="preserve"> pish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br/>
      </w:r>
      <w:r>
        <w:rPr>
          <w:color w:val="0B0000"/>
        </w:rPr>
        <w:t xml:space="preserve"> স্যার</w:t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6"/>
        </w:rPr>
        <w:t xml:space="preserve"> cai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একাউন্টের</w:t>
      </w:r>
      <w:r>
        <w:rPr>
          <w:color w:val="000000"/>
        </w:rPr>
        <w:t xml:space="preserve"> পিনের</w:t>
      </w:r>
      <w:r>
        <w:rPr>
          <w:color w:val="000005"/>
        </w:rPr>
        <w:t xml:space="preserve"> সমস্যা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6"/>
        </w:rPr>
        <w:t xml:space="preserve"> need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010000"/>
        </w:rPr>
        <w:t xml:space="preserve"> for</w:t>
      </w:r>
      <w:r>
        <w:rPr>
          <w:color w:val="000002"/>
        </w:rPr>
        <w:t xml:space="preserve"> try</w:t>
      </w:r>
      <w:r>
        <w:rPr>
          <w:color w:val="000004"/>
        </w:rPr>
        <w:t xml:space="preserve"> wrong</w:t>
      </w:r>
      <w:r>
        <w:rPr>
          <w:color w:val="0000FF"/>
        </w:rPr>
        <w:t xml:space="preserve"> pin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গেচি</w:t>
      </w:r>
      <w:r>
        <w:br/>
      </w:r>
      <w:r>
        <w:rPr>
          <w:color w:val="1C0000"/>
        </w:rPr>
        <w:t xml:space="preserve"> ami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10000"/>
        </w:rPr>
        <w:t xml:space="preserve"> হয়েগেছে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0C"/>
        </w:rPr>
        <w:t xml:space="preserve"> locked</w:t>
      </w:r>
      <w:r>
        <w:rPr>
          <w:color w:val="000000"/>
        </w:rPr>
        <w:t xml:space="preserve"> hoiyese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00"/>
        </w:rPr>
        <w:t xml:space="preserve"> পাসওয়ার্ডটি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কোট</w:t>
      </w:r>
      <w:r>
        <w:rPr>
          <w:color w:val="000003"/>
        </w:rPr>
        <w:t xml:space="preserve"> মনে</w:t>
      </w:r>
      <w:r>
        <w:rPr>
          <w:color w:val="00000D"/>
        </w:rPr>
        <w:t xml:space="preserve"> না</w:t>
      </w:r>
      <w:r>
        <w:br/>
      </w:r>
      <w:r>
        <w:rPr>
          <w:color w:val="000000"/>
        </w:rPr>
        <w:t xml:space="preserve"> bolci</w:t>
      </w:r>
      <w:r>
        <w:rPr>
          <w:color w:val="000000"/>
        </w:rPr>
        <w:t xml:space="preserve"> he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hour</w:t>
      </w:r>
      <w:r>
        <w:rPr>
          <w:color w:val="090000"/>
        </w:rPr>
        <w:t xml:space="preserve"> gece</w:t>
      </w:r>
      <w:r>
        <w:br/>
      </w:r>
      <w:r>
        <w:rPr>
          <w:color w:val="000003"/>
        </w:rPr>
        <w:t xml:space="preserve"> bkas</w:t>
      </w:r>
      <w:r>
        <w:rPr>
          <w:color w:val="000000"/>
        </w:rPr>
        <w:t xml:space="preserve"> phn</w:t>
      </w:r>
      <w:r>
        <w:rPr>
          <w:color w:val="00001F"/>
        </w:rPr>
        <w:t xml:space="preserve"> number</w:t>
      </w:r>
      <w:r>
        <w:rPr>
          <w:color w:val="000005"/>
        </w:rPr>
        <w:t xml:space="preserve"> ti</w:t>
      </w:r>
      <w:r>
        <w:rPr>
          <w:color w:val="050000"/>
        </w:rPr>
        <w:t xml:space="preserve"> amer</w:t>
      </w:r>
      <w:r>
        <w:rPr>
          <w:color w:val="000000"/>
        </w:rPr>
        <w:t xml:space="preserve"> sathei</w:t>
      </w:r>
      <w:r>
        <w:rPr>
          <w:color w:val="000000"/>
        </w:rPr>
        <w:t xml:space="preserve"> ache</w:t>
      </w:r>
      <w:r>
        <w:rPr>
          <w:color w:val="280000"/>
        </w:rPr>
        <w:t xml:space="preserve"> amr</w:t>
      </w:r>
      <w:r>
        <w:rPr>
          <w:color w:val="000003"/>
        </w:rPr>
        <w:t xml:space="preserve"> bkas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hoea</w:t>
      </w:r>
      <w:r>
        <w:rPr>
          <w:color w:val="000000"/>
        </w:rPr>
        <w:t xml:space="preserve"> geace</w:t>
      </w:r>
      <w:r>
        <w:br/>
      </w:r>
      <w:r>
        <w:rPr>
          <w:color w:val="000000"/>
        </w:rPr>
        <w:t xml:space="preserve"> আবার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10000"/>
        </w:rPr>
        <w:t xml:space="preserve"> হয়েগেছে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1"/>
        </w:rPr>
        <w:t xml:space="preserve"> kaj</w:t>
      </w:r>
      <w:r>
        <w:rPr>
          <w:color w:val="000000"/>
        </w:rPr>
        <w:t xml:space="preserve"> korena</w:t>
      </w:r>
      <w:r>
        <w:br/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একাউনটে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দুই</w:t>
      </w:r>
      <w:r>
        <w:rPr>
          <w:color w:val="000006"/>
        </w:rPr>
        <w:t xml:space="preserve"> বার</w:t>
      </w:r>
      <w:r>
        <w:rPr>
          <w:color w:val="000012"/>
        </w:rPr>
        <w:t xml:space="preserve"> ভুল</w:t>
      </w:r>
      <w:r>
        <w:rPr>
          <w:color w:val="000001"/>
        </w:rPr>
        <w:t xml:space="preserve"> দেয়ার</w:t>
      </w:r>
      <w:r>
        <w:rPr>
          <w:color w:val="000000"/>
        </w:rPr>
        <w:t xml:space="preserve"> কারণ</w:t>
      </w:r>
      <w:r>
        <w:rPr>
          <w:color w:val="000000"/>
        </w:rPr>
        <w:t xml:space="preserve"> পরে</w:t>
      </w:r>
      <w:r>
        <w:rPr>
          <w:color w:val="000000"/>
        </w:rPr>
        <w:t xml:space="preserve"> সঠিক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দেওয়া</w:t>
      </w:r>
      <w:r>
        <w:rPr>
          <w:color w:val="000000"/>
        </w:rPr>
        <w:t xml:space="preserve"> সত্ত্বেও</w:t>
      </w:r>
      <w:r>
        <w:rPr>
          <w:color w:val="000001"/>
        </w:rPr>
        <w:t xml:space="preserve"> কাজ</w:t>
      </w:r>
      <w:r>
        <w:rPr>
          <w:color w:val="000000"/>
        </w:rPr>
        <w:t xml:space="preserve"> করছেনা</w:t>
      </w:r>
      <w:r>
        <w:rPr>
          <w:color w:val="0B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00007"/>
        </w:rPr>
        <w:t xml:space="preserve"> বিকাশে</w:t>
      </w:r>
      <w:r>
        <w:br/>
      </w:r>
      <w:r>
        <w:rPr>
          <w:color w:val="510000"/>
        </w:rPr>
        <w:t xml:space="preserve"> amar</w:t>
      </w:r>
      <w:r>
        <w:rPr>
          <w:color w:val="000001"/>
        </w:rPr>
        <w:t xml:space="preserve"> bekas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06"/>
        </w:rPr>
        <w:t xml:space="preserve"> lok</w:t>
      </w:r>
      <w:r>
        <w:rPr>
          <w:color w:val="030000"/>
        </w:rPr>
        <w:t xml:space="preserve"> hoia</w:t>
      </w:r>
      <w:r>
        <w:rPr>
          <w:color w:val="020000"/>
        </w:rPr>
        <w:t xml:space="preserve"> gasa</w:t>
      </w:r>
      <w:r>
        <w:rPr>
          <w:color w:val="000007"/>
        </w:rPr>
        <w:t xml:space="preserve"> akhon</w:t>
      </w:r>
      <w:r>
        <w:rPr>
          <w:color w:val="140000"/>
        </w:rPr>
        <w:t xml:space="preserve"> ki</w:t>
      </w:r>
      <w:r>
        <w:rPr>
          <w:color w:val="060000"/>
        </w:rPr>
        <w:t xml:space="preserve"> kora</w:t>
      </w:r>
      <w:r>
        <w:rPr>
          <w:color w:val="040000"/>
        </w:rPr>
        <w:t xml:space="preserve"> thik</w:t>
      </w:r>
      <w:r>
        <w:rPr>
          <w:color w:val="000016"/>
        </w:rPr>
        <w:t xml:space="preserve"> korbo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1C"/>
        </w:rPr>
        <w:t xml:space="preserve"> password</w:t>
      </w:r>
      <w:r>
        <w:rPr>
          <w:color w:val="000008"/>
        </w:rPr>
        <w:t xml:space="preserve"> vul</w:t>
      </w:r>
      <w:r>
        <w:rPr>
          <w:color w:val="000000"/>
        </w:rPr>
        <w:t xml:space="preserve"> tipar</w:t>
      </w:r>
      <w:r>
        <w:rPr>
          <w:color w:val="020000"/>
        </w:rPr>
        <w:t xml:space="preserve"> karone</w:t>
      </w:r>
      <w:r>
        <w:rPr>
          <w:color w:val="00000C"/>
        </w:rPr>
        <w:t xml:space="preserve"> locked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000002"/>
        </w:rPr>
        <w:t xml:space="preserve"> hoise</w:t>
      </w:r>
      <w:r>
        <w:rPr>
          <w:color w:val="000057"/>
        </w:rPr>
        <w:t xml:space="preserve"> reset</w:t>
      </w:r>
      <w:r>
        <w:rPr>
          <w:color w:val="000009"/>
        </w:rPr>
        <w:t xml:space="preserve"> kore</w:t>
      </w:r>
      <w:r>
        <w:rPr>
          <w:color w:val="000007"/>
        </w:rPr>
        <w:t xml:space="preserve"> chai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ওপেন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280000"/>
        </w:rPr>
        <w:t xml:space="preserve"> amr</w:t>
      </w:r>
      <w:r>
        <w:rPr>
          <w:color w:val="000000"/>
        </w:rPr>
        <w:t xml:space="preserve"> bikaah</w:t>
      </w:r>
      <w:r>
        <w:rPr>
          <w:color w:val="0000FF"/>
        </w:rPr>
        <w:t xml:space="preserve"> pin</w:t>
      </w:r>
      <w:r>
        <w:rPr>
          <w:color w:val="000003"/>
        </w:rPr>
        <w:t xml:space="preserve"> resat</w:t>
      </w:r>
      <w:r>
        <w:rPr>
          <w:color w:val="000016"/>
        </w:rPr>
        <w:t xml:space="preserve"> korbo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3"/>
        </w:rPr>
        <w:t xml:space="preserve"> গিয়েছি</w:t>
      </w:r>
      <w:r>
        <w:br/>
      </w:r>
      <w:r>
        <w:rPr>
          <w:color w:val="000012"/>
        </w:rPr>
        <w:t xml:space="preserve"> ভুল</w:t>
      </w:r>
      <w:r>
        <w:rPr>
          <w:color w:val="000006"/>
        </w:rPr>
        <w:t xml:space="preserve"> পাসওয়ার্ড</w:t>
      </w:r>
      <w:r>
        <w:rPr>
          <w:color w:val="000000"/>
        </w:rPr>
        <w:t xml:space="preserve"> দিয়ে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60000"/>
        </w:rPr>
        <w:t xml:space="preserve"> please</w:t>
      </w:r>
      <w:r>
        <w:rPr>
          <w:color w:val="1D0000"/>
        </w:rPr>
        <w:t xml:space="preserve"> i</w:t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br/>
      </w:r>
      <w:r>
        <w:rPr>
          <w:color w:val="110000"/>
        </w:rPr>
        <w:t xml:space="preserve"> sir</w:t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00"/>
        </w:rPr>
        <w:t xml:space="preserve"> or</w:t>
      </w:r>
      <w:r>
        <w:rPr>
          <w:color w:val="0000FF"/>
        </w:rPr>
        <w:t xml:space="preserve"> pin</w:t>
      </w:r>
      <w:r>
        <w:rPr>
          <w:color w:val="000000"/>
        </w:rPr>
        <w:t xml:space="preserve"> fayri</w:t>
      </w:r>
      <w:r>
        <w:rPr>
          <w:color w:val="000000"/>
        </w:rPr>
        <w:t xml:space="preserve"> lai</w:t>
      </w:r>
      <w:r>
        <w:rPr>
          <w:color w:val="000000"/>
        </w:rPr>
        <w:t xml:space="preserve"> ci</w:t>
      </w:r>
      <w:r>
        <w:br/>
      </w:r>
      <w:r>
        <w:rPr>
          <w:color w:val="050000"/>
        </w:rPr>
        <w:t xml:space="preserve"> vai</w:t>
      </w:r>
      <w:r>
        <w:rPr>
          <w:color w:val="510000"/>
        </w:rPr>
        <w:t xml:space="preserve"> amar</w:t>
      </w:r>
      <w:r>
        <w:rPr>
          <w:color w:val="000000"/>
        </w:rPr>
        <w:t xml:space="preserve"> bkaah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000000"/>
        </w:rPr>
        <w:t xml:space="preserve"> gesy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0"/>
        </w:rPr>
        <w:t xml:space="preserve"> pasowad</w:t>
      </w:r>
      <w:r>
        <w:rPr>
          <w:color w:val="00001B"/>
        </w:rPr>
        <w:t xml:space="preserve"> vule</w:t>
      </w:r>
      <w:r>
        <w:rPr>
          <w:color w:val="000001"/>
        </w:rPr>
        <w:t xml:space="preserve"> giye</w:t>
      </w:r>
      <w:r>
        <w:rPr>
          <w:color w:val="000000"/>
        </w:rPr>
        <w:t xml:space="preserve"> bolck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rPr>
          <w:color w:val="090000"/>
        </w:rPr>
        <w:t xml:space="preserve"> plz</w:t>
      </w:r>
      <w:r>
        <w:rPr>
          <w:color w:val="000000"/>
        </w:rPr>
        <w:t xml:space="preserve"> aktu</w:t>
      </w:r>
      <w:r>
        <w:rPr>
          <w:color w:val="000000"/>
        </w:rPr>
        <w:t xml:space="preserve"> jodi</w:t>
      </w:r>
      <w:r>
        <w:rPr>
          <w:color w:val="110000"/>
        </w:rPr>
        <w:t xml:space="preserve"> help</w:t>
      </w:r>
      <w:r>
        <w:rPr>
          <w:color w:val="06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000000"/>
        </w:rPr>
        <w:t xml:space="preserve"> bai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lpck</w:t>
      </w:r>
      <w:r>
        <w:rPr>
          <w:color w:val="000006"/>
        </w:rPr>
        <w:t xml:space="preserve"> hoya</w:t>
      </w:r>
      <w:r>
        <w:rPr>
          <w:color w:val="000000"/>
        </w:rPr>
        <w:t xml:space="preserve"> gesa</w:t>
      </w:r>
      <w:r>
        <w:rPr>
          <w:color w:val="000000"/>
        </w:rPr>
        <w:t xml:space="preserve"> bai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1C0000"/>
        </w:rPr>
        <w:t xml:space="preserve"> ami</w:t>
      </w:r>
      <w:r>
        <w:rPr>
          <w:color w:val="000000"/>
        </w:rPr>
        <w:t xml:space="preserve"> bukay</w:t>
      </w:r>
      <w:r>
        <w:rPr>
          <w:color w:val="000000"/>
        </w:rPr>
        <w:t xml:space="preserve"> gaychi</w:t>
      </w:r>
      <w:r>
        <w:rPr>
          <w:color w:val="090000"/>
        </w:rPr>
        <w:t xml:space="preserve"> plz</w:t>
      </w:r>
      <w:r>
        <w:rPr>
          <w:color w:val="000000"/>
        </w:rPr>
        <w:t xml:space="preserve"> hlp</w:t>
      </w:r>
      <w:r>
        <w:rPr>
          <w:color w:val="090000"/>
        </w:rPr>
        <w:t xml:space="preserve"> me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কাজ</w:t>
      </w:r>
      <w:r>
        <w:rPr>
          <w:color w:val="000000"/>
        </w:rPr>
        <w:t xml:space="preserve"> করছে</w:t>
      </w:r>
      <w:r>
        <w:rPr>
          <w:color w:val="00000D"/>
        </w:rPr>
        <w:t xml:space="preserve"> না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E"/>
        </w:rPr>
        <w:t xml:space="preserve"> block</w:t>
      </w:r>
      <w:r>
        <w:rPr>
          <w:color w:val="000000"/>
        </w:rPr>
        <w:t xml:space="preserve"> hoiche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30000"/>
        </w:rPr>
        <w:t xml:space="preserve"> এ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10000"/>
        </w:rPr>
        <w:t xml:space="preserve"> হয়েগেছে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rPr>
          <w:color w:val="000000"/>
        </w:rPr>
        <w:t xml:space="preserve"> বলবেন</w:t>
      </w:r>
      <w:r>
        <w:rPr>
          <w:color w:val="000000"/>
        </w:rPr>
        <w:t xml:space="preserve"> প্রিজ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bolok</w:t>
      </w:r>
      <w:r>
        <w:rPr>
          <w:color w:val="000000"/>
        </w:rPr>
        <w:t xml:space="preserve"> hoyse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0"/>
        </w:rPr>
        <w:t xml:space="preserve"> cade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nombor</w:t>
      </w:r>
      <w:r>
        <w:rPr>
          <w:color w:val="000005"/>
        </w:rPr>
        <w:t xml:space="preserve"> ti</w:t>
      </w:r>
      <w:r>
        <w:rPr>
          <w:color w:val="0000FF"/>
        </w:rPr>
        <w:t xml:space="preserve"> pin</w:t>
      </w:r>
      <w:r>
        <w:rPr>
          <w:color w:val="000001"/>
        </w:rPr>
        <w:t xml:space="preserve"> blok</w:t>
      </w:r>
      <w:r>
        <w:rPr>
          <w:color w:val="000000"/>
        </w:rPr>
        <w:t xml:space="preserve"> hoie</w:t>
      </w:r>
      <w:r>
        <w:rPr>
          <w:color w:val="130000"/>
        </w:rPr>
        <w:t xml:space="preserve"> gese</w:t>
      </w:r>
      <w:r>
        <w:rPr>
          <w:color w:val="090000"/>
        </w:rPr>
        <w:t xml:space="preserve"> plz</w:t>
      </w:r>
      <w:r>
        <w:rPr>
          <w:color w:val="000057"/>
        </w:rPr>
        <w:t xml:space="preserve"> reset</w:t>
      </w:r>
      <w:r>
        <w:rPr>
          <w:color w:val="020000"/>
        </w:rPr>
        <w:t xml:space="preserve"> the</w:t>
      </w:r>
      <w:r>
        <w:rPr>
          <w:color w:val="0000FF"/>
        </w:rPr>
        <w:t xml:space="preserve"> pin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acaunt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060000"/>
        </w:rPr>
        <w:t xml:space="preserve"> kora</w:t>
      </w:r>
      <w:r>
        <w:rPr>
          <w:color w:val="000000"/>
        </w:rPr>
        <w:t xml:space="preserve"> hoese</w:t>
      </w:r>
      <w:r>
        <w:rPr>
          <w:color w:val="000000"/>
        </w:rPr>
        <w:t xml:space="preserve"> ata</w:t>
      </w:r>
      <w:r>
        <w:rPr>
          <w:color w:val="010000"/>
        </w:rPr>
        <w:t xml:space="preserve"> tik</w:t>
      </w:r>
      <w:r>
        <w:rPr>
          <w:color w:val="00001E"/>
        </w:rPr>
        <w:t xml:space="preserve"> korte</w:t>
      </w:r>
      <w:r>
        <w:rPr>
          <w:color w:val="000000"/>
        </w:rPr>
        <w:t xml:space="preserve"> cay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000000"/>
        </w:rPr>
        <w:t xml:space="preserve"> hoese</w:t>
      </w:r>
      <w:r>
        <w:rPr>
          <w:color w:val="000000"/>
        </w:rPr>
        <w:t xml:space="preserve"> kibabe</w:t>
      </w:r>
      <w:r>
        <w:rPr>
          <w:color w:val="010000"/>
        </w:rPr>
        <w:t xml:space="preserve"> tik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রিসিভ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0C"/>
        </w:rPr>
        <w:t xml:space="preserve"> locked</w:t>
      </w:r>
      <w:r>
        <w:rPr>
          <w:color w:val="00005E"/>
        </w:rPr>
        <w:t xml:space="preserve"> bkash</w:t>
      </w:r>
      <w:r>
        <w:rPr>
          <w:color w:val="00001F"/>
        </w:rPr>
        <w:t xml:space="preserve"> number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br/>
      </w:r>
      <w:r>
        <w:rPr>
          <w:color w:val="00001C"/>
        </w:rPr>
        <w:t xml:space="preserve"> password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DF"/>
        </w:rPr>
        <w:t xml:space="preserve"> পিন</w:t>
      </w:r>
      <w:r>
        <w:rPr>
          <w:color w:val="000057"/>
        </w:rPr>
        <w:t xml:space="preserve"> reset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09"/>
        </w:rPr>
        <w:t xml:space="preserve"> কিভাবে</w:t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160000"/>
        </w:rPr>
        <w:t xml:space="preserve"> er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তিনবারে</w:t>
      </w:r>
      <w:r>
        <w:rPr>
          <w:color w:val="000001"/>
        </w:rPr>
        <w:t xml:space="preserve"> দেওয়ার</w:t>
      </w:r>
      <w:r>
        <w:rPr>
          <w:color w:val="010000"/>
        </w:rPr>
        <w:t xml:space="preserve"> পর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000000"/>
        </w:rPr>
        <w:t xml:space="preserve"> আমা</w:t>
      </w:r>
      <w:r>
        <w:rPr>
          <w:color w:val="000007"/>
        </w:rPr>
        <w:t xml:space="preserve"> বিকাশে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সমস্যা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পিনটা</w:t>
      </w:r>
      <w:r>
        <w:rPr>
          <w:color w:val="000000"/>
        </w:rPr>
        <w:t xml:space="preserve"> ভুলো</w:t>
      </w:r>
      <w:r>
        <w:rPr>
          <w:color w:val="00003C"/>
        </w:rPr>
        <w:t xml:space="preserve"> গেছি</w:t>
      </w:r>
      <w:r>
        <w:rPr>
          <w:color w:val="0B0000"/>
        </w:rPr>
        <w:t xml:space="preserve"> স্যার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08"/>
        </w:rPr>
        <w:t xml:space="preserve"> bikas</w:t>
      </w:r>
      <w:r>
        <w:rPr>
          <w:color w:val="00001C"/>
        </w:rPr>
        <w:t xml:space="preserve"> password</w:t>
      </w:r>
      <w:r>
        <w:rPr>
          <w:color w:val="1D0000"/>
        </w:rPr>
        <w:t xml:space="preserve"> i</w:t>
      </w:r>
      <w:r>
        <w:rPr>
          <w:color w:val="000000"/>
        </w:rPr>
        <w:t xml:space="preserve"> tried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80000"/>
        </w:rPr>
        <w:t xml:space="preserve"> but</w:t>
      </w:r>
      <w:r>
        <w:rPr>
          <w:color w:val="000000"/>
        </w:rPr>
        <w:t xml:space="preserve"> couldn't</w:t>
      </w:r>
      <w:r>
        <w:rPr>
          <w:color w:val="000000"/>
        </w:rPr>
        <w:t xml:space="preserve"> make</w:t>
      </w:r>
      <w:r>
        <w:rPr>
          <w:color w:val="030000"/>
        </w:rPr>
        <w:t xml:space="preserve"> it</w:t>
      </w:r>
      <w:r>
        <w:br/>
      </w:r>
      <w:r>
        <w:rPr>
          <w:color w:val="9E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বুলক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1C0000"/>
        </w:rPr>
        <w:t xml:space="preserve"> ami</w:t>
      </w:r>
      <w:r>
        <w:rPr>
          <w:color w:val="050000"/>
        </w:rPr>
        <w:t xml:space="preserve"> amer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rPr>
          <w:color w:val="000001"/>
        </w:rPr>
        <w:t xml:space="preserve"> nid</w:t>
      </w:r>
      <w:r>
        <w:rPr>
          <w:color w:val="00001F"/>
        </w:rPr>
        <w:t xml:space="preserve"> number</w:t>
      </w:r>
      <w:r>
        <w:rPr>
          <w:color w:val="020000"/>
        </w:rPr>
        <w:t xml:space="preserve"> diye</w:t>
      </w:r>
      <w:r>
        <w:rPr>
          <w:color w:val="1C0000"/>
        </w:rPr>
        <w:t xml:space="preserve"> ami</w:t>
      </w:r>
      <w:r>
        <w:rPr>
          <w:color w:val="000002"/>
        </w:rPr>
        <w:t xml:space="preserve"> try</w:t>
      </w:r>
      <w:r>
        <w:rPr>
          <w:color w:val="000000"/>
        </w:rPr>
        <w:t xml:space="preserve"> korechi</w:t>
      </w:r>
      <w:r>
        <w:rPr>
          <w:color w:val="080000"/>
        </w:rPr>
        <w:t xml:space="preserve"> but</w:t>
      </w:r>
      <w:r>
        <w:rPr>
          <w:color w:val="000000"/>
        </w:rPr>
        <w:t xml:space="preserve"> faild</w:t>
      </w:r>
      <w:r>
        <w:rPr>
          <w:color w:val="000000"/>
        </w:rPr>
        <w:t xml:space="preserve"> dekahi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নং-</w:t>
      </w:r>
      <w:r>
        <w:rPr>
          <w:color w:val="00003F"/>
        </w:rPr>
        <w:t xml:space="preserve"> লক</w:t>
      </w:r>
      <w:r>
        <w:rPr>
          <w:color w:val="000001"/>
        </w:rPr>
        <w:t xml:space="preserve"> খুলতে</w:t>
      </w:r>
      <w:r>
        <w:rPr>
          <w:color w:val="000000"/>
        </w:rPr>
        <w:t xml:space="preserve"> সহযোগীতা</w:t>
      </w:r>
      <w:r>
        <w:rPr>
          <w:color w:val="030000"/>
        </w:rPr>
        <w:t xml:space="preserve"> করুন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00"/>
        </w:rPr>
        <w:t xml:space="preserve"> -</w:t>
      </w:r>
      <w:r>
        <w:rPr>
          <w:color w:val="0B0000"/>
        </w:rPr>
        <w:t xml:space="preserve"> এই</w:t>
      </w:r>
      <w:r>
        <w:rPr>
          <w:color w:val="000000"/>
        </w:rPr>
        <w:t xml:space="preserve"> একাউন্টার</w:t>
      </w:r>
      <w:r>
        <w:rPr>
          <w:color w:val="000000"/>
        </w:rPr>
        <w:t xml:space="preserve"> টের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3"/>
        </w:rPr>
        <w:t xml:space="preserve"> গিয়েছি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510000"/>
        </w:rPr>
        <w:t xml:space="preserve"> amar</w:t>
      </w:r>
      <w:r>
        <w:rPr>
          <w:color w:val="000003"/>
        </w:rPr>
        <w:t xml:space="preserve"> bkas</w:t>
      </w:r>
      <w:r>
        <w:rPr>
          <w:color w:val="000000"/>
        </w:rPr>
        <w:t xml:space="preserve"> pinnumber</w:t>
      </w:r>
      <w:r>
        <w:rPr>
          <w:color w:val="000000"/>
        </w:rPr>
        <w:t xml:space="preserve"> vhula</w:t>
      </w:r>
      <w:r>
        <w:rPr>
          <w:color w:val="000000"/>
        </w:rPr>
        <w:t xml:space="preserve"> gachi</w:t>
      </w:r>
      <w:r>
        <w:br/>
      </w:r>
      <w:r>
        <w:rPr>
          <w:color w:val="000000"/>
        </w:rPr>
        <w:t xml:space="preserve"> গ্রামের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1D0000"/>
        </w:rPr>
        <w:t xml:space="preserve"> i</w:t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07"/>
        </w:rPr>
        <w:t xml:space="preserve"> code</w:t>
      </w:r>
      <w:r>
        <w:rPr>
          <w:color w:val="020000"/>
        </w:rPr>
        <w:t xml:space="preserve"> pls</w:t>
      </w:r>
      <w:r>
        <w:rPr>
          <w:color w:val="110000"/>
        </w:rPr>
        <w:t xml:space="preserve"> help</w:t>
      </w:r>
      <w:r>
        <w:br/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ধোয়ার</w:t>
      </w:r>
      <w:r>
        <w:rPr>
          <w:color w:val="030000"/>
        </w:rPr>
        <w:t xml:space="preserve"> কারণে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অ্যাকাউন্ট</w:t>
      </w:r>
      <w:r>
        <w:rPr>
          <w:color w:val="000000"/>
        </w:rPr>
        <w:t xml:space="preserve"> অ্যাক্সেস</w:t>
      </w:r>
      <w:r>
        <w:rPr>
          <w:color w:val="280000"/>
        </w:rPr>
        <w:t xml:space="preserve"> করতে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10000"/>
        </w:rPr>
        <w:t xml:space="preserve"> hoa</w:t>
      </w:r>
      <w:r>
        <w:rPr>
          <w:color w:val="090000"/>
        </w:rPr>
        <w:t xml:space="preserve"> gece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perce</w:t>
      </w:r>
      <w:r>
        <w:rPr>
          <w:color w:val="00000E"/>
        </w:rPr>
        <w:t xml:space="preserve"> na</w:t>
      </w:r>
      <w:r>
        <w:rPr>
          <w:color w:val="00005E"/>
        </w:rPr>
        <w:t xml:space="preserve"> bkash</w:t>
      </w:r>
      <w:r>
        <w:rPr>
          <w:color w:val="00001F"/>
        </w:rPr>
        <w:t xml:space="preserve"> number</w:t>
      </w:r>
      <w:r>
        <w:rPr>
          <w:color w:val="000000"/>
        </w:rPr>
        <w:t xml:space="preserve"> dia</w:t>
      </w:r>
      <w:r>
        <w:rPr>
          <w:color w:val="000007"/>
        </w:rPr>
        <w:t xml:space="preserve"> akhon</w:t>
      </w:r>
      <w:r>
        <w:rPr>
          <w:color w:val="000000"/>
        </w:rPr>
        <w:t xml:space="preserve"> apner</w:t>
      </w:r>
      <w:r>
        <w:rPr>
          <w:color w:val="000000"/>
        </w:rPr>
        <w:t xml:space="preserve"> sate</w:t>
      </w:r>
      <w:r>
        <w:rPr>
          <w:color w:val="000000"/>
        </w:rPr>
        <w:t xml:space="preserve"> chat</w:t>
      </w:r>
      <w:r>
        <w:rPr>
          <w:color w:val="000000"/>
        </w:rPr>
        <w:t xml:space="preserve"> korce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60000"/>
        </w:rPr>
        <w:t xml:space="preserve"> is</w:t>
      </w:r>
      <w:r>
        <w:rPr>
          <w:color w:val="00000C"/>
        </w:rPr>
        <w:t xml:space="preserve"> locked</w:t>
      </w:r>
      <w:r>
        <w:rPr>
          <w:color w:val="01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1D0000"/>
        </w:rPr>
        <w:t xml:space="preserve"> i</w:t>
      </w:r>
      <w:r>
        <w:rPr>
          <w:color w:val="020000"/>
        </w:rPr>
        <w:t xml:space="preserve"> do</w:t>
      </w:r>
      <w:r>
        <w:br/>
      </w:r>
      <w:r>
        <w:rPr>
          <w:color w:val="00005E"/>
        </w:rPr>
        <w:t xml:space="preserve"> bkash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03"/>
        </w:rPr>
        <w:t xml:space="preserve"> problem</w:t>
      </w:r>
      <w:r>
        <w:br/>
      </w:r>
      <w:r>
        <w:rPr>
          <w:color w:val="280000"/>
        </w:rPr>
        <w:t xml:space="preserve"> amr</w:t>
      </w:r>
      <w:r>
        <w:rPr>
          <w:color w:val="000000"/>
        </w:rPr>
        <w:t xml:space="preserve"> khalo</w:t>
      </w:r>
      <w:r>
        <w:rPr>
          <w:color w:val="160000"/>
        </w:rPr>
        <w:t xml:space="preserve"> er</w:t>
      </w:r>
      <w:r>
        <w:rPr>
          <w:color w:val="000003"/>
        </w:rPr>
        <w:t xml:space="preserve"> bkas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10000"/>
        </w:rPr>
        <w:t xml:space="preserve"> hoa</w:t>
      </w:r>
      <w:r>
        <w:rPr>
          <w:color w:val="000000"/>
        </w:rPr>
        <w:t xml:space="preserve"> gysa</w:t>
      </w:r>
      <w:r>
        <w:rPr>
          <w:color w:val="080000"/>
        </w:rPr>
        <w:t xml:space="preserve"> but</w:t>
      </w:r>
      <w:r>
        <w:rPr>
          <w:color w:val="000000"/>
        </w:rPr>
        <w:t xml:space="preserve"> khalo</w:t>
      </w:r>
      <w:r>
        <w:rPr>
          <w:color w:val="000000"/>
        </w:rPr>
        <w:t xml:space="preserve"> ososto</w:t>
      </w:r>
      <w:r>
        <w:rPr>
          <w:color w:val="000000"/>
        </w:rPr>
        <w:t xml:space="preserve"> +</w:t>
      </w:r>
      <w:r>
        <w:rPr>
          <w:color w:val="000000"/>
        </w:rPr>
        <w:t xml:space="preserve"> -</w:t>
      </w:r>
      <w:r>
        <w:rPr>
          <w:color w:val="000000"/>
        </w:rPr>
        <w:t xml:space="preserve"> ayi</w:t>
      </w:r>
      <w:r>
        <w:rPr>
          <w:color w:val="00001F"/>
        </w:rPr>
        <w:t xml:space="preserve"> number</w:t>
      </w:r>
      <w:r>
        <w:br/>
      </w:r>
      <w:r>
        <w:rPr>
          <w:color w:val="000000"/>
        </w:rPr>
        <w:t xml:space="preserve"> your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request</w:t>
      </w:r>
      <w:r>
        <w:rPr>
          <w:color w:val="030000"/>
        </w:rPr>
        <w:t xml:space="preserve"> has</w:t>
      </w:r>
      <w:r>
        <w:rPr>
          <w:color w:val="000000"/>
        </w:rPr>
        <w:t xml:space="preserve"> failed</w:t>
      </w:r>
      <w:r>
        <w:rPr>
          <w:color w:val="000000"/>
        </w:rPr>
        <w:t xml:space="preserve"> because</w:t>
      </w:r>
      <w:r>
        <w:rPr>
          <w:color w:val="000000"/>
        </w:rPr>
        <w:t xml:space="preserve"> of</w:t>
      </w:r>
      <w:r>
        <w:rPr>
          <w:color w:val="000000"/>
        </w:rPr>
        <w:t xml:space="preserve"> too</w:t>
      </w:r>
      <w:r>
        <w:rPr>
          <w:color w:val="000000"/>
        </w:rPr>
        <w:t xml:space="preserve"> many</w:t>
      </w:r>
      <w:r>
        <w:rPr>
          <w:color w:val="000001"/>
        </w:rPr>
        <w:t xml:space="preserve"> incorrect</w:t>
      </w:r>
      <w:r>
        <w:rPr>
          <w:color w:val="000000"/>
        </w:rPr>
        <w:t xml:space="preserve"> attempts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00"/>
        </w:rPr>
        <w:t xml:space="preserve"> your</w:t>
      </w:r>
      <w:r>
        <w:rPr>
          <w:color w:val="0000FF"/>
        </w:rPr>
        <w:t xml:space="preserve"> pin</w:t>
      </w:r>
      <w:r>
        <w:rPr>
          <w:color w:val="060000"/>
        </w:rPr>
        <w:t xml:space="preserve"> please</w:t>
      </w:r>
      <w:r>
        <w:rPr>
          <w:color w:val="000000"/>
        </w:rPr>
        <w:t xml:space="preserve"> visit</w:t>
      </w:r>
      <w:r>
        <w:rPr>
          <w:color w:val="000000"/>
        </w:rPr>
        <w:t xml:space="preserve"> https</w:t>
      </w:r>
      <w:r>
        <w:rPr>
          <w:color w:val="000000"/>
        </w:rPr>
        <w:t xml:space="preserve"> livechat</w:t>
      </w:r>
      <w:r>
        <w:rPr>
          <w:color w:val="00005E"/>
        </w:rPr>
        <w:t xml:space="preserve"> bkash</w:t>
      </w:r>
      <w:r>
        <w:rPr>
          <w:color w:val="000000"/>
        </w:rPr>
        <w:t xml:space="preserve"> com</w:t>
      </w:r>
      <w:r>
        <w:rPr>
          <w:color w:val="000000"/>
        </w:rPr>
        <w:t xml:space="preserve"> or</w:t>
      </w:r>
      <w:r>
        <w:rPr>
          <w:color w:val="000000"/>
        </w:rPr>
        <w:t xml:space="preserve"> dial</w:t>
      </w:r>
      <w:r>
        <w:rPr>
          <w:color w:val="000000"/>
        </w:rPr>
        <w:t xml:space="preserve"> 16247</w:t>
      </w:r>
      <w:r>
        <w:rPr>
          <w:color w:val="000014"/>
        </w:rPr>
        <w:t xml:space="preserve"> ব্লক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000000"/>
        </w:rPr>
        <w:t xml:space="preserve"> শুভ</w:t>
      </w:r>
      <w:r>
        <w:rPr>
          <w:color w:val="000000"/>
        </w:rPr>
        <w:t xml:space="preserve"> সকাল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খোলার</w:t>
      </w:r>
      <w:r>
        <w:rPr>
          <w:color w:val="040000"/>
        </w:rPr>
        <w:t xml:space="preserve"> জন্য</w:t>
      </w:r>
      <w:r>
        <w:rPr>
          <w:color w:val="000000"/>
        </w:rPr>
        <w:t xml:space="preserve"> সহযোগিতা</w:t>
      </w:r>
      <w:r>
        <w:rPr>
          <w:color w:val="00000E"/>
        </w:rPr>
        <w:t xml:space="preserve"> চাই</w:t>
      </w:r>
      <w:r>
        <w:br/>
      </w:r>
      <w:r>
        <w:rPr>
          <w:color w:val="0000FF"/>
        </w:rPr>
        <w:t xml:space="preserve"> pin</w:t>
      </w:r>
      <w:r>
        <w:rPr>
          <w:color w:val="000001"/>
        </w:rPr>
        <w:t xml:space="preserve"> look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00012"/>
        </w:rPr>
        <w:t xml:space="preserve"> bikash</w:t>
      </w:r>
      <w:r>
        <w:rPr>
          <w:color w:val="000000"/>
        </w:rPr>
        <w:t xml:space="preserve"> err</w:t>
      </w:r>
      <w:r>
        <w:rPr>
          <w:color w:val="0000FF"/>
        </w:rPr>
        <w:t xml:space="preserve"> pin</w:t>
      </w:r>
      <w:r>
        <w:rPr>
          <w:color w:val="000000"/>
        </w:rPr>
        <w:t xml:space="preserve"> vhole</w:t>
      </w:r>
      <w:r>
        <w:rPr>
          <w:color w:val="050000"/>
        </w:rPr>
        <w:t xml:space="preserve"> gasi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নম্বরটি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0"/>
        </w:rPr>
        <w:t xml:space="preserve"> এক্ষেত্রে</w:t>
      </w:r>
      <w:r>
        <w:rPr>
          <w:color w:val="25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1D0000"/>
        </w:rPr>
        <w:t xml:space="preserve"> i</w:t>
      </w:r>
      <w:r>
        <w:rPr>
          <w:color w:val="000003"/>
        </w:rPr>
        <w:t xml:space="preserve"> forgot</w:t>
      </w:r>
      <w:r>
        <w:rPr>
          <w:color w:val="00002A"/>
        </w:rPr>
        <w:t xml:space="preserve"> my</w:t>
      </w:r>
      <w:r>
        <w:rPr>
          <w:color w:val="00001C"/>
        </w:rPr>
        <w:t xml:space="preserve"> password</w:t>
      </w:r>
      <w:r>
        <w:rPr>
          <w:color w:val="040000"/>
        </w:rPr>
        <w:t xml:space="preserve"> how</w:t>
      </w:r>
      <w:r>
        <w:rPr>
          <w:color w:val="000005"/>
        </w:rPr>
        <w:t xml:space="preserve"> can</w:t>
      </w:r>
      <w:r>
        <w:rPr>
          <w:color w:val="1D0000"/>
        </w:rPr>
        <w:t xml:space="preserve"> i</w:t>
      </w:r>
      <w:r>
        <w:rPr>
          <w:color w:val="000001"/>
        </w:rPr>
        <w:t xml:space="preserve"> recover</w:t>
      </w:r>
      <w:r>
        <w:rPr>
          <w:color w:val="00002A"/>
        </w:rPr>
        <w:t xml:space="preserve"> my</w:t>
      </w:r>
      <w:r>
        <w:rPr>
          <w:color w:val="00001C"/>
        </w:rPr>
        <w:t xml:space="preserve"> password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গেলে</w:t>
      </w:r>
      <w:r>
        <w:rPr>
          <w:color w:val="000001"/>
        </w:rPr>
        <w:t xml:space="preserve"> করণীয়</w:t>
      </w:r>
      <w:r>
        <w:rPr>
          <w:color w:val="1C0000"/>
        </w:rPr>
        <w:t xml:space="preserve"> কি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hoycea</w:t>
      </w:r>
      <w:r>
        <w:br/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5"/>
        </w:rPr>
        <w:t xml:space="preserve"> ti</w:t>
      </w:r>
      <w:r>
        <w:rPr>
          <w:color w:val="00001B"/>
        </w:rPr>
        <w:t xml:space="preserve"> vule</w:t>
      </w:r>
      <w:r>
        <w:rPr>
          <w:color w:val="000000"/>
        </w:rPr>
        <w:t xml:space="preserve"> geshi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10000"/>
        </w:rPr>
        <w:t xml:space="preserve"> gache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30000"/>
        </w:rPr>
        <w:t xml:space="preserve"> hoia</w:t>
      </w:r>
      <w:r>
        <w:rPr>
          <w:color w:val="000000"/>
        </w:rPr>
        <w:t xml:space="preserve"> gca</w:t>
      </w:r>
      <w:r>
        <w:br/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0"/>
        </w:rPr>
        <w:t xml:space="preserve"> hoycea</w:t>
      </w:r>
      <w:r>
        <w:br/>
      </w:r>
      <w:r>
        <w:rPr>
          <w:color w:val="1D0000"/>
        </w:rPr>
        <w:t xml:space="preserve"> i</w:t>
      </w:r>
      <w:r>
        <w:rPr>
          <w:color w:val="000003"/>
        </w:rPr>
        <w:t xml:space="preserve"> forgot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00"/>
        </w:rPr>
        <w:t xml:space="preserve"> and</w:t>
      </w:r>
      <w:r>
        <w:rPr>
          <w:color w:val="000000"/>
        </w:rPr>
        <w:t xml:space="preserve"> tried</w:t>
      </w:r>
      <w:r>
        <w:rPr>
          <w:color w:val="130000"/>
        </w:rPr>
        <w:t xml:space="preserve"> to</w:t>
      </w:r>
      <w:r>
        <w:rPr>
          <w:color w:val="000000"/>
        </w:rPr>
        <w:t xml:space="preserve"> get</w:t>
      </w:r>
      <w:r>
        <w:rPr>
          <w:color w:val="000001"/>
        </w:rPr>
        <w:t xml:space="preserve"> new</w:t>
      </w:r>
      <w:r>
        <w:rPr>
          <w:color w:val="0000FF"/>
        </w:rPr>
        <w:t xml:space="preserve"> pin</w:t>
      </w:r>
      <w:r>
        <w:rPr>
          <w:color w:val="000000"/>
        </w:rPr>
        <w:t xml:space="preserve"> by</w:t>
      </w:r>
      <w:r>
        <w:rPr>
          <w:color w:val="000000"/>
        </w:rPr>
        <w:t xml:space="preserve"> dialing</w:t>
      </w:r>
      <w:r>
        <w:rPr>
          <w:color w:val="000001"/>
        </w:rPr>
        <w:t xml:space="preserve"> 247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5"/>
        </w:rPr>
        <w:t xml:space="preserve"> korta</w:t>
      </w:r>
      <w:r>
        <w:rPr>
          <w:color w:val="000000"/>
        </w:rPr>
        <w:t xml:space="preserve"> cei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1"/>
        </w:rPr>
        <w:t xml:space="preserve"> লাগবে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00"/>
        </w:rPr>
        <w:t xml:space="preserve"> ত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4"/>
        </w:rPr>
        <w:t xml:space="preserve"> সাহায্য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পারবেন</w:t>
      </w:r>
      <w:r>
        <w:br/>
      </w:r>
      <w:r>
        <w:rPr>
          <w:color w:val="00001C"/>
        </w:rPr>
        <w:t xml:space="preserve"> password</w:t>
      </w:r>
      <w:r>
        <w:rPr>
          <w:color w:val="000001"/>
        </w:rPr>
        <w:t xml:space="preserve"> vola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B"/>
        </w:rPr>
        <w:t xml:space="preserve"> টা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1"/>
        </w:rPr>
        <w:t xml:space="preserve"> hocce</w:t>
      </w:r>
      <w:r>
        <w:rPr>
          <w:color w:val="00000E"/>
        </w:rPr>
        <w:t xml:space="preserve"> na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07"/>
        </w:rPr>
        <w:t xml:space="preserve"> বিকাশে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3"/>
        </w:rPr>
        <w:t xml:space="preserve"> টি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গেসি</w:t>
      </w:r>
      <w:r>
        <w:br/>
      </w:r>
      <w:r>
        <w:rPr>
          <w:color w:val="1D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00"/>
        </w:rPr>
        <w:t xml:space="preserve"> b</w:t>
      </w:r>
      <w:r>
        <w:rPr>
          <w:color w:val="000000"/>
        </w:rPr>
        <w:t xml:space="preserve"> kash</w:t>
      </w:r>
      <w:r>
        <w:rPr>
          <w:color w:val="0000FF"/>
        </w:rPr>
        <w:t xml:space="preserve"> pin</w:t>
      </w:r>
      <w:r>
        <w:rPr>
          <w:color w:val="040000"/>
        </w:rPr>
        <w:t xml:space="preserve"> how</w:t>
      </w:r>
      <w:r>
        <w:rPr>
          <w:color w:val="000005"/>
        </w:rPr>
        <w:t xml:space="preserve"> can</w:t>
      </w:r>
      <w:r>
        <w:rPr>
          <w:color w:val="1D0000"/>
        </w:rPr>
        <w:t xml:space="preserve"> i</w:t>
      </w:r>
      <w:r>
        <w:rPr>
          <w:color w:val="000001"/>
        </w:rPr>
        <w:t xml:space="preserve"> recover</w:t>
      </w:r>
      <w:r>
        <w:rPr>
          <w:color w:val="030000"/>
        </w:rPr>
        <w:t xml:space="preserve"> it</w:t>
      </w:r>
      <w:r>
        <w:br/>
      </w:r>
      <w:r>
        <w:rPr>
          <w:color w:val="0B0000"/>
        </w:rPr>
        <w:t xml:space="preserve"> এই</w:t>
      </w:r>
      <w:r>
        <w:rPr>
          <w:color w:val="000000"/>
        </w:rPr>
        <w:t xml:space="preserve"> নাম্বারটার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ভূলে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5"/>
        </w:rPr>
        <w:t xml:space="preserve"> নম্বর</w:t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rPr>
          <w:color w:val="010000"/>
        </w:rPr>
        <w:t xml:space="preserve"> দয়া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সাহায</w:t>
      </w:r>
      <w:r>
        <w:rPr>
          <w:color w:val="030000"/>
        </w:rPr>
        <w:t xml:space="preserve"> করুন</w:t>
      </w:r>
      <w:r>
        <w:br/>
      </w:r>
      <w:r>
        <w:rPr>
          <w:color w:val="050000"/>
        </w:rPr>
        <w:t xml:space="preserve"> vai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br/>
      </w:r>
      <w:r>
        <w:rPr>
          <w:color w:val="00005E"/>
        </w:rPr>
        <w:t xml:space="preserve"> bkash</w:t>
      </w:r>
      <w:r>
        <w:rPr>
          <w:color w:val="000000"/>
        </w:rPr>
        <w:t xml:space="preserve"> accound</w:t>
      </w:r>
      <w:r>
        <w:rPr>
          <w:color w:val="0000FF"/>
        </w:rPr>
        <w:t xml:space="preserve"> pin</w:t>
      </w:r>
      <w:r>
        <w:rPr>
          <w:color w:val="000000"/>
        </w:rPr>
        <w:t xml:space="preserve"> boila</w:t>
      </w:r>
      <w:r>
        <w:rPr>
          <w:color w:val="080000"/>
        </w:rPr>
        <w:t xml:space="preserve"> gase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010000"/>
        </w:rPr>
        <w:t xml:space="preserve"> ji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6"/>
        </w:rPr>
        <w:t xml:space="preserve"> bule</w:t>
      </w:r>
      <w:r>
        <w:rPr>
          <w:color w:val="050000"/>
        </w:rPr>
        <w:t xml:space="preserve"> gasi</w:t>
      </w:r>
      <w:r>
        <w:rPr>
          <w:color w:val="000000"/>
        </w:rPr>
        <w:t xml:space="preserve"> pliz</w:t>
      </w:r>
      <w:r>
        <w:rPr>
          <w:color w:val="000000"/>
        </w:rPr>
        <w:t xml:space="preserve"> halp</w:t>
      </w:r>
      <w:r>
        <w:rPr>
          <w:color w:val="090000"/>
        </w:rPr>
        <w:t xml:space="preserve"> me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মারার</w:t>
      </w:r>
      <w:r>
        <w:rPr>
          <w:color w:val="030000"/>
        </w:rPr>
        <w:t xml:space="preserve"> কারণে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আবার</w:t>
      </w:r>
      <w:r>
        <w:rPr>
          <w:color w:val="000002"/>
        </w:rPr>
        <w:t xml:space="preserve"> নতুন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দিব</w:t>
      </w:r>
      <w:r>
        <w:br/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10000"/>
        </w:rPr>
        <w:t xml:space="preserve"> hoe</w:t>
      </w:r>
      <w:r>
        <w:rPr>
          <w:color w:val="080000"/>
        </w:rPr>
        <w:t xml:space="preserve"> gase</w:t>
      </w:r>
      <w:r>
        <w:rPr>
          <w:color w:val="000005"/>
        </w:rPr>
        <w:t xml:space="preserve"> bar</w:t>
      </w:r>
      <w:r>
        <w:rPr>
          <w:color w:val="000008"/>
        </w:rPr>
        <w:t xml:space="preserve"> vul</w:t>
      </w:r>
      <w:r>
        <w:rPr>
          <w:color w:val="0000FF"/>
        </w:rPr>
        <w:t xml:space="preserve"> pin</w:t>
      </w:r>
      <w:r>
        <w:rPr>
          <w:color w:val="000000"/>
        </w:rPr>
        <w:t xml:space="preserve"> dawr</w:t>
      </w:r>
      <w:r>
        <w:rPr>
          <w:color w:val="010000"/>
        </w:rPr>
        <w:t xml:space="preserve"> por</w:t>
      </w:r>
      <w:r>
        <w:br/>
      </w:r>
      <w:r>
        <w:rPr>
          <w:color w:val="0000FF"/>
        </w:rPr>
        <w:t xml:space="preserve"> pin</w:t>
      </w:r>
      <w:r>
        <w:rPr>
          <w:color w:val="000003"/>
        </w:rPr>
        <w:t xml:space="preserve"> resat</w:t>
      </w:r>
      <w:r>
        <w:rPr>
          <w:color w:val="000016"/>
        </w:rPr>
        <w:t xml:space="preserve"> korbo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010000"/>
        </w:rPr>
        <w:t xml:space="preserve"> hoe</w:t>
      </w:r>
      <w:r>
        <w:rPr>
          <w:color w:val="080000"/>
        </w:rPr>
        <w:t xml:space="preserve"> gase</w:t>
      </w:r>
      <w:r>
        <w:rPr>
          <w:color w:val="000000"/>
        </w:rPr>
        <w:t xml:space="preserve"> oita</w:t>
      </w:r>
      <w:r>
        <w:rPr>
          <w:color w:val="040000"/>
        </w:rPr>
        <w:t xml:space="preserve"> thik</w:t>
      </w:r>
      <w:r>
        <w:rPr>
          <w:color w:val="00001E"/>
        </w:rPr>
        <w:t xml:space="preserve"> korte</w:t>
      </w:r>
      <w:r>
        <w:rPr>
          <w:color w:val="000000"/>
        </w:rPr>
        <w:t xml:space="preserve"> hbe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গিছে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rPr>
          <w:color w:val="010000"/>
        </w:rPr>
        <w:t xml:space="preserve"> প্লিজ</w:t>
      </w:r>
      <w:r>
        <w:br/>
      </w:r>
      <w:r>
        <w:rPr>
          <w:color w:val="000000"/>
        </w:rPr>
        <w:t xml:space="preserve"> vi</w:t>
      </w:r>
      <w:r>
        <w:rPr>
          <w:color w:val="0000FF"/>
        </w:rPr>
        <w:t xml:space="preserve"> pin</w:t>
      </w:r>
      <w:r>
        <w:rPr>
          <w:color w:val="000000"/>
        </w:rPr>
        <w:t xml:space="preserve"> cod</w:t>
      </w:r>
      <w:r>
        <w:rPr>
          <w:color w:val="000000"/>
        </w:rPr>
        <w:t xml:space="preserve"> bula</w:t>
      </w:r>
      <w:r>
        <w:rPr>
          <w:color w:val="000000"/>
        </w:rPr>
        <w:t xml:space="preserve"> gsi</w:t>
      </w:r>
      <w:r>
        <w:br/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বিকাস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30000"/>
        </w:rPr>
        <w:t xml:space="preserve"> gace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30000"/>
        </w:rPr>
        <w:t xml:space="preserve"> hoia</w:t>
      </w:r>
      <w:r>
        <w:rPr>
          <w:color w:val="080000"/>
        </w:rPr>
        <w:t xml:space="preserve"> gase</w:t>
      </w:r>
      <w:r>
        <w:rPr>
          <w:color w:val="070000"/>
        </w:rPr>
        <w:t xml:space="preserve"> a</w:t>
      </w:r>
      <w:r>
        <w:rPr>
          <w:color w:val="000000"/>
        </w:rPr>
        <w:t xml:space="preserve"> namber</w:t>
      </w:r>
      <w:r>
        <w:rPr>
          <w:color w:val="070000"/>
        </w:rPr>
        <w:t xml:space="preserve"> a</w:t>
      </w:r>
      <w:r>
        <w:br/>
      </w:r>
      <w:r>
        <w:rPr>
          <w:color w:val="030000"/>
        </w:rPr>
        <w:t xml:space="preserve"> vaiya</w:t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6"/>
        </w:rPr>
        <w:t xml:space="preserve"> cai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00008"/>
        </w:rPr>
        <w:t xml:space="preserve"> vul</w:t>
      </w:r>
      <w:r>
        <w:rPr>
          <w:color w:val="000002"/>
        </w:rPr>
        <w:t xml:space="preserve"> try</w:t>
      </w:r>
      <w:r>
        <w:rPr>
          <w:color w:val="000000"/>
        </w:rPr>
        <w:t xml:space="preserve"> korsi</w:t>
      </w:r>
      <w:r>
        <w:rPr>
          <w:color w:val="010000"/>
        </w:rPr>
        <w:t xml:space="preserve"> tai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accounter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30"/>
        </w:rPr>
        <w:t xml:space="preserve"> রিসেট</w:t>
      </w:r>
      <w:r>
        <w:rPr>
          <w:color w:val="00000E"/>
        </w:rPr>
        <w:t xml:space="preserve"> চাই</w:t>
      </w:r>
      <w:r>
        <w:rPr>
          <w:color w:val="000000"/>
        </w:rPr>
        <w:t xml:space="preserve"> একন</w:t>
      </w:r>
      <w:r>
        <w:rPr>
          <w:color w:val="25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000001"/>
        </w:rPr>
        <w:t xml:space="preserve"> টাকা</w:t>
      </w:r>
      <w:r>
        <w:rPr>
          <w:color w:val="000003"/>
        </w:rPr>
        <w:t xml:space="preserve"> আছে</w:t>
      </w:r>
      <w:r>
        <w:rPr>
          <w:color w:val="000000"/>
        </w:rPr>
        <w:t xml:space="preserve"> পয়সা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10000"/>
        </w:rPr>
        <w:t xml:space="preserve"> hoa</w:t>
      </w:r>
      <w:r>
        <w:rPr>
          <w:color w:val="030000"/>
        </w:rPr>
        <w:t xml:space="preserve"> gace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9"/>
        </w:rPr>
        <w:t xml:space="preserve"> করব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000009"/>
        </w:rPr>
        <w:t xml:space="preserve"> কিভাবে</w:t>
      </w:r>
      <w:r>
        <w:rPr>
          <w:color w:val="000008"/>
        </w:rPr>
        <w:t xml:space="preserve"> ঠিক</w:t>
      </w:r>
      <w:r>
        <w:rPr>
          <w:color w:val="000009"/>
        </w:rPr>
        <w:t xml:space="preserve"> করব</w:t>
      </w:r>
      <w:r>
        <w:rPr>
          <w:color w:val="000000"/>
        </w:rPr>
        <w:t xml:space="preserve"> ম্যাম</w:t>
      </w:r>
      <w:r>
        <w:rPr>
          <w:color w:val="000000"/>
        </w:rPr>
        <w:t xml:space="preserve"> জানতে</w:t>
      </w:r>
      <w:r>
        <w:rPr>
          <w:color w:val="000009"/>
        </w:rPr>
        <w:t xml:space="preserve"> পারি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10000"/>
        </w:rPr>
        <w:t xml:space="preserve"> দয়া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খুলে</w:t>
      </w:r>
      <w:r>
        <w:rPr>
          <w:color w:val="000004"/>
        </w:rPr>
        <w:t xml:space="preserve"> দেন</w:t>
      </w:r>
      <w:r>
        <w:br/>
      </w:r>
      <w:r>
        <w:rPr>
          <w:color w:val="000002"/>
        </w:rPr>
        <w:t xml:space="preserve"> তিনবার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30000"/>
        </w:rPr>
        <w:t xml:space="preserve"> দেওয়ার</w:t>
      </w:r>
      <w:r>
        <w:rPr>
          <w:color w:val="040000"/>
        </w:rPr>
        <w:t xml:space="preserve"> জন্য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বলা</w:t>
      </w:r>
      <w:r>
        <w:rPr>
          <w:color w:val="000000"/>
        </w:rPr>
        <w:t xml:space="preserve"> হইছে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ব্লোক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1C0000"/>
        </w:rPr>
        <w:t xml:space="preserve"> ami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rPr>
          <w:color w:val="000000"/>
        </w:rPr>
        <w:t xml:space="preserve"> abong</w:t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00000C"/>
        </w:rPr>
        <w:t xml:space="preserve"> locked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000003"/>
        </w:rPr>
        <w:t xml:space="preserve"> ekhon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30000"/>
        </w:rPr>
        <w:t xml:space="preserve"> vaiya</w:t>
      </w:r>
      <w:r>
        <w:rPr>
          <w:color w:val="070000"/>
        </w:rPr>
        <w:t xml:space="preserve"> ai</w:t>
      </w:r>
      <w:r>
        <w:rPr>
          <w:color w:val="000000"/>
        </w:rPr>
        <w:t xml:space="preserve"> nber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10000"/>
        </w:rPr>
        <w:t xml:space="preserve"> hoiye</w:t>
      </w:r>
      <w:r>
        <w:rPr>
          <w:color w:val="000000"/>
        </w:rPr>
        <w:t xml:space="preserve"> gesa</w:t>
      </w:r>
      <w:r>
        <w:rPr>
          <w:color w:val="000007"/>
        </w:rPr>
        <w:t xml:space="preserve"> akhon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rPr>
          <w:color w:val="000000"/>
        </w:rPr>
        <w:t xml:space="preserve"> ekto</w:t>
      </w:r>
      <w:r>
        <w:rPr>
          <w:color w:val="110000"/>
        </w:rPr>
        <w:t xml:space="preserve"> help</w:t>
      </w:r>
      <w:r>
        <w:rPr>
          <w:color w:val="000000"/>
        </w:rPr>
        <w:t xml:space="preserve"> koren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00"/>
        </w:rPr>
        <w:t xml:space="preserve"> পাসওয়া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হইয়া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করনিয়</w:t>
      </w:r>
      <w:r>
        <w:rPr>
          <w:color w:val="010000"/>
        </w:rPr>
        <w:t xml:space="preserve"> কী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rPr>
          <w:color w:val="000002"/>
        </w:rPr>
        <w:t xml:space="preserve"> তিনবার</w:t>
      </w:r>
      <w:r>
        <w:rPr>
          <w:color w:val="000000"/>
        </w:rPr>
        <w:t xml:space="preserve"> ভু</w:t>
      </w:r>
      <w:r>
        <w:rPr>
          <w:color w:val="000001"/>
        </w:rPr>
        <w:t xml:space="preserve"> nid</w:t>
      </w:r>
      <w:r>
        <w:rPr>
          <w:color w:val="000000"/>
        </w:rPr>
        <w:t xml:space="preserve"> --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চাইতেছে</w:t>
      </w:r>
      <w:r>
        <w:rPr>
          <w:color w:val="000000"/>
        </w:rPr>
        <w:t xml:space="preserve"> একন</w:t>
      </w:r>
      <w:r>
        <w:rPr>
          <w:color w:val="25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rPr>
          <w:color w:val="070000"/>
        </w:rPr>
        <w:t xml:space="preserve"> ভাই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1C"/>
        </w:rPr>
        <w:t xml:space="preserve"> নাম্বার</w:t>
      </w:r>
      <w:r>
        <w:br/>
      </w:r>
      <w:r>
        <w:rPr>
          <w:color w:val="280000"/>
        </w:rPr>
        <w:t xml:space="preserve"> amr</w:t>
      </w:r>
      <w:r>
        <w:rPr>
          <w:color w:val="000000"/>
        </w:rPr>
        <w:t xml:space="preserve"> beksh</w:t>
      </w:r>
      <w:r>
        <w:rPr>
          <w:color w:val="000000"/>
        </w:rPr>
        <w:t xml:space="preserve"> pen</w:t>
      </w:r>
      <w:r>
        <w:rPr>
          <w:color w:val="000039"/>
        </w:rPr>
        <w:t xml:space="preserve"> lock</w:t>
      </w:r>
      <w:r>
        <w:rPr>
          <w:color w:val="000000"/>
        </w:rPr>
        <w:t xml:space="preserve"> hoicy</w:t>
      </w:r>
      <w:r>
        <w:rPr>
          <w:color w:val="000000"/>
        </w:rPr>
        <w:t xml:space="preserve"> ota</w:t>
      </w:r>
      <w:r>
        <w:rPr>
          <w:color w:val="000000"/>
        </w:rPr>
        <w:t xml:space="preserve"> change</w:t>
      </w:r>
      <w:r>
        <w:rPr>
          <w:color w:val="000000"/>
        </w:rPr>
        <w:t xml:space="preserve"> hoitacy</w:t>
      </w:r>
      <w:r>
        <w:rPr>
          <w:color w:val="00000E"/>
        </w:rPr>
        <w:t xml:space="preserve"> na</w:t>
      </w:r>
      <w:r>
        <w:rPr>
          <w:color w:val="000000"/>
        </w:rPr>
        <w:t xml:space="preserve"> knao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1C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000000"/>
        </w:rPr>
        <w:t xml:space="preserve"> ফিরে</w:t>
      </w:r>
      <w:r>
        <w:rPr>
          <w:color w:val="000000"/>
        </w:rPr>
        <w:t xml:space="preserve"> পাব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রিসিভ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00"/>
        </w:rPr>
        <w:t xml:space="preserve"> paswaad</w:t>
      </w:r>
      <w:r>
        <w:rPr>
          <w:color w:val="000002"/>
        </w:rPr>
        <w:t xml:space="preserve"> vole</w:t>
      </w:r>
      <w:r>
        <w:rPr>
          <w:color w:val="000000"/>
        </w:rPr>
        <w:t xml:space="preserve"> gesci</w:t>
      </w:r>
      <w:r>
        <w:rPr>
          <w:color w:val="000000"/>
        </w:rPr>
        <w:t xml:space="preserve"> ekhn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00"/>
        </w:rPr>
        <w:t xml:space="preserve"> which</w:t>
      </w:r>
      <w:r>
        <w:rPr>
          <w:color w:val="060000"/>
        </w:rPr>
        <w:t xml:space="preserve"> is</w:t>
      </w:r>
      <w:r>
        <w:rPr>
          <w:color w:val="00000C"/>
        </w:rPr>
        <w:t xml:space="preserve"> locked</w:t>
      </w:r>
      <w:r>
        <w:rPr>
          <w:color w:val="000000"/>
        </w:rPr>
        <w:t xml:space="preserve"> becoz</w:t>
      </w:r>
      <w:r>
        <w:rPr>
          <w:color w:val="000000"/>
        </w:rPr>
        <w:t xml:space="preserve"> ofwrong</w:t>
      </w:r>
      <w:r>
        <w:rPr>
          <w:color w:val="00001C"/>
        </w:rPr>
        <w:t xml:space="preserve"> password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000004"/>
        </w:rPr>
        <w:t xml:space="preserve"> e</w:t>
      </w:r>
      <w:r>
        <w:rPr>
          <w:color w:val="0000FF"/>
        </w:rPr>
        <w:t xml:space="preserve"> pin</w:t>
      </w:r>
      <w:r>
        <w:rPr>
          <w:color w:val="000002"/>
        </w:rPr>
        <w:t xml:space="preserve"> blocked</w:t>
      </w:r>
      <w:r>
        <w:rPr>
          <w:color w:val="000000"/>
        </w:rPr>
        <w:t xml:space="preserve"> dekhacce</w:t>
      </w:r>
      <w:r>
        <w:br/>
      </w:r>
      <w:r>
        <w:rPr>
          <w:color w:val="000008"/>
        </w:rPr>
        <w:t xml:space="preserve"> bikas</w:t>
      </w:r>
      <w:r>
        <w:rPr>
          <w:color w:val="000001"/>
        </w:rPr>
        <w:t xml:space="preserve"> r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6"/>
        </w:rPr>
        <w:t xml:space="preserve"> hoya</w:t>
      </w:r>
      <w:r>
        <w:rPr>
          <w:color w:val="080000"/>
        </w:rPr>
        <w:t xml:space="preserve"> gase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br/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09"/>
        </w:rPr>
        <w:t xml:space="preserve"> পাসওয়ার্ড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চাচ্ছি</w:t>
      </w:r>
      <w:r>
        <w:br/>
      </w:r>
      <w:r>
        <w:rPr>
          <w:color w:val="0000FF"/>
        </w:rPr>
        <w:t xml:space="preserve"> pin</w:t>
      </w:r>
      <w:r>
        <w:rPr>
          <w:color w:val="000005"/>
        </w:rPr>
        <w:t xml:space="preserve"> rest</w:t>
      </w:r>
      <w:r>
        <w:rPr>
          <w:color w:val="00001E"/>
        </w:rPr>
        <w:t xml:space="preserve"> korte</w:t>
      </w:r>
      <w:r>
        <w:rPr>
          <w:color w:val="000006"/>
        </w:rPr>
        <w:t xml:space="preserve"> cai</w:t>
      </w:r>
      <w:r>
        <w:br/>
      </w:r>
      <w:r>
        <w:rPr>
          <w:color w:val="000000"/>
        </w:rPr>
        <w:t xml:space="preserve"> জ্বী</w:t>
      </w:r>
      <w:r>
        <w:rPr>
          <w:color w:val="000000"/>
        </w:rPr>
        <w:t xml:space="preserve"> বস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মোঃ</w:t>
      </w:r>
      <w:r>
        <w:rPr>
          <w:color w:val="000000"/>
        </w:rPr>
        <w:t xml:space="preserve"> জাহাঙ্গীর</w:t>
      </w:r>
      <w:r>
        <w:rPr>
          <w:color w:val="000000"/>
        </w:rPr>
        <w:t xml:space="preserve"> আলম</w:t>
      </w:r>
      <w:r>
        <w:rPr>
          <w:color w:val="000000"/>
        </w:rPr>
        <w:t xml:space="preserve"> ফারুক</w:t>
      </w:r>
      <w:r>
        <w:rPr>
          <w:color w:val="000000"/>
        </w:rPr>
        <w:t xml:space="preserve"> বলছি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ছোট</w:t>
      </w:r>
      <w:r>
        <w:rPr>
          <w:color w:val="000000"/>
        </w:rPr>
        <w:t xml:space="preserve"> বাচ্চাটা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পিনটা</w:t>
      </w:r>
      <w:r>
        <w:rPr>
          <w:color w:val="000014"/>
        </w:rPr>
        <w:t xml:space="preserve"> ব্লক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ফেলেছে</w:t>
      </w:r>
      <w:r>
        <w:br/>
      </w:r>
      <w:r>
        <w:rPr>
          <w:color w:val="000001"/>
        </w:rPr>
        <w:t xml:space="preserve"> ভাইয়া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rPr>
          <w:color w:val="000000"/>
        </w:rPr>
        <w:t xml:space="preserve"> ha</w:t>
      </w:r>
      <w:r>
        <w:br/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কয়েক</w:t>
      </w:r>
      <w:r>
        <w:rPr>
          <w:color w:val="000006"/>
        </w:rPr>
        <w:t xml:space="preserve"> বার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30000"/>
        </w:rPr>
        <w:t xml:space="preserve"> করার</w:t>
      </w:r>
      <w:r>
        <w:rPr>
          <w:color w:val="000001"/>
        </w:rPr>
        <w:t xml:space="preserve"> চেষ্টা</w:t>
      </w:r>
      <w:r>
        <w:rPr>
          <w:color w:val="010000"/>
        </w:rPr>
        <w:t xml:space="preserve"> করেছি</w:t>
      </w:r>
      <w:r>
        <w:rPr>
          <w:color w:val="060000"/>
        </w:rPr>
        <w:t xml:space="preserve"> কিন্তু</w:t>
      </w:r>
      <w:r>
        <w:rPr>
          <w:color w:val="000000"/>
        </w:rPr>
        <w:t xml:space="preserve"> ফেইল</w:t>
      </w:r>
      <w:r>
        <w:rPr>
          <w:color w:val="000002"/>
        </w:rPr>
        <w:t xml:space="preserve"> দেখাচ্ছে</w:t>
      </w:r>
      <w:r>
        <w:rPr>
          <w:color w:val="250000"/>
        </w:rPr>
        <w:t xml:space="preserve"> আমি</w:t>
      </w:r>
      <w:r>
        <w:rPr>
          <w:color w:val="000009"/>
        </w:rPr>
        <w:t xml:space="preserve"> কিভাবে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01"/>
        </w:rPr>
        <w:t xml:space="preserve"> গেসে</w:t>
      </w:r>
      <w:r>
        <w:rPr>
          <w:color w:val="000009"/>
        </w:rPr>
        <w:t xml:space="preserve"> কিভাবে</w:t>
      </w:r>
      <w:r>
        <w:rPr>
          <w:color w:val="000008"/>
        </w:rPr>
        <w:t xml:space="preserve"> ঠিক</w:t>
      </w:r>
      <w:r>
        <w:rPr>
          <w:color w:val="00000C"/>
        </w:rPr>
        <w:t xml:space="preserve"> করবো</w:t>
      </w:r>
      <w:r>
        <w:br/>
      </w:r>
      <w:r>
        <w:rPr>
          <w:color w:val="000000"/>
        </w:rPr>
        <w:t xml:space="preserve"> কয়েকবার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দেয়াতে</w:t>
      </w:r>
      <w:r>
        <w:rPr>
          <w:color w:val="9E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00"/>
        </w:rPr>
        <w:t xml:space="preserve"> লকড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rPr>
          <w:color w:val="000004"/>
        </w:rPr>
        <w:t xml:space="preserve"> সাহায্য</w:t>
      </w:r>
      <w:r>
        <w:rPr>
          <w:color w:val="030000"/>
        </w:rPr>
        <w:t xml:space="preserve"> করুন</w:t>
      </w:r>
      <w:r>
        <w:rPr>
          <w:color w:val="010000"/>
        </w:rPr>
        <w:t xml:space="preserve"> দয়া</w:t>
      </w:r>
      <w:r>
        <w:rPr>
          <w:color w:val="110000"/>
        </w:rPr>
        <w:t xml:space="preserve"> করে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br/>
      </w:r>
      <w:r>
        <w:rPr>
          <w:color w:val="1D0000"/>
        </w:rPr>
        <w:t xml:space="preserve"> i</w:t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rPr>
          <w:color w:val="000000"/>
        </w:rPr>
        <w:t xml:space="preserve"> ekn</w:t>
      </w:r>
      <w:r>
        <w:rPr>
          <w:color w:val="000000"/>
        </w:rPr>
        <w:t xml:space="preserve"> kibabe</w:t>
      </w:r>
      <w:r>
        <w:rPr>
          <w:color w:val="000000"/>
        </w:rPr>
        <w:t xml:space="preserve"> anbo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0"/>
        </w:rPr>
        <w:t xml:space="preserve"> korce</w:t>
      </w:r>
      <w:r>
        <w:rPr>
          <w:color w:val="000000"/>
        </w:rPr>
        <w:t xml:space="preserve"> kno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0"/>
        </w:rPr>
        <w:t xml:space="preserve"> mistek</w:t>
      </w:r>
      <w:r>
        <w:rPr>
          <w:color w:val="000000"/>
        </w:rPr>
        <w:t xml:space="preserve"> hoyea</w:t>
      </w:r>
      <w:r>
        <w:rPr>
          <w:color w:val="130000"/>
        </w:rPr>
        <w:t xml:space="preserve"> gese</w:t>
      </w:r>
      <w:r>
        <w:br/>
      </w:r>
      <w:r>
        <w:rPr>
          <w:color w:val="000012"/>
        </w:rPr>
        <w:t xml:space="preserve"> bikash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000000"/>
        </w:rPr>
        <w:t xml:space="preserve"> korey</w:t>
      </w:r>
      <w:r>
        <w:rPr>
          <w:color w:val="000000"/>
        </w:rPr>
        <w:t xml:space="preserve"> felsi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02"/>
        </w:rPr>
        <w:t xml:space="preserve"> app</w:t>
      </w:r>
      <w:r>
        <w:rPr>
          <w:color w:val="0000FF"/>
        </w:rPr>
        <w:t xml:space="preserve"> pin</w:t>
      </w:r>
      <w:r>
        <w:rPr>
          <w:color w:val="000003"/>
        </w:rPr>
        <w:t xml:space="preserve"> no</w:t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000006"/>
        </w:rPr>
        <w:t xml:space="preserve"> need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br/>
      </w:r>
      <w:r>
        <w:rPr>
          <w:color w:val="280000"/>
        </w:rPr>
        <w:t xml:space="preserve"> amr</w:t>
      </w:r>
      <w:r>
        <w:rPr>
          <w:color w:val="010000"/>
        </w:rPr>
        <w:t xml:space="preserve"> age</w:t>
      </w:r>
      <w:r>
        <w:rPr>
          <w:color w:val="030000"/>
        </w:rPr>
        <w:t xml:space="preserve"> akta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02"/>
        </w:rPr>
        <w:t xml:space="preserve"> ase</w:t>
      </w:r>
      <w:r>
        <w:rPr>
          <w:color w:val="000000"/>
        </w:rPr>
        <w:t xml:space="preserve"> ota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50000"/>
        </w:rPr>
        <w:t xml:space="preserve"> gasi</w:t>
      </w:r>
      <w:r>
        <w:rPr>
          <w:color w:val="000000"/>
        </w:rPr>
        <w:t xml:space="preserve"> okne</w:t>
      </w:r>
      <w:r>
        <w:rPr>
          <w:color w:val="000001"/>
        </w:rPr>
        <w:t xml:space="preserve"> new</w:t>
      </w:r>
      <w:r>
        <w:rPr>
          <w:color w:val="0000FF"/>
        </w:rPr>
        <w:t xml:space="preserve"> pin</w:t>
      </w:r>
      <w:r>
        <w:rPr>
          <w:color w:val="000000"/>
        </w:rPr>
        <w:t xml:space="preserve"> bosate</w:t>
      </w:r>
      <w:r>
        <w:rPr>
          <w:color w:val="000000"/>
        </w:rPr>
        <w:t xml:space="preserve"> chi</w:t>
      </w:r>
      <w:r>
        <w:rPr>
          <w:color w:val="000000"/>
        </w:rPr>
        <w:t xml:space="preserve"> sei</w:t>
      </w:r>
      <w:r>
        <w:rPr>
          <w:color w:val="000000"/>
        </w:rPr>
        <w:t xml:space="preserve"> bapr</w:t>
      </w:r>
      <w:r>
        <w:rPr>
          <w:color w:val="070000"/>
        </w:rPr>
        <w:t xml:space="preserve"> a</w:t>
      </w:r>
      <w:r>
        <w:rPr>
          <w:color w:val="000000"/>
        </w:rPr>
        <w:t xml:space="preserve"> aktu</w:t>
      </w:r>
      <w:r>
        <w:rPr>
          <w:color w:val="110000"/>
        </w:rPr>
        <w:t xml:space="preserve"> help</w:t>
      </w:r>
      <w:r>
        <w:rPr>
          <w:color w:val="000000"/>
        </w:rPr>
        <w:t xml:space="preserve"> koron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000004"/>
        </w:rPr>
        <w:t xml:space="preserve"> kivabe</w:t>
      </w:r>
      <w:r>
        <w:rPr>
          <w:color w:val="040000"/>
        </w:rPr>
        <w:t xml:space="preserve"> thik</w:t>
      </w:r>
      <w:r>
        <w:rPr>
          <w:color w:val="000016"/>
        </w:rPr>
        <w:t xml:space="preserve"> korbo</w:t>
      </w:r>
      <w:r>
        <w:br/>
      </w:r>
      <w:r>
        <w:rPr>
          <w:color w:val="000000"/>
        </w:rPr>
        <w:t xml:space="preserve"> apni</w:t>
      </w:r>
      <w:r>
        <w:rPr>
          <w:color w:val="000000"/>
        </w:rPr>
        <w:t xml:space="preserve"> j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0"/>
        </w:rPr>
        <w:t xml:space="preserve"> diyecn</w:t>
      </w:r>
      <w:r>
        <w:rPr>
          <w:color w:val="000000"/>
        </w:rPr>
        <w:t xml:space="preserve"> sata</w:t>
      </w:r>
      <w:r>
        <w:rPr>
          <w:color w:val="000000"/>
        </w:rPr>
        <w:t xml:space="preserve"> dici</w:t>
      </w:r>
      <w:r>
        <w:rPr>
          <w:color w:val="00000E"/>
        </w:rPr>
        <w:t xml:space="preserve"> na</w:t>
      </w:r>
      <w:r>
        <w:rPr>
          <w:color w:val="000000"/>
        </w:rPr>
        <w:t xml:space="preserve"> buje</w:t>
      </w:r>
      <w:r>
        <w:rPr>
          <w:color w:val="000007"/>
        </w:rPr>
        <w:t xml:space="preserve"> akhon</w:t>
      </w:r>
      <w:r>
        <w:rPr>
          <w:color w:val="000000"/>
        </w:rPr>
        <w:t xml:space="preserve"> abr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00001D"/>
        </w:rPr>
        <w:t xml:space="preserve"> বিকাশের</w:t>
      </w:r>
      <w:r>
        <w:rPr>
          <w:color w:val="000006"/>
        </w:rPr>
        <w:t xml:space="preserve"> পাসওয়ার্ড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1"/>
        </w:rPr>
        <w:t xml:space="preserve"> চেষ্টা</w:t>
      </w:r>
      <w:r>
        <w:rPr>
          <w:color w:val="000000"/>
        </w:rPr>
        <w:t xml:space="preserve"> করতেছি</w:t>
      </w:r>
      <w:r>
        <w:rPr>
          <w:color w:val="060000"/>
        </w:rPr>
        <w:t xml:space="preserve"> কিন্তু</w:t>
      </w:r>
      <w:r>
        <w:rPr>
          <w:color w:val="000000"/>
        </w:rPr>
        <w:t xml:space="preserve"> কিছুতে</w:t>
      </w:r>
      <w:r>
        <w:rPr>
          <w:color w:val="000004"/>
        </w:rPr>
        <w:t xml:space="preserve"> পারছি</w:t>
      </w:r>
      <w:r>
        <w:rPr>
          <w:color w:val="000000"/>
        </w:rPr>
        <w:t xml:space="preserve"> নাহ্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0"/>
        </w:rPr>
        <w:t xml:space="preserve"> somasha</w:t>
      </w:r>
      <w:r>
        <w:rPr>
          <w:color w:val="000000"/>
        </w:rPr>
        <w:t xml:space="preserve"> hoyse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000002"/>
        </w:rPr>
        <w:t xml:space="preserve"> নতুন</w:t>
      </w:r>
      <w:r>
        <w:rPr>
          <w:color w:val="110000"/>
        </w:rPr>
        <w:t xml:space="preserve"> করে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দিব</w:t>
      </w:r>
      <w:r>
        <w:rPr>
          <w:color w:val="000009"/>
        </w:rPr>
        <w:t xml:space="preserve"> কিভাবে</w:t>
      </w:r>
      <w:r>
        <w:br/>
      </w:r>
      <w:r>
        <w:rPr>
          <w:color w:val="0000FF"/>
        </w:rPr>
        <w:t xml:space="preserve"> pin</w:t>
      </w:r>
      <w:r>
        <w:rPr>
          <w:color w:val="000004"/>
        </w:rPr>
        <w:t xml:space="preserve"> vhule</w:t>
      </w:r>
      <w:r>
        <w:rPr>
          <w:color w:val="00000F"/>
        </w:rPr>
        <w:t xml:space="preserve"> gesi</w:t>
      </w:r>
      <w:r>
        <w:rPr>
          <w:color w:val="000000"/>
        </w:rPr>
        <w:t xml:space="preserve"> punoray</w:t>
      </w:r>
      <w:r>
        <w:rPr>
          <w:color w:val="000001"/>
        </w:rPr>
        <w:t xml:space="preserve"> set</w:t>
      </w:r>
      <w:r>
        <w:rPr>
          <w:color w:val="000000"/>
        </w:rPr>
        <w:t xml:space="preserve"> up</w:t>
      </w:r>
      <w:r>
        <w:rPr>
          <w:color w:val="000016"/>
        </w:rPr>
        <w:t xml:space="preserve"> korbo</w:t>
      </w:r>
      <w:r>
        <w:rPr>
          <w:color w:val="000000"/>
        </w:rPr>
        <w:t xml:space="preserve"> kivhabe</w:t>
      </w:r>
      <w:r>
        <w:br/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1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1D0000"/>
        </w:rPr>
        <w:t xml:space="preserve"> i</w:t>
      </w:r>
      <w:r>
        <w:rPr>
          <w:color w:val="020000"/>
        </w:rPr>
        <w:t xml:space="preserve"> do</w:t>
      </w:r>
      <w:r>
        <w:rPr>
          <w:color w:val="000001"/>
        </w:rPr>
        <w:t xml:space="preserve"> now</w:t>
      </w:r>
      <w:r>
        <w:br/>
      </w:r>
      <w:r>
        <w:rPr>
          <w:color w:val="0B0000"/>
        </w:rPr>
        <w:t xml:space="preserve"> এই</w:t>
      </w:r>
      <w:r>
        <w:rPr>
          <w:color w:val="000000"/>
        </w:rPr>
        <w:t xml:space="preserve"> নম্বরে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1"/>
        </w:rPr>
        <w:t xml:space="preserve"> সমাধান</w:t>
      </w:r>
      <w:r>
        <w:rPr>
          <w:color w:val="110000"/>
        </w:rPr>
        <w:t xml:space="preserve"> করে</w:t>
      </w:r>
      <w:r>
        <w:rPr>
          <w:color w:val="010000"/>
        </w:rPr>
        <w:t xml:space="preserve"> দিতে</w:t>
      </w:r>
      <w:r>
        <w:rPr>
          <w:color w:val="0A0000"/>
        </w:rPr>
        <w:t xml:space="preserve"> হবে</w:t>
      </w:r>
      <w:r>
        <w:br/>
      </w:r>
      <w:r>
        <w:rPr>
          <w:color w:val="000000"/>
        </w:rPr>
        <w:t xml:space="preserve"> আপু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3"/>
        </w:rPr>
        <w:t xml:space="preserve"> গিয়েছি</w:t>
      </w:r>
      <w:r>
        <w:rPr>
          <w:color w:val="000016"/>
        </w:rPr>
        <w:t xml:space="preserve"> এখন</w:t>
      </w:r>
      <w:r>
        <w:rPr>
          <w:color w:val="000030"/>
        </w:rPr>
        <w:t xml:space="preserve"> রিসেট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দিয়ে</w:t>
      </w:r>
      <w:r>
        <w:rPr>
          <w:color w:val="000000"/>
        </w:rPr>
        <w:t xml:space="preserve"> ও</w:t>
      </w:r>
      <w:r>
        <w:rPr>
          <w:color w:val="000008"/>
        </w:rPr>
        <w:t xml:space="preserve"> ঠিক</w:t>
      </w:r>
      <w:r>
        <w:rPr>
          <w:color w:val="280000"/>
        </w:rPr>
        <w:t xml:space="preserve"> করতে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br/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01"/>
        </w:rPr>
        <w:t xml:space="preserve"> not</w:t>
      </w:r>
      <w:r>
        <w:rPr>
          <w:color w:val="000000"/>
        </w:rPr>
        <w:t xml:space="preserve"> working</w:t>
      </w:r>
      <w:r>
        <w:br/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ব্যালেন্স</w:t>
      </w:r>
      <w:r>
        <w:rPr>
          <w:color w:val="000000"/>
        </w:rPr>
        <w:t xml:space="preserve"> চ্যাক</w:t>
      </w:r>
      <w:r>
        <w:rPr>
          <w:color w:val="280000"/>
        </w:rPr>
        <w:t xml:space="preserve"> করতে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br/>
      </w:r>
      <w:r>
        <w:rPr>
          <w:color w:val="0000DF"/>
        </w:rPr>
        <w:t xml:space="preserve"> পিন</w:t>
      </w:r>
      <w:r>
        <w:rPr>
          <w:color w:val="000005"/>
        </w:rPr>
        <w:t xml:space="preserve"> সমস্যা</w:t>
      </w:r>
      <w:r>
        <w:br/>
      </w:r>
      <w:r>
        <w:rPr>
          <w:color w:val="9E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09"/>
        </w:rPr>
        <w:t xml:space="preserve"> পাসওয়ার্ড</w:t>
      </w:r>
      <w:r>
        <w:rPr>
          <w:color w:val="000000"/>
        </w:rPr>
        <w:t xml:space="preserve"> দুই-তিনবার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দেওয়াতে</w:t>
      </w:r>
      <w:r>
        <w:rPr>
          <w:color w:val="000000"/>
        </w:rPr>
        <w:t xml:space="preserve"> পাসওয়ার্ডটা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এমতাবস্থায়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rPr>
          <w:color w:val="000016"/>
        </w:rPr>
        <w:t xml:space="preserve"> এখন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280000"/>
        </w:rPr>
        <w:t xml:space="preserve"> amr</w:t>
      </w:r>
      <w:r>
        <w:rPr>
          <w:color w:val="00001C"/>
        </w:rPr>
        <w:t xml:space="preserve"> password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250000"/>
        </w:rPr>
        <w:t xml:space="preserve"> আমি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03"/>
        </w:rPr>
        <w:t xml:space="preserve"> গিয়েছি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1F"/>
        </w:rPr>
        <w:t xml:space="preserve"> number</w:t>
      </w:r>
      <w:r>
        <w:rPr>
          <w:color w:val="080000"/>
        </w:rPr>
        <w:t xml:space="preserve"> but</w:t>
      </w:r>
      <w:r>
        <w:rPr>
          <w:color w:val="1D0000"/>
        </w:rPr>
        <w:t xml:space="preserve"> i</w:t>
      </w:r>
      <w:r>
        <w:rPr>
          <w:color w:val="000000"/>
        </w:rPr>
        <w:t xml:space="preserve"> unfortunately</w:t>
      </w:r>
      <w:r>
        <w:rPr>
          <w:color w:val="000003"/>
        </w:rPr>
        <w:t xml:space="preserve"> forgot</w:t>
      </w:r>
      <w:r>
        <w:rPr>
          <w:color w:val="020000"/>
        </w:rPr>
        <w:t xml:space="preserve"> the</w:t>
      </w:r>
      <w:r>
        <w:rPr>
          <w:color w:val="0000FF"/>
        </w:rPr>
        <w:t xml:space="preserve"> pin</w:t>
      </w:r>
      <w:r>
        <w:rPr>
          <w:color w:val="01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1D0000"/>
        </w:rPr>
        <w:t xml:space="preserve"> i</w:t>
      </w:r>
      <w:r>
        <w:rPr>
          <w:color w:val="020000"/>
        </w:rPr>
        <w:t xml:space="preserve"> do</w:t>
      </w:r>
      <w:r>
        <w:br/>
      </w:r>
      <w:r>
        <w:rPr>
          <w:color w:val="000000"/>
        </w:rPr>
        <w:t xml:space="preserve"> aida</w:t>
      </w:r>
      <w:r>
        <w:rPr>
          <w:color w:val="050000"/>
        </w:rPr>
        <w:t xml:space="preserve"> amer</w:t>
      </w:r>
      <w:r>
        <w:rPr>
          <w:color w:val="00001F"/>
        </w:rPr>
        <w:t xml:space="preserve"> number</w:t>
      </w:r>
      <w:r>
        <w:rPr>
          <w:color w:val="000000"/>
        </w:rPr>
        <w:t xml:space="preserve"> aitar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30000"/>
        </w:rPr>
        <w:t xml:space="preserve"> hoia</w:t>
      </w:r>
      <w:r>
        <w:rPr>
          <w:color w:val="000000"/>
        </w:rPr>
        <w:t xml:space="preserve"> gaica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br/>
      </w:r>
      <w:r>
        <w:rPr>
          <w:color w:val="000000"/>
        </w:rPr>
        <w:t xml:space="preserve"> sar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08"/>
        </w:rPr>
        <w:t xml:space="preserve"> bikas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1C0000"/>
        </w:rPr>
        <w:t xml:space="preserve"> ami</w:t>
      </w:r>
      <w:r>
        <w:rPr>
          <w:color w:val="000006"/>
        </w:rPr>
        <w:t xml:space="preserve"> bule</w:t>
      </w:r>
      <w:r>
        <w:rPr>
          <w:color w:val="090000"/>
        </w:rPr>
        <w:t xml:space="preserve"> geci</w:t>
      </w:r>
      <w:r>
        <w:rPr>
          <w:color w:val="000003"/>
        </w:rPr>
        <w:t xml:space="preserve"> ekhon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50000"/>
        </w:rPr>
        <w:t xml:space="preserve"> amer</w:t>
      </w:r>
      <w:r>
        <w:rPr>
          <w:color w:val="00005E"/>
        </w:rPr>
        <w:t xml:space="preserve"> bkash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00"/>
        </w:rPr>
        <w:t xml:space="preserve"> bolck</w:t>
      </w:r>
      <w:r>
        <w:rPr>
          <w:color w:val="000000"/>
        </w:rPr>
        <w:t xml:space="preserve"> oishe</w:t>
      </w:r>
      <w:r>
        <w:rPr>
          <w:color w:val="000001"/>
        </w:rPr>
        <w:t xml:space="preserve"> akon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57"/>
        </w:rPr>
        <w:t xml:space="preserve"> reset</w:t>
      </w:r>
      <w:r>
        <w:rPr>
          <w:color w:val="000009"/>
        </w:rPr>
        <w:t xml:space="preserve"> kore</w:t>
      </w:r>
      <w:r>
        <w:rPr>
          <w:color w:val="040000"/>
        </w:rPr>
        <w:t xml:space="preserve"> den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10000"/>
        </w:rPr>
        <w:t xml:space="preserve"> দিতে</w:t>
      </w:r>
      <w:r>
        <w:rPr>
          <w:color w:val="0A0000"/>
        </w:rPr>
        <w:t xml:space="preserve"> হবে</w:t>
      </w:r>
      <w:r>
        <w:rPr>
          <w:color w:val="000000"/>
        </w:rPr>
        <w:t xml:space="preserve"> ২৪৭</w:t>
      </w:r>
      <w:r>
        <w:rPr>
          <w:color w:val="000000"/>
        </w:rPr>
        <w:t xml:space="preserve"> তে</w:t>
      </w:r>
      <w:r>
        <w:rPr>
          <w:color w:val="000000"/>
        </w:rPr>
        <w:t xml:space="preserve"> হয়না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kisudin</w:t>
      </w:r>
      <w:r>
        <w:rPr>
          <w:color w:val="010000"/>
        </w:rPr>
        <w:t xml:space="preserve"> age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korsi</w:t>
      </w:r>
      <w:r>
        <w:rPr>
          <w:color w:val="010000"/>
        </w:rPr>
        <w:t xml:space="preserve"> kintu</w:t>
      </w:r>
      <w:r>
        <w:rPr>
          <w:color w:val="000000"/>
        </w:rPr>
        <w:t xml:space="preserve"> nogun</w:t>
      </w:r>
      <w:r>
        <w:rPr>
          <w:color w:val="0000FF"/>
        </w:rPr>
        <w:t xml:space="preserve"> pin</w:t>
      </w:r>
      <w:r>
        <w:rPr>
          <w:color w:val="000000"/>
        </w:rPr>
        <w:t xml:space="preserve"> mne</w:t>
      </w:r>
      <w:r>
        <w:rPr>
          <w:color w:val="000004"/>
        </w:rPr>
        <w:t xml:space="preserve"> nai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2"/>
        </w:rPr>
        <w:t xml:space="preserve"> hoise</w:t>
      </w:r>
      <w:r>
        <w:br/>
      </w:r>
      <w:r>
        <w:rPr>
          <w:color w:val="050000"/>
        </w:rPr>
        <w:t xml:space="preserve"> hello</w:t>
      </w:r>
      <w:r>
        <w:rPr>
          <w:color w:val="1D0000"/>
        </w:rPr>
        <w:t xml:space="preserve"> i</w:t>
      </w:r>
      <w:r>
        <w:rPr>
          <w:color w:val="030000"/>
        </w:rPr>
        <w:t xml:space="preserve"> have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1C"/>
        </w:rPr>
        <w:t xml:space="preserve"> password</w:t>
      </w:r>
      <w:r>
        <w:rPr>
          <w:color w:val="080000"/>
        </w:rPr>
        <w:t xml:space="preserve"> but</w:t>
      </w:r>
      <w:r>
        <w:rPr>
          <w:color w:val="1D0000"/>
        </w:rPr>
        <w:t xml:space="preserve"> i</w:t>
      </w:r>
      <w:r>
        <w:rPr>
          <w:color w:val="000000"/>
        </w:rPr>
        <w:t xml:space="preserve"> am</w:t>
      </w:r>
      <w:r>
        <w:rPr>
          <w:color w:val="000000"/>
        </w:rPr>
        <w:t xml:space="preserve"> unable</w:t>
      </w:r>
      <w:r>
        <w:rPr>
          <w:color w:val="130000"/>
        </w:rPr>
        <w:t xml:space="preserve"> to</w:t>
      </w:r>
      <w:r>
        <w:rPr>
          <w:color w:val="020000"/>
        </w:rPr>
        <w:t xml:space="preserve"> do</w:t>
      </w:r>
      <w:r>
        <w:rPr>
          <w:color w:val="010000"/>
        </w:rPr>
        <w:t xml:space="preserve"> so</w:t>
      </w:r>
      <w:r>
        <w:rPr>
          <w:color w:val="1D0000"/>
        </w:rPr>
        <w:t xml:space="preserve"> i</w:t>
      </w:r>
      <w:r>
        <w:rPr>
          <w:color w:val="000000"/>
        </w:rPr>
        <w:t xml:space="preserve"> cannot</w:t>
      </w:r>
      <w:r>
        <w:rPr>
          <w:color w:val="000000"/>
        </w:rPr>
        <w:t xml:space="preserve"> remember</w:t>
      </w:r>
      <w:r>
        <w:rPr>
          <w:color w:val="020000"/>
        </w:rPr>
        <w:t xml:space="preserve"> the</w:t>
      </w:r>
      <w:r>
        <w:rPr>
          <w:color w:val="000001"/>
        </w:rPr>
        <w:t xml:space="preserve"> last</w:t>
      </w:r>
      <w:r>
        <w:rPr>
          <w:color w:val="000000"/>
        </w:rPr>
        <w:t xml:space="preserve"> transaction</w:t>
      </w:r>
      <w:r>
        <w:br/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10000"/>
        </w:rPr>
        <w:t xml:space="preserve"> hoy</w:t>
      </w:r>
      <w:r>
        <w:rPr>
          <w:color w:val="130000"/>
        </w:rPr>
        <w:t xml:space="preserve"> gese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গেছ্যি</w:t>
      </w:r>
      <w:r>
        <w:rPr>
          <w:color w:val="1C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000008"/>
        </w:rPr>
        <w:t xml:space="preserve"> ঠিক</w:t>
      </w:r>
      <w:r>
        <w:rPr>
          <w:color w:val="00000C"/>
        </w:rPr>
        <w:t xml:space="preserve"> করবো</w:t>
      </w:r>
      <w:r>
        <w:br/>
      </w:r>
      <w:r>
        <w:rPr>
          <w:color w:val="050000"/>
        </w:rPr>
        <w:t xml:space="preserve"> amer</w:t>
      </w:r>
      <w:r>
        <w:rPr>
          <w:color w:val="00005E"/>
        </w:rPr>
        <w:t xml:space="preserve"> bkash</w:t>
      </w:r>
      <w:r>
        <w:rPr>
          <w:color w:val="000039"/>
        </w:rPr>
        <w:t xml:space="preserve"> lock</w:t>
      </w:r>
      <w:r>
        <w:rPr>
          <w:color w:val="000000"/>
        </w:rPr>
        <w:t xml:space="preserve"> 🔒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57"/>
        </w:rPr>
        <w:t xml:space="preserve"> reset</w:t>
      </w:r>
      <w:r>
        <w:rPr>
          <w:color w:val="000009"/>
        </w:rPr>
        <w:t xml:space="preserve"> kore</w:t>
      </w:r>
      <w:r>
        <w:rPr>
          <w:color w:val="040000"/>
        </w:rPr>
        <w:t xml:space="preserve"> den</w:t>
      </w:r>
      <w:r>
        <w:br/>
      </w:r>
      <w:r>
        <w:rPr>
          <w:color w:val="000000"/>
        </w:rPr>
        <w:t xml:space="preserve"> অামার</w:t>
      </w:r>
      <w:r>
        <w:rPr>
          <w:color w:val="000000"/>
        </w:rPr>
        <w:t xml:space="preserve"> সিমের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1D0000"/>
        </w:rPr>
        <w:t xml:space="preserve"> i</w:t>
      </w:r>
      <w:r>
        <w:rPr>
          <w:color w:val="000000"/>
        </w:rPr>
        <w:t xml:space="preserve"> cannot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br/>
      </w:r>
      <w:r>
        <w:rPr>
          <w:color w:val="040000"/>
        </w:rPr>
        <w:t xml:space="preserve"> how</w:t>
      </w:r>
      <w:r>
        <w:rPr>
          <w:color w:val="000005"/>
        </w:rPr>
        <w:t xml:space="preserve"> can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000000"/>
        </w:rPr>
        <w:t xml:space="preserve"> নেট</w:t>
      </w:r>
      <w:r>
        <w:rPr>
          <w:color w:val="000000"/>
        </w:rPr>
        <w:t xml:space="preserve"> প্রব্লেম</w:t>
      </w:r>
      <w:r>
        <w:rPr>
          <w:color w:val="000003"/>
        </w:rPr>
        <w:t xml:space="preserve"> হচ্ছে</w:t>
      </w:r>
      <w:r>
        <w:rPr>
          <w:color w:val="000000"/>
        </w:rPr>
        <w:t xml:space="preserve"> মাঝেমাঝে</w:t>
      </w:r>
      <w:r>
        <w:rPr>
          <w:color w:val="000030"/>
        </w:rPr>
        <w:t xml:space="preserve"> রিসেট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দেওয়ার</w:t>
      </w:r>
      <w:r>
        <w:rPr>
          <w:color w:val="040000"/>
        </w:rPr>
        <w:t xml:space="preserve"> জন্য</w:t>
      </w:r>
      <w:r>
        <w:br/>
      </w:r>
      <w:r>
        <w:rPr>
          <w:color w:val="000000"/>
        </w:rPr>
        <w:t xml:space="preserve"> oa</w:t>
      </w:r>
      <w:r>
        <w:rPr>
          <w:color w:val="000000"/>
        </w:rPr>
        <w:t xml:space="preserve"> alaikumassalam</w:t>
      </w:r>
      <w:r>
        <w:rPr>
          <w:color w:val="010000"/>
        </w:rPr>
        <w:t xml:space="preserve"> ji</w:t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20000"/>
        </w:rPr>
        <w:t xml:space="preserve"> hoi</w:t>
      </w:r>
      <w:r>
        <w:rPr>
          <w:color w:val="000000"/>
        </w:rPr>
        <w:t xml:space="preserve"> gechhe</w:t>
      </w:r>
      <w:r>
        <w:br/>
      </w:r>
      <w:r>
        <w:rPr>
          <w:color w:val="050000"/>
        </w:rPr>
        <w:t xml:space="preserve"> hello</w:t>
      </w:r>
      <w:r>
        <w:rPr>
          <w:color w:val="1D0000"/>
        </w:rPr>
        <w:t xml:space="preserve"> i</w:t>
      </w:r>
      <w:r>
        <w:rPr>
          <w:color w:val="000000"/>
        </w:rPr>
        <w:t xml:space="preserve"> cant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00"/>
        </w:rPr>
        <w:t xml:space="preserve"> its</w:t>
      </w:r>
      <w:r>
        <w:rPr>
          <w:color w:val="000000"/>
        </w:rPr>
        <w:t xml:space="preserve"> telling</w:t>
      </w:r>
      <w:r>
        <w:rPr>
          <w:color w:val="090000"/>
        </w:rPr>
        <w:t xml:space="preserve"> me</w:t>
      </w:r>
      <w:r>
        <w:rPr>
          <w:color w:val="000000"/>
        </w:rPr>
        <w:t xml:space="preserve"> that</w:t>
      </w:r>
      <w:r>
        <w:rPr>
          <w:color w:val="00002A"/>
        </w:rPr>
        <w:t xml:space="preserve"> my</w:t>
      </w:r>
      <w:r>
        <w:rPr>
          <w:color w:val="000000"/>
        </w:rPr>
        <w:t xml:space="preserve"> balance</w:t>
      </w:r>
      <w:r>
        <w:rPr>
          <w:color w:val="000000"/>
        </w:rPr>
        <w:t xml:space="preserve"> query</w:t>
      </w:r>
      <w:r>
        <w:rPr>
          <w:color w:val="060000"/>
        </w:rPr>
        <w:t xml:space="preserve"> is</w:t>
      </w:r>
      <w:r>
        <w:rPr>
          <w:color w:val="000004"/>
        </w:rPr>
        <w:t xml:space="preserve"> wrong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0"/>
        </w:rPr>
        <w:t xml:space="preserve"> আপনারা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কষ্ট</w:t>
      </w:r>
      <w:r>
        <w:rPr>
          <w:color w:val="110000"/>
        </w:rPr>
        <w:t xml:space="preserve"> করে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দিন</w:t>
      </w:r>
      <w:r>
        <w:br/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diyesi</w:t>
      </w:r>
      <w:r>
        <w:rPr>
          <w:color w:val="000000"/>
        </w:rPr>
        <w:t xml:space="preserve"> notun</w:t>
      </w:r>
      <w:r>
        <w:rPr>
          <w:color w:val="000000"/>
        </w:rPr>
        <w:t xml:space="preserve"> pinpaini</w:t>
      </w:r>
      <w:r>
        <w:br/>
      </w:r>
      <w:r>
        <w:rPr>
          <w:color w:val="050000"/>
        </w:rPr>
        <w:t xml:space="preserve"> vai</w:t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4"/>
        </w:rPr>
        <w:t xml:space="preserve"> hoice</w:t>
      </w:r>
      <w:r>
        <w:br/>
      </w:r>
      <w:r>
        <w:rPr>
          <w:color w:val="030000"/>
        </w:rPr>
        <w:t xml:space="preserve"> vaiya</w:t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070000"/>
        </w:rPr>
        <w:t xml:space="preserve"> a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1"/>
        </w:rPr>
        <w:t xml:space="preserve"> hoyece</w:t>
      </w:r>
      <w:r>
        <w:rPr>
          <w:color w:val="000001"/>
        </w:rPr>
        <w:t xml:space="preserve"> solve</w:t>
      </w:r>
      <w:r>
        <w:rPr>
          <w:color w:val="000009"/>
        </w:rPr>
        <w:t xml:space="preserve"> kore</w:t>
      </w:r>
      <w:r>
        <w:rPr>
          <w:color w:val="000001"/>
        </w:rPr>
        <w:t xml:space="preserve"> din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10000"/>
        </w:rPr>
        <w:t xml:space="preserve"> so</w:t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110000"/>
        </w:rPr>
        <w:t xml:space="preserve"> help</w:t>
      </w:r>
      <w:r>
        <w:rPr>
          <w:color w:val="040000"/>
        </w:rPr>
        <w:t xml:space="preserve"> how</w:t>
      </w:r>
      <w:r>
        <w:rPr>
          <w:color w:val="000005"/>
        </w:rPr>
        <w:t xml:space="preserve"> can</w:t>
      </w:r>
      <w:r>
        <w:rPr>
          <w:color w:val="1D0000"/>
        </w:rPr>
        <w:t xml:space="preserve"> i</w:t>
      </w:r>
      <w:r>
        <w:rPr>
          <w:color w:val="020000"/>
        </w:rPr>
        <w:t xml:space="preserve"> do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1"/>
        </w:rPr>
        <w:t xml:space="preserve"> blok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510000"/>
        </w:rPr>
        <w:t xml:space="preserve"> amar</w:t>
      </w:r>
      <w:r>
        <w:rPr>
          <w:color w:val="000001"/>
        </w:rPr>
        <w:t xml:space="preserve"> baksh</w:t>
      </w:r>
      <w:r>
        <w:rPr>
          <w:color w:val="0000FF"/>
        </w:rPr>
        <w:t xml:space="preserve"> pin</w:t>
      </w:r>
      <w:r>
        <w:rPr>
          <w:color w:val="000004"/>
        </w:rPr>
        <w:t xml:space="preserve"> e</w:t>
      </w:r>
      <w:r>
        <w:rPr>
          <w:color w:val="000003"/>
        </w:rPr>
        <w:t xml:space="preserve"> problem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20000"/>
        </w:rPr>
        <w:t xml:space="preserve"> hocche</w:t>
      </w:r>
      <w:r>
        <w:rPr>
          <w:color w:val="000000"/>
        </w:rPr>
        <w:t xml:space="preserve"> nah</w:t>
      </w:r>
      <w:r>
        <w:rPr>
          <w:color w:val="000005"/>
        </w:rPr>
        <w:t xml:space="preserve"> bar</w:t>
      </w:r>
      <w:r>
        <w:rPr>
          <w:color w:val="000005"/>
        </w:rPr>
        <w:t xml:space="preserve"> bar</w:t>
      </w:r>
      <w:r>
        <w:rPr>
          <w:color w:val="000000"/>
        </w:rPr>
        <w:t xml:space="preserve"> faild</w:t>
      </w:r>
      <w:r>
        <w:rPr>
          <w:color w:val="000000"/>
        </w:rPr>
        <w:t xml:space="preserve"> astece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0"/>
        </w:rPr>
        <w:t xml:space="preserve"> numbar</w:t>
      </w:r>
      <w:r>
        <w:rPr>
          <w:color w:val="000016"/>
        </w:rPr>
        <w:t xml:space="preserve"> ta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3"/>
        </w:rPr>
        <w:t xml:space="preserve"> চাচ্ছি</w:t>
      </w:r>
      <w:r>
        <w:rPr>
          <w:color w:val="000003"/>
        </w:rPr>
        <w:t xml:space="preserve"> হচ্ছে</w:t>
      </w:r>
      <w:r>
        <w:rPr>
          <w:color w:val="00000D"/>
        </w:rPr>
        <w:t xml:space="preserve"> না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000001"/>
        </w:rPr>
        <w:t xml:space="preserve"> সার</w:t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ভূলে</w:t>
      </w:r>
      <w:r>
        <w:rPr>
          <w:color w:val="00003C"/>
        </w:rPr>
        <w:t xml:space="preserve"> গেছি</w:t>
      </w:r>
      <w:r>
        <w:br/>
      </w:r>
      <w:r>
        <w:rPr>
          <w:color w:val="000006"/>
        </w:rPr>
        <w:t xml:space="preserve"> পাসওয়ার্ড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07"/>
        </w:rPr>
        <w:t xml:space="preserve"> গিয়েছে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2"/>
        </w:rPr>
        <w:t xml:space="preserve"> blocked</w:t>
      </w:r>
      <w:r>
        <w:rPr>
          <w:color w:val="000004"/>
        </w:rPr>
        <w:t xml:space="preserve"> hoice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গেলাম</w:t>
      </w:r>
      <w:r>
        <w:br/>
      </w:r>
      <w:r>
        <w:rPr>
          <w:color w:val="1D0000"/>
        </w:rPr>
        <w:t xml:space="preserve"> i</w:t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00"/>
        </w:rPr>
        <w:t xml:space="preserve"> personal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br/>
      </w:r>
      <w:r>
        <w:rPr>
          <w:color w:val="050000"/>
        </w:rPr>
        <w:t xml:space="preserve"> vai</w:t>
      </w:r>
      <w:r>
        <w:rPr>
          <w:color w:val="070000"/>
        </w:rPr>
        <w:t xml:space="preserve"> ai</w:t>
      </w:r>
      <w:r>
        <w:rPr>
          <w:color w:val="000000"/>
        </w:rPr>
        <w:t xml:space="preserve"> num</w:t>
      </w:r>
      <w:r>
        <w:rPr>
          <w:color w:val="070000"/>
        </w:rPr>
        <w:t xml:space="preserve"> a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5"/>
        </w:rPr>
        <w:t xml:space="preserve"> korta</w:t>
      </w:r>
      <w:r>
        <w:rPr>
          <w:color w:val="000007"/>
        </w:rPr>
        <w:t xml:space="preserve"> chai</w:t>
      </w:r>
      <w:r>
        <w:rPr>
          <w:color w:val="080000"/>
        </w:rPr>
        <w:t xml:space="preserve"> but</w:t>
      </w:r>
      <w:r>
        <w:rPr>
          <w:color w:val="000001"/>
        </w:rPr>
        <w:t xml:space="preserve"> parci</w:t>
      </w:r>
      <w:r>
        <w:rPr>
          <w:color w:val="00000E"/>
        </w:rPr>
        <w:t xml:space="preserve"> na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rPr>
          <w:color w:val="090000"/>
        </w:rPr>
        <w:t xml:space="preserve"> plz</w:t>
      </w:r>
      <w:r>
        <w:rPr>
          <w:color w:val="000000"/>
        </w:rPr>
        <w:t xml:space="preserve"> bolan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resert</w:t>
      </w:r>
      <w:r>
        <w:rPr>
          <w:color w:val="000000"/>
        </w:rPr>
        <w:t xml:space="preserve"> dobo</w:t>
      </w:r>
      <w:r>
        <w:br/>
      </w:r>
      <w:r>
        <w:rPr>
          <w:color w:val="1C0000"/>
        </w:rPr>
        <w:t xml:space="preserve"> ami</w:t>
      </w:r>
      <w:r>
        <w:rPr>
          <w:color w:val="00005E"/>
        </w:rPr>
        <w:t xml:space="preserve"> bkash</w:t>
      </w:r>
      <w:r>
        <w:rPr>
          <w:color w:val="00001C"/>
        </w:rPr>
        <w:t xml:space="preserve"> password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F0000"/>
        </w:rPr>
        <w:t xml:space="preserve"> হয়ে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লকড</w:t>
      </w:r>
      <w:r>
        <w:rPr>
          <w:color w:val="00000D"/>
        </w:rPr>
        <w:t xml:space="preserve"> হয়েছে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50000"/>
        </w:rPr>
        <w:t xml:space="preserve"> hello</w:t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110000"/>
        </w:rPr>
        <w:t xml:space="preserve"> help</w:t>
      </w:r>
      <w:r>
        <w:rPr>
          <w:color w:val="130000"/>
        </w:rPr>
        <w:t xml:space="preserve"> to</w:t>
      </w:r>
      <w:r>
        <w:rPr>
          <w:color w:val="000005"/>
        </w:rPr>
        <w:t xml:space="preserve"> rest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DF"/>
        </w:rPr>
        <w:t xml:space="preserve"> পিন</w:t>
      </w:r>
      <w:r>
        <w:rPr>
          <w:color w:val="000003"/>
        </w:rPr>
        <w:t xml:space="preserve"> ভূলে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ত্রর</w:t>
      </w:r>
      <w:r>
        <w:rPr>
          <w:color w:val="000001"/>
        </w:rPr>
        <w:t xml:space="preserve"> সমাধান</w:t>
      </w:r>
      <w:r>
        <w:rPr>
          <w:color w:val="1C0000"/>
        </w:rPr>
        <w:t xml:space="preserve"> কি</w:t>
      </w:r>
      <w:r>
        <w:rPr>
          <w:color w:val="0B0000"/>
        </w:rPr>
        <w:t xml:space="preserve"> স্যার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00000"/>
        </w:rPr>
        <w:t xml:space="preserve"> you</w:t>
      </w:r>
      <w:r>
        <w:br/>
      </w:r>
      <w:r>
        <w:rPr>
          <w:color w:val="1D0000"/>
        </w:rPr>
        <w:t xml:space="preserve"> i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1D0000"/>
        </w:rPr>
        <w:t xml:space="preserve"> i</w:t>
      </w:r>
      <w:r>
        <w:rPr>
          <w:color w:val="000003"/>
        </w:rPr>
        <w:t xml:space="preserve"> forgot</w:t>
      </w:r>
      <w:r>
        <w:rPr>
          <w:color w:val="00002A"/>
        </w:rPr>
        <w:t xml:space="preserve"> my</w:t>
      </w:r>
      <w:r>
        <w:rPr>
          <w:color w:val="000008"/>
        </w:rPr>
        <w:t xml:space="preserve"> bikas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বিকাশপিন</w:t>
      </w:r>
      <w:r>
        <w:rPr>
          <w:color w:val="00000B"/>
        </w:rPr>
        <w:t xml:space="preserve"> 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30000"/>
        </w:rPr>
        <w:t xml:space="preserve"> hoiya</w:t>
      </w:r>
      <w:r>
        <w:rPr>
          <w:color w:val="000000"/>
        </w:rPr>
        <w:t xml:space="preserve"> geyace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1C"/>
        </w:rPr>
        <w:t xml:space="preserve"> password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ভুলেগেছি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000000"/>
        </w:rPr>
        <w:t xml:space="preserve"> onugroho</w:t>
      </w:r>
      <w:r>
        <w:rPr>
          <w:color w:val="000009"/>
        </w:rPr>
        <w:t xml:space="preserve"> kore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10000"/>
        </w:rPr>
        <w:t xml:space="preserve"> tik</w:t>
      </w:r>
      <w:r>
        <w:rPr>
          <w:color w:val="000009"/>
        </w:rPr>
        <w:t xml:space="preserve"> kore</w:t>
      </w:r>
      <w:r>
        <w:rPr>
          <w:color w:val="000001"/>
        </w:rPr>
        <w:t xml:space="preserve"> din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5"/>
        </w:rPr>
        <w:t xml:space="preserve"> korta</w:t>
      </w:r>
      <w:r>
        <w:rPr>
          <w:color w:val="000001"/>
        </w:rPr>
        <w:t xml:space="preserve"> hoba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rPr>
          <w:color w:val="000016"/>
        </w:rPr>
        <w:t xml:space="preserve"> এখন</w:t>
      </w:r>
      <w:r>
        <w:rPr>
          <w:color w:val="9E0000"/>
        </w:rPr>
        <w:t xml:space="preserve"> আমার</w:t>
      </w:r>
      <w:r>
        <w:rPr>
          <w:color w:val="1C0000"/>
        </w:rPr>
        <w:t xml:space="preserve"> কি</w:t>
      </w:r>
      <w:r>
        <w:rPr>
          <w:color w:val="000001"/>
        </w:rPr>
        <w:t xml:space="preserve"> করণীয়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070000"/>
        </w:rPr>
        <w:t xml:space="preserve"> ভাই</w:t>
      </w:r>
      <w:r>
        <w:rPr>
          <w:color w:val="00006B"/>
        </w:rPr>
        <w:t xml:space="preserve"> বিকাশ</w:t>
      </w:r>
      <w:r>
        <w:rPr>
          <w:color w:val="070000"/>
        </w:rPr>
        <w:t xml:space="preserve"> করা</w:t>
      </w:r>
      <w:r>
        <w:rPr>
          <w:color w:val="000003"/>
        </w:rPr>
        <w:t xml:space="preserve"> আছে</w:t>
      </w:r>
      <w:r>
        <w:rPr>
          <w:color w:val="000000"/>
        </w:rPr>
        <w:t xml:space="preserve"> কিন্তুু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50000"/>
        </w:rPr>
        <w:t xml:space="preserve"> vai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05"/>
        </w:rPr>
        <w:t xml:space="preserve"> ti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9"/>
        </w:rPr>
        <w:t xml:space="preserve"> kore</w:t>
      </w:r>
      <w:r>
        <w:rPr>
          <w:color w:val="040000"/>
        </w:rPr>
        <w:t xml:space="preserve"> den</w:t>
      </w:r>
      <w:r>
        <w:br/>
      </w:r>
      <w:r>
        <w:rPr>
          <w:color w:val="00005E"/>
        </w:rPr>
        <w:t xml:space="preserve"> bkash</w:t>
      </w:r>
      <w:r>
        <w:rPr>
          <w:color w:val="00001C"/>
        </w:rPr>
        <w:t xml:space="preserve"> password</w:t>
      </w:r>
      <w:r>
        <w:rPr>
          <w:color w:val="000057"/>
        </w:rPr>
        <w:t xml:space="preserve"> reset</w:t>
      </w:r>
      <w:r>
        <w:rPr>
          <w:color w:val="000000"/>
        </w:rPr>
        <w:t xml:space="preserve"> kobo</w:t>
      </w:r>
      <w:r>
        <w:br/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23"/>
        </w:rPr>
        <w:t xml:space="preserve"> account</w:t>
      </w:r>
      <w:r>
        <w:rPr>
          <w:color w:val="090000"/>
        </w:rPr>
        <w:t xml:space="preserve"> ar</w:t>
      </w:r>
      <w:r>
        <w:rPr>
          <w:color w:val="00001C"/>
        </w:rPr>
        <w:t xml:space="preserve"> password</w:t>
      </w:r>
      <w:r>
        <w:rPr>
          <w:color w:val="000004"/>
        </w:rPr>
        <w:t xml:space="preserve"> vhule</w:t>
      </w:r>
      <w:r>
        <w:rPr>
          <w:color w:val="080000"/>
        </w:rPr>
        <w:t xml:space="preserve"> gechi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10000"/>
        </w:rPr>
        <w:t xml:space="preserve"> dite</w:t>
      </w:r>
      <w:r>
        <w:rPr>
          <w:color w:val="000000"/>
        </w:rPr>
        <w:t xml:space="preserve"> partasina</w:t>
      </w:r>
      <w:r>
        <w:rPr>
          <w:color w:val="000008"/>
        </w:rPr>
        <w:t xml:space="preserve"> bikas</w:t>
      </w:r>
      <w:r>
        <w:rPr>
          <w:color w:val="000000"/>
        </w:rPr>
        <w:t xml:space="preserve"> use</w:t>
      </w:r>
      <w:r>
        <w:rPr>
          <w:color w:val="00001E"/>
        </w:rPr>
        <w:t xml:space="preserve"> korte</w:t>
      </w:r>
      <w:r>
        <w:rPr>
          <w:color w:val="000000"/>
        </w:rPr>
        <w:t xml:space="preserve"> partasina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000000"/>
        </w:rPr>
        <w:t xml:space="preserve"> looks</w:t>
      </w:r>
      <w:r>
        <w:rPr>
          <w:color w:val="020000"/>
        </w:rPr>
        <w:t xml:space="preserve"> hoi</w:t>
      </w:r>
      <w:r>
        <w:rPr>
          <w:color w:val="000000"/>
        </w:rPr>
        <w:t xml:space="preserve"> and</w:t>
      </w:r>
      <w:r>
        <w:rPr>
          <w:color w:val="000000"/>
        </w:rPr>
        <w:t xml:space="preserve"> gasy</w:t>
      </w:r>
      <w:r>
        <w:br/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বিকাস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110000"/>
        </w:rPr>
        <w:t xml:space="preserve"> sir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030000"/>
        </w:rPr>
        <w:t xml:space="preserve"> hoia</w:t>
      </w:r>
      <w:r>
        <w:rPr>
          <w:color w:val="0A0000"/>
        </w:rPr>
        <w:t xml:space="preserve"> geche</w:t>
      </w:r>
      <w:r>
        <w:br/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20000"/>
        </w:rPr>
        <w:t xml:space="preserve"> bole</w:t>
      </w:r>
      <w:r>
        <w:rPr>
          <w:color w:val="090000"/>
        </w:rPr>
        <w:t xml:space="preserve"> geci</w:t>
      </w:r>
      <w:r>
        <w:rPr>
          <w:color w:val="000000"/>
        </w:rPr>
        <w:t xml:space="preserve"> kibabe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br/>
      </w:r>
      <w:r>
        <w:rPr>
          <w:color w:val="000000"/>
        </w:rPr>
        <w:t xml:space="preserve"> আামার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নাম্বর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কওরতে</w:t>
      </w:r>
      <w:r>
        <w:rPr>
          <w:color w:val="0A0000"/>
        </w:rPr>
        <w:t xml:space="preserve"> হবে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00"/>
        </w:rPr>
        <w:t xml:space="preserve"> গিয়েছে</w:t>
      </w:r>
      <w:r>
        <w:br/>
      </w:r>
      <w:r>
        <w:rPr>
          <w:color w:val="020000"/>
        </w:rPr>
        <w:t xml:space="preserve"> ভাইয়া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10000"/>
        </w:rPr>
        <w:t xml:space="preserve"> দিতে</w:t>
      </w:r>
      <w:r>
        <w:rPr>
          <w:color w:val="0A0000"/>
        </w:rPr>
        <w:t xml:space="preserve"> হবে</w:t>
      </w:r>
      <w:r>
        <w:br/>
      </w:r>
      <w:r>
        <w:rPr>
          <w:color w:val="110000"/>
        </w:rPr>
        <w:t xml:space="preserve"> sir</w:t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10000"/>
        </w:rPr>
        <w:t xml:space="preserve"> gache</w:t>
      </w:r>
      <w:r>
        <w:rPr>
          <w:color w:val="1C0000"/>
        </w:rPr>
        <w:t xml:space="preserve"> ami</w:t>
      </w:r>
      <w:r>
        <w:rPr>
          <w:color w:val="000008"/>
        </w:rPr>
        <w:t xml:space="preserve"> vul</w:t>
      </w:r>
      <w:r>
        <w:rPr>
          <w:color w:val="0000FF"/>
        </w:rPr>
        <w:t xml:space="preserve"> pin</w:t>
      </w:r>
      <w:r>
        <w:rPr>
          <w:color w:val="000000"/>
        </w:rPr>
        <w:t xml:space="preserve"> diselam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6"/>
        </w:rPr>
        <w:t xml:space="preserve"> forget</w:t>
      </w:r>
      <w:r>
        <w:br/>
      </w:r>
      <w:r>
        <w:rPr>
          <w:color w:val="1C0000"/>
        </w:rPr>
        <w:t xml:space="preserve"> ami</w:t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6"/>
        </w:rPr>
        <w:t xml:space="preserve"> bule</w:t>
      </w:r>
      <w:r>
        <w:rPr>
          <w:color w:val="000000"/>
        </w:rPr>
        <w:t xml:space="preserve"> giyechi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02"/>
        </w:rPr>
        <w:t xml:space="preserve"> একাউন্টে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050000"/>
        </w:rPr>
        <w:t xml:space="preserve"> vai</w:t>
      </w:r>
      <w:r>
        <w:rPr>
          <w:color w:val="050000"/>
        </w:rPr>
        <w:t xml:space="preserve"> amer</w:t>
      </w:r>
      <w:r>
        <w:rPr>
          <w:color w:val="00001F"/>
        </w:rPr>
        <w:t xml:space="preserve"> number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30000"/>
        </w:rPr>
        <w:t xml:space="preserve"> hoia</w:t>
      </w:r>
      <w:r>
        <w:rPr>
          <w:color w:val="080000"/>
        </w:rPr>
        <w:t xml:space="preserve"> gase</w:t>
      </w:r>
      <w:r>
        <w:rPr>
          <w:color w:val="000000"/>
        </w:rPr>
        <w:t xml:space="preserve"> ahkon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লোক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08"/>
        </w:rPr>
        <w:t xml:space="preserve"> bikas</w:t>
      </w:r>
      <w:r>
        <w:rPr>
          <w:color w:val="0000FF"/>
        </w:rPr>
        <w:t xml:space="preserve"> pin</w:t>
      </w:r>
      <w:r>
        <w:rPr>
          <w:color w:val="000000"/>
        </w:rPr>
        <w:t xml:space="preserve"> log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বিকার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110000"/>
        </w:rPr>
        <w:t xml:space="preserve"> sir</w:t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5"/>
        </w:rPr>
        <w:t xml:space="preserve"> ti</w:t>
      </w:r>
      <w:r>
        <w:rPr>
          <w:color w:val="000000"/>
        </w:rPr>
        <w:t xml:space="preserve"> loged</w:t>
      </w:r>
      <w:r>
        <w:rPr>
          <w:color w:val="210000"/>
        </w:rPr>
        <w:t xml:space="preserve"> hoye</w:t>
      </w:r>
      <w:r>
        <w:rPr>
          <w:color w:val="020000"/>
        </w:rPr>
        <w:t xml:space="preserve"> giyeche</w:t>
      </w:r>
      <w:r>
        <w:br/>
      </w:r>
      <w:r>
        <w:rPr>
          <w:color w:val="090000"/>
        </w:rPr>
        <w:t xml:space="preserve"> plz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kre</w:t>
      </w:r>
      <w:r>
        <w:rPr>
          <w:color w:val="040000"/>
        </w:rPr>
        <w:t xml:space="preserve"> den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হয়</w:t>
      </w:r>
      <w:r>
        <w:rPr>
          <w:color w:val="000000"/>
        </w:rPr>
        <w:t xml:space="preserve"> গেচে</w:t>
      </w:r>
      <w:r>
        <w:br/>
      </w:r>
      <w:r>
        <w:rPr>
          <w:color w:val="0000DF"/>
        </w:rPr>
        <w:t xml:space="preserve"> পিন</w:t>
      </w:r>
      <w:r>
        <w:rPr>
          <w:color w:val="000000"/>
        </w:rPr>
        <w:t xml:space="preserve"> ইনভেলিড</w:t>
      </w:r>
      <w:r>
        <w:rPr>
          <w:color w:val="000002"/>
        </w:rPr>
        <w:t xml:space="preserve"> দেখাচ্ছে</w:t>
      </w:r>
      <w:r>
        <w:br/>
      </w:r>
      <w:r>
        <w:rPr>
          <w:color w:val="510000"/>
        </w:rPr>
        <w:t xml:space="preserve"> amar</w:t>
      </w:r>
      <w:r>
        <w:rPr>
          <w:color w:val="030000"/>
        </w:rPr>
        <w:t xml:space="preserve"> akta</w:t>
      </w:r>
      <w:r>
        <w:rPr>
          <w:color w:val="00005E"/>
        </w:rPr>
        <w:t xml:space="preserve"> bkash</w:t>
      </w:r>
      <w:r>
        <w:rPr>
          <w:color w:val="090000"/>
        </w:rPr>
        <w:t xml:space="preserve"> ar</w:t>
      </w:r>
      <w:r>
        <w:rPr>
          <w:color w:val="000000"/>
        </w:rPr>
        <w:t xml:space="preserve"> passwort</w:t>
      </w:r>
      <w:r>
        <w:rPr>
          <w:color w:val="000006"/>
        </w:rPr>
        <w:t xml:space="preserve"> vula</w:t>
      </w:r>
      <w:r>
        <w:rPr>
          <w:color w:val="050000"/>
        </w:rPr>
        <w:t xml:space="preserve"> gasi</w:t>
      </w:r>
      <w:r>
        <w:rPr>
          <w:color w:val="000000"/>
        </w:rPr>
        <w:t xml:space="preserve"> akho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20000"/>
        </w:rPr>
        <w:t xml:space="preserve"> আসসালামু</w:t>
      </w:r>
      <w:r>
        <w:rPr>
          <w:color w:val="000000"/>
        </w:rPr>
        <w:t xml:space="preserve"> য়ালাইকুম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9"/>
        </w:rPr>
        <w:t xml:space="preserve"> করব</w:t>
      </w:r>
      <w:r>
        <w:br/>
      </w:r>
      <w:r>
        <w:rPr>
          <w:color w:val="1D0000"/>
        </w:rPr>
        <w:t xml:space="preserve"> i</w:t>
      </w:r>
      <w:r>
        <w:rPr>
          <w:color w:val="000000"/>
        </w:rPr>
        <w:t xml:space="preserve"> can't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পিনকোড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গেছিলাম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লগইন</w:t>
      </w:r>
      <w:r>
        <w:rPr>
          <w:color w:val="000003"/>
        </w:rPr>
        <w:t xml:space="preserve"> হচ্ছে</w:t>
      </w:r>
      <w:r>
        <w:rPr>
          <w:color w:val="00000D"/>
        </w:rPr>
        <w:t xml:space="preserve"> না</w:t>
      </w:r>
      <w:r>
        <w:rPr>
          <w:color w:val="000000"/>
        </w:rPr>
        <w:t xml:space="preserve"> রিজেক্ট</w:t>
      </w:r>
      <w:r>
        <w:rPr>
          <w:color w:val="000000"/>
        </w:rPr>
        <w:t xml:space="preserve"> বলছে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C"/>
        </w:rPr>
        <w:t xml:space="preserve"> করবো</w:t>
      </w:r>
      <w:r>
        <w:br/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6"/>
        </w:rPr>
        <w:t xml:space="preserve"> ta</w:t>
      </w:r>
      <w:r>
        <w:rPr>
          <w:color w:val="000000"/>
        </w:rPr>
        <w:t xml:space="preserve"> lagba</w:t>
      </w:r>
      <w:r>
        <w:rPr>
          <w:color w:val="020000"/>
        </w:rPr>
        <w:t xml:space="preserve"> pls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1D0000"/>
        </w:rPr>
        <w:t xml:space="preserve"> i</w:t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br/>
      </w:r>
      <w:r>
        <w:rPr>
          <w:color w:val="000000"/>
        </w:rPr>
        <w:t xml:space="preserve"> পীন</w:t>
      </w:r>
      <w:r>
        <w:rPr>
          <w:color w:val="000012"/>
        </w:rPr>
        <w:t xml:space="preserve"> ভুল</w:t>
      </w:r>
      <w:r>
        <w:rPr>
          <w:color w:val="00000D"/>
        </w:rPr>
        <w:t xml:space="preserve"> হয়েছে</w:t>
      </w:r>
      <w:r>
        <w:rPr>
          <w:color w:val="010000"/>
        </w:rPr>
        <w:t xml:space="preserve"> তাই</w:t>
      </w:r>
      <w:r>
        <w:rPr>
          <w:color w:val="000016"/>
        </w:rPr>
        <w:t xml:space="preserve"> এখন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অ্যকাউন্ট</w:t>
      </w:r>
      <w:r>
        <w:rPr>
          <w:color w:val="000000"/>
        </w:rPr>
        <w:t xml:space="preserve"> লকড</w:t>
      </w:r>
      <w:r>
        <w:rPr>
          <w:color w:val="000000"/>
        </w:rPr>
        <w:t xml:space="preserve"> হৈইয়ে</w:t>
      </w:r>
      <w:r>
        <w:rPr>
          <w:color w:val="00003B"/>
        </w:rPr>
        <w:t xml:space="preserve"> গেছে</w:t>
      </w:r>
      <w:r>
        <w:br/>
      </w:r>
      <w:r>
        <w:rPr>
          <w:color w:val="280000"/>
        </w:rPr>
        <w:t xml:space="preserve"> amr</w:t>
      </w:r>
      <w:r>
        <w:rPr>
          <w:color w:val="000000"/>
        </w:rPr>
        <w:t xml:space="preserve"> another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02"/>
        </w:rPr>
        <w:t xml:space="preserve"> pass</w:t>
      </w:r>
      <w:r>
        <w:rPr>
          <w:color w:val="000004"/>
        </w:rPr>
        <w:t xml:space="preserve"> vhule</w:t>
      </w:r>
      <w:r>
        <w:rPr>
          <w:color w:val="000000"/>
        </w:rPr>
        <w:t xml:space="preserve"> geachi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1"/>
        </w:rPr>
        <w:t xml:space="preserve"> করণীয়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9"/>
        </w:rPr>
        <w:t xml:space="preserve"> করব</w:t>
      </w:r>
      <w:r>
        <w:br/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br/>
      </w:r>
      <w:r>
        <w:rPr>
          <w:color w:val="110000"/>
        </w:rPr>
        <w:t xml:space="preserve"> sir</w:t>
      </w:r>
      <w:r>
        <w:rPr>
          <w:color w:val="280000"/>
        </w:rPr>
        <w:t xml:space="preserve"> amr</w:t>
      </w:r>
      <w:r>
        <w:rPr>
          <w:color w:val="00001C"/>
        </w:rPr>
        <w:t xml:space="preserve"> password</w:t>
      </w:r>
      <w:r>
        <w:rPr>
          <w:color w:val="000004"/>
        </w:rPr>
        <w:t xml:space="preserve"> vhule</w:t>
      </w:r>
      <w:r>
        <w:rPr>
          <w:color w:val="00000F"/>
        </w:rPr>
        <w:t xml:space="preserve"> gesi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boila</w:t>
      </w:r>
      <w:r>
        <w:rPr>
          <w:color w:val="050000"/>
        </w:rPr>
        <w:t xml:space="preserve"> gasi</w:t>
      </w:r>
      <w:r>
        <w:br/>
      </w:r>
      <w:r>
        <w:rPr>
          <w:color w:val="040000"/>
        </w:rPr>
        <w:t xml:space="preserve"> hi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05"/>
        </w:rPr>
        <w:t xml:space="preserve"> ti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6"/>
        </w:rPr>
        <w:t xml:space="preserve"> cai</w:t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000000"/>
        </w:rPr>
        <w:t xml:space="preserve"> pun</w:t>
      </w:r>
      <w:r>
        <w:rPr>
          <w:color w:val="000057"/>
        </w:rPr>
        <w:t xml:space="preserve"> reset</w:t>
      </w:r>
      <w:r>
        <w:br/>
      </w:r>
      <w:r>
        <w:rPr>
          <w:color w:val="000000"/>
        </w:rPr>
        <w:t xml:space="preserve"> ame</w:t>
      </w:r>
      <w:r>
        <w:rPr>
          <w:color w:val="0000FF"/>
        </w:rPr>
        <w:t xml:space="preserve"> pin</w:t>
      </w:r>
      <w:r>
        <w:rPr>
          <w:color w:val="000003"/>
        </w:rPr>
        <w:t xml:space="preserve"> resat</w:t>
      </w:r>
      <w:r>
        <w:rPr>
          <w:color w:val="000005"/>
        </w:rPr>
        <w:t xml:space="preserve"> korta</w:t>
      </w:r>
      <w:r>
        <w:rPr>
          <w:color w:val="000000"/>
        </w:rPr>
        <w:t xml:space="preserve"> case</w:t>
      </w:r>
      <w:r>
        <w:br/>
      </w:r>
      <w:r>
        <w:rPr>
          <w:color w:val="510000"/>
        </w:rPr>
        <w:t xml:space="preserve"> amar</w:t>
      </w:r>
      <w:r>
        <w:rPr>
          <w:color w:val="070000"/>
        </w:rPr>
        <w:t xml:space="preserve"> ai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00"/>
        </w:rPr>
        <w:t xml:space="preserve"> vuleci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0"/>
        </w:rPr>
        <w:t xml:space="preserve"> giyechilam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parchi</w:t>
      </w:r>
      <w:r>
        <w:rPr>
          <w:color w:val="00000E"/>
        </w:rPr>
        <w:t xml:space="preserve"> na</w:t>
      </w:r>
      <w:r>
        <w:br/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000000"/>
        </w:rPr>
        <w:t xml:space="preserve"> ackta</w:t>
      </w:r>
      <w:r>
        <w:rPr>
          <w:color w:val="00005E"/>
        </w:rPr>
        <w:t xml:space="preserve"> bkash</w:t>
      </w:r>
      <w:r>
        <w:rPr>
          <w:color w:val="000000"/>
        </w:rPr>
        <w:t xml:space="preserve"> ackount</w:t>
      </w:r>
      <w:r>
        <w:rPr>
          <w:color w:val="000000"/>
        </w:rPr>
        <w:t xml:space="preserve"> kola</w:t>
      </w:r>
      <w:r>
        <w:rPr>
          <w:color w:val="000002"/>
        </w:rPr>
        <w:t xml:space="preserve"> ase</w:t>
      </w:r>
      <w:r>
        <w:rPr>
          <w:color w:val="000000"/>
        </w:rPr>
        <w:t xml:space="preserve"> aitar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marte</w:t>
      </w:r>
      <w:r>
        <w:rPr>
          <w:color w:val="050000"/>
        </w:rPr>
        <w:t xml:space="preserve"> hobe</w:t>
      </w:r>
      <w:r>
        <w:br/>
      </w:r>
      <w:r>
        <w:rPr>
          <w:color w:val="050000"/>
        </w:rPr>
        <w:t xml:space="preserve"> hello</w:t>
      </w:r>
      <w:r>
        <w:rPr>
          <w:color w:val="110000"/>
        </w:rPr>
        <w:t xml:space="preserve"> sir</w:t>
      </w:r>
      <w:r>
        <w:rPr>
          <w:color w:val="9E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00"/>
        </w:rPr>
        <w:t xml:space="preserve"> পরপর</w:t>
      </w:r>
      <w:r>
        <w:rPr>
          <w:color w:val="000002"/>
        </w:rPr>
        <w:t xml:space="preserve"> তিনবার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দেওয়ায়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000001"/>
        </w:rPr>
        <w:t xml:space="preserve"> করণীয়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00"/>
        </w:rPr>
        <w:t xml:space="preserve"> bhul</w:t>
      </w:r>
      <w:r>
        <w:rPr>
          <w:color w:val="010000"/>
        </w:rPr>
        <w:t xml:space="preserve"> deyar</w:t>
      </w:r>
      <w:r>
        <w:rPr>
          <w:color w:val="020000"/>
        </w:rPr>
        <w:t xml:space="preserve"> karone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1"/>
        </w:rPr>
        <w:t xml:space="preserve"> look</w:t>
      </w:r>
      <w:r>
        <w:rPr>
          <w:color w:val="000000"/>
        </w:rPr>
        <w:t xml:space="preserve"> hoea</w:t>
      </w:r>
      <w:r>
        <w:rPr>
          <w:color w:val="030000"/>
        </w:rPr>
        <w:t xml:space="preserve"> gace</w:t>
      </w:r>
      <w:r>
        <w:br/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2"/>
        </w:rPr>
        <w:t xml:space="preserve"> vole</w:t>
      </w:r>
      <w:r>
        <w:rPr>
          <w:color w:val="000000"/>
        </w:rPr>
        <w:t xml:space="preserve"> giyeci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70000"/>
        </w:rPr>
        <w:t xml:space="preserve"> করা</w:t>
      </w:r>
      <w:r>
        <w:rPr>
          <w:color w:val="00000D"/>
        </w:rPr>
        <w:t xml:space="preserve"> হয়েছে</w:t>
      </w:r>
      <w:r>
        <w:br/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হওয়ার</w:t>
      </w:r>
      <w:r>
        <w:rPr>
          <w:color w:val="030000"/>
        </w:rPr>
        <w:t xml:space="preserve"> কারণে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চাছি</w:t>
      </w:r>
      <w:r>
        <w:br/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অ্যাকাউন্ট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মনে</w:t>
      </w:r>
      <w:r>
        <w:rPr>
          <w:color w:val="000001"/>
        </w:rPr>
        <w:t xml:space="preserve"> নাই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000000"/>
        </w:rPr>
        <w:t xml:space="preserve"> আচ্ছালামু-আলাইকুম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মো</w:t>
      </w:r>
      <w:r>
        <w:rPr>
          <w:color w:val="000000"/>
        </w:rPr>
        <w:t xml:space="preserve"> উজ্জল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chi</w:t>
      </w:r>
      <w:r>
        <w:br/>
      </w:r>
      <w:r>
        <w:rPr>
          <w:color w:val="0000FF"/>
        </w:rPr>
        <w:t xml:space="preserve"> pin</w:t>
      </w:r>
      <w:r>
        <w:rPr>
          <w:color w:val="000004"/>
        </w:rPr>
        <w:t xml:space="preserve"> vhule</w:t>
      </w:r>
      <w:r>
        <w:rPr>
          <w:color w:val="00000F"/>
        </w:rPr>
        <w:t xml:space="preserve"> gesi</w:t>
      </w:r>
      <w:r>
        <w:br/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070000"/>
        </w:rPr>
        <w:t xml:space="preserve"> a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9"/>
        </w:rPr>
        <w:t xml:space="preserve"> kore</w:t>
      </w:r>
      <w:r>
        <w:rPr>
          <w:color w:val="040000"/>
        </w:rPr>
        <w:t xml:space="preserve"> den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110000"/>
        </w:rPr>
        <w:t xml:space="preserve"> sir</w:t>
      </w:r>
      <w:r>
        <w:rPr>
          <w:color w:val="280000"/>
        </w:rPr>
        <w:t xml:space="preserve"> amr</w:t>
      </w:r>
      <w:r>
        <w:rPr>
          <w:color w:val="030000"/>
        </w:rPr>
        <w:t xml:space="preserve"> akta</w:t>
      </w:r>
      <w:r>
        <w:rPr>
          <w:color w:val="000008"/>
        </w:rPr>
        <w:t xml:space="preserve"> bikas</w:t>
      </w:r>
      <w:r>
        <w:rPr>
          <w:color w:val="000001"/>
        </w:rPr>
        <w:t xml:space="preserve"> nambar</w:t>
      </w:r>
      <w:r>
        <w:rPr>
          <w:color w:val="000000"/>
        </w:rPr>
        <w:t xml:space="preserve"> onik</w:t>
      </w:r>
      <w:r>
        <w:rPr>
          <w:color w:val="000001"/>
        </w:rPr>
        <w:t xml:space="preserve"> din</w:t>
      </w:r>
      <w:r>
        <w:rPr>
          <w:color w:val="000000"/>
        </w:rPr>
        <w:t xml:space="preserve"> jabot</w:t>
      </w:r>
      <w:r>
        <w:rPr>
          <w:color w:val="000000"/>
        </w:rPr>
        <w:t xml:space="preserve"> us</w:t>
      </w:r>
      <w:r>
        <w:rPr>
          <w:color w:val="060000"/>
        </w:rPr>
        <w:t xml:space="preserve"> kora</w:t>
      </w:r>
      <w:r>
        <w:rPr>
          <w:color w:val="010000"/>
        </w:rPr>
        <w:t xml:space="preserve"> hoy</w:t>
      </w:r>
      <w:r>
        <w:rPr>
          <w:color w:val="00000E"/>
        </w:rPr>
        <w:t xml:space="preserve"> na</w:t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10000"/>
        </w:rPr>
        <w:t xml:space="preserve"> o</w:t>
      </w:r>
      <w:r>
        <w:rPr>
          <w:color w:val="020000"/>
        </w:rPr>
        <w:t xml:space="preserve"> bole</w:t>
      </w:r>
      <w:r>
        <w:rPr>
          <w:color w:val="000000"/>
        </w:rPr>
        <w:t xml:space="preserve"> gesci</w:t>
      </w:r>
      <w:r>
        <w:rPr>
          <w:color w:val="280000"/>
        </w:rPr>
        <w:t xml:space="preserve"> amr</w:t>
      </w:r>
      <w:r>
        <w:rPr>
          <w:color w:val="000023"/>
        </w:rPr>
        <w:t xml:space="preserve"> account</w:t>
      </w:r>
      <w:r>
        <w:rPr>
          <w:color w:val="000016"/>
        </w:rPr>
        <w:t xml:space="preserve"> ta</w:t>
      </w:r>
      <w:r>
        <w:rPr>
          <w:color w:val="000000"/>
        </w:rPr>
        <w:t xml:space="preserve"> akto</w:t>
      </w:r>
      <w:r>
        <w:rPr>
          <w:color w:val="010000"/>
        </w:rPr>
        <w:t xml:space="preserve"> tik</w:t>
      </w:r>
      <w:r>
        <w:rPr>
          <w:color w:val="000009"/>
        </w:rPr>
        <w:t xml:space="preserve"> kore</w:t>
      </w:r>
      <w:r>
        <w:rPr>
          <w:color w:val="000001"/>
        </w:rPr>
        <w:t xml:space="preserve"> din</w:t>
      </w:r>
      <w:r>
        <w:rPr>
          <w:color w:val="090000"/>
        </w:rPr>
        <w:t xml:space="preserve"> plz</w:t>
      </w:r>
      <w:r>
        <w:br/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chaci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5"/>
        </w:rPr>
        <w:t xml:space="preserve"> bar</w:t>
      </w:r>
      <w:r>
        <w:rPr>
          <w:color w:val="000004"/>
        </w:rPr>
        <w:t xml:space="preserve"> wrong</w:t>
      </w:r>
      <w:r>
        <w:rPr>
          <w:color w:val="160000"/>
        </w:rPr>
        <w:t xml:space="preserve"> er</w:t>
      </w:r>
      <w:r>
        <w:rPr>
          <w:color w:val="020000"/>
        </w:rPr>
        <w:t xml:space="preserve"> karone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70000"/>
        </w:rPr>
        <w:t xml:space="preserve"> a</w:t>
      </w:r>
      <w:r>
        <w:rPr>
          <w:color w:val="000000"/>
        </w:rPr>
        <w:t xml:space="preserve"> prblm</w:t>
      </w:r>
      <w:r>
        <w:rPr>
          <w:color w:val="000004"/>
        </w:rPr>
        <w:t xml:space="preserve"> hoice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9"/>
        </w:rPr>
        <w:t xml:space="preserve"> kore</w:t>
      </w:r>
      <w:r>
        <w:rPr>
          <w:color w:val="010000"/>
        </w:rPr>
        <w:t xml:space="preserve"> dite</w:t>
      </w:r>
      <w:r>
        <w:rPr>
          <w:color w:val="050000"/>
        </w:rPr>
        <w:t xml:space="preserve"> hobe</w:t>
      </w:r>
      <w:r>
        <w:br/>
      </w:r>
      <w:r>
        <w:rPr>
          <w:color w:val="000000"/>
        </w:rPr>
        <w:t xml:space="preserve"> পিক</w:t>
      </w:r>
      <w:r>
        <w:rPr>
          <w:color w:val="000000"/>
        </w:rPr>
        <w:t xml:space="preserve"> নমবার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20000"/>
        </w:rPr>
        <w:t xml:space="preserve"> hocche</w:t>
      </w:r>
      <w:r>
        <w:rPr>
          <w:color w:val="00000E"/>
        </w:rPr>
        <w:t xml:space="preserve"> na</w:t>
      </w:r>
      <w:r>
        <w:rPr>
          <w:color w:val="000000"/>
        </w:rPr>
        <w:t xml:space="preserve"> ken</w:t>
      </w:r>
      <w:r>
        <w:br/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04"/>
        </w:rPr>
        <w:t xml:space="preserve"> vhule</w:t>
      </w:r>
      <w:r>
        <w:rPr>
          <w:color w:val="00000F"/>
        </w:rPr>
        <w:t xml:space="preserve"> gesi</w:t>
      </w:r>
      <w:r>
        <w:rPr>
          <w:color w:val="000000"/>
        </w:rPr>
        <w:t xml:space="preserve"> barbar</w:t>
      </w:r>
      <w:r>
        <w:rPr>
          <w:color w:val="000057"/>
        </w:rPr>
        <w:t xml:space="preserve"> reset</w:t>
      </w:r>
      <w:r>
        <w:rPr>
          <w:color w:val="000000"/>
        </w:rPr>
        <w:t xml:space="preserve"> dichhi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70000"/>
        </w:rPr>
        <w:t xml:space="preserve"> a</w:t>
      </w:r>
      <w:r>
        <w:rPr>
          <w:color w:val="000000"/>
        </w:rPr>
        <w:t xml:space="preserve"> passward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br/>
      </w:r>
      <w:r>
        <w:rPr>
          <w:color w:val="1D0000"/>
        </w:rPr>
        <w:t xml:space="preserve"> i</w:t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00"/>
        </w:rPr>
        <w:t xml:space="preserve"> bksh</w:t>
      </w:r>
      <w:r>
        <w:rPr>
          <w:color w:val="0000FF"/>
        </w:rPr>
        <w:t xml:space="preserve"> pin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000000"/>
        </w:rPr>
        <w:t xml:space="preserve"> করিনিয়</w:t>
      </w:r>
      <w:r>
        <w:rPr>
          <w:color w:val="1C0000"/>
        </w:rPr>
        <w:t xml:space="preserve"> কি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নিজে</w:t>
      </w:r>
      <w:r>
        <w:rPr>
          <w:color w:val="000000"/>
        </w:rPr>
        <w:t xml:space="preserve"> নিজে</w:t>
      </w:r>
      <w:r>
        <w:rPr>
          <w:color w:val="000000"/>
        </w:rPr>
        <w:t xml:space="preserve"> রিসেক</w:t>
      </w:r>
      <w:r>
        <w:rPr>
          <w:color w:val="280000"/>
        </w:rPr>
        <w:t xml:space="preserve"> করতে</w:t>
      </w:r>
      <w:r>
        <w:rPr>
          <w:color w:val="000001"/>
        </w:rPr>
        <w:t xml:space="preserve"> চেষ্টা</w:t>
      </w:r>
      <w:r>
        <w:rPr>
          <w:color w:val="000000"/>
        </w:rPr>
        <w:t xml:space="preserve"> করেও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br/>
      </w:r>
      <w:r>
        <w:rPr>
          <w:color w:val="000000"/>
        </w:rPr>
        <w:t xml:space="preserve"> ম্যাম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vi</w:t>
      </w:r>
      <w:r>
        <w:rPr>
          <w:color w:val="1C0000"/>
        </w:rPr>
        <w:t xml:space="preserve"> ami</w:t>
      </w:r>
      <w:r>
        <w:rPr>
          <w:color w:val="00001C"/>
        </w:rPr>
        <w:t xml:space="preserve"> password</w:t>
      </w:r>
      <w:r>
        <w:rPr>
          <w:color w:val="000006"/>
        </w:rPr>
        <w:t xml:space="preserve"> vula</w:t>
      </w:r>
      <w:r>
        <w:rPr>
          <w:color w:val="000004"/>
        </w:rPr>
        <w:t xml:space="preserve"> gaci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20000"/>
        </w:rPr>
        <w:t xml:space="preserve"> giyeche</w:t>
      </w:r>
      <w:r>
        <w:br/>
      </w:r>
      <w:r>
        <w:rPr>
          <w:color w:val="280000"/>
        </w:rPr>
        <w:t xml:space="preserve"> amr</w:t>
      </w:r>
      <w:r>
        <w:rPr>
          <w:color w:val="000023"/>
        </w:rPr>
        <w:t xml:space="preserve"> account</w:t>
      </w:r>
      <w:r>
        <w:rPr>
          <w:color w:val="000000"/>
        </w:rPr>
        <w:t xml:space="preserve"> locke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0000FF"/>
        </w:rPr>
        <w:t xml:space="preserve"> pin</w:t>
      </w:r>
      <w:r>
        <w:rPr>
          <w:color w:val="000001"/>
        </w:rPr>
        <w:t xml:space="preserve"> kaj</w:t>
      </w:r>
      <w:r>
        <w:rPr>
          <w:color w:val="000000"/>
        </w:rPr>
        <w:t xml:space="preserve"> korche</w:t>
      </w:r>
      <w:r>
        <w:rPr>
          <w:color w:val="00000E"/>
        </w:rPr>
        <w:t xml:space="preserve"> na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3"/>
        </w:rPr>
        <w:t xml:space="preserve"> টি</w:t>
      </w:r>
      <w:r>
        <w:rPr>
          <w:color w:val="000001"/>
        </w:rPr>
        <w:t xml:space="preserve"> লগ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হেছে</w:t>
      </w:r>
      <w:r>
        <w:rPr>
          <w:color w:val="250000"/>
        </w:rPr>
        <w:t xml:space="preserve"> আমি</w:t>
      </w:r>
      <w:r>
        <w:rPr>
          <w:color w:val="000009"/>
        </w:rPr>
        <w:t xml:space="preserve"> কিভাবে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250000"/>
        </w:rPr>
        <w:t xml:space="preserve"> আমি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পাসওয়ার্ড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গেছেল</w:t>
      </w:r>
      <w:r>
        <w:rPr>
          <w:color w:val="1C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000001"/>
        </w:rPr>
        <w:t xml:space="preserve"> খুলতে</w:t>
      </w:r>
      <w:r>
        <w:rPr>
          <w:color w:val="000009"/>
        </w:rPr>
        <w:t xml:space="preserve"> পারি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000001"/>
        </w:rPr>
        <w:t xml:space="preserve"> আইডি</w:t>
      </w:r>
      <w:r>
        <w:rPr>
          <w:color w:val="00001C"/>
        </w:rPr>
        <w:t xml:space="preserve"> নাম্বার</w:t>
      </w:r>
      <w:r>
        <w:rPr>
          <w:color w:val="000000"/>
        </w:rPr>
        <w:t xml:space="preserve"> দিলে</w:t>
      </w:r>
      <w:r>
        <w:rPr>
          <w:color w:val="010000"/>
        </w:rPr>
        <w:t xml:space="preserve"> আপনি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রিসেন্ট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পারবেন</w:t>
      </w:r>
      <w:r>
        <w:rPr>
          <w:color w:val="00000D"/>
        </w:rPr>
        <w:t xml:space="preserve"> না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bulehelam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5"/>
        </w:rPr>
        <w:t xml:space="preserve"> can</w:t>
      </w:r>
      <w:r>
        <w:rPr>
          <w:color w:val="000000"/>
        </w:rPr>
        <w:t xml:space="preserve"> u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00005E"/>
        </w:rPr>
        <w:t xml:space="preserve"> bkash</w:t>
      </w:r>
      <w:r>
        <w:rPr>
          <w:color w:val="000000"/>
        </w:rPr>
        <w:t xml:space="preserve"> acc</w:t>
      </w:r>
      <w:r>
        <w:rPr>
          <w:color w:val="00001C"/>
        </w:rPr>
        <w:t xml:space="preserve"> password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chacchhi</w:t>
      </w:r>
      <w:r>
        <w:br/>
      </w:r>
      <w:r>
        <w:rPr>
          <w:color w:val="250000"/>
        </w:rPr>
        <w:t xml:space="preserve"> আমি</w:t>
      </w:r>
      <w:r>
        <w:rPr>
          <w:color w:val="000000"/>
        </w:rPr>
        <w:t xml:space="preserve"> আনার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বলে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57"/>
        </w:rPr>
        <w:t xml:space="preserve"> reset</w:t>
      </w:r>
      <w:r>
        <w:rPr>
          <w:color w:val="00001C"/>
        </w:rPr>
        <w:t xml:space="preserve"> password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00005E"/>
        </w:rPr>
        <w:t xml:space="preserve"> bkash</w:t>
      </w:r>
      <w:r>
        <w:rPr>
          <w:color w:val="000001"/>
        </w:rPr>
        <w:t xml:space="preserve"> r</w:t>
      </w:r>
      <w:r>
        <w:rPr>
          <w:color w:val="0000FF"/>
        </w:rPr>
        <w:t xml:space="preserve"> pin</w:t>
      </w:r>
      <w:r>
        <w:rPr>
          <w:color w:val="020000"/>
        </w:rPr>
        <w:t xml:space="preserve"> bole</w:t>
      </w:r>
      <w:r>
        <w:rPr>
          <w:color w:val="00000F"/>
        </w:rPr>
        <w:t xml:space="preserve"> gesi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পিনকোড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03"/>
        </w:rPr>
        <w:t xml:space="preserve"> গিয়েছি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6"/>
        </w:rPr>
        <w:t xml:space="preserve"> পাসওয়ার্ড</w:t>
      </w:r>
      <w:r>
        <w:rPr>
          <w:color w:val="000000"/>
        </w:rPr>
        <w:t xml:space="preserve"> বুল</w:t>
      </w:r>
      <w:r>
        <w:rPr>
          <w:color w:val="000000"/>
        </w:rPr>
        <w:t xml:space="preserve"> হয়ার</w:t>
      </w:r>
      <w:r>
        <w:rPr>
          <w:color w:val="050000"/>
        </w:rPr>
        <w:t xml:space="preserve"> কারনে</w:t>
      </w:r>
      <w:r>
        <w:rPr>
          <w:color w:val="000009"/>
        </w:rPr>
        <w:t xml:space="preserve"> পাসওয়ার্ড</w:t>
      </w:r>
      <w:r>
        <w:rPr>
          <w:color w:val="000030"/>
        </w:rPr>
        <w:t xml:space="preserve"> রিসেট</w:t>
      </w:r>
      <w:r>
        <w:rPr>
          <w:color w:val="000001"/>
        </w:rPr>
        <w:t xml:space="preserve"> দেওয়া</w:t>
      </w:r>
      <w:r>
        <w:rPr>
          <w:color w:val="000000"/>
        </w:rPr>
        <w:t xml:space="preserve"> হোইছে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বিকাসের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160000"/>
        </w:rPr>
        <w:t xml:space="preserve"> er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0"/>
        </w:rPr>
        <w:t xml:space="preserve"> gachi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1C0000"/>
        </w:rPr>
        <w:t xml:space="preserve"> ami</w:t>
      </w:r>
      <w:r>
        <w:rPr>
          <w:color w:val="000000"/>
        </w:rPr>
        <w:t xml:space="preserve"> pinn</w:t>
      </w:r>
      <w:r>
        <w:rPr>
          <w:color w:val="000016"/>
        </w:rPr>
        <w:t xml:space="preserve"> ta</w:t>
      </w:r>
      <w:r>
        <w:rPr>
          <w:color w:val="00001B"/>
        </w:rPr>
        <w:t xml:space="preserve"> vule</w:t>
      </w:r>
      <w:r>
        <w:rPr>
          <w:color w:val="050000"/>
        </w:rPr>
        <w:t xml:space="preserve"> gasi</w:t>
      </w:r>
      <w:r>
        <w:br/>
      </w:r>
      <w:r>
        <w:rPr>
          <w:color w:val="9E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rPr>
          <w:color w:val="000000"/>
        </w:rPr>
        <w:t xml:space="preserve"> নি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hoyce</w:t>
      </w:r>
      <w:r>
        <w:br/>
      </w:r>
      <w:r>
        <w:rPr>
          <w:color w:val="0000DF"/>
        </w:rPr>
        <w:t xml:space="preserve"> পিন</w:t>
      </w:r>
      <w:r>
        <w:rPr>
          <w:color w:val="030000"/>
        </w:rPr>
        <w:t xml:space="preserve"> দেওয়ার</w:t>
      </w:r>
      <w:r>
        <w:rPr>
          <w:color w:val="010000"/>
        </w:rPr>
        <w:t xml:space="preserve"> পর</w:t>
      </w:r>
      <w:r>
        <w:rPr>
          <w:color w:val="000000"/>
        </w:rPr>
        <w:t xml:space="preserve"> কেনো</w:t>
      </w:r>
      <w:r>
        <w:rPr>
          <w:color w:val="000000"/>
        </w:rPr>
        <w:t xml:space="preserve"> আসে</w:t>
      </w:r>
      <w:r>
        <w:rPr>
          <w:color w:val="000003"/>
        </w:rPr>
        <w:t xml:space="preserve"> একটি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D"/>
        </w:rPr>
        <w:t xml:space="preserve"> হয়েছে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000000"/>
        </w:rPr>
        <w:t xml:space="preserve"> সঠিক</w:t>
      </w:r>
      <w:r>
        <w:rPr>
          <w:color w:val="000006"/>
        </w:rPr>
        <w:t xml:space="preserve"> পাসওয়ার্ড</w:t>
      </w:r>
      <w:r>
        <w:rPr>
          <w:color w:val="000001"/>
        </w:rPr>
        <w:t xml:space="preserve"> দেয়ার</w:t>
      </w:r>
      <w:r>
        <w:rPr>
          <w:color w:val="000000"/>
        </w:rPr>
        <w:t xml:space="preserve"> পরেও</w:t>
      </w:r>
      <w:r>
        <w:rPr>
          <w:color w:val="000000"/>
        </w:rPr>
        <w:t xml:space="preserve"> এরর</w:t>
      </w:r>
      <w:r>
        <w:rPr>
          <w:color w:val="000002"/>
        </w:rPr>
        <w:t xml:space="preserve"> দেখাচ্ছে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00"/>
        </w:rPr>
        <w:t xml:space="preserve"> ছিম</w:t>
      </w:r>
      <w:r>
        <w:rPr>
          <w:color w:val="00006B"/>
        </w:rPr>
        <w:t xml:space="preserve"> বিকাশ</w:t>
      </w:r>
      <w:r>
        <w:rPr>
          <w:color w:val="070000"/>
        </w:rPr>
        <w:t xml:space="preserve"> করা</w:t>
      </w:r>
      <w:r>
        <w:rPr>
          <w:color w:val="010000"/>
        </w:rPr>
        <w:t xml:space="preserve"> ছিলো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বলোক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লগ</w:t>
      </w:r>
      <w:r>
        <w:rPr>
          <w:color w:val="000000"/>
        </w:rPr>
        <w:t xml:space="preserve"> হলে</w:t>
      </w:r>
      <w:r>
        <w:rPr>
          <w:color w:val="1C0000"/>
        </w:rPr>
        <w:t xml:space="preserve"> কি</w:t>
      </w:r>
      <w:r>
        <w:rPr>
          <w:color w:val="000000"/>
        </w:rPr>
        <w:t xml:space="preserve"> করণীয়</w:t>
      </w:r>
      <w:r>
        <w:br/>
      </w:r>
      <w:r>
        <w:rPr>
          <w:color w:val="080000"/>
        </w:rPr>
        <w:t xml:space="preserve"> but</w:t>
      </w:r>
      <w:r>
        <w:rPr>
          <w:color w:val="1D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1"/>
        </w:rPr>
        <w:t xml:space="preserve"> forgotten</w:t>
      </w:r>
      <w:r>
        <w:rPr>
          <w:color w:val="020000"/>
        </w:rPr>
        <w:t xml:space="preserve"> the</w:t>
      </w:r>
      <w:r>
        <w:rPr>
          <w:color w:val="0000FF"/>
        </w:rPr>
        <w:t xml:space="preserve"> pin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20000"/>
        </w:rPr>
        <w:t xml:space="preserve"> bole</w:t>
      </w:r>
      <w:r>
        <w:rPr>
          <w:color w:val="090000"/>
        </w:rPr>
        <w:t xml:space="preserve"> geci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বোলক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00"/>
        </w:rPr>
        <w:t xml:space="preserve"> sirr</w:t>
      </w:r>
      <w:r>
        <w:rPr>
          <w:color w:val="280000"/>
        </w:rPr>
        <w:t xml:space="preserve"> amr</w:t>
      </w:r>
      <w:r>
        <w:rPr>
          <w:color w:val="000000"/>
        </w:rPr>
        <w:t xml:space="preserve"> bksah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br/>
      </w:r>
      <w:r>
        <w:rPr>
          <w:color w:val="250000"/>
        </w:rPr>
        <w:t xml:space="preserve"> আমি</w:t>
      </w:r>
      <w:r>
        <w:rPr>
          <w:color w:val="000006"/>
        </w:rPr>
        <w:t xml:space="preserve"> বার</w:t>
      </w:r>
      <w:r>
        <w:rPr>
          <w:color w:val="000012"/>
        </w:rPr>
        <w:t xml:space="preserve"> ভুল</w:t>
      </w:r>
      <w:r>
        <w:rPr>
          <w:color w:val="000006"/>
        </w:rPr>
        <w:t xml:space="preserve"> পাসওয়ার্ড</w:t>
      </w:r>
      <w:r>
        <w:rPr>
          <w:color w:val="000000"/>
        </w:rPr>
        <w:t xml:space="preserve"> দিয়েছি</w:t>
      </w:r>
      <w:r>
        <w:rPr>
          <w:color w:val="000016"/>
        </w:rPr>
        <w:t xml:space="preserve"> এখন</w:t>
      </w:r>
      <w:r>
        <w:rPr>
          <w:color w:val="000009"/>
        </w:rPr>
        <w:t xml:space="preserve"> কিভাবে</w:t>
      </w:r>
      <w:r>
        <w:rPr>
          <w:color w:val="000014"/>
        </w:rPr>
        <w:t xml:space="preserve"> ব্লক</w:t>
      </w:r>
      <w:r>
        <w:rPr>
          <w:color w:val="000000"/>
        </w:rPr>
        <w:t xml:space="preserve"> খুলবো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20000"/>
        </w:rPr>
        <w:t xml:space="preserve"> ভাইয়া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bhula</w:t>
      </w:r>
      <w:r>
        <w:rPr>
          <w:color w:val="050000"/>
        </w:rPr>
        <w:t xml:space="preserve"> gasi</w:t>
      </w:r>
      <w:r>
        <w:br/>
      </w:r>
      <w:r>
        <w:rPr>
          <w:color w:val="000000"/>
        </w:rPr>
        <w:t xml:space="preserve"> ম্যাম</w:t>
      </w:r>
      <w:r>
        <w:rPr>
          <w:color w:val="9E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1C"/>
        </w:rPr>
        <w:t xml:space="preserve"> নাম্বার</w:t>
      </w:r>
      <w:r>
        <w:rPr>
          <w:color w:val="0E0000"/>
        </w:rPr>
        <w:t xml:space="preserve"> এর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দয়াকরে</w:t>
      </w:r>
      <w:r>
        <w:rPr>
          <w:color w:val="030000"/>
        </w:rPr>
        <w:t xml:space="preserve"> একটু</w:t>
      </w:r>
      <w:r>
        <w:rPr>
          <w:color w:val="000008"/>
        </w:rPr>
        <w:t xml:space="preserve"> ঠিক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00"/>
        </w:rPr>
        <w:t xml:space="preserve"> loke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10000"/>
        </w:rPr>
        <w:t xml:space="preserve"> তাই</w:t>
      </w:r>
      <w:r>
        <w:rPr>
          <w:color w:val="000002"/>
        </w:rPr>
        <w:t xml:space="preserve"> নতুন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30000"/>
        </w:rPr>
        <w:t xml:space="preserve"> একটু</w:t>
      </w:r>
      <w:r>
        <w:rPr>
          <w:color w:val="010000"/>
        </w:rPr>
        <w:t xml:space="preserve"> দয়া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পেতাম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C"/>
        </w:rPr>
        <w:t xml:space="preserve"> করবো</w:t>
      </w:r>
      <w:r>
        <w:br/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6"/>
        </w:rPr>
        <w:t xml:space="preserve"> cai</w:t>
      </w:r>
      <w:r>
        <w:br/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br/>
      </w:r>
      <w:r>
        <w:rPr>
          <w:color w:val="050000"/>
        </w:rPr>
        <w:t xml:space="preserve"> amer</w:t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dorkar</w:t>
      </w:r>
      <w:r>
        <w:br/>
      </w:r>
      <w:r>
        <w:rPr>
          <w:color w:val="0000FF"/>
        </w:rPr>
        <w:t xml:space="preserve"> pin</w:t>
      </w:r>
      <w:r>
        <w:rPr>
          <w:color w:val="000003"/>
        </w:rPr>
        <w:t xml:space="preserve"> resat</w:t>
      </w:r>
      <w:r>
        <w:rPr>
          <w:color w:val="060000"/>
        </w:rPr>
        <w:t xml:space="preserve"> kora</w:t>
      </w:r>
      <w:r>
        <w:rPr>
          <w:color w:val="010000"/>
        </w:rPr>
        <w:t xml:space="preserve"> dan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পাসপোর্ট</w:t>
      </w:r>
      <w:r>
        <w:rPr>
          <w:color w:val="000000"/>
        </w:rPr>
        <w:t xml:space="preserve"> নিচ্ছেনা</w:t>
      </w:r>
      <w:r>
        <w:rPr>
          <w:color w:val="000001"/>
        </w:rPr>
        <w:t xml:space="preserve"> কেন</w:t>
      </w:r>
      <w:r>
        <w:br/>
      </w:r>
      <w:r>
        <w:rPr>
          <w:color w:val="1C0000"/>
        </w:rPr>
        <w:t xml:space="preserve"> ami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0000FF"/>
        </w:rPr>
        <w:t xml:space="preserve"> pin</w:t>
      </w:r>
      <w:r>
        <w:rPr>
          <w:color w:val="000005"/>
        </w:rPr>
        <w:t xml:space="preserve"> rest</w:t>
      </w:r>
      <w:r>
        <w:rPr>
          <w:color w:val="00001E"/>
        </w:rPr>
        <w:t xml:space="preserve"> korte</w:t>
      </w:r>
      <w:r>
        <w:rPr>
          <w:color w:val="000000"/>
        </w:rPr>
        <w:t xml:space="preserve"> cacci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5"/>
        </w:rPr>
        <w:t xml:space="preserve"> rest</w:t>
      </w:r>
      <w:r>
        <w:br/>
      </w:r>
      <w:r>
        <w:rPr>
          <w:color w:val="050000"/>
        </w:rPr>
        <w:t xml:space="preserve"> hello</w:t>
      </w:r>
      <w:r>
        <w:rPr>
          <w:color w:val="110000"/>
        </w:rPr>
        <w:t xml:space="preserve"> sir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000007"/>
        </w:rPr>
        <w:t xml:space="preserve"> akhon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korcey</w:t>
      </w:r>
      <w:r>
        <w:rPr>
          <w:color w:val="000000"/>
        </w:rPr>
        <w:t xml:space="preserve"> caitacee</w:t>
      </w:r>
      <w:r>
        <w:br/>
      </w:r>
      <w:r>
        <w:rPr>
          <w:color w:val="0000DF"/>
        </w:rPr>
        <w:t xml:space="preserve"> পিন</w:t>
      </w:r>
      <w:r>
        <w:rPr>
          <w:color w:val="000000"/>
        </w:rPr>
        <w:t xml:space="preserve"> ভিলে</w:t>
      </w:r>
      <w:r>
        <w:rPr>
          <w:color w:val="00003C"/>
        </w:rPr>
        <w:t xml:space="preserve"> গেছি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দেবো</w:t>
      </w:r>
      <w:r>
        <w:br/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00000"/>
        </w:rPr>
        <w:t xml:space="preserve"> geca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00"/>
        </w:rPr>
        <w:t xml:space="preserve"> re</w:t>
      </w:r>
      <w:r>
        <w:rPr>
          <w:color w:val="000001"/>
        </w:rPr>
        <w:t xml:space="preserve"> set</w:t>
      </w:r>
      <w:r>
        <w:rPr>
          <w:color w:val="000016"/>
        </w:rPr>
        <w:t xml:space="preserve"> korbo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90000"/>
        </w:rPr>
        <w:t xml:space="preserve"> ar</w:t>
      </w:r>
      <w:r>
        <w:rPr>
          <w:color w:val="00001C"/>
        </w:rPr>
        <w:t xml:space="preserve"> password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br/>
      </w:r>
      <w:r>
        <w:rPr>
          <w:color w:val="050000"/>
        </w:rPr>
        <w:t xml:space="preserve"> amer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030000"/>
        </w:rPr>
        <w:t xml:space="preserve"> hoia</w:t>
      </w:r>
      <w:r>
        <w:rPr>
          <w:color w:val="020000"/>
        </w:rPr>
        <w:t xml:space="preserve"> gasa</w:t>
      </w:r>
      <w:r>
        <w:br/>
      </w:r>
      <w:r>
        <w:rPr>
          <w:color w:val="000001"/>
        </w:rPr>
        <w:t xml:space="preserve"> akhn</w:t>
      </w:r>
      <w:r>
        <w:rPr>
          <w:color w:val="00001C"/>
        </w:rPr>
        <w:t xml:space="preserve"> password</w:t>
      </w:r>
      <w:r>
        <w:rPr>
          <w:color w:val="010000"/>
        </w:rPr>
        <w:t xml:space="preserve"> o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rPr>
          <w:color w:val="010000"/>
        </w:rPr>
        <w:t xml:space="preserve"> so</w:t>
      </w:r>
      <w:r>
        <w:rPr>
          <w:color w:val="010000"/>
        </w:rPr>
        <w:t xml:space="preserve"> what</w:t>
      </w:r>
      <w:r>
        <w:rPr>
          <w:color w:val="1D0000"/>
        </w:rPr>
        <w:t xml:space="preserve"> i</w:t>
      </w:r>
      <w:r>
        <w:rPr>
          <w:color w:val="020000"/>
        </w:rPr>
        <w:t xml:space="preserve"> do</w:t>
      </w:r>
      <w:r>
        <w:br/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chi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rPr>
          <w:color w:val="1C0000"/>
        </w:rPr>
        <w:t xml:space="preserve"> ami</w:t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160000"/>
        </w:rPr>
        <w:t xml:space="preserve"> er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00"/>
        </w:rPr>
        <w:t xml:space="preserve"> গেছেন</w:t>
      </w:r>
      <w:r>
        <w:rPr>
          <w:color w:val="000016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চেন্জ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চাচ্ছি</w:t>
      </w:r>
      <w:r>
        <w:br/>
      </w:r>
      <w:r>
        <w:rPr>
          <w:color w:val="0000FF"/>
        </w:rPr>
        <w:t xml:space="preserve"> pin</w:t>
      </w:r>
      <w:r>
        <w:rPr>
          <w:color w:val="000002"/>
        </w:rPr>
        <w:t xml:space="preserve"> vole</w:t>
      </w:r>
      <w:r>
        <w:rPr>
          <w:color w:val="050000"/>
        </w:rPr>
        <w:t xml:space="preserve"> gasi</w:t>
      </w:r>
      <w:r>
        <w:br/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01"/>
        </w:rPr>
        <w:t xml:space="preserve"> দেওয়ার</w:t>
      </w:r>
      <w:r>
        <w:rPr>
          <w:color w:val="040000"/>
        </w:rPr>
        <w:t xml:space="preserve"> জন্য</w:t>
      </w:r>
      <w:r>
        <w:rPr>
          <w:color w:val="00006B"/>
        </w:rPr>
        <w:t xml:space="preserve"> বিকাশ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00007"/>
        </w:rPr>
        <w:t xml:space="preserve"> akhon</w:t>
      </w:r>
      <w:r>
        <w:rPr>
          <w:color w:val="000000"/>
        </w:rPr>
        <w:t xml:space="preserve"> ko</w:t>
      </w:r>
      <w:r>
        <w:rPr>
          <w:color w:val="060000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0"/>
        </w:rPr>
        <w:t xml:space="preserve"> vuila</w:t>
      </w:r>
      <w:r>
        <w:rPr>
          <w:color w:val="000000"/>
        </w:rPr>
        <w:t xml:space="preserve"> geli</w:t>
      </w:r>
      <w:r>
        <w:rPr>
          <w:color w:val="140000"/>
        </w:rPr>
        <w:t xml:space="preserve"> ki</w:t>
      </w:r>
      <w:r>
        <w:rPr>
          <w:color w:val="000000"/>
        </w:rPr>
        <w:t xml:space="preserve"> korty</w:t>
      </w:r>
      <w:r>
        <w:rPr>
          <w:color w:val="000000"/>
        </w:rPr>
        <w:t xml:space="preserve"> hoby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0"/>
        </w:rPr>
        <w:t xml:space="preserve"> পারলে</w:t>
      </w:r>
      <w:r>
        <w:rPr>
          <w:color w:val="000000"/>
        </w:rPr>
        <w:t xml:space="preserve"> সাহায্যে</w:t>
      </w:r>
      <w:r>
        <w:rPr>
          <w:color w:val="010000"/>
        </w:rPr>
        <w:t xml:space="preserve"> করেন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09"/>
        </w:rPr>
        <w:t xml:space="preserve"> একাউন্টের</w:t>
      </w:r>
      <w:r>
        <w:rPr>
          <w:color w:val="000009"/>
        </w:rPr>
        <w:t xml:space="preserve"> পাসওয়ার্ড</w:t>
      </w:r>
      <w:r>
        <w:rPr>
          <w:color w:val="000014"/>
        </w:rPr>
        <w:t xml:space="preserve"> ব্লক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0B0000"/>
        </w:rPr>
        <w:t xml:space="preserve"> এই</w:t>
      </w:r>
      <w:r>
        <w:rPr>
          <w:color w:val="000000"/>
        </w:rPr>
        <w:t xml:space="preserve"> নম্বরটির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00"/>
        </w:rPr>
        <w:t xml:space="preserve"> via</w:t>
      </w:r>
      <w:r>
        <w:rPr>
          <w:color w:val="000000"/>
        </w:rPr>
        <w:t xml:space="preserve"> numbare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05"/>
        </w:rPr>
        <w:t xml:space="preserve"> rest</w:t>
      </w:r>
      <w:r>
        <w:rPr>
          <w:color w:val="000000"/>
        </w:rPr>
        <w:t xml:space="preserve"> hosse</w:t>
      </w:r>
      <w:r>
        <w:rPr>
          <w:color w:val="00000E"/>
        </w:rPr>
        <w:t xml:space="preserve"> na</w:t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br/>
      </w:r>
      <w:r>
        <w:rPr>
          <w:color w:val="00001C"/>
        </w:rPr>
        <w:t xml:space="preserve"> password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5E"/>
        </w:rPr>
        <w:t xml:space="preserve"> bkash</w:t>
      </w:r>
      <w:r>
        <w:rPr>
          <w:color w:val="00001F"/>
        </w:rPr>
        <w:t xml:space="preserve"> number</w:t>
      </w:r>
      <w:r>
        <w:rPr>
          <w:color w:val="1D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1"/>
        </w:rPr>
        <w:t xml:space="preserve"> forgotten</w:t>
      </w:r>
      <w:r>
        <w:rPr>
          <w:color w:val="00002A"/>
        </w:rPr>
        <w:t xml:space="preserve"> my</w:t>
      </w:r>
      <w:r>
        <w:rPr>
          <w:color w:val="00001C"/>
        </w:rPr>
        <w:t xml:space="preserve"> password</w:t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130000"/>
        </w:rPr>
        <w:t xml:space="preserve"> to</w:t>
      </w:r>
      <w:r>
        <w:rPr>
          <w:color w:val="000001"/>
        </w:rPr>
        <w:t xml:space="preserve"> recover</w:t>
      </w:r>
      <w:r>
        <w:rPr>
          <w:color w:val="030000"/>
        </w:rPr>
        <w:t xml:space="preserve"> it</w:t>
      </w:r>
      <w:r>
        <w:br/>
      </w:r>
      <w:r>
        <w:rPr>
          <w:color w:val="0000DF"/>
        </w:rPr>
        <w:t xml:space="preserve"> পিন</w:t>
      </w:r>
      <w:r>
        <w:rPr>
          <w:color w:val="000001"/>
        </w:rPr>
        <w:t xml:space="preserve"> রিসেন্ট</w:t>
      </w:r>
      <w:r>
        <w:br/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000000"/>
        </w:rPr>
        <w:t xml:space="preserve"> onk</w:t>
      </w:r>
      <w:r>
        <w:rPr>
          <w:color w:val="000001"/>
        </w:rPr>
        <w:t xml:space="preserve"> din</w:t>
      </w:r>
      <w:r>
        <w:rPr>
          <w:color w:val="000000"/>
        </w:rPr>
        <w:t xml:space="preserve"> calu</w:t>
      </w:r>
      <w:r>
        <w:rPr>
          <w:color w:val="00000E"/>
        </w:rPr>
        <w:t xml:space="preserve"> na</w:t>
      </w:r>
      <w:r>
        <w:rPr>
          <w:color w:val="000000"/>
        </w:rPr>
        <w:t xml:space="preserve"> takai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20000"/>
        </w:rPr>
        <w:t xml:space="preserve"> hoi</w:t>
      </w:r>
      <w:r>
        <w:rPr>
          <w:color w:val="080000"/>
        </w:rPr>
        <w:t xml:space="preserve"> gase</w:t>
      </w:r>
      <w:r>
        <w:br/>
      </w:r>
      <w:r>
        <w:rPr>
          <w:color w:val="0000FF"/>
        </w:rPr>
        <w:t xml:space="preserve"> pin</w:t>
      </w:r>
      <w:r>
        <w:rPr>
          <w:color w:val="000005"/>
        </w:rPr>
        <w:t xml:space="preserve"> rest</w:t>
      </w:r>
      <w:r>
        <w:rPr>
          <w:color w:val="00001E"/>
        </w:rPr>
        <w:t xml:space="preserve"> korte</w:t>
      </w:r>
      <w:r>
        <w:rPr>
          <w:color w:val="000000"/>
        </w:rPr>
        <w:t xml:space="preserve"> chhache</w:t>
      </w:r>
      <w:r>
        <w:br/>
      </w:r>
      <w:r>
        <w:rPr>
          <w:color w:val="010000"/>
        </w:rPr>
        <w:t xml:space="preserve"> ji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B"/>
        </w:rPr>
        <w:t xml:space="preserve"> vule</w:t>
      </w:r>
      <w:r>
        <w:rPr>
          <w:color w:val="130000"/>
        </w:rPr>
        <w:t xml:space="preserve"> gese</w:t>
      </w:r>
      <w:r>
        <w:rPr>
          <w:color w:val="000000"/>
        </w:rPr>
        <w:t xml:space="preserve"> ak</w:t>
      </w:r>
      <w:r>
        <w:rPr>
          <w:color w:val="000005"/>
        </w:rPr>
        <w:t xml:space="preserve"> bar</w:t>
      </w:r>
      <w:r>
        <w:rPr>
          <w:color w:val="000000"/>
        </w:rPr>
        <w:t xml:space="preserve"> dail</w:t>
      </w:r>
      <w:r>
        <w:rPr>
          <w:color w:val="000000"/>
        </w:rPr>
        <w:t xml:space="preserve"> korai</w:t>
      </w:r>
      <w:r>
        <w:rPr>
          <w:color w:val="000001"/>
        </w:rPr>
        <w:t xml:space="preserve"> look</w:t>
      </w:r>
      <w:r>
        <w:rPr>
          <w:color w:val="030000"/>
        </w:rPr>
        <w:t xml:space="preserve"> hoia</w:t>
      </w:r>
      <w:r>
        <w:rPr>
          <w:color w:val="130000"/>
        </w:rPr>
        <w:t xml:space="preserve"> gese</w:t>
      </w:r>
      <w:r>
        <w:br/>
      </w:r>
      <w:r>
        <w:rPr>
          <w:color w:val="000007"/>
        </w:rPr>
        <w:t xml:space="preserve"> বিকাশে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9"/>
        </w:rPr>
        <w:t xml:space="preserve"> kore</w:t>
      </w:r>
      <w:r>
        <w:rPr>
          <w:color w:val="040000"/>
        </w:rPr>
        <w:t xml:space="preserve"> den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0"/>
        </w:rPr>
        <w:t xml:space="preserve"> giyesi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গেছর</w:t>
      </w:r>
      <w:r>
        <w:br/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গিছি</w:t>
      </w:r>
      <w:r>
        <w:br/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হ্যালো</w:t>
      </w:r>
      <w:r>
        <w:rPr>
          <w:color w:val="9E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খোলা</w:t>
      </w:r>
      <w:r>
        <w:rPr>
          <w:color w:val="010000"/>
        </w:rPr>
        <w:t xml:space="preserve"> ছিলো</w:t>
      </w:r>
      <w:r>
        <w:rPr>
          <w:color w:val="000000"/>
        </w:rPr>
        <w:t xml:space="preserve"> কিছু</w:t>
      </w:r>
      <w:r>
        <w:rPr>
          <w:color w:val="000004"/>
        </w:rPr>
        <w:t xml:space="preserve"> দিন</w:t>
      </w:r>
      <w:r>
        <w:rPr>
          <w:color w:val="010000"/>
        </w:rPr>
        <w:t xml:space="preserve"> আগে</w:t>
      </w:r>
      <w:r>
        <w:rPr>
          <w:color w:val="060000"/>
        </w:rPr>
        <w:t xml:space="preserve"> কিন্তু</w:t>
      </w:r>
      <w:r>
        <w:rPr>
          <w:color w:val="000000"/>
        </w:rPr>
        <w:t xml:space="preserve"> পাছওয়াট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মোনে</w:t>
      </w:r>
      <w:r>
        <w:rPr>
          <w:color w:val="000001"/>
        </w:rPr>
        <w:t xml:space="preserve"> নাই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020000"/>
        </w:rPr>
        <w:t xml:space="preserve"> এটা</w:t>
      </w:r>
      <w:r>
        <w:rPr>
          <w:color w:val="000000"/>
        </w:rPr>
        <w:t xml:space="preserve"> কিবাবে</w:t>
      </w:r>
      <w:r>
        <w:rPr>
          <w:color w:val="000000"/>
        </w:rPr>
        <w:t xml:space="preserve"> ডুকতেপারি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0"/>
        </w:rPr>
        <w:t xml:space="preserve"> কিন্তূ</w:t>
      </w:r>
      <w:r>
        <w:rPr>
          <w:color w:val="000000"/>
        </w:rPr>
        <w:t xml:space="preserve"> অনেক</w:t>
      </w:r>
      <w:r>
        <w:rPr>
          <w:color w:val="000006"/>
        </w:rPr>
        <w:t xml:space="preserve"> বার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দেওয়ার</w:t>
      </w:r>
      <w:r>
        <w:rPr>
          <w:color w:val="030000"/>
        </w:rPr>
        <w:t xml:space="preserve"> কারণে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000009"/>
        </w:rPr>
        <w:t xml:space="preserve"> কিভাবে</w:t>
      </w:r>
      <w:r>
        <w:rPr>
          <w:color w:val="1C0000"/>
        </w:rPr>
        <w:t xml:space="preserve"> কি</w:t>
      </w:r>
      <w:r>
        <w:rPr>
          <w:color w:val="000009"/>
        </w:rPr>
        <w:t xml:space="preserve"> করব</w:t>
      </w:r>
      <w:r>
        <w:br/>
      </w:r>
      <w:r>
        <w:rPr>
          <w:color w:val="280000"/>
        </w:rPr>
        <w:t xml:space="preserve"> amr</w:t>
      </w:r>
      <w:r>
        <w:rPr>
          <w:color w:val="030000"/>
        </w:rPr>
        <w:t xml:space="preserve"> akta</w:t>
      </w:r>
      <w:r>
        <w:rPr>
          <w:color w:val="000012"/>
        </w:rPr>
        <w:t xml:space="preserve"> bikash</w:t>
      </w:r>
      <w:r>
        <w:rPr>
          <w:color w:val="00001F"/>
        </w:rPr>
        <w:t xml:space="preserve"> number</w:t>
      </w:r>
      <w:r>
        <w:rPr>
          <w:color w:val="0000FF"/>
        </w:rPr>
        <w:t xml:space="preserve"> pin</w:t>
      </w:r>
      <w:r>
        <w:rPr>
          <w:color w:val="000004"/>
        </w:rPr>
        <w:t xml:space="preserve"> wrong</w:t>
      </w:r>
      <w:r>
        <w:rPr>
          <w:color w:val="000000"/>
        </w:rPr>
        <w:t xml:space="preserve"> deor</w:t>
      </w:r>
      <w:r>
        <w:rPr>
          <w:color w:val="020000"/>
        </w:rPr>
        <w:t xml:space="preserve"> karone</w:t>
      </w:r>
      <w:r>
        <w:rPr>
          <w:color w:val="00000E"/>
        </w:rPr>
        <w:t xml:space="preserve"> block</w:t>
      </w:r>
      <w:r>
        <w:rPr>
          <w:color w:val="010000"/>
        </w:rPr>
        <w:t xml:space="preserve"> hoiye</w:t>
      </w:r>
      <w:r>
        <w:rPr>
          <w:color w:val="030000"/>
        </w:rPr>
        <w:t xml:space="preserve"> gace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রিজেক্ট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000003"/>
        </w:rPr>
        <w:t xml:space="preserve"> problem</w:t>
      </w:r>
      <w:r>
        <w:rPr>
          <w:color w:val="000001"/>
        </w:rPr>
        <w:t xml:space="preserve"> solve</w:t>
      </w:r>
      <w:r>
        <w:br/>
      </w:r>
      <w:r>
        <w:rPr>
          <w:color w:val="040000"/>
        </w:rPr>
        <w:t xml:space="preserve"> how</w:t>
      </w:r>
      <w:r>
        <w:rPr>
          <w:color w:val="000005"/>
        </w:rPr>
        <w:t xml:space="preserve"> can</w:t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1C"/>
        </w:rPr>
        <w:t xml:space="preserve"> password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C"/>
        </w:rPr>
        <w:t xml:space="preserve"> করবো</w:t>
      </w:r>
      <w:r>
        <w:br/>
      </w:r>
      <w:r>
        <w:rPr>
          <w:color w:val="00001C"/>
        </w:rPr>
        <w:t xml:space="preserve"> password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br/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57"/>
        </w:rPr>
        <w:t xml:space="preserve"> reset</w:t>
      </w:r>
      <w:r>
        <w:rPr>
          <w:color w:val="000009"/>
        </w:rPr>
        <w:t xml:space="preserve"> kore</w:t>
      </w:r>
      <w:r>
        <w:rPr>
          <w:color w:val="000000"/>
        </w:rPr>
        <w:t xml:space="preserve"> diben</w:t>
      </w:r>
      <w:r>
        <w:rPr>
          <w:color w:val="090000"/>
        </w:rPr>
        <w:t xml:space="preserve"> plz</w:t>
      </w:r>
      <w:r>
        <w:br/>
      </w:r>
      <w:r>
        <w:rPr>
          <w:color w:val="510000"/>
        </w:rPr>
        <w:t xml:space="preserve"> amar</w:t>
      </w:r>
      <w:r>
        <w:rPr>
          <w:color w:val="030000"/>
        </w:rPr>
        <w:t xml:space="preserve"> akta</w:t>
      </w:r>
      <w:r>
        <w:rPr>
          <w:color w:val="00005E"/>
        </w:rPr>
        <w:t xml:space="preserve"> bkash</w:t>
      </w:r>
      <w:r>
        <w:rPr>
          <w:color w:val="000000"/>
        </w:rPr>
        <w:t xml:space="preserve"> accout</w:t>
      </w:r>
      <w:r>
        <w:rPr>
          <w:color w:val="000000"/>
        </w:rPr>
        <w:t xml:space="preserve"> are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1"/>
        </w:rPr>
        <w:t xml:space="preserve"> krbo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bkaser</w:t>
      </w:r>
      <w:r>
        <w:rPr>
          <w:color w:val="0000FF"/>
        </w:rPr>
        <w:t xml:space="preserve"> pin</w:t>
      </w:r>
      <w:r>
        <w:rPr>
          <w:color w:val="000006"/>
        </w:rPr>
        <w:t xml:space="preserve"> bule</w:t>
      </w:r>
      <w:r>
        <w:rPr>
          <w:color w:val="090000"/>
        </w:rPr>
        <w:t xml:space="preserve"> geci</w:t>
      </w:r>
      <w:r>
        <w:rPr>
          <w:color w:val="000000"/>
        </w:rPr>
        <w:t xml:space="preserve"> kono</w:t>
      </w:r>
      <w:r>
        <w:rPr>
          <w:color w:val="000001"/>
        </w:rPr>
        <w:t xml:space="preserve"> kaj</w:t>
      </w:r>
      <w:r>
        <w:rPr>
          <w:color w:val="020000"/>
        </w:rPr>
        <w:t xml:space="preserve"> hoi</w:t>
      </w:r>
      <w:r>
        <w:rPr>
          <w:color w:val="00000E"/>
        </w:rPr>
        <w:t xml:space="preserve"> na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br/>
      </w:r>
      <w:r>
        <w:rPr>
          <w:color w:val="510000"/>
        </w:rPr>
        <w:t xml:space="preserve"> amar</w:t>
      </w:r>
      <w:r>
        <w:rPr>
          <w:color w:val="030000"/>
        </w:rPr>
        <w:t xml:space="preserve"> akta</w:t>
      </w:r>
      <w:r>
        <w:rPr>
          <w:color w:val="000000"/>
        </w:rPr>
        <w:t xml:space="preserve"> bikaser</w:t>
      </w:r>
      <w:r>
        <w:rPr>
          <w:color w:val="000000"/>
        </w:rPr>
        <w:t xml:space="preserve"> pik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br/>
      </w:r>
      <w:r>
        <w:rPr>
          <w:color w:val="000000"/>
        </w:rPr>
        <w:t xml:space="preserve"> soo</w:t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00"/>
        </w:rPr>
        <w:t xml:space="preserve"> bul</w:t>
      </w:r>
      <w:r>
        <w:rPr>
          <w:color w:val="000000"/>
        </w:rPr>
        <w:t xml:space="preserve"> merechi</w:t>
      </w:r>
      <w:r>
        <w:rPr>
          <w:color w:val="1C0000"/>
        </w:rPr>
        <w:t xml:space="preserve"> ami</w:t>
      </w:r>
      <w:r>
        <w:rPr>
          <w:color w:val="000000"/>
        </w:rPr>
        <w:t xml:space="preserve"> chachi</w:t>
      </w:r>
      <w:r>
        <w:rPr>
          <w:color w:val="000000"/>
        </w:rPr>
        <w:t xml:space="preserve"> je</w:t>
      </w:r>
      <w:r>
        <w:rPr>
          <w:color w:val="000012"/>
        </w:rPr>
        <w:t xml:space="preserve"> bikash</w:t>
      </w:r>
      <w:r>
        <w:rPr>
          <w:color w:val="000000"/>
        </w:rPr>
        <w:t xml:space="preserve"> vin</w:t>
      </w:r>
      <w:r>
        <w:rPr>
          <w:color w:val="010000"/>
        </w:rPr>
        <w:t xml:space="preserve"> abar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korthe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1C0000"/>
        </w:rPr>
        <w:t xml:space="preserve"> কি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110000"/>
        </w:rPr>
        <w:t xml:space="preserve"> sir</w:t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000004"/>
        </w:rPr>
        <w:t xml:space="preserve"> e</w:t>
      </w:r>
      <w:r>
        <w:rPr>
          <w:color w:val="000008"/>
        </w:rPr>
        <w:t xml:space="preserve"> bikas</w:t>
      </w:r>
      <w:r>
        <w:rPr>
          <w:color w:val="000000"/>
        </w:rPr>
        <w:t xml:space="preserve"> kula</w:t>
      </w:r>
      <w:r>
        <w:rPr>
          <w:color w:val="000000"/>
        </w:rPr>
        <w:t xml:space="preserve"> ace</w:t>
      </w:r>
      <w:r>
        <w:rPr>
          <w:color w:val="000002"/>
        </w:rPr>
        <w:t xml:space="preserve"> pass</w:t>
      </w:r>
      <w:r>
        <w:rPr>
          <w:color w:val="00001B"/>
        </w:rPr>
        <w:t xml:space="preserve"> vule</w:t>
      </w:r>
      <w:r>
        <w:rPr>
          <w:color w:val="000000"/>
        </w:rPr>
        <w:t xml:space="preserve"> gaice</w:t>
      </w:r>
      <w:r>
        <w:br/>
      </w:r>
      <w:r>
        <w:rPr>
          <w:color w:val="000000"/>
        </w:rPr>
        <w:t xml:space="preserve"> i've</w:t>
      </w:r>
      <w:r>
        <w:rPr>
          <w:color w:val="070000"/>
        </w:rPr>
        <w:t xml:space="preserve"> a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80000"/>
        </w:rPr>
        <w:t xml:space="preserve"> but</w:t>
      </w:r>
      <w:r>
        <w:rPr>
          <w:color w:val="1D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70000"/>
        </w:rPr>
        <w:t xml:space="preserve"> করা</w:t>
      </w:r>
      <w:r>
        <w:rPr>
          <w:color w:val="000001"/>
        </w:rPr>
        <w:t xml:space="preserve"> লাগবে</w:t>
      </w:r>
      <w:r>
        <w:br/>
      </w:r>
      <w:r>
        <w:rPr>
          <w:color w:val="510000"/>
        </w:rPr>
        <w:t xml:space="preserve"> amar</w:t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070000"/>
        </w:rPr>
        <w:t xml:space="preserve"> a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10000"/>
        </w:rPr>
        <w:t xml:space="preserve"> hoe</w:t>
      </w:r>
      <w:r>
        <w:rPr>
          <w:color w:val="010000"/>
        </w:rPr>
        <w:t xml:space="preserve"> gache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loked</w:t>
      </w:r>
      <w:r>
        <w:rPr>
          <w:color w:val="000000"/>
        </w:rPr>
        <w:t xml:space="preserve"> hosa</w:t>
      </w:r>
      <w:r>
        <w:br/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br/>
      </w:r>
      <w:r>
        <w:rPr>
          <w:color w:val="000000"/>
        </w:rPr>
        <w:t xml:space="preserve"> mem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chacci</w:t>
      </w:r>
      <w:r>
        <w:br/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9"/>
        </w:rPr>
        <w:t xml:space="preserve"> পাসওয়ার্ড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000001"/>
        </w:rPr>
        <w:t xml:space="preserve"> নাম্বারটি</w:t>
      </w:r>
      <w:r>
        <w:rPr>
          <w:color w:val="000001"/>
        </w:rPr>
        <w:t xml:space="preserve"> পিনকোড</w:t>
      </w:r>
      <w:r>
        <w:rPr>
          <w:color w:val="000000"/>
        </w:rPr>
        <w:t xml:space="preserve"> ব্লগ</w:t>
      </w:r>
      <w:r>
        <w:rPr>
          <w:color w:val="00000D"/>
        </w:rPr>
        <w:t xml:space="preserve"> হয়েছে</w:t>
      </w:r>
      <w:r>
        <w:br/>
      </w:r>
      <w:r>
        <w:rPr>
          <w:color w:val="050000"/>
        </w:rPr>
        <w:t xml:space="preserve"> hello</w:t>
      </w:r>
      <w:r>
        <w:rPr>
          <w:color w:val="510000"/>
        </w:rPr>
        <w:t xml:space="preserve"> amar</w:t>
      </w:r>
      <w:r>
        <w:rPr>
          <w:color w:val="000000"/>
        </w:rPr>
        <w:t xml:space="preserve"> pasword</w:t>
      </w:r>
      <w:r>
        <w:rPr>
          <w:color w:val="000006"/>
        </w:rPr>
        <w:t xml:space="preserve"> vula</w:t>
      </w:r>
      <w:r>
        <w:rPr>
          <w:color w:val="000004"/>
        </w:rPr>
        <w:t xml:space="preserve"> gaci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একটি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000006"/>
        </w:rPr>
        <w:t xml:space="preserve"> forget</w:t>
      </w:r>
      <w:r>
        <w:rPr>
          <w:color w:val="00001C"/>
        </w:rPr>
        <w:t xml:space="preserve"> password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60000"/>
        </w:rPr>
        <w:t xml:space="preserve"> is</w:t>
      </w:r>
      <w:r>
        <w:rPr>
          <w:color w:val="00000C"/>
        </w:rPr>
        <w:t xml:space="preserve"> locked</w:t>
      </w:r>
      <w:r>
        <w:br/>
      </w:r>
      <w:r>
        <w:rPr>
          <w:color w:val="040000"/>
        </w:rPr>
        <w:t xml:space="preserve"> how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6"/>
        </w:rPr>
        <w:t xml:space="preserve"> cai</w:t>
      </w:r>
      <w:r>
        <w:br/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30000"/>
        </w:rPr>
        <w:t xml:space="preserve"> দেওয়ার</w:t>
      </w:r>
      <w:r>
        <w:rPr>
          <w:color w:val="040000"/>
        </w:rPr>
        <w:t xml:space="preserve"> জন্য</w:t>
      </w:r>
      <w:r>
        <w:rPr>
          <w:color w:val="000016"/>
        </w:rPr>
        <w:t xml:space="preserve"> একাউন্ট</w:t>
      </w:r>
      <w:r>
        <w:rPr>
          <w:color w:val="000000"/>
        </w:rPr>
        <w:t xml:space="preserve"> দেখতে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br/>
      </w:r>
      <w:r>
        <w:rPr>
          <w:color w:val="250000"/>
        </w:rPr>
        <w:t xml:space="preserve"> আমি</w:t>
      </w:r>
      <w:r>
        <w:rPr>
          <w:color w:val="000002"/>
        </w:rPr>
        <w:t xml:space="preserve"> পিনটা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brash</w:t>
      </w:r>
      <w:r>
        <w:rPr>
          <w:color w:val="00001C"/>
        </w:rPr>
        <w:t xml:space="preserve"> password</w:t>
      </w:r>
      <w:r>
        <w:rPr>
          <w:color w:val="000003"/>
        </w:rPr>
        <w:t xml:space="preserve"> problem</w:t>
      </w:r>
      <w:r>
        <w:br/>
      </w:r>
      <w:r>
        <w:rPr>
          <w:color w:val="030000"/>
        </w:rPr>
        <w:t xml:space="preserve"> vaiya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0"/>
        </w:rPr>
        <w:t xml:space="preserve"> koi</w:t>
      </w:r>
      <w:r>
        <w:rPr>
          <w:color w:val="000000"/>
        </w:rPr>
        <w:t xml:space="preserve"> ber</w:t>
      </w:r>
      <w:r>
        <w:rPr>
          <w:color w:val="000008"/>
        </w:rPr>
        <w:t xml:space="preserve"> vul</w:t>
      </w:r>
      <w:r>
        <w:rPr>
          <w:color w:val="000000"/>
        </w:rPr>
        <w:t xml:space="preserve"> dela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00000"/>
        </w:rPr>
        <w:t xml:space="preserve"> jabe</w:t>
      </w:r>
      <w:r>
        <w:br/>
      </w:r>
      <w:r>
        <w:rPr>
          <w:color w:val="000000"/>
        </w:rPr>
        <w:t xml:space="preserve"> sifat</w:t>
      </w:r>
      <w:r>
        <w:rPr>
          <w:color w:val="050000"/>
        </w:rPr>
        <w:t xml:space="preserve"> vai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loce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হয়গেছে</w:t>
      </w:r>
      <w:r>
        <w:br/>
      </w:r>
      <w:r>
        <w:rPr>
          <w:color w:val="010000"/>
        </w:rPr>
        <w:t xml:space="preserve"> for</w:t>
      </w:r>
      <w:r>
        <w:rPr>
          <w:color w:val="000000"/>
        </w:rPr>
        <w:t xml:space="preserve"> gate</w:t>
      </w:r>
      <w:r>
        <w:rPr>
          <w:color w:val="0000FF"/>
        </w:rPr>
        <w:t xml:space="preserve"> pin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করনীয়</w:t>
      </w:r>
      <w:r>
        <w:rPr>
          <w:color w:val="1C0000"/>
        </w:rPr>
        <w:t xml:space="preserve"> কি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br/>
      </w:r>
      <w:r>
        <w:rPr>
          <w:color w:val="110000"/>
        </w:rPr>
        <w:t xml:space="preserve"> sir</w:t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00"/>
        </w:rPr>
        <w:t xml:space="preserve"> wife</w:t>
      </w:r>
      <w:r>
        <w:rPr>
          <w:color w:val="000000"/>
        </w:rPr>
        <w:t xml:space="preserve"> k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00"/>
        </w:rPr>
        <w:t xml:space="preserve"> khola</w:t>
      </w:r>
      <w:r>
        <w:rPr>
          <w:color w:val="000000"/>
        </w:rPr>
        <w:t xml:space="preserve"> diselam</w:t>
      </w:r>
      <w:r>
        <w:rPr>
          <w:color w:val="080000"/>
        </w:rPr>
        <w:t xml:space="preserve"> but</w:t>
      </w:r>
      <w:r>
        <w:rPr>
          <w:color w:val="00001C"/>
        </w:rPr>
        <w:t xml:space="preserve"> password</w:t>
      </w:r>
      <w:r>
        <w:rPr>
          <w:color w:val="000006"/>
        </w:rPr>
        <w:t xml:space="preserve"> vula</w:t>
      </w:r>
      <w:r>
        <w:rPr>
          <w:color w:val="050000"/>
        </w:rPr>
        <w:t xml:space="preserve"> gasi</w:t>
      </w:r>
      <w:r>
        <w:rPr>
          <w:color w:val="000007"/>
        </w:rPr>
        <w:t xml:space="preserve"> akhon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00"/>
        </w:rPr>
        <w:t xml:space="preserve"> বুল</w:t>
      </w:r>
      <w:r>
        <w:rPr>
          <w:color w:val="000000"/>
        </w:rPr>
        <w:t xml:space="preserve"> দেওয়ায়</w:t>
      </w:r>
      <w:r>
        <w:rPr>
          <w:color w:val="000005"/>
        </w:rPr>
        <w:t xml:space="preserve"> সমস্যা</w:t>
      </w:r>
      <w:r>
        <w:rPr>
          <w:color w:val="000000"/>
        </w:rPr>
        <w:t xml:space="preserve"> হইচে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000000"/>
        </w:rPr>
        <w:t xml:space="preserve"> bkashpin</w:t>
      </w:r>
      <w:r>
        <w:rPr>
          <w:color w:val="00000C"/>
        </w:rPr>
        <w:t xml:space="preserve"> locked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যায়</w:t>
      </w:r>
      <w:r>
        <w:rPr>
          <w:color w:val="000012"/>
        </w:rPr>
        <w:t xml:space="preserve"> ভুল</w:t>
      </w:r>
      <w:r>
        <w:rPr>
          <w:color w:val="000001"/>
        </w:rPr>
        <w:t xml:space="preserve"> পিনকোড</w:t>
      </w:r>
      <w:r>
        <w:rPr>
          <w:color w:val="000000"/>
        </w:rPr>
        <w:t xml:space="preserve"> দেওয়াতে</w:t>
      </w:r>
      <w:r>
        <w:rPr>
          <w:color w:val="00003F"/>
        </w:rPr>
        <w:t xml:space="preserve"> লক</w:t>
      </w:r>
      <w:r>
        <w:rPr>
          <w:color w:val="070000"/>
        </w:rPr>
        <w:t xml:space="preserve"> করা</w:t>
      </w:r>
      <w:r>
        <w:rPr>
          <w:color w:val="010000"/>
        </w:rPr>
        <w:t xml:space="preserve"> হয়েছে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ক্ষেত্রে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20000"/>
        </w:rPr>
        <w:t xml:space="preserve"> বুলে</w:t>
      </w:r>
      <w:r>
        <w:rPr>
          <w:color w:val="00003C"/>
        </w:rPr>
        <w:t xml:space="preserve"> গেছি</w:t>
      </w:r>
      <w:r>
        <w:br/>
      </w:r>
      <w:r>
        <w:rPr>
          <w:color w:val="110000"/>
        </w:rPr>
        <w:t xml:space="preserve"> sir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20000"/>
        </w:rPr>
        <w:t xml:space="preserve"> hoi</w:t>
      </w:r>
      <w:r>
        <w:rPr>
          <w:color w:val="00000E"/>
        </w:rPr>
        <w:t xml:space="preserve"> na</w:t>
      </w:r>
      <w:r>
        <w:br/>
      </w:r>
      <w:r>
        <w:rPr>
          <w:color w:val="110000"/>
        </w:rPr>
        <w:t xml:space="preserve"> sir</w:t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অন্য</w:t>
      </w:r>
      <w:r>
        <w:rPr>
          <w:color w:val="000000"/>
        </w:rPr>
        <w:t xml:space="preserve"> আরেক</w:t>
      </w:r>
      <w:r>
        <w:rPr>
          <w:color w:val="00000B"/>
        </w:rPr>
        <w:t xml:space="preserve"> টা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সমস্যা</w:t>
      </w:r>
      <w:r>
        <w:br/>
      </w:r>
      <w:r>
        <w:rPr>
          <w:color w:val="000000"/>
        </w:rPr>
        <w:t xml:space="preserve"> amid</w:t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2"/>
        </w:rPr>
        <w:t xml:space="preserve"> vole</w:t>
      </w:r>
      <w:r>
        <w:rPr>
          <w:color w:val="00000F"/>
        </w:rPr>
        <w:t xml:space="preserve"> gesi</w:t>
      </w:r>
      <w:r>
        <w:br/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hoica</w:t>
      </w:r>
      <w:r>
        <w:rPr>
          <w:color w:val="000000"/>
        </w:rPr>
        <w:t xml:space="preserve"> ke</w:t>
      </w:r>
      <w:r>
        <w:rPr>
          <w:color w:val="000000"/>
        </w:rPr>
        <w:t xml:space="preserve"> karbo</w:t>
      </w:r>
      <w:r>
        <w:br/>
      </w:r>
      <w:r>
        <w:rPr>
          <w:color w:val="000000"/>
        </w:rPr>
        <w:t xml:space="preserve"> amat</w:t>
      </w:r>
      <w:r>
        <w:rPr>
          <w:color w:val="000000"/>
        </w:rPr>
        <w:t xml:space="preserve"> bikase</w:t>
      </w:r>
      <w:r>
        <w:rPr>
          <w:color w:val="000000"/>
        </w:rPr>
        <w:t xml:space="preserve"> paswart</w:t>
      </w:r>
      <w:r>
        <w:rPr>
          <w:color w:val="000000"/>
        </w:rPr>
        <w:t xml:space="preserve"> monenei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br/>
      </w:r>
      <w:r>
        <w:rPr>
          <w:color w:val="280000"/>
        </w:rPr>
        <w:t xml:space="preserve"> amr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2"/>
        </w:rPr>
        <w:t xml:space="preserve"> vole</w:t>
      </w:r>
      <w:r>
        <w:rPr>
          <w:color w:val="00000F"/>
        </w:rPr>
        <w:t xml:space="preserve"> gesi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6"/>
        </w:rPr>
        <w:t xml:space="preserve"> vula</w:t>
      </w:r>
      <w:r>
        <w:rPr>
          <w:color w:val="000004"/>
        </w:rPr>
        <w:t xml:space="preserve"> gaci</w:t>
      </w:r>
      <w:r>
        <w:br/>
      </w:r>
      <w:r>
        <w:rPr>
          <w:color w:val="250000"/>
        </w:rPr>
        <w:t xml:space="preserve"> আমি</w:t>
      </w:r>
      <w:r>
        <w:rPr>
          <w:color w:val="000007"/>
        </w:rPr>
        <w:t xml:space="preserve"> বিকাশে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30000"/>
        </w:rPr>
        <w:t xml:space="preserve"> vaiya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বারবার</w:t>
      </w:r>
      <w:r>
        <w:rPr>
          <w:color w:val="000012"/>
        </w:rPr>
        <w:t xml:space="preserve"> ভুল</w:t>
      </w:r>
      <w:r>
        <w:rPr>
          <w:color w:val="030000"/>
        </w:rPr>
        <w:t xml:space="preserve"> করার</w:t>
      </w:r>
      <w:r>
        <w:rPr>
          <w:color w:val="030000"/>
        </w:rPr>
        <w:t xml:space="preserve"> কারণে</w:t>
      </w:r>
      <w:r>
        <w:rPr>
          <w:color w:val="000030"/>
        </w:rPr>
        <w:t xml:space="preserve"> রিসেট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যাচ্ছে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02"/>
        </w:rPr>
        <w:t xml:space="preserve"> তিনবার</w:t>
      </w:r>
      <w:r>
        <w:rPr>
          <w:color w:val="000012"/>
        </w:rPr>
        <w:t xml:space="preserve"> ভুল</w:t>
      </w:r>
      <w:r>
        <w:rPr>
          <w:color w:val="000009"/>
        </w:rPr>
        <w:t xml:space="preserve"> পাসওয়ার্ড</w:t>
      </w:r>
      <w:r>
        <w:rPr>
          <w:color w:val="000000"/>
        </w:rPr>
        <w:t xml:space="preserve"> দেয়া</w:t>
      </w:r>
      <w:r>
        <w:rPr>
          <w:color w:val="010000"/>
        </w:rPr>
        <w:t xml:space="preserve"> হয়েছে</w:t>
      </w:r>
      <w:r>
        <w:rPr>
          <w:color w:val="000003"/>
        </w:rPr>
        <w:t xml:space="preserve"> মনে</w:t>
      </w:r>
      <w:r>
        <w:rPr>
          <w:color w:val="000000"/>
        </w:rPr>
        <w:t xml:space="preserve"> হয়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যেতে</w:t>
      </w:r>
      <w:r>
        <w:rPr>
          <w:color w:val="000000"/>
        </w:rPr>
        <w:t xml:space="preserve"> পারে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000000"/>
        </w:rPr>
        <w:t xml:space="preserve"> আনার</w:t>
      </w:r>
      <w:r>
        <w:rPr>
          <w:color w:val="000000"/>
        </w:rPr>
        <w:t xml:space="preserve"> বিকাচ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নষ্ট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FF"/>
        </w:rPr>
        <w:t xml:space="preserve"> pin</w:t>
      </w:r>
      <w:r>
        <w:rPr>
          <w:color w:val="000002"/>
        </w:rPr>
        <w:t xml:space="preserve"> blocked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6"/>
        </w:rPr>
        <w:t xml:space="preserve"> ta</w:t>
      </w:r>
      <w:r>
        <w:rPr>
          <w:color w:val="000004"/>
        </w:rPr>
        <w:t xml:space="preserve"> vhule</w:t>
      </w:r>
      <w:r>
        <w:rPr>
          <w:color w:val="000000"/>
        </w:rPr>
        <w:t xml:space="preserve"> giyeci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numbar</w:t>
      </w:r>
      <w:r>
        <w:rPr>
          <w:color w:val="000016"/>
        </w:rPr>
        <w:t xml:space="preserve"> ta</w:t>
      </w:r>
      <w:r>
        <w:rPr>
          <w:color w:val="000000"/>
        </w:rPr>
        <w:t xml:space="preserve"> voly</w:t>
      </w:r>
      <w:r>
        <w:rPr>
          <w:color w:val="000004"/>
        </w:rPr>
        <w:t xml:space="preserve"> gaci</w:t>
      </w:r>
      <w:r>
        <w:br/>
      </w:r>
      <w:r>
        <w:rPr>
          <w:color w:val="000003"/>
        </w:rPr>
        <w:t xml:space="preserve"> বিকাস</w:t>
      </w:r>
      <w:r>
        <w:rPr>
          <w:color w:val="0E0000"/>
        </w:rPr>
        <w:t xml:space="preserve"> এর</w:t>
      </w:r>
      <w:r>
        <w:rPr>
          <w:color w:val="000006"/>
        </w:rPr>
        <w:t xml:space="preserve"> পাসওয়ার্ড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গেসি</w:t>
      </w:r>
      <w:r>
        <w:rPr>
          <w:color w:val="0B0000"/>
        </w:rPr>
        <w:t xml:space="preserve"> স্যার</w:t>
      </w:r>
      <w:r>
        <w:br/>
      </w:r>
      <w:r>
        <w:rPr>
          <w:color w:val="1C0000"/>
        </w:rPr>
        <w:t xml:space="preserve"> ami</w:t>
      </w:r>
      <w:r>
        <w:rPr>
          <w:color w:val="00001C"/>
        </w:rPr>
        <w:t xml:space="preserve"> password</w:t>
      </w:r>
      <w:r>
        <w:rPr>
          <w:color w:val="000016"/>
        </w:rPr>
        <w:t xml:space="preserve"> ta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rPr>
          <w:color w:val="010000"/>
        </w:rPr>
        <w:t xml:space="preserve"> abar</w:t>
      </w:r>
      <w:r>
        <w:rPr>
          <w:color w:val="000001"/>
        </w:rPr>
        <w:t xml:space="preserve"> new</w:t>
      </w:r>
      <w:r>
        <w:rPr>
          <w:color w:val="00001C"/>
        </w:rPr>
        <w:t xml:space="preserve"> password</w:t>
      </w:r>
      <w:r>
        <w:rPr>
          <w:color w:val="000006"/>
        </w:rPr>
        <w:t xml:space="preserve"> cai</w:t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070000"/>
        </w:rPr>
        <w:t xml:space="preserve"> a</w:t>
      </w:r>
      <w:r>
        <w:rPr>
          <w:color w:val="000012"/>
        </w:rPr>
        <w:t xml:space="preserve"> bikash</w:t>
      </w:r>
      <w:r>
        <w:rPr>
          <w:color w:val="000023"/>
        </w:rPr>
        <w:t xml:space="preserve"> account</w:t>
      </w:r>
      <w:r>
        <w:rPr>
          <w:color w:val="000000"/>
        </w:rPr>
        <w:t xml:space="preserve"> khula</w:t>
      </w:r>
      <w:r>
        <w:rPr>
          <w:color w:val="510000"/>
        </w:rPr>
        <w:t xml:space="preserve"> amar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01"/>
        </w:rPr>
        <w:t xml:space="preserve"> actually</w:t>
      </w:r>
      <w:r>
        <w:rPr>
          <w:color w:val="1C0000"/>
        </w:rPr>
        <w:t xml:space="preserve"> ami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5"/>
        </w:rPr>
        <w:t xml:space="preserve"> rest</w:t>
      </w:r>
      <w:r>
        <w:rPr>
          <w:color w:val="00001E"/>
        </w:rPr>
        <w:t xml:space="preserve"> korte</w:t>
      </w:r>
      <w:r>
        <w:rPr>
          <w:color w:val="000006"/>
        </w:rPr>
        <w:t xml:space="preserve"> cai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0"/>
        </w:rPr>
        <w:t xml:space="preserve"> i'd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br/>
      </w:r>
      <w:r>
        <w:rPr>
          <w:color w:val="060000"/>
        </w:rPr>
        <w:t xml:space="preserve"> please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1C"/>
        </w:rPr>
        <w:t xml:space="preserve"> password</w:t>
      </w:r>
      <w:r>
        <w:br/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0"/>
        </w:rPr>
        <w:t xml:space="preserve"> resent</w:t>
      </w:r>
      <w:r>
        <w:rPr>
          <w:color w:val="00001E"/>
        </w:rPr>
        <w:t xml:space="preserve"> korte</w:t>
      </w:r>
      <w:r>
        <w:rPr>
          <w:color w:val="000000"/>
        </w:rPr>
        <w:t xml:space="preserve"> sai</w:t>
      </w:r>
      <w:r>
        <w:br/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2"/>
        </w:rPr>
        <w:t xml:space="preserve"> hoise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loked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gici</w:t>
      </w:r>
      <w:r>
        <w:br/>
      </w:r>
      <w:r>
        <w:rPr>
          <w:color w:val="000000"/>
        </w:rPr>
        <w:t xml:space="preserve"> assalamualaikum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t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000003"/>
        </w:rPr>
        <w:t xml:space="preserve"> ekhon</w:t>
      </w:r>
      <w:r>
        <w:rPr>
          <w:color w:val="1C0000"/>
        </w:rPr>
        <w:t xml:space="preserve"> ami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050000"/>
        </w:rPr>
        <w:t xml:space="preserve"> hello</w:t>
      </w:r>
      <w:r>
        <w:rPr>
          <w:color w:val="110000"/>
        </w:rPr>
        <w:t xml:space="preserve"> sir</w:t>
      </w:r>
      <w:r>
        <w:rPr>
          <w:color w:val="000000"/>
        </w:rPr>
        <w:t xml:space="preserve"> amare</w:t>
      </w:r>
      <w:r>
        <w:rPr>
          <w:color w:val="000008"/>
        </w:rPr>
        <w:t xml:space="preserve"> bikas</w:t>
      </w:r>
      <w:r>
        <w:rPr>
          <w:color w:val="000000"/>
        </w:rPr>
        <w:t xml:space="preserve"> are</w:t>
      </w:r>
      <w:r>
        <w:rPr>
          <w:color w:val="00001C"/>
        </w:rPr>
        <w:t xml:space="preserve"> password</w:t>
      </w:r>
      <w:r>
        <w:rPr>
          <w:color w:val="000006"/>
        </w:rPr>
        <w:t xml:space="preserve"> vula</w:t>
      </w:r>
      <w:r>
        <w:rPr>
          <w:color w:val="000004"/>
        </w:rPr>
        <w:t xml:space="preserve"> gaci</w:t>
      </w:r>
      <w:r>
        <w:rPr>
          <w:color w:val="130000"/>
        </w:rPr>
        <w:t xml:space="preserve"> to</w:t>
      </w:r>
      <w:r>
        <w:rPr>
          <w:color w:val="000001"/>
        </w:rPr>
        <w:t xml:space="preserve"> akon</w:t>
      </w:r>
      <w:r>
        <w:rPr>
          <w:color w:val="140000"/>
        </w:rPr>
        <w:t xml:space="preserve"> ki</w:t>
      </w:r>
      <w:r>
        <w:rPr>
          <w:color w:val="000005"/>
        </w:rPr>
        <w:t xml:space="preserve"> korta</w:t>
      </w:r>
      <w:r>
        <w:rPr>
          <w:color w:val="000001"/>
        </w:rPr>
        <w:t xml:space="preserve"> hoba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1"/>
        </w:rPr>
        <w:t xml:space="preserve"> bola</w:t>
      </w:r>
      <w:r>
        <w:rPr>
          <w:color w:val="050000"/>
        </w:rPr>
        <w:t xml:space="preserve"> gasi</w:t>
      </w:r>
      <w:r>
        <w:br/>
      </w:r>
      <w:r>
        <w:rPr>
          <w:color w:val="1C0000"/>
        </w:rPr>
        <w:t xml:space="preserve"> ami</w:t>
      </w:r>
      <w:r>
        <w:rPr>
          <w:color w:val="000000"/>
        </w:rPr>
        <w:t xml:space="preserve"> bks</w:t>
      </w:r>
      <w:r>
        <w:rPr>
          <w:color w:val="0000FF"/>
        </w:rPr>
        <w:t xml:space="preserve"> pin</w:t>
      </w:r>
      <w:r>
        <w:rPr>
          <w:color w:val="000000"/>
        </w:rPr>
        <w:t xml:space="preserve"> blue</w:t>
      </w:r>
      <w:r>
        <w:rPr>
          <w:color w:val="000004"/>
        </w:rPr>
        <w:t xml:space="preserve"> gaci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10000"/>
        </w:rPr>
        <w:t xml:space="preserve"> তাই</w:t>
      </w:r>
      <w:r>
        <w:rPr>
          <w:color w:val="040000"/>
        </w:rPr>
        <w:t xml:space="preserve"> জন্য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বিকাশও</w:t>
      </w:r>
      <w:r>
        <w:rPr>
          <w:color w:val="000000"/>
        </w:rPr>
        <w:t xml:space="preserve"> হার্ট</w:t>
      </w:r>
      <w:r>
        <w:rPr>
          <w:color w:val="000014"/>
        </w:rPr>
        <w:t xml:space="preserve"> ব্লক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দিয়েছে</w:t>
      </w:r>
      <w:r>
        <w:br/>
      </w:r>
      <w:r>
        <w:rPr>
          <w:color w:val="1C0000"/>
        </w:rPr>
        <w:t xml:space="preserve"> ami</w:t>
      </w:r>
      <w:r>
        <w:rPr>
          <w:color w:val="010000"/>
        </w:rPr>
        <w:t xml:space="preserve"> ektu</w:t>
      </w:r>
      <w:r>
        <w:rPr>
          <w:color w:val="000000"/>
        </w:rPr>
        <w:t xml:space="preserve"> agei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rPr>
          <w:color w:val="000000"/>
        </w:rPr>
        <w:t xml:space="preserve"> korlam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020000"/>
        </w:rPr>
        <w:t xml:space="preserve"> gasa</w:t>
      </w:r>
      <w:r>
        <w:br/>
      </w:r>
      <w:r>
        <w:rPr>
          <w:color w:val="000000"/>
        </w:rPr>
        <w:t xml:space="preserve"> এটার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rPr>
          <w:color w:val="000003"/>
        </w:rPr>
        <w:t xml:space="preserve"> ekhon</w:t>
      </w:r>
      <w:r>
        <w:rPr>
          <w:color w:val="1C0000"/>
        </w:rPr>
        <w:t xml:space="preserve"> ami</w:t>
      </w:r>
      <w:r>
        <w:rPr>
          <w:color w:val="140000"/>
        </w:rPr>
        <w:t xml:space="preserve"> ki</w:t>
      </w:r>
      <w:r>
        <w:rPr>
          <w:color w:val="00001E"/>
        </w:rPr>
        <w:t xml:space="preserve"> korte</w:t>
      </w:r>
      <w:r>
        <w:rPr>
          <w:color w:val="000003"/>
        </w:rPr>
        <w:t xml:space="preserve"> pari</w:t>
      </w:r>
      <w:r>
        <w:br/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br/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6"/>
        </w:rPr>
        <w:t xml:space="preserve"> cai</w:t>
      </w:r>
      <w:r>
        <w:rPr>
          <w:color w:val="000023"/>
        </w:rPr>
        <w:t xml:space="preserve"> account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greetings</w:t>
      </w:r>
      <w:r>
        <w:rPr>
          <w:color w:val="1D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60000"/>
        </w:rPr>
        <w:t xml:space="preserve"> please</w:t>
      </w:r>
      <w:r>
        <w:rPr>
          <w:color w:val="000000"/>
        </w:rPr>
        <w:t xml:space="preserve"> helpl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10000"/>
        </w:rPr>
        <w:t xml:space="preserve"> হয়েগেছে</w:t>
      </w:r>
      <w:r>
        <w:rPr>
          <w:color w:val="000016"/>
        </w:rPr>
        <w:t xml:space="preserve"> এখন</w:t>
      </w:r>
      <w:r>
        <w:rPr>
          <w:color w:val="000009"/>
        </w:rPr>
        <w:t xml:space="preserve"> কিভাবে</w:t>
      </w:r>
      <w:r>
        <w:rPr>
          <w:color w:val="020000"/>
        </w:rPr>
        <w:t xml:space="preserve"> এটা</w:t>
      </w:r>
      <w:r>
        <w:rPr>
          <w:color w:val="000008"/>
        </w:rPr>
        <w:t xml:space="preserve"> ঠিক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যেতে</w:t>
      </w:r>
      <w:r>
        <w:rPr>
          <w:color w:val="000000"/>
        </w:rPr>
        <w:t xml:space="preserve"> পারে</w:t>
      </w:r>
      <w:r>
        <w:br/>
      </w:r>
      <w:r>
        <w:rPr>
          <w:color w:val="9E0000"/>
        </w:rPr>
        <w:t xml:space="preserve"> আমার</w:t>
      </w:r>
      <w:r>
        <w:rPr>
          <w:color w:val="000001"/>
        </w:rPr>
        <w:t xml:space="preserve"> একাউন্টটি</w:t>
      </w:r>
      <w:r>
        <w:rPr>
          <w:color w:val="000002"/>
        </w:rPr>
        <w:t xml:space="preserve"> তিনবার</w:t>
      </w:r>
      <w:r>
        <w:rPr>
          <w:color w:val="000012"/>
        </w:rPr>
        <w:t xml:space="preserve"> ভুল</w:t>
      </w:r>
      <w:r>
        <w:rPr>
          <w:color w:val="000009"/>
        </w:rPr>
        <w:t xml:space="preserve"> পাসওয়ার্ড</w:t>
      </w:r>
      <w:r>
        <w:rPr>
          <w:color w:val="000001"/>
        </w:rPr>
        <w:t xml:space="preserve"> দেওয়ার</w:t>
      </w:r>
      <w:r>
        <w:rPr>
          <w:color w:val="040000"/>
        </w:rPr>
        <w:t xml:space="preserve"> জন্য</w:t>
      </w:r>
      <w:r>
        <w:rPr>
          <w:color w:val="000014"/>
        </w:rPr>
        <w:t xml:space="preserve"> ব্লক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rPr>
          <w:color w:val="000000"/>
        </w:rPr>
        <w:t xml:space="preserve"> খুলে</w:t>
      </w:r>
      <w:r>
        <w:rPr>
          <w:color w:val="000004"/>
        </w:rPr>
        <w:t xml:space="preserve"> দেন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0"/>
        </w:rPr>
        <w:t xml:space="preserve"> hoea</w:t>
      </w:r>
      <w:r>
        <w:rPr>
          <w:color w:val="090000"/>
        </w:rPr>
        <w:t xml:space="preserve"> gece</w:t>
      </w:r>
      <w:r>
        <w:br/>
      </w:r>
      <w:r>
        <w:rPr>
          <w:color w:val="000000"/>
        </w:rPr>
        <w:t xml:space="preserve"> আসলে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4"/>
        </w:rPr>
        <w:t xml:space="preserve"> সাহায্য</w:t>
      </w:r>
      <w:r>
        <w:rPr>
          <w:color w:val="00000E"/>
        </w:rPr>
        <w:t xml:space="preserve"> চাই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ভূলে</w:t>
      </w:r>
      <w:r>
        <w:rPr>
          <w:color w:val="00003C"/>
        </w:rPr>
        <w:t xml:space="preserve"> গেছি</w:t>
      </w:r>
      <w:r>
        <w:br/>
      </w:r>
      <w:r>
        <w:rPr>
          <w:color w:val="040000"/>
        </w:rPr>
        <w:t xml:space="preserve"> hi</w:t>
      </w:r>
      <w:r>
        <w:rPr>
          <w:color w:val="510000"/>
        </w:rPr>
        <w:t xml:space="preserve"> amar</w:t>
      </w:r>
      <w:r>
        <w:rPr>
          <w:color w:val="000000"/>
        </w:rPr>
        <w:t xml:space="preserve"> bikhs</w:t>
      </w:r>
      <w:r>
        <w:rPr>
          <w:color w:val="0000FF"/>
        </w:rPr>
        <w:t xml:space="preserve"> pin</w:t>
      </w:r>
      <w:r>
        <w:rPr>
          <w:color w:val="000000"/>
        </w:rPr>
        <w:t xml:space="preserve"> rised</w:t>
      </w:r>
      <w:r>
        <w:rPr>
          <w:color w:val="000000"/>
        </w:rPr>
        <w:t xml:space="preserve"> hcce</w:t>
      </w:r>
      <w:r>
        <w:rPr>
          <w:color w:val="00000E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040000"/>
        </w:rPr>
        <w:t xml:space="preserve"> hi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0B0000"/>
        </w:rPr>
        <w:t xml:space="preserve"> এই</w:t>
      </w:r>
      <w:r>
        <w:rPr>
          <w:color w:val="000000"/>
        </w:rPr>
        <w:t xml:space="preserve"> নম্বরে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রিসেন</w:t>
      </w:r>
      <w:r>
        <w:rPr>
          <w:color w:val="000000"/>
        </w:rPr>
        <w:t xml:space="preserve"> পিনের</w:t>
      </w:r>
      <w:r>
        <w:rPr>
          <w:color w:val="040000"/>
        </w:rPr>
        <w:t xml:space="preserve"> জন্য</w:t>
      </w:r>
      <w:r>
        <w:br/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000004"/>
        </w:rPr>
        <w:t xml:space="preserve"> kivabe</w:t>
      </w:r>
      <w:r>
        <w:rPr>
          <w:color w:val="040000"/>
        </w:rPr>
        <w:t xml:space="preserve"> thik</w:t>
      </w:r>
      <w:r>
        <w:rPr>
          <w:color w:val="000016"/>
        </w:rPr>
        <w:t xml:space="preserve"> korbo</w:t>
      </w:r>
      <w:r>
        <w:br/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1"/>
        </w:rPr>
        <w:t xml:space="preserve"> তিন</w:t>
      </w:r>
      <w:r>
        <w:rPr>
          <w:color w:val="000006"/>
        </w:rPr>
        <w:t xml:space="preserve"> বার</w:t>
      </w:r>
      <w:r>
        <w:rPr>
          <w:color w:val="000000"/>
        </w:rPr>
        <w:t xml:space="preserve"> বুল</w:t>
      </w:r>
      <w:r>
        <w:rPr>
          <w:color w:val="000000"/>
        </w:rPr>
        <w:t xml:space="preserve"> দিছি</w:t>
      </w:r>
      <w:r>
        <w:rPr>
          <w:color w:val="000000"/>
        </w:rPr>
        <w:t xml:space="preserve"> এখোন</w:t>
      </w:r>
      <w:r>
        <w:rPr>
          <w:color w:val="000000"/>
        </w:rPr>
        <w:t xml:space="preserve"> ডুকতে</w:t>
      </w:r>
      <w:r>
        <w:rPr>
          <w:color w:val="000009"/>
        </w:rPr>
        <w:t xml:space="preserve"> পারি</w:t>
      </w:r>
      <w:r>
        <w:rPr>
          <w:color w:val="00000D"/>
        </w:rPr>
        <w:t xml:space="preserve"> না</w:t>
      </w:r>
      <w:r>
        <w:rPr>
          <w:color w:val="000007"/>
        </w:rPr>
        <w:t xml:space="preserve"> বিকাশে</w:t>
      </w:r>
      <w:r>
        <w:br/>
      </w:r>
      <w:r>
        <w:rPr>
          <w:color w:val="070000"/>
        </w:rPr>
        <w:t xml:space="preserve"> ai</w:t>
      </w:r>
      <w:r>
        <w:rPr>
          <w:color w:val="000023"/>
        </w:rPr>
        <w:t xml:space="preserve"> account</w:t>
      </w:r>
      <w:r>
        <w:rPr>
          <w:color w:val="000039"/>
        </w:rPr>
        <w:t xml:space="preserve"> lock</w:t>
      </w:r>
      <w:r>
        <w:rPr>
          <w:color w:val="060000"/>
        </w:rPr>
        <w:t xml:space="preserve"> kora</w:t>
      </w:r>
      <w:r>
        <w:rPr>
          <w:color w:val="000000"/>
        </w:rPr>
        <w:t xml:space="preserve"> asce</w:t>
      </w:r>
      <w:r>
        <w:rPr>
          <w:color w:val="140000"/>
        </w:rPr>
        <w:t xml:space="preserve"> ki</w:t>
      </w:r>
      <w:r>
        <w:rPr>
          <w:color w:val="000001"/>
        </w:rPr>
        <w:t xml:space="preserve"> vabe</w:t>
      </w:r>
      <w:r>
        <w:rPr>
          <w:color w:val="040000"/>
        </w:rPr>
        <w:t xml:space="preserve"> thik</w:t>
      </w:r>
      <w:r>
        <w:rPr>
          <w:color w:val="000016"/>
        </w:rPr>
        <w:t xml:space="preserve"> korbo</w:t>
      </w:r>
      <w:r>
        <w:rPr>
          <w:color w:val="00001C"/>
        </w:rPr>
        <w:t xml:space="preserve"> password</w:t>
      </w:r>
      <w:r>
        <w:rPr>
          <w:color w:val="000057"/>
        </w:rPr>
        <w:t xml:space="preserve"> reset</w:t>
      </w:r>
      <w:r>
        <w:rPr>
          <w:color w:val="000000"/>
        </w:rPr>
        <w:t xml:space="preserve"> hosce</w:t>
      </w:r>
      <w:r>
        <w:rPr>
          <w:color w:val="00000E"/>
        </w:rPr>
        <w:t xml:space="preserve"> na</w:t>
      </w:r>
      <w:r>
        <w:rPr>
          <w:color w:val="130000"/>
        </w:rPr>
        <w:t xml:space="preserve"> to</w:t>
      </w:r>
      <w:r>
        <w:br/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C"/>
        </w:rPr>
        <w:t xml:space="preserve"> locked</w:t>
      </w:r>
      <w:r>
        <w:rPr>
          <w:color w:val="000000"/>
        </w:rPr>
        <w:t xml:space="preserve"> dekacche</w:t>
      </w:r>
      <w:r>
        <w:br/>
      </w:r>
      <w:r>
        <w:rPr>
          <w:color w:val="0000DF"/>
        </w:rPr>
        <w:t xml:space="preserve"> পিন</w:t>
      </w:r>
      <w:r>
        <w:rPr>
          <w:color w:val="000001"/>
        </w:rPr>
        <w:t xml:space="preserve"> নং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যান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rPr>
          <w:color w:val="000001"/>
        </w:rPr>
        <w:t xml:space="preserve"> 247</w:t>
      </w:r>
      <w:r>
        <w:rPr>
          <w:color w:val="000000"/>
        </w:rPr>
        <w:t xml:space="preserve"> ডায়াল</w:t>
      </w:r>
      <w:r>
        <w:rPr>
          <w:color w:val="000000"/>
        </w:rPr>
        <w:t xml:space="preserve"> করেও</w:t>
      </w:r>
      <w:r>
        <w:rPr>
          <w:color w:val="000008"/>
        </w:rPr>
        <w:t xml:space="preserve"> ঠিক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rPr>
          <w:color w:val="000000"/>
        </w:rPr>
        <w:t xml:space="preserve"> নি</w:t>
      </w:r>
      <w:r>
        <w:rPr>
          <w:color w:val="010000"/>
        </w:rPr>
        <w:t xml:space="preserve"> আপনি</w:t>
      </w:r>
      <w:r>
        <w:rPr>
          <w:color w:val="000000"/>
        </w:rPr>
        <w:t xml:space="preserve"> যদি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দেখতেন</w:t>
      </w:r>
      <w:r>
        <w:br/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000000"/>
        </w:rPr>
        <w:t xml:space="preserve"> today</w:t>
      </w:r>
      <w:r>
        <w:rPr>
          <w:color w:val="00002A"/>
        </w:rPr>
        <w:t xml:space="preserve"> my</w:t>
      </w:r>
      <w:r>
        <w:rPr>
          <w:color w:val="000000"/>
        </w:rPr>
        <w:t xml:space="preserve"> little</w:t>
      </w:r>
      <w:r>
        <w:rPr>
          <w:color w:val="000000"/>
        </w:rPr>
        <w:t xml:space="preserve"> kid</w:t>
      </w:r>
      <w:r>
        <w:rPr>
          <w:color w:val="000000"/>
        </w:rPr>
        <w:t xml:space="preserve"> mistakenly</w:t>
      </w:r>
      <w:r>
        <w:rPr>
          <w:color w:val="000000"/>
        </w:rPr>
        <w:t xml:space="preserve"> input</w:t>
      </w:r>
      <w:r>
        <w:rPr>
          <w:color w:val="000004"/>
        </w:rPr>
        <w:t xml:space="preserve"> wrong</w:t>
      </w:r>
      <w:r>
        <w:rPr>
          <w:color w:val="0000FF"/>
        </w:rPr>
        <w:t xml:space="preserve"> pin</w:t>
      </w:r>
      <w:r>
        <w:rPr>
          <w:color w:val="010000"/>
        </w:rPr>
        <w:t xml:space="preserve"> so</w:t>
      </w:r>
      <w:r>
        <w:rPr>
          <w:color w:val="000000"/>
        </w:rPr>
        <w:t xml:space="preserve"> seeking</w:t>
      </w:r>
      <w:r>
        <w:rPr>
          <w:color w:val="000000"/>
        </w:rPr>
        <w:t xml:space="preserve"> your</w:t>
      </w:r>
      <w:r>
        <w:rPr>
          <w:color w:val="000000"/>
        </w:rPr>
        <w:t xml:space="preserve"> cooperation</w:t>
      </w:r>
      <w:r>
        <w:br/>
      </w:r>
      <w:r>
        <w:rPr>
          <w:color w:val="070000"/>
        </w:rPr>
        <w:t xml:space="preserve"> ভাই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ব্লগ</w:t>
      </w:r>
      <w:r>
        <w:br/>
      </w:r>
      <w:r>
        <w:rPr>
          <w:color w:val="510000"/>
        </w:rPr>
        <w:t xml:space="preserve"> amar</w:t>
      </w:r>
      <w:r>
        <w:rPr>
          <w:color w:val="000001"/>
        </w:rPr>
        <w:t xml:space="preserve"> ei</w:t>
      </w:r>
      <w:r>
        <w:rPr>
          <w:color w:val="000000"/>
        </w:rPr>
        <w:t xml:space="preserve"> numbere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5"/>
        </w:rPr>
        <w:t xml:space="preserve"> bar</w:t>
      </w:r>
      <w:r>
        <w:rPr>
          <w:color w:val="000000"/>
        </w:rPr>
        <w:t xml:space="preserve"> vol</w:t>
      </w:r>
      <w:r>
        <w:rPr>
          <w:color w:val="000000"/>
        </w:rPr>
        <w:t xml:space="preserve"> dewyar</w:t>
      </w:r>
      <w:r>
        <w:rPr>
          <w:color w:val="020000"/>
        </w:rPr>
        <w:t xml:space="preserve"> karone</w:t>
      </w:r>
      <w:r>
        <w:rPr>
          <w:color w:val="00005E"/>
        </w:rPr>
        <w:t xml:space="preserve"> bkash</w:t>
      </w:r>
      <w:r>
        <w:rPr>
          <w:color w:val="000000"/>
        </w:rPr>
        <w:t xml:space="preserve"> bondo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কোডটি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br/>
      </w:r>
      <w:r>
        <w:rPr>
          <w:color w:val="0000FF"/>
        </w:rPr>
        <w:t xml:space="preserve"> pin</w:t>
      </w:r>
      <w:r>
        <w:rPr>
          <w:color w:val="000001"/>
        </w:rPr>
        <w:t xml:space="preserve"> vola</w:t>
      </w:r>
      <w:r>
        <w:rPr>
          <w:color w:val="050000"/>
        </w:rPr>
        <w:t xml:space="preserve"> gasi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problematic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br/>
      </w:r>
      <w:r>
        <w:rPr>
          <w:color w:val="1D0000"/>
        </w:rPr>
        <w:t xml:space="preserve"> i</w:t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05"/>
        </w:rPr>
        <w:t xml:space="preserve"> rest</w:t>
      </w:r>
      <w:r>
        <w:rPr>
          <w:color w:val="00002A"/>
        </w:rPr>
        <w:t xml:space="preserve"> my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80000"/>
        </w:rPr>
        <w:t xml:space="preserve"> but</w:t>
      </w:r>
      <w:r>
        <w:rPr>
          <w:color w:val="020000"/>
        </w:rPr>
        <w:t xml:space="preserve"> do</w:t>
      </w:r>
      <w:r>
        <w:rPr>
          <w:color w:val="000001"/>
        </w:rPr>
        <w:t xml:space="preserve"> not</w:t>
      </w:r>
      <w:r>
        <w:rPr>
          <w:color w:val="000000"/>
        </w:rPr>
        <w:t xml:space="preserve"> remember</w:t>
      </w:r>
      <w:r>
        <w:rPr>
          <w:color w:val="020000"/>
        </w:rPr>
        <w:t xml:space="preserve"> the</w:t>
      </w:r>
      <w:r>
        <w:rPr>
          <w:color w:val="000000"/>
        </w:rPr>
        <w:t xml:space="preserve"> recent</w:t>
      </w:r>
      <w:r>
        <w:rPr>
          <w:color w:val="000000"/>
        </w:rPr>
        <w:t xml:space="preserve"> transaction</w:t>
      </w:r>
      <w:r>
        <w:rPr>
          <w:color w:val="000000"/>
        </w:rPr>
        <w:t xml:space="preserve"> amount</w:t>
      </w:r>
      <w:r>
        <w:br/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0"/>
        </w:rPr>
        <w:t xml:space="preserve"> kod</w:t>
      </w:r>
      <w:r>
        <w:rPr>
          <w:color w:val="00001B"/>
        </w:rPr>
        <w:t xml:space="preserve"> vule</w:t>
      </w:r>
      <w:r>
        <w:rPr>
          <w:color w:val="080000"/>
        </w:rPr>
        <w:t xml:space="preserve"> gechi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হইছে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রিজেক্ট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000000"/>
        </w:rPr>
        <w:t xml:space="preserve"> বিকাশের৷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ভূলে</w:t>
      </w:r>
      <w:r>
        <w:rPr>
          <w:color w:val="00003C"/>
        </w:rPr>
        <w:t xml:space="preserve"> গেছি</w:t>
      </w:r>
      <w:r>
        <w:br/>
      </w:r>
      <w:r>
        <w:rPr>
          <w:color w:val="280000"/>
        </w:rPr>
        <w:t xml:space="preserve"> amr</w:t>
      </w:r>
      <w:r>
        <w:rPr>
          <w:color w:val="070000"/>
        </w:rPr>
        <w:t xml:space="preserve"> ai</w:t>
      </w:r>
      <w:r>
        <w:rPr>
          <w:color w:val="000012"/>
        </w:rPr>
        <w:t xml:space="preserve"> bikash</w:t>
      </w:r>
      <w:r>
        <w:rPr>
          <w:color w:val="000016"/>
        </w:rPr>
        <w:t xml:space="preserve"> ta</w:t>
      </w:r>
      <w:r>
        <w:rPr>
          <w:color w:val="000006"/>
        </w:rPr>
        <w:t xml:space="preserve"> lok</w:t>
      </w:r>
      <w:r>
        <w:rPr>
          <w:color w:val="210000"/>
        </w:rPr>
        <w:t xml:space="preserve"> hoye</w:t>
      </w:r>
      <w:r>
        <w:rPr>
          <w:color w:val="030000"/>
        </w:rPr>
        <w:t xml:space="preserve"> gace</w:t>
      </w:r>
      <w:r>
        <w:rPr>
          <w:color w:val="090000"/>
        </w:rPr>
        <w:t xml:space="preserve"> plz</w:t>
      </w:r>
      <w:r>
        <w:rPr>
          <w:color w:val="000000"/>
        </w:rPr>
        <w:t xml:space="preserve"> unlock</w:t>
      </w:r>
      <w:r>
        <w:br/>
      </w:r>
      <w:r>
        <w:rPr>
          <w:color w:val="00001F"/>
        </w:rPr>
        <w:t xml:space="preserve"> number</w:t>
      </w:r>
      <w:r>
        <w:rPr>
          <w:color w:val="070000"/>
        </w:rPr>
        <w:t xml:space="preserve"> a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6"/>
        </w:rPr>
        <w:t xml:space="preserve"> cai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00000"/>
        </w:rPr>
        <w:t xml:space="preserve"> geca</w:t>
      </w:r>
      <w:r>
        <w:br/>
      </w:r>
      <w:r>
        <w:rPr>
          <w:color w:val="000007"/>
        </w:rPr>
        <w:t xml:space="preserve"> বিকাশে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07"/>
        </w:rPr>
        <w:t xml:space="preserve"> গিয়েছে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নিচ্ছে</w:t>
      </w:r>
      <w:r>
        <w:rPr>
          <w:color w:val="00000D"/>
        </w:rPr>
        <w:t xml:space="preserve"> না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00000"/>
        </w:rPr>
        <w:t xml:space="preserve"> geca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6"/>
        </w:rPr>
        <w:t xml:space="preserve"> cai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110000"/>
        </w:rPr>
        <w:t xml:space="preserve"> sir</w:t>
      </w:r>
      <w:r>
        <w:br/>
      </w:r>
      <w:r>
        <w:rPr>
          <w:color w:val="070000"/>
        </w:rPr>
        <w:t xml:space="preserve"> ai</w:t>
      </w:r>
      <w:r>
        <w:rPr>
          <w:color w:val="000001"/>
        </w:rPr>
        <w:t xml:space="preserve"> nambar</w:t>
      </w:r>
      <w:r>
        <w:rPr>
          <w:color w:val="000016"/>
        </w:rPr>
        <w:t xml:space="preserve"> ta</w:t>
      </w:r>
      <w:r>
        <w:rPr>
          <w:color w:val="000012"/>
        </w:rPr>
        <w:t xml:space="preserve"> bikash</w:t>
      </w:r>
      <w:r>
        <w:rPr>
          <w:color w:val="000000"/>
        </w:rPr>
        <w:t xml:space="preserve"> kola</w:t>
      </w:r>
      <w:r>
        <w:rPr>
          <w:color w:val="000002"/>
        </w:rPr>
        <w:t xml:space="preserve"> ase</w:t>
      </w:r>
      <w:r>
        <w:rPr>
          <w:color w:val="080000"/>
        </w:rPr>
        <w:t xml:space="preserve"> but</w:t>
      </w:r>
      <w:r>
        <w:rPr>
          <w:color w:val="1C0000"/>
        </w:rPr>
        <w:t xml:space="preserve"> ami</w:t>
      </w:r>
      <w:r>
        <w:rPr>
          <w:color w:val="000005"/>
        </w:rPr>
        <w:t xml:space="preserve"> bar</w:t>
      </w:r>
      <w:r>
        <w:rPr>
          <w:color w:val="000008"/>
        </w:rPr>
        <w:t xml:space="preserve"> vul</w:t>
      </w:r>
      <w:r>
        <w:rPr>
          <w:color w:val="000000"/>
        </w:rPr>
        <w:t xml:space="preserve"> digit</w:t>
      </w:r>
      <w:r>
        <w:rPr>
          <w:color w:val="000000"/>
        </w:rPr>
        <w:t xml:space="preserve"> dai</w:t>
      </w:r>
      <w:r>
        <w:rPr>
          <w:color w:val="000001"/>
        </w:rPr>
        <w:t xml:space="preserve"> r</w:t>
      </w:r>
      <w:r>
        <w:rPr>
          <w:color w:val="000000"/>
        </w:rPr>
        <w:t xml:space="preserve"> bolok</w:t>
      </w:r>
      <w:r>
        <w:rPr>
          <w:color w:val="000009"/>
        </w:rPr>
        <w:t xml:space="preserve"> kore</w:t>
      </w:r>
      <w:r>
        <w:rPr>
          <w:color w:val="000000"/>
        </w:rPr>
        <w:t xml:space="preserve"> day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F"/>
        </w:rPr>
        <w:t xml:space="preserve"> gesi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নষ্ট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1"/>
        </w:rPr>
        <w:t xml:space="preserve"> পিনটি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করেত</w:t>
      </w:r>
      <w:r>
        <w:rPr>
          <w:color w:val="00000E"/>
        </w:rPr>
        <w:t xml:space="preserve"> চাই</w:t>
      </w:r>
      <w:r>
        <w:br/>
      </w:r>
      <w:r>
        <w:rPr>
          <w:color w:val="250000"/>
        </w:rPr>
        <w:t xml:space="preserve"> আমি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রিসেটিং</w:t>
      </w:r>
      <w:r>
        <w:rPr>
          <w:color w:val="030000"/>
        </w:rPr>
        <w:t xml:space="preserve"> করার</w:t>
      </w:r>
      <w:r>
        <w:rPr>
          <w:color w:val="040000"/>
        </w:rPr>
        <w:t xml:space="preserve"> জন্য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riser</w:t>
      </w:r>
      <w:r>
        <w:rPr>
          <w:color w:val="000016"/>
        </w:rPr>
        <w:t xml:space="preserve"> korbo</w:t>
      </w:r>
      <w:r>
        <w:br/>
      </w:r>
      <w:r>
        <w:rPr>
          <w:color w:val="1C0000"/>
        </w:rPr>
        <w:t xml:space="preserve"> ami</w:t>
      </w:r>
      <w:r>
        <w:rPr>
          <w:color w:val="280000"/>
        </w:rPr>
        <w:t xml:space="preserve"> amr</w:t>
      </w:r>
      <w:r>
        <w:rPr>
          <w:color w:val="000000"/>
        </w:rPr>
        <w:t xml:space="preserve"> puran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1F"/>
        </w:rPr>
        <w:t xml:space="preserve"> number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1"/>
        </w:rPr>
        <w:t xml:space="preserve"> chacchi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2"/>
        </w:rPr>
        <w:t xml:space="preserve"> id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000008"/>
        </w:rPr>
        <w:t xml:space="preserve"> vul</w:t>
      </w:r>
      <w:r>
        <w:rPr>
          <w:color w:val="0000FF"/>
        </w:rPr>
        <w:t xml:space="preserve"> pin</w:t>
      </w:r>
      <w:r>
        <w:rPr>
          <w:color w:val="000000"/>
        </w:rPr>
        <w:t xml:space="preserve"> debar</w:t>
      </w:r>
      <w:r>
        <w:rPr>
          <w:color w:val="020000"/>
        </w:rPr>
        <w:t xml:space="preserve"> karone</w:t>
      </w:r>
      <w:r>
        <w:br/>
      </w:r>
      <w:r>
        <w:rPr>
          <w:color w:val="9E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br/>
      </w:r>
      <w:r>
        <w:rPr>
          <w:color w:val="050000"/>
        </w:rPr>
        <w:t xml:space="preserve"> amer</w:t>
      </w:r>
      <w:r>
        <w:rPr>
          <w:color w:val="000000"/>
        </w:rPr>
        <w:t xml:space="preserve"> voter</w:t>
      </w:r>
      <w:r>
        <w:rPr>
          <w:color w:val="000002"/>
        </w:rPr>
        <w:t xml:space="preserve"> id</w:t>
      </w:r>
      <w:r>
        <w:rPr>
          <w:color w:val="000000"/>
        </w:rPr>
        <w:t xml:space="preserve"> card</w:t>
      </w:r>
      <w:r>
        <w:rPr>
          <w:color w:val="000000"/>
        </w:rPr>
        <w:t xml:space="preserve"> dia</w:t>
      </w:r>
      <w:r>
        <w:rPr>
          <w:color w:val="00005E"/>
        </w:rPr>
        <w:t xml:space="preserve"> bkash</w:t>
      </w:r>
      <w:r>
        <w:rPr>
          <w:color w:val="000000"/>
        </w:rPr>
        <w:t xml:space="preserve"> korchila</w:t>
      </w:r>
      <w:r>
        <w:rPr>
          <w:color w:val="000000"/>
        </w:rPr>
        <w:t xml:space="preserve"> kinto</w:t>
      </w:r>
      <w:r>
        <w:rPr>
          <w:color w:val="000000"/>
        </w:rPr>
        <w:t xml:space="preserve"> namber</w:t>
      </w:r>
      <w:r>
        <w:rPr>
          <w:color w:val="000000"/>
        </w:rPr>
        <w:t xml:space="preserve"> paswoord</w:t>
      </w:r>
      <w:r>
        <w:rPr>
          <w:color w:val="000002"/>
        </w:rPr>
        <w:t xml:space="preserve"> vole</w:t>
      </w:r>
      <w:r>
        <w:rPr>
          <w:color w:val="080000"/>
        </w:rPr>
        <w:t xml:space="preserve"> gechi</w:t>
      </w:r>
      <w:r>
        <w:rPr>
          <w:color w:val="000003"/>
        </w:rPr>
        <w:t xml:space="preserve"> ekhon</w:t>
      </w:r>
      <w:r>
        <w:rPr>
          <w:color w:val="000000"/>
        </w:rPr>
        <w:t xml:space="preserve"> kira</w:t>
      </w:r>
      <w:r>
        <w:rPr>
          <w:color w:val="000000"/>
        </w:rPr>
        <w:t xml:space="preserve"> jay</w:t>
      </w:r>
      <w:r>
        <w:br/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rPr>
          <w:color w:val="000001"/>
        </w:rPr>
        <w:t xml:space="preserve"> akhn</w:t>
      </w:r>
      <w:r>
        <w:rPr>
          <w:color w:val="1C0000"/>
        </w:rPr>
        <w:t xml:space="preserve"> ami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70000"/>
        </w:rPr>
        <w:t xml:space="preserve"> করা</w:t>
      </w:r>
      <w:r>
        <w:rPr>
          <w:color w:val="010000"/>
        </w:rPr>
        <w:t xml:space="preserve"> ছিলো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সমস‍্যা</w:t>
      </w:r>
      <w:r>
        <w:br/>
      </w:r>
      <w:r>
        <w:rPr>
          <w:color w:val="000002"/>
        </w:rPr>
        <w:t xml:space="preserve"> নতুন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7"/>
        </w:rPr>
        <w:t xml:space="preserve"> গিয়েছে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সমস্যা</w:t>
      </w:r>
      <w:r>
        <w:br/>
      </w:r>
      <w:r>
        <w:rPr>
          <w:color w:val="250000"/>
        </w:rPr>
        <w:t xml:space="preserve"> আমি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60000"/>
        </w:rPr>
        <w:t xml:space="preserve"> is</w:t>
      </w:r>
      <w:r>
        <w:rPr>
          <w:color w:val="000000"/>
        </w:rPr>
        <w:t xml:space="preserve"> lost</w:t>
      </w:r>
      <w:r>
        <w:br/>
      </w:r>
      <w:r>
        <w:rPr>
          <w:color w:val="000012"/>
        </w:rPr>
        <w:t xml:space="preserve"> bikash</w:t>
      </w:r>
      <w:r>
        <w:rPr>
          <w:color w:val="000000"/>
        </w:rPr>
        <w:t xml:space="preserve"> theke</w:t>
      </w:r>
      <w:r>
        <w:rPr>
          <w:color w:val="000000"/>
        </w:rPr>
        <w:t xml:space="preserve"> taka</w:t>
      </w:r>
      <w:r>
        <w:rPr>
          <w:color w:val="000000"/>
        </w:rPr>
        <w:t xml:space="preserve"> dekte</w:t>
      </w:r>
      <w:r>
        <w:rPr>
          <w:color w:val="000001"/>
        </w:rPr>
        <w:t xml:space="preserve"> giye</w:t>
      </w:r>
      <w:r>
        <w:rPr>
          <w:color w:val="000000"/>
        </w:rPr>
        <w:t xml:space="preserve"> hotat</w:t>
      </w:r>
      <w:r>
        <w:rPr>
          <w:color w:val="0000FF"/>
        </w:rPr>
        <w:t xml:space="preserve"> pin</w:t>
      </w:r>
      <w:r>
        <w:rPr>
          <w:color w:val="000008"/>
        </w:rPr>
        <w:t xml:space="preserve"> vul</w:t>
      </w:r>
      <w:r>
        <w:rPr>
          <w:color w:val="000000"/>
        </w:rPr>
        <w:t xml:space="preserve"> dekasce</w:t>
      </w:r>
      <w:r>
        <w:br/>
      </w:r>
      <w:r>
        <w:rPr>
          <w:color w:val="000000"/>
        </w:rPr>
        <w:t xml:space="preserve"> আচ্ছালামুয়ালাইকুম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সিমটা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FF"/>
        </w:rPr>
        <w:t xml:space="preserve"> pin</w:t>
      </w:r>
      <w:r>
        <w:rPr>
          <w:color w:val="000005"/>
        </w:rPr>
        <w:t xml:space="preserve"> bar</w:t>
      </w:r>
      <w:r>
        <w:rPr>
          <w:color w:val="000000"/>
        </w:rPr>
        <w:t xml:space="preserve"> vhul</w:t>
      </w:r>
      <w:r>
        <w:rPr>
          <w:color w:val="000000"/>
        </w:rPr>
        <w:t xml:space="preserve"> howay</w:t>
      </w:r>
      <w:r>
        <w:rPr>
          <w:color w:val="00000E"/>
        </w:rPr>
        <w:t xml:space="preserve"> block</w:t>
      </w:r>
      <w:r>
        <w:rPr>
          <w:color w:val="000002"/>
        </w:rPr>
        <w:t xml:space="preserve"> hoise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rPr>
          <w:color w:val="110000"/>
        </w:rPr>
        <w:t xml:space="preserve"> help</w:t>
      </w:r>
      <w:r>
        <w:rPr>
          <w:color w:val="000000"/>
        </w:rPr>
        <w:t xml:space="preserve"> any</w:t>
      </w:r>
      <w:r>
        <w:rPr>
          <w:color w:val="000000"/>
        </w:rPr>
        <w:t xml:space="preserve"> one</w:t>
      </w:r>
      <w:r>
        <w:rPr>
          <w:color w:val="000000"/>
        </w:rPr>
        <w:t xml:space="preserve"> there</w:t>
      </w:r>
      <w:r>
        <w:br/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পারতেছিনা</w:t>
      </w:r>
      <w:r>
        <w:rPr>
          <w:color w:val="000001"/>
        </w:rPr>
        <w:t xml:space="preserve"> 247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বলেন</w:t>
      </w:r>
      <w:r>
        <w:br/>
      </w:r>
      <w:r>
        <w:rPr>
          <w:color w:val="510000"/>
        </w:rPr>
        <w:t xml:space="preserve"> amar</w:t>
      </w:r>
      <w:r>
        <w:rPr>
          <w:color w:val="00001C"/>
        </w:rPr>
        <w:t xml:space="preserve"> password</w:t>
      </w:r>
      <w:r>
        <w:rPr>
          <w:color w:val="000016"/>
        </w:rPr>
        <w:t xml:space="preserve"> ta</w:t>
      </w:r>
      <w:r>
        <w:rPr>
          <w:color w:val="040000"/>
        </w:rPr>
        <w:t xml:space="preserve"> thik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1D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1"/>
        </w:rPr>
        <w:t xml:space="preserve"> forgotten</w:t>
      </w:r>
      <w:r>
        <w:rPr>
          <w:color w:val="00002A"/>
        </w:rPr>
        <w:t xml:space="preserve"> my</w:t>
      </w:r>
      <w:r>
        <w:rPr>
          <w:color w:val="00001C"/>
        </w:rPr>
        <w:t xml:space="preserve"> password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2"/>
        </w:rPr>
        <w:t xml:space="preserve"> id</w:t>
      </w:r>
      <w:r>
        <w:rPr>
          <w:color w:val="000000"/>
        </w:rPr>
        <w:t xml:space="preserve"> te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040000"/>
        </w:rPr>
        <w:t xml:space="preserve"> how</w:t>
      </w:r>
      <w:r>
        <w:rPr>
          <w:color w:val="000005"/>
        </w:rPr>
        <w:t xml:space="preserve"> can</w:t>
      </w:r>
      <w:r>
        <w:rPr>
          <w:color w:val="1D0000"/>
        </w:rPr>
        <w:t xml:space="preserve"> i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1C0000"/>
        </w:rPr>
        <w:t xml:space="preserve"> ami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B"/>
        </w:rPr>
        <w:t xml:space="preserve"> vule</w:t>
      </w:r>
      <w:r>
        <w:rPr>
          <w:color w:val="000000"/>
        </w:rPr>
        <w:t xml:space="preserve"> gesilam</w:t>
      </w:r>
      <w:r>
        <w:rPr>
          <w:color w:val="000001"/>
        </w:rPr>
        <w:t xml:space="preserve"> new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chassi</w:t>
      </w:r>
      <w:r>
        <w:rPr>
          <w:color w:val="080000"/>
        </w:rPr>
        <w:t xml:space="preserve"> but</w:t>
      </w:r>
      <w:r>
        <w:rPr>
          <w:color w:val="000000"/>
        </w:rPr>
        <w:t xml:space="preserve"> hosse</w:t>
      </w:r>
      <w:r>
        <w:rPr>
          <w:color w:val="00000E"/>
        </w:rPr>
        <w:t xml:space="preserve"> na</w:t>
      </w:r>
      <w:r>
        <w:br/>
      </w:r>
      <w:r>
        <w:rPr>
          <w:color w:val="1D0000"/>
        </w:rPr>
        <w:t xml:space="preserve"> i</w:t>
      </w:r>
      <w:r>
        <w:rPr>
          <w:color w:val="000000"/>
        </w:rPr>
        <w:t xml:space="preserve"> can’t</w:t>
      </w:r>
      <w:r>
        <w:rPr>
          <w:color w:val="000000"/>
        </w:rPr>
        <w:t xml:space="preserve"> access</w:t>
      </w:r>
      <w:r>
        <w:rPr>
          <w:color w:val="130000"/>
        </w:rPr>
        <w:t xml:space="preserve"> to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00"/>
        </w:rPr>
        <w:t xml:space="preserve"> unable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020000"/>
        </w:rPr>
        <w:t xml:space="preserve"> gasa</w:t>
      </w:r>
      <w:r>
        <w:br/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br/>
      </w:r>
      <w:r>
        <w:rPr>
          <w:color w:val="000000"/>
        </w:rPr>
        <w:t xml:space="preserve"> পি</w:t>
      </w:r>
      <w:r>
        <w:rPr>
          <w:color w:val="000000"/>
        </w:rPr>
        <w:t xml:space="preserve"> ন</w:t>
      </w:r>
      <w:r>
        <w:rPr>
          <w:color w:val="000012"/>
        </w:rPr>
        <w:t xml:space="preserve"> ভুল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ame</w:t>
      </w:r>
      <w:r>
        <w:rPr>
          <w:color w:val="0000FF"/>
        </w:rPr>
        <w:t xml:space="preserve"> pin</w:t>
      </w:r>
      <w:r>
        <w:rPr>
          <w:color w:val="000005"/>
        </w:rPr>
        <w:t xml:space="preserve"> rest</w:t>
      </w:r>
      <w:r>
        <w:rPr>
          <w:color w:val="000000"/>
        </w:rPr>
        <w:t xml:space="preserve"> korva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আকান্ট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510000"/>
        </w:rPr>
        <w:t xml:space="preserve"> amar</w:t>
      </w:r>
      <w:r>
        <w:rPr>
          <w:color w:val="030000"/>
        </w:rPr>
        <w:t xml:space="preserve"> akta</w:t>
      </w:r>
      <w:r>
        <w:rPr>
          <w:color w:val="000012"/>
        </w:rPr>
        <w:t xml:space="preserve"> bikash</w:t>
      </w:r>
      <w:r>
        <w:rPr>
          <w:color w:val="000023"/>
        </w:rPr>
        <w:t xml:space="preserve"> account</w:t>
      </w:r>
      <w:r>
        <w:rPr>
          <w:color w:val="000008"/>
        </w:rPr>
        <w:t xml:space="preserve"> vul</w:t>
      </w:r>
      <w:r>
        <w:rPr>
          <w:color w:val="0000FF"/>
        </w:rPr>
        <w:t xml:space="preserve"> pin</w:t>
      </w:r>
      <w:r>
        <w:rPr>
          <w:color w:val="010000"/>
        </w:rPr>
        <w:t xml:space="preserve"> deyar</w:t>
      </w:r>
      <w:r>
        <w:rPr>
          <w:color w:val="020000"/>
        </w:rPr>
        <w:t xml:space="preserve"> karone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00000"/>
        </w:rPr>
        <w:t xml:space="preserve"> ahon</w:t>
      </w:r>
      <w:r>
        <w:rPr>
          <w:color w:val="140000"/>
        </w:rPr>
        <w:t xml:space="preserve"> ki</w:t>
      </w:r>
      <w:r>
        <w:rPr>
          <w:color w:val="00001E"/>
        </w:rPr>
        <w:t xml:space="preserve"> korte</w:t>
      </w:r>
      <w:r>
        <w:rPr>
          <w:color w:val="000003"/>
        </w:rPr>
        <w:t xml:space="preserve"> pari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1B"/>
        </w:rPr>
        <w:t xml:space="preserve"> vule</w:t>
      </w:r>
      <w:r>
        <w:rPr>
          <w:color w:val="000000"/>
        </w:rPr>
        <w:t xml:space="preserve"> gisi</w:t>
      </w:r>
      <w:r>
        <w:br/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korobo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গিয়াছে</w:t>
      </w:r>
      <w:r>
        <w:br/>
      </w:r>
      <w:r>
        <w:rPr>
          <w:color w:val="1D0000"/>
        </w:rPr>
        <w:t xml:space="preserve"> i</w:t>
      </w:r>
      <w:r>
        <w:rPr>
          <w:color w:val="000003"/>
        </w:rPr>
        <w:t xml:space="preserve"> forgot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1B"/>
        </w:rPr>
        <w:t xml:space="preserve"> vule</w:t>
      </w:r>
      <w:r>
        <w:rPr>
          <w:color w:val="000000"/>
        </w:rPr>
        <w:t xml:space="preserve"> gisi</w:t>
      </w:r>
      <w:r>
        <w:rPr>
          <w:color w:val="000004"/>
        </w:rPr>
        <w:t xml:space="preserve"> kivabe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C"/>
        </w:rPr>
        <w:t xml:space="preserve"> নাম্বার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নিতেছে</w:t>
      </w:r>
      <w:r>
        <w:rPr>
          <w:color w:val="00000D"/>
        </w:rPr>
        <w:t xml:space="preserve"> না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rPr>
          <w:color w:val="000000"/>
        </w:rPr>
        <w:t xml:space="preserve"> kmne</w:t>
      </w:r>
      <w:r>
        <w:rPr>
          <w:color w:val="000001"/>
        </w:rPr>
        <w:t xml:space="preserve"> krbo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C"/>
        </w:rPr>
        <w:t xml:space="preserve"> নাম্বার</w:t>
      </w:r>
      <w:r>
        <w:rPr>
          <w:color w:val="00000B"/>
        </w:rPr>
        <w:t xml:space="preserve"> টা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গেছে🔜</w:t>
      </w:r>
      <w:r>
        <w:rPr>
          <w:color w:val="000000"/>
        </w:rPr>
        <w:t xml:space="preserve"> ️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000004"/>
        </w:rPr>
        <w:t xml:space="preserve"> hoice</w:t>
      </w:r>
      <w:r>
        <w:rPr>
          <w:color w:val="110000"/>
        </w:rPr>
        <w:t xml:space="preserve"> sir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bksh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0C"/>
        </w:rPr>
        <w:t xml:space="preserve"> locked</w:t>
      </w:r>
      <w:r>
        <w:rPr>
          <w:color w:val="010000"/>
        </w:rPr>
        <w:t xml:space="preserve"> hoe</w:t>
      </w:r>
      <w:r>
        <w:rPr>
          <w:color w:val="0A0000"/>
        </w:rPr>
        <w:t xml:space="preserve"> geche</w:t>
      </w:r>
      <w:r>
        <w:rPr>
          <w:color w:val="000057"/>
        </w:rPr>
        <w:t xml:space="preserve"> reset</w:t>
      </w:r>
      <w:r>
        <w:rPr>
          <w:color w:val="000000"/>
        </w:rPr>
        <w:t xml:space="preserve"> diychilam</w:t>
      </w:r>
      <w:r>
        <w:rPr>
          <w:color w:val="080000"/>
        </w:rPr>
        <w:t xml:space="preserve"> but</w:t>
      </w:r>
      <w:r>
        <w:rPr>
          <w:color w:val="000002"/>
        </w:rPr>
        <w:t xml:space="preserve"> mone</w:t>
      </w:r>
      <w:r>
        <w:rPr>
          <w:color w:val="000004"/>
        </w:rPr>
        <w:t xml:space="preserve"> nai</w:t>
      </w:r>
      <w:r>
        <w:rPr>
          <w:color w:val="000000"/>
        </w:rPr>
        <w:t xml:space="preserve"> kobe</w:t>
      </w:r>
      <w:r>
        <w:rPr>
          <w:color w:val="000000"/>
        </w:rPr>
        <w:t xml:space="preserve"> koto</w:t>
      </w:r>
      <w:r>
        <w:rPr>
          <w:color w:val="000000"/>
        </w:rPr>
        <w:t xml:space="preserve"> taka</w:t>
      </w:r>
      <w:r>
        <w:rPr>
          <w:color w:val="000000"/>
        </w:rPr>
        <w:t xml:space="preserve"> lenden</w:t>
      </w:r>
      <w:r>
        <w:rPr>
          <w:color w:val="000000"/>
        </w:rPr>
        <w:t xml:space="preserve"> korechi</w:t>
      </w:r>
      <w:r>
        <w:rPr>
          <w:color w:val="000001"/>
        </w:rPr>
        <w:t xml:space="preserve"> akon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নাম্বারটি</w:t>
      </w:r>
      <w:r>
        <w:rPr>
          <w:color w:val="00003F"/>
        </w:rPr>
        <w:t xml:space="preserve"> লক</w:t>
      </w:r>
      <w:r>
        <w:rPr>
          <w:color w:val="110000"/>
        </w:rPr>
        <w:t xml:space="preserve"> করে</w:t>
      </w:r>
      <w:r>
        <w:rPr>
          <w:color w:val="000001"/>
        </w:rPr>
        <w:t xml:space="preserve"> দেওয়া</w:t>
      </w:r>
      <w:r>
        <w:rPr>
          <w:color w:val="00000D"/>
        </w:rPr>
        <w:t xml:space="preserve"> হয়েছে</w:t>
      </w:r>
      <w:r>
        <w:rPr>
          <w:color w:val="250000"/>
        </w:rPr>
        <w:t xml:space="preserve"> আমি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ক্রমে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নাম্বারটি</w:t>
      </w:r>
      <w:r>
        <w:rPr>
          <w:color w:val="000000"/>
        </w:rPr>
        <w:t xml:space="preserve"> লিখতে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করেছিলাম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রিসেন্ট</w:t>
      </w:r>
      <w:r>
        <w:rPr>
          <w:color w:val="00000C"/>
        </w:rPr>
        <w:t xml:space="preserve"> করবো</w:t>
      </w:r>
      <w:r>
        <w:br/>
      </w:r>
      <w:r>
        <w:rPr>
          <w:color w:val="510000"/>
        </w:rPr>
        <w:t xml:space="preserve"> amar</w:t>
      </w:r>
      <w:r>
        <w:rPr>
          <w:color w:val="000003"/>
        </w:rPr>
        <w:t xml:space="preserve"> bkas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60000"/>
        </w:rPr>
        <w:t xml:space="preserve"> kora</w:t>
      </w:r>
      <w:r>
        <w:rPr>
          <w:color w:val="000000"/>
        </w:rPr>
        <w:t xml:space="preserve"> hoyca</w:t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110000"/>
        </w:rPr>
        <w:t xml:space="preserve"> sir</w:t>
      </w:r>
      <w:r>
        <w:br/>
      </w:r>
      <w:r>
        <w:rPr>
          <w:color w:val="510000"/>
        </w:rPr>
        <w:t xml:space="preserve"> amar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000004"/>
        </w:rPr>
        <w:t xml:space="preserve"> kivabe</w:t>
      </w:r>
      <w:r>
        <w:rPr>
          <w:color w:val="000000"/>
        </w:rPr>
        <w:t xml:space="preserve"> recovery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ভূলে</w:t>
      </w:r>
      <w:r>
        <w:rPr>
          <w:color w:val="000005"/>
        </w:rPr>
        <w:t xml:space="preserve"> গিয়েছি</w:t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চাচ্ছি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টি</w:t>
      </w:r>
      <w:r>
        <w:rPr>
          <w:color w:val="00000C"/>
        </w:rPr>
        <w:t xml:space="preserve"> locked</w:t>
      </w:r>
      <w:r>
        <w:rPr>
          <w:color w:val="000000"/>
        </w:rPr>
        <w:t xml:space="preserve"> hoyegiyece</w:t>
      </w:r>
      <w:r>
        <w:rPr>
          <w:color w:val="000016"/>
        </w:rPr>
        <w:t xml:space="preserve"> এখন</w:t>
      </w:r>
      <w:r>
        <w:rPr>
          <w:color w:val="000009"/>
        </w:rPr>
        <w:t xml:space="preserve"> কিভাবে</w:t>
      </w:r>
      <w:r>
        <w:rPr>
          <w:color w:val="000000"/>
        </w:rPr>
        <w:t xml:space="preserve"> এইটা</w:t>
      </w:r>
      <w:r>
        <w:rPr>
          <w:color w:val="000000"/>
        </w:rPr>
        <w:t xml:space="preserve"> ফেরত</w:t>
      </w:r>
      <w:r>
        <w:rPr>
          <w:color w:val="000000"/>
        </w:rPr>
        <w:t xml:space="preserve"> পাবো</w:t>
      </w:r>
      <w:r>
        <w:rPr>
          <w:color w:val="000000"/>
        </w:rPr>
        <w:t xml:space="preserve"> kindly</w:t>
      </w:r>
      <w:r>
        <w:rPr>
          <w:color w:val="000000"/>
        </w:rPr>
        <w:t xml:space="preserve"> বলেন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রিছেক</w:t>
      </w:r>
      <w:r>
        <w:rPr>
          <w:color w:val="000009"/>
        </w:rPr>
        <w:t xml:space="preserve"> করব</w:t>
      </w:r>
      <w:r>
        <w:br/>
      </w:r>
      <w:r>
        <w:rPr>
          <w:color w:val="0000DF"/>
        </w:rPr>
        <w:t xml:space="preserve"> পিন</w:t>
      </w:r>
      <w:r>
        <w:rPr>
          <w:color w:val="000003"/>
        </w:rPr>
        <w:t xml:space="preserve"> মনে</w:t>
      </w:r>
      <w:r>
        <w:rPr>
          <w:color w:val="000001"/>
        </w:rPr>
        <w:t xml:space="preserve"> নাই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B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টি</w:t>
      </w:r>
      <w:r>
        <w:rPr>
          <w:color w:val="000014"/>
        </w:rPr>
        <w:t xml:space="preserve"> ব্লক</w:t>
      </w:r>
      <w:r>
        <w:rPr>
          <w:color w:val="000001"/>
        </w:rPr>
        <w:t xml:space="preserve"> খুলতে</w:t>
      </w:r>
      <w:r>
        <w:rPr>
          <w:color w:val="0A0000"/>
        </w:rPr>
        <w:t xml:space="preserve"> হবে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গিয়াছি</w:t>
      </w:r>
      <w:r>
        <w:rPr>
          <w:color w:val="000000"/>
        </w:rPr>
        <w:t xml:space="preserve"> ৷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correct</w:t>
      </w:r>
      <w:r>
        <w:rPr>
          <w:color w:val="000000"/>
        </w:rPr>
        <w:t xml:space="preserve"> info</w:t>
      </w:r>
      <w:r>
        <w:rPr>
          <w:color w:val="000000"/>
        </w:rPr>
        <w:t xml:space="preserve"> diyechi</w:t>
      </w:r>
      <w:r>
        <w:rPr>
          <w:color w:val="080000"/>
        </w:rPr>
        <w:t xml:space="preserve"> but</w:t>
      </w:r>
      <w:r>
        <w:rPr>
          <w:color w:val="000000"/>
        </w:rPr>
        <w:t xml:space="preserve"> hocchena</w:t>
      </w:r>
      <w:r>
        <w:rPr>
          <w:color w:val="000005"/>
        </w:rPr>
        <w:t xml:space="preserve"> can</w:t>
      </w:r>
      <w:r>
        <w:rPr>
          <w:color w:val="000000"/>
        </w:rPr>
        <w:t xml:space="preserve"> you</w:t>
      </w:r>
      <w:r>
        <w:rPr>
          <w:color w:val="060000"/>
        </w:rPr>
        <w:t xml:space="preserve"> please</w:t>
      </w:r>
      <w:r>
        <w:rPr>
          <w:color w:val="000000"/>
        </w:rPr>
        <w:t xml:space="preserve"> check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000000"/>
        </w:rPr>
        <w:t xml:space="preserve"> gacea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04"/>
        </w:rPr>
        <w:t xml:space="preserve"> vhule</w:t>
      </w:r>
      <w:r>
        <w:rPr>
          <w:color w:val="00000F"/>
        </w:rPr>
        <w:t xml:space="preserve"> gesi</w:t>
      </w:r>
      <w:r>
        <w:br/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6"/>
        </w:rPr>
        <w:t xml:space="preserve"> vula</w:t>
      </w:r>
      <w:r>
        <w:rPr>
          <w:color w:val="050000"/>
        </w:rPr>
        <w:t xml:space="preserve"> gasi</w:t>
      </w:r>
      <w:r>
        <w:rPr>
          <w:color w:val="000039"/>
        </w:rPr>
        <w:t xml:space="preserve"> lock</w:t>
      </w:r>
      <w:r>
        <w:rPr>
          <w:color w:val="030000"/>
        </w:rPr>
        <w:t xml:space="preserve"> hoiya</w:t>
      </w:r>
      <w:r>
        <w:rPr>
          <w:color w:val="020000"/>
        </w:rPr>
        <w:t xml:space="preserve"> gasa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000006"/>
        </w:rPr>
        <w:t xml:space="preserve"> need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3"/>
        </w:rPr>
        <w:t xml:space="preserve"> no</w:t>
      </w:r>
      <w:r>
        <w:rPr>
          <w:color w:val="1D0000"/>
        </w:rPr>
        <w:t xml:space="preserve"> i</w:t>
      </w:r>
      <w:r>
        <w:rPr>
          <w:color w:val="000003"/>
        </w:rPr>
        <w:t xml:space="preserve"> forgot</w:t>
      </w:r>
      <w:r>
        <w:rPr>
          <w:color w:val="00002A"/>
        </w:rPr>
        <w:t xml:space="preserve"> my</w:t>
      </w:r>
      <w:r>
        <w:rPr>
          <w:color w:val="000000"/>
        </w:rPr>
        <w:t xml:space="preserve"> bakash</w:t>
      </w:r>
      <w:r>
        <w:rPr>
          <w:color w:val="0000FF"/>
        </w:rPr>
        <w:t xml:space="preserve"> pin</w:t>
      </w:r>
      <w:r>
        <w:rPr>
          <w:color w:val="000003"/>
        </w:rPr>
        <w:t xml:space="preserve"> no</w:t>
      </w:r>
      <w:r>
        <w:br/>
      </w:r>
      <w:r>
        <w:rPr>
          <w:color w:val="0000FF"/>
        </w:rPr>
        <w:t xml:space="preserve"> pin</w:t>
      </w:r>
      <w:r>
        <w:rPr>
          <w:color w:val="000005"/>
        </w:rPr>
        <w:t xml:space="preserve"> rest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rPr>
          <w:color w:val="000002"/>
        </w:rPr>
        <w:t xml:space="preserve"> id</w:t>
      </w:r>
      <w:r>
        <w:rPr>
          <w:color w:val="000000"/>
        </w:rPr>
        <w:t xml:space="preserve"> no-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9"/>
        </w:rPr>
        <w:t xml:space="preserve"> kore</w:t>
      </w:r>
      <w:r>
        <w:rPr>
          <w:color w:val="040000"/>
        </w:rPr>
        <w:t xml:space="preserve"> den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paswot</w:t>
      </w:r>
      <w:r>
        <w:rPr>
          <w:color w:val="000000"/>
        </w:rPr>
        <w:t xml:space="preserve"> resyt</w:t>
      </w:r>
      <w:r>
        <w:rPr>
          <w:color w:val="000000"/>
        </w:rPr>
        <w:t xml:space="preserve"> kory</w:t>
      </w:r>
      <w:r>
        <w:rPr>
          <w:color w:val="040000"/>
        </w:rPr>
        <w:t xml:space="preserve"> den</w:t>
      </w:r>
      <w:r>
        <w:rPr>
          <w:color w:val="1C0000"/>
        </w:rPr>
        <w:t xml:space="preserve"> ami</w:t>
      </w:r>
      <w:r>
        <w:rPr>
          <w:color w:val="000000"/>
        </w:rPr>
        <w:t xml:space="preserve"> paswot</w:t>
      </w:r>
      <w:r>
        <w:rPr>
          <w:color w:val="000000"/>
        </w:rPr>
        <w:t xml:space="preserve"> voly</w:t>
      </w:r>
      <w:r>
        <w:rPr>
          <w:color w:val="050000"/>
        </w:rPr>
        <w:t xml:space="preserve"> gasi</w:t>
      </w:r>
      <w:r>
        <w:rPr>
          <w:color w:val="000000"/>
        </w:rPr>
        <w:t xml:space="preserve"> noton</w:t>
      </w:r>
      <w:r>
        <w:rPr>
          <w:color w:val="000000"/>
        </w:rPr>
        <w:t xml:space="preserve"> paswot</w:t>
      </w:r>
      <w:r>
        <w:rPr>
          <w:color w:val="000000"/>
        </w:rPr>
        <w:t xml:space="preserve"> debo</w:t>
      </w:r>
      <w:r>
        <w:br/>
      </w:r>
      <w:r>
        <w:rPr>
          <w:color w:val="000006"/>
        </w:rPr>
        <w:t xml:space="preserve"> বার</w:t>
      </w:r>
      <w:r>
        <w:rPr>
          <w:color w:val="000006"/>
        </w:rPr>
        <w:t xml:space="preserve"> বার</w:t>
      </w:r>
      <w:r>
        <w:rPr>
          <w:color w:val="000012"/>
        </w:rPr>
        <w:t xml:space="preserve"> ভুল</w:t>
      </w:r>
      <w:r>
        <w:rPr>
          <w:color w:val="00001C"/>
        </w:rPr>
        <w:t xml:space="preserve"> password</w:t>
      </w:r>
      <w:r>
        <w:rPr>
          <w:color w:val="030000"/>
        </w:rPr>
        <w:t xml:space="preserve"> দেওয়ার</w:t>
      </w:r>
      <w:r>
        <w:rPr>
          <w:color w:val="040000"/>
        </w:rPr>
        <w:t xml:space="preserve"> জন্য</w:t>
      </w:r>
      <w:r>
        <w:rPr>
          <w:color w:val="00006B"/>
        </w:rPr>
        <w:t xml:space="preserve"> বিকাশ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000000"/>
        </w:rPr>
        <w:t xml:space="preserve"> পরে</w:t>
      </w:r>
      <w:r>
        <w:rPr>
          <w:color w:val="00003B"/>
        </w:rPr>
        <w:t xml:space="preserve"> গেছে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30000"/>
        </w:rPr>
        <w:t xml:space="preserve"> hoia</w:t>
      </w:r>
      <w:r>
        <w:rPr>
          <w:color w:val="000000"/>
        </w:rPr>
        <w:t xml:space="preserve"> gca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C"/>
        </w:rPr>
        <w:t xml:space="preserve"> করবো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1C0000"/>
        </w:rPr>
        <w:t xml:space="preserve"> ami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chassi</w:t>
      </w:r>
      <w:r>
        <w:br/>
      </w:r>
      <w:r>
        <w:rPr>
          <w:color w:val="000003"/>
        </w:rPr>
        <w:t xml:space="preserve"> resat</w:t>
      </w:r>
      <w:r>
        <w:rPr>
          <w:color w:val="060000"/>
        </w:rPr>
        <w:t xml:space="preserve"> kora</w:t>
      </w:r>
      <w:r>
        <w:rPr>
          <w:color w:val="000000"/>
        </w:rPr>
        <w:t xml:space="preserve"> jai</w:t>
      </w:r>
      <w:r>
        <w:rPr>
          <w:color w:val="000000"/>
        </w:rPr>
        <w:t xml:space="preserve"> kevabe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বিকাশএর</w:t>
      </w:r>
      <w:r>
        <w:rPr>
          <w:color w:val="000000"/>
        </w:rPr>
        <w:t xml:space="preserve"> passward</w:t>
      </w:r>
      <w:r>
        <w:rPr>
          <w:color w:val="020000"/>
        </w:rPr>
        <w:t xml:space="preserve"> বুলে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9E0000"/>
        </w:rPr>
        <w:t xml:space="preserve"> আমার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000008"/>
        </w:rPr>
        <w:t xml:space="preserve"> bikas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20000"/>
        </w:rPr>
        <w:t xml:space="preserve"> hoi</w:t>
      </w:r>
      <w:r>
        <w:rPr>
          <w:color w:val="080000"/>
        </w:rPr>
        <w:t xml:space="preserve"> gase</w:t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br/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00000"/>
        </w:rPr>
        <w:t xml:space="preserve"> khi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rPr>
          <w:color w:val="000000"/>
        </w:rPr>
        <w:t xml:space="preserve"> aktu</w:t>
      </w:r>
      <w:r>
        <w:rPr>
          <w:color w:val="000000"/>
        </w:rPr>
        <w:t xml:space="preserve"> bolben</w:t>
      </w:r>
      <w:r>
        <w:br/>
      </w:r>
      <w:r>
        <w:rPr>
          <w:color w:val="000001"/>
        </w:rPr>
        <w:t xml:space="preserve"> নাম্বারের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rPr>
          <w:color w:val="000000"/>
        </w:rPr>
        <w:t xml:space="preserve"> ছাড়িয়ে</w:t>
      </w:r>
      <w:r>
        <w:rPr>
          <w:color w:val="000001"/>
        </w:rPr>
        <w:t xml:space="preserve"> দেওয়া</w:t>
      </w:r>
      <w:r>
        <w:rPr>
          <w:color w:val="000000"/>
        </w:rPr>
        <w:t xml:space="preserve"> যায়না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rPr>
          <w:color w:val="000001"/>
        </w:rPr>
        <w:t xml:space="preserve"> কেন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14"/>
        </w:rPr>
        <w:t xml:space="preserve"> ব্লক</w:t>
      </w:r>
      <w:r>
        <w:br/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20000"/>
        </w:rPr>
        <w:t xml:space="preserve"> hye</w:t>
      </w:r>
      <w:r>
        <w:rPr>
          <w:color w:val="090000"/>
        </w:rPr>
        <w:t xml:space="preserve"> gece</w:t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br/>
      </w:r>
      <w:r>
        <w:rPr>
          <w:color w:val="110000"/>
        </w:rPr>
        <w:t xml:space="preserve"> sir</w:t>
      </w:r>
      <w:r>
        <w:rPr>
          <w:color w:val="090000"/>
        </w:rPr>
        <w:t xml:space="preserve"> plz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57"/>
        </w:rPr>
        <w:t xml:space="preserve"> reset</w:t>
      </w:r>
      <w:r>
        <w:rPr>
          <w:color w:val="010000"/>
        </w:rPr>
        <w:t xml:space="preserve"> korar</w:t>
      </w:r>
      <w:r>
        <w:rPr>
          <w:color w:val="000000"/>
        </w:rPr>
        <w:t xml:space="preserve"> babosta</w:t>
      </w:r>
      <w:r>
        <w:rPr>
          <w:color w:val="000000"/>
        </w:rPr>
        <w:t xml:space="preserve"> joren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00"/>
        </w:rPr>
        <w:t xml:space="preserve"> একাউ‌ন্টের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ভু‌লে</w:t>
      </w:r>
      <w:r>
        <w:rPr>
          <w:color w:val="000000"/>
        </w:rPr>
        <w:t xml:space="preserve"> গে‌ছি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07"/>
        </w:rPr>
        <w:t xml:space="preserve"> বিকাশে</w:t>
      </w:r>
      <w:r>
        <w:rPr>
          <w:color w:val="000000"/>
        </w:rPr>
        <w:t xml:space="preserve"> পাসওয়ার্ডটা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0"/>
        </w:rPr>
        <w:t xml:space="preserve"> বাইক</w:t>
      </w:r>
      <w:r>
        <w:rPr>
          <w:color w:val="000009"/>
        </w:rPr>
        <w:t xml:space="preserve"> কিভাবে</w:t>
      </w:r>
      <w:r>
        <w:rPr>
          <w:color w:val="00001D"/>
        </w:rPr>
        <w:t xml:space="preserve"> বিকাশের</w:t>
      </w:r>
      <w:r>
        <w:rPr>
          <w:color w:val="000009"/>
        </w:rPr>
        <w:t xml:space="preserve"> পাসওয়ার্ড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সঠিক</w:t>
      </w:r>
      <w:r>
        <w:rPr>
          <w:color w:val="000002"/>
        </w:rPr>
        <w:t xml:space="preserve"> ভাবে</w:t>
      </w:r>
      <w:r>
        <w:rPr>
          <w:color w:val="000000"/>
        </w:rPr>
        <w:t xml:space="preserve"> আনবো</w:t>
      </w:r>
      <w:r>
        <w:rPr>
          <w:color w:val="070000"/>
        </w:rPr>
        <w:t xml:space="preserve"> ভাই</w:t>
      </w:r>
      <w:r>
        <w:rPr>
          <w:color w:val="000000"/>
        </w:rPr>
        <w:t xml:space="preserve"> হেল্প</w:t>
      </w:r>
      <w:r>
        <w:rPr>
          <w:color w:val="010000"/>
        </w:rPr>
        <w:t xml:space="preserve"> করেন</w:t>
      </w:r>
      <w:r>
        <w:rPr>
          <w:color w:val="070000"/>
        </w:rPr>
        <w:t xml:space="preserve"> ভাই</w:t>
      </w:r>
      <w:r>
        <w:br/>
      </w:r>
      <w:r>
        <w:rPr>
          <w:color w:val="0000DF"/>
        </w:rPr>
        <w:t xml:space="preserve"> পিন</w:t>
      </w:r>
      <w:r>
        <w:rPr>
          <w:color w:val="000001"/>
        </w:rPr>
        <w:t xml:space="preserve"> রিসেন্ট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20000"/>
        </w:rPr>
        <w:t xml:space="preserve"> bole</w:t>
      </w:r>
      <w:r>
        <w:rPr>
          <w:color w:val="090000"/>
        </w:rPr>
        <w:t xml:space="preserve"> geci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1"/>
        </w:rPr>
        <w:t xml:space="preserve"> blok</w:t>
      </w:r>
      <w:r>
        <w:rPr>
          <w:color w:val="020000"/>
        </w:rPr>
        <w:t xml:space="preserve"> hye</w:t>
      </w:r>
      <w:r>
        <w:rPr>
          <w:color w:val="090000"/>
        </w:rPr>
        <w:t xml:space="preserve"> gece</w:t>
      </w:r>
      <w:r>
        <w:rPr>
          <w:color w:val="000007"/>
        </w:rPr>
        <w:t xml:space="preserve"> akhon</w:t>
      </w:r>
      <w:r>
        <w:rPr>
          <w:color w:val="140000"/>
        </w:rPr>
        <w:t xml:space="preserve"> ki</w:t>
      </w:r>
      <w:r>
        <w:rPr>
          <w:color w:val="00001E"/>
        </w:rPr>
        <w:t xml:space="preserve"> korte</w:t>
      </w:r>
      <w:r>
        <w:rPr>
          <w:color w:val="000003"/>
        </w:rPr>
        <w:t xml:space="preserve"> pari</w:t>
      </w:r>
      <w:r>
        <w:br/>
      </w:r>
      <w:r>
        <w:rPr>
          <w:color w:val="250000"/>
        </w:rPr>
        <w:t xml:space="preserve"> আমি</w:t>
      </w:r>
      <w:r>
        <w:rPr>
          <w:color w:val="000000"/>
        </w:rPr>
        <w:t xml:space="preserve"> আামর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যাওয়ার</w:t>
      </w:r>
      <w:r>
        <w:rPr>
          <w:color w:val="050000"/>
        </w:rPr>
        <w:t xml:space="preserve"> কারনে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থেকে</w:t>
      </w:r>
      <w:r>
        <w:rPr>
          <w:color w:val="000001"/>
        </w:rPr>
        <w:t xml:space="preserve"> টাকা</w:t>
      </w:r>
      <w:r>
        <w:rPr>
          <w:color w:val="000000"/>
        </w:rPr>
        <w:t xml:space="preserve"> উঠাতে</w:t>
      </w:r>
      <w:r>
        <w:rPr>
          <w:color w:val="000000"/>
        </w:rPr>
        <w:t xml:space="preserve"> পারছিনা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1C"/>
        </w:rPr>
        <w:t xml:space="preserve"> password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000000"/>
        </w:rPr>
        <w:t xml:space="preserve"> bye</w:t>
      </w:r>
      <w:r>
        <w:rPr>
          <w:color w:val="0A0000"/>
        </w:rPr>
        <w:t xml:space="preserve"> geche</w:t>
      </w:r>
      <w:r>
        <w:rPr>
          <w:color w:val="000001"/>
        </w:rPr>
        <w:t xml:space="preserve"> bhule</w:t>
      </w:r>
      <w:r>
        <w:br/>
      </w:r>
      <w:r>
        <w:rPr>
          <w:color w:val="000001"/>
        </w:rPr>
        <w:t xml:space="preserve"> ei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000000"/>
        </w:rPr>
        <w:t xml:space="preserve"> hoiegese</w:t>
      </w:r>
      <w:r>
        <w:rPr>
          <w:color w:val="000005"/>
        </w:rPr>
        <w:t xml:space="preserve"> rest</w:t>
      </w:r>
      <w:r>
        <w:rPr>
          <w:color w:val="000009"/>
        </w:rPr>
        <w:t xml:space="preserve"> kore</w:t>
      </w:r>
      <w:r>
        <w:rPr>
          <w:color w:val="010000"/>
        </w:rPr>
        <w:t xml:space="preserve"> dan</w:t>
      </w:r>
      <w:r>
        <w:rPr>
          <w:color w:val="130000"/>
        </w:rPr>
        <w:t xml:space="preserve"> to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000001"/>
        </w:rPr>
        <w:t xml:space="preserve"> করণীয়</w:t>
      </w:r>
      <w:r>
        <w:rPr>
          <w:color w:val="1C0000"/>
        </w:rPr>
        <w:t xml:space="preserve"> কি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চাচ্ছি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সমস্যা</w:t>
      </w:r>
      <w:r>
        <w:rPr>
          <w:color w:val="00000D"/>
        </w:rPr>
        <w:t xml:space="preserve"> হয়েছে</w:t>
      </w:r>
      <w:r>
        <w:br/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যাওয়া</w:t>
      </w:r>
      <w:r>
        <w:rPr>
          <w:color w:val="000000"/>
        </w:rPr>
        <w:t xml:space="preserve"> কিছু</w:t>
      </w:r>
      <w:r>
        <w:rPr>
          <w:color w:val="280000"/>
        </w:rPr>
        <w:t xml:space="preserve"> করতে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br/>
      </w:r>
      <w:r>
        <w:rPr>
          <w:color w:val="000030"/>
        </w:rPr>
        <w:t xml:space="preserve"> রিসেট</w:t>
      </w:r>
      <w:r>
        <w:rPr>
          <w:color w:val="0000DF"/>
        </w:rPr>
        <w:t xml:space="preserve"> পিন</w:t>
      </w:r>
      <w:r>
        <w:br/>
      </w:r>
      <w:r>
        <w:rPr>
          <w:color w:val="0000DF"/>
        </w:rPr>
        <w:t xml:space="preserve"> পিন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09"/>
        </w:rPr>
        <w:t xml:space="preserve"> কিভাবে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30"/>
        </w:rPr>
        <w:t xml:space="preserve"> রিসেট</w:t>
      </w:r>
      <w:r>
        <w:rPr>
          <w:color w:val="000009"/>
        </w:rPr>
        <w:t xml:space="preserve"> করব</w:t>
      </w:r>
      <w:r>
        <w:br/>
      </w:r>
      <w:r>
        <w:rPr>
          <w:color w:val="0B0000"/>
        </w:rPr>
        <w:t xml:space="preserve"> স্যার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অনেক</w:t>
      </w:r>
      <w:r>
        <w:rPr>
          <w:color w:val="000000"/>
        </w:rPr>
        <w:t xml:space="preserve"> সমস্যার</w:t>
      </w:r>
      <w:r>
        <w:rPr>
          <w:color w:val="000000"/>
        </w:rPr>
        <w:t xml:space="preserve"> মধ্যে</w:t>
      </w:r>
      <w:r>
        <w:rPr>
          <w:color w:val="000000"/>
        </w:rPr>
        <w:t xml:space="preserve"> আছি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2"/>
        </w:rPr>
        <w:t xml:space="preserve"> নাম্বারটা</w:t>
      </w:r>
      <w:r>
        <w:rPr>
          <w:color w:val="000005"/>
        </w:rPr>
        <w:t xml:space="preserve"> সমস্যা</w:t>
      </w:r>
      <w:r>
        <w:rPr>
          <w:color w:val="00000D"/>
        </w:rPr>
        <w:t xml:space="preserve"> হয়েছে</w:t>
      </w:r>
      <w:r>
        <w:br/>
      </w:r>
      <w:r>
        <w:rPr>
          <w:color w:val="9E0000"/>
        </w:rPr>
        <w:t xml:space="preserve"> আমার</w:t>
      </w:r>
      <w:r>
        <w:rPr>
          <w:color w:val="0B0000"/>
        </w:rPr>
        <w:t xml:space="preserve"> স্যার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করতেছি</w:t>
      </w:r>
      <w:r>
        <w:rPr>
          <w:color w:val="060000"/>
        </w:rPr>
        <w:t xml:space="preserve"> কিন্তু</w:t>
      </w:r>
      <w:r>
        <w:rPr>
          <w:color w:val="000000"/>
        </w:rPr>
        <w:t xml:space="preserve"> হয়</w:t>
      </w:r>
      <w:r>
        <w:rPr>
          <w:color w:val="00000D"/>
        </w:rPr>
        <w:t xml:space="preserve"> না</w:t>
      </w:r>
      <w:r>
        <w:rPr>
          <w:color w:val="000000"/>
        </w:rPr>
        <w:t xml:space="preserve"> সব</w:t>
      </w:r>
      <w:r>
        <w:rPr>
          <w:color w:val="000000"/>
        </w:rPr>
        <w:t xml:space="preserve"> সঠিক</w:t>
      </w:r>
      <w:r>
        <w:rPr>
          <w:color w:val="000000"/>
        </w:rPr>
        <w:t xml:space="preserve"> দিছি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60000"/>
        </w:rPr>
        <w:t xml:space="preserve"> please</w:t>
      </w:r>
      <w:r>
        <w:rPr>
          <w:color w:val="000000"/>
        </w:rPr>
        <w:t xml:space="preserve"> see</w:t>
      </w:r>
      <w:r>
        <w:rPr>
          <w:color w:val="000000"/>
        </w:rPr>
        <w:t xml:space="preserve"> this</w:t>
      </w:r>
      <w:r>
        <w:rPr>
          <w:color w:val="000000"/>
        </w:rPr>
        <w:t xml:space="preserve"> issue</w:t>
      </w:r>
      <w:r>
        <w:br/>
      </w:r>
      <w:r>
        <w:rPr>
          <w:color w:val="010000"/>
        </w:rPr>
        <w:t xml:space="preserve"> vaia</w:t>
      </w:r>
      <w:r>
        <w:rPr>
          <w:color w:val="1C0000"/>
        </w:rPr>
        <w:t xml:space="preserve"> ami</w:t>
      </w:r>
      <w:r>
        <w:rPr>
          <w:color w:val="000008"/>
        </w:rPr>
        <w:t xml:space="preserve"> vul</w:t>
      </w:r>
      <w:r>
        <w:rPr>
          <w:color w:val="000009"/>
        </w:rPr>
        <w:t xml:space="preserve"> kore</w:t>
      </w:r>
      <w:r>
        <w:rPr>
          <w:color w:val="000000"/>
        </w:rPr>
        <w:t xml:space="preserve"> tinbar</w:t>
      </w:r>
      <w:r>
        <w:rPr>
          <w:color w:val="000004"/>
        </w:rPr>
        <w:t xml:space="preserve"> wrong</w:t>
      </w:r>
      <w:r>
        <w:rPr>
          <w:color w:val="00001C"/>
        </w:rPr>
        <w:t xml:space="preserve"> password</w:t>
      </w:r>
      <w:r>
        <w:rPr>
          <w:color w:val="000000"/>
        </w:rPr>
        <w:t xml:space="preserve"> deachi</w:t>
      </w:r>
      <w:r>
        <w:rPr>
          <w:color w:val="000003"/>
        </w:rPr>
        <w:t xml:space="preserve"> ekhon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00000"/>
        </w:rPr>
        <w:t xml:space="preserve"> geache</w:t>
      </w:r>
      <w:r>
        <w:rPr>
          <w:color w:val="1C0000"/>
        </w:rPr>
        <w:t xml:space="preserve"> ami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1"/>
        </w:rPr>
        <w:t xml:space="preserve"> chacchi</w:t>
      </w:r>
      <w:r>
        <w:rPr>
          <w:color w:val="00001C"/>
        </w:rPr>
        <w:t xml:space="preserve"> password</w:t>
      </w:r>
      <w:r>
        <w:br/>
      </w:r>
      <w:r>
        <w:rPr>
          <w:color w:val="1D0000"/>
        </w:rPr>
        <w:t xml:space="preserve"> i</w:t>
      </w:r>
      <w:r>
        <w:rPr>
          <w:color w:val="000000"/>
        </w:rPr>
        <w:t xml:space="preserve"> was</w:t>
      </w:r>
      <w:r>
        <w:rPr>
          <w:color w:val="000000"/>
        </w:rPr>
        <w:t xml:space="preserve"> trying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num</w:t>
      </w:r>
      <w:r>
        <w:rPr>
          <w:color w:val="080000"/>
        </w:rPr>
        <w:t xml:space="preserve"> but</w:t>
      </w:r>
      <w:r>
        <w:rPr>
          <w:color w:val="030000"/>
        </w:rPr>
        <w:t xml:space="preserve"> it</w:t>
      </w:r>
      <w:r>
        <w:rPr>
          <w:color w:val="000000"/>
        </w:rPr>
        <w:t xml:space="preserve"> was</w:t>
      </w:r>
      <w:r>
        <w:rPr>
          <w:color w:val="000001"/>
        </w:rPr>
        <w:t xml:space="preserve"> not</w:t>
      </w:r>
      <w:r>
        <w:rPr>
          <w:color w:val="000000"/>
        </w:rPr>
        <w:t xml:space="preserve"> working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রিছেট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01"/>
        </w:rPr>
        <w:t xml:space="preserve"> ei</w:t>
      </w:r>
      <w:r>
        <w:rPr>
          <w:color w:val="00001F"/>
        </w:rPr>
        <w:t xml:space="preserve"> number</w:t>
      </w:r>
      <w:r>
        <w:rPr>
          <w:color w:val="160000"/>
        </w:rPr>
        <w:t xml:space="preserve"> er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10000"/>
        </w:rPr>
        <w:t xml:space="preserve"> abar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7"/>
        </w:rPr>
        <w:t xml:space="preserve"> chai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2"/>
        </w:rPr>
        <w:t xml:space="preserve"> hoise</w:t>
      </w:r>
      <w:r>
        <w:rPr>
          <w:color w:val="040000"/>
        </w:rPr>
        <w:t xml:space="preserve"> thik</w:t>
      </w:r>
      <w:r>
        <w:rPr>
          <w:color w:val="000016"/>
        </w:rPr>
        <w:t xml:space="preserve"> korbo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000039"/>
        </w:rPr>
        <w:t xml:space="preserve"> lock</w:t>
      </w:r>
      <w:r>
        <w:rPr>
          <w:color w:val="020000"/>
        </w:rPr>
        <w:t xml:space="preserve"> hye</w:t>
      </w:r>
      <w:r>
        <w:rPr>
          <w:color w:val="090000"/>
        </w:rPr>
        <w:t xml:space="preserve"> gece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rPr>
          <w:color w:val="000004"/>
        </w:rPr>
        <w:t xml:space="preserve"> e</w:t>
      </w:r>
      <w:r>
        <w:rPr>
          <w:color w:val="000002"/>
        </w:rPr>
        <w:t xml:space="preserve"> try</w:t>
      </w:r>
      <w:r>
        <w:rPr>
          <w:color w:val="000000"/>
        </w:rPr>
        <w:t xml:space="preserve"> krci</w:t>
      </w:r>
      <w:r>
        <w:rPr>
          <w:color w:val="020000"/>
        </w:rPr>
        <w:t xml:space="preserve"> hocche</w:t>
      </w:r>
      <w:r>
        <w:rPr>
          <w:color w:val="00000E"/>
        </w:rPr>
        <w:t xml:space="preserve"> na</w:t>
      </w:r>
      <w:r>
        <w:br/>
      </w:r>
      <w:r>
        <w:rPr>
          <w:color w:val="050000"/>
        </w:rPr>
        <w:t xml:space="preserve"> amer</w:t>
      </w:r>
      <w:r>
        <w:rPr>
          <w:color w:val="00005E"/>
        </w:rPr>
        <w:t xml:space="preserve"> bkash</w:t>
      </w:r>
      <w:r>
        <w:rPr>
          <w:color w:val="00001C"/>
        </w:rPr>
        <w:t xml:space="preserve"> password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0"/>
        </w:rPr>
        <w:t xml:space="preserve"> reseat</w:t>
      </w:r>
      <w:r>
        <w:rPr>
          <w:color w:val="060000"/>
        </w:rPr>
        <w:t xml:space="preserve"> kora</w:t>
      </w:r>
      <w:r>
        <w:rPr>
          <w:color w:val="000000"/>
        </w:rPr>
        <w:t xml:space="preserve"> jacc</w:t>
      </w:r>
      <w:r>
        <w:rPr>
          <w:color w:val="00000E"/>
        </w:rPr>
        <w:t xml:space="preserve"> na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A0000"/>
        </w:rPr>
        <w:t xml:space="preserve"> হবে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47"/>
        </w:rPr>
        <w:t xml:space="preserve"> ভুলে</w:t>
      </w:r>
      <w:r>
        <w:rPr>
          <w:color w:val="000003"/>
        </w:rPr>
        <w:t xml:space="preserve"> গিয়েছি</w:t>
      </w:r>
      <w:r>
        <w:br/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14"/>
        </w:rPr>
        <w:t xml:space="preserve"> ব্লক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3F"/>
        </w:rPr>
        <w:t xml:space="preserve"> লক</w:t>
      </w:r>
      <w:r>
        <w:rPr>
          <w:color w:val="010000"/>
        </w:rPr>
        <w:t xml:space="preserve"> হয়েগেছে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0"/>
        </w:rPr>
        <w:t xml:space="preserve"> ভূল</w:t>
      </w:r>
      <w:r>
        <w:rPr>
          <w:color w:val="000000"/>
        </w:rPr>
        <w:t xml:space="preserve"> বলতেছে</w:t>
      </w:r>
      <w:r>
        <w:br/>
      </w:r>
      <w:r>
        <w:rPr>
          <w:color w:val="000006"/>
        </w:rPr>
        <w:t xml:space="preserve"> forget</w:t>
      </w:r>
      <w:r>
        <w:rPr>
          <w:color w:val="0000FF"/>
        </w:rPr>
        <w:t xml:space="preserve"> pin</w:t>
      </w:r>
      <w:r>
        <w:br/>
      </w:r>
      <w:r>
        <w:rPr>
          <w:color w:val="1D0000"/>
        </w:rPr>
        <w:t xml:space="preserve"> i</w:t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20000"/>
        </w:rPr>
        <w:t xml:space="preserve"> বুলে</w:t>
      </w:r>
      <w:r>
        <w:rPr>
          <w:color w:val="00003C"/>
        </w:rPr>
        <w:t xml:space="preserve"> গেছি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8"/>
        </w:rPr>
        <w:t xml:space="preserve"> vul</w:t>
      </w:r>
      <w:r>
        <w:rPr>
          <w:color w:val="000000"/>
        </w:rPr>
        <w:t xml:space="preserve"> dewate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000000"/>
        </w:rPr>
        <w:t xml:space="preserve"> amake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1"/>
        </w:rPr>
        <w:t xml:space="preserve"> bola</w:t>
      </w:r>
      <w:r>
        <w:rPr>
          <w:color w:val="000000"/>
        </w:rPr>
        <w:t xml:space="preserve"> hoyechilo</w:t>
      </w:r>
      <w:r>
        <w:br/>
      </w:r>
      <w:r>
        <w:rPr>
          <w:color w:val="1C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C"/>
        </w:rPr>
        <w:t xml:space="preserve"> করবো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000000"/>
        </w:rPr>
        <w:t xml:space="preserve"> bkaser</w:t>
      </w:r>
      <w:r>
        <w:rPr>
          <w:color w:val="000000"/>
        </w:rPr>
        <w:t xml:space="preserve"> pincod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00"/>
        </w:rPr>
        <w:t xml:space="preserve"> পাওয়ার্ড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আসসালামুয়ালাইকুম</w:t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6"/>
        </w:rPr>
        <w:t xml:space="preserve"> bule</w:t>
      </w:r>
      <w:r>
        <w:rPr>
          <w:color w:val="000004"/>
        </w:rPr>
        <w:t xml:space="preserve"> gaci</w:t>
      </w:r>
      <w:r>
        <w:br/>
      </w:r>
      <w:r>
        <w:rPr>
          <w:color w:val="000001"/>
        </w:rPr>
        <w:t xml:space="preserve"> তিন</w:t>
      </w:r>
      <w:r>
        <w:rPr>
          <w:color w:val="000006"/>
        </w:rPr>
        <w:t xml:space="preserve"> বার</w:t>
      </w:r>
      <w:r>
        <w:rPr>
          <w:color w:val="000000"/>
        </w:rPr>
        <w:t xml:space="preserve"> পাচ</w:t>
      </w:r>
      <w:r>
        <w:rPr>
          <w:color w:val="000000"/>
        </w:rPr>
        <w:t xml:space="preserve"> ওয়াইড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হাওয়ার</w:t>
      </w:r>
      <w:r>
        <w:rPr>
          <w:color w:val="050000"/>
        </w:rPr>
        <w:t xml:space="preserve"> কারনে</w:t>
      </w:r>
      <w:r>
        <w:rPr>
          <w:color w:val="000016"/>
        </w:rPr>
        <w:t xml:space="preserve"> একাউন্ট</w:t>
      </w:r>
      <w:r>
        <w:rPr>
          <w:color w:val="000001"/>
        </w:rPr>
        <w:t xml:space="preserve"> কাজ</w:t>
      </w:r>
      <w:r>
        <w:rPr>
          <w:color w:val="000000"/>
        </w:rPr>
        <w:t xml:space="preserve"> করছে</w:t>
      </w:r>
      <w:r>
        <w:rPr>
          <w:color w:val="00000D"/>
        </w:rPr>
        <w:t xml:space="preserve"> না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00000"/>
        </w:rPr>
        <w:t xml:space="preserve"> gesay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forget</w:t>
      </w:r>
      <w:r>
        <w:rPr>
          <w:color w:val="020000"/>
        </w:rPr>
        <w:t xml:space="preserve"> the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br/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বিকাস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00000"/>
        </w:rPr>
        <w:t xml:space="preserve"> amie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caisse</w:t>
      </w:r>
      <w:r>
        <w:br/>
      </w:r>
      <w:r>
        <w:rPr>
          <w:color w:val="0B0000"/>
        </w:rPr>
        <w:t xml:space="preserve"> স্যার</w:t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0"/>
        </w:rPr>
        <w:t xml:space="preserve"> খুলছিলাম</w:t>
      </w:r>
      <w:r>
        <w:rPr>
          <w:color w:val="060000"/>
        </w:rPr>
        <w:t xml:space="preserve"> কিন্তু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নাম্বারের</w:t>
      </w:r>
      <w:r>
        <w:rPr>
          <w:color w:val="000006"/>
        </w:rPr>
        <w:t xml:space="preserve"> পাসওয়ার্ড</w:t>
      </w:r>
      <w:r>
        <w:rPr>
          <w:color w:val="000000"/>
        </w:rPr>
        <w:t xml:space="preserve"> জানা</w:t>
      </w:r>
      <w:r>
        <w:rPr>
          <w:color w:val="000001"/>
        </w:rPr>
        <w:t xml:space="preserve"> নাই</w:t>
      </w:r>
      <w:r>
        <w:rPr>
          <w:color w:val="000016"/>
        </w:rPr>
        <w:t xml:space="preserve"> এখন</w:t>
      </w:r>
      <w:r>
        <w:rPr>
          <w:color w:val="000001"/>
        </w:rPr>
        <w:t xml:space="preserve"> করণীয়</w:t>
      </w:r>
      <w:r>
        <w:rPr>
          <w:color w:val="1C0000"/>
        </w:rPr>
        <w:t xml:space="preserve"> কি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2"/>
        </w:rPr>
        <w:t xml:space="preserve"> নাম্বারটা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দিয়েছি</w:t>
      </w:r>
      <w:r>
        <w:br/>
      </w:r>
      <w:r>
        <w:rPr>
          <w:color w:val="1C0000"/>
        </w:rPr>
        <w:t xml:space="preserve"> ami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04"/>
        </w:rPr>
        <w:t xml:space="preserve"> kivabe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3"/>
        </w:rPr>
        <w:t xml:space="preserve"> pari</w:t>
      </w:r>
      <w:r>
        <w:br/>
      </w:r>
      <w:r>
        <w:rPr>
          <w:color w:val="000002"/>
        </w:rPr>
        <w:t xml:space="preserve"> তিনবার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টাইপ</w:t>
      </w:r>
      <w:r>
        <w:rPr>
          <w:color w:val="030000"/>
        </w:rPr>
        <w:t xml:space="preserve"> করার</w:t>
      </w:r>
      <w:r>
        <w:rPr>
          <w:color w:val="050000"/>
        </w:rPr>
        <w:t xml:space="preserve"> কারনে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06"/>
        </w:rPr>
        <w:t xml:space="preserve"> পাসওয়ার্ড</w:t>
      </w:r>
      <w:r>
        <w:rPr>
          <w:color w:val="000000"/>
        </w:rPr>
        <w:t xml:space="preserve"> জানি</w:t>
      </w:r>
      <w:r>
        <w:rPr>
          <w:color w:val="060000"/>
        </w:rPr>
        <w:t xml:space="preserve"> কিন্তু</w:t>
      </w:r>
      <w:r>
        <w:rPr>
          <w:color w:val="000000"/>
        </w:rPr>
        <w:t xml:space="preserve"> কয়েকবার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দেবার</w:t>
      </w:r>
      <w:r>
        <w:rPr>
          <w:color w:val="040000"/>
        </w:rPr>
        <w:t xml:space="preserve"> জন্য</w:t>
      </w:r>
      <w:r>
        <w:rPr>
          <w:color w:val="000016"/>
        </w:rPr>
        <w:t xml:space="preserve"> একাউন্ট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C"/>
        </w:rPr>
        <w:t xml:space="preserve"> নাম্বার</w:t>
      </w:r>
      <w:r>
        <w:rPr>
          <w:color w:val="000001"/>
        </w:rPr>
        <w:t xml:space="preserve"> nid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hoicey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kortey</w:t>
      </w:r>
      <w:r>
        <w:rPr>
          <w:color w:val="000007"/>
        </w:rPr>
        <w:t xml:space="preserve"> chai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br/>
      </w:r>
      <w:r>
        <w:rPr>
          <w:color w:val="050000"/>
        </w:rPr>
        <w:t xml:space="preserve"> amer</w:t>
      </w:r>
      <w:r>
        <w:rPr>
          <w:color w:val="000000"/>
        </w:rPr>
        <w:t xml:space="preserve"> bkashi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hoyo</w:t>
      </w:r>
      <w:r>
        <w:rPr>
          <w:color w:val="000000"/>
        </w:rPr>
        <w:t xml:space="preserve"> haca</w:t>
      </w:r>
      <w:r>
        <w:rPr>
          <w:color w:val="000000"/>
        </w:rPr>
        <w:t xml:space="preserve"> ameka</w:t>
      </w:r>
      <w:r>
        <w:rPr>
          <w:color w:val="000000"/>
        </w:rPr>
        <w:t xml:space="preserve"> sojogita</w:t>
      </w:r>
      <w:r>
        <w:rPr>
          <w:color w:val="000000"/>
        </w:rPr>
        <w:t xml:space="preserve"> koro</w:t>
      </w:r>
      <w:r>
        <w:br/>
      </w:r>
      <w:r>
        <w:rPr>
          <w:color w:val="510000"/>
        </w:rPr>
        <w:t xml:space="preserve"> amar</w:t>
      </w:r>
      <w:r>
        <w:rPr>
          <w:color w:val="00001F"/>
        </w:rPr>
        <w:t xml:space="preserve"> number</w:t>
      </w:r>
      <w:r>
        <w:rPr>
          <w:color w:val="070000"/>
        </w:rPr>
        <w:t xml:space="preserve"> a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6"/>
        </w:rPr>
        <w:t xml:space="preserve"> cai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bkaser</w:t>
      </w:r>
      <w:r>
        <w:rPr>
          <w:color w:val="000000"/>
        </w:rPr>
        <w:t xml:space="preserve"> bkaser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110000"/>
        </w:rPr>
        <w:t xml:space="preserve"> sir</w:t>
      </w:r>
      <w:r>
        <w:br/>
      </w:r>
      <w:r>
        <w:rPr>
          <w:color w:val="000000"/>
        </w:rPr>
        <w:t xml:space="preserve"> গত</w:t>
      </w:r>
      <w:r>
        <w:rPr>
          <w:color w:val="000000"/>
        </w:rPr>
        <w:t xml:space="preserve"> কয়েক</w:t>
      </w:r>
      <w:r>
        <w:rPr>
          <w:color w:val="000000"/>
        </w:rPr>
        <w:t xml:space="preserve"> মাস</w:t>
      </w:r>
      <w:r>
        <w:rPr>
          <w:color w:val="000000"/>
        </w:rPr>
        <w:t xml:space="preserve"> ধরে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আইডি</w:t>
      </w:r>
      <w:r>
        <w:rPr>
          <w:color w:val="000000"/>
        </w:rPr>
        <w:t xml:space="preserve"> থেকে</w:t>
      </w:r>
      <w:r>
        <w:rPr>
          <w:color w:val="000000"/>
        </w:rPr>
        <w:t xml:space="preserve"> কোনো</w:t>
      </w:r>
      <w:r>
        <w:rPr>
          <w:color w:val="000000"/>
        </w:rPr>
        <w:t xml:space="preserve"> লেনদেন</w:t>
      </w:r>
      <w:r>
        <w:rPr>
          <w:color w:val="000000"/>
        </w:rPr>
        <w:t xml:space="preserve"> হয়নি</w:t>
      </w:r>
      <w:r>
        <w:rPr>
          <w:color w:val="000000"/>
        </w:rPr>
        <w:t xml:space="preserve"> যার</w:t>
      </w:r>
      <w:r>
        <w:rPr>
          <w:color w:val="040000"/>
        </w:rPr>
        <w:t xml:space="preserve"> জন্য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00"/>
        </w:rPr>
        <w:t xml:space="preserve"> আসসালামুআলাইকু</w:t>
      </w:r>
      <w:r>
        <w:rPr>
          <w:color w:val="000000"/>
        </w:rPr>
        <w:t xml:space="preserve"> ভূল</w:t>
      </w:r>
      <w:r>
        <w:rPr>
          <w:color w:val="000000"/>
        </w:rPr>
        <w:t xml:space="preserve"> বশত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90000"/>
        </w:rPr>
        <w:t xml:space="preserve"> plz</w:t>
      </w:r>
      <w:r>
        <w:br/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একটি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জানা</w:t>
      </w:r>
      <w:r>
        <w:rPr>
          <w:color w:val="000001"/>
        </w:rPr>
        <w:t xml:space="preserve"> লাগবে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280000"/>
        </w:rPr>
        <w:t xml:space="preserve"> করতে</w:t>
      </w:r>
      <w:r>
        <w:rPr>
          <w:color w:val="1C0000"/>
        </w:rPr>
        <w:t xml:space="preserve"> কি</w:t>
      </w:r>
      <w:r>
        <w:rPr>
          <w:color w:val="1C0000"/>
        </w:rPr>
        <w:t xml:space="preserve"> কি</w:t>
      </w:r>
      <w:r>
        <w:rPr>
          <w:color w:val="000000"/>
        </w:rPr>
        <w:t xml:space="preserve"> লাগে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বলতেন</w:t>
      </w:r>
      <w:r>
        <w:br/>
      </w:r>
      <w:r>
        <w:rPr>
          <w:color w:val="1C0000"/>
        </w:rPr>
        <w:t xml:space="preserve"> ami</w:t>
      </w:r>
      <w:r>
        <w:rPr>
          <w:color w:val="000002"/>
        </w:rPr>
        <w:t xml:space="preserve"> pass</w:t>
      </w:r>
      <w:r>
        <w:rPr>
          <w:color w:val="000006"/>
        </w:rPr>
        <w:t xml:space="preserve"> vula</w:t>
      </w:r>
      <w:r>
        <w:rPr>
          <w:color w:val="080000"/>
        </w:rPr>
        <w:t xml:space="preserve"> gase</w:t>
      </w:r>
      <w:r>
        <w:rPr>
          <w:color w:val="000002"/>
        </w:rPr>
        <w:t xml:space="preserve"> pass</w:t>
      </w:r>
      <w:r>
        <w:rPr>
          <w:color w:val="000016"/>
        </w:rPr>
        <w:t xml:space="preserve"> ta</w:t>
      </w:r>
      <w:r>
        <w:rPr>
          <w:color w:val="000057"/>
        </w:rPr>
        <w:t xml:space="preserve"> reset</w:t>
      </w:r>
      <w:r>
        <w:rPr>
          <w:color w:val="000005"/>
        </w:rPr>
        <w:t xml:space="preserve"> korta</w:t>
      </w:r>
      <w:r>
        <w:rPr>
          <w:color w:val="000000"/>
        </w:rPr>
        <w:t xml:space="preserve"> cacchi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lagi</w:t>
      </w:r>
      <w:r>
        <w:rPr>
          <w:color w:val="020000"/>
        </w:rPr>
        <w:t xml:space="preserve"> gasa</w:t>
      </w:r>
      <w:r>
        <w:br/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rPr>
          <w:color w:val="000008"/>
        </w:rPr>
        <w:t xml:space="preserve"> ঠিক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02"/>
        </w:rPr>
        <w:t xml:space="preserve"> mone</w:t>
      </w:r>
      <w:r>
        <w:rPr>
          <w:color w:val="000000"/>
        </w:rPr>
        <w:t xml:space="preserve"> ni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3"/>
        </w:rPr>
        <w:t xml:space="preserve"> problem</w:t>
      </w:r>
      <w:r>
        <w:rPr>
          <w:color w:val="000000"/>
        </w:rPr>
        <w:t xml:space="preserve"> due</w:t>
      </w:r>
      <w:r>
        <w:rPr>
          <w:color w:val="130000"/>
        </w:rPr>
        <w:t xml:space="preserve"> to</w:t>
      </w:r>
      <w:r>
        <w:rPr>
          <w:color w:val="000004"/>
        </w:rPr>
        <w:t xml:space="preserve"> wrong</w:t>
      </w:r>
      <w:r>
        <w:rPr>
          <w:color w:val="00001C"/>
        </w:rPr>
        <w:t xml:space="preserve"> password</w:t>
      </w:r>
      <w:r>
        <w:br/>
      </w:r>
      <w:r>
        <w:rPr>
          <w:color w:val="000000"/>
        </w:rPr>
        <w:t xml:space="preserve"> mybikash</w:t>
      </w:r>
      <w:r>
        <w:rPr>
          <w:color w:val="0000FF"/>
        </w:rPr>
        <w:t xml:space="preserve"> pin</w:t>
      </w:r>
      <w:r>
        <w:rPr>
          <w:color w:val="060000"/>
        </w:rPr>
        <w:t xml:space="preserve"> is</w:t>
      </w:r>
      <w:r>
        <w:rPr>
          <w:color w:val="000039"/>
        </w:rPr>
        <w:t xml:space="preserve"> lock</w:t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000000"/>
        </w:rPr>
        <w:t xml:space="preserve"> bikah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br/>
      </w:r>
      <w:r>
        <w:rPr>
          <w:color w:val="000000"/>
        </w:rPr>
        <w:t xml:space="preserve"> bahi</w:t>
      </w:r>
      <w:r>
        <w:rPr>
          <w:color w:val="280000"/>
        </w:rPr>
        <w:t xml:space="preserve"> amr</w:t>
      </w:r>
      <w:r>
        <w:rPr>
          <w:color w:val="000000"/>
        </w:rPr>
        <w:t xml:space="preserve"> passward</w:t>
      </w:r>
      <w:r>
        <w:rPr>
          <w:color w:val="000001"/>
        </w:rPr>
        <w:t xml:space="preserve"> bola</w:t>
      </w:r>
      <w:r>
        <w:rPr>
          <w:color w:val="080000"/>
        </w:rPr>
        <w:t xml:space="preserve"> gase</w:t>
      </w:r>
      <w:r>
        <w:rPr>
          <w:color w:val="000000"/>
        </w:rPr>
        <w:t xml:space="preserve"> tar</w:t>
      </w:r>
      <w:r>
        <w:rPr>
          <w:color w:val="010000"/>
        </w:rPr>
        <w:t xml:space="preserve"> por</w:t>
      </w:r>
      <w:r>
        <w:rPr>
          <w:color w:val="000057"/>
        </w:rPr>
        <w:t xml:space="preserve"> reset</w:t>
      </w:r>
      <w:r>
        <w:rPr>
          <w:color w:val="000000"/>
        </w:rPr>
        <w:t xml:space="preserve"> dilam</w:t>
      </w:r>
      <w:r>
        <w:rPr>
          <w:color w:val="000001"/>
        </w:rPr>
        <w:t xml:space="preserve"> akon</w:t>
      </w:r>
      <w:r>
        <w:rPr>
          <w:color w:val="000000"/>
        </w:rPr>
        <w:t xml:space="preserve"> kiso</w:t>
      </w:r>
      <w:r>
        <w:rPr>
          <w:color w:val="000000"/>
        </w:rPr>
        <w:t xml:space="preserve"> bojtase</w:t>
      </w:r>
      <w:r>
        <w:rPr>
          <w:color w:val="00000E"/>
        </w:rPr>
        <w:t xml:space="preserve"> na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0C"/>
        </w:rPr>
        <w:t xml:space="preserve"> locked</w:t>
      </w:r>
      <w:r>
        <w:rPr>
          <w:color w:val="000001"/>
        </w:rPr>
        <w:t xml:space="preserve"> now</w:t>
      </w:r>
      <w:r>
        <w:rPr>
          <w:color w:val="010000"/>
        </w:rPr>
        <w:t xml:space="preserve"> what</w:t>
      </w:r>
      <w:r>
        <w:rPr>
          <w:color w:val="000005"/>
        </w:rPr>
        <w:t xml:space="preserve"> can</w:t>
      </w:r>
      <w:r>
        <w:rPr>
          <w:color w:val="1D0000"/>
        </w:rPr>
        <w:t xml:space="preserve"> i</w:t>
      </w:r>
      <w:r>
        <w:rPr>
          <w:color w:val="020000"/>
        </w:rPr>
        <w:t xml:space="preserve"> do</w:t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000000"/>
        </w:rPr>
        <w:t xml:space="preserve"> as</w:t>
      </w:r>
      <w:r>
        <w:rPr>
          <w:color w:val="000000"/>
        </w:rPr>
        <w:t xml:space="preserve"> soon</w:t>
      </w:r>
      <w:r>
        <w:rPr>
          <w:color w:val="000000"/>
        </w:rPr>
        <w:t xml:space="preserve"> as</w:t>
      </w:r>
      <w:r>
        <w:rPr>
          <w:color w:val="000000"/>
        </w:rPr>
        <w:t xml:space="preserve"> possible</w:t>
      </w:r>
      <w:r>
        <w:br/>
      </w:r>
      <w:r>
        <w:rPr>
          <w:color w:val="000000"/>
        </w:rPr>
        <w:t xml:space="preserve"> সীমটি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নামে</w:t>
      </w:r>
      <w:r>
        <w:rPr>
          <w:color w:val="000003"/>
        </w:rPr>
        <w:t xml:space="preserve"> আছে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দিন</w:t>
      </w:r>
      <w:r>
        <w:br/>
      </w:r>
      <w:r>
        <w:rPr>
          <w:color w:val="9E0000"/>
        </w:rPr>
        <w:t xml:space="preserve"> আমার</w:t>
      </w:r>
      <w:r>
        <w:rPr>
          <w:color w:val="000002"/>
        </w:rPr>
        <w:t xml:space="preserve"> অ্যাকাউন্ট</w:t>
      </w:r>
      <w:r>
        <w:rPr>
          <w:color w:val="00003F"/>
        </w:rPr>
        <w:t xml:space="preserve"> লক</w:t>
      </w:r>
      <w:r>
        <w:rPr>
          <w:color w:val="070000"/>
        </w:rPr>
        <w:t xml:space="preserve"> করা</w:t>
      </w:r>
      <w:r>
        <w:rPr>
          <w:color w:val="010000"/>
        </w:rPr>
        <w:t xml:space="preserve"> হয়েছে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30000"/>
        </w:rPr>
        <w:t xml:space="preserve"> দেওয়ার</w:t>
      </w:r>
      <w:r>
        <w:rPr>
          <w:color w:val="050000"/>
        </w:rPr>
        <w:t xml:space="preserve"> কারনে</w:t>
      </w:r>
      <w:r>
        <w:br/>
      </w:r>
      <w:r>
        <w:rPr>
          <w:color w:val="000000"/>
        </w:rPr>
        <w:t xml:space="preserve"> amt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rPr>
          <w:color w:val="00001E"/>
        </w:rPr>
        <w:t xml:space="preserve"> korte</w:t>
      </w:r>
      <w:r>
        <w:rPr>
          <w:color w:val="000006"/>
        </w:rPr>
        <w:t xml:space="preserve"> cai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পরে</w:t>
      </w:r>
      <w:r>
        <w:rPr>
          <w:color w:val="00003B"/>
        </w:rPr>
        <w:t xml:space="preserve"> গেছে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C"/>
        </w:rPr>
        <w:t xml:space="preserve"> নাম্বার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110000"/>
        </w:rPr>
        <w:t xml:space="preserve"> sir</w:t>
      </w:r>
      <w:r>
        <w:rPr>
          <w:color w:val="280000"/>
        </w:rPr>
        <w:t xml:space="preserve"> amr</w:t>
      </w:r>
      <w:r>
        <w:rPr>
          <w:color w:val="000000"/>
        </w:rPr>
        <w:t xml:space="preserve"> accunt</w:t>
      </w:r>
      <w:r>
        <w:rPr>
          <w:color w:val="000007"/>
        </w:rPr>
        <w:t xml:space="preserve"> akhon</w:t>
      </w:r>
      <w:r>
        <w:rPr>
          <w:color w:val="000000"/>
        </w:rPr>
        <w:t xml:space="preserve"> kulychi</w:t>
      </w:r>
      <w:r>
        <w:rPr>
          <w:color w:val="0000FF"/>
        </w:rPr>
        <w:t xml:space="preserve"> pin</w:t>
      </w:r>
      <w:r>
        <w:rPr>
          <w:color w:val="000000"/>
        </w:rPr>
        <w:t xml:space="preserve"> chenge</w:t>
      </w:r>
      <w:r>
        <w:rPr>
          <w:color w:val="000000"/>
        </w:rPr>
        <w:t xml:space="preserve"> korthy</w:t>
      </w:r>
      <w:r>
        <w:rPr>
          <w:color w:val="000000"/>
        </w:rPr>
        <w:t xml:space="preserve"> giya</w:t>
      </w:r>
      <w:r>
        <w:rPr>
          <w:color w:val="00000E"/>
        </w:rPr>
        <w:t xml:space="preserve"> block</w:t>
      </w:r>
      <w:r>
        <w:rPr>
          <w:color w:val="000006"/>
        </w:rPr>
        <w:t xml:space="preserve"> hoya</w:t>
      </w:r>
      <w:r>
        <w:rPr>
          <w:color w:val="000000"/>
        </w:rPr>
        <w:t xml:space="preserve"> gachy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নম্বরটি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04"/>
        </w:rPr>
        <w:t xml:space="preserve"> সাহায্য</w:t>
      </w:r>
      <w:r>
        <w:rPr>
          <w:color w:val="030000"/>
        </w:rPr>
        <w:t xml:space="preserve"> করুন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50000"/>
        </w:rPr>
        <w:t xml:space="preserve"> amer</w:t>
      </w:r>
      <w:r>
        <w:rPr>
          <w:color w:val="000008"/>
        </w:rPr>
        <w:t xml:space="preserve"> bikas</w:t>
      </w:r>
      <w:r>
        <w:rPr>
          <w:color w:val="000005"/>
        </w:rPr>
        <w:t xml:space="preserve"> ti</w:t>
      </w:r>
      <w:r>
        <w:rPr>
          <w:color w:val="000000"/>
        </w:rPr>
        <w:t xml:space="preserve"> loke</w:t>
      </w:r>
      <w:r>
        <w:rPr>
          <w:color w:val="010000"/>
        </w:rPr>
        <w:t xml:space="preserve"> hoy</w:t>
      </w:r>
      <w:r>
        <w:rPr>
          <w:color w:val="080000"/>
        </w:rPr>
        <w:t xml:space="preserve"> gase</w:t>
      </w:r>
      <w:r>
        <w:rPr>
          <w:color w:val="000000"/>
        </w:rPr>
        <w:t xml:space="preserve"> pleaz</w:t>
      </w:r>
      <w:r>
        <w:rPr>
          <w:color w:val="000057"/>
        </w:rPr>
        <w:t xml:space="preserve"> reset</w:t>
      </w:r>
      <w:r>
        <w:rPr>
          <w:color w:val="060000"/>
        </w:rPr>
        <w:t xml:space="preserve"> kora</w:t>
      </w:r>
      <w:r>
        <w:rPr>
          <w:color w:val="000000"/>
        </w:rPr>
        <w:t xml:space="preserve"> deben</w:t>
      </w:r>
      <w:r>
        <w:br/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00"/>
        </w:rPr>
        <w:t xml:space="preserve"> dithe</w:t>
      </w:r>
      <w:r>
        <w:rPr>
          <w:color w:val="000000"/>
        </w:rPr>
        <w:t xml:space="preserve"> parcina</w:t>
      </w:r>
      <w:r>
        <w:br/>
      </w:r>
      <w:r>
        <w:rPr>
          <w:color w:val="000057"/>
        </w:rPr>
        <w:t xml:space="preserve"> reset</w:t>
      </w:r>
      <w:r>
        <w:rPr>
          <w:color w:val="000000"/>
        </w:rPr>
        <w:t xml:space="preserve"> dabo</w:t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20000"/>
        </w:rPr>
        <w:t xml:space="preserve"> diye</w:t>
      </w:r>
      <w:r>
        <w:rPr>
          <w:color w:val="040000"/>
        </w:rPr>
        <w:t xml:space="preserve"> den</w:t>
      </w:r>
      <w:r>
        <w:rPr>
          <w:color w:val="010000"/>
        </w:rPr>
        <w:t xml:space="preserve"> apu</w:t>
      </w:r>
      <w:r>
        <w:br/>
      </w:r>
      <w:r>
        <w:rPr>
          <w:color w:val="000000"/>
        </w:rPr>
        <w:t xml:space="preserve"> kivbe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kholbo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hoigice</w:t>
      </w:r>
      <w:r>
        <w:rPr>
          <w:color w:val="130000"/>
        </w:rPr>
        <w:t xml:space="preserve"> to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গেফে</w:t>
      </w:r>
      <w:r>
        <w:rPr>
          <w:color w:val="000006"/>
        </w:rPr>
        <w:t xml:space="preserve"> পাসওয়ার্ড</w:t>
      </w:r>
      <w:r>
        <w:rPr>
          <w:color w:val="000003"/>
        </w:rPr>
        <w:t xml:space="preserve"> মনে</w:t>
      </w:r>
      <w:r>
        <w:rPr>
          <w:color w:val="00000D"/>
        </w:rPr>
        <w:t xml:space="preserve"> না</w:t>
      </w:r>
      <w:r>
        <w:rPr>
          <w:color w:val="000000"/>
        </w:rPr>
        <w:t xml:space="preserve"> থাকায়</w:t>
      </w:r>
      <w:r>
        <w:br/>
      </w:r>
      <w:r>
        <w:rPr>
          <w:color w:val="0000FF"/>
        </w:rPr>
        <w:t xml:space="preserve"> pin</w:t>
      </w:r>
      <w:r>
        <w:rPr>
          <w:color w:val="510000"/>
        </w:rPr>
        <w:t xml:space="preserve"> amar</w:t>
      </w:r>
      <w:r>
        <w:rPr>
          <w:color w:val="000006"/>
        </w:rPr>
        <w:t xml:space="preserve"> lok</w:t>
      </w:r>
      <w:r>
        <w:rPr>
          <w:color w:val="000000"/>
        </w:rPr>
        <w:t xml:space="preserve"> preche</w:t>
      </w:r>
      <w:r>
        <w:rPr>
          <w:color w:val="1C0000"/>
        </w:rPr>
        <w:t xml:space="preserve"> ami</w:t>
      </w:r>
      <w:r>
        <w:rPr>
          <w:color w:val="000007"/>
        </w:rPr>
        <w:t xml:space="preserve"> akhon</w:t>
      </w:r>
      <w:r>
        <w:rPr>
          <w:color w:val="140000"/>
        </w:rPr>
        <w:t xml:space="preserve"> ki</w:t>
      </w:r>
      <w:r>
        <w:rPr>
          <w:color w:val="000001"/>
        </w:rPr>
        <w:t xml:space="preserve"> krbo</w:t>
      </w:r>
      <w:r>
        <w:br/>
      </w:r>
      <w:r>
        <w:rPr>
          <w:color w:val="510000"/>
        </w:rPr>
        <w:t xml:space="preserve"> amar</w:t>
      </w:r>
      <w:r>
        <w:rPr>
          <w:color w:val="000001"/>
        </w:rPr>
        <w:t xml:space="preserve"> ei</w:t>
      </w:r>
      <w:r>
        <w:rPr>
          <w:color w:val="00001F"/>
        </w:rPr>
        <w:t xml:space="preserve"> number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1D0000"/>
        </w:rPr>
        <w:t xml:space="preserve"> i</w:t>
      </w:r>
      <w:r>
        <w:rPr>
          <w:color w:val="000000"/>
        </w:rPr>
        <w:t xml:space="preserve"> am</w:t>
      </w:r>
      <w:r>
        <w:rPr>
          <w:color w:val="000000"/>
        </w:rPr>
        <w:t xml:space="preserve"> trying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80000"/>
        </w:rPr>
        <w:t xml:space="preserve"> but</w:t>
      </w:r>
      <w:r>
        <w:rPr>
          <w:color w:val="030000"/>
        </w:rPr>
        <w:t xml:space="preserve"> it</w:t>
      </w:r>
      <w:r>
        <w:rPr>
          <w:color w:val="060000"/>
        </w:rPr>
        <w:t xml:space="preserve"> is</w:t>
      </w:r>
      <w:r>
        <w:rPr>
          <w:color w:val="000000"/>
        </w:rPr>
        <w:t xml:space="preserve"> failing</w:t>
      </w:r>
      <w:r>
        <w:rPr>
          <w:color w:val="000000"/>
        </w:rPr>
        <w:t xml:space="preserve"> every</w:t>
      </w:r>
      <w:r>
        <w:rPr>
          <w:color w:val="000000"/>
        </w:rPr>
        <w:t xml:space="preserve"> time</w:t>
      </w:r>
      <w:r>
        <w:br/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000009"/>
        </w:rPr>
        <w:t xml:space="preserve"> কিভাবে</w:t>
      </w:r>
      <w:r>
        <w:rPr>
          <w:color w:val="000000"/>
        </w:rPr>
        <w:t xml:space="preserve"> reসেট</w:t>
      </w:r>
      <w:r>
        <w:rPr>
          <w:color w:val="000009"/>
        </w:rPr>
        <w:t xml:space="preserve"> করব</w:t>
      </w:r>
      <w:r>
        <w:br/>
      </w:r>
      <w:r>
        <w:rPr>
          <w:color w:val="000000"/>
        </w:rPr>
        <w:t xml:space="preserve"> bhaiya</w:t>
      </w:r>
      <w:r>
        <w:rPr>
          <w:color w:val="0000FF"/>
        </w:rPr>
        <w:t xml:space="preserve"> pin</w:t>
      </w:r>
      <w:r>
        <w:rPr>
          <w:color w:val="000001"/>
        </w:rPr>
        <w:t xml:space="preserve"> bhule</w:t>
      </w:r>
      <w:r>
        <w:rPr>
          <w:color w:val="090000"/>
        </w:rPr>
        <w:t xml:space="preserve"> geci</w:t>
      </w:r>
      <w:r>
        <w:br/>
      </w:r>
      <w:r>
        <w:rPr>
          <w:color w:val="030000"/>
        </w:rPr>
        <w:t xml:space="preserve"> vaiya</w:t>
      </w:r>
      <w:r>
        <w:rPr>
          <w:color w:val="280000"/>
        </w:rPr>
        <w:t xml:space="preserve"> amr</w:t>
      </w:r>
      <w:r>
        <w:rPr>
          <w:color w:val="000008"/>
        </w:rPr>
        <w:t xml:space="preserve"> bikas</w:t>
      </w:r>
      <w:r>
        <w:rPr>
          <w:color w:val="000002"/>
        </w:rPr>
        <w:t xml:space="preserve"> id</w:t>
      </w:r>
      <w:r>
        <w:rPr>
          <w:color w:val="000016"/>
        </w:rPr>
        <w:t xml:space="preserve"> ta</w:t>
      </w:r>
      <w:r>
        <w:rPr>
          <w:color w:val="000000"/>
        </w:rPr>
        <w:t xml:space="preserve"> bol</w:t>
      </w:r>
      <w:r>
        <w:rPr>
          <w:color w:val="000000"/>
        </w:rPr>
        <w:t xml:space="preserve"> paswad</w:t>
      </w:r>
      <w:r>
        <w:rPr>
          <w:color w:val="000000"/>
        </w:rPr>
        <w:t xml:space="preserve"> diyai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000007"/>
        </w:rPr>
        <w:t xml:space="preserve"> akhon</w:t>
      </w:r>
      <w:r>
        <w:rPr>
          <w:color w:val="140000"/>
        </w:rPr>
        <w:t xml:space="preserve"> ki</w:t>
      </w:r>
      <w:r>
        <w:rPr>
          <w:color w:val="000001"/>
        </w:rPr>
        <w:t xml:space="preserve"> vabe</w:t>
      </w:r>
      <w:r>
        <w:rPr>
          <w:color w:val="000016"/>
        </w:rPr>
        <w:t xml:space="preserve"> korbo</w:t>
      </w:r>
      <w:r>
        <w:rPr>
          <w:color w:val="000000"/>
        </w:rPr>
        <w:t xml:space="preserve"> bolen</w:t>
      </w:r>
      <w:r>
        <w:br/>
      </w:r>
      <w:r>
        <w:rPr>
          <w:color w:val="000000"/>
        </w:rPr>
        <w:t xml:space="preserve"> your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request</w:t>
      </w:r>
      <w:r>
        <w:rPr>
          <w:color w:val="030000"/>
        </w:rPr>
        <w:t xml:space="preserve"> has</w:t>
      </w:r>
      <w:r>
        <w:rPr>
          <w:color w:val="000000"/>
        </w:rPr>
        <w:t xml:space="preserve"> failed</w:t>
      </w:r>
      <w:r>
        <w:rPr>
          <w:color w:val="000000"/>
        </w:rPr>
        <w:t xml:space="preserve"> because</w:t>
      </w:r>
      <w:r>
        <w:rPr>
          <w:color w:val="000000"/>
        </w:rPr>
        <w:t xml:space="preserve"> of</w:t>
      </w:r>
      <w:r>
        <w:rPr>
          <w:color w:val="000000"/>
        </w:rPr>
        <w:t xml:space="preserve"> too</w:t>
      </w:r>
      <w:r>
        <w:rPr>
          <w:color w:val="000000"/>
        </w:rPr>
        <w:t xml:space="preserve"> many</w:t>
      </w:r>
      <w:r>
        <w:rPr>
          <w:color w:val="000001"/>
        </w:rPr>
        <w:t xml:space="preserve"> incorrect</w:t>
      </w:r>
      <w:r>
        <w:rPr>
          <w:color w:val="000000"/>
        </w:rPr>
        <w:t xml:space="preserve"> attempts</w:t>
      </w:r>
      <w:r>
        <w:br/>
      </w:r>
      <w:r>
        <w:rPr>
          <w:color w:val="280000"/>
        </w:rPr>
        <w:t xml:space="preserve"> amr</w:t>
      </w:r>
      <w:r>
        <w:rPr>
          <w:color w:val="00001C"/>
        </w:rPr>
        <w:t xml:space="preserve"> password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00000"/>
        </w:rPr>
        <w:t xml:space="preserve"> gecy</w:t>
      </w:r>
      <w:r>
        <w:br/>
      </w:r>
      <w:r>
        <w:rPr>
          <w:color w:val="040000"/>
        </w:rPr>
        <w:t xml:space="preserve"> how</w:t>
      </w:r>
      <w:r>
        <w:rPr>
          <w:color w:val="000005"/>
        </w:rPr>
        <w:t xml:space="preserve"> can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মেনু</w:t>
      </w:r>
      <w:r>
        <w:rPr>
          <w:color w:val="0000DF"/>
        </w:rPr>
        <w:t xml:space="preserve"> পিন</w:t>
      </w:r>
      <w:r>
        <w:rPr>
          <w:color w:val="000005"/>
        </w:rPr>
        <w:t xml:space="preserve"> নম্বর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1"/>
        </w:rPr>
        <w:t xml:space="preserve"> নং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জাতীয়</w:t>
      </w:r>
      <w:r>
        <w:rPr>
          <w:color w:val="000000"/>
        </w:rPr>
        <w:t xml:space="preserve"> পরিচয়পত্র</w:t>
      </w:r>
      <w:r>
        <w:rPr>
          <w:color w:val="000005"/>
        </w:rPr>
        <w:t xml:space="preserve"> নম্বর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জন্ম</w:t>
      </w:r>
      <w:r>
        <w:rPr>
          <w:color w:val="000000"/>
        </w:rPr>
        <w:t xml:space="preserve"> সাল</w:t>
      </w:r>
      <w:r>
        <w:br/>
      </w:r>
      <w:r>
        <w:rPr>
          <w:color w:val="1C0000"/>
        </w:rPr>
        <w:t xml:space="preserve"> ami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rPr>
          <w:color w:val="000000"/>
        </w:rPr>
        <w:t xml:space="preserve"> diesi</w:t>
      </w:r>
      <w:r>
        <w:br/>
      </w:r>
      <w:r>
        <w:rPr>
          <w:color w:val="0B0000"/>
        </w:rPr>
        <w:t xml:space="preserve"> এই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রিস্সেট</w:t>
      </w:r>
      <w:r>
        <w:rPr>
          <w:color w:val="000004"/>
        </w:rPr>
        <w:t xml:space="preserve"> দিন</w:t>
      </w:r>
      <w:r>
        <w:br/>
      </w:r>
      <w:r>
        <w:rPr>
          <w:color w:val="000000"/>
        </w:rPr>
        <w:t xml:space="preserve"> ekauner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koron</w:t>
      </w:r>
      <w:r>
        <w:rPr>
          <w:color w:val="000000"/>
        </w:rPr>
        <w:t xml:space="preserve"> lagbo</w:t>
      </w:r>
      <w:r>
        <w:rPr>
          <w:color w:val="000000"/>
        </w:rPr>
        <w:t xml:space="preserve"> vata</w:t>
      </w:r>
      <w:r>
        <w:rPr>
          <w:color w:val="000000"/>
        </w:rPr>
        <w:t xml:space="preserve"> aise</w:t>
      </w:r>
      <w:r>
        <w:br/>
      </w:r>
      <w:r>
        <w:rPr>
          <w:color w:val="9E0000"/>
        </w:rPr>
        <w:t xml:space="preserve"> আমার</w:t>
      </w:r>
      <w:r>
        <w:rPr>
          <w:color w:val="000001"/>
        </w:rPr>
        <w:t xml:space="preserve"> পিনটি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9E0000"/>
        </w:rPr>
        <w:t xml:space="preserve"> আমার</w:t>
      </w:r>
      <w:r>
        <w:rPr>
          <w:color w:val="000001"/>
        </w:rPr>
        <w:t xml:space="preserve"> পিনটি</w:t>
      </w:r>
      <w:r>
        <w:rPr>
          <w:color w:val="000009"/>
        </w:rPr>
        <w:t xml:space="preserve"> কিভাবে</w:t>
      </w:r>
      <w:r>
        <w:rPr>
          <w:color w:val="000030"/>
        </w:rPr>
        <w:t xml:space="preserve"> রিসেট</w:t>
      </w:r>
      <w:r>
        <w:rPr>
          <w:color w:val="000009"/>
        </w:rPr>
        <w:t xml:space="preserve"> করব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নামে</w:t>
      </w:r>
      <w:r>
        <w:rPr>
          <w:color w:val="000000"/>
        </w:rPr>
        <w:t xml:space="preserve"> সিমে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10000"/>
        </w:rPr>
        <w:t xml:space="preserve"> ছিলো</w:t>
      </w:r>
      <w:r>
        <w:rPr>
          <w:color w:val="000000"/>
        </w:rPr>
        <w:t xml:space="preserve"> সিমটা</w:t>
      </w:r>
      <w:r>
        <w:rPr>
          <w:color w:val="000000"/>
        </w:rPr>
        <w:t xml:space="preserve"> দু</w:t>
      </w:r>
      <w:r>
        <w:rPr>
          <w:color w:val="000000"/>
        </w:rPr>
        <w:t xml:space="preserve"> বছর</w:t>
      </w:r>
      <w:r>
        <w:rPr>
          <w:color w:val="010000"/>
        </w:rPr>
        <w:t xml:space="preserve"> আগে</w:t>
      </w:r>
      <w:r>
        <w:rPr>
          <w:color w:val="000000"/>
        </w:rPr>
        <w:t xml:space="preserve"> অফ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বন্ধ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দেওয়</w:t>
      </w:r>
      <w:r>
        <w:rPr>
          <w:color w:val="000000"/>
        </w:rPr>
        <w:t xml:space="preserve"> হয়</w:t>
      </w:r>
      <w:r>
        <w:rPr>
          <w:color w:val="000000"/>
        </w:rPr>
        <w:t xml:space="preserve"> অনেক</w:t>
      </w:r>
      <w:r>
        <w:rPr>
          <w:color w:val="000004"/>
        </w:rPr>
        <w:t xml:space="preserve"> দিন</w:t>
      </w:r>
      <w:r>
        <w:rPr>
          <w:color w:val="000000"/>
        </w:rPr>
        <w:t xml:space="preserve"> ধরে</w:t>
      </w:r>
      <w:r>
        <w:rPr>
          <w:color w:val="000000"/>
        </w:rPr>
        <w:t xml:space="preserve"> সিমটা</w:t>
      </w:r>
      <w:r>
        <w:rPr>
          <w:color w:val="000000"/>
        </w:rPr>
        <w:t xml:space="preserve"> ইউস</w:t>
      </w:r>
      <w:r>
        <w:rPr>
          <w:color w:val="00000D"/>
        </w:rPr>
        <w:t xml:space="preserve"> না</w:t>
      </w:r>
      <w:r>
        <w:rPr>
          <w:color w:val="030000"/>
        </w:rPr>
        <w:t xml:space="preserve"> করার</w:t>
      </w:r>
      <w:r>
        <w:rPr>
          <w:color w:val="040000"/>
        </w:rPr>
        <w:t xml:space="preserve"> জন্য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সিমের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মনে</w:t>
      </w:r>
      <w:r>
        <w:rPr>
          <w:color w:val="000000"/>
        </w:rPr>
        <w:t xml:space="preserve"> নেই</w:t>
      </w:r>
      <w:r>
        <w:rPr>
          <w:color w:val="000000"/>
        </w:rPr>
        <w:t xml:space="preserve"> গতকাল</w:t>
      </w:r>
      <w:r>
        <w:rPr>
          <w:color w:val="000000"/>
        </w:rPr>
        <w:t xml:space="preserve"> ওই</w:t>
      </w:r>
      <w:r>
        <w:rPr>
          <w:color w:val="000000"/>
        </w:rPr>
        <w:t xml:space="preserve"> সিমে</w:t>
      </w:r>
      <w:r>
        <w:rPr>
          <w:color w:val="000000"/>
        </w:rPr>
        <w:t xml:space="preserve"> কিছু</w:t>
      </w:r>
      <w:r>
        <w:rPr>
          <w:color w:val="000001"/>
        </w:rPr>
        <w:t xml:space="preserve"> টাকা</w:t>
      </w:r>
      <w:r>
        <w:rPr>
          <w:color w:val="000000"/>
        </w:rPr>
        <w:t xml:space="preserve"> আসে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সিমটা</w:t>
      </w:r>
      <w:r>
        <w:rPr>
          <w:color w:val="000000"/>
        </w:rPr>
        <w:t xml:space="preserve"> তুলতে</w:t>
      </w:r>
      <w:r>
        <w:rPr>
          <w:color w:val="000009"/>
        </w:rPr>
        <w:t xml:space="preserve"> পারি</w:t>
      </w:r>
      <w:r>
        <w:rPr>
          <w:color w:val="060000"/>
        </w:rPr>
        <w:t xml:space="preserve"> কিন্তু</w:t>
      </w:r>
      <w:r>
        <w:rPr>
          <w:color w:val="000006"/>
        </w:rPr>
        <w:t xml:space="preserve"> পাসওয়ার্ড</w:t>
      </w:r>
      <w:r>
        <w:rPr>
          <w:color w:val="000009"/>
        </w:rPr>
        <w:t xml:space="preserve"> কিভাবে</w:t>
      </w:r>
      <w:r>
        <w:rPr>
          <w:color w:val="000000"/>
        </w:rPr>
        <w:t xml:space="preserve"> পুনরুদ্ধার</w:t>
      </w:r>
      <w:r>
        <w:rPr>
          <w:color w:val="00000C"/>
        </w:rPr>
        <w:t xml:space="preserve"> করবো</w:t>
      </w:r>
      <w:r>
        <w:br/>
      </w:r>
      <w:r>
        <w:rPr>
          <w:color w:val="9E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05"/>
        </w:rPr>
        <w:t xml:space="preserve"> সমস্যা</w:t>
      </w:r>
      <w:r>
        <w:rPr>
          <w:color w:val="00000D"/>
        </w:rPr>
        <w:t xml:space="preserve"> হয়েছে</w:t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টি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30"/>
        </w:rPr>
        <w:t xml:space="preserve"> রিসেট</w:t>
      </w:r>
      <w:r>
        <w:rPr>
          <w:color w:val="110000"/>
        </w:rPr>
        <w:t xml:space="preserve"> করে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লাগবে</w:t>
      </w:r>
      <w:r>
        <w:br/>
      </w:r>
      <w:r>
        <w:rPr>
          <w:color w:val="000000"/>
        </w:rPr>
        <w:t xml:space="preserve"> numbare</w:t>
      </w:r>
      <w:r>
        <w:rPr>
          <w:color w:val="000003"/>
        </w:rPr>
        <w:t xml:space="preserve"> bkas</w:t>
      </w:r>
      <w:r>
        <w:rPr>
          <w:color w:val="000000"/>
        </w:rPr>
        <w:t xml:space="preserve"> khulte</w:t>
      </w:r>
      <w:r>
        <w:rPr>
          <w:color w:val="000000"/>
        </w:rPr>
        <w:t xml:space="preserve"> partechi</w:t>
      </w:r>
      <w:r>
        <w:rPr>
          <w:color w:val="00000E"/>
        </w:rPr>
        <w:t xml:space="preserve"> na</w:t>
      </w:r>
      <w:r>
        <w:rPr>
          <w:color w:val="010000"/>
        </w:rPr>
        <w:t xml:space="preserve"> age</w:t>
      </w:r>
      <w:r>
        <w:rPr>
          <w:color w:val="000000"/>
        </w:rPr>
        <w:t xml:space="preserve"> khule</w:t>
      </w:r>
      <w:r>
        <w:rPr>
          <w:color w:val="000000"/>
        </w:rPr>
        <w:t xml:space="preserve"> chilam</w:t>
      </w:r>
      <w:r>
        <w:rPr>
          <w:color w:val="080000"/>
        </w:rPr>
        <w:t xml:space="preserve"> but</w:t>
      </w:r>
      <w:r>
        <w:rPr>
          <w:color w:val="0000FF"/>
        </w:rPr>
        <w:t xml:space="preserve"> pin</w:t>
      </w:r>
      <w:r>
        <w:rPr>
          <w:color w:val="00001B"/>
        </w:rPr>
        <w:t xml:space="preserve"> vule</w:t>
      </w:r>
      <w:r>
        <w:rPr>
          <w:color w:val="000000"/>
        </w:rPr>
        <w:t xml:space="preserve"> gechilam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rPr>
          <w:color w:val="250000"/>
        </w:rPr>
        <w:t xml:space="preserve"> আমি</w:t>
      </w:r>
      <w:r>
        <w:rPr>
          <w:color w:val="000030"/>
        </w:rPr>
        <w:t xml:space="preserve"> রিসেট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দিয়েও</w:t>
      </w:r>
      <w:r>
        <w:rPr>
          <w:color w:val="000016"/>
        </w:rPr>
        <w:t xml:space="preserve"> একাউন্ট</w:t>
      </w:r>
      <w:r>
        <w:rPr>
          <w:color w:val="000008"/>
        </w:rPr>
        <w:t xml:space="preserve"> ঠিক</w:t>
      </w:r>
      <w:r>
        <w:rPr>
          <w:color w:val="030000"/>
        </w:rPr>
        <w:t xml:space="preserve"> করার</w:t>
      </w:r>
      <w:r>
        <w:rPr>
          <w:color w:val="000000"/>
        </w:rPr>
        <w:t xml:space="preserve"> চেস্টা</w:t>
      </w:r>
      <w:r>
        <w:rPr>
          <w:color w:val="010000"/>
        </w:rPr>
        <w:t xml:space="preserve"> করেছি</w:t>
      </w:r>
      <w:r>
        <w:rPr>
          <w:color w:val="000000"/>
        </w:rPr>
        <w:t xml:space="preserve"> বাট</w:t>
      </w:r>
      <w:r>
        <w:rPr>
          <w:color w:val="000000"/>
        </w:rPr>
        <w:t xml:space="preserve"> তাতেই</w:t>
      </w:r>
      <w:r>
        <w:rPr>
          <w:color w:val="000000"/>
        </w:rPr>
        <w:t xml:space="preserve"> ফেইল্ড</w:t>
      </w:r>
      <w:r>
        <w:rPr>
          <w:color w:val="000000"/>
        </w:rPr>
        <w:t xml:space="preserve"> লেখা</w:t>
      </w:r>
      <w:r>
        <w:rPr>
          <w:color w:val="000000"/>
        </w:rPr>
        <w:t xml:space="preserve"> আসছে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যতটুকো</w:t>
      </w:r>
      <w:r>
        <w:rPr>
          <w:color w:val="010000"/>
        </w:rPr>
        <w:t xml:space="preserve"> যে</w:t>
      </w:r>
      <w:r>
        <w:rPr>
          <w:color w:val="000000"/>
        </w:rPr>
        <w:t xml:space="preserve"> ইনফরমেশন</w:t>
      </w:r>
      <w:r>
        <w:rPr>
          <w:color w:val="000000"/>
        </w:rPr>
        <w:t xml:space="preserve"> প্রয়োজন</w:t>
      </w:r>
      <w:r>
        <w:rPr>
          <w:color w:val="000000"/>
        </w:rPr>
        <w:t xml:space="preserve"> সব</w:t>
      </w:r>
      <w:r>
        <w:rPr>
          <w:color w:val="000000"/>
        </w:rPr>
        <w:t xml:space="preserve"> দিয়েছি</w:t>
      </w:r>
      <w:r>
        <w:rPr>
          <w:color w:val="000000"/>
        </w:rPr>
        <w:t xml:space="preserve"> তাও</w:t>
      </w:r>
      <w:r>
        <w:rPr>
          <w:color w:val="000001"/>
        </w:rPr>
        <w:t xml:space="preserve"> কেন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যাচ্ছে</w:t>
      </w:r>
      <w:r>
        <w:rPr>
          <w:color w:val="00000D"/>
        </w:rPr>
        <w:t xml:space="preserve"> না</w:t>
      </w:r>
      <w:r>
        <w:rPr>
          <w:color w:val="010000"/>
        </w:rPr>
        <w:t xml:space="preserve"> প্লিজ</w:t>
      </w:r>
      <w:r>
        <w:rPr>
          <w:color w:val="0E0000"/>
        </w:rPr>
        <w:t xml:space="preserve"> এর</w:t>
      </w:r>
      <w:r>
        <w:rPr>
          <w:color w:val="000001"/>
        </w:rPr>
        <w:t xml:space="preserve"> সমাধান</w:t>
      </w:r>
      <w:r>
        <w:rPr>
          <w:color w:val="000004"/>
        </w:rPr>
        <w:t xml:space="preserve"> দিন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00"/>
        </w:rPr>
        <w:t xml:space="preserve"> vhul</w:t>
      </w:r>
      <w:r>
        <w:rPr>
          <w:color w:val="010000"/>
        </w:rPr>
        <w:t xml:space="preserve"> deyar</w:t>
      </w:r>
      <w:r>
        <w:rPr>
          <w:color w:val="000000"/>
        </w:rPr>
        <w:t xml:space="preserve"> karon</w:t>
      </w:r>
      <w:r>
        <w:rPr>
          <w:color w:val="070000"/>
        </w:rPr>
        <w:t xml:space="preserve"> a</w:t>
      </w:r>
      <w:r>
        <w:rPr>
          <w:color w:val="000023"/>
        </w:rPr>
        <w:t xml:space="preserve"> account</w:t>
      </w:r>
      <w:r>
        <w:rPr>
          <w:color w:val="000039"/>
        </w:rPr>
        <w:t xml:space="preserve"> lock</w:t>
      </w:r>
      <w:r>
        <w:rPr>
          <w:color w:val="000006"/>
        </w:rPr>
        <w:t xml:space="preserve"> hoya</w:t>
      </w:r>
      <w:r>
        <w:rPr>
          <w:color w:val="030000"/>
        </w:rPr>
        <w:t xml:space="preserve"> gace</w:t>
      </w:r>
      <w:r>
        <w:br/>
      </w:r>
      <w:r>
        <w:rPr>
          <w:color w:val="0B0000"/>
        </w:rPr>
        <w:t xml:space="preserve"> স্যার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দেয়ার</w:t>
      </w:r>
      <w:r>
        <w:rPr>
          <w:color w:val="000000"/>
        </w:rPr>
        <w:t xml:space="preserve"> কারোনে</w:t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বিকাস</w:t>
      </w:r>
      <w:r>
        <w:rPr>
          <w:color w:val="000000"/>
        </w:rPr>
        <w:t xml:space="preserve"> লক্ড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250000"/>
        </w:rPr>
        <w:t xml:space="preserve"> আমি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প্রবলেমে</w:t>
      </w:r>
      <w:r>
        <w:rPr>
          <w:color w:val="000000"/>
        </w:rPr>
        <w:t xml:space="preserve"> আছি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000009"/>
        </w:rPr>
        <w:t xml:space="preserve"> পাসওয়ার্ড</w:t>
      </w:r>
      <w:r>
        <w:rPr>
          <w:color w:val="000000"/>
        </w:rPr>
        <w:t xml:space="preserve"> করাতে</w:t>
      </w:r>
      <w:r>
        <w:br/>
      </w:r>
      <w:r>
        <w:rPr>
          <w:color w:val="110000"/>
        </w:rPr>
        <w:t xml:space="preserve"> sir</w:t>
      </w:r>
      <w:r>
        <w:rPr>
          <w:color w:val="000000"/>
        </w:rPr>
        <w:t xml:space="preserve"> use</w:t>
      </w:r>
      <w:r>
        <w:rPr>
          <w:color w:val="00000E"/>
        </w:rPr>
        <w:t xml:space="preserve"> na</w:t>
      </w:r>
      <w:r>
        <w:rPr>
          <w:color w:val="010000"/>
        </w:rPr>
        <w:t xml:space="preserve"> korar</w:t>
      </w:r>
      <w:r>
        <w:rPr>
          <w:color w:val="010000"/>
        </w:rPr>
        <w:t xml:space="preserve"> jonno</w:t>
      </w:r>
      <w:r>
        <w:rPr>
          <w:color w:val="280000"/>
        </w:rPr>
        <w:t xml:space="preserve"> amr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16"/>
        </w:rPr>
        <w:t xml:space="preserve"> ta</w:t>
      </w:r>
      <w:r>
        <w:rPr>
          <w:color w:val="00001B"/>
        </w:rPr>
        <w:t xml:space="preserve"> vule</w:t>
      </w:r>
      <w:r>
        <w:rPr>
          <w:color w:val="130000"/>
        </w:rPr>
        <w:t xml:space="preserve"> gese</w:t>
      </w:r>
      <w:r>
        <w:rPr>
          <w:color w:val="010000"/>
        </w:rPr>
        <w:t xml:space="preserve"> so</w:t>
      </w:r>
      <w:r>
        <w:rPr>
          <w:color w:val="140000"/>
        </w:rPr>
        <w:t xml:space="preserve"> ki</w:t>
      </w:r>
      <w:r>
        <w:rPr>
          <w:color w:val="000001"/>
        </w:rPr>
        <w:t xml:space="preserve"> vabe</w:t>
      </w:r>
      <w:r>
        <w:rPr>
          <w:color w:val="000000"/>
        </w:rPr>
        <w:t xml:space="preserve"> abr</w:t>
      </w:r>
      <w:r>
        <w:rPr>
          <w:color w:val="000023"/>
        </w:rPr>
        <w:t xml:space="preserve"> account</w:t>
      </w:r>
      <w:r>
        <w:rPr>
          <w:color w:val="000016"/>
        </w:rPr>
        <w:t xml:space="preserve"> ta</w:t>
      </w:r>
      <w:r>
        <w:rPr>
          <w:color w:val="000000"/>
        </w:rPr>
        <w:t xml:space="preserve"> chalu</w:t>
      </w:r>
      <w:r>
        <w:rPr>
          <w:color w:val="000016"/>
        </w:rPr>
        <w:t xml:space="preserve"> korbo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090000"/>
        </w:rPr>
        <w:t xml:space="preserve"> plz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rPr>
          <w:color w:val="000057"/>
        </w:rPr>
        <w:t xml:space="preserve"> reset</w:t>
      </w:r>
      <w:r>
        <w:rPr>
          <w:color w:val="010000"/>
        </w:rPr>
        <w:t xml:space="preserve"> korar</w:t>
      </w:r>
      <w:r>
        <w:rPr>
          <w:color w:val="000002"/>
        </w:rPr>
        <w:t xml:space="preserve"> try</w:t>
      </w:r>
      <w:r>
        <w:rPr>
          <w:color w:val="000000"/>
        </w:rPr>
        <w:t xml:space="preserve"> korsi</w:t>
      </w:r>
      <w:r>
        <w:rPr>
          <w:color w:val="000000"/>
        </w:rPr>
        <w:t xml:space="preserve"> tao</w:t>
      </w:r>
      <w:r>
        <w:rPr>
          <w:color w:val="000000"/>
        </w:rPr>
        <w:t xml:space="preserve"> hossena</w:t>
      </w:r>
      <w:r>
        <w:br/>
      </w:r>
      <w:r>
        <w:rPr>
          <w:color w:val="00002A"/>
        </w:rPr>
        <w:t xml:space="preserve"> my</w:t>
      </w:r>
      <w:r>
        <w:rPr>
          <w:color w:val="000023"/>
        </w:rPr>
        <w:t xml:space="preserve"> account</w:t>
      </w:r>
      <w:r>
        <w:rPr>
          <w:color w:val="060000"/>
        </w:rPr>
        <w:t xml:space="preserve"> is</w:t>
      </w:r>
      <w:r>
        <w:rPr>
          <w:color w:val="000002"/>
        </w:rPr>
        <w:t xml:space="preserve"> blocked</w:t>
      </w:r>
      <w:r>
        <w:rPr>
          <w:color w:val="000000"/>
        </w:rPr>
        <w:t xml:space="preserve"> by</w:t>
      </w:r>
      <w:r>
        <w:rPr>
          <w:color w:val="000000"/>
        </w:rPr>
        <w:t xml:space="preserve"> hitting</w:t>
      </w:r>
      <w:r>
        <w:rPr>
          <w:color w:val="020000"/>
        </w:rPr>
        <w:t xml:space="preserve"> the</w:t>
      </w:r>
      <w:r>
        <w:rPr>
          <w:color w:val="000000"/>
        </w:rPr>
        <w:t xml:space="preserve"> worng</w:t>
      </w:r>
      <w:r>
        <w:rPr>
          <w:color w:val="00001C"/>
        </w:rPr>
        <w:t xml:space="preserve"> password</w:t>
      </w:r>
      <w:r>
        <w:br/>
      </w:r>
      <w:r>
        <w:rPr>
          <w:color w:val="050000"/>
        </w:rPr>
        <w:t xml:space="preserve"> hello</w:t>
      </w:r>
      <w:r>
        <w:rPr>
          <w:color w:val="110000"/>
        </w:rPr>
        <w:t xml:space="preserve"> sir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01"/>
        </w:rPr>
        <w:t xml:space="preserve"> acount</w:t>
      </w:r>
      <w:r>
        <w:rPr>
          <w:color w:val="000000"/>
        </w:rPr>
        <w:t xml:space="preserve"> hash</w:t>
      </w:r>
      <w:r>
        <w:rPr>
          <w:color w:val="020000"/>
        </w:rPr>
        <w:t xml:space="preserve"> been</w:t>
      </w:r>
      <w:r>
        <w:rPr>
          <w:color w:val="00000C"/>
        </w:rPr>
        <w:t xml:space="preserve"> locked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3"/>
        </w:rPr>
        <w:t xml:space="preserve"> টি</w:t>
      </w:r>
      <w:r>
        <w:rPr>
          <w:color w:val="00003F"/>
        </w:rPr>
        <w:t xml:space="preserve"> লক</w:t>
      </w:r>
      <w:r>
        <w:rPr>
          <w:color w:val="000001"/>
        </w:rPr>
        <w:t xml:space="preserve"> লেগে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সকল</w:t>
      </w:r>
      <w:r>
        <w:rPr>
          <w:color w:val="000000"/>
        </w:rPr>
        <w:t xml:space="preserve"> সঠিক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ব্যবহার</w:t>
      </w:r>
      <w:r>
        <w:rPr>
          <w:color w:val="0E0000"/>
        </w:rPr>
        <w:t xml:space="preserve"> এর</w:t>
      </w:r>
      <w:r>
        <w:rPr>
          <w:color w:val="000000"/>
        </w:rPr>
        <w:t xml:space="preserve"> পড়েও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পাসসোয়ার্ড</w:t>
      </w:r>
      <w:r>
        <w:rPr>
          <w:color w:val="000030"/>
        </w:rPr>
        <w:t xml:space="preserve"> রিসেট</w:t>
      </w:r>
      <w:r>
        <w:rPr>
          <w:color w:val="000003"/>
        </w:rPr>
        <w:t xml:space="preserve"> হচ্ছে</w:t>
      </w:r>
      <w:r>
        <w:rPr>
          <w:color w:val="00000D"/>
        </w:rPr>
        <w:t xml:space="preserve"> না</w:t>
      </w:r>
      <w:r>
        <w:rPr>
          <w:color w:val="010000"/>
        </w:rPr>
        <w:t xml:space="preserve"> দয়া</w:t>
      </w:r>
      <w:r>
        <w:rPr>
          <w:color w:val="110000"/>
        </w:rPr>
        <w:t xml:space="preserve"> করে</w:t>
      </w:r>
      <w:r>
        <w:rPr>
          <w:color w:val="020000"/>
        </w:rPr>
        <w:t xml:space="preserve"> আমাকে</w:t>
      </w:r>
      <w:r>
        <w:rPr>
          <w:color w:val="000004"/>
        </w:rPr>
        <w:t xml:space="preserve"> সাহায্য</w:t>
      </w:r>
      <w:r>
        <w:rPr>
          <w:color w:val="010000"/>
        </w:rPr>
        <w:t xml:space="preserve"> করেন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মেয়ে</w:t>
      </w:r>
      <w:r>
        <w:rPr>
          <w:color w:val="000000"/>
        </w:rPr>
        <w:t xml:space="preserve"> কিছুখন</w:t>
      </w:r>
      <w:r>
        <w:rPr>
          <w:color w:val="010000"/>
        </w:rPr>
        <w:t xml:space="preserve"> আগে</w:t>
      </w:r>
      <w:r>
        <w:rPr>
          <w:color w:val="000000"/>
        </w:rPr>
        <w:t xml:space="preserve"> ওর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নিয়ে</w:t>
      </w:r>
      <w:r>
        <w:rPr>
          <w:color w:val="000000"/>
        </w:rPr>
        <w:t xml:space="preserve"> লাইভ</w:t>
      </w:r>
      <w:r>
        <w:rPr>
          <w:color w:val="000000"/>
        </w:rPr>
        <w:t xml:space="preserve"> চ্যাট</w:t>
      </w:r>
      <w:r>
        <w:rPr>
          <w:color w:val="000000"/>
        </w:rPr>
        <w:t xml:space="preserve"> করছিল</w:t>
      </w:r>
      <w:r>
        <w:rPr>
          <w:color w:val="020000"/>
        </w:rPr>
        <w:t xml:space="preserve"> আমাকে</w:t>
      </w:r>
      <w:r>
        <w:rPr>
          <w:color w:val="000000"/>
        </w:rPr>
        <w:t xml:space="preserve"> যোগাযোগ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বলল</w:t>
      </w:r>
      <w:r>
        <w:rPr>
          <w:color w:val="000000"/>
        </w:rPr>
        <w:t xml:space="preserve"> আসলে</w:t>
      </w:r>
      <w:r>
        <w:rPr>
          <w:color w:val="000000"/>
        </w:rPr>
        <w:t xml:space="preserve"> ও</w:t>
      </w:r>
      <w:r>
        <w:rPr>
          <w:color w:val="000000"/>
        </w:rPr>
        <w:t xml:space="preserve"> তার</w:t>
      </w:r>
      <w:r>
        <w:rPr>
          <w:color w:val="00006B"/>
        </w:rPr>
        <w:t xml:space="preserve"> বিকাশ</w:t>
      </w:r>
      <w:r>
        <w:rPr>
          <w:color w:val="00003F"/>
        </w:rPr>
        <w:t xml:space="preserve"> লক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ফেলেছে</w:t>
      </w:r>
      <w:r>
        <w:br/>
      </w:r>
      <w:r>
        <w:rPr>
          <w:color w:val="020000"/>
        </w:rPr>
        <w:t xml:space="preserve"> আসসালামু</w:t>
      </w:r>
      <w:r>
        <w:rPr>
          <w:color w:val="020000"/>
        </w:rPr>
        <w:t xml:space="preserve"> আলাইকুম</w:t>
      </w:r>
      <w:r>
        <w:rPr>
          <w:color w:val="0B0000"/>
        </w:rPr>
        <w:t xml:space="preserve"> স্যার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গতকাল</w:t>
      </w:r>
      <w:r>
        <w:rPr>
          <w:color w:val="9E0000"/>
        </w:rPr>
        <w:t xml:space="preserve"> আমার</w:t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0"/>
        </w:rPr>
        <w:t xml:space="preserve"> খুলেছিলাম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00"/>
        </w:rPr>
        <w:t xml:space="preserve"> চেঞ্জ</w:t>
      </w:r>
      <w:r>
        <w:rPr>
          <w:color w:val="280000"/>
        </w:rPr>
        <w:t xml:space="preserve"> করতে</w:t>
      </w:r>
      <w:r>
        <w:rPr>
          <w:color w:val="010000"/>
        </w:rPr>
        <w:t xml:space="preserve"> যে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01"/>
        </w:rPr>
        <w:t xml:space="preserve"> দেওয়ার</w:t>
      </w:r>
      <w:r>
        <w:rPr>
          <w:color w:val="030000"/>
        </w:rPr>
        <w:t xml:space="preserve"> কারণে</w:t>
      </w:r>
      <w:r>
        <w:rPr>
          <w:color w:val="9E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14"/>
        </w:rPr>
        <w:t xml:space="preserve"> ব্লক</w:t>
      </w:r>
      <w:r>
        <w:rPr>
          <w:color w:val="0F0000"/>
        </w:rPr>
        <w:t xml:space="preserve"> হয়ে</w:t>
      </w:r>
      <w:r>
        <w:rPr>
          <w:color w:val="000000"/>
        </w:rPr>
        <w:t xml:space="preserve"> যায়</w:t>
      </w:r>
      <w:r>
        <w:rPr>
          <w:color w:val="000000"/>
        </w:rPr>
        <w:t xml:space="preserve"> দয়া</w:t>
      </w:r>
      <w:r>
        <w:rPr>
          <w:color w:val="110000"/>
        </w:rPr>
        <w:t xml:space="preserve"> করে</w:t>
      </w:r>
      <w:r>
        <w:rPr>
          <w:color w:val="000002"/>
        </w:rPr>
        <w:t xml:space="preserve"> অ্যাকাউন্ট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চালু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দেবেন</w:t>
      </w:r>
      <w:r>
        <w:br/>
      </w:r>
      <w:r>
        <w:rPr>
          <w:color w:val="280000"/>
        </w:rPr>
        <w:t xml:space="preserve"> amr</w:t>
      </w:r>
      <w:r>
        <w:rPr>
          <w:color w:val="000023"/>
        </w:rPr>
        <w:t xml:space="preserve"> account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030000"/>
        </w:rPr>
        <w:t xml:space="preserve"> hoia</w:t>
      </w:r>
      <w:r>
        <w:rPr>
          <w:color w:val="080000"/>
        </w:rPr>
        <w:t xml:space="preserve"> gase</w:t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00"/>
        </w:rPr>
        <w:t xml:space="preserve"> nmbr</w:t>
      </w:r>
      <w:r>
        <w:rPr>
          <w:color w:val="000016"/>
        </w:rPr>
        <w:t xml:space="preserve"> ta</w:t>
      </w:r>
      <w:r>
        <w:rPr>
          <w:color w:val="000006"/>
        </w:rPr>
        <w:t xml:space="preserve"> vula</w:t>
      </w:r>
      <w:r>
        <w:rPr>
          <w:color w:val="050000"/>
        </w:rPr>
        <w:t xml:space="preserve"> gasi</w:t>
      </w:r>
      <w:r>
        <w:br/>
      </w:r>
      <w:r>
        <w:rPr>
          <w:color w:val="9E0000"/>
        </w:rPr>
        <w:t xml:space="preserve"> আমার</w:t>
      </w:r>
      <w:r>
        <w:rPr>
          <w:color w:val="000001"/>
        </w:rPr>
        <w:t xml:space="preserve"> একাউন্টটি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rPr>
          <w:color w:val="000000"/>
        </w:rPr>
        <w:t xml:space="preserve"> গত</w:t>
      </w:r>
      <w:r>
        <w:rPr>
          <w:color w:val="000000"/>
        </w:rPr>
        <w:t xml:space="preserve"> কাল</w:t>
      </w:r>
      <w:r>
        <w:rPr>
          <w:color w:val="000006"/>
        </w:rPr>
        <w:t xml:space="preserve"> বার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দেয়ার</w:t>
      </w:r>
      <w:r>
        <w:rPr>
          <w:color w:val="050000"/>
        </w:rPr>
        <w:t xml:space="preserve"> কারনে</w:t>
      </w:r>
      <w:r>
        <w:br/>
      </w:r>
      <w:r>
        <w:rPr>
          <w:color w:val="00002A"/>
        </w:rPr>
        <w:t xml:space="preserve"> my</w:t>
      </w:r>
      <w:r>
        <w:rPr>
          <w:color w:val="000023"/>
        </w:rPr>
        <w:t xml:space="preserve"> account</w:t>
      </w:r>
      <w:r>
        <w:rPr>
          <w:color w:val="060000"/>
        </w:rPr>
        <w:t xml:space="preserve"> is</w:t>
      </w:r>
      <w:r>
        <w:rPr>
          <w:color w:val="00000C"/>
        </w:rPr>
        <w:t xml:space="preserve"> locked</w:t>
      </w:r>
      <w:r>
        <w:rPr>
          <w:color w:val="000000"/>
        </w:rPr>
        <w:t xml:space="preserve"> due</w:t>
      </w:r>
      <w:r>
        <w:rPr>
          <w:color w:val="130000"/>
        </w:rPr>
        <w:t xml:space="preserve"> to</w:t>
      </w:r>
      <w:r>
        <w:rPr>
          <w:color w:val="000000"/>
        </w:rPr>
        <w:t xml:space="preserve"> over</w:t>
      </w:r>
      <w:r>
        <w:rPr>
          <w:color w:val="000000"/>
        </w:rPr>
        <w:t xml:space="preserve"> times</w:t>
      </w:r>
      <w:r>
        <w:rPr>
          <w:color w:val="000004"/>
        </w:rPr>
        <w:t xml:space="preserve"> wrong</w:t>
      </w:r>
      <w:r>
        <w:rPr>
          <w:color w:val="0000FF"/>
        </w:rPr>
        <w:t xml:space="preserve"> pin</w:t>
      </w:r>
      <w:r>
        <w:rPr>
          <w:color w:val="000000"/>
        </w:rPr>
        <w:t xml:space="preserve"> given</w:t>
      </w:r>
      <w:r>
        <w:br/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0"/>
        </w:rPr>
        <w:t xml:space="preserve"> খোলা</w:t>
      </w:r>
      <w:r>
        <w:rPr>
          <w:color w:val="000003"/>
        </w:rPr>
        <w:t xml:space="preserve"> আছে</w:t>
      </w:r>
      <w:r>
        <w:rPr>
          <w:color w:val="060000"/>
        </w:rPr>
        <w:t xml:space="preserve"> কিন্তু</w:t>
      </w:r>
      <w:r>
        <w:rPr>
          <w:color w:val="000000"/>
        </w:rPr>
        <w:t xml:space="preserve"> অনেকদিন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এক্টিভিটি</w:t>
      </w:r>
      <w:r>
        <w:rPr>
          <w:color w:val="000000"/>
        </w:rPr>
        <w:t xml:space="preserve"> ছিলনা</w:t>
      </w:r>
      <w:r>
        <w:rPr>
          <w:color w:val="000000"/>
        </w:rPr>
        <w:t xml:space="preserve"> আজকে</w:t>
      </w:r>
      <w:r>
        <w:rPr>
          <w:color w:val="000000"/>
        </w:rPr>
        <w:t xml:space="preserve"> কিছু</w:t>
      </w:r>
      <w:r>
        <w:rPr>
          <w:color w:val="000001"/>
        </w:rPr>
        <w:t xml:space="preserve"> টাকা</w:t>
      </w:r>
      <w:r>
        <w:rPr>
          <w:color w:val="000000"/>
        </w:rPr>
        <w:t xml:space="preserve"> ক্যাশ</w:t>
      </w:r>
      <w:r>
        <w:rPr>
          <w:color w:val="000000"/>
        </w:rPr>
        <w:t xml:space="preserve"> ইন</w:t>
      </w:r>
      <w:r>
        <w:rPr>
          <w:color w:val="070000"/>
        </w:rPr>
        <w:t xml:space="preserve"> করা</w:t>
      </w:r>
      <w:r>
        <w:rPr>
          <w:color w:val="00000D"/>
        </w:rPr>
        <w:t xml:space="preserve"> হয়েছে</w:t>
      </w:r>
      <w:r>
        <w:rPr>
          <w:color w:val="0B0000"/>
        </w:rPr>
        <w:t xml:space="preserve"> এই</w:t>
      </w:r>
      <w:r>
        <w:rPr>
          <w:color w:val="000002"/>
        </w:rPr>
        <w:t xml:space="preserve"> একাউন্টে</w:t>
      </w:r>
      <w:r>
        <w:rPr>
          <w:color w:val="060000"/>
        </w:rPr>
        <w:t xml:space="preserve"> কিন্তু</w:t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কোডটা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rPr>
          <w:color w:val="1C0000"/>
        </w:rPr>
        <w:t xml:space="preserve"> কি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1C0000"/>
        </w:rPr>
        <w:t xml:space="preserve"> ami</w:t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16"/>
        </w:rPr>
        <w:t xml:space="preserve"> ta</w:t>
      </w:r>
      <w:r>
        <w:rPr>
          <w:color w:val="000000"/>
        </w:rPr>
        <w:t xml:space="preserve"> time</w:t>
      </w:r>
      <w:r>
        <w:rPr>
          <w:color w:val="000008"/>
        </w:rPr>
        <w:t xml:space="preserve"> vul</w:t>
      </w:r>
      <w:r>
        <w:rPr>
          <w:color w:val="000000"/>
        </w:rPr>
        <w:t xml:space="preserve"> dia</w:t>
      </w:r>
      <w:r>
        <w:rPr>
          <w:color w:val="000000"/>
        </w:rPr>
        <w:t xml:space="preserve"> falsilam</w:t>
      </w:r>
      <w:r>
        <w:rPr>
          <w:color w:val="010000"/>
        </w:rPr>
        <w:t xml:space="preserve"> tai</w:t>
      </w:r>
      <w:r>
        <w:rPr>
          <w:color w:val="280000"/>
        </w:rPr>
        <w:t xml:space="preserve"> amr</w:t>
      </w:r>
      <w:r>
        <w:rPr>
          <w:color w:val="000012"/>
        </w:rPr>
        <w:t xml:space="preserve"> bikash</w:t>
      </w:r>
      <w:r>
        <w:rPr>
          <w:color w:val="000000"/>
        </w:rPr>
        <w:t xml:space="preserve"> accout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010000"/>
        </w:rPr>
        <w:t xml:space="preserve"> hoa</w:t>
      </w:r>
      <w:r>
        <w:rPr>
          <w:color w:val="020000"/>
        </w:rPr>
        <w:t xml:space="preserve"> gasa</w:t>
      </w:r>
      <w:r>
        <w:br/>
      </w:r>
      <w:r>
        <w:rPr>
          <w:color w:val="250000"/>
        </w:rPr>
        <w:t xml:space="preserve"> আমি</w:t>
      </w:r>
      <w:r>
        <w:rPr>
          <w:color w:val="010000"/>
        </w:rPr>
        <w:t xml:space="preserve"> যে</w:t>
      </w:r>
      <w:r>
        <w:rPr>
          <w:color w:val="000001"/>
        </w:rPr>
        <w:t xml:space="preserve"> nid</w:t>
      </w:r>
      <w:r>
        <w:rPr>
          <w:color w:val="000000"/>
        </w:rPr>
        <w:t xml:space="preserve"> দিয়ে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একাউন্ট্</w:t>
      </w:r>
      <w:r>
        <w:rPr>
          <w:color w:val="000000"/>
        </w:rPr>
        <w:t xml:space="preserve"> খুলছিলাম</w:t>
      </w:r>
      <w:r>
        <w:rPr>
          <w:color w:val="000016"/>
        </w:rPr>
        <w:t xml:space="preserve"> এখন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চাচ্চি</w:t>
      </w:r>
      <w:r>
        <w:rPr>
          <w:color w:val="010000"/>
        </w:rPr>
        <w:t xml:space="preserve"> আর</w:t>
      </w:r>
      <w:r>
        <w:rPr>
          <w:color w:val="000003"/>
        </w:rPr>
        <w:t xml:space="preserve"> হচ্ছে</w:t>
      </w:r>
      <w:r>
        <w:rPr>
          <w:color w:val="00000D"/>
        </w:rPr>
        <w:t xml:space="preserve"> না</w:t>
      </w:r>
      <w:r>
        <w:br/>
      </w:r>
      <w:r>
        <w:rPr>
          <w:color w:val="510000"/>
        </w:rPr>
        <w:t xml:space="preserve"> amar</w:t>
      </w:r>
      <w:r>
        <w:rPr>
          <w:color w:val="000003"/>
        </w:rPr>
        <w:t xml:space="preserve"> bkas</w:t>
      </w:r>
      <w:r>
        <w:rPr>
          <w:color w:val="000023"/>
        </w:rPr>
        <w:t xml:space="preserve"> account</w:t>
      </w:r>
      <w:r>
        <w:rPr>
          <w:color w:val="000016"/>
        </w:rPr>
        <w:t xml:space="preserve"> ta</w:t>
      </w:r>
      <w:r>
        <w:rPr>
          <w:color w:val="000039"/>
        </w:rPr>
        <w:t xml:space="preserve"> lock</w:t>
      </w:r>
      <w:r>
        <w:rPr>
          <w:color w:val="030000"/>
        </w:rPr>
        <w:t xml:space="preserve"> hoia</w:t>
      </w:r>
      <w:r>
        <w:rPr>
          <w:color w:val="130000"/>
        </w:rPr>
        <w:t xml:space="preserve"> gese</w:t>
      </w:r>
      <w:r>
        <w:rPr>
          <w:color w:val="000000"/>
        </w:rPr>
        <w:t xml:space="preserve"> onk</w:t>
      </w:r>
      <w:r>
        <w:rPr>
          <w:color w:val="000005"/>
        </w:rPr>
        <w:t xml:space="preserve"> bar</w:t>
      </w:r>
      <w:r>
        <w:rPr>
          <w:color w:val="000000"/>
        </w:rPr>
        <w:t xml:space="preserve"> vull</w:t>
      </w:r>
      <w:r>
        <w:rPr>
          <w:color w:val="00001C"/>
        </w:rPr>
        <w:t xml:space="preserve"> password</w:t>
      </w:r>
      <w:r>
        <w:rPr>
          <w:color w:val="000000"/>
        </w:rPr>
        <w:t xml:space="preserve"> deoar</w:t>
      </w:r>
      <w:r>
        <w:rPr>
          <w:color w:val="010000"/>
        </w:rPr>
        <w:t xml:space="preserve"> jonno</w:t>
      </w:r>
      <w:r>
        <w:br/>
      </w:r>
      <w:r>
        <w:rPr>
          <w:color w:val="280000"/>
        </w:rPr>
        <w:t xml:space="preserve"> amr</w:t>
      </w:r>
      <w:r>
        <w:rPr>
          <w:color w:val="030000"/>
        </w:rPr>
        <w:t xml:space="preserve"> akta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02"/>
        </w:rPr>
        <w:t xml:space="preserve"> app</w:t>
      </w:r>
      <w:r>
        <w:rPr>
          <w:color w:val="020000"/>
        </w:rPr>
        <w:t xml:space="preserve"> diye</w:t>
      </w:r>
      <w:r>
        <w:rPr>
          <w:color w:val="000000"/>
        </w:rPr>
        <w:t xml:space="preserve"> kj</w:t>
      </w:r>
      <w:r>
        <w:rPr>
          <w:color w:val="010000"/>
        </w:rPr>
        <w:t xml:space="preserve"> hoy</w:t>
      </w:r>
      <w:r>
        <w:rPr>
          <w:color w:val="080000"/>
        </w:rPr>
        <w:t xml:space="preserve"> but</w:t>
      </w:r>
      <w:r>
        <w:rPr>
          <w:color w:val="000000"/>
        </w:rPr>
        <w:t xml:space="preserve"> dail</w:t>
      </w:r>
      <w:r>
        <w:rPr>
          <w:color w:val="000000"/>
        </w:rPr>
        <w:t xml:space="preserve"> korle</w:t>
      </w:r>
      <w:r>
        <w:rPr>
          <w:color w:val="000000"/>
        </w:rPr>
        <w:t xml:space="preserve"> rang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20000"/>
        </w:rPr>
        <w:t xml:space="preserve"> bole</w:t>
      </w:r>
      <w:r>
        <w:rPr>
          <w:color w:val="000001"/>
        </w:rPr>
        <w:t xml:space="preserve"> 247</w:t>
      </w:r>
      <w:r>
        <w:rPr>
          <w:color w:val="000000"/>
        </w:rPr>
        <w:t xml:space="preserve"> dail</w:t>
      </w:r>
      <w:r>
        <w:rPr>
          <w:color w:val="000009"/>
        </w:rPr>
        <w:t xml:space="preserve"> kore</w:t>
      </w:r>
      <w:r>
        <w:rPr>
          <w:color w:val="000000"/>
        </w:rPr>
        <w:t xml:space="preserve"> menu</w:t>
      </w:r>
      <w:r>
        <w:rPr>
          <w:color w:val="000002"/>
        </w:rPr>
        <w:t xml:space="preserve"> ase</w:t>
      </w:r>
      <w:r>
        <w:rPr>
          <w:color w:val="080000"/>
        </w:rPr>
        <w:t xml:space="preserve"> but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08"/>
        </w:rPr>
        <w:t xml:space="preserve"> vul</w:t>
      </w:r>
      <w:r>
        <w:rPr>
          <w:color w:val="000000"/>
        </w:rPr>
        <w:t xml:space="preserve"> dekhay</w:t>
      </w:r>
      <w:r>
        <w:rPr>
          <w:color w:val="080000"/>
        </w:rPr>
        <w:t xml:space="preserve"> but</w:t>
      </w:r>
      <w:r>
        <w:rPr>
          <w:color w:val="000000"/>
        </w:rPr>
        <w:t xml:space="preserve"> same</w:t>
      </w:r>
      <w:r>
        <w:rPr>
          <w:color w:val="0000FF"/>
        </w:rPr>
        <w:t xml:space="preserve"> pin</w:t>
      </w:r>
      <w:r>
        <w:rPr>
          <w:color w:val="020000"/>
        </w:rPr>
        <w:t xml:space="preserve"> diye</w:t>
      </w:r>
      <w:r>
        <w:rPr>
          <w:color w:val="000002"/>
        </w:rPr>
        <w:t xml:space="preserve"> app</w:t>
      </w:r>
      <w:r>
        <w:rPr>
          <w:color w:val="000000"/>
        </w:rPr>
        <w:t xml:space="preserve"> calai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05"/>
        </w:rPr>
        <w:t xml:space="preserve"> নম্বর</w:t>
      </w:r>
      <w:r>
        <w:rPr>
          <w:color w:val="000000"/>
        </w:rPr>
        <w:t xml:space="preserve"> দিয়ে</w:t>
      </w:r>
      <w:r>
        <w:rPr>
          <w:color w:val="000003"/>
        </w:rPr>
        <w:t xml:space="preserve"> একটি</w:t>
      </w:r>
      <w:r>
        <w:rPr>
          <w:color w:val="000002"/>
        </w:rPr>
        <w:t xml:space="preserve"> অ্যাকাউন্ট</w:t>
      </w:r>
      <w:r>
        <w:rPr>
          <w:color w:val="000000"/>
        </w:rPr>
        <w:t xml:space="preserve"> খোলার</w:t>
      </w:r>
      <w:r>
        <w:rPr>
          <w:color w:val="000001"/>
        </w:rPr>
        <w:t xml:space="preserve"> চেষ্টা</w:t>
      </w:r>
      <w:r>
        <w:rPr>
          <w:color w:val="010000"/>
        </w:rPr>
        <w:t xml:space="preserve"> করেছি</w:t>
      </w:r>
      <w:r>
        <w:rPr>
          <w:color w:val="060000"/>
        </w:rPr>
        <w:t xml:space="preserve"> কিন্তু</w:t>
      </w:r>
      <w:r>
        <w:rPr>
          <w:color w:val="000000"/>
        </w:rPr>
        <w:t xml:space="preserve"> এটি</w:t>
      </w:r>
      <w:r>
        <w:rPr>
          <w:color w:val="000000"/>
        </w:rPr>
        <w:t xml:space="preserve"> বলে</w:t>
      </w:r>
      <w:r>
        <w:rPr>
          <w:color w:val="010000"/>
        </w:rPr>
        <w:t xml:space="preserve"> যে</w:t>
      </w:r>
      <w:r>
        <w:rPr>
          <w:color w:val="000001"/>
        </w:rPr>
        <w:t xml:space="preserve"> পিনটি</w:t>
      </w:r>
      <w:r>
        <w:rPr>
          <w:color w:val="00003F"/>
        </w:rPr>
        <w:t xml:space="preserve"> লক</w:t>
      </w:r>
      <w:r>
        <w:rPr>
          <w:color w:val="070000"/>
        </w:rPr>
        <w:t xml:space="preserve"> করা</w:t>
      </w:r>
      <w:r>
        <w:rPr>
          <w:color w:val="010000"/>
        </w:rPr>
        <w:t xml:space="preserve"> হয়েছে</w:t>
      </w:r>
      <w:r>
        <w:br/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কয়েক</w:t>
      </w:r>
      <w:r>
        <w:rPr>
          <w:color w:val="000006"/>
        </w:rPr>
        <w:t xml:space="preserve"> বার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করাতে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লগ</w:t>
      </w:r>
      <w:r>
        <w:rPr>
          <w:color w:val="00000D"/>
        </w:rPr>
        <w:t xml:space="preserve"> হয়েছে</w:t>
      </w:r>
      <w:r>
        <w:rPr>
          <w:color w:val="010000"/>
        </w:rPr>
        <w:t xml:space="preserve"> তাই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আপনার</w:t>
      </w:r>
      <w:r>
        <w:rPr>
          <w:color w:val="000000"/>
        </w:rPr>
        <w:t xml:space="preserve"> মাধ্যমে</w:t>
      </w:r>
      <w:r>
        <w:rPr>
          <w:color w:val="1C0000"/>
        </w:rPr>
        <w:t xml:space="preserve"> কি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সেট-আপ</w:t>
      </w:r>
      <w:r>
        <w:rPr>
          <w:color w:val="000000"/>
        </w:rPr>
        <w:t xml:space="preserve"> কীা</w:t>
      </w:r>
      <w:r>
        <w:rPr>
          <w:color w:val="000000"/>
        </w:rPr>
        <w:t xml:space="preserve"> যাবে</w:t>
      </w:r>
      <w:r>
        <w:rPr>
          <w:color w:val="000001"/>
        </w:rPr>
        <w:t xml:space="preserve"> সেট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9E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16"/>
        </w:rPr>
        <w:t xml:space="preserve"> এখন</w:t>
      </w:r>
      <w:r>
        <w:rPr>
          <w:color w:val="000000"/>
        </w:rPr>
        <w:t xml:space="preserve"> রিসেড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00000"/>
        </w:rPr>
        <w:t xml:space="preserve"> pw</w:t>
      </w:r>
      <w:r>
        <w:rPr>
          <w:color w:val="00001B"/>
        </w:rPr>
        <w:t xml:space="preserve"> vule</w:t>
      </w:r>
      <w:r>
        <w:rPr>
          <w:color w:val="090000"/>
        </w:rPr>
        <w:t xml:space="preserve"> geci</w:t>
      </w:r>
      <w:r>
        <w:rPr>
          <w:color w:val="000000"/>
        </w:rPr>
        <w:t xml:space="preserve"> madam</w:t>
      </w:r>
      <w:r>
        <w:rPr>
          <w:color w:val="000004"/>
        </w:rPr>
        <w:t xml:space="preserve"> wrong</w:t>
      </w:r>
      <w:r>
        <w:rPr>
          <w:color w:val="000002"/>
        </w:rPr>
        <w:t xml:space="preserve"> try</w:t>
      </w:r>
      <w:r>
        <w:rPr>
          <w:color w:val="000000"/>
        </w:rPr>
        <w:t xml:space="preserve"> korcilam</w:t>
      </w:r>
      <w:r>
        <w:rPr>
          <w:color w:val="000001"/>
        </w:rPr>
        <w:t xml:space="preserve"> akhn</w:t>
      </w:r>
      <w:r>
        <w:rPr>
          <w:color w:val="00000E"/>
        </w:rPr>
        <w:t xml:space="preserve"> block</w:t>
      </w:r>
      <w:r>
        <w:rPr>
          <w:color w:val="000000"/>
        </w:rPr>
        <w:t xml:space="preserve"> mere</w:t>
      </w:r>
      <w:r>
        <w:rPr>
          <w:color w:val="000000"/>
        </w:rPr>
        <w:t xml:space="preserve"> dice</w:t>
      </w:r>
      <w:r>
        <w:br/>
      </w:r>
      <w:r>
        <w:rPr>
          <w:color w:val="000000"/>
        </w:rPr>
        <w:t xml:space="preserve"> বারবার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দেবার</w:t>
      </w:r>
      <w:r>
        <w:rPr>
          <w:color w:val="050000"/>
        </w:rPr>
        <w:t xml:space="preserve"> কারনে</w:t>
      </w:r>
      <w:r>
        <w:rPr>
          <w:color w:val="000000"/>
        </w:rPr>
        <w:t xml:space="preserve"> একাউন্ড</w:t>
      </w:r>
      <w:r>
        <w:rPr>
          <w:color w:val="000014"/>
        </w:rPr>
        <w:t xml:space="preserve"> ব্লক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00"/>
        </w:rPr>
        <w:t xml:space="preserve"> ছিমে</w:t>
      </w:r>
      <w:r>
        <w:rPr>
          <w:color w:val="00006B"/>
        </w:rPr>
        <w:t xml:space="preserve"> বিকাশ</w:t>
      </w:r>
      <w:r>
        <w:rPr>
          <w:color w:val="070000"/>
        </w:rPr>
        <w:t xml:space="preserve"> করা</w:t>
      </w:r>
      <w:r>
        <w:rPr>
          <w:color w:val="010000"/>
        </w:rPr>
        <w:t xml:space="preserve"> ছিলো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1"/>
        </w:rPr>
        <w:t xml:space="preserve"> কোট</w:t>
      </w:r>
      <w:r>
        <w:rPr>
          <w:color w:val="030000"/>
        </w:rPr>
        <w:t xml:space="preserve"> দেওয়ার</w:t>
      </w:r>
      <w:r>
        <w:rPr>
          <w:color w:val="050000"/>
        </w:rPr>
        <w:t xml:space="preserve"> কারনে</w:t>
      </w:r>
      <w:r>
        <w:rPr>
          <w:color w:val="000000"/>
        </w:rPr>
        <w:t xml:space="preserve"> বন্দ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দেছে</w:t>
      </w:r>
      <w:r>
        <w:br/>
      </w:r>
      <w:r>
        <w:rPr>
          <w:color w:val="000000"/>
        </w:rPr>
        <w:t xml:space="preserve"> আসসালামুয়ালাইকুম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সেট</w:t>
      </w:r>
      <w:r>
        <w:rPr>
          <w:color w:val="280000"/>
        </w:rPr>
        <w:t xml:space="preserve"> করতে</w:t>
      </w:r>
      <w:r>
        <w:rPr>
          <w:color w:val="000004"/>
        </w:rPr>
        <w:t xml:space="preserve"> পারছি</w:t>
      </w:r>
      <w:r>
        <w:rPr>
          <w:color w:val="000000"/>
        </w:rPr>
        <w:t xml:space="preserve"> নাহ</w:t>
      </w:r>
      <w:r>
        <w:rPr>
          <w:color w:val="000003"/>
        </w:rPr>
        <w:t xml:space="preserve"> মনে</w:t>
      </w:r>
      <w:r>
        <w:rPr>
          <w:color w:val="000000"/>
        </w:rPr>
        <w:t xml:space="preserve"> এটি</w:t>
      </w:r>
      <w:r>
        <w:rPr>
          <w:color w:val="00003F"/>
        </w:rPr>
        <w:t xml:space="preserve"> লক</w:t>
      </w:r>
      <w:r>
        <w:rPr>
          <w:color w:val="070000"/>
        </w:rPr>
        <w:t xml:space="preserve"> করা</w:t>
      </w:r>
      <w:r>
        <w:rPr>
          <w:color w:val="00000D"/>
        </w:rPr>
        <w:t xml:space="preserve"> হয়েছে</w:t>
      </w:r>
      <w:r>
        <w:br/>
      </w:r>
      <w:r>
        <w:rPr>
          <w:color w:val="000000"/>
        </w:rPr>
        <w:t xml:space="preserve"> বিকেলে</w:t>
      </w:r>
      <w:r>
        <w:rPr>
          <w:color w:val="000001"/>
        </w:rPr>
        <w:t xml:space="preserve"> তিন</w:t>
      </w:r>
      <w:r>
        <w:rPr>
          <w:color w:val="000006"/>
        </w:rPr>
        <w:t xml:space="preserve"> বার</w:t>
      </w:r>
      <w:r>
        <w:rPr>
          <w:color w:val="000000"/>
        </w:rPr>
        <w:t xml:space="preserve"> ভোল</w:t>
      </w:r>
      <w:r>
        <w:rPr>
          <w:color w:val="000000"/>
        </w:rPr>
        <w:t xml:space="preserve"> পাসওয়ার্ডের</w:t>
      </w:r>
      <w:r>
        <w:rPr>
          <w:color w:val="050000"/>
        </w:rPr>
        <w:t xml:space="preserve"> কারনে</w:t>
      </w:r>
      <w:r>
        <w:rPr>
          <w:color w:val="000003"/>
        </w:rPr>
        <w:t xml:space="preserve"> বিকাস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হইগেচ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খুলা</w:t>
      </w:r>
      <w:r>
        <w:rPr>
          <w:color w:val="000003"/>
        </w:rPr>
        <w:t xml:space="preserve"> আছে</w:t>
      </w:r>
      <w:r>
        <w:rPr>
          <w:color w:val="000003"/>
        </w:rPr>
        <w:t xml:space="preserve"> আছে</w:t>
      </w:r>
      <w:r>
        <w:rPr>
          <w:color w:val="060000"/>
        </w:rPr>
        <w:t xml:space="preserve"> কিন্তু</w:t>
      </w:r>
      <w:r>
        <w:rPr>
          <w:color w:val="000001"/>
        </w:rPr>
        <w:t xml:space="preserve"> পিনকোড</w:t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মনে</w:t>
      </w:r>
      <w:r>
        <w:rPr>
          <w:color w:val="000000"/>
        </w:rPr>
        <w:t xml:space="preserve"> নেই</w:t>
      </w:r>
      <w:r>
        <w:rPr>
          <w:color w:val="010000"/>
        </w:rPr>
        <w:t xml:space="preserve"> দয়া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আপনারা</w:t>
      </w:r>
      <w:r>
        <w:rPr>
          <w:color w:val="000000"/>
        </w:rPr>
        <w:t xml:space="preserve"> পুনরায়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01"/>
        </w:rPr>
        <w:t xml:space="preserve"> পিনকোড</w:t>
      </w:r>
      <w:r>
        <w:rPr>
          <w:color w:val="000000"/>
        </w:rPr>
        <w:t xml:space="preserve"> ফিরিয়ে</w:t>
      </w:r>
      <w:r>
        <w:rPr>
          <w:color w:val="010000"/>
        </w:rPr>
        <w:t xml:space="preserve"> দিতে</w:t>
      </w:r>
      <w:r>
        <w:rPr>
          <w:color w:val="000004"/>
        </w:rPr>
        <w:t xml:space="preserve"> সাহায্য</w:t>
      </w:r>
      <w:r>
        <w:rPr>
          <w:color w:val="000000"/>
        </w:rPr>
        <w:t xml:space="preserve"> করলে</w:t>
      </w:r>
      <w:r>
        <w:rPr>
          <w:color w:val="000000"/>
        </w:rPr>
        <w:t xml:space="preserve"> ভালো</w:t>
      </w:r>
      <w:r>
        <w:rPr>
          <w:color w:val="000000"/>
        </w:rPr>
        <w:t xml:space="preserve"> হতো</w:t>
      </w:r>
      <w:r>
        <w:br/>
      </w:r>
      <w:r>
        <w:rPr>
          <w:color w:val="000000"/>
        </w:rPr>
        <w:t xml:space="preserve"> বিকাসে</w:t>
      </w:r>
      <w:r>
        <w:rPr>
          <w:color w:val="000001"/>
        </w:rPr>
        <w:t xml:space="preserve"> তিন</w:t>
      </w:r>
      <w:r>
        <w:rPr>
          <w:color w:val="000006"/>
        </w:rPr>
        <w:t xml:space="preserve"> বার</w:t>
      </w:r>
      <w:r>
        <w:rPr>
          <w:color w:val="000000"/>
        </w:rPr>
        <w:t xml:space="preserve"> ভোল</w:t>
      </w:r>
      <w:r>
        <w:rPr>
          <w:color w:val="000000"/>
        </w:rPr>
        <w:t xml:space="preserve"> পাসওয়ার্ডের</w:t>
      </w:r>
      <w:r>
        <w:rPr>
          <w:color w:val="050000"/>
        </w:rPr>
        <w:t xml:space="preserve"> কারনে</w:t>
      </w:r>
      <w:r>
        <w:rPr>
          <w:color w:val="000003"/>
        </w:rPr>
        <w:t xml:space="preserve"> বিকাস</w:t>
      </w:r>
      <w:r>
        <w:rPr>
          <w:color w:val="00003F"/>
        </w:rPr>
        <w:t xml:space="preserve"> লক</w:t>
      </w:r>
      <w:r>
        <w:rPr>
          <w:color w:val="000000"/>
        </w:rPr>
        <w:t xml:space="preserve"> হইগেচ</w:t>
      </w:r>
      <w:r>
        <w:br/>
      </w:r>
      <w:r>
        <w:rPr>
          <w:color w:val="000006"/>
        </w:rPr>
        <w:t xml:space="preserve"> বার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দেওয়া</w:t>
      </w:r>
      <w:r>
        <w:rPr>
          <w:color w:val="030000"/>
        </w:rPr>
        <w:t xml:space="preserve"> কারণে</w:t>
      </w:r>
      <w:r>
        <w:rPr>
          <w:color w:val="000016"/>
        </w:rPr>
        <w:t xml:space="preserve"> একাউন্ট</w:t>
      </w:r>
      <w:r>
        <w:rPr>
          <w:color w:val="000000"/>
        </w:rPr>
        <w:t xml:space="preserve"> বন্ধ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1D0000"/>
        </w:rPr>
        <w:t xml:space="preserve"> i</w:t>
      </w:r>
      <w:r>
        <w:rPr>
          <w:color w:val="000000"/>
        </w:rPr>
        <w:t xml:space="preserve"> cannot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12"/>
        </w:rPr>
        <w:t xml:space="preserve"> bikash</w:t>
      </w:r>
      <w:r>
        <w:rPr>
          <w:color w:val="0000FF"/>
        </w:rPr>
        <w:t xml:space="preserve"> pin</w:t>
      </w:r>
      <w:r>
        <w:rPr>
          <w:color w:val="000000"/>
        </w:rPr>
        <w:t xml:space="preserve"> i'do</w:t>
      </w:r>
      <w:r>
        <w:rPr>
          <w:color w:val="000000"/>
        </w:rPr>
        <w:t xml:space="preserve"> all</w:t>
      </w:r>
      <w:r>
        <w:rPr>
          <w:color w:val="020000"/>
        </w:rPr>
        <w:t xml:space="preserve"> the</w:t>
      </w:r>
      <w:r>
        <w:rPr>
          <w:color w:val="000000"/>
        </w:rPr>
        <w:t xml:space="preserve"> procedure</w:t>
      </w:r>
      <w:r>
        <w:rPr>
          <w:color w:val="130000"/>
        </w:rPr>
        <w:t xml:space="preserve"> to</w:t>
      </w:r>
      <w:r>
        <w:rPr>
          <w:color w:val="000000"/>
        </w:rPr>
        <w:t xml:space="preserve"> back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6"/>
        </w:rPr>
        <w:t xml:space="preserve"> বার</w:t>
      </w:r>
      <w:r>
        <w:rPr>
          <w:color w:val="000012"/>
        </w:rPr>
        <w:t xml:space="preserve"> ভুল</w:t>
      </w:r>
      <w:r>
        <w:rPr>
          <w:color w:val="030000"/>
        </w:rPr>
        <w:t xml:space="preserve"> দেওয়ার</w:t>
      </w:r>
      <w:r>
        <w:rPr>
          <w:color w:val="050000"/>
        </w:rPr>
        <w:t xml:space="preserve"> কারনে</w:t>
      </w:r>
      <w:r>
        <w:rPr>
          <w:color w:val="000016"/>
        </w:rPr>
        <w:t xml:space="preserve"> একাউন্ট</w:t>
      </w:r>
      <w:r>
        <w:rPr>
          <w:color w:val="00003F"/>
        </w:rPr>
        <w:t xml:space="preserve"> লক</w:t>
      </w:r>
      <w:r>
        <w:rPr>
          <w:color w:val="070000"/>
        </w:rPr>
        <w:t xml:space="preserve"> করা</w:t>
      </w:r>
      <w:r>
        <w:rPr>
          <w:color w:val="00000D"/>
        </w:rPr>
        <w:t xml:space="preserve"> হয়েছে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0"/>
        </w:rPr>
        <w:t xml:space="preserve"> করনীয়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0"/>
        </w:rPr>
        <w:t xml:space="preserve"> dileo</w:t>
      </w:r>
      <w:r>
        <w:rPr>
          <w:color w:val="020000"/>
        </w:rPr>
        <w:t xml:space="preserve"> hocche</w:t>
      </w:r>
      <w:r>
        <w:rPr>
          <w:color w:val="00000E"/>
        </w:rPr>
        <w:t xml:space="preserve"> na</w:t>
      </w:r>
      <w:r>
        <w:br/>
      </w:r>
      <w:r>
        <w:rPr>
          <w:color w:val="000000"/>
        </w:rPr>
        <w:t xml:space="preserve"> mam</w:t>
      </w:r>
      <w:r>
        <w:rPr>
          <w:color w:val="030000"/>
        </w:rPr>
        <w:t xml:space="preserve"> akta</w:t>
      </w:r>
      <w:r>
        <w:rPr>
          <w:color w:val="000000"/>
        </w:rPr>
        <w:t xml:space="preserve"> somossa</w:t>
      </w:r>
      <w:r>
        <w:rPr>
          <w:color w:val="000004"/>
        </w:rPr>
        <w:t xml:space="preserve"> hoice</w:t>
      </w:r>
      <w:r>
        <w:rPr>
          <w:color w:val="1C0000"/>
        </w:rPr>
        <w:t xml:space="preserve"> ami</w:t>
      </w:r>
      <w:r>
        <w:rPr>
          <w:color w:val="000012"/>
        </w:rPr>
        <w:t xml:space="preserve"> bikash</w:t>
      </w:r>
      <w:r>
        <w:rPr>
          <w:color w:val="000002"/>
        </w:rPr>
        <w:t xml:space="preserve"> app</w:t>
      </w:r>
      <w:r>
        <w:rPr>
          <w:color w:val="000004"/>
        </w:rPr>
        <w:t xml:space="preserve"> e</w:t>
      </w:r>
      <w:r>
        <w:rPr>
          <w:color w:val="000000"/>
        </w:rPr>
        <w:t xml:space="preserve"> dukar</w:t>
      </w:r>
      <w:r>
        <w:rPr>
          <w:color w:val="000000"/>
        </w:rPr>
        <w:t xml:space="preserve"> somoy</w:t>
      </w:r>
      <w:r>
        <w:rPr>
          <w:color w:val="00001C"/>
        </w:rPr>
        <w:t xml:space="preserve"> password</w:t>
      </w:r>
      <w:r>
        <w:rPr>
          <w:color w:val="000004"/>
        </w:rPr>
        <w:t xml:space="preserve"> wrong</w:t>
      </w:r>
      <w:r>
        <w:rPr>
          <w:color w:val="010000"/>
        </w:rPr>
        <w:t xml:space="preserve"> hoa</w:t>
      </w:r>
      <w:r>
        <w:rPr>
          <w:color w:val="030000"/>
        </w:rPr>
        <w:t xml:space="preserve"> gace</w:t>
      </w:r>
      <w:r>
        <w:br/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16"/>
        </w:rPr>
        <w:t xml:space="preserve"> একাউন্ট</w:t>
      </w:r>
      <w:r>
        <w:rPr>
          <w:color w:val="110000"/>
        </w:rPr>
        <w:t xml:space="preserve"> করে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সেট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পারিনি</w:t>
      </w:r>
      <w:r>
        <w:rPr>
          <w:color w:val="000016"/>
        </w:rPr>
        <w:t xml:space="preserve"> এখন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চাচ্ছি</w:t>
      </w:r>
      <w:r>
        <w:br/>
      </w:r>
      <w:r>
        <w:rPr>
          <w:color w:val="250000"/>
        </w:rPr>
        <w:t xml:space="preserve"> আমি</w:t>
      </w:r>
      <w:r>
        <w:rPr>
          <w:color w:val="010000"/>
        </w:rPr>
        <w:t xml:space="preserve"> আগে</w:t>
      </w:r>
      <w:r>
        <w:rPr>
          <w:color w:val="000002"/>
        </w:rPr>
        <w:t xml:space="preserve"> নতুন</w:t>
      </w:r>
      <w:r>
        <w:rPr>
          <w:color w:val="00006B"/>
        </w:rPr>
        <w:t xml:space="preserve"> বিকাশ</w:t>
      </w:r>
      <w:r>
        <w:rPr>
          <w:color w:val="000001"/>
        </w:rPr>
        <w:t xml:space="preserve"> খুলতে</w:t>
      </w:r>
      <w:r>
        <w:rPr>
          <w:color w:val="000000"/>
        </w:rPr>
        <w:t xml:space="preserve"> চেয়েছিলেন</w:t>
      </w:r>
      <w:r>
        <w:rPr>
          <w:color w:val="060000"/>
        </w:rPr>
        <w:t xml:space="preserve"> কিন্তু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সেট</w:t>
      </w:r>
      <w:r>
        <w:rPr>
          <w:color w:val="030000"/>
        </w:rPr>
        <w:t xml:space="preserve"> করার</w:t>
      </w:r>
      <w:r>
        <w:rPr>
          <w:color w:val="000000"/>
        </w:rPr>
        <w:t xml:space="preserve"> সময়</w:t>
      </w:r>
      <w:r>
        <w:rPr>
          <w:color w:val="000000"/>
        </w:rPr>
        <w:t xml:space="preserve"> পার</w:t>
      </w:r>
      <w:r>
        <w:rPr>
          <w:color w:val="000000"/>
        </w:rPr>
        <w:t xml:space="preserve"> হওয়াতে</w:t>
      </w:r>
      <w:r>
        <w:rPr>
          <w:color w:val="000000"/>
        </w:rPr>
        <w:t xml:space="preserve"> ব্যাথ</w:t>
      </w:r>
      <w:r>
        <w:rPr>
          <w:color w:val="000000"/>
        </w:rPr>
        <w:t xml:space="preserve"> হয়েছি</w:t>
      </w:r>
      <w:r>
        <w:br/>
      </w:r>
      <w:r>
        <w:rPr>
          <w:color w:val="110000"/>
        </w:rPr>
        <w:t xml:space="preserve"> sir</w:t>
      </w:r>
      <w:r>
        <w:rPr>
          <w:color w:val="280000"/>
        </w:rPr>
        <w:t xml:space="preserve"> amr</w:t>
      </w:r>
      <w:r>
        <w:rPr>
          <w:color w:val="000001"/>
        </w:rPr>
        <w:t xml:space="preserve"> bekas</w:t>
      </w:r>
      <w:r>
        <w:rPr>
          <w:color w:val="000000"/>
        </w:rPr>
        <w:t xml:space="preserve"> accounta</w:t>
      </w:r>
      <w:r>
        <w:rPr>
          <w:color w:val="000016"/>
        </w:rPr>
        <w:t xml:space="preserve"> ta</w:t>
      </w:r>
      <w:r>
        <w:rPr>
          <w:color w:val="00000C"/>
        </w:rPr>
        <w:t xml:space="preserve"> locked</w:t>
      </w:r>
      <w:r>
        <w:rPr>
          <w:color w:val="020000"/>
        </w:rPr>
        <w:t xml:space="preserve"> hye</w:t>
      </w:r>
      <w:r>
        <w:rPr>
          <w:color w:val="0A0000"/>
        </w:rPr>
        <w:t xml:space="preserve"> geche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rPr>
          <w:color w:val="160000"/>
        </w:rPr>
        <w:t xml:space="preserve"> er</w:t>
      </w:r>
      <w:r>
        <w:rPr>
          <w:color w:val="160000"/>
        </w:rPr>
        <w:t xml:space="preserve"> er</w:t>
      </w:r>
      <w:r>
        <w:rPr>
          <w:color w:val="000000"/>
        </w:rPr>
        <w:t xml:space="preserve"> somoy</w:t>
      </w:r>
      <w:r>
        <w:rPr>
          <w:color w:val="000000"/>
        </w:rPr>
        <w:t xml:space="preserve"> sima</w:t>
      </w:r>
      <w:r>
        <w:rPr>
          <w:color w:val="000000"/>
        </w:rPr>
        <w:t xml:space="preserve"> sesh</w:t>
      </w:r>
      <w:r>
        <w:rPr>
          <w:color w:val="020000"/>
        </w:rPr>
        <w:t xml:space="preserve"> hye</w:t>
      </w:r>
      <w:r>
        <w:rPr>
          <w:color w:val="0A0000"/>
        </w:rPr>
        <w:t xml:space="preserve"> geche</w:t>
      </w:r>
      <w:r>
        <w:rPr>
          <w:color w:val="000000"/>
        </w:rPr>
        <w:t xml:space="preserve"> jar</w:t>
      </w:r>
      <w:r>
        <w:rPr>
          <w:color w:val="000000"/>
        </w:rPr>
        <w:t xml:space="preserve"> fole</w:t>
      </w:r>
      <w:r>
        <w:rPr>
          <w:color w:val="1C0000"/>
        </w:rPr>
        <w:t xml:space="preserve"> ami</w:t>
      </w:r>
      <w:r>
        <w:rPr>
          <w:color w:val="000001"/>
        </w:rPr>
        <w:t xml:space="preserve"> new</w:t>
      </w:r>
      <w:r>
        <w:rPr>
          <w:color w:val="0000FF"/>
        </w:rPr>
        <w:t xml:space="preserve"> pin</w:t>
      </w:r>
      <w:r>
        <w:rPr>
          <w:color w:val="000001"/>
        </w:rPr>
        <w:t xml:space="preserve"> 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parchi</w:t>
      </w:r>
      <w:r>
        <w:rPr>
          <w:color w:val="00000E"/>
        </w:rPr>
        <w:t xml:space="preserve"> na</w:t>
      </w:r>
      <w:r>
        <w:br/>
      </w:r>
      <w:r>
        <w:rPr>
          <w:color w:val="0B0000"/>
        </w:rPr>
        <w:t xml:space="preserve"> স্যার</w:t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1"/>
        </w:rPr>
        <w:t xml:space="preserve"> দেয়ার</w:t>
      </w:r>
      <w:r>
        <w:rPr>
          <w:color w:val="000000"/>
        </w:rPr>
        <w:t xml:space="preserve"> কারলে</w:t>
      </w:r>
      <w:r>
        <w:rPr>
          <w:color w:val="000016"/>
        </w:rPr>
        <w:t xml:space="preserve"> একাউন্ট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00002A"/>
        </w:rPr>
        <w:t xml:space="preserve"> my</w:t>
      </w:r>
      <w:r>
        <w:rPr>
          <w:color w:val="000023"/>
        </w:rPr>
        <w:t xml:space="preserve"> account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39"/>
        </w:rPr>
        <w:t xml:space="preserve"> lock</w:t>
      </w:r>
      <w:r>
        <w:rPr>
          <w:color w:val="000000"/>
        </w:rPr>
        <w:t xml:space="preserve"> because</w:t>
      </w:r>
      <w:r>
        <w:rPr>
          <w:color w:val="000000"/>
        </w:rPr>
        <w:t xml:space="preserve"> of</w:t>
      </w:r>
      <w:r>
        <w:rPr>
          <w:color w:val="000000"/>
        </w:rPr>
        <w:t xml:space="preserve"> using</w:t>
      </w:r>
      <w:r>
        <w:rPr>
          <w:color w:val="000004"/>
        </w:rPr>
        <w:t xml:space="preserve"> wrong</w:t>
      </w:r>
      <w:r>
        <w:rPr>
          <w:color w:val="00001C"/>
        </w:rPr>
        <w:t xml:space="preserve"> password</w:t>
      </w:r>
      <w:r>
        <w:rPr>
          <w:color w:val="000001"/>
        </w:rPr>
        <w:t xml:space="preserve"> now</w:t>
      </w:r>
      <w:r>
        <w:rPr>
          <w:color w:val="1D0000"/>
        </w:rPr>
        <w:t xml:space="preserve"> i</w:t>
      </w:r>
      <w:r>
        <w:rPr>
          <w:color w:val="030000"/>
        </w:rPr>
        <w:t xml:space="preserve"> want</w:t>
      </w:r>
      <w:r>
        <w:rPr>
          <w:color w:val="130000"/>
        </w:rPr>
        <w:t xml:space="preserve"> to</w:t>
      </w:r>
      <w:r>
        <w:rPr>
          <w:color w:val="000001"/>
        </w:rPr>
        <w:t xml:space="preserve"> recover</w:t>
      </w:r>
      <w:r>
        <w:rPr>
          <w:color w:val="00002A"/>
        </w:rPr>
        <w:t xml:space="preserve"> my</w:t>
      </w:r>
      <w:r>
        <w:rPr>
          <w:color w:val="000023"/>
        </w:rPr>
        <w:t xml:space="preserve"> account</w:t>
      </w:r>
      <w:r>
        <w:br/>
      </w:r>
      <w:r>
        <w:rPr>
          <w:color w:val="000000"/>
        </w:rPr>
        <w:t xml:space="preserve"> ভূল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দিয়ে</w:t>
      </w:r>
      <w:r>
        <w:rPr>
          <w:color w:val="000006"/>
        </w:rPr>
        <w:t xml:space="preserve"> বার</w:t>
      </w:r>
      <w:r>
        <w:rPr>
          <w:color w:val="000000"/>
        </w:rPr>
        <w:t xml:space="preserve"> চেষ্টার</w:t>
      </w:r>
      <w:r>
        <w:rPr>
          <w:color w:val="010000"/>
        </w:rPr>
        <w:t xml:space="preserve"> পর</w:t>
      </w:r>
      <w:r>
        <w:rPr>
          <w:color w:val="000000"/>
        </w:rPr>
        <w:t xml:space="preserve"> অ্যাপ</w:t>
      </w:r>
      <w:r>
        <w:rPr>
          <w:color w:val="000000"/>
        </w:rPr>
        <w:t xml:space="preserve"> থেকে</w:t>
      </w:r>
      <w:r>
        <w:rPr>
          <w:color w:val="000000"/>
        </w:rPr>
        <w:t xml:space="preserve"> এ্যাকাুন্ট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rPr>
          <w:color w:val="000000"/>
        </w:rPr>
        <w:t xml:space="preserve"> লোকাল</w:t>
      </w:r>
      <w:r>
        <w:rPr>
          <w:color w:val="000000"/>
        </w:rPr>
        <w:t xml:space="preserve"> অফিসে</w:t>
      </w:r>
      <w:r>
        <w:rPr>
          <w:color w:val="000000"/>
        </w:rPr>
        <w:t xml:space="preserve"> গেলে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30000"/>
        </w:rPr>
        <w:t xml:space="preserve"> করার</w:t>
      </w:r>
      <w:r>
        <w:rPr>
          <w:color w:val="000000"/>
        </w:rPr>
        <w:t xml:space="preserve"> পরামর্শ</w:t>
      </w:r>
      <w:r>
        <w:rPr>
          <w:color w:val="000000"/>
        </w:rPr>
        <w:t xml:space="preserve"> পাই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অনুযায়ী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1"/>
        </w:rPr>
        <w:t xml:space="preserve"> চেষ্টা</w:t>
      </w:r>
      <w:r>
        <w:rPr>
          <w:color w:val="000000"/>
        </w:rPr>
        <w:t xml:space="preserve"> চালাই</w:t>
      </w:r>
      <w:r>
        <w:rPr>
          <w:color w:val="000000"/>
        </w:rPr>
        <w:t xml:space="preserve"> সব</w:t>
      </w:r>
      <w:r>
        <w:rPr>
          <w:color w:val="000008"/>
        </w:rPr>
        <w:t xml:space="preserve"> ঠিক</w:t>
      </w:r>
      <w:r>
        <w:rPr>
          <w:color w:val="000000"/>
        </w:rPr>
        <w:t xml:space="preserve"> দিয়েছি</w:t>
      </w:r>
      <w:r>
        <w:rPr>
          <w:color w:val="000000"/>
        </w:rPr>
        <w:t xml:space="preserve"> এনআাইডি</w:t>
      </w:r>
      <w:r>
        <w:rPr>
          <w:color w:val="000000"/>
        </w:rPr>
        <w:t xml:space="preserve"> বার্থ</w:t>
      </w:r>
      <w:r>
        <w:rPr>
          <w:color w:val="000000"/>
        </w:rPr>
        <w:t xml:space="preserve"> ডেট</w:t>
      </w:r>
      <w:r>
        <w:rPr>
          <w:color w:val="060000"/>
        </w:rPr>
        <w:t xml:space="preserve"> কিন্তু</w:t>
      </w:r>
      <w:r>
        <w:rPr>
          <w:color w:val="000000"/>
        </w:rPr>
        <w:t xml:space="preserve"> শেষ</w:t>
      </w:r>
      <w:r>
        <w:rPr>
          <w:color w:val="000000"/>
        </w:rPr>
        <w:t xml:space="preserve"> লেনদেনের</w:t>
      </w:r>
      <w:r>
        <w:rPr>
          <w:color w:val="010000"/>
        </w:rPr>
        <w:t xml:space="preserve"> যে</w:t>
      </w:r>
      <w:r>
        <w:rPr>
          <w:color w:val="000000"/>
        </w:rPr>
        <w:t xml:space="preserve"> ইনফরমেশনই</w:t>
      </w:r>
      <w:r>
        <w:rPr>
          <w:color w:val="000000"/>
        </w:rPr>
        <w:t xml:space="preserve"> দেই</w:t>
      </w:r>
      <w:r>
        <w:rPr>
          <w:color w:val="000000"/>
        </w:rPr>
        <w:t xml:space="preserve"> রিপ্লাই</w:t>
      </w:r>
      <w:r>
        <w:rPr>
          <w:color w:val="000000"/>
        </w:rPr>
        <w:t xml:space="preserve"> ম্যাসেজে</w:t>
      </w:r>
      <w:r>
        <w:rPr>
          <w:color w:val="000000"/>
        </w:rPr>
        <w:t xml:space="preserve"> ফেইলড</w:t>
      </w:r>
      <w:r>
        <w:rPr>
          <w:color w:val="000001"/>
        </w:rPr>
        <w:t xml:space="preserve"> দেখায়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02"/>
        </w:rPr>
        <w:t xml:space="preserve"> id</w:t>
      </w:r>
      <w:r>
        <w:rPr>
          <w:color w:val="00000C"/>
        </w:rPr>
        <w:t xml:space="preserve"> locked</w:t>
      </w:r>
      <w:r>
        <w:rPr>
          <w:color w:val="000000"/>
        </w:rPr>
        <w:t xml:space="preserve"> hoyesw</w:t>
      </w:r>
      <w:r>
        <w:rPr>
          <w:color w:val="000000"/>
        </w:rPr>
        <w:t xml:space="preserve"> kiavabe</w:t>
      </w:r>
      <w:r>
        <w:rPr>
          <w:color w:val="1C0000"/>
        </w:rPr>
        <w:t xml:space="preserve"> ami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6"/>
        </w:rPr>
        <w:t xml:space="preserve"> korbo</w:t>
      </w:r>
      <w:r>
        <w:br/>
      </w:r>
      <w:r>
        <w:rPr>
          <w:color w:val="250000"/>
        </w:rPr>
        <w:t xml:space="preserve"> আমি</w:t>
      </w:r>
      <w:r>
        <w:rPr>
          <w:color w:val="000001"/>
        </w:rPr>
        <w:t xml:space="preserve"> তিন</w:t>
      </w:r>
      <w:r>
        <w:rPr>
          <w:color w:val="000006"/>
        </w:rPr>
        <w:t xml:space="preserve"> বার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দেওয়া</w:t>
      </w:r>
      <w:r>
        <w:rPr>
          <w:color w:val="050000"/>
        </w:rPr>
        <w:t xml:space="preserve"> কারনে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একাউট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গেচে</w:t>
      </w:r>
      <w:r>
        <w:br/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00"/>
        </w:rPr>
        <w:t xml:space="preserve"> aaccount</w:t>
      </w:r>
      <w:r>
        <w:rPr>
          <w:color w:val="060000"/>
        </w:rPr>
        <w:t xml:space="preserve"> is</w:t>
      </w:r>
      <w:r>
        <w:rPr>
          <w:color w:val="00000C"/>
        </w:rPr>
        <w:t xml:space="preserve"> locked</w:t>
      </w:r>
      <w:r>
        <w:rPr>
          <w:color w:val="1D0000"/>
        </w:rPr>
        <w:t xml:space="preserve"> i</w:t>
      </w:r>
      <w:r>
        <w:rPr>
          <w:color w:val="000000"/>
        </w:rPr>
        <w:t xml:space="preserve"> can't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39"/>
        </w:rPr>
        <w:t xml:space="preserve"> lock</w:t>
      </w:r>
      <w:r>
        <w:rPr>
          <w:color w:val="020000"/>
        </w:rPr>
        <w:t xml:space="preserve"> hoi</w:t>
      </w:r>
      <w:r>
        <w:rPr>
          <w:color w:val="020000"/>
        </w:rPr>
        <w:t xml:space="preserve"> giyeche</w:t>
      </w:r>
      <w:r>
        <w:rPr>
          <w:color w:val="000057"/>
        </w:rPr>
        <w:t xml:space="preserve"> reset</w:t>
      </w:r>
      <w:r>
        <w:rPr>
          <w:color w:val="0000FF"/>
        </w:rPr>
        <w:t xml:space="preserve"> pin</w:t>
      </w:r>
      <w:r>
        <w:rPr>
          <w:color w:val="010000"/>
        </w:rPr>
        <w:t xml:space="preserve"> o</w:t>
      </w:r>
      <w:r>
        <w:rPr>
          <w:color w:val="00001E"/>
        </w:rPr>
        <w:t xml:space="preserve"> korte</w:t>
      </w:r>
      <w:r>
        <w:rPr>
          <w:color w:val="000000"/>
        </w:rPr>
        <w:t xml:space="preserve"> pacchi</w:t>
      </w:r>
      <w:r>
        <w:rPr>
          <w:color w:val="00000E"/>
        </w:rPr>
        <w:t xml:space="preserve"> na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000002"/>
        </w:rPr>
        <w:t xml:space="preserve"> তিনবার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হওয়ায়</w:t>
      </w:r>
      <w:r>
        <w:rPr>
          <w:color w:val="000016"/>
        </w:rPr>
        <w:t xml:space="preserve"> একাউন্ট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50000"/>
        </w:rPr>
        <w:t xml:space="preserve"> hello</w:t>
      </w:r>
      <w:r>
        <w:rPr>
          <w:color w:val="1D0000"/>
        </w:rPr>
        <w:t xml:space="preserve"> i</w:t>
      </w:r>
      <w:r>
        <w:rPr>
          <w:color w:val="000000"/>
        </w:rPr>
        <w:t xml:space="preserve"> can't</w:t>
      </w:r>
      <w:r>
        <w:rPr>
          <w:color w:val="000000"/>
        </w:rPr>
        <w:t xml:space="preserve"> get</w:t>
      </w:r>
      <w:r>
        <w:rPr>
          <w:color w:val="000000"/>
        </w:rPr>
        <w:t xml:space="preserve"> access</w:t>
      </w:r>
      <w:r>
        <w:rPr>
          <w:color w:val="130000"/>
        </w:rPr>
        <w:t xml:space="preserve"> to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00"/>
        </w:rPr>
        <w:t xml:space="preserve"> it's</w:t>
      </w:r>
      <w:r>
        <w:rPr>
          <w:color w:val="020000"/>
        </w:rPr>
        <w:t xml:space="preserve"> been</w:t>
      </w:r>
      <w:r>
        <w:rPr>
          <w:color w:val="00000C"/>
        </w:rPr>
        <w:t xml:space="preserve"> locked</w:t>
      </w:r>
      <w:r>
        <w:rPr>
          <w:color w:val="010000"/>
        </w:rPr>
        <w:t xml:space="preserve"> for</w:t>
      </w:r>
      <w:r>
        <w:rPr>
          <w:color w:val="070000"/>
        </w:rPr>
        <w:t xml:space="preserve"> a</w:t>
      </w:r>
      <w:r>
        <w:rPr>
          <w:color w:val="000000"/>
        </w:rPr>
        <w:t xml:space="preserve"> while</w:t>
      </w:r>
      <w:r>
        <w:br/>
      </w:r>
      <w:r>
        <w:rPr>
          <w:color w:val="040000"/>
        </w:rPr>
        <w:t xml:space="preserve"> hi</w:t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ফোন</w:t>
      </w:r>
      <w:r>
        <w:rPr>
          <w:color w:val="000000"/>
        </w:rPr>
        <w:t xml:space="preserve"> নম্বরের</w:t>
      </w:r>
      <w:r>
        <w:rPr>
          <w:color w:val="00001D"/>
        </w:rPr>
        <w:t xml:space="preserve"> বিকাশের</w:t>
      </w:r>
      <w:r>
        <w:rPr>
          <w:color w:val="0000FF"/>
        </w:rPr>
        <w:t xml:space="preserve"> pin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ট্রাই</w:t>
      </w:r>
      <w:r>
        <w:rPr>
          <w:color w:val="030000"/>
        </w:rPr>
        <w:t xml:space="preserve"> করার</w:t>
      </w:r>
      <w:r>
        <w:rPr>
          <w:color w:val="030000"/>
        </w:rPr>
        <w:t xml:space="preserve"> কারণে</w:t>
      </w:r>
      <w:r>
        <w:rPr>
          <w:color w:val="00003F"/>
        </w:rPr>
        <w:t xml:space="preserve"> লক</w:t>
      </w:r>
      <w:r>
        <w:rPr>
          <w:color w:val="110000"/>
        </w:rPr>
        <w:t xml:space="preserve"> করে</w:t>
      </w:r>
      <w:r>
        <w:rPr>
          <w:color w:val="000000"/>
        </w:rPr>
        <w:t xml:space="preserve"> ফেলছি</w:t>
      </w:r>
      <w:r>
        <w:rPr>
          <w:color w:val="000000"/>
        </w:rPr>
        <w:t xml:space="preserve"> এরপরে</w:t>
      </w:r>
      <w:r>
        <w:rPr>
          <w:color w:val="000001"/>
        </w:rPr>
        <w:t xml:space="preserve"> 247</w:t>
      </w:r>
      <w:r>
        <w:rPr>
          <w:color w:val="030000"/>
        </w:rPr>
        <w:t xml:space="preserve"> এ</w:t>
      </w:r>
      <w:r>
        <w:rPr>
          <w:color w:val="000000"/>
        </w:rPr>
        <w:t xml:space="preserve"> গিয়ে</w:t>
      </w:r>
      <w:r>
        <w:rPr>
          <w:color w:val="0E0000"/>
        </w:rPr>
        <w:t xml:space="preserve"> এর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পিনের</w:t>
      </w:r>
      <w:r>
        <w:rPr>
          <w:color w:val="000000"/>
        </w:rPr>
        <w:t xml:space="preserve"> আপশনেও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দিয়েও</w:t>
      </w:r>
      <w:r>
        <w:rPr>
          <w:color w:val="000000"/>
        </w:rPr>
        <w:t xml:space="preserve"> ফেইন্ড</w:t>
      </w:r>
      <w:r>
        <w:rPr>
          <w:color w:val="000002"/>
        </w:rPr>
        <w:t xml:space="preserve"> দেখাচ্ছে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rPr>
          <w:color w:val="250000"/>
        </w:rPr>
        <w:t xml:space="preserve"> আমি</w:t>
      </w:r>
      <w:r>
        <w:rPr>
          <w:color w:val="000007"/>
        </w:rPr>
        <w:t xml:space="preserve"> বিকাশে</w:t>
      </w:r>
      <w:r>
        <w:rPr>
          <w:color w:val="000000"/>
        </w:rPr>
        <w:t xml:space="preserve"> ঢুকতে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rPr>
          <w:color w:val="030000"/>
        </w:rPr>
        <w:t xml:space="preserve"> এ</w:t>
      </w:r>
      <w:r>
        <w:rPr>
          <w:color w:val="000000"/>
        </w:rPr>
        <w:t xml:space="preserve"> ব্যাপারে</w:t>
      </w:r>
      <w:r>
        <w:rPr>
          <w:color w:val="000000"/>
        </w:rPr>
        <w:t xml:space="preserve"> কোন</w:t>
      </w:r>
      <w:r>
        <w:rPr>
          <w:color w:val="000004"/>
        </w:rPr>
        <w:t xml:space="preserve"> সাহায্য</w:t>
      </w:r>
      <w:r>
        <w:rPr>
          <w:color w:val="000000"/>
        </w:rPr>
        <w:t xml:space="preserve"> করবেন</w:t>
      </w:r>
      <w:r>
        <w:rPr>
          <w:color w:val="010000"/>
        </w:rPr>
        <w:t xml:space="preserve"> প্লিজ</w:t>
      </w:r>
      <w:r>
        <w:br/>
      </w:r>
      <w:r>
        <w:rPr>
          <w:color w:val="250000"/>
        </w:rPr>
        <w:t xml:space="preserve"> আমি</w:t>
      </w:r>
      <w:r>
        <w:rPr>
          <w:color w:val="0000DF"/>
        </w:rPr>
        <w:t xml:space="preserve"> পিন</w:t>
      </w:r>
      <w:r>
        <w:rPr>
          <w:color w:val="000012"/>
        </w:rPr>
        <w:t xml:space="preserve"> ভুল</w:t>
      </w:r>
      <w:r>
        <w:rPr>
          <w:color w:val="000000"/>
        </w:rPr>
        <w:t xml:space="preserve"> টাইপ</w:t>
      </w:r>
      <w:r>
        <w:rPr>
          <w:color w:val="000000"/>
        </w:rPr>
        <w:t xml:space="preserve"> করায়</w:t>
      </w:r>
      <w:r>
        <w:rPr>
          <w:color w:val="000016"/>
        </w:rPr>
        <w:t xml:space="preserve"> একাউন্ট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7"/>
        </w:rPr>
        <w:t xml:space="preserve"> গিয়েছে</w:t>
      </w:r>
      <w:r>
        <w:br/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3F"/>
        </w:rPr>
        <w:t xml:space="preserve"> লক</w:t>
      </w:r>
      <w:r>
        <w:rPr>
          <w:color w:val="000009"/>
        </w:rPr>
        <w:t xml:space="preserve"> কিভাবে</w:t>
      </w:r>
      <w:r>
        <w:rPr>
          <w:color w:val="000002"/>
        </w:rPr>
        <w:t xml:space="preserve"> নতুন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সেট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00002A"/>
        </w:rPr>
        <w:t xml:space="preserve"> my</w:t>
      </w:r>
      <w:r>
        <w:rPr>
          <w:color w:val="000023"/>
        </w:rPr>
        <w:t xml:space="preserve"> account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0C"/>
        </w:rPr>
        <w:t xml:space="preserve"> locked</w:t>
      </w:r>
      <w:r>
        <w:rPr>
          <w:color w:val="010000"/>
        </w:rPr>
        <w:t xml:space="preserve"> for</w:t>
      </w:r>
      <w:r>
        <w:rPr>
          <w:color w:val="000000"/>
        </w:rPr>
        <w:t xml:space="preserve"> trying</w:t>
      </w:r>
      <w:r>
        <w:rPr>
          <w:color w:val="000001"/>
        </w:rPr>
        <w:t xml:space="preserve"> incorrect</w:t>
      </w:r>
      <w:r>
        <w:rPr>
          <w:color w:val="0000FF"/>
        </w:rPr>
        <w:t xml:space="preserve"> pin</w:t>
      </w:r>
      <w:r>
        <w:rPr>
          <w:color w:val="000000"/>
        </w:rPr>
        <w:t xml:space="preserve"> attemps</w:t>
      </w:r>
      <w:r>
        <w:rPr>
          <w:color w:val="060000"/>
        </w:rPr>
        <w:t xml:space="preserve"> please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rPr>
          <w:color w:val="130000"/>
        </w:rPr>
        <w:t xml:space="preserve"> to</w:t>
      </w:r>
      <w:r>
        <w:rPr>
          <w:color w:val="000000"/>
        </w:rPr>
        <w:t xml:space="preserve"> survive</w:t>
      </w:r>
      <w:r>
        <w:rPr>
          <w:color w:val="00002A"/>
        </w:rPr>
        <w:t xml:space="preserve"> my</w:t>
      </w:r>
      <w:r>
        <w:rPr>
          <w:color w:val="000023"/>
        </w:rPr>
        <w:t xml:space="preserve"> account</w:t>
      </w:r>
      <w:r>
        <w:br/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B"/>
        </w:rPr>
        <w:t xml:space="preserve"> টা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rPr>
          <w:color w:val="000016"/>
        </w:rPr>
        <w:t xml:space="preserve"> এখন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সেট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কিভাবে</w:t>
      </w:r>
      <w:r>
        <w:br/>
      </w:r>
      <w:r>
        <w:rPr>
          <w:color w:val="000023"/>
        </w:rPr>
        <w:t xml:space="preserve"> account</w:t>
      </w:r>
      <w:r>
        <w:rPr>
          <w:color w:val="000039"/>
        </w:rPr>
        <w:t xml:space="preserve"> lock</w:t>
      </w:r>
      <w:r>
        <w:rPr>
          <w:color w:val="000002"/>
        </w:rPr>
        <w:t xml:space="preserve"> hoise</w:t>
      </w:r>
      <w:r>
        <w:rPr>
          <w:color w:val="0000FF"/>
        </w:rPr>
        <w:t xml:space="preserve"> pin</w:t>
      </w:r>
      <w:r>
        <w:rPr>
          <w:color w:val="000000"/>
        </w:rPr>
        <w:t xml:space="preserve"> bhul</w:t>
      </w:r>
      <w:r>
        <w:rPr>
          <w:color w:val="000000"/>
        </w:rPr>
        <w:t xml:space="preserve"> disi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00"/>
        </w:rPr>
        <w:t xml:space="preserve"> hii</w:t>
      </w:r>
      <w:r>
        <w:rPr>
          <w:color w:val="280000"/>
        </w:rPr>
        <w:t xml:space="preserve"> amr</w:t>
      </w:r>
      <w:r>
        <w:rPr>
          <w:color w:val="000008"/>
        </w:rPr>
        <w:t xml:space="preserve"> bikas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5"/>
        </w:rPr>
        <w:t xml:space="preserve"> ti</w:t>
      </w:r>
      <w:r>
        <w:rPr>
          <w:color w:val="000039"/>
        </w:rPr>
        <w:t xml:space="preserve"> lock</w:t>
      </w:r>
      <w:r>
        <w:rPr>
          <w:color w:val="000004"/>
        </w:rPr>
        <w:t xml:space="preserve"> hoice</w:t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9E0000"/>
        </w:rPr>
        <w:t xml:space="preserve"> আমার</w:t>
      </w:r>
      <w:r>
        <w:rPr>
          <w:color w:val="000003"/>
        </w:rPr>
        <w:t xml:space="preserve"> একটি</w:t>
      </w:r>
      <w:r>
        <w:rPr>
          <w:color w:val="00006B"/>
        </w:rPr>
        <w:t xml:space="preserve"> বিকাশ</w:t>
      </w:r>
      <w:r>
        <w:rPr>
          <w:color w:val="000002"/>
        </w:rPr>
        <w:t xml:space="preserve"> অ্যাকাউন্ট</w:t>
      </w:r>
      <w:r>
        <w:rPr>
          <w:color w:val="000003"/>
        </w:rPr>
        <w:t xml:space="preserve"> আছে</w:t>
      </w:r>
      <w:r>
        <w:rPr>
          <w:color w:val="010000"/>
        </w:rPr>
        <w:t xml:space="preserve"> আর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ওইটার</w:t>
      </w:r>
      <w:r>
        <w:rPr>
          <w:color w:val="000009"/>
        </w:rPr>
        <w:t xml:space="preserve"> পাসওয়ার্ড</w:t>
      </w:r>
      <w:r>
        <w:rPr>
          <w:color w:val="000047"/>
        </w:rPr>
        <w:t xml:space="preserve"> ভুলে</w:t>
      </w:r>
      <w:r>
        <w:rPr>
          <w:color w:val="000003"/>
        </w:rPr>
        <w:t xml:space="preserve"> গিয়েছি</w:t>
      </w:r>
      <w:r>
        <w:rPr>
          <w:color w:val="000008"/>
        </w:rPr>
        <w:t xml:space="preserve"> ঠিক</w:t>
      </w:r>
      <w:r>
        <w:rPr>
          <w:color w:val="110000"/>
        </w:rPr>
        <w:t xml:space="preserve"> করে</w:t>
      </w:r>
      <w:r>
        <w:rPr>
          <w:color w:val="000004"/>
        </w:rPr>
        <w:t xml:space="preserve"> দেন</w:t>
      </w:r>
      <w:r>
        <w:rPr>
          <w:color w:val="000001"/>
        </w:rPr>
        <w:t xml:space="preserve"> নাম্বারটি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সাথেই</w:t>
      </w:r>
      <w:r>
        <w:rPr>
          <w:color w:val="000003"/>
        </w:rPr>
        <w:t xml:space="preserve"> আছে</w:t>
      </w:r>
      <w:r>
        <w:br/>
      </w:r>
      <w:r>
        <w:rPr>
          <w:color w:val="1D0000"/>
        </w:rPr>
        <w:t xml:space="preserve"> i</w:t>
      </w:r>
      <w:r>
        <w:rPr>
          <w:color w:val="000000"/>
        </w:rPr>
        <w:t xml:space="preserve"> nee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00"/>
        </w:rPr>
        <w:t xml:space="preserve"> py</w:t>
      </w:r>
      <w:r>
        <w:rPr>
          <w:color w:val="00001C"/>
        </w:rPr>
        <w:t xml:space="preserve"> password</w:t>
      </w:r>
      <w:r>
        <w:br/>
      </w:r>
      <w:r>
        <w:rPr>
          <w:color w:val="250000"/>
        </w:rPr>
        <w:t xml:space="preserve"> আমি</w:t>
      </w:r>
      <w:r>
        <w:rPr>
          <w:color w:val="000000"/>
        </w:rPr>
        <w:t xml:space="preserve"> আবার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2"/>
        </w:rPr>
        <w:t xml:space="preserve"> নাম্বারটা</w:t>
      </w:r>
      <w:r>
        <w:rPr>
          <w:color w:val="000047"/>
        </w:rPr>
        <w:t xml:space="preserve"> ভুলে</w:t>
      </w:r>
      <w:r>
        <w:rPr>
          <w:color w:val="00003B"/>
        </w:rPr>
        <w:t xml:space="preserve"> গেছে</w:t>
      </w:r>
      <w:r>
        <w:br/>
      </w:r>
      <w:r>
        <w:rPr>
          <w:color w:val="040000"/>
        </w:rPr>
        <w:t xml:space="preserve"> how</w:t>
      </w:r>
      <w:r>
        <w:rPr>
          <w:color w:val="000005"/>
        </w:rPr>
        <w:t xml:space="preserve"> can</w:t>
      </w:r>
      <w:r>
        <w:rPr>
          <w:color w:val="1D0000"/>
        </w:rPr>
        <w:t xml:space="preserve"> i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1D0000"/>
        </w:rPr>
        <w:t xml:space="preserve"> i</w:t>
      </w:r>
      <w:r>
        <w:rPr>
          <w:color w:val="030000"/>
        </w:rPr>
        <w:t xml:space="preserve"> have</w:t>
      </w:r>
      <w:r>
        <w:rPr>
          <w:color w:val="000001"/>
        </w:rPr>
        <w:t xml:space="preserve"> forgotten</w:t>
      </w:r>
      <w:r>
        <w:rPr>
          <w:color w:val="00002A"/>
        </w:rPr>
        <w:t xml:space="preserve"> my</w:t>
      </w:r>
      <w:r>
        <w:rPr>
          <w:color w:val="000001"/>
        </w:rPr>
        <w:t xml:space="preserve"> last</w:t>
      </w:r>
      <w:r>
        <w:rPr>
          <w:color w:val="000000"/>
        </w:rPr>
        <w:t xml:space="preserve"> transaction</w:t>
      </w:r>
      <w:r>
        <w:br/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10000"/>
        </w:rPr>
        <w:t xml:space="preserve"> হয়েগেছে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rPr>
          <w:color w:val="000000"/>
        </w:rPr>
        <w:t xml:space="preserve"> বলবেন</w:t>
      </w:r>
      <w:r>
        <w:rPr>
          <w:color w:val="000000"/>
        </w:rPr>
        <w:t xml:space="preserve"> প্রিজ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br/>
      </w:r>
      <w:r>
        <w:rPr>
          <w:color w:val="000009"/>
        </w:rPr>
        <w:t xml:space="preserve"> কিভাবে</w:t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br/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00000"/>
        </w:rPr>
        <w:t xml:space="preserve"> hoycea</w:t>
      </w:r>
      <w:r>
        <w:br/>
      </w:r>
      <w:r>
        <w:rPr>
          <w:color w:val="1D0000"/>
        </w:rPr>
        <w:t xml:space="preserve"> i</w:t>
      </w:r>
      <w:r>
        <w:rPr>
          <w:color w:val="000003"/>
        </w:rPr>
        <w:t xml:space="preserve"> forgot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rPr>
          <w:color w:val="000000"/>
        </w:rPr>
        <w:t xml:space="preserve"> and</w:t>
      </w:r>
      <w:r>
        <w:rPr>
          <w:color w:val="000000"/>
        </w:rPr>
        <w:t xml:space="preserve"> tried</w:t>
      </w:r>
      <w:r>
        <w:rPr>
          <w:color w:val="130000"/>
        </w:rPr>
        <w:t xml:space="preserve"> to</w:t>
      </w:r>
      <w:r>
        <w:rPr>
          <w:color w:val="000000"/>
        </w:rPr>
        <w:t xml:space="preserve"> get</w:t>
      </w:r>
      <w:r>
        <w:rPr>
          <w:color w:val="000001"/>
        </w:rPr>
        <w:t xml:space="preserve"> new</w:t>
      </w:r>
      <w:r>
        <w:rPr>
          <w:color w:val="0000FF"/>
        </w:rPr>
        <w:t xml:space="preserve"> pin</w:t>
      </w:r>
      <w:r>
        <w:rPr>
          <w:color w:val="000000"/>
        </w:rPr>
        <w:t xml:space="preserve"> by</w:t>
      </w:r>
      <w:r>
        <w:rPr>
          <w:color w:val="000000"/>
        </w:rPr>
        <w:t xml:space="preserve"> dialing</w:t>
      </w:r>
      <w:r>
        <w:rPr>
          <w:color w:val="000001"/>
        </w:rPr>
        <w:t xml:space="preserve"> 247</w:t>
      </w:r>
      <w:r>
        <w:br/>
      </w:r>
      <w:r>
        <w:rPr>
          <w:color w:val="280000"/>
        </w:rPr>
        <w:t xml:space="preserve"> amr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10000"/>
        </w:rPr>
        <w:t xml:space="preserve"> hoa</w:t>
      </w:r>
      <w:r>
        <w:rPr>
          <w:color w:val="030000"/>
        </w:rPr>
        <w:t xml:space="preserve"> gace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00009"/>
        </w:rPr>
        <w:t xml:space="preserve"> করব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1C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000000"/>
        </w:rPr>
        <w:t xml:space="preserve"> ফিরে</w:t>
      </w:r>
      <w:r>
        <w:rPr>
          <w:color w:val="000000"/>
        </w:rPr>
        <w:t xml:space="preserve"> পাব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রিসিভ</w:t>
      </w:r>
      <w:r>
        <w:rPr>
          <w:color w:val="280000"/>
        </w:rPr>
        <w:t xml:space="preserve"> করতে</w:t>
      </w:r>
      <w:r>
        <w:rPr>
          <w:color w:val="00000E"/>
        </w:rPr>
        <w:t xml:space="preserve"> চাই</w:t>
      </w:r>
      <w:r>
        <w:br/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00"/>
        </w:rPr>
        <w:t xml:space="preserve"> which</w:t>
      </w:r>
      <w:r>
        <w:rPr>
          <w:color w:val="060000"/>
        </w:rPr>
        <w:t xml:space="preserve"> is</w:t>
      </w:r>
      <w:r>
        <w:rPr>
          <w:color w:val="00000C"/>
        </w:rPr>
        <w:t xml:space="preserve"> locked</w:t>
      </w:r>
      <w:r>
        <w:rPr>
          <w:color w:val="000000"/>
        </w:rPr>
        <w:t xml:space="preserve"> becoz</w:t>
      </w:r>
      <w:r>
        <w:rPr>
          <w:color w:val="000000"/>
        </w:rPr>
        <w:t xml:space="preserve"> ofwrong</w:t>
      </w:r>
      <w:r>
        <w:rPr>
          <w:color w:val="00001C"/>
        </w:rPr>
        <w:t xml:space="preserve"> password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250000"/>
        </w:rPr>
        <w:t xml:space="preserve"> আমি</w:t>
      </w:r>
      <w:r>
        <w:rPr>
          <w:color w:val="000000"/>
        </w:rPr>
        <w:t xml:space="preserve"> কয়েক</w:t>
      </w:r>
      <w:r>
        <w:rPr>
          <w:color w:val="000006"/>
        </w:rPr>
        <w:t xml:space="preserve"> বার</w:t>
      </w:r>
      <w:r>
        <w:rPr>
          <w:color w:val="0000DF"/>
        </w:rPr>
        <w:t xml:space="preserve"> পিন</w:t>
      </w:r>
      <w:r>
        <w:rPr>
          <w:color w:val="000030"/>
        </w:rPr>
        <w:t xml:space="preserve"> রিসেট</w:t>
      </w:r>
      <w:r>
        <w:rPr>
          <w:color w:val="030000"/>
        </w:rPr>
        <w:t xml:space="preserve"> করার</w:t>
      </w:r>
      <w:r>
        <w:rPr>
          <w:color w:val="000001"/>
        </w:rPr>
        <w:t xml:space="preserve"> চেষ্টা</w:t>
      </w:r>
      <w:r>
        <w:rPr>
          <w:color w:val="010000"/>
        </w:rPr>
        <w:t xml:space="preserve"> করেছি</w:t>
      </w:r>
      <w:r>
        <w:rPr>
          <w:color w:val="060000"/>
        </w:rPr>
        <w:t xml:space="preserve"> কিন্তু</w:t>
      </w:r>
      <w:r>
        <w:rPr>
          <w:color w:val="000000"/>
        </w:rPr>
        <w:t xml:space="preserve"> ফেইল</w:t>
      </w:r>
      <w:r>
        <w:rPr>
          <w:color w:val="000002"/>
        </w:rPr>
        <w:t xml:space="preserve"> দেখাচ্ছে</w:t>
      </w:r>
      <w:r>
        <w:rPr>
          <w:color w:val="250000"/>
        </w:rPr>
        <w:t xml:space="preserve"> আমি</w:t>
      </w:r>
      <w:r>
        <w:rPr>
          <w:color w:val="000009"/>
        </w:rPr>
        <w:t xml:space="preserve"> কিভাবে</w:t>
      </w:r>
      <w:r>
        <w:rPr>
          <w:color w:val="0000DF"/>
        </w:rPr>
        <w:t xml:space="preserve"> পিন</w:t>
      </w:r>
      <w:r>
        <w:rPr>
          <w:color w:val="00000B"/>
        </w:rPr>
        <w:t xml:space="preserve"> টা</w:t>
      </w:r>
      <w:r>
        <w:rPr>
          <w:color w:val="000030"/>
        </w:rPr>
        <w:t xml:space="preserve"> রিসেট</w:t>
      </w:r>
      <w:r>
        <w:rPr>
          <w:color w:val="280000"/>
        </w:rPr>
        <w:t xml:space="preserve"> করতে</w:t>
      </w:r>
      <w:r>
        <w:rPr>
          <w:color w:val="000009"/>
        </w:rPr>
        <w:t xml:space="preserve"> পারি</w:t>
      </w:r>
      <w:r>
        <w:br/>
      </w:r>
      <w:r>
        <w:rPr>
          <w:color w:val="050000"/>
        </w:rPr>
        <w:t xml:space="preserve"> hello</w:t>
      </w:r>
      <w:r>
        <w:rPr>
          <w:color w:val="000001"/>
        </w:rPr>
        <w:t xml:space="preserve"> actually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20000"/>
        </w:rPr>
        <w:t xml:space="preserve"> giyeche</w:t>
      </w:r>
      <w:r>
        <w:rPr>
          <w:color w:val="000000"/>
        </w:rPr>
        <w:t xml:space="preserve"> failed</w:t>
      </w:r>
      <w:r>
        <w:rPr>
          <w:color w:val="0000FF"/>
        </w:rPr>
        <w:t xml:space="preserve"> pin</w:t>
      </w:r>
      <w:r>
        <w:rPr>
          <w:color w:val="000000"/>
        </w:rPr>
        <w:t xml:space="preserve"> attempts</w:t>
      </w:r>
      <w:r>
        <w:rPr>
          <w:color w:val="160000"/>
        </w:rPr>
        <w:t xml:space="preserve"> er</w:t>
      </w:r>
      <w:r>
        <w:rPr>
          <w:color w:val="020000"/>
        </w:rPr>
        <w:t xml:space="preserve"> karone</w:t>
      </w:r>
      <w:r>
        <w:rPr>
          <w:color w:val="000000"/>
        </w:rPr>
        <w:t xml:space="preserve"> ekhn</w:t>
      </w:r>
      <w:r>
        <w:rPr>
          <w:color w:val="000004"/>
        </w:rPr>
        <w:t xml:space="preserve"> kivabe</w:t>
      </w:r>
      <w:r>
        <w:rPr>
          <w:color w:val="000001"/>
        </w:rPr>
        <w:t xml:space="preserve"> recover</w:t>
      </w:r>
      <w:r>
        <w:rPr>
          <w:color w:val="000016"/>
        </w:rPr>
        <w:t xml:space="preserve"> korbo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0"/>
        </w:rPr>
        <w:t xml:space="preserve"> mistek</w:t>
      </w:r>
      <w:r>
        <w:rPr>
          <w:color w:val="000000"/>
        </w:rPr>
        <w:t xml:space="preserve"> hoyea</w:t>
      </w:r>
      <w:r>
        <w:rPr>
          <w:color w:val="130000"/>
        </w:rPr>
        <w:t xml:space="preserve"> gese</w:t>
      </w:r>
      <w:r>
        <w:br/>
      </w:r>
      <w:r>
        <w:rPr>
          <w:color w:val="0B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rPr>
          <w:color w:val="000000"/>
        </w:rPr>
        <w:t xml:space="preserve"> ব্যালেন্স</w:t>
      </w:r>
      <w:r>
        <w:rPr>
          <w:color w:val="000000"/>
        </w:rPr>
        <w:t xml:space="preserve"> চ্যাক</w:t>
      </w:r>
      <w:r>
        <w:rPr>
          <w:color w:val="280000"/>
        </w:rPr>
        <w:t xml:space="preserve"> করতে</w:t>
      </w:r>
      <w:r>
        <w:rPr>
          <w:color w:val="000004"/>
        </w:rPr>
        <w:t xml:space="preserve"> পারছি</w:t>
      </w:r>
      <w:r>
        <w:rPr>
          <w:color w:val="00000D"/>
        </w:rPr>
        <w:t xml:space="preserve"> না</w:t>
      </w:r>
      <w:r>
        <w:br/>
      </w:r>
      <w:r>
        <w:rPr>
          <w:color w:val="0000FF"/>
        </w:rPr>
        <w:t xml:space="preserve"> pin</w:t>
      </w:r>
      <w:r>
        <w:rPr>
          <w:color w:val="000000"/>
        </w:rPr>
        <w:t xml:space="preserve"> kisudin</w:t>
      </w:r>
      <w:r>
        <w:rPr>
          <w:color w:val="010000"/>
        </w:rPr>
        <w:t xml:space="preserve"> age</w:t>
      </w:r>
      <w:r>
        <w:rPr>
          <w:color w:val="000057"/>
        </w:rPr>
        <w:t xml:space="preserve"> reset</w:t>
      </w:r>
      <w:r>
        <w:rPr>
          <w:color w:val="000000"/>
        </w:rPr>
        <w:t xml:space="preserve"> korsi</w:t>
      </w:r>
      <w:r>
        <w:rPr>
          <w:color w:val="010000"/>
        </w:rPr>
        <w:t xml:space="preserve"> kintu</w:t>
      </w:r>
      <w:r>
        <w:rPr>
          <w:color w:val="000000"/>
        </w:rPr>
        <w:t xml:space="preserve"> notun</w:t>
      </w:r>
      <w:r>
        <w:rPr>
          <w:color w:val="0000FF"/>
        </w:rPr>
        <w:t xml:space="preserve"> pin</w:t>
      </w:r>
      <w:r>
        <w:rPr>
          <w:color w:val="000000"/>
        </w:rPr>
        <w:t xml:space="preserve"> mne</w:t>
      </w:r>
      <w:r>
        <w:rPr>
          <w:color w:val="000004"/>
        </w:rPr>
        <w:t xml:space="preserve"> nai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rPr>
          <w:color w:val="1C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000008"/>
        </w:rPr>
        <w:t xml:space="preserve"> ঠিক</w:t>
      </w:r>
      <w:r>
        <w:rPr>
          <w:color w:val="00000C"/>
        </w:rPr>
        <w:t xml:space="preserve"> করবো</w:t>
      </w:r>
      <w:r>
        <w:br/>
      </w:r>
      <w:r>
        <w:rPr>
          <w:color w:val="030000"/>
        </w:rPr>
        <w:t xml:space="preserve"> এ</w:t>
      </w:r>
      <w:r>
        <w:rPr>
          <w:color w:val="00001C"/>
        </w:rPr>
        <w:t xml:space="preserve"> নাম্বার</w:t>
      </w:r>
      <w:r>
        <w:rPr>
          <w:color w:val="00000B"/>
        </w:rPr>
        <w:t xml:space="preserve"> টা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নিতেছে</w:t>
      </w:r>
      <w:r>
        <w:rPr>
          <w:color w:val="00000D"/>
        </w:rPr>
        <w:t xml:space="preserve"> না</w:t>
      </w:r>
      <w:r>
        <w:br/>
      </w:r>
      <w:r>
        <w:rPr>
          <w:color w:val="000001"/>
        </w:rPr>
        <w:t xml:space="preserve"> সার</w:t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3"/>
        </w:rPr>
        <w:t xml:space="preserve"> ভূলে</w:t>
      </w:r>
      <w:r>
        <w:rPr>
          <w:color w:val="00003C"/>
        </w:rPr>
        <w:t xml:space="preserve"> গেছি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30000"/>
        </w:rPr>
        <w:t xml:space="preserve"> hoiya</w:t>
      </w:r>
      <w:r>
        <w:rPr>
          <w:color w:val="000000"/>
        </w:rPr>
        <w:t xml:space="preserve"> geyace</w:t>
      </w:r>
      <w:r>
        <w:br/>
      </w:r>
      <w:r>
        <w:rPr>
          <w:color w:val="510000"/>
        </w:rPr>
        <w:t xml:space="preserve"> amar</w:t>
      </w:r>
      <w:r>
        <w:rPr>
          <w:color w:val="000000"/>
        </w:rPr>
        <w:t xml:space="preserve"> apps</w:t>
      </w:r>
      <w:r>
        <w:rPr>
          <w:color w:val="070000"/>
        </w:rPr>
        <w:t xml:space="preserve"> a</w:t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00000"/>
        </w:rPr>
        <w:t xml:space="preserve"> correct</w:t>
      </w:r>
      <w:r>
        <w:rPr>
          <w:color w:val="000000"/>
        </w:rPr>
        <w:t xml:space="preserve"> dekhai</w:t>
      </w:r>
      <w:r>
        <w:rPr>
          <w:color w:val="010000"/>
        </w:rPr>
        <w:t xml:space="preserve"> kintu</w:t>
      </w:r>
      <w:r>
        <w:rPr>
          <w:color w:val="000000"/>
        </w:rPr>
        <w:t xml:space="preserve"> apps</w:t>
      </w:r>
      <w:r>
        <w:rPr>
          <w:color w:val="000000"/>
        </w:rPr>
        <w:t xml:space="preserve"> sara</w:t>
      </w:r>
      <w:r>
        <w:rPr>
          <w:color w:val="000000"/>
        </w:rPr>
        <w:t xml:space="preserve"> seta</w:t>
      </w:r>
      <w:r>
        <w:rPr>
          <w:color w:val="000001"/>
        </w:rPr>
        <w:t xml:space="preserve"> incorrect</w:t>
      </w:r>
      <w:r>
        <w:rPr>
          <w:color w:val="000000"/>
        </w:rPr>
        <w:t xml:space="preserve"> dekhai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10000"/>
        </w:rPr>
        <w:t xml:space="preserve"> dite</w:t>
      </w:r>
      <w:r>
        <w:rPr>
          <w:color w:val="000000"/>
        </w:rPr>
        <w:t xml:space="preserve"> partasina</w:t>
      </w:r>
      <w:r>
        <w:rPr>
          <w:color w:val="000008"/>
        </w:rPr>
        <w:t xml:space="preserve"> bikas</w:t>
      </w:r>
      <w:r>
        <w:rPr>
          <w:color w:val="000000"/>
        </w:rPr>
        <w:t xml:space="preserve"> use</w:t>
      </w:r>
      <w:r>
        <w:rPr>
          <w:color w:val="00001E"/>
        </w:rPr>
        <w:t xml:space="preserve"> korte</w:t>
      </w:r>
      <w:r>
        <w:rPr>
          <w:color w:val="000000"/>
        </w:rPr>
        <w:t xml:space="preserve"> partasina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9"/>
        </w:rPr>
        <w:t xml:space="preserve"> একাউন্টের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0000D"/>
        </w:rPr>
        <w:t xml:space="preserve"> হয়েছে</w:t>
      </w:r>
      <w:r>
        <w:br/>
      </w:r>
      <w:r>
        <w:rPr>
          <w:color w:val="040000"/>
        </w:rPr>
        <w:t xml:space="preserve"> hi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05"/>
        </w:rPr>
        <w:t xml:space="preserve"> ti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090000"/>
        </w:rPr>
        <w:t xml:space="preserve"> gece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6"/>
        </w:rPr>
        <w:t xml:space="preserve"> cai</w:t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rPr>
          <w:color w:val="090000"/>
        </w:rPr>
        <w:t xml:space="preserve"> me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00000"/>
        </w:rPr>
        <w:t xml:space="preserve"> parchi</w:t>
      </w:r>
      <w:r>
        <w:rPr>
          <w:color w:val="00000E"/>
        </w:rPr>
        <w:t xml:space="preserve"> na</w:t>
      </w:r>
      <w:r>
        <w:br/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1D0000"/>
        </w:rPr>
        <w:t xml:space="preserve"> i</w:t>
      </w:r>
      <w:r>
        <w:rPr>
          <w:color w:val="000006"/>
        </w:rPr>
        <w:t xml:space="preserve"> need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2A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বিকাসের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9E0000"/>
        </w:rPr>
        <w:t xml:space="preserve"> আমার</w:t>
      </w:r>
      <w:r>
        <w:rPr>
          <w:color w:val="000009"/>
        </w:rPr>
        <w:t xml:space="preserve"> একটা</w:t>
      </w:r>
      <w:r>
        <w:rPr>
          <w:color w:val="000000"/>
        </w:rPr>
        <w:t xml:space="preserve"> ছিম</w:t>
      </w:r>
      <w:r>
        <w:rPr>
          <w:color w:val="00006B"/>
        </w:rPr>
        <w:t xml:space="preserve"> বিকাশ</w:t>
      </w:r>
      <w:r>
        <w:rPr>
          <w:color w:val="070000"/>
        </w:rPr>
        <w:t xml:space="preserve"> করা</w:t>
      </w:r>
      <w:r>
        <w:rPr>
          <w:color w:val="010000"/>
        </w:rPr>
        <w:t xml:space="preserve"> ছিলো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বলোক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FF"/>
        </w:rPr>
        <w:t xml:space="preserve"> pin</w:t>
      </w:r>
      <w:r>
        <w:rPr>
          <w:color w:val="00001F"/>
        </w:rPr>
        <w:t xml:space="preserve"> number</w:t>
      </w:r>
      <w:r>
        <w:rPr>
          <w:color w:val="020000"/>
        </w:rPr>
        <w:t xml:space="preserve"> bole</w:t>
      </w:r>
      <w:r>
        <w:rPr>
          <w:color w:val="090000"/>
        </w:rPr>
        <w:t xml:space="preserve"> geci</w:t>
      </w:r>
      <w:r>
        <w:rPr>
          <w:color w:val="14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510000"/>
        </w:rPr>
        <w:t xml:space="preserve"> amar</w:t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00"/>
        </w:rPr>
        <w:t xml:space="preserve"> loke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00"/>
        </w:rPr>
        <w:t xml:space="preserve"> পার্সওয়াড</w:t>
      </w:r>
      <w:r>
        <w:rPr>
          <w:color w:val="000047"/>
        </w:rPr>
        <w:t xml:space="preserve"> ভুলে</w:t>
      </w:r>
      <w:r>
        <w:rPr>
          <w:color w:val="000005"/>
        </w:rPr>
        <w:t xml:space="preserve"> গিয়েছি</w:t>
      </w:r>
      <w:r>
        <w:rPr>
          <w:color w:val="000016"/>
        </w:rPr>
        <w:t xml:space="preserve"> এখন</w:t>
      </w:r>
      <w:r>
        <w:rPr>
          <w:color w:val="000000"/>
        </w:rPr>
        <w:t xml:space="preserve"> সব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দিয়ে</w:t>
      </w:r>
      <w:r>
        <w:rPr>
          <w:color w:val="000030"/>
        </w:rPr>
        <w:t xml:space="preserve"> রিসেট</w:t>
      </w:r>
      <w:r>
        <w:rPr>
          <w:color w:val="000000"/>
        </w:rPr>
        <w:t xml:space="preserve"> পার্সওয়াড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যাচ্ছি</w:t>
      </w:r>
      <w:r>
        <w:rPr>
          <w:color w:val="060000"/>
        </w:rPr>
        <w:t xml:space="preserve"> কিন্তু</w:t>
      </w:r>
      <w:r>
        <w:rPr>
          <w:color w:val="000000"/>
        </w:rPr>
        <w:t xml:space="preserve"> তথ্য</w:t>
      </w:r>
      <w:r>
        <w:rPr>
          <w:color w:val="000047"/>
        </w:rPr>
        <w:t xml:space="preserve"> ভুলে</w:t>
      </w:r>
      <w:r>
        <w:rPr>
          <w:color w:val="000002"/>
        </w:rPr>
        <w:t xml:space="preserve"> দেখাচ্ছে</w:t>
      </w:r>
      <w:r>
        <w:rPr>
          <w:color w:val="000016"/>
        </w:rPr>
        <w:t xml:space="preserve"> এখন</w:t>
      </w:r>
      <w:r>
        <w:rPr>
          <w:color w:val="9E0000"/>
        </w:rPr>
        <w:t xml:space="preserve"> আমার</w:t>
      </w:r>
      <w:r>
        <w:rPr>
          <w:color w:val="1C0000"/>
        </w:rPr>
        <w:t xml:space="preserve"> কি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উচিত</w:t>
      </w:r>
      <w:r>
        <w:br/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090000"/>
        </w:rPr>
        <w:t xml:space="preserve"> ar</w:t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6"/>
        </w:rPr>
        <w:t xml:space="preserve"> cai</w:t>
      </w:r>
      <w:r>
        <w:br/>
      </w:r>
      <w:r>
        <w:rPr>
          <w:color w:val="050000"/>
        </w:rPr>
        <w:t xml:space="preserve"> amer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rPr>
          <w:color w:val="030000"/>
        </w:rPr>
        <w:t xml:space="preserve"> hoia</w:t>
      </w:r>
      <w:r>
        <w:rPr>
          <w:color w:val="020000"/>
        </w:rPr>
        <w:t xml:space="preserve"> gasa</w:t>
      </w:r>
      <w:r>
        <w:br/>
      </w:r>
      <w:r>
        <w:rPr>
          <w:color w:val="0000FF"/>
        </w:rPr>
        <w:t xml:space="preserve"> pin</w:t>
      </w:r>
      <w:r>
        <w:rPr>
          <w:color w:val="000006"/>
        </w:rPr>
        <w:t xml:space="preserve"> lok</w:t>
      </w:r>
      <w:r>
        <w:br/>
      </w:r>
      <w:r>
        <w:rPr>
          <w:color w:val="0000FF"/>
        </w:rPr>
        <w:t xml:space="preserve"> pin</w:t>
      </w:r>
      <w:r>
        <w:rPr>
          <w:color w:val="000057"/>
        </w:rPr>
        <w:t xml:space="preserve"> reset</w:t>
      </w:r>
      <w:r>
        <w:rPr>
          <w:color w:val="000001"/>
        </w:rPr>
        <w:t xml:space="preserve"> krbo</w:t>
      </w:r>
      <w:r>
        <w:br/>
      </w:r>
      <w:r>
        <w:rPr>
          <w:color w:val="110000"/>
        </w:rPr>
        <w:t xml:space="preserve"> sir</w:t>
      </w:r>
      <w:r>
        <w:rPr>
          <w:color w:val="070000"/>
        </w:rPr>
        <w:t xml:space="preserve"> ai</w:t>
      </w:r>
      <w:r>
        <w:rPr>
          <w:color w:val="00001F"/>
        </w:rPr>
        <w:t xml:space="preserve"> number</w:t>
      </w:r>
      <w:r>
        <w:rPr>
          <w:color w:val="000004"/>
        </w:rPr>
        <w:t xml:space="preserve"> e</w:t>
      </w:r>
      <w:r>
        <w:rPr>
          <w:color w:val="000008"/>
        </w:rPr>
        <w:t xml:space="preserve"> bikas</w:t>
      </w:r>
      <w:r>
        <w:rPr>
          <w:color w:val="000000"/>
        </w:rPr>
        <w:t xml:space="preserve"> kula</w:t>
      </w:r>
      <w:r>
        <w:rPr>
          <w:color w:val="000000"/>
        </w:rPr>
        <w:t xml:space="preserve"> ace</w:t>
      </w:r>
      <w:r>
        <w:rPr>
          <w:color w:val="000002"/>
        </w:rPr>
        <w:t xml:space="preserve"> pass</w:t>
      </w:r>
      <w:r>
        <w:rPr>
          <w:color w:val="00001B"/>
        </w:rPr>
        <w:t xml:space="preserve"> vule</w:t>
      </w:r>
      <w:r>
        <w:rPr>
          <w:color w:val="000000"/>
        </w:rPr>
        <w:t xml:space="preserve"> gaice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00"/>
        </w:rPr>
        <w:t xml:space="preserve"> পাচ</w:t>
      </w:r>
      <w:r>
        <w:rPr>
          <w:color w:val="000000"/>
        </w:rPr>
        <w:t xml:space="preserve"> ওয়াট</w:t>
      </w:r>
      <w:r>
        <w:rPr>
          <w:color w:val="000000"/>
        </w:rPr>
        <w:t xml:space="preserve"> লক্</w:t>
      </w:r>
      <w:r>
        <w:rPr>
          <w:color w:val="00000D"/>
        </w:rPr>
        <w:t xml:space="preserve"> হয়েছে</w:t>
      </w:r>
      <w:r>
        <w:br/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47"/>
        </w:rPr>
        <w:t xml:space="preserve"> ভুলে</w:t>
      </w:r>
      <w:r>
        <w:rPr>
          <w:color w:val="00003C"/>
        </w:rPr>
        <w:t xml:space="preserve"> গেছি</w:t>
      </w:r>
      <w:r>
        <w:br/>
      </w:r>
      <w:r>
        <w:rPr>
          <w:color w:val="040000"/>
        </w:rPr>
        <w:t xml:space="preserve"> how</w:t>
      </w:r>
      <w:r>
        <w:rPr>
          <w:color w:val="130000"/>
        </w:rPr>
        <w:t xml:space="preserve"> to</w:t>
      </w:r>
      <w:r>
        <w:rPr>
          <w:color w:val="000057"/>
        </w:rPr>
        <w:t xml:space="preserve"> reset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br/>
      </w:r>
      <w:r>
        <w:rPr>
          <w:color w:val="1C0000"/>
        </w:rPr>
        <w:t xml:space="preserve"> ami</w:t>
      </w:r>
      <w:r>
        <w:rPr>
          <w:color w:val="510000"/>
        </w:rPr>
        <w:t xml:space="preserve"> amar</w:t>
      </w:r>
      <w:r>
        <w:rPr>
          <w:color w:val="000023"/>
        </w:rPr>
        <w:t xml:space="preserve"> account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2"/>
        </w:rPr>
        <w:t xml:space="preserve"> vole</w:t>
      </w:r>
      <w:r>
        <w:rPr>
          <w:color w:val="00000F"/>
        </w:rPr>
        <w:t xml:space="preserve"> gesi</w:t>
      </w:r>
      <w:r>
        <w:br/>
      </w:r>
      <w:r>
        <w:rPr>
          <w:color w:val="000001"/>
        </w:rPr>
        <w:t xml:space="preserve"> actually</w:t>
      </w:r>
      <w:r>
        <w:rPr>
          <w:color w:val="1C0000"/>
        </w:rPr>
        <w:t xml:space="preserve"> ami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5"/>
        </w:rPr>
        <w:t xml:space="preserve"> rest</w:t>
      </w:r>
      <w:r>
        <w:rPr>
          <w:color w:val="00001E"/>
        </w:rPr>
        <w:t xml:space="preserve"> korte</w:t>
      </w:r>
      <w:r>
        <w:rPr>
          <w:color w:val="000006"/>
        </w:rPr>
        <w:t xml:space="preserve"> cai</w:t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00"/>
        </w:rPr>
        <w:t xml:space="preserve"> i'd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90000"/>
        </w:rPr>
        <w:t xml:space="preserve"> plz</w:t>
      </w:r>
      <w:r>
        <w:rPr>
          <w:color w:val="110000"/>
        </w:rPr>
        <w:t xml:space="preserve"> help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47"/>
        </w:rPr>
        <w:t xml:space="preserve"> ভুলে</w:t>
      </w:r>
      <w:r>
        <w:rPr>
          <w:color w:val="000000"/>
        </w:rPr>
        <w:t xml:space="preserve"> gici</w:t>
      </w:r>
      <w:r>
        <w:br/>
      </w:r>
      <w:r>
        <w:rPr>
          <w:color w:val="510000"/>
        </w:rPr>
        <w:t xml:space="preserve"> amar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1"/>
        </w:rPr>
        <w:t xml:space="preserve"> bola</w:t>
      </w:r>
      <w:r>
        <w:rPr>
          <w:color w:val="050000"/>
        </w:rPr>
        <w:t xml:space="preserve"> gasi</w:t>
      </w:r>
      <w:r>
        <w:br/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00"/>
        </w:rPr>
        <w:t xml:space="preserve"> প্রথনে</w:t>
      </w:r>
      <w:r>
        <w:rPr>
          <w:color w:val="000006"/>
        </w:rPr>
        <w:t xml:space="preserve"> বার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30000"/>
        </w:rPr>
        <w:t xml:space="preserve"> দেওয়ার</w:t>
      </w:r>
      <w:r>
        <w:rPr>
          <w:color w:val="050000"/>
        </w:rPr>
        <w:t xml:space="preserve"> কারনে</w:t>
      </w:r>
      <w:r>
        <w:rPr>
          <w:color w:val="010000"/>
        </w:rPr>
        <w:t xml:space="preserve"> আর</w:t>
      </w:r>
      <w:r>
        <w:rPr>
          <w:color w:val="000007"/>
        </w:rPr>
        <w:t xml:space="preserve"> বিকাশে</w:t>
      </w:r>
      <w:r>
        <w:rPr>
          <w:color w:val="000000"/>
        </w:rPr>
        <w:t xml:space="preserve"> ডুকতে</w:t>
      </w:r>
      <w:r>
        <w:rPr>
          <w:color w:val="000000"/>
        </w:rPr>
        <w:t xml:space="preserve"> পারিনি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010000"/>
        </w:rPr>
        <w:t xml:space="preserve"> হয়েগেছে</w:t>
      </w:r>
      <w:r>
        <w:rPr>
          <w:color w:val="000016"/>
        </w:rPr>
        <w:t xml:space="preserve"> এখন</w:t>
      </w:r>
      <w:r>
        <w:rPr>
          <w:color w:val="000009"/>
        </w:rPr>
        <w:t xml:space="preserve"> কিভাবে</w:t>
      </w:r>
      <w:r>
        <w:rPr>
          <w:color w:val="020000"/>
        </w:rPr>
        <w:t xml:space="preserve"> এটা</w:t>
      </w:r>
      <w:r>
        <w:rPr>
          <w:color w:val="000008"/>
        </w:rPr>
        <w:t xml:space="preserve"> ঠিক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যেতে</w:t>
      </w:r>
      <w:r>
        <w:rPr>
          <w:color w:val="000000"/>
        </w:rPr>
        <w:t xml:space="preserve"> পারে</w:t>
      </w:r>
      <w:r>
        <w:br/>
      </w:r>
      <w:r>
        <w:rPr>
          <w:color w:val="9E0000"/>
        </w:rPr>
        <w:t xml:space="preserve"> আমার</w:t>
      </w:r>
      <w:r>
        <w:rPr>
          <w:color w:val="000012"/>
        </w:rPr>
        <w:t xml:space="preserve"> ভুল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দিয়ে</w:t>
      </w:r>
      <w:r>
        <w:rPr>
          <w:color w:val="000001"/>
        </w:rPr>
        <w:t xml:space="preserve"> লগ</w:t>
      </w:r>
      <w:r>
        <w:rPr>
          <w:color w:val="000000"/>
        </w:rPr>
        <w:t xml:space="preserve"> ইন</w:t>
      </w:r>
      <w:r>
        <w:rPr>
          <w:color w:val="030000"/>
        </w:rPr>
        <w:t xml:space="preserve"> করার</w:t>
      </w:r>
      <w:r>
        <w:rPr>
          <w:color w:val="050000"/>
        </w:rPr>
        <w:t xml:space="preserve"> কারনে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লকড</w:t>
      </w:r>
      <w:r>
        <w:rPr>
          <w:color w:val="0F0000"/>
        </w:rPr>
        <w:t xml:space="preserve"> হয়ে</w:t>
      </w:r>
      <w:r>
        <w:rPr>
          <w:color w:val="00003B"/>
        </w:rPr>
        <w:t xml:space="preserve"> গেছে</w:t>
      </w:r>
      <w:r>
        <w:br/>
      </w:r>
      <w:r>
        <w:rPr>
          <w:color w:val="040000"/>
        </w:rPr>
        <w:t xml:space="preserve"> hi</w:t>
      </w:r>
      <w:r>
        <w:rPr>
          <w:color w:val="510000"/>
        </w:rPr>
        <w:t xml:space="preserve"> amar</w:t>
      </w:r>
      <w:r>
        <w:rPr>
          <w:color w:val="000000"/>
        </w:rPr>
        <w:t xml:space="preserve"> bikhs</w:t>
      </w:r>
      <w:r>
        <w:rPr>
          <w:color w:val="0000FF"/>
        </w:rPr>
        <w:t xml:space="preserve"> pin</w:t>
      </w:r>
      <w:r>
        <w:rPr>
          <w:color w:val="000000"/>
        </w:rPr>
        <w:t xml:space="preserve"> riset</w:t>
      </w:r>
      <w:r>
        <w:rPr>
          <w:color w:val="000000"/>
        </w:rPr>
        <w:t xml:space="preserve"> hcce</w:t>
      </w:r>
      <w:r>
        <w:rPr>
          <w:color w:val="00000E"/>
        </w:rPr>
        <w:t xml:space="preserve"> na</w:t>
      </w:r>
      <w:r>
        <w:rPr>
          <w:color w:val="000000"/>
        </w:rPr>
        <w:t xml:space="preserve"> kano</w:t>
      </w:r>
      <w:r>
        <w:br/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E0000"/>
        </w:rPr>
        <w:t xml:space="preserve"> এর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00000"/>
        </w:rPr>
        <w:t xml:space="preserve"> geca</w:t>
      </w:r>
      <w:r>
        <w:br/>
      </w:r>
      <w:r>
        <w:rPr>
          <w:color w:val="000012"/>
        </w:rPr>
        <w:t xml:space="preserve"> bikash</w:t>
      </w:r>
      <w:r>
        <w:rPr>
          <w:color w:val="000000"/>
        </w:rPr>
        <w:t xml:space="preserve"> theke</w:t>
      </w:r>
      <w:r>
        <w:rPr>
          <w:color w:val="000000"/>
        </w:rPr>
        <w:t xml:space="preserve"> taka</w:t>
      </w:r>
      <w:r>
        <w:rPr>
          <w:color w:val="000000"/>
        </w:rPr>
        <w:t xml:space="preserve"> dekte</w:t>
      </w:r>
      <w:r>
        <w:rPr>
          <w:color w:val="000001"/>
        </w:rPr>
        <w:t xml:space="preserve"> giye</w:t>
      </w:r>
      <w:r>
        <w:rPr>
          <w:color w:val="000000"/>
        </w:rPr>
        <w:t xml:space="preserve"> hotat</w:t>
      </w:r>
      <w:r>
        <w:rPr>
          <w:color w:val="0000FF"/>
        </w:rPr>
        <w:t xml:space="preserve"> pin</w:t>
      </w:r>
      <w:r>
        <w:rPr>
          <w:color w:val="000008"/>
        </w:rPr>
        <w:t xml:space="preserve"> vul</w:t>
      </w:r>
      <w:r>
        <w:rPr>
          <w:color w:val="000000"/>
        </w:rPr>
        <w:t xml:space="preserve"> dekasce</w:t>
      </w:r>
      <w:r>
        <w:br/>
      </w:r>
      <w:r>
        <w:rPr>
          <w:color w:val="0000FF"/>
        </w:rPr>
        <w:t xml:space="preserve"> pin</w:t>
      </w:r>
      <w:r>
        <w:rPr>
          <w:color w:val="000005"/>
        </w:rPr>
        <w:t xml:space="preserve"> bar</w:t>
      </w:r>
      <w:r>
        <w:rPr>
          <w:color w:val="000000"/>
        </w:rPr>
        <w:t xml:space="preserve"> vhul</w:t>
      </w:r>
      <w:r>
        <w:rPr>
          <w:color w:val="000000"/>
        </w:rPr>
        <w:t xml:space="preserve"> howay</w:t>
      </w:r>
      <w:r>
        <w:rPr>
          <w:color w:val="00000E"/>
        </w:rPr>
        <w:t xml:space="preserve"> block</w:t>
      </w:r>
      <w:r>
        <w:rPr>
          <w:color w:val="000002"/>
        </w:rPr>
        <w:t xml:space="preserve"> hoise</w:t>
      </w:r>
      <w:r>
        <w:rPr>
          <w:color w:val="000057"/>
        </w:rPr>
        <w:t xml:space="preserve"> reset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rPr>
          <w:color w:val="110000"/>
        </w:rPr>
        <w:t xml:space="preserve"> help</w:t>
      </w:r>
      <w:r>
        <w:rPr>
          <w:color w:val="000000"/>
        </w:rPr>
        <w:t xml:space="preserve"> any</w:t>
      </w:r>
      <w:r>
        <w:rPr>
          <w:color w:val="000000"/>
        </w:rPr>
        <w:t xml:space="preserve"> one</w:t>
      </w:r>
      <w:r>
        <w:rPr>
          <w:color w:val="000000"/>
        </w:rPr>
        <w:t xml:space="preserve"> there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নং</w:t>
      </w:r>
      <w:r>
        <w:rPr>
          <w:color w:val="000000"/>
        </w:rPr>
        <w:t xml:space="preserve"> জানতে</w:t>
      </w:r>
      <w:r>
        <w:rPr>
          <w:color w:val="000009"/>
        </w:rPr>
        <w:t xml:space="preserve"> পারি</w:t>
      </w:r>
      <w:r>
        <w:rPr>
          <w:color w:val="000001"/>
        </w:rPr>
        <w:t xml:space="preserve"> নাই</w:t>
      </w:r>
      <w:r>
        <w:rPr>
          <w:color w:val="0000DF"/>
        </w:rPr>
        <w:t xml:space="preserve"> পিন</w:t>
      </w:r>
      <w:r>
        <w:rPr>
          <w:color w:val="000001"/>
        </w:rPr>
        <w:t xml:space="preserve"> নং</w:t>
      </w:r>
      <w:r>
        <w:rPr>
          <w:color w:val="000000"/>
        </w:rPr>
        <w:t xml:space="preserve"> জানব</w:t>
      </w:r>
      <w:r>
        <w:rPr>
          <w:color w:val="000009"/>
        </w:rPr>
        <w:t xml:space="preserve"> কিভাবে</w:t>
      </w:r>
      <w:r>
        <w:br/>
      </w:r>
      <w:r>
        <w:rPr>
          <w:color w:val="000006"/>
        </w:rPr>
        <w:t xml:space="preserve"> need</w:t>
      </w:r>
      <w:r>
        <w:rPr>
          <w:color w:val="00005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3"/>
        </w:rPr>
        <w:t xml:space="preserve"> no</w:t>
      </w:r>
      <w:r>
        <w:rPr>
          <w:color w:val="1D0000"/>
        </w:rPr>
        <w:t xml:space="preserve"> i</w:t>
      </w:r>
      <w:r>
        <w:rPr>
          <w:color w:val="000003"/>
        </w:rPr>
        <w:t xml:space="preserve"> forgot</w:t>
      </w:r>
      <w:r>
        <w:rPr>
          <w:color w:val="00002A"/>
        </w:rPr>
        <w:t xml:space="preserve"> my</w:t>
      </w:r>
      <w:r>
        <w:rPr>
          <w:color w:val="000000"/>
        </w:rPr>
        <w:t xml:space="preserve"> bakash</w:t>
      </w:r>
      <w:r>
        <w:rPr>
          <w:color w:val="0000FF"/>
        </w:rPr>
        <w:t xml:space="preserve"> pin</w:t>
      </w:r>
      <w:r>
        <w:rPr>
          <w:color w:val="000003"/>
        </w:rPr>
        <w:t xml:space="preserve"> no</w:t>
      </w:r>
      <w:r>
        <w:br/>
      </w:r>
      <w:r>
        <w:rPr>
          <w:color w:val="000006"/>
        </w:rPr>
        <w:t xml:space="preserve"> বার</w:t>
      </w:r>
      <w:r>
        <w:rPr>
          <w:color w:val="000006"/>
        </w:rPr>
        <w:t xml:space="preserve"> বার</w:t>
      </w:r>
      <w:r>
        <w:rPr>
          <w:color w:val="000012"/>
        </w:rPr>
        <w:t xml:space="preserve"> ভুল</w:t>
      </w:r>
      <w:r>
        <w:rPr>
          <w:color w:val="00001C"/>
        </w:rPr>
        <w:t xml:space="preserve"> password</w:t>
      </w:r>
      <w:r>
        <w:rPr>
          <w:color w:val="030000"/>
        </w:rPr>
        <w:t xml:space="preserve"> দেওয়ার</w:t>
      </w:r>
      <w:r>
        <w:rPr>
          <w:color w:val="040000"/>
        </w:rPr>
        <w:t xml:space="preserve"> জন্য</w:t>
      </w:r>
      <w:r>
        <w:rPr>
          <w:color w:val="00006B"/>
        </w:rPr>
        <w:t xml:space="preserve"> বিকাশ</w:t>
      </w:r>
      <w:r>
        <w:rPr>
          <w:color w:val="0000FF"/>
        </w:rPr>
        <w:t xml:space="preserve"> pin</w:t>
      </w:r>
      <w:r>
        <w:rPr>
          <w:color w:val="00000C"/>
        </w:rPr>
        <w:t xml:space="preserve"> locked</w:t>
      </w:r>
      <w:r>
        <w:rPr>
          <w:color w:val="000000"/>
        </w:rPr>
        <w:t xml:space="preserve"> পরে</w:t>
      </w:r>
      <w:r>
        <w:rPr>
          <w:color w:val="00003B"/>
        </w:rPr>
        <w:t xml:space="preserve"> গেছে</w:t>
      </w:r>
      <w:r>
        <w:br/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07"/>
        </w:rPr>
        <w:t xml:space="preserve"> নাম্বারে</w:t>
      </w:r>
      <w:r>
        <w:rPr>
          <w:color w:val="000000"/>
        </w:rPr>
        <w:t xml:space="preserve"> বারের</w:t>
      </w:r>
      <w:r>
        <w:rPr>
          <w:color w:val="000000"/>
        </w:rPr>
        <w:t xml:space="preserve"> বেশি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01"/>
        </w:rPr>
        <w:t xml:space="preserve"> দেয়ার</w:t>
      </w:r>
      <w:r>
        <w:rPr>
          <w:color w:val="010000"/>
        </w:rPr>
        <w:t xml:space="preserve"> পর</w:t>
      </w:r>
      <w:r>
        <w:rPr>
          <w:color w:val="000016"/>
        </w:rPr>
        <w:t xml:space="preserve"> একাউন্ট</w:t>
      </w:r>
      <w:r>
        <w:rPr>
          <w:color w:val="000002"/>
        </w:rPr>
        <w:t xml:space="preserve"> পিনটা</w:t>
      </w:r>
      <w:r>
        <w:rPr>
          <w:color w:val="000014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গেলো</w:t>
      </w:r>
      <w:r>
        <w:rPr>
          <w:color w:val="000016"/>
        </w:rPr>
        <w:t xml:space="preserve"> এখন</w:t>
      </w:r>
      <w:r>
        <w:rPr>
          <w:color w:val="1C0000"/>
        </w:rPr>
        <w:t xml:space="preserve"> কি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FF"/>
        </w:rPr>
        <w:t xml:space="preserve"> pin</w:t>
      </w:r>
      <w:r>
        <w:rPr>
          <w:color w:val="000039"/>
        </w:rPr>
        <w:t xml:space="preserve"> lock</w:t>
      </w:r>
      <w:r>
        <w:rPr>
          <w:color w:val="030000"/>
        </w:rPr>
        <w:t xml:space="preserve"> hoia</w:t>
      </w:r>
      <w:r>
        <w:rPr>
          <w:color w:val="000000"/>
        </w:rPr>
        <w:t xml:space="preserve"> gca</w:t>
      </w:r>
      <w:r>
        <w:br/>
      </w:r>
      <w:r>
        <w:rPr>
          <w:color w:val="0000FF"/>
        </w:rPr>
        <w:t xml:space="preserve"> pin</w:t>
      </w:r>
      <w:r>
        <w:rPr>
          <w:color w:val="000007"/>
        </w:rPr>
        <w:t xml:space="preserve"> code</w:t>
      </w:r>
      <w:r>
        <w:rPr>
          <w:color w:val="000039"/>
        </w:rPr>
        <w:t xml:space="preserve"> lock</w:t>
      </w:r>
      <w:r>
        <w:rPr>
          <w:color w:val="21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00000"/>
        </w:rPr>
        <w:t xml:space="preserve"> khi</w:t>
      </w:r>
      <w:r>
        <w:rPr>
          <w:color w:val="00001E"/>
        </w:rPr>
        <w:t xml:space="preserve"> korte</w:t>
      </w:r>
      <w:r>
        <w:rPr>
          <w:color w:val="050000"/>
        </w:rPr>
        <w:t xml:space="preserve"> hobe</w:t>
      </w:r>
      <w:r>
        <w:rPr>
          <w:color w:val="000000"/>
        </w:rPr>
        <w:t xml:space="preserve"> aktu</w:t>
      </w:r>
      <w:r>
        <w:rPr>
          <w:color w:val="000000"/>
        </w:rPr>
        <w:t xml:space="preserve"> bolben</w:t>
      </w:r>
      <w:r>
        <w:br/>
      </w:r>
      <w:r>
        <w:rPr>
          <w:color w:val="050000"/>
        </w:rPr>
        <w:t xml:space="preserve"> amer</w:t>
      </w:r>
      <w:r>
        <w:rPr>
          <w:color w:val="00005E"/>
        </w:rPr>
        <w:t xml:space="preserve"> bkash</w:t>
      </w:r>
      <w:r>
        <w:rPr>
          <w:color w:val="00001C"/>
        </w:rPr>
        <w:t xml:space="preserve"> password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250000"/>
        </w:rPr>
        <w:t xml:space="preserve"> আমি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47"/>
        </w:rPr>
        <w:t xml:space="preserve"> ভুলে</w:t>
      </w:r>
      <w:r>
        <w:rPr>
          <w:color w:val="000003"/>
        </w:rPr>
        <w:t xml:space="preserve"> গিয়েছি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0001C"/>
        </w:rPr>
        <w:t xml:space="preserve"> নাম্বার</w:t>
      </w:r>
      <w:r>
        <w:rPr>
          <w:color w:val="000000"/>
        </w:rPr>
        <w:t xml:space="preserve"> ভূল</w:t>
      </w:r>
      <w:r>
        <w:rPr>
          <w:color w:val="000000"/>
        </w:rPr>
        <w:t xml:space="preserve"> বলতেছে</w:t>
      </w:r>
      <w:r>
        <w:br/>
      </w:r>
      <w:r>
        <w:rPr>
          <w:color w:val="9E0000"/>
        </w:rPr>
        <w:t xml:space="preserve"> আমার</w:t>
      </w:r>
      <w:r>
        <w:rPr>
          <w:color w:val="0000DF"/>
        </w:rPr>
        <w:t xml:space="preserve"> পিন</w:t>
      </w:r>
      <w:r>
        <w:rPr>
          <w:color w:val="020000"/>
        </w:rPr>
        <w:t xml:space="preserve"> বুলে</w:t>
      </w:r>
      <w:r>
        <w:rPr>
          <w:color w:val="00003C"/>
        </w:rPr>
        <w:t xml:space="preserve"> গেছি</w:t>
      </w:r>
      <w:r>
        <w:rPr>
          <w:color w:val="1C0000"/>
        </w:rPr>
        <w:t xml:space="preserve"> কি</w:t>
      </w:r>
      <w:r>
        <w:rPr>
          <w:color w:val="00000C"/>
        </w:rPr>
        <w:t xml:space="preserve"> করবো</w:t>
      </w:r>
      <w:r>
        <w:br/>
      </w:r>
      <w:r>
        <w:rPr>
          <w:color w:val="00005E"/>
        </w:rPr>
        <w:t xml:space="preserve"> bkash</w:t>
      </w:r>
      <w:r>
        <w:rPr>
          <w:color w:val="1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8"/>
        </w:rPr>
        <w:t xml:space="preserve"> vul</w:t>
      </w:r>
      <w:r>
        <w:rPr>
          <w:color w:val="000000"/>
        </w:rPr>
        <w:t xml:space="preserve"> dewate</w:t>
      </w:r>
      <w:r>
        <w:rPr>
          <w:color w:val="00000E"/>
        </w:rPr>
        <w:t xml:space="preserve"> block</w:t>
      </w:r>
      <w:r>
        <w:rPr>
          <w:color w:val="210000"/>
        </w:rPr>
        <w:t xml:space="preserve"> hoye</w:t>
      </w:r>
      <w:r>
        <w:rPr>
          <w:color w:val="130000"/>
        </w:rPr>
        <w:t xml:space="preserve"> gese</w:t>
      </w:r>
      <w:r>
        <w:br/>
      </w:r>
      <w:r>
        <w:rPr>
          <w:color w:val="000000"/>
        </w:rPr>
        <w:t xml:space="preserve"> আসসালামুয়ালাইকুম</w:t>
      </w:r>
      <w:r>
        <w:rPr>
          <w:color w:val="0B0000"/>
        </w:rPr>
        <w:t xml:space="preserve"> স্যার</w:t>
      </w:r>
      <w:r>
        <w:rPr>
          <w:color w:val="9E0000"/>
        </w:rPr>
        <w:t xml:space="preserve"> আমার</w:t>
      </w:r>
      <w:r>
        <w:rPr>
          <w:color w:val="00006B"/>
        </w:rPr>
        <w:t xml:space="preserve"> বিকাশ</w:t>
      </w:r>
      <w:r>
        <w:rPr>
          <w:color w:val="0000DF"/>
        </w:rPr>
        <w:t xml:space="preserve"> পিন</w:t>
      </w:r>
      <w:r>
        <w:rPr>
          <w:color w:val="00003F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3B"/>
        </w:rPr>
        <w:t xml:space="preserve"> গেছে</w:t>
      </w:r>
      <w:r>
        <w:br/>
      </w:r>
      <w:r>
        <w:rPr>
          <w:color w:val="020000"/>
        </w:rPr>
        <w:t xml:space="preserve"> the</w:t>
      </w:r>
      <w:r>
        <w:rPr>
          <w:color w:val="000000"/>
        </w:rPr>
        <w:t xml:space="preserve"> mobile</w:t>
      </w:r>
      <w:r>
        <w:rPr>
          <w:color w:val="0000FF"/>
        </w:rPr>
        <w:t xml:space="preserve"> pin</w:t>
      </w:r>
      <w:r>
        <w:rPr>
          <w:color w:val="060000"/>
        </w:rPr>
        <w:t xml:space="preserve"> is</w:t>
      </w:r>
      <w:r>
        <w:rPr>
          <w:color w:val="000000"/>
        </w:rPr>
        <w:t xml:space="preserve"> invaild</w:t>
      </w:r>
      <w:r>
        <w:rPr>
          <w:color w:val="020000"/>
        </w:rPr>
        <w:t xml:space="preserve"> এটা</w:t>
      </w:r>
      <w:r>
        <w:rPr>
          <w:color w:val="000000"/>
        </w:rPr>
        <w:t xml:space="preserve"> লেখা</w:t>
      </w:r>
      <w:r>
        <w:rPr>
          <w:color w:val="000000"/>
        </w:rPr>
        <w:t xml:space="preserve"> আসতেছে</w:t>
      </w:r>
      <w:r>
        <w:br/>
      </w:r>
      <w:r>
        <w:rPr>
          <w:color w:val="070000"/>
        </w:rPr>
        <w:t xml:space="preserve"> ভাই</w:t>
      </w:r>
      <w:r>
        <w:rPr>
          <w:color w:val="9E0000"/>
        </w:rPr>
        <w:t xml:space="preserve"> আমার</w:t>
      </w:r>
      <w:r>
        <w:rPr>
          <w:color w:val="00001D"/>
        </w:rPr>
        <w:t xml:space="preserve"> বিকাশের</w:t>
      </w:r>
      <w:r>
        <w:rPr>
          <w:color w:val="0000DF"/>
        </w:rPr>
        <w:t xml:space="preserve"> পিন</w:t>
      </w:r>
      <w:r>
        <w:rPr>
          <w:color w:val="000002"/>
        </w:rPr>
        <w:t xml:space="preserve"> app</w:t>
      </w:r>
      <w:r>
        <w:rPr>
          <w:color w:val="030000"/>
        </w:rPr>
        <w:t xml:space="preserve"> এ</w:t>
      </w:r>
      <w:r>
        <w:rPr>
          <w:color w:val="000001"/>
        </w:rPr>
        <w:t xml:space="preserve"> কাজ</w:t>
      </w:r>
      <w:r>
        <w:rPr>
          <w:color w:val="110000"/>
        </w:rPr>
        <w:t xml:space="preserve"> করে</w:t>
      </w:r>
      <w:r>
        <w:rPr>
          <w:color w:val="060000"/>
        </w:rPr>
        <w:t xml:space="preserve"> কিন্তু</w:t>
      </w:r>
      <w:r>
        <w:rPr>
          <w:color w:val="000000"/>
        </w:rPr>
        <w:t xml:space="preserve"> ২৪৭</w:t>
      </w:r>
      <w:r>
        <w:rPr>
          <w:color w:val="000000"/>
        </w:rPr>
        <w:t xml:space="preserve"> ডায়্যাল</w:t>
      </w:r>
      <w:r>
        <w:rPr>
          <w:color w:val="000000"/>
        </w:rPr>
        <w:t xml:space="preserve"> করলে</w:t>
      </w:r>
      <w:r>
        <w:rPr>
          <w:color w:val="000000"/>
        </w:rPr>
        <w:t xml:space="preserve"> সেখানে</w:t>
      </w:r>
      <w:r>
        <w:rPr>
          <w:color w:val="000000"/>
        </w:rPr>
        <w:t xml:space="preserve"> একই</w:t>
      </w:r>
      <w:r>
        <w:rPr>
          <w:color w:val="0000DF"/>
        </w:rPr>
        <w:t xml:space="preserve"> পিন</w:t>
      </w:r>
      <w:r>
        <w:rPr>
          <w:color w:val="000000"/>
        </w:rPr>
        <w:t xml:space="preserve"> invalid</w:t>
      </w:r>
      <w:r>
        <w:rPr>
          <w:color w:val="000000"/>
        </w:rPr>
        <w:t xml:space="preserve"> বলে</w:t>
      </w:r>
      <w:r>
        <w:br/>
      </w:r>
      <w:r>
        <w:rPr>
          <w:color w:val="000000"/>
        </w:rPr>
        <w:t xml:space="preserve"> আসসালামুয়ালাইকুম</w:t>
      </w:r>
      <w:r>
        <w:rPr>
          <w:color w:val="250000"/>
        </w:rPr>
        <w:t xml:space="preserve"> আমি</w:t>
      </w:r>
      <w:r>
        <w:rPr>
          <w:color w:val="000009"/>
        </w:rPr>
        <w:t xml:space="preserve"> একটা</w:t>
      </w:r>
      <w:r>
        <w:rPr>
          <w:color w:val="000002"/>
        </w:rPr>
        <w:t xml:space="preserve"> নতুন</w:t>
      </w:r>
      <w:r>
        <w:rPr>
          <w:color w:val="00006B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0"/>
        </w:rPr>
        <w:t xml:space="preserve"> খুলেছি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00"/>
        </w:rPr>
        <w:t xml:space="preserve"> ও</w:t>
      </w:r>
      <w:r>
        <w:rPr>
          <w:color w:val="000000"/>
        </w:rPr>
        <w:t xml:space="preserve"> দিয়েছি</w:t>
      </w:r>
      <w:r>
        <w:rPr>
          <w:color w:val="060000"/>
        </w:rPr>
        <w:t xml:space="preserve"> কিন্তু</w:t>
      </w:r>
      <w:r>
        <w:rPr>
          <w:color w:val="0000DF"/>
        </w:rPr>
        <w:t xml:space="preserve"> পিন</w:t>
      </w:r>
      <w:r>
        <w:rPr>
          <w:color w:val="000009"/>
        </w:rPr>
        <w:t xml:space="preserve"> কোড</w:t>
      </w:r>
      <w:r>
        <w:rPr>
          <w:color w:val="000000"/>
        </w:rPr>
        <w:t xml:space="preserve"> invalid</w:t>
      </w:r>
      <w:r>
        <w:rPr>
          <w:color w:val="000000"/>
        </w:rPr>
        <w:t xml:space="preserve"> দেখায়</w:t>
      </w:r>
      <w:r>
        <w:br/>
      </w:r>
      <w:r>
        <w:rPr>
          <w:color w:val="250000"/>
        </w:rPr>
        <w:t xml:space="preserve"> আমি</w:t>
      </w:r>
      <w:r>
        <w:rPr>
          <w:color w:val="010000"/>
        </w:rPr>
        <w:t xml:space="preserve"> আগে</w:t>
      </w:r>
      <w:r>
        <w:rPr>
          <w:color w:val="000009"/>
        </w:rPr>
        <w:t xml:space="preserve"> একটা</w:t>
      </w:r>
      <w:r>
        <w:rPr>
          <w:color w:val="00006B"/>
        </w:rPr>
        <w:t xml:space="preserve"> বিকাশ</w:t>
      </w:r>
      <w:r>
        <w:rPr>
          <w:color w:val="000023"/>
        </w:rPr>
        <w:t xml:space="preserve"> account</w:t>
      </w:r>
      <w:r>
        <w:rPr>
          <w:color w:val="000000"/>
        </w:rPr>
        <w:t xml:space="preserve"> খুলছিলাম</w:t>
      </w:r>
      <w:r>
        <w:rPr>
          <w:color w:val="000002"/>
        </w:rPr>
        <w:t xml:space="preserve"> app</w:t>
      </w:r>
      <w:r>
        <w:rPr>
          <w:color w:val="0E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060000"/>
        </w:rPr>
        <w:t xml:space="preserve"> কিন্তু</w:t>
      </w:r>
      <w:r>
        <w:rPr>
          <w:color w:val="000000"/>
        </w:rPr>
        <w:t xml:space="preserve"> সেটার</w:t>
      </w:r>
      <w:r>
        <w:rPr>
          <w:color w:val="0000FF"/>
        </w:rPr>
        <w:t xml:space="preserve"> pin</w:t>
      </w:r>
      <w:r>
        <w:rPr>
          <w:color w:val="000000"/>
        </w:rPr>
        <w:t xml:space="preserve"> বসাতে</w:t>
      </w:r>
      <w:r>
        <w:rPr>
          <w:color w:val="000000"/>
        </w:rPr>
        <w:t xml:space="preserve"> পারছিলাম</w:t>
      </w:r>
      <w:r>
        <w:rPr>
          <w:color w:val="00000D"/>
        </w:rPr>
        <w:t xml:space="preserve"> না</w:t>
      </w:r>
      <w:r>
        <w:rPr>
          <w:color w:val="000000"/>
        </w:rPr>
        <w:t xml:space="preserve"> সেই</w:t>
      </w:r>
      <w:r>
        <w:rPr>
          <w:color w:val="0000FF"/>
        </w:rPr>
        <w:t xml:space="preserve"> pin</w:t>
      </w:r>
      <w:r>
        <w:rPr>
          <w:color w:val="00000B"/>
        </w:rPr>
        <w:t xml:space="preserve"> টা</w:t>
      </w:r>
      <w:r>
        <w:rPr>
          <w:color w:val="250000"/>
        </w:rPr>
        <w:t xml:space="preserve"> আমি</w:t>
      </w:r>
      <w:r>
        <w:rPr>
          <w:color w:val="000016"/>
        </w:rPr>
        <w:t xml:space="preserve"> এখন</w:t>
      </w:r>
      <w:r>
        <w:rPr>
          <w:color w:val="000000"/>
        </w:rPr>
        <w:t xml:space="preserve"> resert</w:t>
      </w:r>
      <w:r>
        <w:rPr>
          <w:color w:val="280000"/>
        </w:rPr>
        <w:t xml:space="preserve"> করতে</w:t>
      </w:r>
      <w:r>
        <w:rPr>
          <w:color w:val="000003"/>
        </w:rPr>
        <w:t xml:space="preserve"> চাচ্ছি</w:t>
      </w:r>
      <w:r>
        <w:br/>
      </w:r>
      <w:r>
        <w:rPr>
          <w:color w:val="000002"/>
        </w:rPr>
        <w:t xml:space="preserve"> pass</w:t>
      </w:r>
      <w:r>
        <w:rPr>
          <w:color w:val="000000"/>
        </w:rPr>
        <w:t xml:space="preserve"> chng</w:t>
      </w:r>
      <w:r>
        <w:rPr>
          <w:color w:val="000001"/>
        </w:rPr>
        <w:t xml:space="preserve"> krbo</w:t>
      </w:r>
      <w:r>
        <w:rPr>
          <w:color w:val="000000"/>
        </w:rPr>
        <w:t xml:space="preserve"> kntu</w:t>
      </w:r>
      <w:r>
        <w:rPr>
          <w:color w:val="000039"/>
        </w:rPr>
        <w:t xml:space="preserve"> lock</w:t>
      </w:r>
      <w:r>
        <w:rPr>
          <w:color w:val="000000"/>
        </w:rPr>
        <w:t xml:space="preserve"> hya</w:t>
      </w:r>
      <w:r>
        <w:rPr>
          <w:color w:val="000000"/>
        </w:rPr>
        <w:t xml:space="preserve"> gse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