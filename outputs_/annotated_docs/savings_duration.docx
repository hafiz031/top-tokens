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EB"/>
        </w:rPr>
        <w:t xml:space="preserve"> কত</w:t>
      </w:r>
      <w:r>
        <w:rPr>
          <w:color w:val="000075"/>
        </w:rPr>
        <w:t xml:space="preserve"> বছর</w:t>
      </w:r>
      <w:r>
        <w:rPr>
          <w:color w:val="00004E"/>
        </w:rPr>
        <w:t xml:space="preserve"> সেভিংসে</w:t>
      </w:r>
      <w:r>
        <w:rPr>
          <w:color w:val="0000FF"/>
        </w:rPr>
        <w:t xml:space="preserve"> টাকা</w:t>
      </w:r>
      <w:r>
        <w:rPr>
          <w:color w:val="00004E"/>
        </w:rPr>
        <w:t xml:space="preserve"> রাখা</w:t>
      </w:r>
      <w:r>
        <w:rPr>
          <w:color w:val="000000"/>
        </w:rPr>
        <w:t xml:space="preserve"> জাবো</w:t>
      </w:r>
      <w:r>
        <w:rPr>
          <w:color w:val="270000"/>
        </w:rPr>
        <w:t xml:space="preserve"> বলেন</w:t>
      </w:r>
      <w:r>
        <w:br/>
      </w:r>
      <w:r>
        <w:rPr>
          <w:color w:val="00004E"/>
        </w:rPr>
        <w:t xml:space="preserve"> সেভিংসে</w:t>
      </w:r>
      <w:r>
        <w:rPr>
          <w:color w:val="00003A"/>
        </w:rPr>
        <w:t xml:space="preserve"> মাসে</w:t>
      </w:r>
      <w:r>
        <w:rPr>
          <w:color w:val="0000EB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750000"/>
        </w:rPr>
        <w:t xml:space="preserve"> করে</w:t>
      </w:r>
      <w:r>
        <w:rPr>
          <w:color w:val="00003A"/>
        </w:rPr>
        <w:t xml:space="preserve"> জমা</w:t>
      </w:r>
      <w:r>
        <w:rPr>
          <w:color w:val="000000"/>
        </w:rPr>
        <w:t xml:space="preserve"> দিতে</w:t>
      </w:r>
      <w:r>
        <w:rPr>
          <w:color w:val="130000"/>
        </w:rPr>
        <w:t xml:space="preserve"> হবে</w:t>
      </w:r>
      <w:r>
        <w:rPr>
          <w:color w:val="270000"/>
        </w:rPr>
        <w:t xml:space="preserve"> বলেন</w:t>
      </w:r>
      <w:r>
        <w:br/>
      </w:r>
      <w:r>
        <w:rPr>
          <w:color w:val="00004E"/>
        </w:rPr>
        <w:t xml:space="preserve"> সেভিংসে</w:t>
      </w:r>
      <w:r>
        <w:rPr>
          <w:color w:val="00003A"/>
        </w:rPr>
        <w:t xml:space="preserve"> জমা</w:t>
      </w:r>
      <w:r>
        <w:rPr>
          <w:color w:val="000000"/>
        </w:rPr>
        <w:t xml:space="preserve"> সর্বনিম্ন</w:t>
      </w:r>
      <w:r>
        <w:rPr>
          <w:color w:val="0000FF"/>
        </w:rPr>
        <w:t xml:space="preserve"> টাকা</w:t>
      </w:r>
      <w:r>
        <w:rPr>
          <w:color w:val="00004E"/>
        </w:rPr>
        <w:t xml:space="preserve"> রাখা</w:t>
      </w:r>
      <w:r>
        <w:rPr>
          <w:color w:val="000062"/>
        </w:rPr>
        <w:t xml:space="preserve"> যাবে</w:t>
      </w:r>
      <w:r>
        <w:br/>
      </w:r>
      <w:r>
        <w:rPr>
          <w:color w:val="270000"/>
        </w:rPr>
        <w:t xml:space="preserve"> ami</w:t>
      </w:r>
      <w:r>
        <w:rPr>
          <w:color w:val="130000"/>
        </w:rPr>
        <w:t xml:space="preserve"> ki</w:t>
      </w:r>
      <w:r>
        <w:rPr>
          <w:color w:val="000027"/>
        </w:rPr>
        <w:t xml:space="preserve"> tk</w:t>
      </w:r>
      <w:r>
        <w:rPr>
          <w:color w:val="000000"/>
        </w:rPr>
        <w:t xml:space="preserve"> bocorer</w:t>
      </w:r>
      <w:r>
        <w:rPr>
          <w:color w:val="4E0000"/>
        </w:rPr>
        <w:t xml:space="preserve"> jonno</w:t>
      </w:r>
      <w:r>
        <w:rPr>
          <w:color w:val="000089"/>
        </w:rPr>
        <w:t xml:space="preserve"> savings</w:t>
      </w:r>
      <w:r>
        <w:rPr>
          <w:color w:val="00003A"/>
        </w:rPr>
        <w:t xml:space="preserve"> account</w:t>
      </w:r>
      <w:r>
        <w:rPr>
          <w:color w:val="000013"/>
        </w:rPr>
        <w:t xml:space="preserve"> e</w:t>
      </w:r>
      <w:r>
        <w:rPr>
          <w:color w:val="000000"/>
        </w:rPr>
        <w:t xml:space="preserve"> rakte</w:t>
      </w:r>
      <w:r>
        <w:rPr>
          <w:color w:val="00003A"/>
        </w:rPr>
        <w:t xml:space="preserve"> parbo</w:t>
      </w:r>
      <w:r>
        <w:br/>
      </w:r>
      <w:r>
        <w:rPr>
          <w:color w:val="270000"/>
        </w:rPr>
        <w:t xml:space="preserve"> ami</w:t>
      </w:r>
      <w:r>
        <w:rPr>
          <w:color w:val="000027"/>
        </w:rPr>
        <w:t xml:space="preserve"> tk</w:t>
      </w:r>
      <w:r>
        <w:rPr>
          <w:color w:val="00003A"/>
        </w:rPr>
        <w:t xml:space="preserve"> korte</w:t>
      </w:r>
      <w:r>
        <w:rPr>
          <w:color w:val="000013"/>
        </w:rPr>
        <w:t xml:space="preserve"> chai</w:t>
      </w:r>
      <w:r>
        <w:rPr>
          <w:color w:val="000027"/>
        </w:rPr>
        <w:t xml:space="preserve"> idlc</w:t>
      </w:r>
      <w:r>
        <w:rPr>
          <w:color w:val="000000"/>
        </w:rPr>
        <w:t xml:space="preserve"> te</w:t>
      </w:r>
      <w:r>
        <w:br/>
      </w:r>
      <w:r>
        <w:rPr>
          <w:color w:val="4E0000"/>
        </w:rPr>
        <w:t xml:space="preserve"> আমি</w:t>
      </w:r>
      <w:r>
        <w:rPr>
          <w:color w:val="00003A"/>
        </w:rPr>
        <w:t xml:space="preserve"> মাসে</w:t>
      </w:r>
      <w:r>
        <w:rPr>
          <w:color w:val="0000EB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13"/>
        </w:rPr>
        <w:t xml:space="preserve"> জমাতে</w:t>
      </w:r>
      <w:r>
        <w:rPr>
          <w:color w:val="000000"/>
        </w:rPr>
        <w:t xml:space="preserve"> পারবো</w:t>
      </w:r>
      <w:r>
        <w:rPr>
          <w:color w:val="00004E"/>
        </w:rPr>
        <w:t xml:space="preserve"> সেভিংসে</w:t>
      </w:r>
      <w:r>
        <w:br/>
      </w:r>
      <w:r>
        <w:rPr>
          <w:color w:val="000089"/>
        </w:rPr>
        <w:t xml:space="preserve"> savings</w:t>
      </w:r>
      <w:r>
        <w:rPr>
          <w:color w:val="270000"/>
        </w:rPr>
        <w:t xml:space="preserve"> kora</w:t>
      </w:r>
      <w:r>
        <w:rPr>
          <w:color w:val="130000"/>
        </w:rPr>
        <w:t xml:space="preserve"> jabe</w:t>
      </w:r>
      <w:r>
        <w:rPr>
          <w:color w:val="00009C"/>
        </w:rPr>
        <w:t xml:space="preserve"> koto</w:t>
      </w:r>
      <w:r>
        <w:rPr>
          <w:color w:val="000013"/>
        </w:rPr>
        <w:t xml:space="preserve"> bosor</w:t>
      </w:r>
      <w:r>
        <w:rPr>
          <w:color w:val="000000"/>
        </w:rPr>
        <w:t xml:space="preserve"> meyadi</w:t>
      </w:r>
      <w:r>
        <w:br/>
      </w:r>
      <w:r>
        <w:rPr>
          <w:color w:val="000089"/>
        </w:rPr>
        <w:t xml:space="preserve"> সেভিংস</w:t>
      </w:r>
      <w:r>
        <w:rPr>
          <w:color w:val="130000"/>
        </w:rPr>
        <w:t xml:space="preserve"> এ</w:t>
      </w:r>
      <w:r>
        <w:rPr>
          <w:color w:val="0000EB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00004E"/>
        </w:rPr>
        <w:t xml:space="preserve"> রাখা</w:t>
      </w:r>
      <w:r>
        <w:rPr>
          <w:color w:val="000062"/>
        </w:rPr>
        <w:t xml:space="preserve"> যাবে</w:t>
      </w:r>
      <w:r>
        <w:br/>
      </w:r>
      <w:r>
        <w:rPr>
          <w:color w:val="000027"/>
        </w:rPr>
        <w:t xml:space="preserve"> বিকাশের</w:t>
      </w:r>
      <w:r>
        <w:rPr>
          <w:color w:val="000000"/>
        </w:rPr>
        <w:t xml:space="preserve"> নতুন</w:t>
      </w:r>
      <w:r>
        <w:rPr>
          <w:color w:val="000000"/>
        </w:rPr>
        <w:t xml:space="preserve"> একটা</w:t>
      </w:r>
      <w:r>
        <w:rPr>
          <w:color w:val="000000"/>
        </w:rPr>
        <w:t xml:space="preserve"> সিস্টেম</w:t>
      </w:r>
      <w:r>
        <w:rPr>
          <w:color w:val="000013"/>
        </w:rPr>
        <w:t xml:space="preserve"> আছে</w:t>
      </w:r>
      <w:r>
        <w:rPr>
          <w:color w:val="000000"/>
        </w:rPr>
        <w:t xml:space="preserve"> যেখানে</w:t>
      </w:r>
      <w:r>
        <w:rPr>
          <w:color w:val="0000FF"/>
        </w:rPr>
        <w:t xml:space="preserve"> টাকা</w:t>
      </w:r>
      <w:r>
        <w:rPr>
          <w:color w:val="750000"/>
        </w:rPr>
        <w:t xml:space="preserve"> করে</w:t>
      </w:r>
      <w:r>
        <w:rPr>
          <w:color w:val="000013"/>
        </w:rPr>
        <w:t xml:space="preserve"> সেভিং</w:t>
      </w:r>
      <w:r>
        <w:rPr>
          <w:color w:val="00003A"/>
        </w:rPr>
        <w:t xml:space="preserve"> জমা</w:t>
      </w:r>
      <w:r>
        <w:rPr>
          <w:color w:val="00004E"/>
        </w:rPr>
        <w:t xml:space="preserve"> রাখা</w:t>
      </w:r>
      <w:r>
        <w:rPr>
          <w:color w:val="000013"/>
        </w:rPr>
        <w:t xml:space="preserve"> যায়</w:t>
      </w:r>
      <w:r>
        <w:rPr>
          <w:color w:val="130000"/>
        </w:rPr>
        <w:t xml:space="preserve"> এটা</w:t>
      </w:r>
      <w:r>
        <w:rPr>
          <w:color w:val="000000"/>
        </w:rPr>
        <w:t xml:space="preserve"> কতদিন</w:t>
      </w:r>
      <w:r>
        <w:rPr>
          <w:color w:val="000000"/>
        </w:rPr>
        <w:t xml:space="preserve"> পর</w:t>
      </w:r>
      <w:r>
        <w:rPr>
          <w:color w:val="000000"/>
        </w:rPr>
        <w:t xml:space="preserve"> তোলা</w:t>
      </w:r>
      <w:r>
        <w:rPr>
          <w:color w:val="000062"/>
        </w:rPr>
        <w:t xml:space="preserve"> যাবে</w:t>
      </w:r>
      <w:r>
        <w:br/>
      </w:r>
      <w:r>
        <w:rPr>
          <w:color w:val="000000"/>
        </w:rPr>
        <w:t xml:space="preserve"> নূন্যতম</w:t>
      </w:r>
      <w:r>
        <w:rPr>
          <w:color w:val="000013"/>
        </w:rPr>
        <w:t xml:space="preserve"> কতো</w:t>
      </w:r>
      <w:r>
        <w:rPr>
          <w:color w:val="0000FF"/>
        </w:rPr>
        <w:t xml:space="preserve"> টাকা</w:t>
      </w:r>
      <w:r>
        <w:rPr>
          <w:color w:val="000089"/>
        </w:rPr>
        <w:t xml:space="preserve"> সেভিংস</w:t>
      </w:r>
      <w:r>
        <w:rPr>
          <w:color w:val="130000"/>
        </w:rPr>
        <w:t xml:space="preserve"> এ</w:t>
      </w:r>
      <w:r>
        <w:rPr>
          <w:color w:val="00004E"/>
        </w:rPr>
        <w:t xml:space="preserve"> রাখা</w:t>
      </w:r>
      <w:r>
        <w:rPr>
          <w:color w:val="000062"/>
        </w:rPr>
        <w:t xml:space="preserve"> যাবে</w:t>
      </w:r>
      <w:r>
        <w:br/>
      </w:r>
      <w:r>
        <w:rPr>
          <w:color w:val="00004E"/>
        </w:rPr>
        <w:t xml:space="preserve"> saving</w:t>
      </w:r>
      <w:r>
        <w:rPr>
          <w:color w:val="00009C"/>
        </w:rPr>
        <w:t xml:space="preserve"> koto</w:t>
      </w:r>
      <w:r>
        <w:rPr>
          <w:color w:val="000013"/>
        </w:rPr>
        <w:t xml:space="preserve"> diner</w:t>
      </w:r>
      <w:r>
        <w:rPr>
          <w:color w:val="4E0000"/>
        </w:rPr>
        <w:t xml:space="preserve"> jonno</w:t>
      </w:r>
      <w:r>
        <w:rPr>
          <w:color w:val="270000"/>
        </w:rPr>
        <w:t xml:space="preserve"> kora</w:t>
      </w:r>
      <w:r>
        <w:rPr>
          <w:color w:val="000000"/>
        </w:rPr>
        <w:t xml:space="preserve"> jai</w:t>
      </w:r>
      <w:r>
        <w:br/>
      </w:r>
      <w:r>
        <w:rPr>
          <w:color w:val="000027"/>
        </w:rPr>
        <w:t xml:space="preserve"> বিকাশের</w:t>
      </w:r>
      <w:r>
        <w:rPr>
          <w:color w:val="000013"/>
        </w:rPr>
        <w:t xml:space="preserve"> সেভিং</w:t>
      </w:r>
      <w:r>
        <w:rPr>
          <w:color w:val="000000"/>
        </w:rPr>
        <w:t xml:space="preserve"> ন্যূনতম</w:t>
      </w:r>
      <w:r>
        <w:rPr>
          <w:color w:val="0000EB"/>
        </w:rPr>
        <w:t xml:space="preserve"> কত</w:t>
      </w:r>
      <w:r>
        <w:rPr>
          <w:color w:val="000075"/>
        </w:rPr>
        <w:t xml:space="preserve"> বছর</w:t>
      </w:r>
      <w:r>
        <w:br/>
      </w:r>
      <w:r>
        <w:rPr>
          <w:color w:val="000000"/>
        </w:rPr>
        <w:t xml:space="preserve"> bikass</w:t>
      </w:r>
      <w:r>
        <w:rPr>
          <w:color w:val="00004E"/>
        </w:rPr>
        <w:t xml:space="preserve"> saving</w:t>
      </w:r>
      <w:r>
        <w:rPr>
          <w:color w:val="000000"/>
        </w:rPr>
        <w:t xml:space="preserve"> nimne</w:t>
      </w:r>
      <w:r>
        <w:rPr>
          <w:color w:val="00009C"/>
        </w:rPr>
        <w:t xml:space="preserve"> koto</w:t>
      </w:r>
      <w:r>
        <w:rPr>
          <w:color w:val="000000"/>
        </w:rPr>
        <w:t xml:space="preserve"> mass</w:t>
      </w:r>
      <w:r>
        <w:rPr>
          <w:color w:val="000000"/>
        </w:rPr>
        <w:t xml:space="preserve"> r</w:t>
      </w:r>
      <w:r>
        <w:rPr>
          <w:color w:val="000000"/>
        </w:rPr>
        <w:t xml:space="preserve"> hoi</w:t>
      </w:r>
      <w:r>
        <w:br/>
      </w:r>
      <w:r>
        <w:rPr>
          <w:color w:val="000000"/>
        </w:rPr>
        <w:t xml:space="preserve"> সেভিংসের</w:t>
      </w:r>
      <w:r>
        <w:rPr>
          <w:color w:val="000027"/>
        </w:rPr>
        <w:t xml:space="preserve"> মেয়াদ</w:t>
      </w:r>
      <w:r>
        <w:rPr>
          <w:color w:val="0000EB"/>
        </w:rPr>
        <w:t xml:space="preserve"> কত</w:t>
      </w:r>
      <w:r>
        <w:rPr>
          <w:color w:val="000000"/>
        </w:rPr>
        <w:t xml:space="preserve"> দিনের</w:t>
      </w:r>
      <w:r>
        <w:br/>
      </w:r>
      <w:r>
        <w:rPr>
          <w:color w:val="000000"/>
        </w:rPr>
        <w:t xml:space="preserve"> idl</w:t>
      </w:r>
      <w:r>
        <w:rPr>
          <w:color w:val="270000"/>
        </w:rPr>
        <w:t xml:space="preserve"> a</w:t>
      </w:r>
      <w:r>
        <w:rPr>
          <w:color w:val="000027"/>
        </w:rPr>
        <w:t xml:space="preserve"> tk</w:t>
      </w:r>
      <w:r>
        <w:rPr>
          <w:color w:val="000013"/>
        </w:rPr>
        <w:t xml:space="preserve"> meyad</w:t>
      </w:r>
      <w:r>
        <w:rPr>
          <w:color w:val="00009C"/>
        </w:rPr>
        <w:t xml:space="preserve"> koto</w:t>
      </w:r>
      <w:r>
        <w:rPr>
          <w:color w:val="000013"/>
        </w:rPr>
        <w:t xml:space="preserve"> bosor</w:t>
      </w:r>
      <w:r>
        <w:br/>
      </w:r>
      <w:r>
        <w:rPr>
          <w:color w:val="000000"/>
        </w:rPr>
        <w:t xml:space="preserve"> সঞ্চয়</w:t>
      </w:r>
      <w:r>
        <w:rPr>
          <w:color w:val="000000"/>
        </w:rPr>
        <w:t xml:space="preserve"> টা</w:t>
      </w:r>
      <w:r>
        <w:rPr>
          <w:color w:val="000013"/>
        </w:rPr>
        <w:t xml:space="preserve"> কতো</w:t>
      </w:r>
      <w:r>
        <w:rPr>
          <w:color w:val="000000"/>
        </w:rPr>
        <w:t xml:space="preserve"> মাসের</w:t>
      </w:r>
      <w:r>
        <w:rPr>
          <w:color w:val="3A0000"/>
        </w:rPr>
        <w:t xml:space="preserve"> জন্য</w:t>
      </w:r>
      <w:r>
        <w:rPr>
          <w:color w:val="000013"/>
        </w:rPr>
        <w:t xml:space="preserve"> বা</w:t>
      </w:r>
      <w:r>
        <w:rPr>
          <w:color w:val="000000"/>
        </w:rPr>
        <w:t xml:space="preserve"> বছরের</w:t>
      </w:r>
      <w:r>
        <w:rPr>
          <w:color w:val="3A0000"/>
        </w:rPr>
        <w:t xml:space="preserve"> জন্য</w:t>
      </w:r>
      <w:r>
        <w:rPr>
          <w:color w:val="270000"/>
        </w:rPr>
        <w:t xml:space="preserve"> করা</w:t>
      </w:r>
      <w:r>
        <w:rPr>
          <w:color w:val="270000"/>
        </w:rPr>
        <w:t xml:space="preserve"> যায়</w:t>
      </w:r>
      <w:r>
        <w:rPr>
          <w:color w:val="00003A"/>
        </w:rPr>
        <w:t xml:space="preserve"> মাসে</w:t>
      </w:r>
      <w:r>
        <w:rPr>
          <w:color w:val="750000"/>
        </w:rPr>
        <w:t xml:space="preserve"> করে</w:t>
      </w:r>
      <w:r>
        <w:rPr>
          <w:color w:val="000000"/>
        </w:rPr>
        <w:t xml:space="preserve"> রাখলে</w:t>
      </w:r>
      <w:r>
        <w:rPr>
          <w:color w:val="000000"/>
        </w:rPr>
        <w:t xml:space="preserve"> কতোদিনের</w:t>
      </w:r>
      <w:r>
        <w:rPr>
          <w:color w:val="3A0000"/>
        </w:rPr>
        <w:t xml:space="preserve"> জন্য</w:t>
      </w:r>
      <w:r>
        <w:rPr>
          <w:color w:val="270000"/>
        </w:rPr>
        <w:t xml:space="preserve"> করতে</w:t>
      </w:r>
      <w:r>
        <w:rPr>
          <w:color w:val="130000"/>
        </w:rPr>
        <w:t xml:space="preserve"> হবে</w:t>
      </w:r>
      <w:r>
        <w:br/>
      </w:r>
      <w:r>
        <w:rPr>
          <w:color w:val="00004E"/>
        </w:rPr>
        <w:t xml:space="preserve"> saving</w:t>
      </w:r>
      <w:r>
        <w:rPr>
          <w:color w:val="00003A"/>
        </w:rPr>
        <w:t xml:space="preserve"> account</w:t>
      </w:r>
      <w:r>
        <w:rPr>
          <w:color w:val="00009C"/>
        </w:rPr>
        <w:t xml:space="preserve"> koto</w:t>
      </w:r>
      <w:r>
        <w:rPr>
          <w:color w:val="000013"/>
        </w:rPr>
        <w:t xml:space="preserve"> year</w:t>
      </w:r>
      <w:r>
        <w:rPr>
          <w:color w:val="4E0000"/>
        </w:rPr>
        <w:t xml:space="preserve"> jonno</w:t>
      </w:r>
      <w:r>
        <w:rPr>
          <w:color w:val="000000"/>
        </w:rPr>
        <w:t xml:space="preserve"> eta</w:t>
      </w:r>
      <w:r>
        <w:br/>
      </w:r>
      <w:r>
        <w:rPr>
          <w:color w:val="00004E"/>
        </w:rPr>
        <w:t xml:space="preserve"> saving</w:t>
      </w:r>
      <w:r>
        <w:rPr>
          <w:color w:val="000000"/>
        </w:rPr>
        <w:t xml:space="preserve"> korle</w:t>
      </w:r>
      <w:r>
        <w:rPr>
          <w:color w:val="000000"/>
        </w:rPr>
        <w:t xml:space="preserve"> kotho</w:t>
      </w:r>
      <w:r>
        <w:rPr>
          <w:color w:val="000013"/>
        </w:rPr>
        <w:t xml:space="preserve"> diner</w:t>
      </w:r>
      <w:r>
        <w:rPr>
          <w:color w:val="4E0000"/>
        </w:rPr>
        <w:t xml:space="preserve"> jonno</w:t>
      </w:r>
      <w:r>
        <w:rPr>
          <w:color w:val="00003A"/>
        </w:rPr>
        <w:t xml:space="preserve"> korte</w:t>
      </w:r>
      <w:r>
        <w:rPr>
          <w:color w:val="000000"/>
        </w:rPr>
        <w:t xml:space="preserve"> hove</w:t>
      </w:r>
      <w:r>
        <w:br/>
      </w:r>
      <w:r>
        <w:rPr>
          <w:color w:val="000027"/>
        </w:rPr>
        <w:t xml:space="preserve"> idlc</w:t>
      </w:r>
      <w:r>
        <w:rPr>
          <w:color w:val="000000"/>
        </w:rPr>
        <w:t xml:space="preserve"> তে</w:t>
      </w:r>
      <w:r>
        <w:rPr>
          <w:color w:val="0000EB"/>
        </w:rPr>
        <w:t xml:space="preserve"> কত</w:t>
      </w:r>
      <w:r>
        <w:rPr>
          <w:color w:val="000075"/>
        </w:rPr>
        <w:t xml:space="preserve"> বছর</w:t>
      </w:r>
      <w:r>
        <w:rPr>
          <w:color w:val="000000"/>
        </w:rPr>
        <w:t xml:space="preserve"> পর্যন্ত</w:t>
      </w:r>
      <w:r>
        <w:rPr>
          <w:color w:val="0000FF"/>
        </w:rPr>
        <w:t xml:space="preserve"> টাকা</w:t>
      </w:r>
      <w:r>
        <w:rPr>
          <w:color w:val="000013"/>
        </w:rPr>
        <w:t xml:space="preserve"> জমানো</w:t>
      </w:r>
      <w:r>
        <w:rPr>
          <w:color w:val="270000"/>
        </w:rPr>
        <w:t xml:space="preserve"> যায়</w:t>
      </w:r>
      <w:r>
        <w:br/>
      </w:r>
      <w:r>
        <w:rPr>
          <w:color w:val="000089"/>
        </w:rPr>
        <w:t xml:space="preserve"> সেভিংস</w:t>
      </w:r>
      <w:r>
        <w:rPr>
          <w:color w:val="000000"/>
        </w:rPr>
        <w:t xml:space="preserve"> এটার</w:t>
      </w:r>
      <w:r>
        <w:rPr>
          <w:color w:val="000027"/>
        </w:rPr>
        <w:t xml:space="preserve"> মেয়াদ</w:t>
      </w:r>
      <w:r>
        <w:rPr>
          <w:color w:val="0000EB"/>
        </w:rPr>
        <w:t xml:space="preserve"> কত</w:t>
      </w:r>
      <w:r>
        <w:rPr>
          <w:color w:val="000000"/>
        </w:rPr>
        <w:t xml:space="preserve"> মাস</w:t>
      </w:r>
      <w:r>
        <w:rPr>
          <w:color w:val="000013"/>
        </w:rPr>
        <w:t xml:space="preserve"> বা</w:t>
      </w:r>
      <w:r>
        <w:rPr>
          <w:color w:val="000075"/>
        </w:rPr>
        <w:t xml:space="preserve"> বছর</w:t>
      </w:r>
      <w:r>
        <w:rPr>
          <w:color w:val="130000"/>
        </w:rPr>
        <w:t xml:space="preserve"> এর</w:t>
      </w:r>
      <w:r>
        <w:rPr>
          <w:color w:val="270000"/>
        </w:rPr>
        <w:t xml:space="preserve"> করা</w:t>
      </w:r>
      <w:r>
        <w:rPr>
          <w:color w:val="000062"/>
        </w:rPr>
        <w:t xml:space="preserve"> যাবে</w:t>
      </w:r>
      <w:r>
        <w:br/>
      </w:r>
      <w:r>
        <w:rPr>
          <w:color w:val="00004E"/>
        </w:rPr>
        <w:t xml:space="preserve"> সেভিংসে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জমানোর</w:t>
      </w:r>
      <w:r>
        <w:rPr>
          <w:color w:val="000000"/>
        </w:rPr>
        <w:t xml:space="preserve"> কোনো</w:t>
      </w:r>
      <w:r>
        <w:rPr>
          <w:color w:val="000027"/>
        </w:rPr>
        <w:t xml:space="preserve"> মেয়াদ</w:t>
      </w:r>
      <w:r>
        <w:rPr>
          <w:color w:val="000013"/>
        </w:rPr>
        <w:t xml:space="preserve"> আছে</w:t>
      </w:r>
      <w:r>
        <w:br/>
      </w:r>
      <w:r>
        <w:rPr>
          <w:color w:val="000027"/>
        </w:rPr>
        <w:t xml:space="preserve"> idlc</w:t>
      </w:r>
      <w:r>
        <w:rPr>
          <w:color w:val="000000"/>
        </w:rPr>
        <w:t xml:space="preserve"> কাকে</w:t>
      </w:r>
      <w:r>
        <w:rPr>
          <w:color w:val="000000"/>
        </w:rPr>
        <w:t xml:space="preserve"> বলে</w:t>
      </w:r>
      <w:r>
        <w:rPr>
          <w:color w:val="0000FF"/>
        </w:rPr>
        <w:t xml:space="preserve"> টাকা</w:t>
      </w:r>
      <w:r>
        <w:rPr>
          <w:color w:val="000000"/>
        </w:rPr>
        <w:t xml:space="preserve"> শুরু</w:t>
      </w:r>
      <w:r>
        <w:rPr>
          <w:color w:val="750000"/>
        </w:rPr>
        <w:t xml:space="preserve"> করে</w:t>
      </w:r>
      <w:r>
        <w:rPr>
          <w:color w:val="000000"/>
        </w:rPr>
        <w:t xml:space="preserve"> নাকি</w:t>
      </w:r>
      <w:r>
        <w:rPr>
          <w:color w:val="0000FF"/>
        </w:rPr>
        <w:t xml:space="preserve"> টাকা</w:t>
      </w:r>
      <w:r>
        <w:rPr>
          <w:color w:val="000013"/>
        </w:rPr>
        <w:t xml:space="preserve"> জমানো</w:t>
      </w:r>
      <w:r>
        <w:rPr>
          <w:color w:val="000013"/>
        </w:rPr>
        <w:t xml:space="preserve"> যায়</w:t>
      </w:r>
      <w:r>
        <w:br/>
      </w:r>
      <w:r>
        <w:rPr>
          <w:color w:val="00003A"/>
        </w:rPr>
        <w:t xml:space="preserve"> bkash</w:t>
      </w:r>
      <w:r>
        <w:rPr>
          <w:color w:val="00004E"/>
        </w:rPr>
        <w:t xml:space="preserve"> saving</w:t>
      </w:r>
      <w:r>
        <w:rPr>
          <w:color w:val="270000"/>
        </w:rPr>
        <w:t xml:space="preserve"> a</w:t>
      </w:r>
      <w:r>
        <w:rPr>
          <w:color w:val="130000"/>
        </w:rPr>
        <w:t xml:space="preserve"> ki</w:t>
      </w:r>
      <w:r>
        <w:rPr>
          <w:color w:val="00003A"/>
        </w:rPr>
        <w:t xml:space="preserve"> taka</w:t>
      </w:r>
      <w:r>
        <w:rPr>
          <w:color w:val="000000"/>
        </w:rPr>
        <w:t xml:space="preserve"> ar</w:t>
      </w:r>
      <w:r>
        <w:rPr>
          <w:color w:val="000000"/>
        </w:rPr>
        <w:t xml:space="preserve"> nice</w:t>
      </w:r>
      <w:r>
        <w:rPr>
          <w:color w:val="000000"/>
        </w:rPr>
        <w:t xml:space="preserve"> pre</w:t>
      </w:r>
      <w:r>
        <w:rPr>
          <w:color w:val="000000"/>
        </w:rPr>
        <w:t xml:space="preserve"> month</w:t>
      </w:r>
      <w:r>
        <w:rPr>
          <w:color w:val="00003A"/>
        </w:rPr>
        <w:t xml:space="preserve"> taka</w:t>
      </w:r>
      <w:r>
        <w:rPr>
          <w:color w:val="000000"/>
        </w:rPr>
        <w:t xml:space="preserve"> joma</w:t>
      </w:r>
      <w:r>
        <w:rPr>
          <w:color w:val="270000"/>
        </w:rPr>
        <w:t xml:space="preserve"> kora</w:t>
      </w:r>
      <w:r>
        <w:rPr>
          <w:color w:val="130000"/>
        </w:rPr>
        <w:t xml:space="preserve"> jabe</w:t>
      </w:r>
      <w:r>
        <w:br/>
      </w:r>
      <w:r>
        <w:rPr>
          <w:color w:val="130000"/>
        </w:rPr>
        <w:t xml:space="preserve"> আপনাদের</w:t>
      </w:r>
      <w:r>
        <w:rPr>
          <w:color w:val="130000"/>
        </w:rPr>
        <w:t xml:space="preserve"> এটা</w:t>
      </w:r>
      <w:r>
        <w:rPr>
          <w:color w:val="0000EB"/>
        </w:rPr>
        <w:t xml:space="preserve"> কত</w:t>
      </w:r>
      <w:r>
        <w:rPr>
          <w:color w:val="000075"/>
        </w:rPr>
        <w:t xml:space="preserve"> বছর</w:t>
      </w:r>
      <w:r>
        <w:rPr>
          <w:color w:val="000000"/>
        </w:rPr>
        <w:t xml:space="preserve"> মেয়াদী</w:t>
      </w:r>
      <w:r>
        <w:rPr>
          <w:color w:val="000089"/>
        </w:rPr>
        <w:t xml:space="preserve"> সেভিংস</w:t>
      </w:r>
      <w:r>
        <w:br/>
      </w:r>
      <w:r>
        <w:rPr>
          <w:color w:val="270000"/>
        </w:rPr>
        <w:t xml:space="preserve"> ami</w:t>
      </w:r>
      <w:r>
        <w:rPr>
          <w:color w:val="00003A"/>
        </w:rPr>
        <w:t xml:space="preserve"> bkash</w:t>
      </w:r>
      <w:r>
        <w:rPr>
          <w:color w:val="000000"/>
        </w:rPr>
        <w:t xml:space="preserve"> monthly</w:t>
      </w:r>
      <w:r>
        <w:rPr>
          <w:color w:val="000000"/>
        </w:rPr>
        <w:t xml:space="preserve"> seving</w:t>
      </w:r>
      <w:r>
        <w:rPr>
          <w:color w:val="00003A"/>
        </w:rPr>
        <w:t xml:space="preserve"> korte</w:t>
      </w:r>
      <w:r>
        <w:rPr>
          <w:color w:val="000013"/>
        </w:rPr>
        <w:t xml:space="preserve"> chai</w:t>
      </w:r>
      <w:r>
        <w:br/>
      </w:r>
      <w:r>
        <w:rPr>
          <w:color w:val="4E0000"/>
        </w:rPr>
        <w:t xml:space="preserve"> আমি</w:t>
      </w:r>
      <w:r>
        <w:rPr>
          <w:color w:val="0000FF"/>
        </w:rPr>
        <w:t xml:space="preserve"> টাকা</w:t>
      </w:r>
      <w:r>
        <w:rPr>
          <w:color w:val="750000"/>
        </w:rPr>
        <w:t xml:space="preserve"> করে</w:t>
      </w:r>
      <w:r>
        <w:rPr>
          <w:color w:val="000000"/>
        </w:rPr>
        <w:t xml:space="preserve"> সঞ্চয়</w:t>
      </w:r>
      <w:r>
        <w:rPr>
          <w:color w:val="27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000000"/>
        </w:rPr>
        <w:t xml:space="preserve"> প্রতিমাসে</w:t>
      </w:r>
      <w:r>
        <w:br/>
      </w:r>
      <w:r>
        <w:rPr>
          <w:color w:val="000089"/>
        </w:rPr>
        <w:t xml:space="preserve"> savings</w:t>
      </w:r>
      <w:r>
        <w:rPr>
          <w:color w:val="000000"/>
        </w:rPr>
        <w:t xml:space="preserve"> er</w:t>
      </w:r>
      <w:r>
        <w:rPr>
          <w:color w:val="000013"/>
        </w:rPr>
        <w:t xml:space="preserve"> meyad</w:t>
      </w:r>
      <w:r>
        <w:rPr>
          <w:color w:val="00009C"/>
        </w:rPr>
        <w:t xml:space="preserve"> koto</w:t>
      </w:r>
      <w:r>
        <w:rPr>
          <w:color w:val="000000"/>
        </w:rPr>
        <w:t xml:space="preserve"> bochor</w:t>
      </w:r>
      <w:r>
        <w:rPr>
          <w:color w:val="000000"/>
        </w:rPr>
        <w:t xml:space="preserve"> thakbe</w:t>
      </w:r>
      <w:r>
        <w:rPr>
          <w:color w:val="000000"/>
        </w:rPr>
        <w:t xml:space="preserve"> bolen</w:t>
      </w:r>
      <w:r>
        <w:br/>
      </w:r>
      <w:r>
        <w:rPr>
          <w:color w:val="130000"/>
        </w:rPr>
        <w:t xml:space="preserve"> ame</w:t>
      </w:r>
      <w:r>
        <w:rPr>
          <w:color w:val="00009C"/>
        </w:rPr>
        <w:t xml:space="preserve"> koto</w:t>
      </w:r>
      <w:r>
        <w:rPr>
          <w:color w:val="00003A"/>
        </w:rPr>
        <w:t xml:space="preserve"> taka</w:t>
      </w:r>
      <w:r>
        <w:rPr>
          <w:color w:val="000013"/>
        </w:rPr>
        <w:t xml:space="preserve"> kore</w:t>
      </w:r>
      <w:r>
        <w:rPr>
          <w:color w:val="000089"/>
        </w:rPr>
        <w:t xml:space="preserve"> savings</w:t>
      </w:r>
      <w:r>
        <w:rPr>
          <w:color w:val="00003A"/>
        </w:rPr>
        <w:t xml:space="preserve"> account</w:t>
      </w:r>
      <w:r>
        <w:rPr>
          <w:color w:val="000013"/>
        </w:rPr>
        <w:t xml:space="preserve"> e</w:t>
      </w:r>
      <w:r>
        <w:rPr>
          <w:color w:val="000000"/>
        </w:rPr>
        <w:t xml:space="preserve"> jomate</w:t>
      </w:r>
      <w:r>
        <w:rPr>
          <w:color w:val="00003A"/>
        </w:rPr>
        <w:t xml:space="preserve"> parbo</w:t>
      </w:r>
      <w:r>
        <w:rPr>
          <w:color w:val="000000"/>
        </w:rPr>
        <w:t xml:space="preserve"> mashe</w:t>
      </w:r>
      <w:r>
        <w:rPr>
          <w:color w:val="000000"/>
        </w:rPr>
        <w:t xml:space="preserve"> janaben</w:t>
      </w:r>
      <w:r>
        <w:br/>
      </w:r>
      <w:r>
        <w:rPr>
          <w:color w:val="130000"/>
        </w:rPr>
        <w:t xml:space="preserve"> আপনাদের</w:t>
      </w:r>
      <w:r>
        <w:rPr>
          <w:color w:val="000089"/>
        </w:rPr>
        <w:t xml:space="preserve"> সেভিংস</w:t>
      </w:r>
      <w:r>
        <w:rPr>
          <w:color w:val="000000"/>
        </w:rPr>
        <w:t xml:space="preserve"> সার্ভিস</w:t>
      </w:r>
      <w:r>
        <w:rPr>
          <w:color w:val="0000EB"/>
        </w:rPr>
        <w:t xml:space="preserve"> কত</w:t>
      </w:r>
      <w:r>
        <w:rPr>
          <w:color w:val="000075"/>
        </w:rPr>
        <w:t xml:space="preserve"> বছর</w:t>
      </w:r>
      <w:r>
        <w:rPr>
          <w:color w:val="000000"/>
        </w:rPr>
        <w:t xml:space="preserve"> মেয়াদি</w:t>
      </w:r>
      <w:r>
        <w:rPr>
          <w:color w:val="270000"/>
        </w:rPr>
        <w:t xml:space="preserve"> করা</w:t>
      </w:r>
      <w:r>
        <w:rPr>
          <w:color w:val="000062"/>
        </w:rPr>
        <w:t xml:space="preserve"> যাবে</w:t>
      </w:r>
      <w:r>
        <w:br/>
      </w:r>
      <w:r>
        <w:rPr>
          <w:color w:val="4E0000"/>
        </w:rPr>
        <w:t xml:space="preserve"> আমি</w:t>
      </w:r>
      <w:r>
        <w:rPr>
          <w:color w:val="000000"/>
        </w:rPr>
        <w:t xml:space="preserve"> যদি</w:t>
      </w:r>
      <w:r>
        <w:rPr>
          <w:color w:val="000089"/>
        </w:rPr>
        <w:t xml:space="preserve"> সেভিংস</w:t>
      </w:r>
      <w:r>
        <w:rPr>
          <w:color w:val="000000"/>
        </w:rPr>
        <w:t xml:space="preserve"> খুলি</w:t>
      </w:r>
      <w:r>
        <w:rPr>
          <w:color w:val="4E0000"/>
        </w:rPr>
        <w:t xml:space="preserve"> আমি</w:t>
      </w:r>
      <w:r>
        <w:rPr>
          <w:color w:val="0000EB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750000"/>
        </w:rPr>
        <w:t xml:space="preserve"> করে</w:t>
      </w:r>
      <w:r>
        <w:rPr>
          <w:color w:val="00003A"/>
        </w:rPr>
        <w:t xml:space="preserve"> জমা</w:t>
      </w:r>
      <w:r>
        <w:rPr>
          <w:color w:val="270000"/>
        </w:rPr>
        <w:t xml:space="preserve"> করতে</w:t>
      </w:r>
      <w:r>
        <w:rPr>
          <w:color w:val="000013"/>
        </w:rPr>
        <w:t xml:space="preserve"> পারব</w:t>
      </w:r>
      <w:r>
        <w:rPr>
          <w:color w:val="270000"/>
        </w:rPr>
        <w:t xml:space="preserve"> বলেন</w:t>
      </w:r>
      <w:r>
        <w:rPr>
          <w:color w:val="000000"/>
        </w:rPr>
        <w:t xml:space="preserve"> তো</w:t>
      </w:r>
      <w:r>
        <w:br/>
      </w:r>
      <w:r>
        <w:rPr>
          <w:color w:val="000000"/>
        </w:rPr>
        <w:t xml:space="preserve"> what</w:t>
      </w:r>
      <w:r>
        <w:rPr>
          <w:color w:val="000000"/>
        </w:rPr>
        <w:t xml:space="preserve"> is</w:t>
      </w:r>
      <w:r>
        <w:rPr>
          <w:color w:val="000000"/>
        </w:rPr>
        <w:t xml:space="preserve"> the</w:t>
      </w:r>
      <w:r>
        <w:rPr>
          <w:color w:val="000000"/>
        </w:rPr>
        <w:t xml:space="preserve"> duration</w:t>
      </w:r>
      <w:r>
        <w:rPr>
          <w:color w:val="130000"/>
        </w:rPr>
        <w:t xml:space="preserve"> of</w:t>
      </w:r>
      <w:r>
        <w:rPr>
          <w:color w:val="00003A"/>
        </w:rPr>
        <w:t xml:space="preserve"> bkash</w:t>
      </w:r>
      <w:r>
        <w:rPr>
          <w:color w:val="000089"/>
        </w:rPr>
        <w:t xml:space="preserve"> savings</w:t>
      </w:r>
      <w:r>
        <w:br/>
      </w:r>
      <w:r>
        <w:rPr>
          <w:color w:val="13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00"/>
        </w:rPr>
        <w:t xml:space="preserve"> amount</w:t>
      </w:r>
      <w:r>
        <w:rPr>
          <w:color w:val="130000"/>
        </w:rPr>
        <w:t xml:space="preserve"> i</w:t>
      </w:r>
      <w:r>
        <w:rPr>
          <w:color w:val="000013"/>
        </w:rPr>
        <w:t xml:space="preserve"> can</w:t>
      </w:r>
      <w:r>
        <w:rPr>
          <w:color w:val="000000"/>
        </w:rPr>
        <w:t xml:space="preserve"> deposit</w:t>
      </w:r>
      <w:r>
        <w:rPr>
          <w:color w:val="130000"/>
        </w:rPr>
        <w:t xml:space="preserve"> for</w:t>
      </w:r>
      <w:r>
        <w:rPr>
          <w:color w:val="000089"/>
        </w:rPr>
        <w:t xml:space="preserve"> savings</w:t>
      </w:r>
      <w:r>
        <w:rPr>
          <w:color w:val="130000"/>
        </w:rPr>
        <w:t xml:space="preserve"> of</w:t>
      </w:r>
      <w:r>
        <w:rPr>
          <w:color w:val="00003A"/>
        </w:rPr>
        <w:t xml:space="preserve"> bkash</w:t>
      </w:r>
      <w:r>
        <w:br/>
      </w:r>
      <w:r>
        <w:rPr>
          <w:color w:val="130000"/>
        </w:rPr>
        <w:t xml:space="preserve"> for</w:t>
      </w:r>
      <w:r>
        <w:rPr>
          <w:color w:val="130000"/>
        </w:rPr>
        <w:t xml:space="preserve"> how</w:t>
      </w:r>
      <w:r>
        <w:rPr>
          <w:color w:val="000000"/>
        </w:rPr>
        <w:t xml:space="preserve"> many</w:t>
      </w:r>
      <w:r>
        <w:rPr>
          <w:color w:val="000013"/>
        </w:rPr>
        <w:t xml:space="preserve"> year</w:t>
      </w:r>
      <w:r>
        <w:rPr>
          <w:color w:val="130000"/>
        </w:rPr>
        <w:t xml:space="preserve"> i</w:t>
      </w:r>
      <w:r>
        <w:rPr>
          <w:color w:val="000013"/>
        </w:rPr>
        <w:t xml:space="preserve"> can</w:t>
      </w:r>
      <w:r>
        <w:rPr>
          <w:color w:val="000000"/>
        </w:rPr>
        <w:t xml:space="preserve"> open</w:t>
      </w:r>
      <w:r>
        <w:rPr>
          <w:color w:val="270000"/>
        </w:rPr>
        <w:t xml:space="preserve"> a</w:t>
      </w:r>
      <w:r>
        <w:rPr>
          <w:color w:val="000089"/>
        </w:rPr>
        <w:t xml:space="preserve"> savings</w:t>
      </w:r>
      <w:r>
        <w:rPr>
          <w:color w:val="00003A"/>
        </w:rPr>
        <w:t xml:space="preserve"> account</w:t>
      </w:r>
      <w:r>
        <w:br/>
      </w:r>
      <w:r>
        <w:rPr>
          <w:color w:val="000027"/>
        </w:rPr>
        <w:t xml:space="preserve"> বিকাশের</w:t>
      </w:r>
      <w:r>
        <w:rPr>
          <w:color w:val="000089"/>
        </w:rPr>
        <w:t xml:space="preserve"> সেভিংস</w:t>
      </w:r>
      <w:r>
        <w:rPr>
          <w:color w:val="000000"/>
        </w:rPr>
        <w:t xml:space="preserve"> সার্ভিসটি</w:t>
      </w:r>
      <w:r>
        <w:rPr>
          <w:color w:val="0000EB"/>
        </w:rPr>
        <w:t xml:space="preserve"> কত</w:t>
      </w:r>
      <w:r>
        <w:rPr>
          <w:color w:val="000075"/>
        </w:rPr>
        <w:t xml:space="preserve"> বছর</w:t>
      </w:r>
      <w:r>
        <w:rPr>
          <w:color w:val="130000"/>
        </w:rPr>
        <w:t xml:space="preserve"> এর</w:t>
      </w:r>
      <w:r>
        <w:rPr>
          <w:color w:val="3A0000"/>
        </w:rPr>
        <w:t xml:space="preserve"> জন্য</w:t>
      </w:r>
      <w:r>
        <w:rPr>
          <w:color w:val="000000"/>
        </w:rPr>
        <w:t xml:space="preserve"> খোলা</w:t>
      </w:r>
      <w:r>
        <w:rPr>
          <w:color w:val="270000"/>
        </w:rPr>
        <w:t xml:space="preserve"> যায়</w:t>
      </w:r>
      <w:r>
        <w:rPr>
          <w:color w:val="000000"/>
        </w:rPr>
        <w:t xml:space="preserve"> জানিয়ে</w:t>
      </w:r>
      <w:r>
        <w:rPr>
          <w:color w:val="000000"/>
        </w:rPr>
        <w:t xml:space="preserve"> সহায়তা</w:t>
      </w:r>
      <w:r>
        <w:rPr>
          <w:color w:val="000000"/>
        </w:rPr>
        <w:t xml:space="preserve"> করবেন</w:t>
      </w:r>
      <w:r>
        <w:br/>
      </w:r>
      <w:r>
        <w:rPr>
          <w:color w:val="000089"/>
        </w:rPr>
        <w:t xml:space="preserve"> সেভিংস</w:t>
      </w:r>
      <w:r>
        <w:rPr>
          <w:color w:val="000000"/>
        </w:rPr>
        <w:t xml:space="preserve"> সেবাটিতে</w:t>
      </w:r>
      <w:r>
        <w:rPr>
          <w:color w:val="4E0000"/>
        </w:rPr>
        <w:t xml:space="preserve"> আমি</w:t>
      </w:r>
      <w:r>
        <w:rPr>
          <w:color w:val="00003A"/>
        </w:rPr>
        <w:t xml:space="preserve"> মাসে</w:t>
      </w:r>
      <w:r>
        <w:rPr>
          <w:color w:val="0000EB"/>
        </w:rPr>
        <w:t xml:space="preserve"> কত</w:t>
      </w:r>
      <w:r>
        <w:rPr>
          <w:color w:val="0000FF"/>
        </w:rPr>
        <w:t xml:space="preserve"> টাকা</w:t>
      </w:r>
      <w:r>
        <w:rPr>
          <w:color w:val="750000"/>
        </w:rPr>
        <w:t xml:space="preserve"> করে</w:t>
      </w:r>
      <w:r>
        <w:rPr>
          <w:color w:val="000013"/>
        </w:rPr>
        <w:t xml:space="preserve"> জমাতে</w:t>
      </w:r>
      <w:r>
        <w:rPr>
          <w:color w:val="000013"/>
        </w:rPr>
        <w:t xml:space="preserve"> পারব</w:t>
      </w:r>
      <w:r>
        <w:br/>
      </w:r>
      <w:r>
        <w:rPr>
          <w:color w:val="130000"/>
        </w:rPr>
        <w:t xml:space="preserve"> ame</w:t>
      </w:r>
      <w:r>
        <w:rPr>
          <w:color w:val="000000"/>
        </w:rPr>
        <w:t xml:space="preserve"> jante</w:t>
      </w:r>
      <w:r>
        <w:rPr>
          <w:color w:val="000000"/>
        </w:rPr>
        <w:t xml:space="preserve"> chacchi</w:t>
      </w:r>
      <w:r>
        <w:rPr>
          <w:color w:val="000089"/>
        </w:rPr>
        <w:t xml:space="preserve"> savings</w:t>
      </w:r>
      <w:r>
        <w:rPr>
          <w:color w:val="00009C"/>
        </w:rPr>
        <w:t xml:space="preserve"> koto</w:t>
      </w:r>
      <w:r>
        <w:rPr>
          <w:color w:val="000000"/>
        </w:rPr>
        <w:t xml:space="preserve"> bochorer</w:t>
      </w:r>
      <w:r>
        <w:rPr>
          <w:color w:val="4E0000"/>
        </w:rPr>
        <w:t xml:space="preserve"> jonno</w:t>
      </w:r>
      <w:r>
        <w:rPr>
          <w:color w:val="00003A"/>
        </w:rPr>
        <w:t xml:space="preserve"> korte</w:t>
      </w:r>
      <w:r>
        <w:rPr>
          <w:color w:val="00003A"/>
        </w:rPr>
        <w:t xml:space="preserve"> parbo</w:t>
      </w:r>
      <w:r>
        <w:rPr>
          <w:color w:val="000000"/>
        </w:rPr>
        <w:t xml:space="preserve"> and</w:t>
      </w:r>
      <w:r>
        <w:rPr>
          <w:color w:val="00009C"/>
        </w:rPr>
        <w:t xml:space="preserve"> koto</w:t>
      </w:r>
      <w:r>
        <w:rPr>
          <w:color w:val="00003A"/>
        </w:rPr>
        <w:t xml:space="preserve"> taka</w:t>
      </w:r>
      <w:r>
        <w:rPr>
          <w:color w:val="000013"/>
        </w:rPr>
        <w:t xml:space="preserve"> kore</w:t>
      </w:r>
      <w:r>
        <w:rPr>
          <w:color w:val="000000"/>
        </w:rPr>
        <w:t xml:space="preserve"> rakhte</w:t>
      </w:r>
      <w:r>
        <w:rPr>
          <w:color w:val="00003A"/>
        </w:rPr>
        <w:t xml:space="preserve"> parbo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