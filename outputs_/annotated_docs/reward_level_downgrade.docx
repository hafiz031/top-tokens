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C0000"/>
        </w:rPr>
        <w:t xml:space="preserve"> i</w:t>
      </w:r>
      <w:r>
        <w:rPr>
          <w:color w:val="00000E"/>
        </w:rPr>
        <w:t xml:space="preserve"> reached</w:t>
      </w:r>
      <w:r>
        <w:rPr>
          <w:color w:val="0E0000"/>
        </w:rPr>
        <w:t xml:space="preserve"> the</w:t>
      </w:r>
      <w:r>
        <w:rPr>
          <w:color w:val="000055"/>
        </w:rPr>
        <w:t xml:space="preserve"> platinum</w:t>
      </w:r>
      <w:r>
        <w:rPr>
          <w:color w:val="0000F0"/>
        </w:rPr>
        <w:t xml:space="preserve"> level</w:t>
      </w:r>
      <w:r>
        <w:rPr>
          <w:color w:val="000000"/>
        </w:rPr>
        <w:t xml:space="preserve"> last</w:t>
      </w:r>
      <w:r>
        <w:rPr>
          <w:color w:val="000000"/>
        </w:rPr>
        <w:t xml:space="preserve"> month</w:t>
      </w:r>
      <w:r>
        <w:rPr>
          <w:color w:val="380000"/>
        </w:rPr>
        <w:t xml:space="preserve"> but</w:t>
      </w:r>
      <w:r>
        <w:rPr>
          <w:color w:val="000000"/>
        </w:rPr>
        <w:t xml:space="preserve"> today</w:t>
      </w:r>
      <w:r>
        <w:rPr>
          <w:color w:val="1C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seen</w:t>
      </w:r>
      <w:r>
        <w:rPr>
          <w:color w:val="0E0000"/>
        </w:rPr>
        <w:t xml:space="preserve"> the</w:t>
      </w:r>
      <w:r>
        <w:rPr>
          <w:color w:val="000055"/>
        </w:rPr>
        <w:t xml:space="preserve"> platinum</w:t>
      </w:r>
      <w:r>
        <w:rPr>
          <w:color w:val="0000F0"/>
        </w:rPr>
        <w:t xml:space="preserve"> level</w:t>
      </w:r>
      <w:r>
        <w:rPr>
          <w:color w:val="1C0000"/>
        </w:rPr>
        <w:t xml:space="preserve"> is</w:t>
      </w:r>
      <w:r>
        <w:rPr>
          <w:color w:val="000000"/>
        </w:rPr>
        <w:t xml:space="preserve"> locked</w:t>
      </w:r>
      <w:r>
        <w:rPr>
          <w:color w:val="0E0000"/>
        </w:rPr>
        <w:t xml:space="preserve"> why</w:t>
      </w:r>
      <w:r>
        <w:rPr>
          <w:color w:val="000000"/>
        </w:rPr>
        <w:t xml:space="preserve"> it</w:t>
      </w:r>
      <w:r>
        <w:rPr>
          <w:color w:val="1C0000"/>
        </w:rPr>
        <w:t xml:space="preserve"> is</w:t>
      </w:r>
      <w:r>
        <w:rPr>
          <w:color w:val="000000"/>
        </w:rPr>
        <w:t xml:space="preserve"> happening</w:t>
      </w:r>
      <w:r>
        <w:br/>
      </w:r>
      <w:r>
        <w:rPr>
          <w:color w:val="0E0000"/>
        </w:rPr>
        <w:t xml:space="preserve"> আচ্ছা</w:t>
      </w:r>
      <w:r>
        <w:rPr>
          <w:color w:val="FF0000"/>
        </w:rPr>
        <w:t xml:space="preserve"> আমি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চাচ্ছি</w:t>
      </w:r>
      <w:r>
        <w:rPr>
          <w:color w:val="0E0000"/>
        </w:rPr>
        <w:t xml:space="preserve"> যে</w:t>
      </w:r>
      <w:r>
        <w:rPr>
          <w:color w:val="FF0000"/>
        </w:rPr>
        <w:t xml:space="preserve"> আমি</w:t>
      </w:r>
      <w:r>
        <w:rPr>
          <w:color w:val="000063"/>
        </w:rPr>
        <w:t xml:space="preserve"> বিকাশ</w:t>
      </w:r>
      <w:r>
        <w:rPr>
          <w:color w:val="00009B"/>
        </w:rPr>
        <w:t xml:space="preserve"> রিওয়ার্ড</w:t>
      </w:r>
      <w:r>
        <w:rPr>
          <w:color w:val="0000C6"/>
        </w:rPr>
        <w:t xml:space="preserve"> লেভেল</w:t>
      </w:r>
      <w:r>
        <w:rPr>
          <w:color w:val="0000AA"/>
        </w:rPr>
        <w:t xml:space="preserve"> প্লাটিনাম</w:t>
      </w:r>
      <w:r>
        <w:rPr>
          <w:color w:val="000038"/>
        </w:rPr>
        <w:t xml:space="preserve"> থেকে</w:t>
      </w:r>
      <w:r>
        <w:rPr>
          <w:color w:val="00009B"/>
        </w:rPr>
        <w:t xml:space="preserve"> আবার</w:t>
      </w:r>
      <w:r>
        <w:rPr>
          <w:color w:val="000000"/>
        </w:rPr>
        <w:t xml:space="preserve"> গোল্ড</w:t>
      </w:r>
      <w:r>
        <w:rPr>
          <w:color w:val="0000C6"/>
        </w:rPr>
        <w:t xml:space="preserve"> লেভেল</w:t>
      </w:r>
      <w:r>
        <w:rPr>
          <w:color w:val="0E0000"/>
        </w:rPr>
        <w:t xml:space="preserve"> দিয়েছে</w:t>
      </w:r>
      <w:r>
        <w:rPr>
          <w:color w:val="00001C"/>
        </w:rPr>
        <w:t xml:space="preserve"> কারন</w:t>
      </w:r>
      <w:r>
        <w:rPr>
          <w:color w:val="550000"/>
        </w:rPr>
        <w:t xml:space="preserve"> কি</w:t>
      </w:r>
      <w:r>
        <w:br/>
      </w:r>
      <w:r>
        <w:rPr>
          <w:color w:val="630000"/>
        </w:rPr>
        <w:t xml:space="preserve"> ami</w:t>
      </w:r>
      <w:r>
        <w:rPr>
          <w:color w:val="00000E"/>
        </w:rPr>
        <w:t xml:space="preserve"> daimond</w:t>
      </w:r>
      <w:r>
        <w:rPr>
          <w:color w:val="00000E"/>
        </w:rPr>
        <w:t xml:space="preserve"> silam</w:t>
      </w:r>
      <w:r>
        <w:rPr>
          <w:color w:val="00007F"/>
        </w:rPr>
        <w:t xml:space="preserve"> reward</w:t>
      </w:r>
      <w:r>
        <w:rPr>
          <w:color w:val="000063"/>
        </w:rPr>
        <w:t xml:space="preserve"> point</w:t>
      </w:r>
      <w:r>
        <w:rPr>
          <w:color w:val="8D0000"/>
        </w:rPr>
        <w:t xml:space="preserve"> a</w:t>
      </w:r>
      <w:r>
        <w:rPr>
          <w:color w:val="00000E"/>
        </w:rPr>
        <w:t xml:space="preserve"> akhon</w:t>
      </w:r>
      <w:r>
        <w:rPr>
          <w:color w:val="000000"/>
        </w:rPr>
        <w:t xml:space="preserve"> dheki</w:t>
      </w:r>
      <w:r>
        <w:rPr>
          <w:color w:val="0000AA"/>
        </w:rPr>
        <w:t xml:space="preserve"> gold</w:t>
      </w:r>
      <w:r>
        <w:rPr>
          <w:color w:val="8D0000"/>
        </w:rPr>
        <w:t xml:space="preserve"> a</w:t>
      </w:r>
      <w:r>
        <w:rPr>
          <w:color w:val="000000"/>
        </w:rPr>
        <w:t xml:space="preserve"> chole</w:t>
      </w:r>
      <w:r>
        <w:rPr>
          <w:color w:val="00000E"/>
        </w:rPr>
        <w:t xml:space="preserve"> gesi</w:t>
      </w:r>
      <w:r>
        <w:rPr>
          <w:color w:val="000000"/>
        </w:rPr>
        <w:t xml:space="preserve"> amn</w:t>
      </w:r>
      <w:r>
        <w:rPr>
          <w:color w:val="000046"/>
        </w:rPr>
        <w:t xml:space="preserve"> keno</w:t>
      </w:r>
      <w:r>
        <w:rPr>
          <w:color w:val="0E0000"/>
        </w:rPr>
        <w:t xml:space="preserve"> holo</w:t>
      </w:r>
      <w:r>
        <w:rPr>
          <w:color w:val="380000"/>
        </w:rPr>
        <w:t xml:space="preserve"> amr</w:t>
      </w:r>
      <w:r>
        <w:rPr>
          <w:color w:val="000000"/>
        </w:rPr>
        <w:t xml:space="preserve"> shate</w:t>
      </w:r>
      <w:r>
        <w:br/>
      </w:r>
      <w:r>
        <w:rPr>
          <w:color w:val="000000"/>
        </w:rPr>
        <w:t xml:space="preserve"> নাম্বারে</w:t>
      </w:r>
      <w:r>
        <w:rPr>
          <w:color w:val="000063"/>
        </w:rPr>
        <w:t xml:space="preserve"> বিকাশ</w:t>
      </w:r>
      <w:r>
        <w:rPr>
          <w:color w:val="00000E"/>
        </w:rPr>
        <w:t xml:space="preserve"> এপ</w:t>
      </w:r>
      <w:r>
        <w:rPr>
          <w:color w:val="00009B"/>
        </w:rPr>
        <w:t xml:space="preserve"> রিওয়ার্ড</w:t>
      </w:r>
      <w:r>
        <w:rPr>
          <w:color w:val="000063"/>
        </w:rPr>
        <w:t xml:space="preserve"> পয়েন্ট</w:t>
      </w:r>
      <w:r>
        <w:rPr>
          <w:color w:val="000000"/>
        </w:rPr>
        <w:t xml:space="preserve"> স্টেপ</w:t>
      </w:r>
      <w:r>
        <w:rPr>
          <w:color w:val="0000AA"/>
        </w:rPr>
        <w:t xml:space="preserve"> প্লাটিনাম</w:t>
      </w:r>
      <w:r>
        <w:rPr>
          <w:color w:val="00001C"/>
        </w:rPr>
        <w:t xml:space="preserve"> আনলক</w:t>
      </w:r>
      <w:r>
        <w:rPr>
          <w:color w:val="000000"/>
        </w:rPr>
        <w:t xml:space="preserve"> করেছিলাম</w:t>
      </w:r>
      <w:r>
        <w:rPr>
          <w:color w:val="00009B"/>
        </w:rPr>
        <w:t xml:space="preserve"> আবার</w:t>
      </w:r>
      <w:r>
        <w:rPr>
          <w:color w:val="00008D"/>
        </w:rPr>
        <w:t xml:space="preserve"> গোল্ড</w:t>
      </w:r>
      <w:r>
        <w:rPr>
          <w:color w:val="000000"/>
        </w:rPr>
        <w:t xml:space="preserve"> হলো</w:t>
      </w:r>
      <w:r>
        <w:rPr>
          <w:color w:val="0000AA"/>
        </w:rPr>
        <w:t xml:space="preserve"> কেন</w:t>
      </w:r>
      <w:r>
        <w:br/>
      </w:r>
      <w:r>
        <w:rPr>
          <w:color w:val="FF0000"/>
        </w:rPr>
        <w:t xml:space="preserve"> আমি</w:t>
      </w:r>
      <w:r>
        <w:rPr>
          <w:color w:val="000055"/>
        </w:rPr>
        <w:t xml:space="preserve"> bkash</w:t>
      </w:r>
      <w:r>
        <w:rPr>
          <w:color w:val="00001C"/>
        </w:rPr>
        <w:t xml:space="preserve"> app</w:t>
      </w:r>
      <w:r>
        <w:rPr>
          <w:color w:val="1C0000"/>
        </w:rPr>
        <w:t xml:space="preserve"> এর</w:t>
      </w:r>
      <w:r>
        <w:rPr>
          <w:color w:val="00009B"/>
        </w:rPr>
        <w:t xml:space="preserve"> রিওয়ার্ড</w:t>
      </w:r>
      <w:r>
        <w:rPr>
          <w:color w:val="0000C6"/>
        </w:rPr>
        <w:t xml:space="preserve"> লেভেল</w:t>
      </w:r>
      <w:r>
        <w:rPr>
          <w:color w:val="0000AA"/>
        </w:rPr>
        <w:t xml:space="preserve"> প্লাটিনাম</w:t>
      </w:r>
      <w:r>
        <w:rPr>
          <w:color w:val="D40000"/>
        </w:rPr>
        <w:t xml:space="preserve"> এ</w:t>
      </w:r>
      <w:r>
        <w:rPr>
          <w:color w:val="00001C"/>
        </w:rPr>
        <w:t xml:space="preserve"> চলে</w:t>
      </w:r>
      <w:r>
        <w:rPr>
          <w:color w:val="0E0000"/>
        </w:rPr>
        <w:t xml:space="preserve"> গিয়েছিলাম</w:t>
      </w:r>
      <w:r>
        <w:rPr>
          <w:color w:val="000071"/>
        </w:rPr>
        <w:t xml:space="preserve"> এখন</w:t>
      </w:r>
      <w:r>
        <w:rPr>
          <w:color w:val="00009B"/>
        </w:rPr>
        <w:t xml:space="preserve"> আবার</w:t>
      </w:r>
      <w:r>
        <w:rPr>
          <w:color w:val="00001C"/>
        </w:rPr>
        <w:t xml:space="preserve"> app</w:t>
      </w:r>
      <w:r>
        <w:rPr>
          <w:color w:val="D40000"/>
        </w:rPr>
        <w:t xml:space="preserve"> এ</w:t>
      </w:r>
      <w:r>
        <w:rPr>
          <w:color w:val="000000"/>
        </w:rPr>
        <w:t xml:space="preserve"> ঢুকে</w:t>
      </w:r>
      <w:r>
        <w:rPr>
          <w:color w:val="00001C"/>
        </w:rPr>
        <w:t xml:space="preserve"> দেখছি</w:t>
      </w:r>
      <w:r>
        <w:rPr>
          <w:color w:val="00008D"/>
        </w:rPr>
        <w:t xml:space="preserve"> গোল্ড</w:t>
      </w:r>
      <w:r>
        <w:rPr>
          <w:color w:val="D40000"/>
        </w:rPr>
        <w:t xml:space="preserve"> এ</w:t>
      </w:r>
      <w:r>
        <w:rPr>
          <w:color w:val="000000"/>
        </w:rPr>
        <w:t xml:space="preserve"> যদিও</w:t>
      </w:r>
      <w:r>
        <w:rPr>
          <w:color w:val="00008D"/>
        </w:rPr>
        <w:t xml:space="preserve"> গোল্ড</w:t>
      </w:r>
      <w:r>
        <w:rPr>
          <w:color w:val="000000"/>
        </w:rPr>
        <w:t xml:space="preserve"> লেভেলের</w:t>
      </w:r>
      <w:r>
        <w:rPr>
          <w:color w:val="000000"/>
        </w:rPr>
        <w:t xml:space="preserve"> সব</w:t>
      </w:r>
      <w:r>
        <w:rPr>
          <w:color w:val="000063"/>
        </w:rPr>
        <w:t xml:space="preserve"> পয়েন্ট</w:t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পূর্ণ</w:t>
      </w:r>
      <w:r>
        <w:rPr>
          <w:color w:val="000063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বার্তাও</w:t>
      </w:r>
      <w:r>
        <w:rPr>
          <w:color w:val="000000"/>
        </w:rPr>
        <w:t xml:space="preserve"> পাঠানো</w:t>
      </w:r>
      <w:r>
        <w:rPr>
          <w:color w:val="000000"/>
        </w:rPr>
        <w:t xml:space="preserve"> হয়েছিল</w:t>
      </w:r>
      <w:r>
        <w:rPr>
          <w:color w:val="0E0000"/>
        </w:rPr>
        <w:t xml:space="preserve"> যে</w:t>
      </w:r>
      <w:r>
        <w:rPr>
          <w:color w:val="000000"/>
        </w:rPr>
        <w:t xml:space="preserve"> congratulation</w:t>
      </w:r>
      <w:r>
        <w:rPr>
          <w:color w:val="000000"/>
        </w:rPr>
        <w:t xml:space="preserve"> you</w:t>
      </w:r>
      <w:r>
        <w:rPr>
          <w:color w:val="0E0000"/>
        </w:rPr>
        <w:t xml:space="preserve"> have</w:t>
      </w:r>
      <w:r>
        <w:rPr>
          <w:color w:val="00000E"/>
        </w:rPr>
        <w:t xml:space="preserve"> reached</w:t>
      </w:r>
      <w:r>
        <w:rPr>
          <w:color w:val="000000"/>
        </w:rPr>
        <w:t xml:space="preserve"> platium</w:t>
      </w:r>
      <w:r>
        <w:rPr>
          <w:color w:val="0000F0"/>
        </w:rPr>
        <w:t xml:space="preserve"> level</w:t>
      </w:r>
      <w:r>
        <w:br/>
      </w:r>
      <w:r>
        <w:rPr>
          <w:color w:val="FF0000"/>
        </w:rPr>
        <w:t xml:space="preserve"> আমি</w:t>
      </w:r>
      <w:r>
        <w:rPr>
          <w:color w:val="0000AA"/>
        </w:rPr>
        <w:t xml:space="preserve"> প্লাটিনাম</w:t>
      </w:r>
      <w:r>
        <w:rPr>
          <w:color w:val="000055"/>
        </w:rPr>
        <w:t xml:space="preserve"> লেভেলে</w:t>
      </w:r>
      <w:r>
        <w:rPr>
          <w:color w:val="00001C"/>
        </w:rPr>
        <w:t xml:space="preserve"> চলে</w:t>
      </w:r>
      <w:r>
        <w:rPr>
          <w:color w:val="000000"/>
        </w:rPr>
        <w:t xml:space="preserve"> গেছিলাম</w:t>
      </w:r>
      <w:r>
        <w:rPr>
          <w:color w:val="000071"/>
        </w:rPr>
        <w:t xml:space="preserve"> এখন</w:t>
      </w:r>
      <w:r>
        <w:rPr>
          <w:color w:val="00001C"/>
        </w:rPr>
        <w:t xml:space="preserve"> দেখছি</w:t>
      </w:r>
      <w:r>
        <w:rPr>
          <w:color w:val="380000"/>
        </w:rPr>
        <w:t xml:space="preserve"> আমাকে</w:t>
      </w:r>
      <w:r>
        <w:rPr>
          <w:color w:val="00009B"/>
        </w:rPr>
        <w:t xml:space="preserve"> আবার</w:t>
      </w:r>
      <w:r>
        <w:rPr>
          <w:color w:val="00002A"/>
        </w:rPr>
        <w:t xml:space="preserve"> গোল্ডে</w:t>
      </w:r>
      <w:r>
        <w:rPr>
          <w:color w:val="00001C"/>
        </w:rPr>
        <w:t xml:space="preserve"> নামিয়ে</w:t>
      </w:r>
      <w:r>
        <w:rPr>
          <w:color w:val="000000"/>
        </w:rPr>
        <w:t xml:space="preserve"> দেয়া</w:t>
      </w:r>
      <w:r>
        <w:rPr>
          <w:color w:val="00000E"/>
        </w:rPr>
        <w:t xml:space="preserve"> হয়েছে</w:t>
      </w:r>
      <w:r>
        <w:br/>
      </w:r>
      <w:r>
        <w:rPr>
          <w:color w:val="380000"/>
        </w:rPr>
        <w:t xml:space="preserve"> amr</w:t>
      </w:r>
      <w:r>
        <w:rPr>
          <w:color w:val="000055"/>
        </w:rPr>
        <w:t xml:space="preserve"> bkash</w:t>
      </w:r>
      <w:r>
        <w:rPr>
          <w:color w:val="00007F"/>
        </w:rPr>
        <w:t xml:space="preserve"> reward</w:t>
      </w:r>
      <w:r>
        <w:rPr>
          <w:color w:val="0000F0"/>
        </w:rPr>
        <w:t xml:space="preserve"> level</w:t>
      </w:r>
      <w:r>
        <w:rPr>
          <w:color w:val="00000E"/>
        </w:rPr>
        <w:t xml:space="preserve"> platinam</w:t>
      </w:r>
      <w:r>
        <w:rPr>
          <w:color w:val="000000"/>
        </w:rPr>
        <w:t xml:space="preserve"> unlock</w:t>
      </w:r>
      <w:r>
        <w:rPr>
          <w:color w:val="000000"/>
        </w:rPr>
        <w:t xml:space="preserve"> hoicilo</w:t>
      </w:r>
      <w:r>
        <w:rPr>
          <w:color w:val="0E0000"/>
        </w:rPr>
        <w:t xml:space="preserve"> abr</w:t>
      </w:r>
      <w:r>
        <w:rPr>
          <w:color w:val="000000"/>
        </w:rPr>
        <w:t xml:space="preserve"> lock</w:t>
      </w:r>
      <w:r>
        <w:rPr>
          <w:color w:val="00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55"/>
        </w:rPr>
        <w:t xml:space="preserve"> kno</w:t>
      </w:r>
      <w:r>
        <w:br/>
      </w:r>
      <w:r>
        <w:rPr>
          <w:color w:val="000000"/>
        </w:rPr>
        <w:t xml:space="preserve"> amake</w:t>
      </w:r>
      <w:r>
        <w:rPr>
          <w:color w:val="000055"/>
        </w:rPr>
        <w:t xml:space="preserve"> platinum</w:t>
      </w:r>
      <w:r>
        <w:rPr>
          <w:color w:val="000000"/>
        </w:rPr>
        <w:t xml:space="preserve"> theke</w:t>
      </w:r>
      <w:r>
        <w:rPr>
          <w:color w:val="0000AA"/>
        </w:rPr>
        <w:t xml:space="preserve"> gold</w:t>
      </w:r>
      <w:r>
        <w:rPr>
          <w:color w:val="000000"/>
        </w:rPr>
        <w:t xml:space="preserve"> member</w:t>
      </w:r>
      <w:r>
        <w:rPr>
          <w:color w:val="000000"/>
        </w:rPr>
        <w:t xml:space="preserve"> kora</w:t>
      </w:r>
      <w:r>
        <w:rPr>
          <w:color w:val="000000"/>
        </w:rPr>
        <w:t xml:space="preserve"> hoyse</w:t>
      </w:r>
      <w:r>
        <w:rPr>
          <w:color w:val="000046"/>
        </w:rPr>
        <w:t xml:space="preserve"> keno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1C0000"/>
        </w:rPr>
        <w:t xml:space="preserve"> amar</w:t>
      </w:r>
      <w:r>
        <w:rPr>
          <w:color w:val="000000"/>
        </w:rPr>
        <w:t xml:space="preserve"> riwoard</w:t>
      </w:r>
      <w:r>
        <w:rPr>
          <w:color w:val="000000"/>
        </w:rPr>
        <w:t xml:space="preserve"> lebel</w:t>
      </w:r>
      <w:r>
        <w:rPr>
          <w:color w:val="000038"/>
        </w:rPr>
        <w:t xml:space="preserve"> kome</w:t>
      </w:r>
      <w:r>
        <w:rPr>
          <w:color w:val="00001C"/>
        </w:rPr>
        <w:t xml:space="preserve"> gelo</w:t>
      </w:r>
      <w:r>
        <w:rPr>
          <w:color w:val="00000E"/>
        </w:rPr>
        <w:t xml:space="preserve"> kivabe</w:t>
      </w:r>
      <w:r>
        <w:br/>
      </w:r>
      <w:r>
        <w:rPr>
          <w:color w:val="000063"/>
        </w:rPr>
        <w:t xml:space="preserve"> পয়েন্ট</w:t>
      </w:r>
      <w:r>
        <w:rPr>
          <w:color w:val="000000"/>
        </w:rPr>
        <w:t xml:space="preserve"> টেবিল</w:t>
      </w:r>
      <w:r>
        <w:rPr>
          <w:color w:val="D40000"/>
        </w:rPr>
        <w:t xml:space="preserve"> এ</w:t>
      </w:r>
      <w:r>
        <w:rPr>
          <w:color w:val="000000"/>
        </w:rPr>
        <w:t xml:space="preserve"> সমস্যা</w:t>
      </w:r>
      <w:r>
        <w:rPr>
          <w:color w:val="000063"/>
        </w:rPr>
        <w:t xml:space="preserve"> পয়েন্ট</w:t>
      </w:r>
      <w:r>
        <w:rPr>
          <w:color w:val="000000"/>
        </w:rPr>
        <w:t xml:space="preserve"> অর্জন</w:t>
      </w:r>
      <w:r>
        <w:rPr>
          <w:color w:val="00001C"/>
        </w:rPr>
        <w:t xml:space="preserve"> হচ্ছে</w:t>
      </w:r>
      <w:r>
        <w:rPr>
          <w:color w:val="9B0000"/>
        </w:rPr>
        <w:t xml:space="preserve"> কিন্তু</w:t>
      </w:r>
      <w:r>
        <w:rPr>
          <w:color w:val="000000"/>
        </w:rPr>
        <w:t xml:space="preserve"> অগ্রগতি</w:t>
      </w:r>
      <w:r>
        <w:rPr>
          <w:color w:val="00001C"/>
        </w:rPr>
        <w:t xml:space="preserve"> হচ্ছে</w:t>
      </w:r>
      <w:r>
        <w:rPr>
          <w:color w:val="00000E"/>
        </w:rPr>
        <w:t xml:space="preserve"> না</w:t>
      </w:r>
      <w:r>
        <w:rPr>
          <w:color w:val="00000E"/>
        </w:rPr>
        <w:t xml:space="preserve"> অল্টো</w:t>
      </w:r>
      <w:r>
        <w:rPr>
          <w:color w:val="000000"/>
        </w:rPr>
        <w:t xml:space="preserve"> ডিক্রস</w:t>
      </w:r>
      <w:r>
        <w:rPr>
          <w:color w:val="000000"/>
        </w:rPr>
        <w:t xml:space="preserve"> হয়ে</w:t>
      </w:r>
      <w:r>
        <w:rPr>
          <w:color w:val="00000E"/>
        </w:rPr>
        <w:t xml:space="preserve"> যাচ্ছে</w:t>
      </w:r>
      <w:r>
        <w:rPr>
          <w:color w:val="FF0000"/>
        </w:rPr>
        <w:t xml:space="preserve"> আমি</w:t>
      </w:r>
      <w:r>
        <w:rPr>
          <w:color w:val="0000AA"/>
        </w:rPr>
        <w:t xml:space="preserve"> প্লাটিনাম</w:t>
      </w:r>
      <w:r>
        <w:rPr>
          <w:color w:val="D40000"/>
        </w:rPr>
        <w:t xml:space="preserve"> এ</w:t>
      </w:r>
      <w:r>
        <w:rPr>
          <w:color w:val="000046"/>
        </w:rPr>
        <w:t xml:space="preserve"> ছিলাম</w:t>
      </w:r>
      <w:r>
        <w:rPr>
          <w:color w:val="00001C"/>
        </w:rPr>
        <w:t xml:space="preserve"> ডায়মন্ড</w:t>
      </w:r>
      <w:r>
        <w:rPr>
          <w:color w:val="D40000"/>
        </w:rPr>
        <w:t xml:space="preserve"> এ</w:t>
      </w:r>
      <w:r>
        <w:rPr>
          <w:color w:val="000000"/>
        </w:rPr>
        <w:t xml:space="preserve"> নিচ্ছে</w:t>
      </w:r>
      <w:r>
        <w:rPr>
          <w:color w:val="00000E"/>
        </w:rPr>
        <w:t xml:space="preserve"> না</w:t>
      </w:r>
      <w:r>
        <w:rPr>
          <w:color w:val="000000"/>
        </w:rPr>
        <w:t xml:space="preserve"> বরং</w:t>
      </w:r>
      <w:r>
        <w:rPr>
          <w:color w:val="00000E"/>
        </w:rPr>
        <w:t xml:space="preserve"> অল্টো</w:t>
      </w:r>
      <w:r>
        <w:rPr>
          <w:color w:val="0000C6"/>
        </w:rPr>
        <w:t xml:space="preserve"> লেভেল</w:t>
      </w:r>
      <w:r>
        <w:rPr>
          <w:color w:val="1C0000"/>
        </w:rPr>
        <w:t xml:space="preserve"> কমে</w:t>
      </w:r>
      <w:r>
        <w:rPr>
          <w:color w:val="00000E"/>
        </w:rPr>
        <w:t xml:space="preserve"> যাচ্ছে</w:t>
      </w:r>
      <w:r>
        <w:br/>
      </w:r>
      <w:r>
        <w:rPr>
          <w:color w:val="630000"/>
        </w:rPr>
        <w:t xml:space="preserve"> ami</w:t>
      </w:r>
      <w:r>
        <w:rPr>
          <w:color w:val="000000"/>
        </w:rPr>
        <w:t xml:space="preserve"> rewords</w:t>
      </w:r>
      <w:r>
        <w:rPr>
          <w:color w:val="8D0000"/>
        </w:rPr>
        <w:t xml:space="preserve"> a</w:t>
      </w:r>
      <w:r>
        <w:rPr>
          <w:color w:val="00000E"/>
        </w:rPr>
        <w:t xml:space="preserve"> daimond</w:t>
      </w:r>
      <w:r>
        <w:rPr>
          <w:color w:val="8D0000"/>
        </w:rPr>
        <w:t xml:space="preserve"> a</w:t>
      </w:r>
      <w:r>
        <w:rPr>
          <w:color w:val="00000E"/>
        </w:rPr>
        <w:t xml:space="preserve"> cilam</w:t>
      </w:r>
      <w:r>
        <w:rPr>
          <w:color w:val="380000"/>
        </w:rPr>
        <w:t xml:space="preserve"> but</w:t>
      </w:r>
      <w:r>
        <w:rPr>
          <w:color w:val="00000E"/>
        </w:rPr>
        <w:t xml:space="preserve"> akon</w:t>
      </w:r>
      <w:r>
        <w:rPr>
          <w:color w:val="000000"/>
        </w:rPr>
        <w:t xml:space="preserve"> kano</w:t>
      </w:r>
      <w:r>
        <w:rPr>
          <w:color w:val="1C0000"/>
        </w:rPr>
        <w:t xml:space="preserve"> abar</w:t>
      </w:r>
      <w:r>
        <w:rPr>
          <w:color w:val="0000AA"/>
        </w:rPr>
        <w:t xml:space="preserve"> gold</w:t>
      </w:r>
      <w:r>
        <w:rPr>
          <w:color w:val="8D0000"/>
        </w:rPr>
        <w:t xml:space="preserve"> a</w:t>
      </w:r>
      <w:r>
        <w:rPr>
          <w:color w:val="000000"/>
        </w:rPr>
        <w:t xml:space="preserve"> dakassa</w:t>
      </w:r>
      <w:r>
        <w:br/>
      </w:r>
      <w:r>
        <w:rPr>
          <w:color w:val="630000"/>
        </w:rPr>
        <w:t xml:space="preserve"> ami</w:t>
      </w:r>
      <w:r>
        <w:rPr>
          <w:color w:val="000000"/>
        </w:rPr>
        <w:t xml:space="preserve"> diamond</w:t>
      </w:r>
      <w:r>
        <w:rPr>
          <w:color w:val="000000"/>
        </w:rPr>
        <w:t xml:space="preserve"> tear</w:t>
      </w:r>
      <w:r>
        <w:rPr>
          <w:color w:val="00007F"/>
        </w:rPr>
        <w:t xml:space="preserve"> e</w:t>
      </w:r>
      <w:r>
        <w:rPr>
          <w:color w:val="00000E"/>
        </w:rPr>
        <w:t xml:space="preserve"> chilam</w:t>
      </w:r>
      <w:r>
        <w:rPr>
          <w:color w:val="00000E"/>
        </w:rPr>
        <w:t xml:space="preserve"> platinam</w:t>
      </w:r>
      <w:r>
        <w:rPr>
          <w:color w:val="00007F"/>
        </w:rPr>
        <w:t xml:space="preserve"> e</w:t>
      </w:r>
      <w:r>
        <w:rPr>
          <w:color w:val="000000"/>
        </w:rPr>
        <w:t xml:space="preserve"> namano</w:t>
      </w:r>
      <w:r>
        <w:rPr>
          <w:color w:val="000000"/>
        </w:rPr>
        <w:t xml:space="preserve"> hoyeche</w:t>
      </w:r>
      <w:r>
        <w:rPr>
          <w:color w:val="000046"/>
        </w:rPr>
        <w:t xml:space="preserve"> keno</w:t>
      </w:r>
      <w:r>
        <w:br/>
      </w:r>
      <w:r>
        <w:rPr>
          <w:color w:val="00000E"/>
        </w:rPr>
        <w:t xml:space="preserve"> বিকাশে</w:t>
      </w:r>
      <w:r>
        <w:rPr>
          <w:color w:val="00007F"/>
        </w:rPr>
        <w:t xml:space="preserve"> reward</w:t>
      </w:r>
      <w:r>
        <w:rPr>
          <w:color w:val="0000C6"/>
        </w:rPr>
        <w:t xml:space="preserve"> লেভেল</w:t>
      </w:r>
      <w:r>
        <w:rPr>
          <w:color w:val="1C0000"/>
        </w:rPr>
        <w:t xml:space="preserve"> কমে</w:t>
      </w:r>
      <w:r>
        <w:rPr>
          <w:color w:val="000000"/>
        </w:rPr>
        <w:t xml:space="preserve"> যায়</w:t>
      </w:r>
      <w:r>
        <w:rPr>
          <w:color w:val="0000AA"/>
        </w:rPr>
        <w:t xml:space="preserve"> কেন</w:t>
      </w:r>
      <w:r>
        <w:br/>
      </w:r>
      <w:r>
        <w:rPr>
          <w:color w:val="FF0000"/>
        </w:rPr>
        <w:t xml:space="preserve"> আমি</w:t>
      </w:r>
      <w:r>
        <w:rPr>
          <w:color w:val="00000E"/>
        </w:rPr>
        <w:t xml:space="preserve"> গতকাল</w:t>
      </w:r>
      <w:r>
        <w:rPr>
          <w:color w:val="000000"/>
        </w:rPr>
        <w:t xml:space="preserve"> প্ল্যাটিনাম</w:t>
      </w:r>
      <w:r>
        <w:rPr>
          <w:color w:val="000046"/>
        </w:rPr>
        <w:t xml:space="preserve"> ছিলাম</w:t>
      </w:r>
      <w:r>
        <w:rPr>
          <w:color w:val="00000E"/>
        </w:rPr>
        <w:t xml:space="preserve"> আজকে</w:t>
      </w:r>
      <w:r>
        <w:rPr>
          <w:color w:val="000038"/>
        </w:rPr>
        <w:t xml:space="preserve"> দেখি</w:t>
      </w:r>
      <w:r>
        <w:rPr>
          <w:color w:val="00002A"/>
        </w:rPr>
        <w:t xml:space="preserve"> গোল্ডে</w:t>
      </w:r>
      <w:r>
        <w:rPr>
          <w:color w:val="00001C"/>
        </w:rPr>
        <w:t xml:space="preserve"> চলে</w:t>
      </w:r>
      <w:r>
        <w:rPr>
          <w:color w:val="000000"/>
        </w:rPr>
        <w:t xml:space="preserve"> আসছি</w:t>
      </w:r>
      <w:r>
        <w:rPr>
          <w:color w:val="2A0000"/>
        </w:rPr>
        <w:t xml:space="preserve"> কারণ</w:t>
      </w:r>
      <w:r>
        <w:rPr>
          <w:color w:val="550000"/>
        </w:rPr>
        <w:t xml:space="preserve"> কি</w:t>
      </w:r>
      <w:r>
        <w:br/>
      </w:r>
      <w:r>
        <w:rPr>
          <w:color w:val="380000"/>
        </w:rPr>
        <w:t xml:space="preserve"> amr</w:t>
      </w:r>
      <w:r>
        <w:rPr>
          <w:color w:val="000055"/>
        </w:rPr>
        <w:t xml:space="preserve"> platinum</w:t>
      </w:r>
      <w:r>
        <w:rPr>
          <w:color w:val="0000F0"/>
        </w:rPr>
        <w:t xml:space="preserve"> level</w:t>
      </w:r>
      <w:r>
        <w:rPr>
          <w:color w:val="000000"/>
        </w:rPr>
        <w:t xml:space="preserve"> silo</w:t>
      </w:r>
      <w:r>
        <w:rPr>
          <w:color w:val="380000"/>
        </w:rPr>
        <w:t xml:space="preserve"> but</w:t>
      </w:r>
      <w:r>
        <w:rPr>
          <w:color w:val="00000E"/>
        </w:rPr>
        <w:t xml:space="preserve"> akon</w:t>
      </w:r>
      <w:r>
        <w:rPr>
          <w:color w:val="0000AA"/>
        </w:rPr>
        <w:t xml:space="preserve"> gold</w:t>
      </w:r>
      <w:r>
        <w:rPr>
          <w:color w:val="0000F0"/>
        </w:rPr>
        <w:t xml:space="preserve"> level</w:t>
      </w:r>
      <w:r>
        <w:rPr>
          <w:color w:val="000000"/>
        </w:rPr>
        <w:t xml:space="preserve"> show</w:t>
      </w:r>
      <w:r>
        <w:rPr>
          <w:color w:val="000000"/>
        </w:rPr>
        <w:t xml:space="preserve"> korse</w:t>
      </w:r>
      <w:r>
        <w:rPr>
          <w:color w:val="000055"/>
        </w:rPr>
        <w:t xml:space="preserve"> kno</w:t>
      </w:r>
      <w:r>
        <w:rPr>
          <w:color w:val="630000"/>
        </w:rPr>
        <w:t xml:space="preserve"> ami</w:t>
      </w:r>
      <w:r>
        <w:rPr>
          <w:color w:val="0E0000"/>
        </w:rPr>
        <w:t xml:space="preserve"> to</w:t>
      </w:r>
      <w:r>
        <w:rPr>
          <w:color w:val="000000"/>
        </w:rPr>
        <w:t xml:space="preserve"> normally</w:t>
      </w:r>
      <w:r>
        <w:rPr>
          <w:color w:val="000000"/>
        </w:rPr>
        <w:t xml:space="preserve"> valoi</w:t>
      </w:r>
      <w:r>
        <w:rPr>
          <w:color w:val="00002A"/>
        </w:rPr>
        <w:t xml:space="preserve"> use</w:t>
      </w:r>
      <w:r>
        <w:rPr>
          <w:color w:val="000000"/>
        </w:rPr>
        <w:t xml:space="preserve"> korsi</w:t>
      </w:r>
      <w:r>
        <w:rPr>
          <w:color w:val="000055"/>
        </w:rPr>
        <w:t xml:space="preserve"> bkash</w:t>
      </w:r>
      <w:r>
        <w:rPr>
          <w:color w:val="000000"/>
        </w:rPr>
        <w:t xml:space="preserve"> tahole</w:t>
      </w:r>
      <w:r>
        <w:rPr>
          <w:color w:val="0000F0"/>
        </w:rPr>
        <w:t xml:space="preserve"> level</w:t>
      </w:r>
      <w:r>
        <w:rPr>
          <w:color w:val="000000"/>
        </w:rPr>
        <w:t xml:space="preserve"> decrease</w:t>
      </w:r>
      <w:r>
        <w:rPr>
          <w:color w:val="000000"/>
        </w:rPr>
        <w:t xml:space="preserve"> hower</w:t>
      </w:r>
      <w:r>
        <w:rPr>
          <w:color w:val="0E0000"/>
        </w:rPr>
        <w:t xml:space="preserve"> karon</w:t>
      </w:r>
      <w:r>
        <w:rPr>
          <w:color w:val="2A0000"/>
        </w:rPr>
        <w:t xml:space="preserve"> ki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পয়েন্টে</w:t>
      </w:r>
      <w:r>
        <w:rPr>
          <w:color w:val="00001C"/>
        </w:rPr>
        <w:t xml:space="preserve"> প্লাটিনামে</w:t>
      </w:r>
      <w:r>
        <w:rPr>
          <w:color w:val="0E0000"/>
        </w:rPr>
        <w:t xml:space="preserve"> গেলাম</w:t>
      </w:r>
      <w:r>
        <w:rPr>
          <w:color w:val="9B0000"/>
        </w:rPr>
        <w:t xml:space="preserve"> কিন্তু</w:t>
      </w:r>
      <w:r>
        <w:rPr>
          <w:color w:val="000000"/>
        </w:rPr>
        <w:t xml:space="preserve"> প্রতিদিন</w:t>
      </w:r>
      <w:r>
        <w:rPr>
          <w:color w:val="000000"/>
        </w:rPr>
        <w:t xml:space="preserve"> সকালেই</w:t>
      </w:r>
      <w:r>
        <w:rPr>
          <w:color w:val="000038"/>
        </w:rPr>
        <w:t xml:space="preserve"> দেখি</w:t>
      </w:r>
      <w:r>
        <w:rPr>
          <w:color w:val="380000"/>
        </w:rPr>
        <w:t xml:space="preserve"> আমাকে</w:t>
      </w:r>
      <w:r>
        <w:rPr>
          <w:color w:val="7F0000"/>
        </w:rPr>
        <w:t xml:space="preserve"> আমার</w:t>
      </w:r>
      <w:r>
        <w:rPr>
          <w:color w:val="00002A"/>
        </w:rPr>
        <w:t xml:space="preserve"> গোল্ডে</w:t>
      </w:r>
      <w:r>
        <w:rPr>
          <w:color w:val="00001C"/>
        </w:rPr>
        <w:t xml:space="preserve"> নামিয়ে</w:t>
      </w:r>
      <w:r>
        <w:rPr>
          <w:color w:val="00000E"/>
        </w:rPr>
        <w:t xml:space="preserve"> দেওয়া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গতকালও</w:t>
      </w:r>
      <w:r>
        <w:rPr>
          <w:color w:val="00001C"/>
        </w:rPr>
        <w:t xml:space="preserve"> প্লাটিনামে</w:t>
      </w:r>
      <w:r>
        <w:rPr>
          <w:color w:val="000046"/>
        </w:rPr>
        <w:t xml:space="preserve"> ছিলাম</w:t>
      </w:r>
      <w:r>
        <w:rPr>
          <w:color w:val="000071"/>
        </w:rPr>
        <w:t xml:space="preserve"> এখন</w:t>
      </w:r>
      <w:r>
        <w:rPr>
          <w:color w:val="000000"/>
        </w:rPr>
        <w:t xml:space="preserve"> বর্তমান</w:t>
      </w:r>
      <w:r>
        <w:rPr>
          <w:color w:val="000063"/>
        </w:rPr>
        <w:t xml:space="preserve"> পয়েন্ট</w:t>
      </w:r>
      <w:r>
        <w:rPr>
          <w:color w:val="000000"/>
        </w:rPr>
        <w:t xml:space="preserve"> +</w:t>
      </w:r>
      <w:r>
        <w:rPr>
          <w:color w:val="0E0000"/>
        </w:rPr>
        <w:t xml:space="preserve"> আজ</w:t>
      </w:r>
      <w:r>
        <w:rPr>
          <w:color w:val="000000"/>
        </w:rPr>
        <w:t xml:space="preserve"> সকালে</w:t>
      </w:r>
      <w:r>
        <w:rPr>
          <w:color w:val="000038"/>
        </w:rPr>
        <w:t xml:space="preserve"> দেখি</w:t>
      </w:r>
      <w:r>
        <w:rPr>
          <w:color w:val="380000"/>
        </w:rPr>
        <w:t xml:space="preserve"> আমাকে</w:t>
      </w:r>
      <w:r>
        <w:rPr>
          <w:color w:val="000000"/>
        </w:rPr>
        <w:t xml:space="preserve"> গোল্ডের</w:t>
      </w:r>
      <w:r>
        <w:rPr>
          <w:color w:val="000000"/>
        </w:rPr>
        <w:t xml:space="preserve"> অনেক</w:t>
      </w:r>
      <w:r>
        <w:rPr>
          <w:color w:val="00000E"/>
        </w:rPr>
        <w:t xml:space="preserve"> নিচে</w:t>
      </w:r>
      <w:r>
        <w:rPr>
          <w:color w:val="00001C"/>
        </w:rPr>
        <w:t xml:space="preserve"> নামিয়ে</w:t>
      </w:r>
      <w:r>
        <w:rPr>
          <w:color w:val="00000E"/>
        </w:rPr>
        <w:t xml:space="preserve"> দেওয়া</w:t>
      </w:r>
      <w:r>
        <w:rPr>
          <w:color w:val="00000E"/>
        </w:rPr>
        <w:t xml:space="preserve"> হয়েছে</w:t>
      </w:r>
      <w:r>
        <w:rPr>
          <w:color w:val="000000"/>
        </w:rPr>
        <w:t xml:space="preserve"> বারবার</w:t>
      </w:r>
      <w:r>
        <w:rPr>
          <w:color w:val="000000"/>
        </w:rPr>
        <w:t xml:space="preserve"> এমন</w:t>
      </w:r>
      <w:r>
        <w:rPr>
          <w:color w:val="00001C"/>
        </w:rPr>
        <w:t xml:space="preserve"> হচ্ছে</w:t>
      </w:r>
      <w:r>
        <w:rPr>
          <w:color w:val="0000AA"/>
        </w:rPr>
        <w:t xml:space="preserve"> কেন</w:t>
      </w:r>
      <w:r>
        <w:br/>
      </w:r>
      <w:r>
        <w:rPr>
          <w:color w:val="000000"/>
        </w:rPr>
        <w:t xml:space="preserve"> vaia</w:t>
      </w:r>
      <w:r>
        <w:rPr>
          <w:color w:val="000000"/>
        </w:rPr>
        <w:t xml:space="preserve"> aki</w:t>
      </w:r>
      <w:r>
        <w:rPr>
          <w:color w:val="000000"/>
        </w:rPr>
        <w:t xml:space="preserve"> pentinum</w:t>
      </w:r>
      <w:r>
        <w:rPr>
          <w:color w:val="8D0000"/>
        </w:rPr>
        <w:t xml:space="preserve"> a</w:t>
      </w:r>
      <w:r>
        <w:rPr>
          <w:color w:val="00000E"/>
        </w:rPr>
        <w:t xml:space="preserve"> cilam</w:t>
      </w:r>
      <w:r>
        <w:rPr>
          <w:color w:val="380000"/>
        </w:rPr>
        <w:t xml:space="preserve"> but</w:t>
      </w:r>
      <w:r>
        <w:rPr>
          <w:color w:val="000000"/>
        </w:rPr>
        <w:t xml:space="preserve"> huk</w:t>
      </w:r>
      <w:r>
        <w:rPr>
          <w:color w:val="000000"/>
        </w:rPr>
        <w:t xml:space="preserve"> kre</w:t>
      </w:r>
      <w:r>
        <w:rPr>
          <w:color w:val="000000"/>
        </w:rPr>
        <w:t xml:space="preserve"> amk</w:t>
      </w:r>
      <w:r>
        <w:rPr>
          <w:color w:val="1C0000"/>
        </w:rPr>
        <w:t xml:space="preserve"> abar</w:t>
      </w:r>
      <w:r>
        <w:rPr>
          <w:color w:val="000000"/>
        </w:rPr>
        <w:t xml:space="preserve"> st</w:t>
      </w:r>
      <w:r>
        <w:rPr>
          <w:color w:val="8D0000"/>
        </w:rPr>
        <w:t xml:space="preserve"> a</w:t>
      </w:r>
      <w:r>
        <w:rPr>
          <w:color w:val="000000"/>
        </w:rPr>
        <w:t xml:space="preserve"> niye</w:t>
      </w:r>
      <w:r>
        <w:rPr>
          <w:color w:val="000055"/>
        </w:rPr>
        <w:t xml:space="preserve"> kno</w:t>
      </w:r>
      <w:r>
        <w:rPr>
          <w:color w:val="000000"/>
        </w:rPr>
        <w:t xml:space="preserve"> aslo</w:t>
      </w:r>
      <w:r>
        <w:br/>
      </w:r>
      <w:r>
        <w:rPr>
          <w:color w:val="0E0000"/>
        </w:rPr>
        <w:t xml:space="preserve"> আচ্ছা</w:t>
      </w:r>
      <w:r>
        <w:rPr>
          <w:color w:val="FF0000"/>
        </w:rPr>
        <w:t xml:space="preserve"> আমি</w:t>
      </w:r>
      <w:r>
        <w:rPr>
          <w:color w:val="000063"/>
        </w:rPr>
        <w:t xml:space="preserve"> বিকাশ</w:t>
      </w:r>
      <w:r>
        <w:rPr>
          <w:color w:val="00009B"/>
        </w:rPr>
        <w:t xml:space="preserve"> রিওয়ার্ড</w:t>
      </w:r>
      <w:r>
        <w:rPr>
          <w:color w:val="D40000"/>
        </w:rPr>
        <w:t xml:space="preserve"> এ</w:t>
      </w:r>
      <w:r>
        <w:rPr>
          <w:color w:val="00001C"/>
        </w:rPr>
        <w:t xml:space="preserve"> ডায়মন্ড</w:t>
      </w:r>
      <w:r>
        <w:rPr>
          <w:color w:val="000055"/>
        </w:rPr>
        <w:t xml:space="preserve"> লেভেলে</w:t>
      </w:r>
      <w:r>
        <w:rPr>
          <w:color w:val="000000"/>
        </w:rPr>
        <w:t xml:space="preserve"> পৌছেছিলাম</w:t>
      </w:r>
      <w:r>
        <w:rPr>
          <w:color w:val="9B0000"/>
        </w:rPr>
        <w:t xml:space="preserve"> কিন্তু</w:t>
      </w:r>
      <w:r>
        <w:rPr>
          <w:color w:val="380000"/>
        </w:rPr>
        <w:t xml:space="preserve"> আমাকে</w:t>
      </w:r>
      <w:r>
        <w:rPr>
          <w:color w:val="00009B"/>
        </w:rPr>
        <w:t xml:space="preserve"> আবার</w:t>
      </w:r>
      <w:r>
        <w:rPr>
          <w:color w:val="0000AA"/>
        </w:rPr>
        <w:t xml:space="preserve"> প্লাটিনাম</w:t>
      </w:r>
      <w:r>
        <w:rPr>
          <w:color w:val="000055"/>
        </w:rPr>
        <w:t xml:space="preserve"> লেভেলে</w:t>
      </w:r>
      <w:r>
        <w:rPr>
          <w:color w:val="0E0000"/>
        </w:rPr>
        <w:t xml:space="preserve"> দিয়ে</w:t>
      </w:r>
      <w:r>
        <w:rPr>
          <w:color w:val="000000"/>
        </w:rPr>
        <w:t xml:space="preserve"> রেখেছে</w:t>
      </w:r>
      <w:r>
        <w:rPr>
          <w:color w:val="000000"/>
        </w:rPr>
        <w:t xml:space="preserve"> কেনো</w:t>
      </w:r>
      <w:r>
        <w:br/>
      </w:r>
      <w:r>
        <w:rPr>
          <w:color w:val="00007F"/>
        </w:rPr>
        <w:t xml:space="preserve"> reward</w:t>
      </w:r>
      <w:r>
        <w:rPr>
          <w:color w:val="000000"/>
        </w:rPr>
        <w:t xml:space="preserve"> লেবেল</w:t>
      </w:r>
      <w:r>
        <w:rPr>
          <w:color w:val="00000E"/>
        </w:rPr>
        <w:t xml:space="preserve"> নিচে</w:t>
      </w:r>
      <w:r>
        <w:rPr>
          <w:color w:val="000000"/>
        </w:rPr>
        <w:t xml:space="preserve"> নামার</w:t>
      </w:r>
      <w:r>
        <w:rPr>
          <w:color w:val="00001C"/>
        </w:rPr>
        <w:t xml:space="preserve"> কারন</w:t>
      </w:r>
      <w:r>
        <w:rPr>
          <w:color w:val="550000"/>
        </w:rPr>
        <w:t xml:space="preserve"> কি</w:t>
      </w:r>
      <w:r>
        <w:br/>
      </w:r>
      <w:r>
        <w:rPr>
          <w:color w:val="630000"/>
        </w:rPr>
        <w:t xml:space="preserve"> ami</w:t>
      </w:r>
      <w:r>
        <w:rPr>
          <w:color w:val="000055"/>
        </w:rPr>
        <w:t xml:space="preserve"> bkash</w:t>
      </w:r>
      <w:r>
        <w:rPr>
          <w:color w:val="000000"/>
        </w:rPr>
        <w:t xml:space="preserve"> apps</w:t>
      </w:r>
      <w:r>
        <w:rPr>
          <w:color w:val="8D0000"/>
        </w:rPr>
        <w:t xml:space="preserve"> a</w:t>
      </w:r>
      <w:r>
        <w:rPr>
          <w:color w:val="0000AA"/>
        </w:rPr>
        <w:t xml:space="preserve"> gold</w:t>
      </w:r>
      <w:r>
        <w:rPr>
          <w:color w:val="8D0000"/>
        </w:rPr>
        <w:t xml:space="preserve"> a</w:t>
      </w:r>
      <w:r>
        <w:rPr>
          <w:color w:val="00000E"/>
        </w:rPr>
        <w:t xml:space="preserve"> chilam</w:t>
      </w:r>
      <w:r>
        <w:rPr>
          <w:color w:val="0E0000"/>
        </w:rPr>
        <w:t xml:space="preserve"> kintu</w:t>
      </w:r>
      <w:r>
        <w:rPr>
          <w:color w:val="000000"/>
        </w:rPr>
        <w:t xml:space="preserve"> ajke</w:t>
      </w:r>
      <w:r>
        <w:rPr>
          <w:color w:val="000000"/>
        </w:rPr>
        <w:t xml:space="preserve"> dekhi</w:t>
      </w:r>
      <w:r>
        <w:rPr>
          <w:color w:val="000000"/>
        </w:rPr>
        <w:t xml:space="preserve"> taitenium</w:t>
      </w:r>
      <w:r>
        <w:rPr>
          <w:color w:val="0E0000"/>
        </w:rPr>
        <w:t xml:space="preserve"> kintu</w:t>
      </w:r>
      <w:r>
        <w:rPr>
          <w:color w:val="000046"/>
        </w:rPr>
        <w:t xml:space="preserve"> keno</w:t>
      </w:r>
      <w:r>
        <w:br/>
      </w:r>
      <w:r>
        <w:rPr>
          <w:color w:val="0E0000"/>
        </w:rPr>
        <w:t xml:space="preserve"> why</w:t>
      </w:r>
      <w:r>
        <w:rPr>
          <w:color w:val="00000E"/>
        </w:rPr>
        <w:t xml:space="preserve"> my</w:t>
      </w:r>
      <w:r>
        <w:rPr>
          <w:color w:val="0000F0"/>
        </w:rPr>
        <w:t xml:space="preserve"> level</w:t>
      </w:r>
      <w:r>
        <w:rPr>
          <w:color w:val="000000"/>
        </w:rPr>
        <w:t xml:space="preserve"> progression</w:t>
      </w:r>
      <w:r>
        <w:rPr>
          <w:color w:val="000000"/>
        </w:rPr>
        <w:t xml:space="preserve"> decreased</w:t>
      </w:r>
      <w:r>
        <w:br/>
      </w:r>
      <w:r>
        <w:rPr>
          <w:color w:val="0000F0"/>
        </w:rPr>
        <w:t xml:space="preserve"> level</w:t>
      </w:r>
      <w:r>
        <w:rPr>
          <w:color w:val="000038"/>
        </w:rPr>
        <w:t xml:space="preserve"> kome</w:t>
      </w:r>
      <w:r>
        <w:rPr>
          <w:color w:val="00001C"/>
        </w:rPr>
        <w:t xml:space="preserve"> gelo</w:t>
      </w:r>
      <w:r>
        <w:rPr>
          <w:color w:val="000055"/>
        </w:rPr>
        <w:t xml:space="preserve"> kno</w:t>
      </w:r>
      <w:r>
        <w:rPr>
          <w:color w:val="000063"/>
        </w:rPr>
        <w:t xml:space="preserve"> point</w:t>
      </w:r>
      <w:r>
        <w:rPr>
          <w:color w:val="00002A"/>
        </w:rPr>
        <w:t xml:space="preserve"> use</w:t>
      </w:r>
      <w:r>
        <w:rPr>
          <w:color w:val="000000"/>
        </w:rPr>
        <w:t xml:space="preserve"> koray</w:t>
      </w:r>
      <w:r>
        <w:rPr>
          <w:color w:val="630000"/>
        </w:rPr>
        <w:t xml:space="preserve"> ami</w:t>
      </w:r>
      <w:r>
        <w:rPr>
          <w:color w:val="0E0000"/>
        </w:rPr>
        <w:t xml:space="preserve"> to</w:t>
      </w:r>
      <w:r>
        <w:rPr>
          <w:color w:val="0000AA"/>
        </w:rPr>
        <w:t xml:space="preserve"> gold</w:t>
      </w:r>
      <w:r>
        <w:rPr>
          <w:color w:val="0000F0"/>
        </w:rPr>
        <w:t xml:space="preserve"> level</w:t>
      </w:r>
      <w:r>
        <w:rPr>
          <w:color w:val="000000"/>
        </w:rPr>
        <w:t xml:space="preserve"> cross</w:t>
      </w:r>
      <w:r>
        <w:rPr>
          <w:color w:val="00000E"/>
        </w:rPr>
        <w:t xml:space="preserve"> kore</w:t>
      </w:r>
      <w:r>
        <w:rPr>
          <w:color w:val="000000"/>
        </w:rPr>
        <w:t xml:space="preserve"> felcilm</w:t>
      </w:r>
      <w:r>
        <w:rPr>
          <w:color w:val="000000"/>
        </w:rPr>
        <w:t xml:space="preserve"> kobei</w:t>
      </w:r>
      <w:r>
        <w:rPr>
          <w:color w:val="0E0000"/>
        </w:rPr>
        <w:t xml:space="preserve"> abr</w:t>
      </w:r>
      <w:r>
        <w:rPr>
          <w:color w:val="0000AA"/>
        </w:rPr>
        <w:t xml:space="preserve"> gold</w:t>
      </w:r>
      <w:r>
        <w:rPr>
          <w:color w:val="0000F0"/>
        </w:rPr>
        <w:t xml:space="preserve"> level</w:t>
      </w:r>
      <w:r>
        <w:rPr>
          <w:color w:val="8D0000"/>
        </w:rPr>
        <w:t xml:space="preserve"> a</w:t>
      </w:r>
      <w:r>
        <w:rPr>
          <w:color w:val="000000"/>
        </w:rPr>
        <w:t xml:space="preserve"> namai</w:t>
      </w:r>
      <w:r>
        <w:rPr>
          <w:color w:val="000000"/>
        </w:rPr>
        <w:t xml:space="preserve"> dewa</w:t>
      </w:r>
      <w:r>
        <w:rPr>
          <w:color w:val="0E0000"/>
        </w:rPr>
        <w:t xml:space="preserve"> holo</w:t>
      </w:r>
      <w:r>
        <w:rPr>
          <w:color w:val="000055"/>
        </w:rPr>
        <w:t xml:space="preserve"> kno</w:t>
      </w:r>
      <w:r>
        <w:br/>
      </w:r>
      <w:r>
        <w:rPr>
          <w:color w:val="000000"/>
        </w:rPr>
        <w:t xml:space="preserve"> স্যার</w:t>
      </w:r>
      <w:r>
        <w:rPr>
          <w:color w:val="7F0000"/>
        </w:rPr>
        <w:t xml:space="preserve"> আমার</w:t>
      </w:r>
      <w:r>
        <w:rPr>
          <w:color w:val="00009B"/>
        </w:rPr>
        <w:t xml:space="preserve"> রিওয়ার্ড</w:t>
      </w:r>
      <w:r>
        <w:rPr>
          <w:color w:val="0000C6"/>
        </w:rPr>
        <w:t xml:space="preserve"> লেভেল</w:t>
      </w:r>
      <w:r>
        <w:rPr>
          <w:color w:val="000000"/>
        </w:rPr>
        <w:t xml:space="preserve"> বৃদ্ধি</w:t>
      </w:r>
      <w:r>
        <w:rPr>
          <w:color w:val="000000"/>
        </w:rPr>
        <w:t xml:space="preserve"> পাওয়ার</w:t>
      </w:r>
      <w:r>
        <w:rPr>
          <w:color w:val="1C0000"/>
        </w:rPr>
        <w:t xml:space="preserve"> পর</w:t>
      </w:r>
      <w:r>
        <w:rPr>
          <w:color w:val="00009B"/>
        </w:rPr>
        <w:t xml:space="preserve"> আবার</w:t>
      </w:r>
      <w:r>
        <w:rPr>
          <w:color w:val="0000C6"/>
        </w:rPr>
        <w:t xml:space="preserve"> লেভেল</w:t>
      </w:r>
      <w:r>
        <w:rPr>
          <w:color w:val="000000"/>
        </w:rPr>
        <w:t xml:space="preserve"> কমানো</w:t>
      </w:r>
      <w:r>
        <w:rPr>
          <w:color w:val="0000AA"/>
        </w:rPr>
        <w:t xml:space="preserve"> কেন</w:t>
      </w:r>
      <w:r>
        <w:rPr>
          <w:color w:val="000000"/>
        </w:rPr>
        <w:t xml:space="preserve"> হলো</w:t>
      </w:r>
      <w:r>
        <w:br/>
      </w:r>
      <w:r>
        <w:rPr>
          <w:color w:val="FF0000"/>
        </w:rPr>
        <w:t xml:space="preserve"> আমি</w:t>
      </w:r>
      <w:r>
        <w:rPr>
          <w:color w:val="00008D"/>
        </w:rPr>
        <w:t xml:space="preserve"> গোল্ড</w:t>
      </w:r>
      <w:r>
        <w:rPr>
          <w:color w:val="000038"/>
        </w:rPr>
        <w:t xml:space="preserve"> থেকে</w:t>
      </w:r>
      <w:r>
        <w:rPr>
          <w:color w:val="0000AA"/>
        </w:rPr>
        <w:t xml:space="preserve"> প্লাটিনাম</w:t>
      </w:r>
      <w:r>
        <w:rPr>
          <w:color w:val="D40000"/>
        </w:rPr>
        <w:t xml:space="preserve"> এ</w:t>
      </w:r>
      <w:r>
        <w:rPr>
          <w:color w:val="000000"/>
        </w:rPr>
        <w:t xml:space="preserve"> উঠেছি</w:t>
      </w:r>
      <w:r>
        <w:rPr>
          <w:color w:val="000071"/>
        </w:rPr>
        <w:t xml:space="preserve"> এখন</w:t>
      </w:r>
      <w:r>
        <w:rPr>
          <w:color w:val="00000E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গিয়ে</w:t>
      </w:r>
      <w:r>
        <w:rPr>
          <w:color w:val="000038"/>
        </w:rPr>
        <w:t xml:space="preserve"> দেখি</w:t>
      </w:r>
      <w:r>
        <w:rPr>
          <w:color w:val="00009B"/>
        </w:rPr>
        <w:t xml:space="preserve"> আবার</w:t>
      </w:r>
      <w:r>
        <w:rPr>
          <w:color w:val="00008D"/>
        </w:rPr>
        <w:t xml:space="preserve"> গোল্ড</w:t>
      </w:r>
      <w:r>
        <w:rPr>
          <w:color w:val="D40000"/>
        </w:rPr>
        <w:t xml:space="preserve"> এ</w:t>
      </w:r>
      <w:r>
        <w:rPr>
          <w:color w:val="000000"/>
        </w:rPr>
        <w:t xml:space="preserve"> ব্যাক</w:t>
      </w:r>
      <w:r>
        <w:rPr>
          <w:color w:val="000000"/>
        </w:rPr>
        <w:t xml:space="preserve"> করে</w:t>
      </w:r>
      <w:r>
        <w:rPr>
          <w:color w:val="0E0000"/>
        </w:rPr>
        <w:t xml:space="preserve"> দিয়েছে</w:t>
      </w:r>
      <w:r>
        <w:rPr>
          <w:color w:val="9B0000"/>
        </w:rPr>
        <w:t xml:space="preserve"> কিন্তু</w:t>
      </w:r>
      <w:r>
        <w:rPr>
          <w:color w:val="0000AA"/>
        </w:rPr>
        <w:t xml:space="preserve"> কেন</w:t>
      </w:r>
      <w:r>
        <w:br/>
      </w:r>
      <w:r>
        <w:rPr>
          <w:color w:val="000055"/>
        </w:rPr>
        <w:t xml:space="preserve"> bkash</w:t>
      </w:r>
      <w:r>
        <w:rPr>
          <w:color w:val="00001C"/>
        </w:rPr>
        <w:t xml:space="preserve"> app</w:t>
      </w:r>
      <w:r>
        <w:rPr>
          <w:color w:val="000000"/>
        </w:rPr>
        <w:t xml:space="preserve"> niomito</w:t>
      </w:r>
      <w:r>
        <w:rPr>
          <w:color w:val="00002A"/>
        </w:rPr>
        <w:t xml:space="preserve"> use</w:t>
      </w:r>
      <w:r>
        <w:rPr>
          <w:color w:val="00000E"/>
        </w:rPr>
        <w:t xml:space="preserve"> na</w:t>
      </w:r>
      <w:r>
        <w:rPr>
          <w:color w:val="000000"/>
        </w:rPr>
        <w:t xml:space="preserve"> korle</w:t>
      </w:r>
      <w:r>
        <w:rPr>
          <w:color w:val="2A0000"/>
        </w:rPr>
        <w:t xml:space="preserve"> ki</w:t>
      </w:r>
      <w:r>
        <w:rPr>
          <w:color w:val="00007F"/>
        </w:rPr>
        <w:t xml:space="preserve"> reward</w:t>
      </w:r>
      <w:r>
        <w:rPr>
          <w:color w:val="0000F0"/>
        </w:rPr>
        <w:t xml:space="preserve"> level</w:t>
      </w:r>
      <w:r>
        <w:rPr>
          <w:color w:val="000000"/>
        </w:rPr>
        <w:t xml:space="preserve"> niche</w:t>
      </w:r>
      <w:r>
        <w:rPr>
          <w:color w:val="00000E"/>
        </w:rPr>
        <w:t xml:space="preserve"> neme</w:t>
      </w:r>
      <w:r>
        <w:rPr>
          <w:color w:val="1C0000"/>
        </w:rPr>
        <w:t xml:space="preserve"> jai</w:t>
      </w:r>
      <w:r>
        <w:br/>
      </w:r>
      <w:r>
        <w:rPr>
          <w:color w:val="380000"/>
        </w:rPr>
        <w:t xml:space="preserve"> amr</w:t>
      </w:r>
      <w:r>
        <w:rPr>
          <w:color w:val="000055"/>
        </w:rPr>
        <w:t xml:space="preserve"> bkash</w:t>
      </w:r>
      <w:r>
        <w:rPr>
          <w:color w:val="000000"/>
        </w:rPr>
        <w:t xml:space="preserve"> rewards</w:t>
      </w:r>
      <w:r>
        <w:rPr>
          <w:color w:val="00000E"/>
        </w:rPr>
        <w:t xml:space="preserve"> akhon</w:t>
      </w:r>
      <w:r>
        <w:rPr>
          <w:color w:val="0000AA"/>
        </w:rPr>
        <w:t xml:space="preserve"> gold</w:t>
      </w:r>
      <w:r>
        <w:rPr>
          <w:color w:val="0000F0"/>
        </w:rPr>
        <w:t xml:space="preserve"> level</w:t>
      </w:r>
      <w:r>
        <w:rPr>
          <w:color w:val="00007F"/>
        </w:rPr>
        <w:t xml:space="preserve"> e</w:t>
      </w:r>
      <w:r>
        <w:rPr>
          <w:color w:val="00000E"/>
        </w:rPr>
        <w:t xml:space="preserve"> ache</w:t>
      </w:r>
      <w:r>
        <w:rPr>
          <w:color w:val="380000"/>
        </w:rPr>
        <w:t xml:space="preserve"> amr</w:t>
      </w:r>
      <w:r>
        <w:rPr>
          <w:color w:val="000063"/>
        </w:rPr>
        <w:t xml:space="preserve"> point</w:t>
      </w:r>
      <w:r>
        <w:rPr>
          <w:color w:val="000000"/>
        </w:rPr>
        <w:t xml:space="preserve"> thik</w:t>
      </w:r>
      <w:r>
        <w:rPr>
          <w:color w:val="00000E"/>
        </w:rPr>
        <w:t xml:space="preserve"> ache</w:t>
      </w:r>
      <w:r>
        <w:rPr>
          <w:color w:val="380000"/>
        </w:rPr>
        <w:t xml:space="preserve"> but</w:t>
      </w:r>
      <w:r>
        <w:rPr>
          <w:color w:val="0000F0"/>
        </w:rPr>
        <w:t xml:space="preserve"> level</w:t>
      </w:r>
      <w:r>
        <w:rPr>
          <w:color w:val="000000"/>
        </w:rPr>
        <w:t xml:space="preserve"> er</w:t>
      </w:r>
      <w:r>
        <w:rPr>
          <w:color w:val="000000"/>
        </w:rPr>
        <w:t xml:space="preserve"> ogrogoti</w:t>
      </w:r>
      <w:r>
        <w:rPr>
          <w:color w:val="000000"/>
        </w:rPr>
        <w:t xml:space="preserve"> automatic</w:t>
      </w:r>
      <w:r>
        <w:rPr>
          <w:color w:val="0E0000"/>
        </w:rPr>
        <w:t xml:space="preserve"> ektu</w:t>
      </w:r>
      <w:r>
        <w:rPr>
          <w:color w:val="0E0000"/>
        </w:rPr>
        <w:t xml:space="preserve"> ektu</w:t>
      </w:r>
      <w:r>
        <w:rPr>
          <w:color w:val="00000E"/>
        </w:rPr>
        <w:t xml:space="preserve"> kore</w:t>
      </w:r>
      <w:r>
        <w:rPr>
          <w:color w:val="000000"/>
        </w:rPr>
        <w:t xml:space="preserve"> pechoner</w:t>
      </w:r>
      <w:r>
        <w:rPr>
          <w:color w:val="000000"/>
        </w:rPr>
        <w:t xml:space="preserve"> dike</w:t>
      </w:r>
      <w:r>
        <w:rPr>
          <w:color w:val="000000"/>
        </w:rPr>
        <w:t xml:space="preserve"> jacche</w:t>
      </w:r>
      <w:r>
        <w:rPr>
          <w:color w:val="000055"/>
        </w:rPr>
        <w:t xml:space="preserve"> kno</w:t>
      </w:r>
      <w:r>
        <w:rPr>
          <w:color w:val="630000"/>
        </w:rPr>
        <w:t xml:space="preserve"> ami</w:t>
      </w:r>
      <w:r>
        <w:rPr>
          <w:color w:val="000063"/>
        </w:rPr>
        <w:t xml:space="preserve"> point</w:t>
      </w:r>
      <w:r>
        <w:rPr>
          <w:color w:val="00002A"/>
        </w:rPr>
        <w:t xml:space="preserve"> use</w:t>
      </w:r>
      <w:r>
        <w:rPr>
          <w:color w:val="000000"/>
        </w:rPr>
        <w:t xml:space="preserve"> korini</w:t>
      </w:r>
      <w:r>
        <w:rPr>
          <w:color w:val="000063"/>
        </w:rPr>
        <w:t xml:space="preserve"> point</w:t>
      </w:r>
      <w:r>
        <w:rPr>
          <w:color w:val="000000"/>
        </w:rPr>
        <w:t xml:space="preserve"> kateo</w:t>
      </w:r>
      <w:r>
        <w:rPr>
          <w:color w:val="000000"/>
        </w:rPr>
        <w:t xml:space="preserve"> ni</w:t>
      </w:r>
      <w:r>
        <w:br/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ডাইমন্ড</w:t>
      </w:r>
      <w:r>
        <w:rPr>
          <w:color w:val="D40000"/>
        </w:rPr>
        <w:t xml:space="preserve"> এ</w:t>
      </w:r>
      <w:r>
        <w:rPr>
          <w:color w:val="0E0000"/>
        </w:rPr>
        <w:t xml:space="preserve"> ছিল</w:t>
      </w:r>
      <w:r>
        <w:rPr>
          <w:color w:val="000071"/>
        </w:rPr>
        <w:t xml:space="preserve"> এখন</w:t>
      </w:r>
      <w:r>
        <w:rPr>
          <w:color w:val="0000AA"/>
        </w:rPr>
        <w:t xml:space="preserve"> gold</w:t>
      </w:r>
      <w:r>
        <w:rPr>
          <w:color w:val="D40000"/>
        </w:rPr>
        <w:t xml:space="preserve"> এ</w:t>
      </w:r>
      <w:r>
        <w:rPr>
          <w:color w:val="000000"/>
        </w:rPr>
        <w:t xml:space="preserve"> আছে</w:t>
      </w:r>
      <w:r>
        <w:rPr>
          <w:color w:val="0000AA"/>
        </w:rPr>
        <w:t xml:space="preserve"> কেন</w:t>
      </w:r>
      <w:r>
        <w:br/>
      </w:r>
      <w:r>
        <w:rPr>
          <w:color w:val="FF0000"/>
        </w:rPr>
        <w:t xml:space="preserve"> আমি</w:t>
      </w:r>
      <w:r>
        <w:rPr>
          <w:color w:val="0000AA"/>
        </w:rPr>
        <w:t xml:space="preserve"> প্লাটিনাম</w:t>
      </w:r>
      <w:r>
        <w:rPr>
          <w:color w:val="000055"/>
        </w:rPr>
        <w:t xml:space="preserve"> লেভেলে</w:t>
      </w:r>
      <w:r>
        <w:rPr>
          <w:color w:val="000046"/>
        </w:rPr>
        <w:t xml:space="preserve"> ছিলাম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সেখান</w:t>
      </w:r>
      <w:r>
        <w:rPr>
          <w:color w:val="000038"/>
        </w:rPr>
        <w:t xml:space="preserve"> থেকে</w:t>
      </w:r>
      <w:r>
        <w:rPr>
          <w:color w:val="00009B"/>
        </w:rPr>
        <w:t xml:space="preserve"> রিওয়ার্ড</w:t>
      </w:r>
      <w:r>
        <w:rPr>
          <w:color w:val="000063"/>
        </w:rPr>
        <w:t xml:space="preserve"> পয়েন্ট</w:t>
      </w:r>
      <w:r>
        <w:rPr>
          <w:color w:val="0E0000"/>
        </w:rPr>
        <w:t xml:space="preserve"> দিয়ে</w:t>
      </w:r>
      <w:r>
        <w:rPr>
          <w:color w:val="00000E"/>
        </w:rPr>
        <w:t xml:space="preserve"> টাকা</w:t>
      </w:r>
      <w:r>
        <w:rPr>
          <w:color w:val="000000"/>
        </w:rPr>
        <w:t xml:space="preserve"> ক্যাশব্যাকও</w:t>
      </w:r>
      <w:r>
        <w:rPr>
          <w:color w:val="000000"/>
        </w:rPr>
        <w:t xml:space="preserve"> পেয়েছিলাম</w:t>
      </w:r>
      <w:r>
        <w:rPr>
          <w:color w:val="9B0000"/>
        </w:rPr>
        <w:t xml:space="preserve"> কিন্তু</w:t>
      </w:r>
      <w:r>
        <w:rPr>
          <w:color w:val="000071"/>
        </w:rPr>
        <w:t xml:space="preserve"> এখন</w:t>
      </w:r>
      <w:r>
        <w:rPr>
          <w:color w:val="00001C"/>
        </w:rPr>
        <w:t xml:space="preserve"> দেখছি</w:t>
      </w:r>
      <w:r>
        <w:rPr>
          <w:color w:val="00008D"/>
        </w:rPr>
        <w:t xml:space="preserve"> গোল্ড</w:t>
      </w:r>
      <w:r>
        <w:rPr>
          <w:color w:val="D40000"/>
        </w:rPr>
        <w:t xml:space="preserve"> এ</w:t>
      </w:r>
      <w:r>
        <w:rPr>
          <w:color w:val="00000E"/>
        </w:rPr>
        <w:t xml:space="preserve"> নেমে</w:t>
      </w:r>
      <w:r>
        <w:rPr>
          <w:color w:val="000000"/>
        </w:rPr>
        <w:t xml:space="preserve"> গেছি</w:t>
      </w:r>
      <w:r>
        <w:br/>
      </w:r>
      <w:r>
        <w:rPr>
          <w:color w:val="7F0000"/>
        </w:rPr>
        <w:t xml:space="preserve"> আমার</w:t>
      </w:r>
      <w:r>
        <w:rPr>
          <w:color w:val="00009B"/>
        </w:rPr>
        <w:t xml:space="preserve"> রিওয়ার্ড</w:t>
      </w:r>
      <w:r>
        <w:rPr>
          <w:color w:val="000063"/>
        </w:rPr>
        <w:t xml:space="preserve"> পয়েন্ট</w:t>
      </w:r>
      <w:r>
        <w:rPr>
          <w:color w:val="0E0000"/>
        </w:rPr>
        <w:t xml:space="preserve"> কমল</w:t>
      </w:r>
      <w:r>
        <w:rPr>
          <w:color w:val="0000AA"/>
        </w:rPr>
        <w:t xml:space="preserve"> কেন</w:t>
      </w:r>
      <w:r>
        <w:rPr>
          <w:color w:val="000000"/>
        </w:rPr>
        <w:t xml:space="preserve"> আর</w:t>
      </w:r>
      <w:r>
        <w:rPr>
          <w:color w:val="7F0000"/>
        </w:rPr>
        <w:t xml:space="preserve"> আমার</w:t>
      </w:r>
      <w:r>
        <w:rPr>
          <w:color w:val="00009B"/>
        </w:rPr>
        <w:t xml:space="preserve"> রিওয়ার্ড</w:t>
      </w:r>
      <w:r>
        <w:rPr>
          <w:color w:val="000000"/>
        </w:rPr>
        <w:t xml:space="preserve"> লেবেলও</w:t>
      </w:r>
      <w:r>
        <w:rPr>
          <w:color w:val="0E0000"/>
        </w:rPr>
        <w:t xml:space="preserve"> কমল</w:t>
      </w:r>
      <w:r>
        <w:rPr>
          <w:color w:val="0000AA"/>
        </w:rPr>
        <w:t xml:space="preserve"> কেন</w:t>
      </w:r>
      <w:r>
        <w:br/>
      </w:r>
      <w:r>
        <w:rPr>
          <w:color w:val="00007F"/>
        </w:rPr>
        <w:t xml:space="preserve"> reward</w:t>
      </w:r>
      <w:r>
        <w:rPr>
          <w:color w:val="0000C6"/>
        </w:rPr>
        <w:t xml:space="preserve"> লেভেল</w:t>
      </w:r>
      <w:r>
        <w:rPr>
          <w:color w:val="1C0000"/>
        </w:rPr>
        <w:t xml:space="preserve"> কমে</w:t>
      </w:r>
      <w:r>
        <w:rPr>
          <w:color w:val="00000E"/>
        </w:rPr>
        <w:t xml:space="preserve"> যাওয়ার</w:t>
      </w:r>
      <w:r>
        <w:rPr>
          <w:color w:val="2A0000"/>
        </w:rPr>
        <w:t xml:space="preserve"> কারণ</w:t>
      </w:r>
      <w:r>
        <w:rPr>
          <w:color w:val="550000"/>
        </w:rPr>
        <w:t xml:space="preserve"> কি</w:t>
      </w:r>
      <w:r>
        <w:br/>
      </w:r>
      <w:r>
        <w:rPr>
          <w:color w:val="1C0000"/>
        </w:rPr>
        <w:t xml:space="preserve"> amar</w:t>
      </w:r>
      <w:r>
        <w:rPr>
          <w:color w:val="00007F"/>
        </w:rPr>
        <w:t xml:space="preserve"> reward</w:t>
      </w:r>
      <w:r>
        <w:rPr>
          <w:color w:val="0000F0"/>
        </w:rPr>
        <w:t xml:space="preserve"> level</w:t>
      </w:r>
      <w:r>
        <w:rPr>
          <w:color w:val="000000"/>
        </w:rPr>
        <w:t xml:space="preserve"> kume</w:t>
      </w:r>
      <w:r>
        <w:rPr>
          <w:color w:val="00001C"/>
        </w:rPr>
        <w:t xml:space="preserve"> gelo</w:t>
      </w:r>
      <w:r>
        <w:rPr>
          <w:color w:val="000055"/>
        </w:rPr>
        <w:t xml:space="preserve"> kno</w:t>
      </w:r>
      <w:r>
        <w:br/>
      </w:r>
      <w:r>
        <w:rPr>
          <w:color w:val="000000"/>
        </w:rPr>
        <w:t xml:space="preserve"> ভাই</w:t>
      </w:r>
      <w:r>
        <w:rPr>
          <w:color w:val="7F0000"/>
        </w:rPr>
        <w:t xml:space="preserve"> আমার</w:t>
      </w:r>
      <w:r>
        <w:rPr>
          <w:color w:val="000063"/>
        </w:rPr>
        <w:t xml:space="preserve"> বিকাশ</w:t>
      </w:r>
      <w:r>
        <w:rPr>
          <w:color w:val="00009B"/>
        </w:rPr>
        <w:t xml:space="preserve"> রিওয়ার্ড</w:t>
      </w:r>
      <w:r>
        <w:rPr>
          <w:color w:val="D40000"/>
        </w:rPr>
        <w:t xml:space="preserve"> এ</w:t>
      </w:r>
      <w:r>
        <w:rPr>
          <w:color w:val="00008D"/>
        </w:rPr>
        <w:t xml:space="preserve"> গোল্ড</w:t>
      </w:r>
      <w:r>
        <w:rPr>
          <w:color w:val="1C0000"/>
        </w:rPr>
        <w:t xml:space="preserve"> এর</w:t>
      </w:r>
      <w:r>
        <w:rPr>
          <w:color w:val="1C0000"/>
        </w:rPr>
        <w:t xml:space="preserve"> পর</w:t>
      </w:r>
      <w:r>
        <w:rPr>
          <w:color w:val="0000AA"/>
        </w:rPr>
        <w:t xml:space="preserve"> প্লাটিনাম</w:t>
      </w:r>
      <w:r>
        <w:rPr>
          <w:color w:val="00000E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00001C"/>
        </w:rPr>
        <w:t xml:space="preserve"> আনলক</w:t>
      </w:r>
      <w:r>
        <w:rPr>
          <w:color w:val="000000"/>
        </w:rPr>
        <w:t xml:space="preserve"> হইছিলো</w:t>
      </w:r>
      <w:r>
        <w:rPr>
          <w:color w:val="9B0000"/>
        </w:rPr>
        <w:t xml:space="preserve"> কিন্তু</w:t>
      </w:r>
      <w:r>
        <w:rPr>
          <w:color w:val="0E0000"/>
        </w:rPr>
        <w:t xml:space="preserve"> আজ</w:t>
      </w:r>
      <w:r>
        <w:rPr>
          <w:color w:val="00009B"/>
        </w:rPr>
        <w:t xml:space="preserve"> আবার</w:t>
      </w:r>
      <w:r>
        <w:rPr>
          <w:color w:val="000000"/>
        </w:rPr>
        <w:t xml:space="preserve"> ডুকার</w:t>
      </w:r>
      <w:r>
        <w:rPr>
          <w:color w:val="1C0000"/>
        </w:rPr>
        <w:t xml:space="preserve"> পর</w:t>
      </w:r>
      <w:r>
        <w:rPr>
          <w:color w:val="000038"/>
        </w:rPr>
        <w:t xml:space="preserve"> দেখি</w:t>
      </w:r>
      <w:r>
        <w:rPr>
          <w:color w:val="00001C"/>
        </w:rPr>
        <w:t xml:space="preserve"> আনলক</w:t>
      </w:r>
      <w:r>
        <w:rPr>
          <w:color w:val="00001C"/>
        </w:rPr>
        <w:t xml:space="preserve"> কারন</w:t>
      </w:r>
      <w:r>
        <w:rPr>
          <w:color w:val="550000"/>
        </w:rPr>
        <w:t xml:space="preserve"> কি</w:t>
      </w:r>
      <w:r>
        <w:br/>
      </w:r>
      <w:r>
        <w:rPr>
          <w:color w:val="000063"/>
        </w:rPr>
        <w:t xml:space="preserve"> বিকাশ</w:t>
      </w:r>
      <w:r>
        <w:rPr>
          <w:color w:val="00009B"/>
        </w:rPr>
        <w:t xml:space="preserve"> রিওয়ার্ড</w:t>
      </w:r>
      <w:r>
        <w:rPr>
          <w:color w:val="D40000"/>
        </w:rPr>
        <w:t xml:space="preserve"> এ</w:t>
      </w:r>
      <w:r>
        <w:rPr>
          <w:color w:val="000000"/>
        </w:rPr>
        <w:t xml:space="preserve"> আগে</w:t>
      </w:r>
      <w:r>
        <w:rPr>
          <w:color w:val="7F0000"/>
        </w:rPr>
        <w:t xml:space="preserve"> আমার</w:t>
      </w:r>
      <w:r>
        <w:rPr>
          <w:color w:val="0000C6"/>
        </w:rPr>
        <w:t xml:space="preserve"> লেভেল</w:t>
      </w:r>
      <w:r>
        <w:rPr>
          <w:color w:val="0E0000"/>
        </w:rPr>
        <w:t xml:space="preserve"> ছিল</w:t>
      </w:r>
      <w:r>
        <w:rPr>
          <w:color w:val="0000AA"/>
        </w:rPr>
        <w:t xml:space="preserve"> প্লাটিনাম</w:t>
      </w:r>
      <w:r>
        <w:rPr>
          <w:color w:val="9B0000"/>
        </w:rPr>
        <w:t xml:space="preserve"> কিন্তু</w:t>
      </w:r>
      <w:r>
        <w:rPr>
          <w:color w:val="000071"/>
        </w:rPr>
        <w:t xml:space="preserve"> এখন</w:t>
      </w:r>
      <w:r>
        <w:rPr>
          <w:color w:val="7F0000"/>
        </w:rPr>
        <w:t xml:space="preserve"> আমার</w:t>
      </w:r>
      <w:r>
        <w:rPr>
          <w:color w:val="0000C6"/>
        </w:rPr>
        <w:t xml:space="preserve"> লেভেল</w:t>
      </w:r>
      <w:r>
        <w:rPr>
          <w:color w:val="000000"/>
        </w:rPr>
        <w:t xml:space="preserve"> গেল্ড</w:t>
      </w:r>
      <w:r>
        <w:rPr>
          <w:color w:val="000000"/>
        </w:rPr>
        <w:t xml:space="preserve"> দেখাচ্ছে</w:t>
      </w:r>
      <w:r>
        <w:rPr>
          <w:color w:val="1C0000"/>
        </w:rPr>
        <w:t xml:space="preserve"> এর</w:t>
      </w:r>
      <w:r>
        <w:rPr>
          <w:color w:val="2A0000"/>
        </w:rPr>
        <w:t xml:space="preserve"> কারণ</w:t>
      </w:r>
      <w:r>
        <w:rPr>
          <w:color w:val="000000"/>
        </w:rPr>
        <w:t xml:space="preserve"> কী</w:t>
      </w:r>
      <w:r>
        <w:br/>
      </w:r>
      <w:r>
        <w:rPr>
          <w:color w:val="0000AA"/>
        </w:rPr>
        <w:t xml:space="preserve"> gold</w:t>
      </w:r>
      <w:r>
        <w:rPr>
          <w:color w:val="000000"/>
        </w:rPr>
        <w:t xml:space="preserve"> tekhe</w:t>
      </w:r>
      <w:r>
        <w:rPr>
          <w:color w:val="000055"/>
        </w:rPr>
        <w:t xml:space="preserve"> platinum</w:t>
      </w:r>
      <w:r>
        <w:rPr>
          <w:color w:val="00007F"/>
        </w:rPr>
        <w:t xml:space="preserve"> e</w:t>
      </w:r>
      <w:r>
        <w:rPr>
          <w:color w:val="00000E"/>
        </w:rPr>
        <w:t xml:space="preserve"> gesi</w:t>
      </w:r>
      <w:r>
        <w:rPr>
          <w:color w:val="000000"/>
        </w:rPr>
        <w:t xml:space="preserve"> tarpor</w:t>
      </w:r>
      <w:r>
        <w:rPr>
          <w:color w:val="1C0000"/>
        </w:rPr>
        <w:t xml:space="preserve"> abar</w:t>
      </w:r>
      <w:r>
        <w:rPr>
          <w:color w:val="0000AA"/>
        </w:rPr>
        <w:t xml:space="preserve"> gold</w:t>
      </w:r>
      <w:r>
        <w:rPr>
          <w:color w:val="00007F"/>
        </w:rPr>
        <w:t xml:space="preserve"> e</w:t>
      </w:r>
      <w:r>
        <w:rPr>
          <w:color w:val="000046"/>
        </w:rPr>
        <w:t xml:space="preserve"> keno</w:t>
      </w:r>
      <w:r>
        <w:br/>
      </w:r>
      <w:r>
        <w:rPr>
          <w:color w:val="000000"/>
        </w:rPr>
        <w:t xml:space="preserve"> bhai</w:t>
      </w:r>
      <w:r>
        <w:rPr>
          <w:color w:val="630000"/>
        </w:rPr>
        <w:t xml:space="preserve"> ami</w:t>
      </w:r>
      <w:r>
        <w:rPr>
          <w:color w:val="00007F"/>
        </w:rPr>
        <w:t xml:space="preserve"> reward</w:t>
      </w:r>
      <w:r>
        <w:rPr>
          <w:color w:val="000063"/>
        </w:rPr>
        <w:t xml:space="preserve"> point</w:t>
      </w:r>
      <w:r>
        <w:rPr>
          <w:color w:val="00007F"/>
        </w:rPr>
        <w:t xml:space="preserve"> e</w:t>
      </w:r>
      <w:r>
        <w:rPr>
          <w:color w:val="000055"/>
        </w:rPr>
        <w:t xml:space="preserve"> platinum</w:t>
      </w:r>
      <w:r>
        <w:rPr>
          <w:color w:val="00007F"/>
        </w:rPr>
        <w:t xml:space="preserve"> e</w:t>
      </w:r>
      <w:r>
        <w:rPr>
          <w:color w:val="00000E"/>
        </w:rPr>
        <w:t xml:space="preserve"> silam</w:t>
      </w:r>
      <w:r>
        <w:rPr>
          <w:color w:val="0E0000"/>
        </w:rPr>
        <w:t xml:space="preserve"> ekn</w:t>
      </w:r>
      <w:r>
        <w:rPr>
          <w:color w:val="000000"/>
        </w:rPr>
        <w:t xml:space="preserve"> daktasi</w:t>
      </w:r>
      <w:r>
        <w:rPr>
          <w:color w:val="0000AA"/>
        </w:rPr>
        <w:t xml:space="preserve"> gold</w:t>
      </w:r>
      <w:r>
        <w:rPr>
          <w:color w:val="00007F"/>
        </w:rPr>
        <w:t xml:space="preserve"> e</w:t>
      </w:r>
      <w:r>
        <w:rPr>
          <w:color w:val="000000"/>
        </w:rPr>
        <w:t xml:space="preserve"> asi</w:t>
      </w:r>
      <w:r>
        <w:br/>
      </w:r>
      <w:r>
        <w:rPr>
          <w:color w:val="FF0000"/>
        </w:rPr>
        <w:t xml:space="preserve"> আমি</w:t>
      </w:r>
      <w:r>
        <w:rPr>
          <w:color w:val="0000AA"/>
        </w:rPr>
        <w:t xml:space="preserve"> প্লাটিনাম</w:t>
      </w:r>
      <w:r>
        <w:rPr>
          <w:color w:val="0000C6"/>
        </w:rPr>
        <w:t xml:space="preserve"> লেভেল</w:t>
      </w:r>
      <w:r>
        <w:rPr>
          <w:color w:val="000046"/>
        </w:rPr>
        <w:t xml:space="preserve"> ছিলাম</w:t>
      </w:r>
      <w:r>
        <w:rPr>
          <w:color w:val="9B0000"/>
        </w:rPr>
        <w:t xml:space="preserve"> কিন্তু</w:t>
      </w:r>
      <w:r>
        <w:rPr>
          <w:color w:val="000071"/>
        </w:rPr>
        <w:t xml:space="preserve"> এখন</w:t>
      </w:r>
      <w:r>
        <w:rPr>
          <w:color w:val="00009B"/>
        </w:rPr>
        <w:t xml:space="preserve"> আবার</w:t>
      </w:r>
      <w:r>
        <w:rPr>
          <w:color w:val="00008D"/>
        </w:rPr>
        <w:t xml:space="preserve"> গোল্ড</w:t>
      </w:r>
      <w:r>
        <w:rPr>
          <w:color w:val="0000AA"/>
        </w:rPr>
        <w:t xml:space="preserve"> কেন</w:t>
      </w:r>
      <w:r>
        <w:br/>
      </w:r>
      <w:r>
        <w:rPr>
          <w:color w:val="000000"/>
        </w:rPr>
        <w:t xml:space="preserve"> bidyut</w:t>
      </w:r>
      <w:r>
        <w:rPr>
          <w:color w:val="000000"/>
        </w:rPr>
        <w:t xml:space="preserve"> bill</w:t>
      </w:r>
      <w:r>
        <w:rPr>
          <w:color w:val="000000"/>
        </w:rPr>
        <w:t xml:space="preserve"> besi</w:t>
      </w:r>
      <w:r>
        <w:rPr>
          <w:color w:val="000000"/>
        </w:rPr>
        <w:t xml:space="preserve"> dile</w:t>
      </w:r>
      <w:r>
        <w:rPr>
          <w:color w:val="2A0000"/>
        </w:rPr>
        <w:t xml:space="preserve"> ki</w:t>
      </w:r>
      <w:r>
        <w:rPr>
          <w:color w:val="0000F0"/>
        </w:rPr>
        <w:t xml:space="preserve"> level</w:t>
      </w:r>
      <w:r>
        <w:rPr>
          <w:color w:val="000038"/>
        </w:rPr>
        <w:t xml:space="preserve"> kome</w:t>
      </w:r>
      <w:r>
        <w:rPr>
          <w:color w:val="1C0000"/>
        </w:rPr>
        <w:t xml:space="preserve"> jai</w:t>
      </w:r>
      <w:r>
        <w:rPr>
          <w:color w:val="000000"/>
        </w:rPr>
        <w:t xml:space="preserve"> naki</w:t>
      </w:r>
      <w:r>
        <w:rPr>
          <w:color w:val="000000"/>
        </w:rPr>
        <w:t xml:space="preserve"> golden</w:t>
      </w:r>
      <w:r>
        <w:rPr>
          <w:color w:val="0000F0"/>
        </w:rPr>
        <w:t xml:space="preserve"> level</w:t>
      </w:r>
      <w:r>
        <w:rPr>
          <w:color w:val="000038"/>
        </w:rPr>
        <w:t xml:space="preserve"> kome</w:t>
      </w:r>
      <w:r>
        <w:rPr>
          <w:color w:val="000000"/>
        </w:rPr>
        <w:t xml:space="preserve"> asce</w:t>
      </w:r>
      <w:r>
        <w:rPr>
          <w:color w:val="000046"/>
        </w:rPr>
        <w:t xml:space="preserve"> keno</w:t>
      </w:r>
      <w:r>
        <w:br/>
      </w:r>
      <w:r>
        <w:rPr>
          <w:color w:val="000055"/>
        </w:rPr>
        <w:t xml:space="preserve"> bkash</w:t>
      </w:r>
      <w:r>
        <w:rPr>
          <w:color w:val="00007F"/>
        </w:rPr>
        <w:t xml:space="preserve"> reward</w:t>
      </w:r>
      <w:r>
        <w:rPr>
          <w:color w:val="00007F"/>
        </w:rPr>
        <w:t xml:space="preserve"> e</w:t>
      </w:r>
      <w:r>
        <w:rPr>
          <w:color w:val="1C0000"/>
        </w:rPr>
        <w:t xml:space="preserve"> amar</w:t>
      </w:r>
      <w:r>
        <w:rPr>
          <w:color w:val="000055"/>
        </w:rPr>
        <w:t xml:space="preserve"> platinum</w:t>
      </w:r>
      <w:r>
        <w:rPr>
          <w:color w:val="000000"/>
        </w:rPr>
        <w:t xml:space="preserve"> chilo</w:t>
      </w:r>
      <w:r>
        <w:rPr>
          <w:color w:val="000000"/>
        </w:rPr>
        <w:t xml:space="preserve"> aj</w:t>
      </w:r>
      <w:r>
        <w:rPr>
          <w:color w:val="00000E"/>
        </w:rPr>
        <w:t xml:space="preserve"> kivabe</w:t>
      </w:r>
      <w:r>
        <w:rPr>
          <w:color w:val="0000AA"/>
        </w:rPr>
        <w:t xml:space="preserve"> gold</w:t>
      </w:r>
      <w:r>
        <w:rPr>
          <w:color w:val="00007F"/>
        </w:rPr>
        <w:t xml:space="preserve"> e</w:t>
      </w:r>
      <w:r>
        <w:rPr>
          <w:color w:val="00000E"/>
        </w:rPr>
        <w:t xml:space="preserve"> neme</w:t>
      </w:r>
      <w:r>
        <w:rPr>
          <w:color w:val="000000"/>
        </w:rPr>
        <w:t xml:space="preserve"> eseche</w:t>
      </w:r>
      <w:r>
        <w:br/>
      </w:r>
      <w:r>
        <w:rPr>
          <w:color w:val="FF0000"/>
        </w:rPr>
        <w:t xml:space="preserve"> আমি</w:t>
      </w:r>
      <w:r>
        <w:rPr>
          <w:color w:val="000046"/>
        </w:rPr>
        <w:t xml:space="preserve"> ছিলাম</w:t>
      </w:r>
      <w:r>
        <w:rPr>
          <w:color w:val="00008D"/>
        </w:rPr>
        <w:t xml:space="preserve"> গোল্ড</w:t>
      </w:r>
      <w:r>
        <w:rPr>
          <w:color w:val="D40000"/>
        </w:rPr>
        <w:t xml:space="preserve"> এ</w:t>
      </w:r>
      <w:r>
        <w:rPr>
          <w:color w:val="FF0000"/>
        </w:rPr>
        <w:t xml:space="preserve"> আমি</w:t>
      </w:r>
      <w:r>
        <w:rPr>
          <w:color w:val="00009B"/>
        </w:rPr>
        <w:t xml:space="preserve"> রিওয়ার্ড</w:t>
      </w:r>
      <w:r>
        <w:rPr>
          <w:color w:val="000000"/>
        </w:rPr>
        <w:t xml:space="preserve"> ব্যাবহার</w:t>
      </w:r>
      <w:r>
        <w:rPr>
          <w:color w:val="000000"/>
        </w:rPr>
        <w:t xml:space="preserve"> করিনি</w:t>
      </w:r>
      <w:r>
        <w:rPr>
          <w:color w:val="9B0000"/>
        </w:rPr>
        <w:t xml:space="preserve"> কিন্তু</w:t>
      </w:r>
      <w:r>
        <w:rPr>
          <w:color w:val="000071"/>
        </w:rPr>
        <w:t xml:space="preserve"> এখন</w:t>
      </w:r>
      <w:r>
        <w:rPr>
          <w:color w:val="00009B"/>
        </w:rPr>
        <w:t xml:space="preserve"> আবার</w:t>
      </w:r>
      <w:r>
        <w:rPr>
          <w:color w:val="55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টাইটেনিয়ামে</w:t>
      </w:r>
      <w:r>
        <w:rPr>
          <w:color w:val="0E0000"/>
        </w:rPr>
        <w:t xml:space="preserve"> গেলাম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গত</w:t>
      </w:r>
      <w:r>
        <w:rPr>
          <w:color w:val="000000"/>
        </w:rPr>
        <w:t xml:space="preserve"> কয়েকদিনে</w:t>
      </w:r>
      <w:r>
        <w:rPr>
          <w:color w:val="0000AA"/>
        </w:rPr>
        <w:t xml:space="preserve"> প্লাটিনাম</w:t>
      </w:r>
      <w:r>
        <w:rPr>
          <w:color w:val="0000C6"/>
        </w:rPr>
        <w:t xml:space="preserve"> লেভেল</w:t>
      </w:r>
      <w:r>
        <w:rPr>
          <w:color w:val="000000"/>
        </w:rPr>
        <w:t xml:space="preserve"> অতিক্রম</w:t>
      </w:r>
      <w:r>
        <w:rPr>
          <w:color w:val="000000"/>
        </w:rPr>
        <w:t xml:space="preserve"> করেছি</w:t>
      </w:r>
      <w:r>
        <w:rPr>
          <w:color w:val="9B0000"/>
        </w:rPr>
        <w:t xml:space="preserve"> কিন্তু</w:t>
      </w:r>
      <w:r>
        <w:rPr>
          <w:color w:val="00009B"/>
        </w:rPr>
        <w:t xml:space="preserve"> আবার</w:t>
      </w:r>
      <w:r>
        <w:rPr>
          <w:color w:val="00008D"/>
        </w:rPr>
        <w:t xml:space="preserve"> গোল্ড</w:t>
      </w:r>
      <w:r>
        <w:rPr>
          <w:color w:val="000055"/>
        </w:rPr>
        <w:t xml:space="preserve"> লেভেলে</w:t>
      </w:r>
      <w:r>
        <w:rPr>
          <w:color w:val="000000"/>
        </w:rPr>
        <w:t xml:space="preserve"> নিয়</w:t>
      </w:r>
      <w:r>
        <w:rPr>
          <w:color w:val="000000"/>
        </w:rPr>
        <w:t xml:space="preserve"> আসছে</w:t>
      </w:r>
      <w:r>
        <w:rPr>
          <w:color w:val="9B0000"/>
        </w:rPr>
        <w:t xml:space="preserve"> কিন্তু</w:t>
      </w:r>
      <w:r>
        <w:rPr>
          <w:color w:val="0000AA"/>
        </w:rPr>
        <w:t xml:space="preserve"> কেন</w:t>
      </w:r>
      <w:r>
        <w:br/>
      </w:r>
      <w:r>
        <w:rPr>
          <w:color w:val="7F0000"/>
        </w:rPr>
        <w:t xml:space="preserve"> আমার</w:t>
      </w:r>
      <w:r>
        <w:rPr>
          <w:color w:val="000063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AA"/>
        </w:rPr>
        <w:t xml:space="preserve"> প্লাটিনাম</w:t>
      </w:r>
      <w:r>
        <w:rPr>
          <w:color w:val="0000C6"/>
        </w:rPr>
        <w:t xml:space="preserve"> লেভেল</w:t>
      </w:r>
      <w:r>
        <w:rPr>
          <w:color w:val="000038"/>
        </w:rPr>
        <w:t xml:space="preserve"> থেকে</w:t>
      </w:r>
      <w:r>
        <w:rPr>
          <w:color w:val="00008D"/>
        </w:rPr>
        <w:t xml:space="preserve"> গোল্ড</w:t>
      </w:r>
      <w:r>
        <w:rPr>
          <w:color w:val="000055"/>
        </w:rPr>
        <w:t xml:space="preserve"> লেভেলে</w:t>
      </w:r>
      <w:r>
        <w:rPr>
          <w:color w:val="00000E"/>
        </w:rPr>
        <w:t xml:space="preserve"> নেমে</w:t>
      </w:r>
      <w:r>
        <w:rPr>
          <w:color w:val="000000"/>
        </w:rPr>
        <w:t xml:space="preserve"> আসল</w:t>
      </w:r>
      <w:r>
        <w:rPr>
          <w:color w:val="0000AA"/>
        </w:rPr>
        <w:t xml:space="preserve"> কেন</w:t>
      </w:r>
      <w:r>
        <w:br/>
      </w:r>
      <w:r>
        <w:rPr>
          <w:color w:val="000000"/>
        </w:rPr>
        <w:t xml:space="preserve"> age</w:t>
      </w:r>
      <w:r>
        <w:rPr>
          <w:color w:val="00007F"/>
        </w:rPr>
        <w:t xml:space="preserve"> reward</w:t>
      </w:r>
      <w:r>
        <w:rPr>
          <w:color w:val="000063"/>
        </w:rPr>
        <w:t xml:space="preserve"> point</w:t>
      </w:r>
      <w:r>
        <w:rPr>
          <w:color w:val="000000"/>
        </w:rPr>
        <w:t xml:space="preserve"> pele</w:t>
      </w:r>
      <w:r>
        <w:rPr>
          <w:color w:val="0000F0"/>
        </w:rPr>
        <w:t xml:space="preserve"> level</w:t>
      </w:r>
      <w:r>
        <w:rPr>
          <w:color w:val="00000E"/>
        </w:rPr>
        <w:t xml:space="preserve"> line</w:t>
      </w:r>
      <w:r>
        <w:rPr>
          <w:color w:val="0E0000"/>
        </w:rPr>
        <w:t xml:space="preserve"> aste</w:t>
      </w:r>
      <w:r>
        <w:rPr>
          <w:color w:val="0E0000"/>
        </w:rPr>
        <w:t xml:space="preserve"> aste</w:t>
      </w:r>
      <w:r>
        <w:rPr>
          <w:color w:val="000000"/>
        </w:rPr>
        <w:t xml:space="preserve"> lomba</w:t>
      </w:r>
      <w:r>
        <w:rPr>
          <w:color w:val="000000"/>
        </w:rPr>
        <w:t xml:space="preserve"> hoto</w:t>
      </w:r>
      <w:r>
        <w:rPr>
          <w:color w:val="000000"/>
        </w:rPr>
        <w:t xml:space="preserve"> mane</w:t>
      </w:r>
      <w:r>
        <w:rPr>
          <w:color w:val="00000E"/>
        </w:rPr>
        <w:t xml:space="preserve"> bere</w:t>
      </w:r>
      <w:r>
        <w:rPr>
          <w:color w:val="000000"/>
        </w:rPr>
        <w:t xml:space="preserve"> jeto</w:t>
      </w:r>
      <w:r>
        <w:rPr>
          <w:color w:val="0E0000"/>
        </w:rPr>
        <w:t xml:space="preserve"> ekn</w:t>
      </w:r>
      <w:r>
        <w:rPr>
          <w:color w:val="00000E"/>
        </w:rPr>
        <w:t xml:space="preserve"> maze</w:t>
      </w:r>
      <w:r>
        <w:rPr>
          <w:color w:val="00000E"/>
        </w:rPr>
        <w:t xml:space="preserve"> maze</w:t>
      </w:r>
      <w:r>
        <w:rPr>
          <w:color w:val="00000E"/>
        </w:rPr>
        <w:t xml:space="preserve"> na</w:t>
      </w:r>
      <w:r>
        <w:rPr>
          <w:color w:val="00000E"/>
        </w:rPr>
        <w:t xml:space="preserve"> bere</w:t>
      </w:r>
      <w:r>
        <w:rPr>
          <w:color w:val="00000E"/>
        </w:rPr>
        <w:t xml:space="preserve"> line</w:t>
      </w:r>
      <w:r>
        <w:rPr>
          <w:color w:val="000000"/>
        </w:rPr>
        <w:t xml:space="preserve"> ta</w:t>
      </w:r>
      <w:r>
        <w:rPr>
          <w:color w:val="000038"/>
        </w:rPr>
        <w:t xml:space="preserve"> kome</w:t>
      </w:r>
      <w:r>
        <w:rPr>
          <w:color w:val="1C0000"/>
        </w:rPr>
        <w:t xml:space="preserve"> jai</w:t>
      </w:r>
      <w:r>
        <w:rPr>
          <w:color w:val="000000"/>
        </w:rPr>
        <w:t xml:space="preserve"> tar</w:t>
      </w:r>
      <w:r>
        <w:rPr>
          <w:color w:val="0E0000"/>
        </w:rPr>
        <w:t xml:space="preserve"> karon</w:t>
      </w:r>
      <w:r>
        <w:rPr>
          <w:color w:val="2A0000"/>
        </w:rPr>
        <w:t xml:space="preserve"> ki</w:t>
      </w:r>
      <w:r>
        <w:br/>
      </w:r>
      <w:r>
        <w:rPr>
          <w:color w:val="0000C6"/>
        </w:rPr>
        <w:t xml:space="preserve"> লেভেল</w:t>
      </w:r>
      <w:r>
        <w:rPr>
          <w:color w:val="000000"/>
        </w:rPr>
        <w:t xml:space="preserve"> অটো</w:t>
      </w:r>
      <w:r>
        <w:rPr>
          <w:color w:val="000000"/>
        </w:rPr>
        <w:t xml:space="preserve"> মেটিক</w:t>
      </w:r>
      <w:r>
        <w:rPr>
          <w:color w:val="000000"/>
        </w:rPr>
        <w:t xml:space="preserve"> কমার</w:t>
      </w:r>
      <w:r>
        <w:rPr>
          <w:color w:val="2A0000"/>
        </w:rPr>
        <w:t xml:space="preserve"> কারণ</w:t>
      </w:r>
      <w:r>
        <w:rPr>
          <w:color w:val="550000"/>
        </w:rPr>
        <w:t xml:space="preserve"> কি</w:t>
      </w:r>
      <w:r>
        <w:br/>
      </w:r>
      <w:r>
        <w:rPr>
          <w:color w:val="FF0000"/>
        </w:rPr>
        <w:t xml:space="preserve"> আমি</w:t>
      </w:r>
      <w:r>
        <w:rPr>
          <w:color w:val="00001C"/>
        </w:rPr>
        <w:t xml:space="preserve"> ডায়মন্ড</w:t>
      </w:r>
      <w:r>
        <w:rPr>
          <w:color w:val="000055"/>
        </w:rPr>
        <w:t xml:space="preserve"> লেভেলে</w:t>
      </w:r>
      <w:r>
        <w:rPr>
          <w:color w:val="0E0000"/>
        </w:rPr>
        <w:t xml:space="preserve"> গিয়েছিলাম</w:t>
      </w:r>
      <w:r>
        <w:rPr>
          <w:color w:val="380000"/>
        </w:rPr>
        <w:t xml:space="preserve"> আমাকে</w:t>
      </w:r>
      <w:r>
        <w:rPr>
          <w:color w:val="00009B"/>
        </w:rPr>
        <w:t xml:space="preserve"> আবার</w:t>
      </w:r>
      <w:r>
        <w:rPr>
          <w:color w:val="000000"/>
        </w:rPr>
        <w:t xml:space="preserve"> প্লাটিনিয়াম</w:t>
      </w:r>
      <w:r>
        <w:rPr>
          <w:color w:val="D40000"/>
        </w:rPr>
        <w:t xml:space="preserve"> এ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আসা</w:t>
      </w:r>
      <w:r>
        <w:rPr>
          <w:color w:val="000000"/>
        </w:rPr>
        <w:t xml:space="preserve"> হল</w:t>
      </w:r>
      <w:r>
        <w:rPr>
          <w:color w:val="0000AA"/>
        </w:rPr>
        <w:t xml:space="preserve"> কেন</w:t>
      </w:r>
      <w:r>
        <w:br/>
      </w:r>
      <w:r>
        <w:rPr>
          <w:color w:val="1C0000"/>
        </w:rPr>
        <w:t xml:space="preserve"> i</w:t>
      </w:r>
      <w:r>
        <w:rPr>
          <w:color w:val="000000"/>
        </w:rPr>
        <w:t xml:space="preserve"> suffer</w:t>
      </w:r>
      <w:r>
        <w:rPr>
          <w:color w:val="8D0000"/>
        </w:rPr>
        <w:t xml:space="preserve"> a</w:t>
      </w:r>
      <w:r>
        <w:rPr>
          <w:color w:val="000000"/>
        </w:rPr>
        <w:t xml:space="preserve"> problem</w:t>
      </w:r>
      <w:r>
        <w:rPr>
          <w:color w:val="000000"/>
        </w:rPr>
        <w:t xml:space="preserve"> that</w:t>
      </w:r>
      <w:r>
        <w:rPr>
          <w:color w:val="1C0000"/>
        </w:rPr>
        <w:t xml:space="preserve"> is</w:t>
      </w:r>
      <w:r>
        <w:rPr>
          <w:color w:val="00000E"/>
        </w:rPr>
        <w:t xml:space="preserve"> my</w:t>
      </w:r>
      <w:r>
        <w:rPr>
          <w:color w:val="000063"/>
        </w:rPr>
        <w:t xml:space="preserve"> point</w:t>
      </w:r>
      <w:r>
        <w:rPr>
          <w:color w:val="000000"/>
        </w:rPr>
        <w:t xml:space="preserve"> was</w:t>
      </w:r>
      <w:r>
        <w:rPr>
          <w:color w:val="000000"/>
        </w:rPr>
        <w:t xml:space="preserve"> downgread</w:t>
      </w:r>
      <w:r>
        <w:br/>
      </w:r>
      <w:r>
        <w:rPr>
          <w:color w:val="FF0000"/>
        </w:rPr>
        <w:t xml:space="preserve"> আমি</w:t>
      </w:r>
      <w:r>
        <w:rPr>
          <w:color w:val="00000E"/>
        </w:rPr>
        <w:t xml:space="preserve"> বিকাশে</w:t>
      </w:r>
      <w:r>
        <w:rPr>
          <w:color w:val="00000E"/>
        </w:rPr>
        <w:t xml:space="preserve"> লেনদেন</w:t>
      </w:r>
      <w:r>
        <w:rPr>
          <w:color w:val="000000"/>
        </w:rPr>
        <w:t xml:space="preserve"> করলেই</w:t>
      </w:r>
      <w:r>
        <w:rPr>
          <w:color w:val="000000"/>
        </w:rPr>
        <w:t xml:space="preserve"> ব্রোঞ্জ</w:t>
      </w:r>
      <w:r>
        <w:rPr>
          <w:color w:val="0000C6"/>
        </w:rPr>
        <w:t xml:space="preserve"> লেভেল</w:t>
      </w:r>
      <w:r>
        <w:rPr>
          <w:color w:val="000000"/>
        </w:rPr>
        <w:t xml:space="preserve"> প্রতিনিয়ত</w:t>
      </w:r>
      <w:r>
        <w:rPr>
          <w:color w:val="000000"/>
        </w:rPr>
        <w:t xml:space="preserve"> কমতে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এটি</w:t>
      </w:r>
      <w:r>
        <w:rPr>
          <w:color w:val="0000AA"/>
        </w:rPr>
        <w:t xml:space="preserve"> কেন</w:t>
      </w:r>
      <w:r>
        <w:rPr>
          <w:color w:val="00000E"/>
        </w:rPr>
        <w:t xml:space="preserve"> লেনদেন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বেড়ে</w:t>
      </w:r>
      <w:r>
        <w:rPr>
          <w:color w:val="00000E"/>
        </w:rPr>
        <w:t xml:space="preserve"> যাওয়ার</w:t>
      </w:r>
      <w:r>
        <w:rPr>
          <w:color w:val="000000"/>
        </w:rPr>
        <w:t xml:space="preserve"> কথা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কয়েক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ধরে</w:t>
      </w:r>
      <w:r>
        <w:rPr>
          <w:color w:val="FF0000"/>
        </w:rPr>
        <w:t xml:space="preserve"> আমি</w:t>
      </w:r>
      <w:r>
        <w:rPr>
          <w:color w:val="000063"/>
        </w:rPr>
        <w:t xml:space="preserve"> বিকাশ</w:t>
      </w:r>
      <w:r>
        <w:rPr>
          <w:color w:val="00000E"/>
        </w:rPr>
        <w:t xml:space="preserve"> এপ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করতামনা</w:t>
      </w:r>
      <w:r>
        <w:rPr>
          <w:color w:val="00000E"/>
        </w:rPr>
        <w:t xml:space="preserve"> আজকে</w:t>
      </w:r>
      <w:r>
        <w:rPr>
          <w:color w:val="000000"/>
        </w:rPr>
        <w:t xml:space="preserve"> এপে</w:t>
      </w:r>
      <w:r>
        <w:rPr>
          <w:color w:val="000000"/>
        </w:rPr>
        <w:t xml:space="preserve"> ডুকলাম</w:t>
      </w:r>
      <w:r>
        <w:rPr>
          <w:color w:val="000000"/>
        </w:rPr>
        <w:t xml:space="preserve"> দেখলাম</w:t>
      </w:r>
      <w:r>
        <w:rPr>
          <w:color w:val="FF0000"/>
        </w:rPr>
        <w:t xml:space="preserve"> আমি</w:t>
      </w:r>
      <w:r>
        <w:rPr>
          <w:color w:val="00002A"/>
        </w:rPr>
        <w:t xml:space="preserve"> গোল্ডে</w:t>
      </w:r>
      <w:r>
        <w:rPr>
          <w:color w:val="000000"/>
        </w:rPr>
        <w:t xml:space="preserve"> আছি</w:t>
      </w:r>
      <w:r>
        <w:rPr>
          <w:color w:val="9B0000"/>
        </w:rPr>
        <w:t xml:space="preserve"> কিন্তু</w:t>
      </w:r>
      <w:r>
        <w:rPr>
          <w:color w:val="000000"/>
        </w:rPr>
        <w:t xml:space="preserve"> আমিত</w:t>
      </w:r>
      <w:r>
        <w:rPr>
          <w:color w:val="00001C"/>
        </w:rPr>
        <w:t xml:space="preserve"> প্লাটিনামে</w:t>
      </w:r>
      <w:r>
        <w:rPr>
          <w:color w:val="000000"/>
        </w:rPr>
        <w:t xml:space="preserve"> আছিলাম</w:t>
      </w:r>
      <w:r>
        <w:rPr>
          <w:color w:val="000000"/>
        </w:rPr>
        <w:t xml:space="preserve"> তারপর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কোন</w:t>
      </w:r>
      <w:r>
        <w:rPr>
          <w:color w:val="00009B"/>
        </w:rPr>
        <w:t xml:space="preserve"> রিওয়ার্ড</w:t>
      </w:r>
      <w:r>
        <w:rPr>
          <w:color w:val="000063"/>
        </w:rPr>
        <w:t xml:space="preserve"> পয়েন্ট</w:t>
      </w:r>
      <w:r>
        <w:rPr>
          <w:color w:val="000000"/>
        </w:rPr>
        <w:t xml:space="preserve"> পাইনি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