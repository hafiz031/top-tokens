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6B0000"/>
        </w:rPr>
        <w:t xml:space="preserve"> আমার</w:t>
      </w:r>
      <w:r>
        <w:rPr>
          <w:color w:val="000078"/>
        </w:rPr>
        <w:t xml:space="preserve"> সেভিংস</w:t>
      </w:r>
      <w:r>
        <w:rPr>
          <w:color w:val="000028"/>
        </w:rPr>
        <w:t xml:space="preserve"> একাউন্ট</w:t>
      </w:r>
      <w:r>
        <w:rPr>
          <w:color w:val="0D0000"/>
        </w:rPr>
        <w:t xml:space="preserve"> করা</w:t>
      </w:r>
      <w:r>
        <w:rPr>
          <w:color w:val="00000D"/>
        </w:rPr>
        <w:t xml:space="preserve"> হয়েছে</w:t>
      </w:r>
      <w:r>
        <w:rPr>
          <w:color w:val="500000"/>
        </w:rPr>
        <w:t xml:space="preserve"> কিন্তু</w:t>
      </w:r>
      <w:r>
        <w:rPr>
          <w:color w:val="000000"/>
        </w:rPr>
        <w:t xml:space="preserve"> তার</w:t>
      </w:r>
      <w:r>
        <w:rPr>
          <w:color w:val="000000"/>
        </w:rPr>
        <w:t xml:space="preserve"> পরেও</w:t>
      </w:r>
      <w:r>
        <w:rPr>
          <w:color w:val="000078"/>
        </w:rPr>
        <w:t xml:space="preserve"> সেভিংস</w:t>
      </w:r>
      <w:r>
        <w:rPr>
          <w:color w:val="500000"/>
        </w:rPr>
        <w:t xml:space="preserve"> এ</w:t>
      </w:r>
      <w:r>
        <w:rPr>
          <w:color w:val="000000"/>
        </w:rPr>
        <w:t xml:space="preserve"> ক্লিক</w:t>
      </w:r>
      <w:r>
        <w:rPr>
          <w:color w:val="000000"/>
        </w:rPr>
        <w:t xml:space="preserve"> করলে</w:t>
      </w:r>
      <w:r>
        <w:rPr>
          <w:color w:val="000000"/>
        </w:rPr>
        <w:t xml:space="preserve"> এমন</w:t>
      </w:r>
      <w:r>
        <w:rPr>
          <w:color w:val="000000"/>
        </w:rPr>
        <w:t xml:space="preserve"> আসে</w:t>
      </w:r>
      <w:r>
        <w:br/>
      </w:r>
      <w:r>
        <w:rPr>
          <w:color w:val="6B0000"/>
        </w:rPr>
        <w:t xml:space="preserve"> আমার</w:t>
      </w:r>
      <w:r>
        <w:rPr>
          <w:color w:val="000078"/>
        </w:rPr>
        <w:t xml:space="preserve"> সেভিংস</w:t>
      </w:r>
      <w:r>
        <w:rPr>
          <w:color w:val="000028"/>
        </w:rPr>
        <w:t xml:space="preserve"> টাকা</w:t>
      </w:r>
      <w:r>
        <w:rPr>
          <w:color w:val="00000D"/>
        </w:rPr>
        <w:t xml:space="preserve"> কেটে</w:t>
      </w:r>
      <w:r>
        <w:rPr>
          <w:color w:val="000000"/>
        </w:rPr>
        <w:t xml:space="preserve"> নেওর</w:t>
      </w:r>
      <w:r>
        <w:rPr>
          <w:color w:val="000000"/>
        </w:rPr>
        <w:t xml:space="preserve"> পরে</w:t>
      </w:r>
      <w:r>
        <w:rPr>
          <w:color w:val="000000"/>
        </w:rPr>
        <w:t xml:space="preserve"> জমা</w:t>
      </w:r>
      <w:r>
        <w:rPr>
          <w:color w:val="000000"/>
        </w:rPr>
        <w:t xml:space="preserve"> দেখা</w:t>
      </w:r>
      <w:r>
        <w:rPr>
          <w:color w:val="000000"/>
        </w:rPr>
        <w:t xml:space="preserve"> ই</w:t>
      </w:r>
      <w:r>
        <w:rPr>
          <w:color w:val="000050"/>
        </w:rPr>
        <w:t xml:space="preserve"> না</w:t>
      </w:r>
      <w:r>
        <w:rPr>
          <w:color w:val="000035"/>
        </w:rPr>
        <w:t xml:space="preserve"> কেন</w:t>
      </w:r>
      <w:r>
        <w:br/>
      </w:r>
      <w:r>
        <w:rPr>
          <w:color w:val="6B0000"/>
        </w:rPr>
        <w:t xml:space="preserve"> amar</w:t>
      </w:r>
      <w:r>
        <w:rPr>
          <w:color w:val="000028"/>
        </w:rPr>
        <w:t xml:space="preserve"> saving</w:t>
      </w:r>
      <w:r>
        <w:rPr>
          <w:color w:val="000000"/>
        </w:rPr>
        <w:t xml:space="preserve"> acount</w:t>
      </w:r>
      <w:r>
        <w:rPr>
          <w:color w:val="000035"/>
        </w:rPr>
        <w:t xml:space="preserve"> taka</w:t>
      </w:r>
      <w:r>
        <w:rPr>
          <w:color w:val="00000D"/>
        </w:rPr>
        <w:t xml:space="preserve"> joma</w:t>
      </w:r>
      <w:r>
        <w:rPr>
          <w:color w:val="000000"/>
        </w:rPr>
        <w:t xml:space="preserve"> hoy</w:t>
      </w:r>
      <w:r>
        <w:rPr>
          <w:color w:val="00000D"/>
        </w:rPr>
        <w:t xml:space="preserve"> nai</w:t>
      </w:r>
      <w:r>
        <w:br/>
      </w:r>
      <w:r>
        <w:rPr>
          <w:color w:val="6B0000"/>
        </w:rPr>
        <w:t xml:space="preserve"> আমার</w:t>
      </w:r>
      <w:r>
        <w:rPr>
          <w:color w:val="00000D"/>
        </w:rPr>
        <w:t xml:space="preserve"> ডিপিএস</w:t>
      </w:r>
      <w:r>
        <w:rPr>
          <w:color w:val="000000"/>
        </w:rPr>
        <w:t xml:space="preserve"> এর</w:t>
      </w:r>
      <w:r>
        <w:rPr>
          <w:color w:val="000028"/>
        </w:rPr>
        <w:t xml:space="preserve"> টাকা</w:t>
      </w:r>
      <w:r>
        <w:rPr>
          <w:color w:val="000000"/>
        </w:rPr>
        <w:t xml:space="preserve"> টা</w:t>
      </w:r>
      <w:r>
        <w:rPr>
          <w:color w:val="000028"/>
        </w:rPr>
        <w:t xml:space="preserve"> একাউন্ট</w:t>
      </w:r>
      <w:r>
        <w:rPr>
          <w:color w:val="500000"/>
        </w:rPr>
        <w:t xml:space="preserve"> এ</w:t>
      </w:r>
      <w:r>
        <w:rPr>
          <w:color w:val="000000"/>
        </w:rPr>
        <w:t xml:space="preserve"> এড</w:t>
      </w:r>
      <w:r>
        <w:rPr>
          <w:color w:val="000000"/>
        </w:rPr>
        <w:t xml:space="preserve"> হয়</w:t>
      </w:r>
      <w:r>
        <w:rPr>
          <w:color w:val="000000"/>
        </w:rPr>
        <w:t xml:space="preserve"> নাই</w:t>
      </w:r>
      <w:r>
        <w:br/>
      </w:r>
      <w:r>
        <w:rPr>
          <w:color w:val="000000"/>
        </w:rPr>
        <w:t xml:space="preserve"> amr</w:t>
      </w:r>
      <w:r>
        <w:rPr>
          <w:color w:val="000000"/>
        </w:rPr>
        <w:t xml:space="preserve"> bkash</w:t>
      </w:r>
      <w:r>
        <w:rPr>
          <w:color w:val="000000"/>
        </w:rPr>
        <w:t xml:space="preserve"> thaka</w:t>
      </w:r>
      <w:r>
        <w:rPr>
          <w:color w:val="00000D"/>
        </w:rPr>
        <w:t xml:space="preserve"> tk</w:t>
      </w:r>
      <w:r>
        <w:rPr>
          <w:color w:val="000000"/>
        </w:rPr>
        <w:t xml:space="preserve"> melbet</w:t>
      </w:r>
      <w:r>
        <w:rPr>
          <w:color w:val="000043"/>
        </w:rPr>
        <w:t xml:space="preserve"> deposit</w:t>
      </w:r>
      <w:r>
        <w:rPr>
          <w:color w:val="000000"/>
        </w:rPr>
        <w:t xml:space="preserve"> korchi</w:t>
      </w:r>
      <w:r>
        <w:rPr>
          <w:color w:val="500000"/>
        </w:rPr>
        <w:t xml:space="preserve"> but</w:t>
      </w:r>
      <w:r>
        <w:rPr>
          <w:color w:val="000043"/>
        </w:rPr>
        <w:t xml:space="preserve"> deposit</w:t>
      </w:r>
      <w:r>
        <w:rPr>
          <w:color w:val="000000"/>
        </w:rPr>
        <w:t xml:space="preserve"> hoi</w:t>
      </w:r>
      <w:r>
        <w:rPr>
          <w:color w:val="00000D"/>
        </w:rPr>
        <w:t xml:space="preserve"> nai</w:t>
      </w:r>
      <w:r>
        <w:br/>
      </w:r>
      <w:r>
        <w:rPr>
          <w:color w:val="6B0000"/>
        </w:rPr>
        <w:t xml:space="preserve"> আমার</w:t>
      </w:r>
      <w:r>
        <w:rPr>
          <w:color w:val="000000"/>
        </w:rPr>
        <w:t xml:space="preserve"> বিকাশ</w:t>
      </w:r>
      <w:r>
        <w:rPr>
          <w:color w:val="000000"/>
        </w:rPr>
        <w:t xml:space="preserve"> অ্যাকাউন্ট</w:t>
      </w:r>
      <w:r>
        <w:rPr>
          <w:color w:val="000000"/>
        </w:rPr>
        <w:t xml:space="preserve"> থেকে</w:t>
      </w:r>
      <w:r>
        <w:rPr>
          <w:color w:val="00000D"/>
        </w:rPr>
        <w:t xml:space="preserve"> সেভিং</w:t>
      </w:r>
      <w:r>
        <w:rPr>
          <w:color w:val="000000"/>
        </w:rPr>
        <w:t xml:space="preserve"> ডিপোজিট</w:t>
      </w:r>
      <w:r>
        <w:rPr>
          <w:color w:val="000000"/>
        </w:rPr>
        <w:t xml:space="preserve"> করেছিলাম</w:t>
      </w:r>
      <w:r>
        <w:rPr>
          <w:color w:val="000000"/>
        </w:rPr>
        <w:t xml:space="preserve"> এক</w:t>
      </w:r>
      <w:r>
        <w:rPr>
          <w:color w:val="000000"/>
        </w:rPr>
        <w:t xml:space="preserve"> হাজার</w:t>
      </w:r>
      <w:r>
        <w:rPr>
          <w:color w:val="000028"/>
        </w:rPr>
        <w:t xml:space="preserve"> টাকা</w:t>
      </w:r>
      <w:r>
        <w:rPr>
          <w:color w:val="0D0000"/>
        </w:rPr>
        <w:t xml:space="preserve"> করে</w:t>
      </w:r>
      <w:r>
        <w:rPr>
          <w:color w:val="500000"/>
        </w:rPr>
        <w:t xml:space="preserve"> কিন্তু</w:t>
      </w:r>
      <w:r>
        <w:rPr>
          <w:color w:val="00000D"/>
        </w:rPr>
        <w:t xml:space="preserve"> এখন</w:t>
      </w:r>
      <w:r>
        <w:rPr>
          <w:color w:val="000000"/>
        </w:rPr>
        <w:t xml:space="preserve"> পর্যন্ত</w:t>
      </w:r>
      <w:r>
        <w:rPr>
          <w:color w:val="280000"/>
        </w:rPr>
        <w:t xml:space="preserve"> আমি</w:t>
      </w:r>
      <w:r>
        <w:rPr>
          <w:color w:val="000000"/>
        </w:rPr>
        <w:t xml:space="preserve"> তাহার</w:t>
      </w:r>
      <w:r>
        <w:rPr>
          <w:color w:val="000000"/>
        </w:rPr>
        <w:t xml:space="preserve"> কোন</w:t>
      </w:r>
      <w:r>
        <w:rPr>
          <w:color w:val="000000"/>
        </w:rPr>
        <w:t xml:space="preserve"> আপডেট</w:t>
      </w:r>
      <w:r>
        <w:rPr>
          <w:color w:val="000000"/>
        </w:rPr>
        <w:t xml:space="preserve"> পাচ্ছি</w:t>
      </w:r>
      <w:r>
        <w:rPr>
          <w:color w:val="000050"/>
        </w:rPr>
        <w:t xml:space="preserve"> না</w:t>
      </w:r>
      <w:r>
        <w:br/>
      </w:r>
      <w:r>
        <w:rPr>
          <w:color w:val="430000"/>
        </w:rPr>
        <w:t xml:space="preserve"> i</w:t>
      </w:r>
      <w:r>
        <w:rPr>
          <w:color w:val="000000"/>
        </w:rPr>
        <w:t xml:space="preserve"> have</w:t>
      </w:r>
      <w:r>
        <w:rPr>
          <w:color w:val="000000"/>
        </w:rPr>
        <w:t xml:space="preserve"> registered</w:t>
      </w:r>
      <w:r>
        <w:rPr>
          <w:color w:val="0000FF"/>
        </w:rPr>
        <w:t xml:space="preserve"> savings</w:t>
      </w:r>
      <w:r>
        <w:rPr>
          <w:color w:val="0000BB"/>
        </w:rPr>
        <w:t xml:space="preserve"> account</w:t>
      </w:r>
      <w:r>
        <w:rPr>
          <w:color w:val="500000"/>
        </w:rPr>
        <w:t xml:space="preserve"> but</w:t>
      </w:r>
      <w:r>
        <w:rPr>
          <w:color w:val="1A0000"/>
        </w:rPr>
        <w:t xml:space="preserve"> why</w:t>
      </w:r>
      <w:r>
        <w:rPr>
          <w:color w:val="0D0000"/>
        </w:rPr>
        <w:t xml:space="preserve"> error</w:t>
      </w:r>
      <w:r>
        <w:rPr>
          <w:color w:val="000000"/>
        </w:rPr>
        <w:t xml:space="preserve"> message</w:t>
      </w:r>
      <w:r>
        <w:rPr>
          <w:color w:val="00000D"/>
        </w:rPr>
        <w:t xml:space="preserve"> showing</w:t>
      </w:r>
      <w:r>
        <w:br/>
      </w:r>
      <w:r>
        <w:rPr>
          <w:color w:val="0D0000"/>
        </w:rPr>
        <w:t xml:space="preserve"> when</w:t>
      </w:r>
      <w:r>
        <w:rPr>
          <w:color w:val="430000"/>
        </w:rPr>
        <w:t xml:space="preserve"> i</w:t>
      </w:r>
      <w:r>
        <w:rPr>
          <w:color w:val="000000"/>
        </w:rPr>
        <w:t xml:space="preserve"> insert</w:t>
      </w:r>
      <w:r>
        <w:rPr>
          <w:color w:val="000000"/>
        </w:rPr>
        <w:t xml:space="preserve"> in</w:t>
      </w:r>
      <w:r>
        <w:rPr>
          <w:color w:val="0000FF"/>
        </w:rPr>
        <w:t xml:space="preserve"> savings</w:t>
      </w:r>
      <w:r>
        <w:rPr>
          <w:color w:val="000000"/>
        </w:rPr>
        <w:t xml:space="preserve"> option</w:t>
      </w:r>
      <w:r>
        <w:rPr>
          <w:color w:val="000000"/>
        </w:rPr>
        <w:t xml:space="preserve"> amount</w:t>
      </w:r>
      <w:r>
        <w:rPr>
          <w:color w:val="00000D"/>
        </w:rPr>
        <w:t xml:space="preserve"> not</w:t>
      </w:r>
      <w:r>
        <w:rPr>
          <w:color w:val="00000D"/>
        </w:rPr>
        <w:t xml:space="preserve"> showing</w:t>
      </w:r>
      <w:r>
        <w:rPr>
          <w:color w:val="000000"/>
        </w:rPr>
        <w:t xml:space="preserve"> properly</w:t>
      </w:r>
      <w:r>
        <w:br/>
      </w:r>
      <w:r>
        <w:rPr>
          <w:color w:val="000000"/>
        </w:rPr>
        <w:t xml:space="preserve"> personal</w:t>
      </w:r>
      <w:r>
        <w:rPr>
          <w:color w:val="0000FF"/>
        </w:rPr>
        <w:t xml:space="preserve"> savings</w:t>
      </w:r>
      <w:r>
        <w:rPr>
          <w:color w:val="500000"/>
        </w:rPr>
        <w:t xml:space="preserve"> এ</w:t>
      </w:r>
      <w:r>
        <w:rPr>
          <w:color w:val="000000"/>
        </w:rPr>
        <w:t xml:space="preserve"> ফেইসটা</w:t>
      </w:r>
      <w:r>
        <w:rPr>
          <w:color w:val="000000"/>
        </w:rPr>
        <w:t xml:space="preserve"> বারবার</w:t>
      </w:r>
      <w:r>
        <w:rPr>
          <w:color w:val="000000"/>
        </w:rPr>
        <w:t xml:space="preserve"> ফেইল</w:t>
      </w:r>
      <w:r>
        <w:rPr>
          <w:color w:val="000000"/>
        </w:rPr>
        <w:t xml:space="preserve"> হচ্ছে</w:t>
      </w:r>
      <w:r>
        <w:br/>
      </w:r>
      <w:r>
        <w:rPr>
          <w:color w:val="00000D"/>
        </w:rPr>
        <w:t xml:space="preserve"> apps</w:t>
      </w:r>
      <w:r>
        <w:rPr>
          <w:color w:val="00000D"/>
        </w:rPr>
        <w:t xml:space="preserve"> theke</w:t>
      </w:r>
      <w:r>
        <w:rPr>
          <w:color w:val="1A0000"/>
        </w:rPr>
        <w:t xml:space="preserve"> ami</w:t>
      </w:r>
      <w:r>
        <w:rPr>
          <w:color w:val="6B0000"/>
        </w:rPr>
        <w:t xml:space="preserve"> amar</w:t>
      </w:r>
      <w:r>
        <w:rPr>
          <w:color w:val="0000FF"/>
        </w:rPr>
        <w:t xml:space="preserve"> savings</w:t>
      </w:r>
      <w:r>
        <w:rPr>
          <w:color w:val="000000"/>
        </w:rPr>
        <w:t xml:space="preserve"> accounte</w:t>
      </w:r>
      <w:r>
        <w:rPr>
          <w:color w:val="000000"/>
        </w:rPr>
        <w:t xml:space="preserve"> dukte</w:t>
      </w:r>
      <w:r>
        <w:rPr>
          <w:color w:val="000000"/>
        </w:rPr>
        <w:t xml:space="preserve"> pasina</w:t>
      </w:r>
      <w:r>
        <w:rPr>
          <w:color w:val="00000D"/>
        </w:rPr>
        <w:t xml:space="preserve"> kno</w:t>
      </w:r>
      <w:r>
        <w:br/>
      </w:r>
      <w:r>
        <w:rPr>
          <w:color w:val="6B0000"/>
        </w:rPr>
        <w:t xml:space="preserve"> amar</w:t>
      </w:r>
      <w:r>
        <w:rPr>
          <w:color w:val="000000"/>
        </w:rPr>
        <w:t xml:space="preserve"> sevings</w:t>
      </w:r>
      <w:r>
        <w:rPr>
          <w:color w:val="0000BB"/>
        </w:rPr>
        <w:t xml:space="preserve"> account</w:t>
      </w:r>
      <w:r>
        <w:rPr>
          <w:color w:val="000043"/>
        </w:rPr>
        <w:t xml:space="preserve"> e</w:t>
      </w:r>
      <w:r>
        <w:rPr>
          <w:color w:val="000035"/>
        </w:rPr>
        <w:t xml:space="preserve"> problem</w:t>
      </w:r>
      <w:r>
        <w:rPr>
          <w:color w:val="00000D"/>
        </w:rPr>
        <w:t xml:space="preserve"> hocce</w:t>
      </w:r>
      <w:r>
        <w:br/>
      </w:r>
      <w:r>
        <w:rPr>
          <w:color w:val="000078"/>
        </w:rPr>
        <w:t xml:space="preserve"> সেভিংস</w:t>
      </w:r>
      <w:r>
        <w:rPr>
          <w:color w:val="500000"/>
        </w:rPr>
        <w:t xml:space="preserve"> এ</w:t>
      </w:r>
      <w:r>
        <w:rPr>
          <w:color w:val="00000D"/>
        </w:rPr>
        <w:t xml:space="preserve"> সবকিছু</w:t>
      </w:r>
      <w:r>
        <w:rPr>
          <w:color w:val="0D0000"/>
        </w:rPr>
        <w:t xml:space="preserve"> ওকে</w:t>
      </w:r>
      <w:r>
        <w:rPr>
          <w:color w:val="0D0000"/>
        </w:rPr>
        <w:t xml:space="preserve"> করলাম</w:t>
      </w:r>
      <w:r>
        <w:rPr>
          <w:color w:val="000028"/>
        </w:rPr>
        <w:t xml:space="preserve"> টাকা</w:t>
      </w:r>
      <w:r>
        <w:rPr>
          <w:color w:val="000000"/>
        </w:rPr>
        <w:t xml:space="preserve"> সহ</w:t>
      </w:r>
      <w:r>
        <w:rPr>
          <w:color w:val="00000D"/>
        </w:rPr>
        <w:t xml:space="preserve"> কেটে</w:t>
      </w:r>
      <w:r>
        <w:rPr>
          <w:color w:val="000000"/>
        </w:rPr>
        <w:t xml:space="preserve"> নিল</w:t>
      </w:r>
      <w:r>
        <w:rPr>
          <w:color w:val="000000"/>
        </w:rPr>
        <w:t xml:space="preserve"> বলল</w:t>
      </w:r>
      <w:r>
        <w:rPr>
          <w:color w:val="000028"/>
        </w:rPr>
        <w:t xml:space="preserve"> ঘন্টার</w:t>
      </w:r>
      <w:r>
        <w:rPr>
          <w:color w:val="000000"/>
        </w:rPr>
        <w:t xml:space="preserve"> মধ্য</w:t>
      </w:r>
      <w:r>
        <w:rPr>
          <w:color w:val="000028"/>
        </w:rPr>
        <w:t xml:space="preserve"> sms</w:t>
      </w:r>
      <w:r>
        <w:rPr>
          <w:color w:val="00000D"/>
        </w:rPr>
        <w:t xml:space="preserve"> আসবে</w:t>
      </w:r>
      <w:r>
        <w:rPr>
          <w:color w:val="500000"/>
        </w:rPr>
        <w:t xml:space="preserve"> কিন্তু</w:t>
      </w:r>
      <w:r>
        <w:rPr>
          <w:color w:val="000028"/>
        </w:rPr>
        <w:t xml:space="preserve"> ঘন্টার</w:t>
      </w:r>
      <w:r>
        <w:rPr>
          <w:color w:val="00000D"/>
        </w:rPr>
        <w:t xml:space="preserve"> বেশি</w:t>
      </w:r>
      <w:r>
        <w:rPr>
          <w:color w:val="0D0000"/>
        </w:rPr>
        <w:t xml:space="preserve"> হয়ে</w:t>
      </w:r>
      <w:r>
        <w:rPr>
          <w:color w:val="0D0000"/>
        </w:rPr>
        <w:t xml:space="preserve"> গেল</w:t>
      </w:r>
      <w:r>
        <w:rPr>
          <w:color w:val="0D0000"/>
        </w:rPr>
        <w:t xml:space="preserve"> এখনো</w:t>
      </w:r>
      <w:r>
        <w:rPr>
          <w:color w:val="000028"/>
        </w:rPr>
        <w:t xml:space="preserve"> sms</w:t>
      </w:r>
      <w:r>
        <w:rPr>
          <w:color w:val="0D0000"/>
        </w:rPr>
        <w:t xml:space="preserve"> আসতেছে</w:t>
      </w:r>
      <w:r>
        <w:rPr>
          <w:color w:val="000050"/>
        </w:rPr>
        <w:t xml:space="preserve"> না</w:t>
      </w:r>
      <w:r>
        <w:rPr>
          <w:color w:val="00000D"/>
        </w:rPr>
        <w:t xml:space="preserve"> কারন</w:t>
      </w:r>
      <w:r>
        <w:rPr>
          <w:color w:val="350000"/>
        </w:rPr>
        <w:t xml:space="preserve"> কি</w:t>
      </w:r>
      <w:r>
        <w:br/>
      </w:r>
      <w:r>
        <w:rPr>
          <w:color w:val="6B0000"/>
        </w:rPr>
        <w:t xml:space="preserve"> amar</w:t>
      </w:r>
      <w:r>
        <w:rPr>
          <w:color w:val="000043"/>
        </w:rPr>
        <w:t xml:space="preserve"> deposit</w:t>
      </w:r>
      <w:r>
        <w:rPr>
          <w:color w:val="0000BB"/>
        </w:rPr>
        <w:t xml:space="preserve"> account</w:t>
      </w:r>
      <w:r>
        <w:rPr>
          <w:color w:val="430000"/>
        </w:rPr>
        <w:t xml:space="preserve"> er</w:t>
      </w:r>
      <w:r>
        <w:rPr>
          <w:color w:val="000000"/>
        </w:rPr>
        <w:t xml:space="preserve"> kichu</w:t>
      </w:r>
      <w:r>
        <w:rPr>
          <w:color w:val="000000"/>
        </w:rPr>
        <w:t xml:space="preserve"> dekhte</w:t>
      </w:r>
      <w:r>
        <w:rPr>
          <w:color w:val="000000"/>
        </w:rPr>
        <w:t xml:space="preserve"> parchi</w:t>
      </w:r>
      <w:r>
        <w:rPr>
          <w:color w:val="00001A"/>
        </w:rPr>
        <w:t xml:space="preserve"> na</w:t>
      </w:r>
      <w:r>
        <w:rPr>
          <w:color w:val="00000D"/>
        </w:rPr>
        <w:t xml:space="preserve"> kno</w:t>
      </w:r>
      <w:r>
        <w:br/>
      </w:r>
      <w:r>
        <w:rPr>
          <w:color w:val="1A0000"/>
        </w:rPr>
        <w:t xml:space="preserve"> ami</w:t>
      </w:r>
      <w:r>
        <w:rPr>
          <w:color w:val="0000FF"/>
        </w:rPr>
        <w:t xml:space="preserve"> savings</w:t>
      </w:r>
      <w:r>
        <w:rPr>
          <w:color w:val="000043"/>
        </w:rPr>
        <w:t xml:space="preserve"> e</w:t>
      </w:r>
      <w:r>
        <w:rPr>
          <w:color w:val="00000D"/>
        </w:rPr>
        <w:t xml:space="preserve"> tk</w:t>
      </w:r>
      <w:r>
        <w:rPr>
          <w:color w:val="00000D"/>
        </w:rPr>
        <w:t xml:space="preserve"> joma</w:t>
      </w:r>
      <w:r>
        <w:rPr>
          <w:color w:val="000000"/>
        </w:rPr>
        <w:t xml:space="preserve"> dita</w:t>
      </w:r>
      <w:r>
        <w:rPr>
          <w:color w:val="000000"/>
        </w:rPr>
        <w:t xml:space="preserve"> partasi</w:t>
      </w:r>
      <w:r>
        <w:rPr>
          <w:color w:val="00001A"/>
        </w:rPr>
        <w:t xml:space="preserve"> na</w:t>
      </w:r>
      <w:r>
        <w:br/>
      </w:r>
      <w:r>
        <w:rPr>
          <w:color w:val="00006B"/>
        </w:rPr>
        <w:t xml:space="preserve"> my</w:t>
      </w:r>
      <w:r>
        <w:rPr>
          <w:color w:val="000028"/>
        </w:rPr>
        <w:t xml:space="preserve"> saving</w:t>
      </w:r>
      <w:r>
        <w:rPr>
          <w:color w:val="0000BB"/>
        </w:rPr>
        <w:t xml:space="preserve"> account</w:t>
      </w:r>
      <w:r>
        <w:rPr>
          <w:color w:val="1A0000"/>
        </w:rPr>
        <w:t xml:space="preserve"> is</w:t>
      </w:r>
      <w:r>
        <w:rPr>
          <w:color w:val="00000D"/>
        </w:rPr>
        <w:t xml:space="preserve"> ready</w:t>
      </w:r>
      <w:r>
        <w:rPr>
          <w:color w:val="500000"/>
        </w:rPr>
        <w:t xml:space="preserve"> but</w:t>
      </w:r>
      <w:r>
        <w:rPr>
          <w:color w:val="430000"/>
        </w:rPr>
        <w:t xml:space="preserve"> i</w:t>
      </w:r>
      <w:r>
        <w:rPr>
          <w:color w:val="00001A"/>
        </w:rPr>
        <w:t xml:space="preserve"> cant</w:t>
      </w:r>
      <w:r>
        <w:rPr>
          <w:color w:val="000043"/>
        </w:rPr>
        <w:t xml:space="preserve"> deposit</w:t>
      </w:r>
      <w:r>
        <w:rPr>
          <w:color w:val="0D0000"/>
        </w:rPr>
        <w:t xml:space="preserve"> some</w:t>
      </w:r>
      <w:r>
        <w:rPr>
          <w:color w:val="000035"/>
        </w:rPr>
        <w:t xml:space="preserve"> problem</w:t>
      </w:r>
      <w:r>
        <w:br/>
      </w:r>
      <w:r>
        <w:rPr>
          <w:color w:val="00006B"/>
        </w:rPr>
        <w:t xml:space="preserve"> my</w:t>
      </w:r>
      <w:r>
        <w:rPr>
          <w:color w:val="000028"/>
        </w:rPr>
        <w:t xml:space="preserve"> saving</w:t>
      </w:r>
      <w:r>
        <w:rPr>
          <w:color w:val="0000BB"/>
        </w:rPr>
        <w:t xml:space="preserve"> account</w:t>
      </w:r>
      <w:r>
        <w:rPr>
          <w:color w:val="1A0000"/>
        </w:rPr>
        <w:t xml:space="preserve"> is</w:t>
      </w:r>
      <w:r>
        <w:rPr>
          <w:color w:val="000000"/>
        </w:rPr>
        <w:t xml:space="preserve"> ok</w:t>
      </w:r>
      <w:r>
        <w:rPr>
          <w:color w:val="500000"/>
        </w:rPr>
        <w:t xml:space="preserve"> but</w:t>
      </w:r>
      <w:r>
        <w:rPr>
          <w:color w:val="430000"/>
        </w:rPr>
        <w:t xml:space="preserve"> i</w:t>
      </w:r>
      <w:r>
        <w:rPr>
          <w:color w:val="00001A"/>
        </w:rPr>
        <w:t xml:space="preserve"> cant</w:t>
      </w:r>
      <w:r>
        <w:rPr>
          <w:color w:val="000000"/>
        </w:rPr>
        <w:t xml:space="preserve"> diposit</w:t>
      </w:r>
      <w:r>
        <w:rPr>
          <w:color w:val="280000"/>
        </w:rPr>
        <w:t xml:space="preserve"> help</w:t>
      </w:r>
      <w:r>
        <w:rPr>
          <w:color w:val="0D0000"/>
        </w:rPr>
        <w:t xml:space="preserve"> me</w:t>
      </w:r>
      <w:r>
        <w:br/>
      </w:r>
      <w:r>
        <w:rPr>
          <w:color w:val="000000"/>
        </w:rPr>
        <w:t xml:space="preserve"> জি</w:t>
      </w:r>
      <w:r>
        <w:rPr>
          <w:color w:val="280000"/>
        </w:rPr>
        <w:t xml:space="preserve"> আমি</w:t>
      </w:r>
      <w:r>
        <w:rPr>
          <w:color w:val="000000"/>
        </w:rPr>
        <w:t xml:space="preserve"> অ্যাপ</w:t>
      </w:r>
      <w:r>
        <w:rPr>
          <w:color w:val="500000"/>
        </w:rPr>
        <w:t xml:space="preserve"> এ</w:t>
      </w:r>
      <w:r>
        <w:rPr>
          <w:color w:val="000000"/>
        </w:rPr>
        <w:t xml:space="preserve"> একটা</w:t>
      </w:r>
      <w:r>
        <w:rPr>
          <w:color w:val="00000D"/>
        </w:rPr>
        <w:t xml:space="preserve"> ডিপিএস</w:t>
      </w:r>
      <w:r>
        <w:rPr>
          <w:color w:val="000000"/>
        </w:rPr>
        <w:t xml:space="preserve"> করছি</w:t>
      </w:r>
      <w:r>
        <w:rPr>
          <w:color w:val="500000"/>
        </w:rPr>
        <w:t xml:space="preserve"> কিন্তু</w:t>
      </w:r>
      <w:r>
        <w:rPr>
          <w:color w:val="6B0000"/>
        </w:rPr>
        <w:t xml:space="preserve"> আমার</w:t>
      </w:r>
      <w:r>
        <w:rPr>
          <w:color w:val="000000"/>
        </w:rPr>
        <w:t xml:space="preserve"> ফোনে</w:t>
      </w:r>
      <w:r>
        <w:rPr>
          <w:color w:val="000000"/>
        </w:rPr>
        <w:t xml:space="preserve"> এসএমএস</w:t>
      </w:r>
      <w:r>
        <w:rPr>
          <w:color w:val="0D0000"/>
        </w:rPr>
        <w:t xml:space="preserve"> আসছে</w:t>
      </w:r>
      <w:r>
        <w:rPr>
          <w:color w:val="000000"/>
        </w:rPr>
        <w:t xml:space="preserve"> যে</w:t>
      </w:r>
      <w:r>
        <w:rPr>
          <w:color w:val="000000"/>
        </w:rPr>
        <w:t xml:space="preserve"> নমিনির</w:t>
      </w:r>
      <w:r>
        <w:rPr>
          <w:color w:val="000000"/>
        </w:rPr>
        <w:t xml:space="preserve"> এনআইডি</w:t>
      </w:r>
      <w:r>
        <w:rPr>
          <w:color w:val="000000"/>
        </w:rPr>
        <w:t xml:space="preserve"> রিজেক্ট</w:t>
      </w:r>
      <w:r>
        <w:rPr>
          <w:color w:val="0D0000"/>
        </w:rPr>
        <w:t xml:space="preserve"> করা</w:t>
      </w:r>
      <w:r>
        <w:rPr>
          <w:color w:val="000000"/>
        </w:rPr>
        <w:t xml:space="preserve"> হয়েছে</w:t>
      </w:r>
      <w:r>
        <w:rPr>
          <w:color w:val="000035"/>
        </w:rPr>
        <w:t xml:space="preserve"> কেন</w:t>
      </w:r>
      <w:r>
        <w:rPr>
          <w:color w:val="000000"/>
        </w:rPr>
        <w:t xml:space="preserve"> জানতে</w:t>
      </w:r>
      <w:r>
        <w:rPr>
          <w:color w:val="000000"/>
        </w:rPr>
        <w:t xml:space="preserve"> পারি</w:t>
      </w:r>
      <w:r>
        <w:br/>
      </w:r>
      <w:r>
        <w:rPr>
          <w:color w:val="6B0000"/>
        </w:rPr>
        <w:t xml:space="preserve"> আমার</w:t>
      </w:r>
      <w:r>
        <w:rPr>
          <w:color w:val="00000D"/>
        </w:rPr>
        <w:t xml:space="preserve"> সেভিং</w:t>
      </w:r>
      <w:r>
        <w:rPr>
          <w:color w:val="00000D"/>
        </w:rPr>
        <w:t xml:space="preserve"> একাউন্টে</w:t>
      </w:r>
      <w:r>
        <w:rPr>
          <w:color w:val="000000"/>
        </w:rPr>
        <w:t xml:space="preserve"> ডুকে</w:t>
      </w:r>
      <w:r>
        <w:rPr>
          <w:color w:val="000050"/>
        </w:rPr>
        <w:t xml:space="preserve"> না</w:t>
      </w:r>
      <w:r>
        <w:rPr>
          <w:color w:val="350000"/>
        </w:rPr>
        <w:t xml:space="preserve"> কি</w:t>
      </w:r>
      <w:r>
        <w:rPr>
          <w:color w:val="00000D"/>
        </w:rPr>
        <w:t xml:space="preserve"> সমস্যা</w:t>
      </w:r>
      <w:r>
        <w:rPr>
          <w:color w:val="000000"/>
        </w:rPr>
        <w:t xml:space="preserve"> একটু</w:t>
      </w:r>
      <w:r>
        <w:rPr>
          <w:color w:val="000000"/>
        </w:rPr>
        <w:t xml:space="preserve"> দেকবেন</w:t>
      </w:r>
      <w:r>
        <w:br/>
      </w:r>
      <w:r>
        <w:rPr>
          <w:color w:val="000000"/>
        </w:rPr>
        <w:t xml:space="preserve"> gotokal</w:t>
      </w:r>
      <w:r>
        <w:rPr>
          <w:color w:val="6B0000"/>
        </w:rPr>
        <w:t xml:space="preserve"> amar</w:t>
      </w:r>
      <w:r>
        <w:rPr>
          <w:color w:val="0000FF"/>
        </w:rPr>
        <w:t xml:space="preserve"> savings</w:t>
      </w:r>
      <w:r>
        <w:rPr>
          <w:color w:val="0000BB"/>
        </w:rPr>
        <w:t xml:space="preserve"> account</w:t>
      </w:r>
      <w:r>
        <w:rPr>
          <w:color w:val="00000D"/>
        </w:rPr>
        <w:t xml:space="preserve"> theke</w:t>
      </w:r>
      <w:r>
        <w:rPr>
          <w:color w:val="000000"/>
        </w:rPr>
        <w:t xml:space="preserve"> deposite</w:t>
      </w:r>
      <w:r>
        <w:rPr>
          <w:color w:val="430000"/>
        </w:rPr>
        <w:t xml:space="preserve"> er</w:t>
      </w:r>
      <w:r>
        <w:rPr>
          <w:color w:val="000035"/>
        </w:rPr>
        <w:t xml:space="preserve"> taka</w:t>
      </w:r>
      <w:r>
        <w:rPr>
          <w:color w:val="0D0000"/>
        </w:rPr>
        <w:t xml:space="preserve"> kete</w:t>
      </w:r>
      <w:r>
        <w:rPr>
          <w:color w:val="000000"/>
        </w:rPr>
        <w:t xml:space="preserve"> nawar</w:t>
      </w:r>
      <w:r>
        <w:rPr>
          <w:color w:val="000000"/>
        </w:rPr>
        <w:t xml:space="preserve"> kotha</w:t>
      </w:r>
      <w:r>
        <w:rPr>
          <w:color w:val="000000"/>
        </w:rPr>
        <w:t xml:space="preserve"> ajo</w:t>
      </w:r>
      <w:r>
        <w:rPr>
          <w:color w:val="000000"/>
        </w:rPr>
        <w:t xml:space="preserve"> nilona</w:t>
      </w:r>
      <w:r>
        <w:rPr>
          <w:color w:val="000000"/>
        </w:rPr>
        <w:t xml:space="preserve"> shomossha</w:t>
      </w:r>
      <w:r>
        <w:rPr>
          <w:color w:val="000000"/>
        </w:rPr>
        <w:t xml:space="preserve"> hoyeche</w:t>
      </w:r>
      <w:r>
        <w:rPr>
          <w:color w:val="000000"/>
        </w:rPr>
        <w:t xml:space="preserve"> kono</w:t>
      </w:r>
      <w:r>
        <w:rPr>
          <w:color w:val="000000"/>
        </w:rPr>
        <w:t xml:space="preserve"> sir</w:t>
      </w:r>
      <w:r>
        <w:br/>
      </w:r>
      <w:r>
        <w:rPr>
          <w:color w:val="6B0000"/>
        </w:rPr>
        <w:t xml:space="preserve"> amar</w:t>
      </w:r>
      <w:r>
        <w:rPr>
          <w:color w:val="0000FF"/>
        </w:rPr>
        <w:t xml:space="preserve"> savings</w:t>
      </w:r>
      <w:r>
        <w:rPr>
          <w:color w:val="430000"/>
        </w:rPr>
        <w:t xml:space="preserve"> er</w:t>
      </w:r>
      <w:r>
        <w:rPr>
          <w:color w:val="000035"/>
        </w:rPr>
        <w:t xml:space="preserve"> taka</w:t>
      </w:r>
      <w:r>
        <w:rPr>
          <w:color w:val="0D0000"/>
        </w:rPr>
        <w:t xml:space="preserve"> kete</w:t>
      </w:r>
      <w:r>
        <w:rPr>
          <w:color w:val="000000"/>
        </w:rPr>
        <w:t xml:space="preserve"> niyese</w:t>
      </w:r>
      <w:r>
        <w:rPr>
          <w:color w:val="000000"/>
        </w:rPr>
        <w:t xml:space="preserve"> kinto</w:t>
      </w:r>
      <w:r>
        <w:rPr>
          <w:color w:val="0000FF"/>
        </w:rPr>
        <w:t xml:space="preserve"> savings</w:t>
      </w:r>
      <w:r>
        <w:rPr>
          <w:color w:val="000000"/>
        </w:rPr>
        <w:t xml:space="preserve"> balance</w:t>
      </w:r>
      <w:r>
        <w:rPr>
          <w:color w:val="000043"/>
        </w:rPr>
        <w:t xml:space="preserve"> e</w:t>
      </w:r>
      <w:r>
        <w:rPr>
          <w:color w:val="000000"/>
        </w:rPr>
        <w:t xml:space="preserve"> show</w:t>
      </w:r>
      <w:r>
        <w:rPr>
          <w:color w:val="000000"/>
        </w:rPr>
        <w:t xml:space="preserve"> korena</w:t>
      </w:r>
      <w:r>
        <w:rPr>
          <w:color w:val="000000"/>
        </w:rPr>
        <w:t xml:space="preserve"> je</w:t>
      </w:r>
      <w:r>
        <w:br/>
      </w:r>
      <w:r>
        <w:rPr>
          <w:color w:val="00001A"/>
        </w:rPr>
        <w:t xml:space="preserve"> i'm</w:t>
      </w:r>
      <w:r>
        <w:rPr>
          <w:color w:val="00000D"/>
        </w:rPr>
        <w:t xml:space="preserve"> having</w:t>
      </w:r>
      <w:r>
        <w:rPr>
          <w:color w:val="000000"/>
        </w:rPr>
        <w:t xml:space="preserve"> problems</w:t>
      </w:r>
      <w:r>
        <w:rPr>
          <w:color w:val="000000"/>
        </w:rPr>
        <w:t xml:space="preserve"> regarding</w:t>
      </w:r>
      <w:r>
        <w:rPr>
          <w:color w:val="00006B"/>
        </w:rPr>
        <w:t xml:space="preserve"> my</w:t>
      </w:r>
      <w:r>
        <w:rPr>
          <w:color w:val="0000FF"/>
        </w:rPr>
        <w:t xml:space="preserve"> savings</w:t>
      </w:r>
      <w:r>
        <w:rPr>
          <w:color w:val="0000BB"/>
        </w:rPr>
        <w:t xml:space="preserve"> account</w:t>
      </w:r>
      <w:r>
        <w:rPr>
          <w:color w:val="280000"/>
        </w:rPr>
        <w:t xml:space="preserve"> please</w:t>
      </w:r>
      <w:r>
        <w:rPr>
          <w:color w:val="00001A"/>
        </w:rPr>
        <w:t xml:space="preserve"> check</w:t>
      </w:r>
      <w:r>
        <w:br/>
      </w:r>
      <w:r>
        <w:rPr>
          <w:color w:val="0000FF"/>
        </w:rPr>
        <w:t xml:space="preserve"> savings</w:t>
      </w:r>
      <w:r>
        <w:rPr>
          <w:color w:val="0000BB"/>
        </w:rPr>
        <w:t xml:space="preserve"> account</w:t>
      </w:r>
      <w:r>
        <w:rPr>
          <w:color w:val="000043"/>
        </w:rPr>
        <w:t xml:space="preserve"> e</w:t>
      </w:r>
      <w:r>
        <w:rPr>
          <w:color w:val="000000"/>
        </w:rPr>
        <w:t xml:space="preserve"> somossha</w:t>
      </w:r>
      <w:r>
        <w:rPr>
          <w:color w:val="000000"/>
        </w:rPr>
        <w:t xml:space="preserve"> kortise</w:t>
      </w:r>
      <w:r>
        <w:rPr>
          <w:color w:val="000000"/>
        </w:rPr>
        <w:t xml:space="preserve"> keno</w:t>
      </w:r>
      <w:r>
        <w:rPr>
          <w:color w:val="000000"/>
        </w:rPr>
        <w:t xml:space="preserve"> eto</w:t>
      </w:r>
      <w:r>
        <w:rPr>
          <w:color w:val="000000"/>
        </w:rPr>
        <w:t xml:space="preserve"> aponder</w:t>
      </w:r>
      <w:r>
        <w:rPr>
          <w:color w:val="00000D"/>
        </w:rPr>
        <w:t xml:space="preserve"> apps</w:t>
      </w:r>
      <w:r>
        <w:rPr>
          <w:color w:val="000043"/>
        </w:rPr>
        <w:t xml:space="preserve"> e</w:t>
      </w:r>
      <w:r>
        <w:br/>
      </w:r>
      <w:r>
        <w:rPr>
          <w:color w:val="00006B"/>
        </w:rPr>
        <w:t xml:space="preserve"> my</w:t>
      </w:r>
      <w:r>
        <w:rPr>
          <w:color w:val="000028"/>
        </w:rPr>
        <w:t xml:space="preserve"> saving</w:t>
      </w:r>
      <w:r>
        <w:rPr>
          <w:color w:val="0000BB"/>
        </w:rPr>
        <w:t xml:space="preserve"> account</w:t>
      </w:r>
      <w:r>
        <w:rPr>
          <w:color w:val="1A0000"/>
        </w:rPr>
        <w:t xml:space="preserve"> is</w:t>
      </w:r>
      <w:r>
        <w:rPr>
          <w:color w:val="00000D"/>
        </w:rPr>
        <w:t xml:space="preserve"> ready</w:t>
      </w:r>
      <w:r>
        <w:rPr>
          <w:color w:val="500000"/>
        </w:rPr>
        <w:t xml:space="preserve"> but</w:t>
      </w:r>
      <w:r>
        <w:rPr>
          <w:color w:val="430000"/>
        </w:rPr>
        <w:t xml:space="preserve"> i</w:t>
      </w:r>
      <w:r>
        <w:rPr>
          <w:color w:val="00001A"/>
        </w:rPr>
        <w:t xml:space="preserve"> cant</w:t>
      </w:r>
      <w:r>
        <w:rPr>
          <w:color w:val="000043"/>
        </w:rPr>
        <w:t xml:space="preserve"> deposit</w:t>
      </w:r>
      <w:r>
        <w:rPr>
          <w:color w:val="1A0000"/>
        </w:rPr>
        <w:t xml:space="preserve"> why</w:t>
      </w:r>
      <w:r>
        <w:br/>
      </w:r>
      <w:r>
        <w:rPr>
          <w:color w:val="6B0000"/>
        </w:rPr>
        <w:t xml:space="preserve"> amar</w:t>
      </w:r>
      <w:r>
        <w:rPr>
          <w:color w:val="0000FF"/>
        </w:rPr>
        <w:t xml:space="preserve"> savings</w:t>
      </w:r>
      <w:r>
        <w:rPr>
          <w:color w:val="430000"/>
        </w:rPr>
        <w:t xml:space="preserve"> er</w:t>
      </w:r>
      <w:r>
        <w:rPr>
          <w:color w:val="000035"/>
        </w:rPr>
        <w:t xml:space="preserve"> taka</w:t>
      </w:r>
      <w:r>
        <w:rPr>
          <w:color w:val="000000"/>
        </w:rPr>
        <w:t xml:space="preserve"> katse</w:t>
      </w:r>
      <w:r>
        <w:rPr>
          <w:color w:val="000000"/>
        </w:rPr>
        <w:t xml:space="preserve"> din</w:t>
      </w:r>
      <w:r>
        <w:rPr>
          <w:color w:val="000000"/>
        </w:rPr>
        <w:t xml:space="preserve"> hocche</w:t>
      </w:r>
      <w:r>
        <w:rPr>
          <w:color w:val="000000"/>
        </w:rPr>
        <w:t xml:space="preserve"> kintu</w:t>
      </w:r>
      <w:r>
        <w:rPr>
          <w:color w:val="000000"/>
        </w:rPr>
        <w:t xml:space="preserve"> ekhono</w:t>
      </w:r>
      <w:r>
        <w:rPr>
          <w:color w:val="000000"/>
        </w:rPr>
        <w:t xml:space="preserve"> adjust</w:t>
      </w:r>
      <w:r>
        <w:rPr>
          <w:color w:val="000000"/>
        </w:rPr>
        <w:t xml:space="preserve"> hoyni</w:t>
      </w:r>
      <w:r>
        <w:rPr>
          <w:color w:val="00001A"/>
        </w:rPr>
        <w:t xml:space="preserve"> check</w:t>
      </w:r>
      <w:r>
        <w:rPr>
          <w:color w:val="000000"/>
        </w:rPr>
        <w:t xml:space="preserve"> koren</w:t>
      </w:r>
      <w:r>
        <w:br/>
      </w:r>
      <w:r>
        <w:rPr>
          <w:color w:val="6B0000"/>
        </w:rPr>
        <w:t xml:space="preserve"> আমার</w:t>
      </w:r>
      <w:r>
        <w:rPr>
          <w:color w:val="000078"/>
        </w:rPr>
        <w:t xml:space="preserve"> সেভিংস</w:t>
      </w:r>
      <w:r>
        <w:rPr>
          <w:color w:val="00000D"/>
        </w:rPr>
        <w:t xml:space="preserve"> একাউন্টের</w:t>
      </w:r>
      <w:r>
        <w:rPr>
          <w:color w:val="000000"/>
        </w:rPr>
        <w:t xml:space="preserve"> টাকার</w:t>
      </w:r>
      <w:r>
        <w:rPr>
          <w:color w:val="000000"/>
        </w:rPr>
        <w:t xml:space="preserve"> হিসেব</w:t>
      </w:r>
      <w:r>
        <w:rPr>
          <w:color w:val="000000"/>
        </w:rPr>
        <w:t xml:space="preserve"> কোনোভাবেই</w:t>
      </w:r>
      <w:r>
        <w:rPr>
          <w:color w:val="000000"/>
        </w:rPr>
        <w:t xml:space="preserve"> মিলছেনা</w:t>
      </w:r>
      <w:r>
        <w:rPr>
          <w:color w:val="000000"/>
        </w:rPr>
        <w:t xml:space="preserve"> এটা</w:t>
      </w:r>
      <w:r>
        <w:rPr>
          <w:color w:val="00000D"/>
        </w:rPr>
        <w:t xml:space="preserve"> চেক</w:t>
      </w:r>
      <w:r>
        <w:rPr>
          <w:color w:val="000000"/>
        </w:rPr>
        <w:t xml:space="preserve"> করার</w:t>
      </w:r>
      <w:r>
        <w:rPr>
          <w:color w:val="000000"/>
        </w:rPr>
        <w:t xml:space="preserve"> উপায়</w:t>
      </w:r>
      <w:r>
        <w:rPr>
          <w:color w:val="350000"/>
        </w:rPr>
        <w:t xml:space="preserve"> কি</w:t>
      </w:r>
      <w:r>
        <w:br/>
      </w:r>
      <w:r>
        <w:rPr>
          <w:color w:val="280000"/>
        </w:rPr>
        <w:t xml:space="preserve"> আমি</w:t>
      </w:r>
      <w:r>
        <w:rPr>
          <w:color w:val="6B0000"/>
        </w:rPr>
        <w:t xml:space="preserve"> আমার</w:t>
      </w:r>
      <w:r>
        <w:rPr>
          <w:color w:val="000078"/>
        </w:rPr>
        <w:t xml:space="preserve"> সেভিংস</w:t>
      </w:r>
      <w:r>
        <w:rPr>
          <w:color w:val="500000"/>
        </w:rPr>
        <w:t xml:space="preserve"> এ</w:t>
      </w:r>
      <w:r>
        <w:rPr>
          <w:color w:val="000000"/>
        </w:rPr>
        <w:t xml:space="preserve"> ঢুকতে</w:t>
      </w:r>
      <w:r>
        <w:rPr>
          <w:color w:val="000000"/>
        </w:rPr>
        <w:t xml:space="preserve"> পারছিনা</w:t>
      </w:r>
      <w:r>
        <w:rPr>
          <w:color w:val="000000"/>
        </w:rPr>
        <w:t xml:space="preserve"> হঠাত</w:t>
      </w:r>
      <w:r>
        <w:rPr>
          <w:color w:val="000000"/>
        </w:rPr>
        <w:t xml:space="preserve"> করেই</w:t>
      </w:r>
      <w:r>
        <w:rPr>
          <w:color w:val="350000"/>
        </w:rPr>
        <w:t xml:space="preserve"> কি</w:t>
      </w:r>
      <w:r>
        <w:rPr>
          <w:color w:val="00000D"/>
        </w:rPr>
        <w:t xml:space="preserve"> হয়েছে</w:t>
      </w:r>
      <w:r>
        <w:rPr>
          <w:color w:val="00000D"/>
        </w:rPr>
        <w:t xml:space="preserve"> চেক</w:t>
      </w:r>
      <w:r>
        <w:rPr>
          <w:color w:val="0D0000"/>
        </w:rPr>
        <w:t xml:space="preserve"> করে</w:t>
      </w:r>
      <w:r>
        <w:rPr>
          <w:color w:val="000000"/>
        </w:rPr>
        <w:t xml:space="preserve"> জানাবেন</w:t>
      </w:r>
      <w:r>
        <w:br/>
      </w:r>
      <w:r>
        <w:rPr>
          <w:color w:val="000000"/>
        </w:rPr>
        <w:t xml:space="preserve"> গতকালই</w:t>
      </w:r>
      <w:r>
        <w:rPr>
          <w:color w:val="000078"/>
        </w:rPr>
        <w:t xml:space="preserve"> সেভিংস</w:t>
      </w:r>
      <w:r>
        <w:rPr>
          <w:color w:val="00000D"/>
        </w:rPr>
        <w:t xml:space="preserve"> একাউন্টে</w:t>
      </w:r>
      <w:r>
        <w:rPr>
          <w:color w:val="000000"/>
        </w:rPr>
        <w:t xml:space="preserve"> ঢুকলাম</w:t>
      </w:r>
      <w:r>
        <w:rPr>
          <w:color w:val="500000"/>
        </w:rPr>
        <w:t xml:space="preserve"> কিন্তু</w:t>
      </w:r>
      <w:r>
        <w:rPr>
          <w:color w:val="00000D"/>
        </w:rPr>
        <w:t xml:space="preserve"> এখন</w:t>
      </w:r>
      <w:r>
        <w:rPr>
          <w:color w:val="000000"/>
        </w:rPr>
        <w:t xml:space="preserve"> আর</w:t>
      </w:r>
      <w:r>
        <w:rPr>
          <w:color w:val="000000"/>
        </w:rPr>
        <w:t xml:space="preserve"> ঢুকছে</w:t>
      </w:r>
      <w:r>
        <w:rPr>
          <w:color w:val="000050"/>
        </w:rPr>
        <w:t xml:space="preserve"> না</w:t>
      </w:r>
      <w:r>
        <w:rPr>
          <w:color w:val="000035"/>
        </w:rPr>
        <w:t xml:space="preserve"> কেন</w:t>
      </w:r>
      <w:r>
        <w:br/>
      </w:r>
      <w:r>
        <w:rPr>
          <w:color w:val="6B0000"/>
        </w:rPr>
        <w:t xml:space="preserve"> amar</w:t>
      </w:r>
      <w:r>
        <w:rPr>
          <w:color w:val="0000FF"/>
        </w:rPr>
        <w:t xml:space="preserve"> savings</w:t>
      </w:r>
      <w:r>
        <w:rPr>
          <w:color w:val="0000BB"/>
        </w:rPr>
        <w:t xml:space="preserve"> account</w:t>
      </w:r>
      <w:r>
        <w:rPr>
          <w:color w:val="000043"/>
        </w:rPr>
        <w:t xml:space="preserve"> e</w:t>
      </w:r>
      <w:r>
        <w:rPr>
          <w:color w:val="000000"/>
        </w:rPr>
        <w:t xml:space="preserve"> suddenly</w:t>
      </w:r>
      <w:r>
        <w:rPr>
          <w:color w:val="000000"/>
        </w:rPr>
        <w:t xml:space="preserve"> kicu</w:t>
      </w:r>
      <w:r>
        <w:rPr>
          <w:color w:val="0D0000"/>
        </w:rPr>
        <w:t xml:space="preserve"> error</w:t>
      </w:r>
      <w:r>
        <w:rPr>
          <w:color w:val="000000"/>
        </w:rPr>
        <w:t xml:space="preserve"> dekha</w:t>
      </w:r>
      <w:r>
        <w:rPr>
          <w:color w:val="000000"/>
        </w:rPr>
        <w:t xml:space="preserve"> dicche</w:t>
      </w:r>
      <w:r>
        <w:rPr>
          <w:color w:val="280000"/>
        </w:rPr>
        <w:t xml:space="preserve"> help</w:t>
      </w:r>
      <w:r>
        <w:rPr>
          <w:color w:val="000000"/>
        </w:rPr>
        <w:t xml:space="preserve"> chai</w:t>
      </w:r>
      <w:r>
        <w:br/>
      </w:r>
      <w:r>
        <w:rPr>
          <w:color w:val="6B0000"/>
        </w:rPr>
        <w:t xml:space="preserve"> আমার</w:t>
      </w:r>
      <w:r>
        <w:rPr>
          <w:color w:val="000078"/>
        </w:rPr>
        <w:t xml:space="preserve"> সেভিংস</w:t>
      </w:r>
      <w:r>
        <w:rPr>
          <w:color w:val="00000D"/>
        </w:rPr>
        <w:t xml:space="preserve"> একাউন্টের</w:t>
      </w:r>
      <w:r>
        <w:rPr>
          <w:color w:val="000000"/>
        </w:rPr>
        <w:t xml:space="preserve"> তিন</w:t>
      </w:r>
      <w:r>
        <w:rPr>
          <w:color w:val="000000"/>
        </w:rPr>
        <w:t xml:space="preserve"> মাস</w:t>
      </w:r>
      <w:r>
        <w:rPr>
          <w:color w:val="000000"/>
        </w:rPr>
        <w:t xml:space="preserve"> হবার</w:t>
      </w:r>
      <w:r>
        <w:rPr>
          <w:color w:val="000000"/>
        </w:rPr>
        <w:t xml:space="preserve"> পরও</w:t>
      </w:r>
      <w:r>
        <w:rPr>
          <w:color w:val="000028"/>
        </w:rPr>
        <w:t xml:space="preserve"> একাউন্ট</w:t>
      </w:r>
      <w:r>
        <w:rPr>
          <w:color w:val="000000"/>
        </w:rPr>
        <w:t xml:space="preserve"> বাতিল</w:t>
      </w:r>
      <w:r>
        <w:rPr>
          <w:color w:val="000000"/>
        </w:rPr>
        <w:t xml:space="preserve"> করতে</w:t>
      </w:r>
      <w:r>
        <w:rPr>
          <w:color w:val="000000"/>
        </w:rPr>
        <w:t xml:space="preserve"> পারিনা</w:t>
      </w:r>
      <w:r>
        <w:rPr>
          <w:color w:val="000035"/>
        </w:rPr>
        <w:t xml:space="preserve"> কেন</w:t>
      </w:r>
      <w:r>
        <w:rPr>
          <w:color w:val="000000"/>
        </w:rPr>
        <w:t xml:space="preserve"> দেখেন</w:t>
      </w:r>
      <w:r>
        <w:rPr>
          <w:color w:val="000000"/>
        </w:rPr>
        <w:t xml:space="preserve"> তো</w:t>
      </w:r>
      <w:r>
        <w:br/>
      </w:r>
      <w:r>
        <w:rPr>
          <w:color w:val="430000"/>
        </w:rPr>
        <w:t xml:space="preserve"> i</w:t>
      </w:r>
      <w:r>
        <w:rPr>
          <w:color w:val="000000"/>
        </w:rPr>
        <w:t xml:space="preserve"> want</w:t>
      </w:r>
      <w:r>
        <w:rPr>
          <w:color w:val="0D0000"/>
        </w:rPr>
        <w:t xml:space="preserve"> to</w:t>
      </w:r>
      <w:r>
        <w:rPr>
          <w:color w:val="000000"/>
        </w:rPr>
        <w:t xml:space="preserve"> cancel</w:t>
      </w:r>
      <w:r>
        <w:rPr>
          <w:color w:val="00006B"/>
        </w:rPr>
        <w:t xml:space="preserve"> my</w:t>
      </w:r>
      <w:r>
        <w:rPr>
          <w:color w:val="0000FF"/>
        </w:rPr>
        <w:t xml:space="preserve"> savings</w:t>
      </w:r>
      <w:r>
        <w:rPr>
          <w:color w:val="500000"/>
        </w:rPr>
        <w:t xml:space="preserve"> but</w:t>
      </w:r>
      <w:r>
        <w:rPr>
          <w:color w:val="000000"/>
        </w:rPr>
        <w:t xml:space="preserve"> unable</w:t>
      </w:r>
      <w:r>
        <w:rPr>
          <w:color w:val="0D0000"/>
        </w:rPr>
        <w:t xml:space="preserve"> to</w:t>
      </w:r>
      <w:r>
        <w:rPr>
          <w:color w:val="000000"/>
        </w:rPr>
        <w:t xml:space="preserve"> do</w:t>
      </w:r>
      <w:r>
        <w:rPr>
          <w:color w:val="1A0000"/>
        </w:rPr>
        <w:t xml:space="preserve"> it</w:t>
      </w:r>
      <w:r>
        <w:rPr>
          <w:color w:val="000000"/>
        </w:rPr>
        <w:t xml:space="preserve"> even</w:t>
      </w:r>
      <w:r>
        <w:rPr>
          <w:color w:val="0D0000"/>
        </w:rPr>
        <w:t xml:space="preserve"> when</w:t>
      </w:r>
      <w:r>
        <w:rPr>
          <w:color w:val="000000"/>
        </w:rPr>
        <w:t xml:space="preserve"> it's</w:t>
      </w:r>
      <w:r>
        <w:rPr>
          <w:color w:val="000000"/>
        </w:rPr>
        <w:t xml:space="preserve"> already</w:t>
      </w:r>
      <w:r>
        <w:rPr>
          <w:color w:val="00000D"/>
        </w:rPr>
        <w:t xml:space="preserve"> months</w:t>
      </w:r>
      <w:r>
        <w:br/>
      </w:r>
      <w:r>
        <w:rPr>
          <w:color w:val="1A0000"/>
        </w:rPr>
        <w:t xml:space="preserve"> why</w:t>
      </w:r>
      <w:r>
        <w:rPr>
          <w:color w:val="00006B"/>
        </w:rPr>
        <w:t xml:space="preserve"> my</w:t>
      </w:r>
      <w:r>
        <w:rPr>
          <w:color w:val="000000"/>
        </w:rPr>
        <w:t xml:space="preserve"> deposits</w:t>
      </w:r>
      <w:r>
        <w:rPr>
          <w:color w:val="000000"/>
        </w:rPr>
        <w:t xml:space="preserve"> are</w:t>
      </w:r>
      <w:r>
        <w:rPr>
          <w:color w:val="00000D"/>
        </w:rPr>
        <w:t xml:space="preserve"> not</w:t>
      </w:r>
      <w:r>
        <w:rPr>
          <w:color w:val="000000"/>
        </w:rPr>
        <w:t xml:space="preserve"> deducted</w:t>
      </w:r>
      <w:r>
        <w:rPr>
          <w:color w:val="000000"/>
        </w:rPr>
        <w:t xml:space="preserve"> autometically</w:t>
      </w:r>
      <w:r>
        <w:rPr>
          <w:color w:val="000000"/>
        </w:rPr>
        <w:t xml:space="preserve"> for</w:t>
      </w:r>
      <w:r>
        <w:rPr>
          <w:color w:val="280000"/>
        </w:rPr>
        <w:t xml:space="preserve"> the</w:t>
      </w:r>
      <w:r>
        <w:rPr>
          <w:color w:val="000000"/>
        </w:rPr>
        <w:t xml:space="preserve"> past</w:t>
      </w:r>
      <w:r>
        <w:rPr>
          <w:color w:val="00000D"/>
        </w:rPr>
        <w:t xml:space="preserve"> months</w:t>
      </w:r>
      <w:r>
        <w:rPr>
          <w:color w:val="280000"/>
        </w:rPr>
        <w:t xml:space="preserve"> please</w:t>
      </w:r>
      <w:r>
        <w:rPr>
          <w:color w:val="000000"/>
        </w:rPr>
        <w:t xml:space="preserve"> look</w:t>
      </w:r>
      <w:r>
        <w:rPr>
          <w:color w:val="000000"/>
        </w:rPr>
        <w:t xml:space="preserve"> into</w:t>
      </w:r>
      <w:r>
        <w:rPr>
          <w:color w:val="280000"/>
        </w:rPr>
        <w:t xml:space="preserve"> the</w:t>
      </w:r>
      <w:r>
        <w:rPr>
          <w:color w:val="000000"/>
        </w:rPr>
        <w:t xml:space="preserve"> matter</w:t>
      </w:r>
      <w:r>
        <w:br/>
      </w:r>
      <w:r>
        <w:rPr>
          <w:color w:val="280000"/>
        </w:rPr>
        <w:t xml:space="preserve"> আমি</w:t>
      </w:r>
      <w:r>
        <w:rPr>
          <w:color w:val="000078"/>
        </w:rPr>
        <w:t xml:space="preserve"> সেভিংস</w:t>
      </w:r>
      <w:r>
        <w:rPr>
          <w:color w:val="000028"/>
        </w:rPr>
        <w:t xml:space="preserve"> একাউন্ট</w:t>
      </w:r>
      <w:r>
        <w:rPr>
          <w:color w:val="000000"/>
        </w:rPr>
        <w:t xml:space="preserve"> খুললাম</w:t>
      </w:r>
      <w:r>
        <w:rPr>
          <w:color w:val="500000"/>
        </w:rPr>
        <w:t xml:space="preserve"> কিন্তু</w:t>
      </w:r>
      <w:r>
        <w:rPr>
          <w:color w:val="000000"/>
        </w:rPr>
        <w:t xml:space="preserve"> কোনো</w:t>
      </w:r>
      <w:r>
        <w:rPr>
          <w:color w:val="000000"/>
        </w:rPr>
        <w:t xml:space="preserve"> কনফার্মেশন</w:t>
      </w:r>
      <w:r>
        <w:rPr>
          <w:color w:val="0D0000"/>
        </w:rPr>
        <w:t xml:space="preserve"> আসছে</w:t>
      </w:r>
      <w:r>
        <w:rPr>
          <w:color w:val="000050"/>
        </w:rPr>
        <w:t xml:space="preserve"> না</w:t>
      </w:r>
      <w:r>
        <w:rPr>
          <w:color w:val="000035"/>
        </w:rPr>
        <w:t xml:space="preserve"> কেন</w:t>
      </w:r>
      <w:r>
        <w:rPr>
          <w:color w:val="00000D"/>
        </w:rPr>
        <w:t xml:space="preserve"> সমস্যা</w:t>
      </w:r>
      <w:r>
        <w:rPr>
          <w:color w:val="000000"/>
        </w:rPr>
        <w:t xml:space="preserve"> কোথায়</w:t>
      </w:r>
      <w:r>
        <w:br/>
      </w:r>
      <w:r>
        <w:rPr>
          <w:color w:val="6B0000"/>
        </w:rPr>
        <w:t xml:space="preserve"> amar</w:t>
      </w:r>
      <w:r>
        <w:rPr>
          <w:color w:val="0000FF"/>
        </w:rPr>
        <w:t xml:space="preserve"> savings</w:t>
      </w:r>
      <w:r>
        <w:rPr>
          <w:color w:val="0000BB"/>
        </w:rPr>
        <w:t xml:space="preserve"> account</w:t>
      </w:r>
      <w:r>
        <w:rPr>
          <w:color w:val="430000"/>
        </w:rPr>
        <w:t xml:space="preserve"> er</w:t>
      </w:r>
      <w:r>
        <w:rPr>
          <w:color w:val="000000"/>
        </w:rPr>
        <w:t xml:space="preserve"> bishoye</w:t>
      </w:r>
      <w:r>
        <w:rPr>
          <w:color w:val="000000"/>
        </w:rPr>
        <w:t xml:space="preserve"> kesu</w:t>
      </w:r>
      <w:r>
        <w:rPr>
          <w:color w:val="00000D"/>
        </w:rPr>
        <w:t xml:space="preserve"> tottho</w:t>
      </w:r>
      <w:r>
        <w:rPr>
          <w:color w:val="000000"/>
        </w:rPr>
        <w:t xml:space="preserve"> janar</w:t>
      </w:r>
      <w:r>
        <w:rPr>
          <w:color w:val="000000"/>
        </w:rPr>
        <w:t xml:space="preserve"> chilo</w:t>
      </w:r>
      <w:r>
        <w:rPr>
          <w:color w:val="000000"/>
        </w:rPr>
        <w:t xml:space="preserve"> diye</w:t>
      </w:r>
      <w:r>
        <w:rPr>
          <w:color w:val="280000"/>
        </w:rPr>
        <w:t xml:space="preserve"> help</w:t>
      </w:r>
      <w:r>
        <w:rPr>
          <w:color w:val="0D0000"/>
        </w:rPr>
        <w:t xml:space="preserve"> korun</w:t>
      </w:r>
      <w:r>
        <w:rPr>
          <w:color w:val="0D0000"/>
        </w:rPr>
        <w:t xml:space="preserve"> kindly</w:t>
      </w:r>
      <w:r>
        <w:br/>
      </w:r>
      <w:r>
        <w:rPr>
          <w:color w:val="0D0000"/>
        </w:rPr>
        <w:t xml:space="preserve"> kindly</w:t>
      </w:r>
      <w:r>
        <w:rPr>
          <w:color w:val="00001A"/>
        </w:rPr>
        <w:t xml:space="preserve"> check</w:t>
      </w:r>
      <w:r>
        <w:rPr>
          <w:color w:val="280000"/>
        </w:rPr>
        <w:t xml:space="preserve"> the</w:t>
      </w:r>
      <w:r>
        <w:rPr>
          <w:color w:val="000035"/>
        </w:rPr>
        <w:t xml:space="preserve"> problem</w:t>
      </w:r>
      <w:r>
        <w:rPr>
          <w:color w:val="000000"/>
        </w:rPr>
        <w:t xml:space="preserve"> of</w:t>
      </w:r>
      <w:r>
        <w:rPr>
          <w:color w:val="00006B"/>
        </w:rPr>
        <w:t xml:space="preserve"> my</w:t>
      </w:r>
      <w:r>
        <w:rPr>
          <w:color w:val="0000FF"/>
        </w:rPr>
        <w:t xml:space="preserve"> savings</w:t>
      </w:r>
      <w:r>
        <w:rPr>
          <w:color w:val="0000BB"/>
        </w:rPr>
        <w:t xml:space="preserve"> account</w:t>
      </w:r>
      <w:r>
        <w:br/>
      </w:r>
      <w:r>
        <w:rPr>
          <w:color w:val="1A0000"/>
        </w:rPr>
        <w:t xml:space="preserve"> ami</w:t>
      </w:r>
      <w:r>
        <w:rPr>
          <w:color w:val="000000"/>
        </w:rPr>
        <w:t xml:space="preserve"> sokol</w:t>
      </w:r>
      <w:r>
        <w:rPr>
          <w:color w:val="00000D"/>
        </w:rPr>
        <w:t xml:space="preserve"> tottho</w:t>
      </w:r>
      <w:r>
        <w:rPr>
          <w:color w:val="000000"/>
        </w:rPr>
        <w:t xml:space="preserve"> sothik</w:t>
      </w:r>
      <w:r>
        <w:rPr>
          <w:color w:val="000000"/>
        </w:rPr>
        <w:t xml:space="preserve"> vabe</w:t>
      </w:r>
      <w:r>
        <w:rPr>
          <w:color w:val="000000"/>
        </w:rPr>
        <w:t xml:space="preserve"> diyechi</w:t>
      </w:r>
      <w:r>
        <w:rPr>
          <w:color w:val="000000"/>
        </w:rPr>
        <w:t xml:space="preserve"> tobuo</w:t>
      </w:r>
      <w:r>
        <w:rPr>
          <w:color w:val="0000FF"/>
        </w:rPr>
        <w:t xml:space="preserve"> savings</w:t>
      </w:r>
      <w:r>
        <w:rPr>
          <w:color w:val="0000BB"/>
        </w:rPr>
        <w:t xml:space="preserve"> account</w:t>
      </w:r>
      <w:r>
        <w:rPr>
          <w:color w:val="000000"/>
        </w:rPr>
        <w:t xml:space="preserve"> khulchena</w:t>
      </w:r>
      <w:r>
        <w:rPr>
          <w:color w:val="000000"/>
        </w:rPr>
        <w:t xml:space="preserve"> kano</w:t>
      </w:r>
      <w:r>
        <w:rPr>
          <w:color w:val="000000"/>
        </w:rPr>
        <w:t xml:space="preserve"> dekhento</w:t>
      </w:r>
      <w:r>
        <w:br/>
      </w:r>
      <w:r>
        <w:rPr>
          <w:color w:val="000078"/>
        </w:rPr>
        <w:t xml:space="preserve"> সেভিংস</w:t>
      </w:r>
      <w:r>
        <w:rPr>
          <w:color w:val="500000"/>
        </w:rPr>
        <w:t xml:space="preserve"> এ</w:t>
      </w:r>
      <w:r>
        <w:rPr>
          <w:color w:val="00000D"/>
        </w:rPr>
        <w:t xml:space="preserve"> সবকিছু</w:t>
      </w:r>
      <w:r>
        <w:rPr>
          <w:color w:val="0D0000"/>
        </w:rPr>
        <w:t xml:space="preserve"> ওকে</w:t>
      </w:r>
      <w:r>
        <w:rPr>
          <w:color w:val="0D0000"/>
        </w:rPr>
        <w:t xml:space="preserve"> করলাম</w:t>
      </w:r>
      <w:r>
        <w:rPr>
          <w:color w:val="000000"/>
        </w:rPr>
        <w:t xml:space="preserve"> বললো</w:t>
      </w:r>
      <w:r>
        <w:rPr>
          <w:color w:val="000028"/>
        </w:rPr>
        <w:t xml:space="preserve"> ঘন্টার</w:t>
      </w:r>
      <w:r>
        <w:rPr>
          <w:color w:val="000000"/>
        </w:rPr>
        <w:t xml:space="preserve"> মধ্যে</w:t>
      </w:r>
      <w:r>
        <w:rPr>
          <w:color w:val="000028"/>
        </w:rPr>
        <w:t xml:space="preserve"> sms</w:t>
      </w:r>
      <w:r>
        <w:rPr>
          <w:color w:val="00000D"/>
        </w:rPr>
        <w:t xml:space="preserve"> আসবে</w:t>
      </w:r>
      <w:r>
        <w:rPr>
          <w:color w:val="500000"/>
        </w:rPr>
        <w:t xml:space="preserve"> কিন্তু</w:t>
      </w:r>
      <w:r>
        <w:rPr>
          <w:color w:val="000028"/>
        </w:rPr>
        <w:t xml:space="preserve"> ঘন্টার</w:t>
      </w:r>
      <w:r>
        <w:rPr>
          <w:color w:val="00000D"/>
        </w:rPr>
        <w:t xml:space="preserve"> বেশি</w:t>
      </w:r>
      <w:r>
        <w:rPr>
          <w:color w:val="0D0000"/>
        </w:rPr>
        <w:t xml:space="preserve"> হয়ে</w:t>
      </w:r>
      <w:r>
        <w:rPr>
          <w:color w:val="0D0000"/>
        </w:rPr>
        <w:t xml:space="preserve"> গেল</w:t>
      </w:r>
      <w:r>
        <w:rPr>
          <w:color w:val="0D0000"/>
        </w:rPr>
        <w:t xml:space="preserve"> এখনো</w:t>
      </w:r>
      <w:r>
        <w:rPr>
          <w:color w:val="000028"/>
        </w:rPr>
        <w:t xml:space="preserve"> sms</w:t>
      </w:r>
      <w:r>
        <w:rPr>
          <w:color w:val="0D0000"/>
        </w:rPr>
        <w:t xml:space="preserve"> আসতেছে</w:t>
      </w:r>
      <w:r>
        <w:rPr>
          <w:color w:val="000050"/>
        </w:rPr>
        <w:t xml:space="preserve"> না</w:t>
      </w:r>
      <w:r>
        <w:rPr>
          <w:color w:val="00000D"/>
        </w:rPr>
        <w:t xml:space="preserve"> কারন</w:t>
      </w:r>
      <w:r>
        <w:rPr>
          <w:color w:val="350000"/>
        </w:rPr>
        <w:t xml:space="preserve"> কি</w:t>
      </w:r>
      <w:r>
        <w:br/>
      </w:r>
      <w:r>
        <w:rPr>
          <w:color w:val="0000FF"/>
        </w:rPr>
        <w:t xml:space="preserve"> savings</w:t>
      </w:r>
      <w:r>
        <w:rPr>
          <w:color w:val="0000BB"/>
        </w:rPr>
        <w:t xml:space="preserve"> account</w:t>
      </w:r>
      <w:r>
        <w:rPr>
          <w:color w:val="000035"/>
        </w:rPr>
        <w:t xml:space="preserve"> problem</w:t>
      </w:r>
      <w:r>
        <w:rPr>
          <w:color w:val="00000D"/>
        </w:rPr>
        <w:t xml:space="preserve"> hocce</w:t>
      </w:r>
      <w:r>
        <w:rPr>
          <w:color w:val="280000"/>
        </w:rPr>
        <w:t xml:space="preserve"> please</w:t>
      </w:r>
      <w:r>
        <w:rPr>
          <w:color w:val="00000D"/>
        </w:rPr>
        <w:t xml:space="preserve"> solve</w:t>
      </w:r>
      <w:r>
        <w:rPr>
          <w:color w:val="0D0000"/>
        </w:rPr>
        <w:t xml:space="preserve"> korun</w:t>
      </w:r>
      <w:r>
        <w:br/>
      </w:r>
      <w:r>
        <w:rPr>
          <w:color w:val="00001A"/>
        </w:rPr>
        <w:t xml:space="preserve"> i'm</w:t>
      </w:r>
      <w:r>
        <w:rPr>
          <w:color w:val="00000D"/>
        </w:rPr>
        <w:t xml:space="preserve"> having</w:t>
      </w:r>
      <w:r>
        <w:rPr>
          <w:color w:val="0D0000"/>
        </w:rPr>
        <w:t xml:space="preserve"> some</w:t>
      </w:r>
      <w:r>
        <w:rPr>
          <w:color w:val="000000"/>
        </w:rPr>
        <w:t xml:space="preserve"> serious</w:t>
      </w:r>
      <w:r>
        <w:rPr>
          <w:color w:val="00000D"/>
        </w:rPr>
        <w:t xml:space="preserve"> issues</w:t>
      </w:r>
      <w:r>
        <w:rPr>
          <w:color w:val="0D0000"/>
        </w:rPr>
        <w:t xml:space="preserve"> with</w:t>
      </w:r>
      <w:r>
        <w:rPr>
          <w:color w:val="00006B"/>
        </w:rPr>
        <w:t xml:space="preserve"> my</w:t>
      </w:r>
      <w:r>
        <w:rPr>
          <w:color w:val="0000FF"/>
        </w:rPr>
        <w:t xml:space="preserve"> savings</w:t>
      </w:r>
      <w:r>
        <w:rPr>
          <w:color w:val="0000BB"/>
        </w:rPr>
        <w:t xml:space="preserve"> account</w:t>
      </w:r>
      <w:r>
        <w:rPr>
          <w:color w:val="280000"/>
        </w:rPr>
        <w:t xml:space="preserve"> please</w:t>
      </w:r>
      <w:r>
        <w:rPr>
          <w:color w:val="00000D"/>
        </w:rPr>
        <w:t xml:space="preserve"> solve</w:t>
      </w:r>
      <w:r>
        <w:rPr>
          <w:color w:val="1A0000"/>
        </w:rPr>
        <w:t xml:space="preserve"> it</w:t>
      </w:r>
      <w:r>
        <w:br/>
      </w:r>
      <w:r>
        <w:rPr>
          <w:color w:val="0000FF"/>
        </w:rPr>
        <w:t xml:space="preserve"> savings</w:t>
      </w:r>
      <w:r>
        <w:rPr>
          <w:color w:val="000000"/>
        </w:rPr>
        <w:t xml:space="preserve"> acc</w:t>
      </w:r>
      <w:r>
        <w:rPr>
          <w:color w:val="430000"/>
        </w:rPr>
        <w:t xml:space="preserve"> er</w:t>
      </w:r>
      <w:r>
        <w:rPr>
          <w:color w:val="000035"/>
        </w:rPr>
        <w:t xml:space="preserve"> taka</w:t>
      </w:r>
      <w:r>
        <w:rPr>
          <w:color w:val="000000"/>
        </w:rPr>
        <w:t xml:space="preserve"> kate</w:t>
      </w:r>
      <w:r>
        <w:rPr>
          <w:color w:val="000000"/>
        </w:rPr>
        <w:t xml:space="preserve"> nisse</w:t>
      </w:r>
      <w:r>
        <w:rPr>
          <w:color w:val="00001A"/>
        </w:rPr>
        <w:t xml:space="preserve"> na</w:t>
      </w:r>
      <w:r>
        <w:rPr>
          <w:color w:val="000000"/>
        </w:rPr>
        <w:t xml:space="preserve"> eta</w:t>
      </w:r>
      <w:r>
        <w:rPr>
          <w:color w:val="000000"/>
        </w:rPr>
        <w:t xml:space="preserve"> ektu</w:t>
      </w:r>
      <w:r>
        <w:rPr>
          <w:color w:val="000000"/>
        </w:rPr>
        <w:t xml:space="preserve"> dekhen</w:t>
      </w:r>
      <w:r>
        <w:rPr>
          <w:color w:val="000000"/>
        </w:rPr>
        <w:t xml:space="preserve"> plese</w:t>
      </w:r>
      <w:r>
        <w:br/>
      </w:r>
      <w:r>
        <w:rPr>
          <w:color w:val="000000"/>
        </w:rPr>
        <w:t xml:space="preserve"> don't</w:t>
      </w:r>
      <w:r>
        <w:rPr>
          <w:color w:val="000000"/>
        </w:rPr>
        <w:t xml:space="preserve"> know</w:t>
      </w:r>
      <w:r>
        <w:rPr>
          <w:color w:val="000000"/>
        </w:rPr>
        <w:t xml:space="preserve"> whats</w:t>
      </w:r>
      <w:r>
        <w:rPr>
          <w:color w:val="280000"/>
        </w:rPr>
        <w:t xml:space="preserve"> the</w:t>
      </w:r>
      <w:r>
        <w:rPr>
          <w:color w:val="000035"/>
        </w:rPr>
        <w:t xml:space="preserve"> problem</w:t>
      </w:r>
      <w:r>
        <w:rPr>
          <w:color w:val="500000"/>
        </w:rPr>
        <w:t xml:space="preserve"> but</w:t>
      </w:r>
      <w:r>
        <w:rPr>
          <w:color w:val="00001A"/>
        </w:rPr>
        <w:t xml:space="preserve"> i'm</w:t>
      </w:r>
      <w:r>
        <w:rPr>
          <w:color w:val="000000"/>
        </w:rPr>
        <w:t xml:space="preserve"> facings</w:t>
      </w:r>
      <w:r>
        <w:rPr>
          <w:color w:val="00000D"/>
        </w:rPr>
        <w:t xml:space="preserve"> issues</w:t>
      </w:r>
      <w:r>
        <w:rPr>
          <w:color w:val="0D0000"/>
        </w:rPr>
        <w:t xml:space="preserve"> with</w:t>
      </w:r>
      <w:r>
        <w:rPr>
          <w:color w:val="00006B"/>
        </w:rPr>
        <w:t xml:space="preserve"> my</w:t>
      </w:r>
      <w:r>
        <w:rPr>
          <w:color w:val="0000FF"/>
        </w:rPr>
        <w:t xml:space="preserve"> savings</w:t>
      </w:r>
      <w:r>
        <w:rPr>
          <w:color w:val="000043"/>
        </w:rPr>
        <w:t xml:space="preserve"> deposit</w:t>
      </w:r>
      <w:r>
        <w:rPr>
          <w:color w:val="000000"/>
        </w:rPr>
        <w:t xml:space="preserve"> deduction</w:t>
      </w:r>
      <w:r>
        <w:rPr>
          <w:color w:val="000000"/>
        </w:rPr>
        <w:t xml:space="preserve"> can</w:t>
      </w:r>
      <w:r>
        <w:rPr>
          <w:color w:val="000000"/>
        </w:rPr>
        <w:t xml:space="preserve"> you</w:t>
      </w:r>
      <w:r>
        <w:rPr>
          <w:color w:val="280000"/>
        </w:rPr>
        <w:t xml:space="preserve"> help</w:t>
      </w:r>
      <w:r>
        <w:rPr>
          <w:color w:val="0D0000"/>
        </w:rPr>
        <w:t xml:space="preserve"> me</w:t>
      </w:r>
      <w:r>
        <w:rPr>
          <w:color w:val="000000"/>
        </w:rPr>
        <w:t xml:space="preserve"> solving</w:t>
      </w:r>
      <w:r>
        <w:rPr>
          <w:color w:val="1A0000"/>
        </w:rPr>
        <w:t xml:space="preserve"> it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