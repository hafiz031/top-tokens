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4"/>
        </w:rPr>
        <w:t xml:space="preserve"> বিকাশ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চাচ্ছিলাম</w:t>
      </w:r>
      <w:r>
        <w:rPr>
          <w:color w:val="A10000"/>
        </w:rPr>
        <w:t xml:space="preserve"> কিন্তু</w:t>
      </w:r>
      <w:r>
        <w:rPr>
          <w:color w:val="000003"/>
        </w:rPr>
        <w:t xml:space="preserve"> ইনফর্মেশন</w:t>
      </w:r>
      <w:r>
        <w:rPr>
          <w:color w:val="000000"/>
        </w:rPr>
        <w:t xml:space="preserve"> প্রবলেম</w:t>
      </w:r>
      <w:r>
        <w:rPr>
          <w:color w:val="000003"/>
        </w:rPr>
        <w:t xml:space="preserve"> দেখাচ্ছে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00000A"/>
        </w:rPr>
        <w:t xml:space="preserve"> পারসনাল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কিছুতেই</w:t>
      </w:r>
      <w:r>
        <w:rPr>
          <w:color w:val="00006B"/>
        </w:rPr>
        <w:t xml:space="preserve"> খুলতে</w:t>
      </w:r>
      <w:r>
        <w:rPr>
          <w:color w:val="000003"/>
        </w:rPr>
        <w:t xml:space="preserve"> পারছিনা</w:t>
      </w:r>
      <w:r>
        <w:rPr>
          <w:color w:val="000000"/>
        </w:rPr>
        <w:t xml:space="preserve"> রেজি</w:t>
      </w:r>
      <w:r>
        <w:rPr>
          <w:color w:val="000007"/>
        </w:rPr>
        <w:t xml:space="preserve"> ফেইল</w:t>
      </w:r>
      <w:r>
        <w:rPr>
          <w:color w:val="000000"/>
        </w:rPr>
        <w:t xml:space="preserve"> দেই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0A"/>
        </w:rPr>
        <w:t xml:space="preserve"> মার্চেন্ট</w:t>
      </w:r>
      <w:r>
        <w:rPr>
          <w:color w:val="000000"/>
        </w:rPr>
        <w:t xml:space="preserve"> রিটেইলারের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করেছিলাম</w:t>
      </w:r>
      <w:r>
        <w:rPr>
          <w:color w:val="A10000"/>
        </w:rPr>
        <w:t xml:space="preserve"> কিন্তু</w:t>
      </w:r>
      <w:r>
        <w:rPr>
          <w:color w:val="000039"/>
        </w:rPr>
        <w:t xml:space="preserve"> হচ্ছে</w:t>
      </w:r>
      <w:r>
        <w:rPr>
          <w:color w:val="000047"/>
        </w:rPr>
        <w:t xml:space="preserve"> না</w:t>
      </w:r>
      <w:r>
        <w:br/>
      </w:r>
      <w:r>
        <w:rPr>
          <w:color w:val="110000"/>
        </w:rPr>
        <w:t xml:space="preserve"> এই</w:t>
      </w:r>
      <w:r>
        <w:rPr>
          <w:color w:val="000011"/>
        </w:rPr>
        <w:t xml:space="preserve"> নাম্বারে</w:t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রিটেলার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A0000"/>
        </w:rPr>
        <w:t xml:space="preserve"> অনেক</w:t>
      </w:r>
      <w:r>
        <w:rPr>
          <w:color w:val="000000"/>
        </w:rPr>
        <w:t xml:space="preserve"> টাই</w:t>
      </w:r>
      <w:r>
        <w:rPr>
          <w:color w:val="190000"/>
        </w:rPr>
        <w:t xml:space="preserve"> করছি</w:t>
      </w:r>
      <w:r>
        <w:br/>
      </w:r>
      <w:r>
        <w:rPr>
          <w:color w:val="440000"/>
        </w:rPr>
        <w:t xml:space="preserve"> ami</w:t>
      </w:r>
      <w:r>
        <w:rPr>
          <w:color w:val="030000"/>
        </w:rPr>
        <w:t xml:space="preserve"> ai</w:t>
      </w:r>
      <w:r>
        <w:rPr>
          <w:color w:val="000000"/>
        </w:rPr>
        <w:t xml:space="preserve"> porjonto</w:t>
      </w:r>
      <w:r>
        <w:rPr>
          <w:color w:val="00004B"/>
        </w:rPr>
        <w:t xml:space="preserve"> bar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A0000"/>
        </w:rPr>
        <w:t xml:space="preserve"> ar</w:t>
      </w:r>
      <w:r>
        <w:rPr>
          <w:color w:val="000000"/>
        </w:rPr>
        <w:t xml:space="preserve"> jonoo</w:t>
      </w:r>
      <w:r>
        <w:rPr>
          <w:color w:val="000000"/>
        </w:rPr>
        <w:t xml:space="preserve"> request</w:t>
      </w:r>
      <w:r>
        <w:rPr>
          <w:color w:val="000000"/>
        </w:rPr>
        <w:t xml:space="preserve"> disi</w:t>
      </w:r>
      <w:r>
        <w:rPr>
          <w:color w:val="070000"/>
        </w:rPr>
        <w:t xml:space="preserve"> kintu</w:t>
      </w:r>
      <w:r>
        <w:rPr>
          <w:color w:val="070000"/>
        </w:rPr>
        <w:t xml:space="preserve"> hoi</w:t>
      </w:r>
      <w:r>
        <w:rPr>
          <w:color w:val="00000A"/>
        </w:rPr>
        <w:t xml:space="preserve"> nai</w:t>
      </w:r>
      <w:r>
        <w:br/>
      </w:r>
      <w:r>
        <w:rPr>
          <w:color w:val="C10000"/>
        </w:rPr>
        <w:t xml:space="preserve"> আমি</w:t>
      </w:r>
      <w:r>
        <w:rPr>
          <w:color w:val="000059"/>
        </w:rPr>
        <w:t xml:space="preserve"> bkash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200000"/>
        </w:rPr>
        <w:t xml:space="preserve"> এর</w:t>
      </w:r>
      <w:r>
        <w:rPr>
          <w:color w:val="6B0000"/>
        </w:rPr>
        <w:t xml:space="preserve"> জন্য</w:t>
      </w:r>
      <w:r>
        <w:rPr>
          <w:color w:val="000000"/>
        </w:rPr>
        <w:t xml:space="preserve"> দুই</w:t>
      </w:r>
      <w:r>
        <w:rPr>
          <w:color w:val="00005D"/>
        </w:rPr>
        <w:t xml:space="preserve"> বার</w:t>
      </w:r>
      <w:r>
        <w:rPr>
          <w:color w:val="000000"/>
        </w:rPr>
        <w:t xml:space="preserve"> ফ্রম</w:t>
      </w:r>
      <w:r>
        <w:rPr>
          <w:color w:val="000000"/>
        </w:rPr>
        <w:t xml:space="preserve"> ফিল</w:t>
      </w:r>
      <w:r>
        <w:rPr>
          <w:color w:val="000000"/>
        </w:rPr>
        <w:t xml:space="preserve"> আপ</w:t>
      </w:r>
      <w:r>
        <w:rPr>
          <w:color w:val="000000"/>
        </w:rPr>
        <w:t xml:space="preserve"> করসি</w:t>
      </w:r>
      <w:r>
        <w:rPr>
          <w:color w:val="A10000"/>
        </w:rPr>
        <w:t xml:space="preserve"> কিন্তু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করেছে</w:t>
      </w:r>
      <w:r>
        <w:rPr>
          <w:color w:val="000003"/>
        </w:rPr>
        <w:t xml:space="preserve"> কেনো</w:t>
      </w:r>
      <w:r>
        <w:rPr>
          <w:color w:val="000000"/>
        </w:rPr>
        <w:t xml:space="preserve"> 🙄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দুইবার</w:t>
      </w:r>
      <w:r>
        <w:rPr>
          <w:color w:val="000000"/>
        </w:rPr>
        <w:t xml:space="preserve"> ট্রাই</w:t>
      </w:r>
      <w:r>
        <w:rPr>
          <w:color w:val="110000"/>
        </w:rPr>
        <w:t xml:space="preserve"> করলাম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200000"/>
        </w:rPr>
        <w:t xml:space="preserve"> এর</w:t>
      </w:r>
      <w:r>
        <w:rPr>
          <w:color w:val="6B0000"/>
        </w:rPr>
        <w:t xml:space="preserve"> জন্য</w:t>
      </w:r>
      <w:r>
        <w:rPr>
          <w:color w:val="000000"/>
        </w:rPr>
        <w:t xml:space="preserve"> দুইবারি</w:t>
      </w:r>
      <w:r>
        <w:rPr>
          <w:color w:val="000007"/>
        </w:rPr>
        <w:t xml:space="preserve"> ফেইল</w:t>
      </w:r>
      <w:r>
        <w:rPr>
          <w:color w:val="00000A"/>
        </w:rPr>
        <w:t xml:space="preserve"> আসলো</w:t>
      </w:r>
      <w:r>
        <w:rPr>
          <w:color w:val="000003"/>
        </w:rPr>
        <w:t xml:space="preserve"> কেনো</w:t>
      </w:r>
      <w:r>
        <w:br/>
      </w:r>
      <w:r>
        <w:rPr>
          <w:color w:val="00000A"/>
        </w:rPr>
        <w:t xml:space="preserve"> parsonal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230000"/>
        </w:rPr>
        <w:t xml:space="preserve"> jonno</w:t>
      </w:r>
      <w:r>
        <w:rPr>
          <w:color w:val="000015"/>
        </w:rPr>
        <w:t xml:space="preserve"> apply</w:t>
      </w:r>
      <w:r>
        <w:rPr>
          <w:color w:val="000011"/>
        </w:rPr>
        <w:t xml:space="preserve"> kore</w:t>
      </w:r>
      <w:r>
        <w:rPr>
          <w:color w:val="000000"/>
        </w:rPr>
        <w:t xml:space="preserve"> silam</w:t>
      </w:r>
      <w:r>
        <w:rPr>
          <w:color w:val="000007"/>
        </w:rPr>
        <w:t xml:space="preserve"> kno</w:t>
      </w:r>
      <w:r>
        <w:rPr>
          <w:color w:val="000000"/>
        </w:rPr>
        <w:t xml:space="preserve"> rejecte</w:t>
      </w:r>
      <w:r>
        <w:rPr>
          <w:color w:val="000000"/>
        </w:rPr>
        <w:t xml:space="preserve"> holo</w:t>
      </w:r>
      <w:r>
        <w:rPr>
          <w:color w:val="000000"/>
        </w:rPr>
        <w:t xml:space="preserve"> jantte</w:t>
      </w:r>
      <w:r>
        <w:rPr>
          <w:color w:val="000000"/>
        </w:rPr>
        <w:t xml:space="preserve"> chaccilam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তিনবার</w:t>
      </w:r>
      <w:r>
        <w:rPr>
          <w:color w:val="00002E"/>
        </w:rPr>
        <w:t xml:space="preserve"> চেষ্টা</w:t>
      </w:r>
      <w:r>
        <w:rPr>
          <w:color w:val="110000"/>
        </w:rPr>
        <w:t xml:space="preserve"> করলাম</w:t>
      </w:r>
      <w:r>
        <w:rPr>
          <w:color w:val="000084"/>
        </w:rPr>
        <w:t xml:space="preserve"> বিকাশ</w:t>
      </w:r>
      <w:r>
        <w:rPr>
          <w:color w:val="000015"/>
        </w:rPr>
        <w:t xml:space="preserve"> রিটেইলার</w:t>
      </w:r>
      <w:r>
        <w:rPr>
          <w:color w:val="00000E"/>
        </w:rPr>
        <w:t xml:space="preserve"> অ্যাকাউন্ট</w:t>
      </w:r>
      <w:r>
        <w:rPr>
          <w:color w:val="000003"/>
        </w:rPr>
        <w:t xml:space="preserve"> ওপেন</w:t>
      </w:r>
      <w:r>
        <w:rPr>
          <w:color w:val="150000"/>
        </w:rPr>
        <w:t xml:space="preserve"> করার</w:t>
      </w:r>
      <w:r>
        <w:rPr>
          <w:color w:val="6B0000"/>
        </w:rPr>
        <w:t xml:space="preserve"> জন্য</w:t>
      </w:r>
      <w:r>
        <w:rPr>
          <w:color w:val="A10000"/>
        </w:rPr>
        <w:t xml:space="preserve"> কিন্তু</w:t>
      </w:r>
      <w:r>
        <w:rPr>
          <w:color w:val="000039"/>
        </w:rPr>
        <w:t xml:space="preserve"> হচ্ছে</w:t>
      </w:r>
      <w:r>
        <w:rPr>
          <w:color w:val="000047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15"/>
        </w:rPr>
        <w:t xml:space="preserve"> রিটেইলার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000000"/>
        </w:rPr>
        <w:t xml:space="preserve"> ফরম</w:t>
      </w:r>
      <w:r>
        <w:rPr>
          <w:color w:val="000003"/>
        </w:rPr>
        <w:t xml:space="preserve"> ফিলাপ</w:t>
      </w:r>
      <w:r>
        <w:rPr>
          <w:color w:val="390000"/>
        </w:rPr>
        <w:t xml:space="preserve"> করেছি</w:t>
      </w:r>
      <w:r>
        <w:rPr>
          <w:color w:val="00000A"/>
        </w:rPr>
        <w:t xml:space="preserve"> সাবমিট</w:t>
      </w:r>
      <w:r>
        <w:rPr>
          <w:color w:val="390000"/>
        </w:rPr>
        <w:t xml:space="preserve"> করেছি</w:t>
      </w:r>
      <w:r>
        <w:rPr>
          <w:color w:val="A10000"/>
        </w:rPr>
        <w:t xml:space="preserve"> কিন্তু</w:t>
      </w:r>
      <w:r>
        <w:rPr>
          <w:color w:val="000011"/>
        </w:rPr>
        <w:t xml:space="preserve"> মেসেজ</w:t>
      </w:r>
      <w:r>
        <w:rPr>
          <w:color w:val="0E0000"/>
        </w:rPr>
        <w:t xml:space="preserve"> আসছে</w:t>
      </w:r>
      <w:r>
        <w:rPr>
          <w:color w:val="000003"/>
        </w:rPr>
        <w:t xml:space="preserve"> ক্যানসেল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রি্টেইলার</w:t>
      </w:r>
      <w:r>
        <w:rPr>
          <w:color w:val="000000"/>
        </w:rPr>
        <w:t xml:space="preserve"> একাইন্টড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চাই</w:t>
      </w:r>
      <w:r>
        <w:rPr>
          <w:color w:val="A10000"/>
        </w:rPr>
        <w:t xml:space="preserve"> কিন্তু</w:t>
      </w:r>
      <w:r>
        <w:rPr>
          <w:color w:val="270000"/>
        </w:rPr>
        <w:t xml:space="preserve"> আমার</w:t>
      </w:r>
      <w:r>
        <w:rPr>
          <w:color w:val="00004B"/>
        </w:rPr>
        <w:t xml:space="preserve"> আবেদন</w:t>
      </w:r>
      <w:r>
        <w:rPr>
          <w:color w:val="000020"/>
        </w:rPr>
        <w:t xml:space="preserve"> বারবার</w:t>
      </w:r>
      <w:r>
        <w:rPr>
          <w:color w:val="00007A"/>
        </w:rPr>
        <w:t xml:space="preserve"> রিজেক্ট</w:t>
      </w:r>
      <w:r>
        <w:rPr>
          <w:color w:val="000039"/>
        </w:rPr>
        <w:t xml:space="preserve"> হচ্ছে</w:t>
      </w:r>
      <w:r>
        <w:br/>
      </w:r>
      <w:r>
        <w:rPr>
          <w:color w:val="00000A"/>
        </w:rPr>
        <w:t xml:space="preserve"> পারসনাল</w:t>
      </w:r>
      <w:r>
        <w:rPr>
          <w:color w:val="0000AF"/>
        </w:rPr>
        <w:t xml:space="preserve"> রিটেইল</w:t>
      </w:r>
      <w:r>
        <w:rPr>
          <w:color w:val="000015"/>
        </w:rPr>
        <w:t xml:space="preserve"> একাউন্টের</w:t>
      </w:r>
      <w:r>
        <w:rPr>
          <w:color w:val="6B0000"/>
        </w:rPr>
        <w:t xml:space="preserve"> জন্য</w:t>
      </w:r>
      <w:r>
        <w:rPr>
          <w:color w:val="000000"/>
        </w:rPr>
        <w:t xml:space="preserve"> নাম্বার</w:t>
      </w:r>
      <w:r>
        <w:rPr>
          <w:color w:val="070000"/>
        </w:rPr>
        <w:t xml:space="preserve"> দিয়ে</w:t>
      </w:r>
      <w:r>
        <w:rPr>
          <w:color w:val="00005D"/>
        </w:rPr>
        <w:t xml:space="preserve"> বার</w:t>
      </w:r>
      <w:r>
        <w:rPr>
          <w:color w:val="000000"/>
        </w:rPr>
        <w:t xml:space="preserve"> রেজিস্টেশন</w:t>
      </w:r>
      <w:r>
        <w:rPr>
          <w:color w:val="110000"/>
        </w:rPr>
        <w:t xml:space="preserve"> করলাম</w:t>
      </w:r>
      <w:r>
        <w:rPr>
          <w:color w:val="A10000"/>
        </w:rPr>
        <w:t xml:space="preserve"> কিন্তু</w:t>
      </w:r>
      <w:r>
        <w:rPr>
          <w:color w:val="000003"/>
        </w:rPr>
        <w:t xml:space="preserve"> রেজিস্ট্রেশন</w:t>
      </w:r>
      <w:r>
        <w:rPr>
          <w:color w:val="000007"/>
        </w:rPr>
        <w:t xml:space="preserve"> ফেইল</w:t>
      </w:r>
      <w:r>
        <w:rPr>
          <w:color w:val="000000"/>
        </w:rPr>
        <w:t xml:space="preserve"> দেখাল</w:t>
      </w:r>
      <w:r>
        <w:rPr>
          <w:color w:val="000003"/>
        </w:rPr>
        <w:t xml:space="preserve"> কারন</w:t>
      </w:r>
      <w:r>
        <w:rPr>
          <w:color w:val="1C0000"/>
        </w:rPr>
        <w:t xml:space="preserve"> কি</w:t>
      </w:r>
      <w:r>
        <w:br/>
      </w:r>
      <w:r>
        <w:rPr>
          <w:color w:val="C10000"/>
        </w:rPr>
        <w:t xml:space="preserve"> আমি</w:t>
      </w:r>
      <w:r>
        <w:rPr>
          <w:color w:val="000003"/>
        </w:rPr>
        <w:t xml:space="preserve"> পারশোনাল</w:t>
      </w:r>
      <w:r>
        <w:rPr>
          <w:color w:val="000000"/>
        </w:rPr>
        <w:t xml:space="preserve"> রিসেলার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চাই</w:t>
      </w:r>
      <w:r>
        <w:rPr>
          <w:color w:val="A10000"/>
        </w:rPr>
        <w:t xml:space="preserve"> কিন্তু</w:t>
      </w:r>
      <w:r>
        <w:rPr>
          <w:color w:val="000007"/>
        </w:rPr>
        <w:t xml:space="preserve"> পারতেছি</w:t>
      </w:r>
      <w:r>
        <w:rPr>
          <w:color w:val="000047"/>
        </w:rPr>
        <w:t xml:space="preserve"> না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000000"/>
        </w:rPr>
        <w:t xml:space="preserve"> আগে</w:t>
      </w:r>
      <w:r>
        <w:rPr>
          <w:color w:val="000003"/>
        </w:rPr>
        <w:t xml:space="preserve"> রেজিস্ট্রেশন</w:t>
      </w:r>
      <w:r>
        <w:rPr>
          <w:color w:val="1C0000"/>
        </w:rPr>
        <w:t xml:space="preserve"> করতে</w:t>
      </w:r>
      <w:r>
        <w:rPr>
          <w:color w:val="000000"/>
        </w:rPr>
        <w:t xml:space="preserve"> যাচ্ছিলাম</w:t>
      </w:r>
      <w:r>
        <w:rPr>
          <w:color w:val="A10000"/>
        </w:rPr>
        <w:t xml:space="preserve"> কিন্তু</w:t>
      </w:r>
      <w:r>
        <w:rPr>
          <w:color w:val="000000"/>
        </w:rPr>
        <w:t xml:space="preserve"> সরী</w:t>
      </w:r>
      <w:r>
        <w:rPr>
          <w:color w:val="000000"/>
        </w:rPr>
        <w:t xml:space="preserve"> লেখা</w:t>
      </w:r>
      <w:r>
        <w:rPr>
          <w:color w:val="00000A"/>
        </w:rPr>
        <w:t xml:space="preserve"> আসলো</w:t>
      </w:r>
      <w:r>
        <w:rPr>
          <w:color w:val="000084"/>
        </w:rPr>
        <w:t xml:space="preserve"> বিকাশ</w:t>
      </w:r>
      <w:r>
        <w:rPr>
          <w:color w:val="00001C"/>
        </w:rPr>
        <w:t xml:space="preserve"> রিটেলার</w:t>
      </w:r>
      <w:r>
        <w:rPr>
          <w:color w:val="000088"/>
        </w:rPr>
        <w:t xml:space="preserve"> পার্সোনাল</w:t>
      </w:r>
      <w:r>
        <w:rPr>
          <w:color w:val="0000DB"/>
        </w:rPr>
        <w:t xml:space="preserve"> একাউন্ট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নতুন</w:t>
      </w:r>
      <w:r>
        <w:rPr>
          <w:color w:val="0000AF"/>
        </w:rPr>
        <w:t xml:space="preserve"> রিটেইল</w:t>
      </w:r>
      <w:r>
        <w:rPr>
          <w:color w:val="000088"/>
        </w:rPr>
        <w:t xml:space="preserve"> পার্সোনাল</w:t>
      </w:r>
      <w:r>
        <w:rPr>
          <w:color w:val="0000DB"/>
        </w:rPr>
        <w:t xml:space="preserve"> একাউন্ট</w:t>
      </w:r>
      <w:r>
        <w:rPr>
          <w:color w:val="000003"/>
        </w:rPr>
        <w:t xml:space="preserve"> ওপেন</w:t>
      </w:r>
      <w:r>
        <w:rPr>
          <w:color w:val="1C0000"/>
        </w:rPr>
        <w:t xml:space="preserve"> করতে</w:t>
      </w:r>
      <w:r>
        <w:rPr>
          <w:color w:val="00000E"/>
        </w:rPr>
        <w:t xml:space="preserve"> চাই</w:t>
      </w:r>
      <w:r>
        <w:rPr>
          <w:color w:val="0E0000"/>
        </w:rPr>
        <w:t xml:space="preserve"> হয়</w:t>
      </w:r>
      <w:r>
        <w:rPr>
          <w:color w:val="000047"/>
        </w:rPr>
        <w:t xml:space="preserve"> না</w:t>
      </w:r>
      <w:r>
        <w:br/>
      </w:r>
      <w:r>
        <w:rPr>
          <w:color w:val="030000"/>
        </w:rPr>
        <w:t xml:space="preserve"> এ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7"/>
        </w:rPr>
        <w:t xml:space="preserve"> চেয়েছিলাম</w:t>
      </w:r>
      <w:r>
        <w:rPr>
          <w:color w:val="000003"/>
        </w:rPr>
        <w:t xml:space="preserve"> আবেদনটি</w:t>
      </w:r>
      <w:r>
        <w:rPr>
          <w:color w:val="000003"/>
        </w:rPr>
        <w:t xml:space="preserve"> ক্যানসেল</w:t>
      </w:r>
      <w:r>
        <w:rPr>
          <w:color w:val="000019"/>
        </w:rPr>
        <w:t xml:space="preserve"> হয়েছে</w:t>
      </w:r>
      <w:r>
        <w:br/>
      </w:r>
      <w:r>
        <w:rPr>
          <w:color w:val="000000"/>
        </w:rPr>
        <w:t xml:space="preserve"> সার</w:t>
      </w:r>
      <w:r>
        <w:rPr>
          <w:color w:val="000011"/>
        </w:rPr>
        <w:t xml:space="preserve"> নাম্বারে</w:t>
      </w:r>
      <w:r>
        <w:rPr>
          <w:color w:val="00001C"/>
        </w:rPr>
        <w:t xml:space="preserve"> পারসোনাল</w:t>
      </w:r>
      <w:r>
        <w:rPr>
          <w:color w:val="00001C"/>
        </w:rPr>
        <w:t xml:space="preserve"> রিটেলার</w:t>
      </w:r>
      <w:r>
        <w:rPr>
          <w:color w:val="0000DB"/>
        </w:rPr>
        <w:t xml:space="preserve"> একাউন্ট</w:t>
      </w:r>
      <w:r>
        <w:rPr>
          <w:color w:val="200000"/>
        </w:rPr>
        <w:t xml:space="preserve"> এর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000000"/>
        </w:rPr>
        <w:t xml:space="preserve"> আবদেন</w:t>
      </w:r>
      <w:r>
        <w:rPr>
          <w:color w:val="000000"/>
        </w:rPr>
        <w:t xml:space="preserve"> কেনচেল</w:t>
      </w:r>
      <w:r>
        <w:rPr>
          <w:color w:val="150000"/>
        </w:rPr>
        <w:t xml:space="preserve"> করা</w:t>
      </w:r>
      <w:r>
        <w:rPr>
          <w:color w:val="070000"/>
        </w:rPr>
        <w:t xml:space="preserve"> হল</w:t>
      </w:r>
      <w:r>
        <w:rPr>
          <w:color w:val="000020"/>
        </w:rPr>
        <w:t xml:space="preserve"> কেন</w:t>
      </w:r>
      <w:r>
        <w:br/>
      </w:r>
      <w:r>
        <w:rPr>
          <w:color w:val="4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3"/>
        </w:rPr>
        <w:t xml:space="preserve"> create</w:t>
      </w:r>
      <w:r>
        <w:rPr>
          <w:color w:val="000015"/>
        </w:rPr>
        <w:t xml:space="preserve"> korte</w:t>
      </w:r>
      <w:r>
        <w:rPr>
          <w:color w:val="000000"/>
        </w:rPr>
        <w:t xml:space="preserve"> chaichilam</w:t>
      </w:r>
      <w:r>
        <w:rPr>
          <w:color w:val="3D0000"/>
        </w:rPr>
        <w:t xml:space="preserve"> but</w:t>
      </w:r>
      <w:r>
        <w:rPr>
          <w:color w:val="0E0000"/>
        </w:rPr>
        <w:t xml:space="preserve"> amar</w:t>
      </w:r>
      <w:r>
        <w:rPr>
          <w:color w:val="00004B"/>
        </w:rPr>
        <w:t xml:space="preserve"> bar</w:t>
      </w:r>
      <w:r>
        <w:rPr>
          <w:color w:val="00004B"/>
        </w:rPr>
        <w:t xml:space="preserve"> bar</w:t>
      </w:r>
      <w:r>
        <w:rPr>
          <w:color w:val="00001C"/>
        </w:rPr>
        <w:t xml:space="preserve"> rejected</w:t>
      </w:r>
      <w:r>
        <w:rPr>
          <w:color w:val="030000"/>
        </w:rPr>
        <w:t xml:space="preserve"> hocche</w:t>
      </w:r>
      <w:r>
        <w:br/>
      </w:r>
      <w:r>
        <w:rPr>
          <w:color w:val="4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open</w:t>
      </w:r>
      <w:r>
        <w:rPr>
          <w:color w:val="000015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7"/>
        </w:rPr>
        <w:t xml:space="preserve"> application</w:t>
      </w:r>
      <w:r>
        <w:rPr>
          <w:color w:val="000000"/>
        </w:rPr>
        <w:t xml:space="preserve"> korsilam</w:t>
      </w:r>
      <w:r>
        <w:rPr>
          <w:color w:val="3D0000"/>
        </w:rPr>
        <w:t xml:space="preserve"> but</w:t>
      </w:r>
      <w:r>
        <w:rPr>
          <w:color w:val="000015"/>
        </w:rPr>
        <w:t xml:space="preserve"> reject</w:t>
      </w:r>
      <w:r>
        <w:rPr>
          <w:color w:val="000000"/>
        </w:rPr>
        <w:t xml:space="preserve"> korse</w:t>
      </w:r>
      <w:r>
        <w:br/>
      </w:r>
      <w:r>
        <w:rPr>
          <w:color w:val="000059"/>
        </w:rPr>
        <w:t xml:space="preserve"> bkash</w:t>
      </w:r>
      <w:r>
        <w:rPr>
          <w:color w:val="000000"/>
        </w:rPr>
        <w:t xml:space="preserve"> retelar</w:t>
      </w:r>
      <w:r>
        <w:rPr>
          <w:color w:val="0000FF"/>
        </w:rPr>
        <w:t xml:space="preserve"> account</w:t>
      </w:r>
      <w:r>
        <w:rPr>
          <w:color w:val="070000"/>
        </w:rPr>
        <w:t xml:space="preserve"> kortechi</w:t>
      </w:r>
      <w:r>
        <w:rPr>
          <w:color w:val="3D0000"/>
        </w:rPr>
        <w:t xml:space="preserve"> but</w:t>
      </w:r>
      <w:r>
        <w:rPr>
          <w:color w:val="000000"/>
        </w:rPr>
        <w:t xml:space="preserve"> hocchena</w:t>
      </w:r>
      <w:r>
        <w:rPr>
          <w:color w:val="030000"/>
        </w:rPr>
        <w:t xml:space="preserve"> sob</w:t>
      </w:r>
      <w:r>
        <w:rPr>
          <w:color w:val="000000"/>
        </w:rPr>
        <w:t xml:space="preserve"> kichui</w:t>
      </w:r>
      <w:r>
        <w:rPr>
          <w:color w:val="000000"/>
        </w:rPr>
        <w:t xml:space="preserve"> sothik</w:t>
      </w:r>
      <w:r>
        <w:rPr>
          <w:color w:val="000000"/>
        </w:rPr>
        <w:t xml:space="preserve"> dicchi</w:t>
      </w:r>
      <w:r>
        <w:rPr>
          <w:color w:val="3D0000"/>
        </w:rPr>
        <w:t xml:space="preserve"> but</w:t>
      </w:r>
      <w:r>
        <w:rPr>
          <w:color w:val="00004B"/>
        </w:rPr>
        <w:t xml:space="preserve"> bar</w:t>
      </w:r>
      <w:r>
        <w:rPr>
          <w:color w:val="00004B"/>
        </w:rPr>
        <w:t xml:space="preserve"> bar</w:t>
      </w:r>
      <w:r>
        <w:rPr>
          <w:color w:val="000000"/>
        </w:rPr>
        <w:t xml:space="preserve"> fel</w:t>
      </w:r>
      <w:r>
        <w:rPr>
          <w:color w:val="000000"/>
        </w:rPr>
        <w:t xml:space="preserve"> dekhache</w:t>
      </w:r>
      <w:r>
        <w:rPr>
          <w:color w:val="000011"/>
        </w:rPr>
        <w:t xml:space="preserve"> keno</w:t>
      </w:r>
      <w:r>
        <w:br/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47"/>
        </w:rPr>
        <w:t xml:space="preserve"> না</w:t>
      </w:r>
      <w:r>
        <w:br/>
      </w:r>
      <w:r>
        <w:rPr>
          <w:color w:val="0A0000"/>
        </w:rPr>
        <w:t xml:space="preserve"> i</w:t>
      </w:r>
      <w:r>
        <w:rPr>
          <w:color w:val="000000"/>
        </w:rPr>
        <w:t xml:space="preserve"> applied</w:t>
      </w:r>
      <w:r>
        <w:rPr>
          <w:color w:val="070000"/>
        </w:rPr>
        <w:t xml:space="preserve"> for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3D0000"/>
        </w:rPr>
        <w:t xml:space="preserve"> but</w:t>
      </w:r>
      <w:r>
        <w:rPr>
          <w:color w:val="000007"/>
        </w:rPr>
        <w:t xml:space="preserve"> registration</w:t>
      </w:r>
      <w:r>
        <w:rPr>
          <w:color w:val="00000E"/>
        </w:rPr>
        <w:t xml:space="preserve"> failed</w:t>
      </w:r>
      <w:r>
        <w:rPr>
          <w:color w:val="000000"/>
        </w:rPr>
        <w:t xml:space="preserve"> why</w:t>
      </w:r>
      <w:r>
        <w:br/>
      </w:r>
      <w:r>
        <w:rPr>
          <w:color w:val="C10000"/>
        </w:rPr>
        <w:t xml:space="preserve"> আমি</w:t>
      </w:r>
      <w:r>
        <w:rPr>
          <w:color w:val="000088"/>
        </w:rPr>
        <w:t xml:space="preserve"> পার্সোনাল</w:t>
      </w:r>
      <w:r>
        <w:rPr>
          <w:color w:val="000015"/>
        </w:rPr>
        <w:t xml:space="preserve"> রিটেইলার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00"/>
        </w:rPr>
        <w:t xml:space="preserve"> বারেরও</w:t>
      </w:r>
      <w:r>
        <w:rPr>
          <w:color w:val="000000"/>
        </w:rPr>
        <w:t xml:space="preserve"> বেশি</w:t>
      </w:r>
      <w:r>
        <w:rPr>
          <w:color w:val="00002E"/>
        </w:rPr>
        <w:t xml:space="preserve"> চেষ্টা</w:t>
      </w:r>
      <w:r>
        <w:rPr>
          <w:color w:val="390000"/>
        </w:rPr>
        <w:t xml:space="preserve"> করেছি</w:t>
      </w:r>
      <w:r>
        <w:rPr>
          <w:color w:val="00000E"/>
        </w:rPr>
        <w:t xml:space="preserve"> সব</w:t>
      </w:r>
      <w:r>
        <w:rPr>
          <w:color w:val="000023"/>
        </w:rPr>
        <w:t xml:space="preserve"> তথ্য</w:t>
      </w:r>
      <w:r>
        <w:rPr>
          <w:color w:val="030000"/>
        </w:rPr>
        <w:t xml:space="preserve"> এবং</w:t>
      </w:r>
      <w:r>
        <w:rPr>
          <w:color w:val="000007"/>
        </w:rPr>
        <w:t xml:space="preserve"> ছবি</w:t>
      </w:r>
      <w:r>
        <w:rPr>
          <w:color w:val="000003"/>
        </w:rPr>
        <w:t xml:space="preserve"> সঠিকভাবে</w:t>
      </w:r>
      <w:r>
        <w:rPr>
          <w:color w:val="000007"/>
        </w:rPr>
        <w:t xml:space="preserve"> দেওয়ার</w:t>
      </w:r>
      <w:r>
        <w:rPr>
          <w:color w:val="0A0000"/>
        </w:rPr>
        <w:t xml:space="preserve"> পরেও</w:t>
      </w:r>
      <w:r>
        <w:rPr>
          <w:color w:val="00007A"/>
        </w:rPr>
        <w:t xml:space="preserve"> রিজেক্ট</w:t>
      </w:r>
      <w:r>
        <w:rPr>
          <w:color w:val="000003"/>
        </w:rPr>
        <w:t xml:space="preserve"> আছে</w:t>
      </w:r>
      <w:r>
        <w:rPr>
          <w:color w:val="000000"/>
        </w:rPr>
        <w:t xml:space="preserve"> শুধু</w:t>
      </w:r>
      <w:r>
        <w:br/>
      </w:r>
      <w:r>
        <w:rPr>
          <w:color w:val="000059"/>
        </w:rPr>
        <w:t xml:space="preserve"> bkash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1C"/>
        </w:rPr>
        <w:t xml:space="preserve"> rejected</w:t>
      </w:r>
      <w:r>
        <w:rPr>
          <w:color w:val="1C0000"/>
        </w:rPr>
        <w:t xml:space="preserve"> er</w:t>
      </w:r>
      <w:r>
        <w:rPr>
          <w:color w:val="070000"/>
        </w:rPr>
        <w:t xml:space="preserve"> karon</w:t>
      </w:r>
      <w:r>
        <w:rPr>
          <w:color w:val="00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4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230000"/>
        </w:rPr>
        <w:t xml:space="preserve"> jonno</w:t>
      </w:r>
      <w:r>
        <w:rPr>
          <w:color w:val="000015"/>
        </w:rPr>
        <w:t xml:space="preserve"> apply</w:t>
      </w:r>
      <w:r>
        <w:rPr>
          <w:color w:val="000000"/>
        </w:rPr>
        <w:t xml:space="preserve"> korchilam</w:t>
      </w:r>
      <w:r>
        <w:rPr>
          <w:color w:val="3D0000"/>
        </w:rPr>
        <w:t xml:space="preserve"> but</w:t>
      </w:r>
      <w:r>
        <w:rPr>
          <w:color w:val="00001C"/>
        </w:rPr>
        <w:t xml:space="preserve"> rejected</w:t>
      </w:r>
      <w:r>
        <w:rPr>
          <w:color w:val="000011"/>
        </w:rPr>
        <w:t xml:space="preserve"> kore</w:t>
      </w:r>
      <w:r>
        <w:rPr>
          <w:color w:val="000000"/>
        </w:rPr>
        <w:t xml:space="preserve"> diyeche</w:t>
      </w:r>
      <w:r>
        <w:br/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7A"/>
        </w:rPr>
        <w:t xml:space="preserve"> রিজেক্ট</w:t>
      </w:r>
      <w:r>
        <w:rPr>
          <w:color w:val="000039"/>
        </w:rPr>
        <w:t xml:space="preserve"> হচ্ছে</w:t>
      </w:r>
      <w:r>
        <w:rPr>
          <w:color w:val="C10000"/>
        </w:rPr>
        <w:t xml:space="preserve"> আমি</w:t>
      </w:r>
      <w:r>
        <w:rPr>
          <w:color w:val="030000"/>
        </w:rPr>
        <w:t xml:space="preserve"> কোন</w:t>
      </w:r>
      <w:r>
        <w:rPr>
          <w:color w:val="000023"/>
        </w:rPr>
        <w:t xml:space="preserve"> তথ্য</w:t>
      </w:r>
      <w:r>
        <w:rPr>
          <w:color w:val="00000A"/>
        </w:rPr>
        <w:t xml:space="preserve"> ভুল</w:t>
      </w:r>
      <w:r>
        <w:rPr>
          <w:color w:val="000000"/>
        </w:rPr>
        <w:t xml:space="preserve"> দিচ্ছিনা</w:t>
      </w:r>
      <w:r>
        <w:br/>
      </w:r>
      <w:r>
        <w:rPr>
          <w:color w:val="440000"/>
        </w:rPr>
        <w:t xml:space="preserve"> ami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15"/>
        </w:rPr>
        <w:t xml:space="preserve"> apply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it's</w:t>
      </w:r>
      <w:r>
        <w:rPr>
          <w:color w:val="030000"/>
        </w:rPr>
        <w:t xml:space="preserve"> been</w:t>
      </w:r>
      <w:r>
        <w:rPr>
          <w:color w:val="000000"/>
        </w:rPr>
        <w:t xml:space="preserve"> days</w:t>
      </w:r>
      <w:r>
        <w:rPr>
          <w:color w:val="000000"/>
        </w:rPr>
        <w:t xml:space="preserve"> no</w:t>
      </w:r>
      <w:r>
        <w:rPr>
          <w:color w:val="00000E"/>
        </w:rPr>
        <w:t xml:space="preserve"> confirmation</w:t>
      </w:r>
      <w:r>
        <w:rPr>
          <w:color w:val="000000"/>
        </w:rPr>
        <w:t xml:space="preserve"> till</w:t>
      </w:r>
      <w:r>
        <w:rPr>
          <w:color w:val="000000"/>
        </w:rPr>
        <w:t xml:space="preserve"> now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8"/>
        </w:rPr>
        <w:t xml:space="preserve"> পার্সোনাল</w:t>
      </w:r>
      <w:r>
        <w:rPr>
          <w:color w:val="000000"/>
        </w:rPr>
        <w:t xml:space="preserve"> রিটালার</w:t>
      </w:r>
      <w:r>
        <w:rPr>
          <w:color w:val="000000"/>
        </w:rPr>
        <w:t xml:space="preserve"> একাউন্টে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00"/>
        </w:rPr>
        <w:t xml:space="preserve"> পারতেছিনা</w:t>
      </w:r>
      <w:r>
        <w:br/>
      </w:r>
      <w:r>
        <w:rPr>
          <w:color w:val="000000"/>
        </w:rPr>
        <w:t xml:space="preserve"> হ্যালো</w:t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ক্রিয়েট</w:t>
      </w:r>
      <w:r>
        <w:rPr>
          <w:color w:val="1C0000"/>
        </w:rPr>
        <w:t xml:space="preserve"> করতে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0A"/>
        </w:rPr>
        <w:t xml:space="preserve"> ভুল</w:t>
      </w:r>
      <w:r>
        <w:rPr>
          <w:color w:val="000003"/>
        </w:rPr>
        <w:t xml:space="preserve"> ইনফর্মেশন</w:t>
      </w:r>
      <w:r>
        <w:rPr>
          <w:color w:val="000000"/>
        </w:rPr>
        <w:t xml:space="preserve"> দিচ্ছি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জানিয়ে</w:t>
      </w:r>
      <w:r>
        <w:rPr>
          <w:color w:val="00007A"/>
        </w:rPr>
        <w:t xml:space="preserve"> রিজেক্ট</w:t>
      </w:r>
      <w:r>
        <w:rPr>
          <w:color w:val="150000"/>
        </w:rPr>
        <w:t xml:space="preserve"> করা</w:t>
      </w:r>
      <w:r>
        <w:rPr>
          <w:color w:val="000039"/>
        </w:rPr>
        <w:t xml:space="preserve"> হচ্ছে</w:t>
      </w:r>
      <w:r>
        <w:br/>
      </w:r>
      <w:r>
        <w:rPr>
          <w:color w:val="000000"/>
        </w:rPr>
        <w:t xml:space="preserve"> স্যার</w:t>
      </w:r>
      <w:r>
        <w:rPr>
          <w:color w:val="C10000"/>
        </w:rPr>
        <w:t xml:space="preserve"> আমি</w:t>
      </w:r>
      <w:r>
        <w:rPr>
          <w:color w:val="110000"/>
        </w:rPr>
        <w:t xml:space="preserve"> এই</w:t>
      </w:r>
      <w:r>
        <w:rPr>
          <w:color w:val="000011"/>
        </w:rPr>
        <w:t xml:space="preserve"> নাম্বারে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টি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সমস্যার</w:t>
      </w:r>
      <w:r>
        <w:rPr>
          <w:color w:val="000000"/>
        </w:rPr>
        <w:t xml:space="preserve"> কারনে</w:t>
      </w:r>
      <w:r>
        <w:rPr>
          <w:color w:val="000039"/>
        </w:rPr>
        <w:t xml:space="preserve"> হচ্ছে</w:t>
      </w:r>
      <w:r>
        <w:rPr>
          <w:color w:val="000047"/>
        </w:rPr>
        <w:t xml:space="preserve"> না</w:t>
      </w:r>
      <w:r>
        <w:rPr>
          <w:color w:val="000000"/>
        </w:rPr>
        <w:t xml:space="preserve"> বুঝতে</w:t>
      </w:r>
      <w:r>
        <w:rPr>
          <w:color w:val="000011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0A"/>
        </w:rPr>
        <w:t xml:space="preserve"> মার্চেন্ট</w:t>
      </w:r>
      <w:r>
        <w:rPr>
          <w:color w:val="0000DB"/>
        </w:rPr>
        <w:t xml:space="preserve"> একাউন্ট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070000"/>
        </w:rPr>
        <w:t xml:space="preserve"> sir</w:t>
      </w:r>
      <w:r>
        <w:rPr>
          <w:color w:val="4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kholbo</w:t>
      </w:r>
      <w:r>
        <w:rPr>
          <w:color w:val="3D0000"/>
        </w:rPr>
        <w:t xml:space="preserve"> but</w:t>
      </w:r>
      <w:r>
        <w:rPr>
          <w:color w:val="000003"/>
        </w:rPr>
        <w:t xml:space="preserve"> cancel</w:t>
      </w:r>
      <w:r>
        <w:rPr>
          <w:color w:val="000011"/>
        </w:rPr>
        <w:t xml:space="preserve"> kore</w:t>
      </w:r>
      <w:r>
        <w:rPr>
          <w:color w:val="000007"/>
        </w:rPr>
        <w:t xml:space="preserve"> dicce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koyekbar</w:t>
      </w:r>
      <w:r>
        <w:rPr>
          <w:color w:val="000059"/>
        </w:rPr>
        <w:t xml:space="preserve"> bkash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7"/>
        </w:rPr>
        <w:t xml:space="preserve"> khulte</w:t>
      </w:r>
      <w:r>
        <w:rPr>
          <w:color w:val="000019"/>
        </w:rPr>
        <w:t xml:space="preserve"> try</w:t>
      </w:r>
      <w:r>
        <w:rPr>
          <w:color w:val="070000"/>
        </w:rPr>
        <w:t xml:space="preserve"> korsi</w:t>
      </w:r>
      <w:r>
        <w:rPr>
          <w:color w:val="3D0000"/>
        </w:rPr>
        <w:t xml:space="preserve"> but</w:t>
      </w:r>
      <w:r>
        <w:rPr>
          <w:color w:val="000000"/>
        </w:rPr>
        <w:t xml:space="preserve"> dekhacche</w:t>
      </w:r>
      <w:r>
        <w:rPr>
          <w:color w:val="030000"/>
        </w:rPr>
        <w:t xml:space="preserve"> sorry</w:t>
      </w:r>
      <w:r>
        <w:rPr>
          <w:color w:val="000007"/>
        </w:rPr>
        <w:t xml:space="preserve"> application</w:t>
      </w:r>
      <w:r>
        <w:rPr>
          <w:color w:val="030000"/>
        </w:rPr>
        <w:t xml:space="preserve"> has</w:t>
      </w:r>
      <w:r>
        <w:rPr>
          <w:color w:val="00001C"/>
        </w:rPr>
        <w:t xml:space="preserve"> rejected</w:t>
      </w:r>
      <w:r>
        <w:br/>
      </w:r>
      <w:r>
        <w:rPr>
          <w:color w:val="C10000"/>
        </w:rPr>
        <w:t xml:space="preserve"> আমি</w:t>
      </w:r>
      <w:r>
        <w:rPr>
          <w:color w:val="00005D"/>
        </w:rPr>
        <w:t xml:space="preserve"> বার</w:t>
      </w:r>
      <w:r>
        <w:rPr>
          <w:color w:val="00002E"/>
        </w:rPr>
        <w:t xml:space="preserve"> চেষ্টা</w:t>
      </w:r>
      <w:r>
        <w:rPr>
          <w:color w:val="390000"/>
        </w:rPr>
        <w:t xml:space="preserve"> করেছি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A10000"/>
        </w:rPr>
        <w:t xml:space="preserve"> কিন্তু</w:t>
      </w:r>
      <w:r>
        <w:rPr>
          <w:color w:val="000020"/>
        </w:rPr>
        <w:t xml:space="preserve"> বারবার</w:t>
      </w:r>
      <w:r>
        <w:rPr>
          <w:color w:val="00007A"/>
        </w:rPr>
        <w:t xml:space="preserve"> রিজেক্ট</w:t>
      </w:r>
      <w:r>
        <w:rPr>
          <w:color w:val="000039"/>
        </w:rPr>
        <w:t xml:space="preserve"> হচ্ছে</w:t>
      </w:r>
      <w:r>
        <w:br/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</w:t>
      </w:r>
      <w:r>
        <w:rPr>
          <w:color w:val="0000DB"/>
        </w:rPr>
        <w:t xml:space="preserve"> একাউন্ট</w:t>
      </w:r>
      <w:r>
        <w:rPr>
          <w:color w:val="1C0000"/>
        </w:rPr>
        <w:t xml:space="preserve"> করতে</w:t>
      </w:r>
      <w:r>
        <w:rPr>
          <w:color w:val="000000"/>
        </w:rPr>
        <w:t xml:space="preserve"> প্রত্যেকবার</w:t>
      </w:r>
      <w:r>
        <w:rPr>
          <w:color w:val="00000A"/>
        </w:rPr>
        <w:t xml:space="preserve"> সঠিক</w:t>
      </w:r>
      <w:r>
        <w:rPr>
          <w:color w:val="030000"/>
        </w:rPr>
        <w:t xml:space="preserve"> এবং</w:t>
      </w:r>
      <w:r>
        <w:rPr>
          <w:color w:val="000000"/>
        </w:rPr>
        <w:t xml:space="preserve"> পরিপূর্ণ</w:t>
      </w:r>
      <w:r>
        <w:rPr>
          <w:color w:val="000023"/>
        </w:rPr>
        <w:t xml:space="preserve"> তথ্য</w:t>
      </w:r>
      <w:r>
        <w:rPr>
          <w:color w:val="000007"/>
        </w:rPr>
        <w:t xml:space="preserve"> দেওয়ার</w:t>
      </w:r>
      <w:r>
        <w:rPr>
          <w:color w:val="0A0000"/>
        </w:rPr>
        <w:t xml:space="preserve"> পরেও</w:t>
      </w:r>
      <w:r>
        <w:rPr>
          <w:color w:val="000003"/>
        </w:rPr>
        <w:t xml:space="preserve"> ঠিক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কারণে</w:t>
      </w:r>
      <w:r>
        <w:rPr>
          <w:color w:val="27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00"/>
        </w:rPr>
        <w:t xml:space="preserve"> টা</w:t>
      </w:r>
      <w:r>
        <w:rPr>
          <w:color w:val="000039"/>
        </w:rPr>
        <w:t xml:space="preserve"> হচ্ছে</w:t>
      </w:r>
      <w:r>
        <w:rPr>
          <w:color w:val="000047"/>
        </w:rPr>
        <w:t xml:space="preserve"> না</w:t>
      </w:r>
      <w:r>
        <w:br/>
      </w:r>
      <w:r>
        <w:rPr>
          <w:color w:val="000000"/>
        </w:rPr>
        <w:t xml:space="preserve"> your</w:t>
      </w:r>
      <w:r>
        <w:rPr>
          <w:color w:val="000007"/>
        </w:rPr>
        <w:t xml:space="preserve"> application</w:t>
      </w:r>
      <w:r>
        <w:rPr>
          <w:color w:val="070000"/>
        </w:rPr>
        <w:t xml:space="preserve"> for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30000"/>
        </w:rPr>
        <w:t xml:space="preserve"> has</w:t>
      </w:r>
      <w:r>
        <w:rPr>
          <w:color w:val="030000"/>
        </w:rPr>
        <w:t xml:space="preserve"> been</w:t>
      </w:r>
      <w:r>
        <w:rPr>
          <w:color w:val="00001C"/>
        </w:rPr>
        <w:t xml:space="preserve"> rejected</w:t>
      </w:r>
      <w:r>
        <w:rPr>
          <w:color w:val="030000"/>
        </w:rPr>
        <w:t xml:space="preserve"> please</w:t>
      </w:r>
      <w:r>
        <w:rPr>
          <w:color w:val="000000"/>
        </w:rPr>
        <w:t xml:space="preserve"> re-apply</w:t>
      </w:r>
      <w:r>
        <w:rPr>
          <w:color w:val="000000"/>
        </w:rPr>
        <w:t xml:space="preserve"> with</w:t>
      </w:r>
      <w:r>
        <w:rPr>
          <w:color w:val="000000"/>
        </w:rPr>
        <w:t xml:space="preserve"> correct</w:t>
      </w:r>
      <w:r>
        <w:rPr>
          <w:color w:val="000000"/>
        </w:rPr>
        <w:t xml:space="preserve"> information</w:t>
      </w:r>
      <w:r>
        <w:br/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রিটেলার</w:t>
      </w:r>
      <w:r>
        <w:rPr>
          <w:color w:val="00000E"/>
        </w:rPr>
        <w:t xml:space="preserve"> অ্যাকাউন্ট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20"/>
        </w:rPr>
        <w:t xml:space="preserve"> বারবার</w:t>
      </w:r>
      <w:r>
        <w:rPr>
          <w:color w:val="000084"/>
        </w:rPr>
        <w:t xml:space="preserve"> বিকাশ</w:t>
      </w:r>
      <w:r>
        <w:rPr>
          <w:color w:val="000007"/>
        </w:rPr>
        <w:t xml:space="preserve"> কর্তৃক</w:t>
      </w:r>
      <w:r>
        <w:rPr>
          <w:color w:val="000007"/>
        </w:rPr>
        <w:t xml:space="preserve"> যাচাই</w:t>
      </w:r>
      <w:r>
        <w:rPr>
          <w:color w:val="00000A"/>
        </w:rPr>
        <w:t xml:space="preserve"> ব্যর্থ</w:t>
      </w:r>
      <w:r>
        <w:rPr>
          <w:color w:val="000039"/>
        </w:rPr>
        <w:t xml:space="preserve"> হচ্ছে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7"/>
        </w:rPr>
        <w:t xml:space="preserve"> abedon</w:t>
      </w:r>
      <w:r>
        <w:rPr>
          <w:color w:val="00004B"/>
        </w:rPr>
        <w:t xml:space="preserve"> bar</w:t>
      </w:r>
      <w:r>
        <w:rPr>
          <w:color w:val="00004B"/>
        </w:rPr>
        <w:t xml:space="preserve"> bar</w:t>
      </w:r>
      <w:r>
        <w:rPr>
          <w:color w:val="000003"/>
        </w:rPr>
        <w:t xml:space="preserve"> cancel</w:t>
      </w:r>
      <w:r>
        <w:rPr>
          <w:color w:val="000000"/>
        </w:rPr>
        <w:t xml:space="preserve"> diccen</w:t>
      </w:r>
      <w:r>
        <w:rPr>
          <w:color w:val="000011"/>
        </w:rPr>
        <w:t xml:space="preserve"> keno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5"/>
        </w:rPr>
        <w:t xml:space="preserve"> korte</w:t>
      </w:r>
      <w:r>
        <w:rPr>
          <w:color w:val="000000"/>
        </w:rPr>
        <w:t xml:space="preserve"> somoshar</w:t>
      </w:r>
      <w:r>
        <w:rPr>
          <w:color w:val="000000"/>
        </w:rPr>
        <w:t xml:space="preserve"> poreci</w:t>
      </w:r>
      <w:r>
        <w:br/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15"/>
        </w:rPr>
        <w:t xml:space="preserve"> একাউন্টের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করেছিলাম</w:t>
      </w:r>
      <w:r>
        <w:rPr>
          <w:color w:val="A10000"/>
        </w:rPr>
        <w:t xml:space="preserve"> কিন্তু</w:t>
      </w:r>
      <w:r>
        <w:rPr>
          <w:color w:val="070000"/>
        </w:rPr>
        <w:t xml:space="preserve"> এখনো</w:t>
      </w:r>
      <w:r>
        <w:rPr>
          <w:color w:val="000000"/>
        </w:rPr>
        <w:t xml:space="preserve"> সেটি</w:t>
      </w:r>
      <w:r>
        <w:rPr>
          <w:color w:val="000000"/>
        </w:rPr>
        <w:t xml:space="preserve"> প্রক্রিয়াধীন</w:t>
      </w:r>
      <w:r>
        <w:rPr>
          <w:color w:val="000020"/>
        </w:rPr>
        <w:t xml:space="preserve"> কেন</w:t>
      </w:r>
      <w:r>
        <w:br/>
      </w:r>
      <w:r>
        <w:rPr>
          <w:color w:val="440000"/>
        </w:rPr>
        <w:t xml:space="preserve"> ami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3"/>
        </w:rPr>
        <w:t xml:space="preserve"> kholar</w:t>
      </w:r>
      <w:r>
        <w:rPr>
          <w:color w:val="230000"/>
        </w:rPr>
        <w:t xml:space="preserve"> jonno</w:t>
      </w:r>
      <w:r>
        <w:rPr>
          <w:color w:val="000000"/>
        </w:rPr>
        <w:t xml:space="preserve"> onek</w:t>
      </w:r>
      <w:r>
        <w:rPr>
          <w:color w:val="00004B"/>
        </w:rPr>
        <w:t xml:space="preserve"> bar</w:t>
      </w:r>
      <w:r>
        <w:rPr>
          <w:color w:val="000019"/>
        </w:rPr>
        <w:t xml:space="preserve"> try</w:t>
      </w:r>
      <w:r>
        <w:rPr>
          <w:color w:val="070000"/>
        </w:rPr>
        <w:t xml:space="preserve"> kortechi</w:t>
      </w:r>
      <w:r>
        <w:rPr>
          <w:color w:val="3D0000"/>
        </w:rPr>
        <w:t xml:space="preserve"> but</w:t>
      </w:r>
      <w:r>
        <w:rPr>
          <w:color w:val="00000E"/>
        </w:rPr>
        <w:t xml:space="preserve"> failed</w:t>
      </w:r>
      <w:r>
        <w:rPr>
          <w:color w:val="000000"/>
        </w:rPr>
        <w:t xml:space="preserve"> ashe</w:t>
      </w:r>
      <w:r>
        <w:br/>
      </w:r>
      <w:r>
        <w:rPr>
          <w:color w:val="000003"/>
        </w:rPr>
        <w:t xml:space="preserve"> apnara</w:t>
      </w:r>
      <w:r>
        <w:rPr>
          <w:color w:val="030000"/>
        </w:rPr>
        <w:t xml:space="preserve"> bollen</w:t>
      </w:r>
      <w:r>
        <w:rPr>
          <w:color w:val="000000"/>
        </w:rPr>
        <w:t xml:space="preserve"> oi</w:t>
      </w:r>
      <w:r>
        <w:rPr>
          <w:color w:val="000000"/>
        </w:rPr>
        <w:t xml:space="preserve"> info</w:t>
      </w:r>
      <w:r>
        <w:rPr>
          <w:color w:val="000000"/>
        </w:rPr>
        <w:t xml:space="preserve"> dile</w:t>
      </w:r>
      <w:r>
        <w:rPr>
          <w:color w:val="0A0000"/>
        </w:rPr>
        <w:t xml:space="preserve"> hobe</w:t>
      </w:r>
      <w:r>
        <w:rPr>
          <w:color w:val="3D0000"/>
        </w:rPr>
        <w:t xml:space="preserve"> but</w:t>
      </w:r>
      <w:r>
        <w:rPr>
          <w:color w:val="0E0000"/>
        </w:rPr>
        <w:t xml:space="preserve"> amar</w:t>
      </w:r>
      <w:r>
        <w:rPr>
          <w:color w:val="0000FF"/>
        </w:rPr>
        <w:t xml:space="preserve"> account</w:t>
      </w:r>
      <w:r>
        <w:rPr>
          <w:color w:val="190000"/>
        </w:rPr>
        <w:t xml:space="preserve"> hoy</w:t>
      </w:r>
      <w:r>
        <w:rPr>
          <w:color w:val="00000A"/>
        </w:rPr>
        <w:t xml:space="preserve"> nai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5"/>
        </w:rPr>
        <w:t xml:space="preserve"> korte</w:t>
      </w:r>
      <w:r>
        <w:rPr>
          <w:color w:val="000000"/>
        </w:rPr>
        <w:t xml:space="preserve"> giye</w:t>
      </w:r>
      <w:r>
        <w:rPr>
          <w:color w:val="000000"/>
        </w:rPr>
        <w:t xml:space="preserve"> poblem</w:t>
      </w:r>
      <w:r>
        <w:rPr>
          <w:color w:val="000003"/>
        </w:rPr>
        <w:t xml:space="preserve"> e</w:t>
      </w:r>
      <w:r>
        <w:rPr>
          <w:color w:val="000000"/>
        </w:rPr>
        <w:t xml:space="preserve"> porci</w:t>
      </w:r>
      <w:r>
        <w:br/>
      </w:r>
      <w:r>
        <w:rPr>
          <w:color w:val="000003"/>
        </w:rPr>
        <w:t xml:space="preserve"> number</w:t>
      </w:r>
      <w:r>
        <w:rPr>
          <w:color w:val="000000"/>
        </w:rPr>
        <w:t xml:space="preserve"> tay</w:t>
      </w:r>
      <w:r>
        <w:rPr>
          <w:color w:val="000059"/>
        </w:rPr>
        <w:t xml:space="preserve"> bkash</w:t>
      </w:r>
      <w:r>
        <w:rPr>
          <w:color w:val="00000A"/>
        </w:rPr>
        <w:t xml:space="preserve"> parsonal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open</w:t>
      </w:r>
      <w:r>
        <w:rPr>
          <w:color w:val="030000"/>
        </w:rPr>
        <w:t xml:space="preserve"> korar</w:t>
      </w:r>
      <w:r>
        <w:rPr>
          <w:color w:val="000019"/>
        </w:rPr>
        <w:t xml:space="preserve"> try</w:t>
      </w:r>
      <w:r>
        <w:rPr>
          <w:color w:val="030000"/>
        </w:rPr>
        <w:t xml:space="preserve"> korlam</w:t>
      </w:r>
      <w:r>
        <w:rPr>
          <w:color w:val="3D0000"/>
        </w:rPr>
        <w:t xml:space="preserve"> but</w:t>
      </w:r>
      <w:r>
        <w:rPr>
          <w:color w:val="00001C"/>
        </w:rPr>
        <w:t xml:space="preserve"> rejected</w:t>
      </w:r>
      <w:r>
        <w:rPr>
          <w:color w:val="000000"/>
        </w:rPr>
        <w:t xml:space="preserve"> asche</w:t>
      </w:r>
      <w:r>
        <w:br/>
      </w:r>
      <w:r>
        <w:rPr>
          <w:color w:val="00000A"/>
        </w:rPr>
        <w:t xml:space="preserve"> parsonal</w:t>
      </w:r>
      <w:r>
        <w:rPr>
          <w:color w:val="000003"/>
        </w:rPr>
        <w:t xml:space="preserve"> ratail</w:t>
      </w:r>
      <w:r>
        <w:rPr>
          <w:color w:val="000000"/>
        </w:rPr>
        <w:t xml:space="preserve"> accun</w:t>
      </w:r>
      <w:r>
        <w:rPr>
          <w:color w:val="190000"/>
        </w:rPr>
        <w:t xml:space="preserve"> hoy</w:t>
      </w:r>
      <w:r>
        <w:rPr>
          <w:color w:val="00001C"/>
        </w:rPr>
        <w:t xml:space="preserve"> na</w:t>
      </w:r>
      <w:r>
        <w:rPr>
          <w:color w:val="070000"/>
        </w:rPr>
        <w:t xml:space="preserve"> kan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ekta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7"/>
        </w:rPr>
        <w:t xml:space="preserve"> khulte</w:t>
      </w:r>
      <w:r>
        <w:rPr>
          <w:color w:val="000000"/>
        </w:rPr>
        <w:t xml:space="preserve"> chaicilam</w:t>
      </w:r>
      <w:r>
        <w:rPr>
          <w:color w:val="030000"/>
        </w:rPr>
        <w:t xml:space="preserve"> amake</w:t>
      </w:r>
      <w:r>
        <w:rPr>
          <w:color w:val="000003"/>
        </w:rPr>
        <w:t xml:space="preserve"> times</w:t>
      </w:r>
      <w:r>
        <w:rPr>
          <w:color w:val="000015"/>
        </w:rPr>
        <w:t xml:space="preserve"> reject</w:t>
      </w:r>
      <w:r>
        <w:rPr>
          <w:color w:val="000000"/>
        </w:rPr>
        <w:t xml:space="preserve"> kora</w:t>
      </w:r>
      <w:r>
        <w:rPr>
          <w:color w:val="000000"/>
        </w:rPr>
        <w:t xml:space="preserve"> hoiche</w:t>
      </w:r>
      <w:r>
        <w:br/>
      </w:r>
      <w:r>
        <w:rPr>
          <w:color w:val="C1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00084"/>
        </w:rPr>
        <w:t xml:space="preserve"> বিকাশ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খোলতে</w:t>
      </w:r>
      <w:r>
        <w:rPr>
          <w:color w:val="000007"/>
        </w:rPr>
        <w:t xml:space="preserve"> চেয়েছিলাম</w:t>
      </w:r>
      <w:r>
        <w:rPr>
          <w:color w:val="000007"/>
        </w:rPr>
        <w:t xml:space="preserve"> ব্যার্থ</w:t>
      </w:r>
      <w:r>
        <w:rPr>
          <w:color w:val="000019"/>
        </w:rPr>
        <w:t xml:space="preserve"> হয়েছে</w:t>
      </w:r>
      <w:r>
        <w:rPr>
          <w:color w:val="000020"/>
        </w:rPr>
        <w:t xml:space="preserve"> কেন</w:t>
      </w:r>
      <w:r>
        <w:br/>
      </w:r>
      <w:r>
        <w:rPr>
          <w:color w:val="000015"/>
        </w:rPr>
        <w:t xml:space="preserve"> একটা</w:t>
      </w:r>
      <w:r>
        <w:rPr>
          <w:color w:val="00000A"/>
        </w:rPr>
        <w:t xml:space="preserve"> পার্সনাল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চাই</w:t>
      </w:r>
      <w:r>
        <w:rPr>
          <w:color w:val="A10000"/>
        </w:rPr>
        <w:t xml:space="preserve"> কিন্তু</w:t>
      </w:r>
      <w:r>
        <w:rPr>
          <w:color w:val="000003"/>
        </w:rPr>
        <w:t xml:space="preserve"> এপ্লাই</w:t>
      </w:r>
      <w:r>
        <w:rPr>
          <w:color w:val="15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7A"/>
        </w:rPr>
        <w:t xml:space="preserve"> রিজেক্ট</w:t>
      </w:r>
      <w:r>
        <w:rPr>
          <w:color w:val="00000A"/>
        </w:rPr>
        <w:t xml:space="preserve"> এসএমএস</w:t>
      </w:r>
      <w:r>
        <w:rPr>
          <w:color w:val="0E0000"/>
        </w:rPr>
        <w:t xml:space="preserve"> আসছে</w:t>
      </w:r>
      <w:r>
        <w:br/>
      </w:r>
      <w:r>
        <w:rPr>
          <w:color w:val="000007"/>
        </w:rPr>
        <w:t xml:space="preserve"> ei</w:t>
      </w:r>
      <w:r>
        <w:rPr>
          <w:color w:val="000003"/>
        </w:rPr>
        <w:t xml:space="preserve"> niye</w:t>
      </w:r>
      <w:r>
        <w:rPr>
          <w:color w:val="00004B"/>
        </w:rPr>
        <w:t xml:space="preserve"> bar</w:t>
      </w:r>
      <w:r>
        <w:rPr>
          <w:color w:val="000059"/>
        </w:rPr>
        <w:t xml:space="preserve"> bkash</w:t>
      </w:r>
      <w:r>
        <w:rPr>
          <w:color w:val="0000BA"/>
        </w:rPr>
        <w:t xml:space="preserve"> retail</w:t>
      </w:r>
      <w:r>
        <w:rPr>
          <w:color w:val="0A0000"/>
        </w:rPr>
        <w:t xml:space="preserve"> ar</w:t>
      </w:r>
      <w:r>
        <w:rPr>
          <w:color w:val="230000"/>
        </w:rPr>
        <w:t xml:space="preserve"> jonno</w:t>
      </w:r>
      <w:r>
        <w:rPr>
          <w:color w:val="000015"/>
        </w:rPr>
        <w:t xml:space="preserve"> apply</w:t>
      </w:r>
      <w:r>
        <w:rPr>
          <w:color w:val="030000"/>
        </w:rPr>
        <w:t xml:space="preserve"> korchi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আজ</w:t>
      </w:r>
      <w:r>
        <w:rPr>
          <w:color w:val="000084"/>
        </w:rPr>
        <w:t xml:space="preserve"> বিকাশ</w:t>
      </w:r>
      <w:r>
        <w:rPr>
          <w:color w:val="00001C"/>
        </w:rPr>
        <w:t xml:space="preserve"> পারসোনাল</w:t>
      </w:r>
      <w:r>
        <w:rPr>
          <w:color w:val="0000AF"/>
        </w:rPr>
        <w:t xml:space="preserve"> রিটেইল</w:t>
      </w:r>
      <w:r>
        <w:rPr>
          <w:color w:val="000000"/>
        </w:rPr>
        <w:t xml:space="preserve"> একউন্ট</w:t>
      </w:r>
      <w:r>
        <w:rPr>
          <w:color w:val="200000"/>
        </w:rPr>
        <w:t xml:space="preserve"> এর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করেছিলাম</w:t>
      </w:r>
      <w:r>
        <w:rPr>
          <w:color w:val="A10000"/>
        </w:rPr>
        <w:t xml:space="preserve"> কিন্তু</w:t>
      </w:r>
      <w:r>
        <w:rPr>
          <w:color w:val="00000A"/>
        </w:rPr>
        <w:t xml:space="preserve"> সেটা</w:t>
      </w:r>
      <w:r>
        <w:rPr>
          <w:color w:val="00007A"/>
        </w:rPr>
        <w:t xml:space="preserve"> রিজেক্ট</w:t>
      </w:r>
      <w:r>
        <w:rPr>
          <w:color w:val="000019"/>
        </w:rPr>
        <w:t xml:space="preserve"> হয়েছে</w:t>
      </w:r>
      <w:r>
        <w:br/>
      </w:r>
      <w:r>
        <w:rPr>
          <w:color w:val="C10000"/>
        </w:rPr>
        <w:t xml:space="preserve"> আমি</w:t>
      </w:r>
      <w:r>
        <w:rPr>
          <w:color w:val="110000"/>
        </w:rPr>
        <w:t xml:space="preserve"> এই</w:t>
      </w:r>
      <w:r>
        <w:rPr>
          <w:color w:val="000011"/>
        </w:rPr>
        <w:t xml:space="preserve"> নাম্বারে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7"/>
        </w:rPr>
        <w:t xml:space="preserve"> নিতে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07"/>
        </w:rPr>
        <w:t xml:space="preserve"> নিতে</w:t>
      </w:r>
      <w:r>
        <w:rPr>
          <w:color w:val="000011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0A"/>
        </w:rPr>
        <w:t xml:space="preserve"> পার্সনাল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00"/>
        </w:rPr>
        <w:t xml:space="preserve"> ডকুমেন্ট</w:t>
      </w:r>
      <w:r>
        <w:rPr>
          <w:color w:val="00000A"/>
        </w:rPr>
        <w:t xml:space="preserve"> সাবমিট</w:t>
      </w:r>
      <w:r>
        <w:rPr>
          <w:color w:val="150000"/>
        </w:rPr>
        <w:t xml:space="preserve"> করা</w:t>
      </w:r>
      <w:r>
        <w:rPr>
          <w:color w:val="000003"/>
        </w:rPr>
        <w:t xml:space="preserve"> সত্বেও</w:t>
      </w:r>
      <w:r>
        <w:rPr>
          <w:color w:val="00007A"/>
        </w:rPr>
        <w:t xml:space="preserve"> রিজেক্ট</w:t>
      </w:r>
      <w:r>
        <w:rPr>
          <w:color w:val="00000A"/>
        </w:rPr>
        <w:t xml:space="preserve"> এসএমএস</w:t>
      </w:r>
      <w:r>
        <w:rPr>
          <w:color w:val="0E0000"/>
        </w:rPr>
        <w:t xml:space="preserve"> আসছে</w:t>
      </w:r>
      <w:r>
        <w:rPr>
          <w:color w:val="1C0000"/>
        </w:rPr>
        <w:t xml:space="preserve"> কি</w:t>
      </w:r>
      <w:r>
        <w:rPr>
          <w:color w:val="1C0000"/>
        </w:rPr>
        <w:t xml:space="preserve"> করতে</w:t>
      </w:r>
      <w:r>
        <w:rPr>
          <w:color w:val="000007"/>
        </w:rPr>
        <w:t xml:space="preserve"> পারি</w:t>
      </w:r>
      <w:r>
        <w:br/>
      </w:r>
      <w:r>
        <w:rPr>
          <w:color w:val="440000"/>
        </w:rPr>
        <w:t xml:space="preserve"> ami</w:t>
      </w:r>
      <w:r>
        <w:rPr>
          <w:color w:val="000003"/>
        </w:rPr>
        <w:t xml:space="preserve"> theke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A0000"/>
        </w:rPr>
        <w:t xml:space="preserve"> ar</w:t>
      </w:r>
      <w:r>
        <w:rPr>
          <w:color w:val="230000"/>
        </w:rPr>
        <w:t xml:space="preserve"> jonno</w:t>
      </w:r>
      <w:r>
        <w:rPr>
          <w:color w:val="000007"/>
        </w:rPr>
        <w:t xml:space="preserve"> ei</w:t>
      </w:r>
      <w:r>
        <w:rPr>
          <w:color w:val="000003"/>
        </w:rPr>
        <w:t xml:space="preserve"> niye</w:t>
      </w:r>
      <w:r>
        <w:rPr>
          <w:color w:val="00004B"/>
        </w:rPr>
        <w:t xml:space="preserve"> bar</w:t>
      </w:r>
      <w:r>
        <w:rPr>
          <w:color w:val="000015"/>
        </w:rPr>
        <w:t xml:space="preserve"> apply</w:t>
      </w:r>
      <w:r>
        <w:rPr>
          <w:color w:val="030000"/>
        </w:rPr>
        <w:t xml:space="preserve"> korechi</w:t>
      </w:r>
      <w:r>
        <w:rPr>
          <w:color w:val="3D0000"/>
        </w:rPr>
        <w:t xml:space="preserve"> but</w:t>
      </w:r>
      <w:r>
        <w:rPr>
          <w:color w:val="00004B"/>
        </w:rPr>
        <w:t xml:space="preserve"> bar</w:t>
      </w:r>
      <w:r>
        <w:rPr>
          <w:color w:val="00004B"/>
        </w:rPr>
        <w:t xml:space="preserve"> bar</w:t>
      </w:r>
      <w:r>
        <w:rPr>
          <w:color w:val="00000E"/>
        </w:rPr>
        <w:t xml:space="preserve"> failed</w:t>
      </w:r>
      <w:r>
        <w:br/>
      </w:r>
      <w:r>
        <w:rPr>
          <w:color w:val="440000"/>
        </w:rPr>
        <w:t xml:space="preserve"> ami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A0000"/>
        </w:rPr>
        <w:t xml:space="preserve"> ar</w:t>
      </w:r>
      <w:r>
        <w:rPr>
          <w:color w:val="230000"/>
        </w:rPr>
        <w:t xml:space="preserve"> jonno</w:t>
      </w:r>
      <w:r>
        <w:rPr>
          <w:color w:val="00004B"/>
        </w:rPr>
        <w:t xml:space="preserve"> bar</w:t>
      </w:r>
      <w:r>
        <w:rPr>
          <w:color w:val="00004B"/>
        </w:rPr>
        <w:t xml:space="preserve"> bar</w:t>
      </w:r>
      <w:r>
        <w:rPr>
          <w:color w:val="000015"/>
        </w:rPr>
        <w:t xml:space="preserve"> apply</w:t>
      </w:r>
      <w:r>
        <w:rPr>
          <w:color w:val="030000"/>
        </w:rPr>
        <w:t xml:space="preserve"> korchi</w:t>
      </w:r>
      <w:r>
        <w:rPr>
          <w:color w:val="00004B"/>
        </w:rPr>
        <w:t xml:space="preserve"> bar</w:t>
      </w:r>
      <w:r>
        <w:rPr>
          <w:color w:val="00004B"/>
        </w:rPr>
        <w:t xml:space="preserve"> bar</w:t>
      </w:r>
      <w:r>
        <w:rPr>
          <w:color w:val="00000E"/>
        </w:rPr>
        <w:t xml:space="preserve"> failed</w:t>
      </w:r>
      <w:r>
        <w:rPr>
          <w:color w:val="00000E"/>
        </w:rPr>
        <w:t xml:space="preserve"> hocce</w:t>
      </w:r>
      <w:r>
        <w:rPr>
          <w:color w:val="070000"/>
        </w:rPr>
        <w:t xml:space="preserve"> karon</w:t>
      </w:r>
      <w:r>
        <w:rPr>
          <w:color w:val="0E0000"/>
        </w:rPr>
        <w:t xml:space="preserve"> ki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7"/>
        </w:rPr>
        <w:t xml:space="preserve"> khulte</w:t>
      </w:r>
      <w:r>
        <w:rPr>
          <w:color w:val="000000"/>
        </w:rPr>
        <w:t xml:space="preserve"> parchi</w:t>
      </w:r>
      <w:r>
        <w:rPr>
          <w:color w:val="000007"/>
        </w:rPr>
        <w:t xml:space="preserve"> nah</w:t>
      </w:r>
      <w:r>
        <w:rPr>
          <w:color w:val="000000"/>
        </w:rPr>
        <w:t xml:space="preserve"> onk</w:t>
      </w:r>
      <w:r>
        <w:rPr>
          <w:color w:val="00004B"/>
        </w:rPr>
        <w:t xml:space="preserve"> bar</w:t>
      </w:r>
      <w:r>
        <w:rPr>
          <w:color w:val="000019"/>
        </w:rPr>
        <w:t xml:space="preserve"> try</w:t>
      </w:r>
      <w:r>
        <w:rPr>
          <w:color w:val="000000"/>
        </w:rPr>
        <w:t xml:space="preserve"> korchei</w:t>
      </w:r>
      <w:r>
        <w:rPr>
          <w:color w:val="3D0000"/>
        </w:rPr>
        <w:t xml:space="preserve"> but</w:t>
      </w:r>
      <w:r>
        <w:rPr>
          <w:color w:val="030000"/>
        </w:rPr>
        <w:t xml:space="preserve"> hocche</w:t>
      </w:r>
      <w:r>
        <w:rPr>
          <w:color w:val="000007"/>
        </w:rPr>
        <w:t xml:space="preserve"> nah</w:t>
      </w:r>
      <w:r>
        <w:br/>
      </w:r>
      <w:r>
        <w:rPr>
          <w:color w:val="0000BA"/>
        </w:rPr>
        <w:t xml:space="preserve"> retail</w:t>
      </w:r>
      <w:r>
        <w:rPr>
          <w:color w:val="000000"/>
        </w:rPr>
        <w:t xml:space="preserve"> accut</w:t>
      </w:r>
      <w:r>
        <w:rPr>
          <w:color w:val="190000"/>
        </w:rPr>
        <w:t xml:space="preserve"> hoy</w:t>
      </w:r>
      <w:r>
        <w:rPr>
          <w:color w:val="00001C"/>
        </w:rPr>
        <w:t xml:space="preserve"> na</w:t>
      </w:r>
      <w:r>
        <w:rPr>
          <w:color w:val="070000"/>
        </w:rPr>
        <w:t xml:space="preserve"> kan</w:t>
      </w:r>
      <w:r>
        <w:br/>
      </w:r>
      <w:r>
        <w:rPr>
          <w:color w:val="000084"/>
        </w:rPr>
        <w:t xml:space="preserve"> বিকাশ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1C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6B"/>
        </w:rPr>
        <w:t xml:space="preserve"> খুলতে</w:t>
      </w:r>
      <w:r>
        <w:rPr>
          <w:color w:val="000000"/>
        </w:rPr>
        <w:t xml:space="preserve"> পারবো</w:t>
      </w:r>
      <w:r>
        <w:rPr>
          <w:color w:val="0A0000"/>
        </w:rPr>
        <w:t xml:space="preserve"> অনেক</w:t>
      </w:r>
      <w:r>
        <w:rPr>
          <w:color w:val="00002E"/>
        </w:rPr>
        <w:t xml:space="preserve"> চেষ্টা</w:t>
      </w:r>
      <w:r>
        <w:rPr>
          <w:color w:val="2B0000"/>
        </w:rPr>
        <w:t xml:space="preserve"> করে</w:t>
      </w:r>
      <w:r>
        <w:rPr>
          <w:color w:val="000000"/>
        </w:rPr>
        <w:t xml:space="preserve"> ও</w:t>
      </w:r>
      <w:r>
        <w:rPr>
          <w:color w:val="000007"/>
        </w:rPr>
        <w:t xml:space="preserve"> পারি</w:t>
      </w:r>
      <w:r>
        <w:rPr>
          <w:color w:val="000047"/>
        </w:rPr>
        <w:t xml:space="preserve"> না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07"/>
        </w:rPr>
        <w:t xml:space="preserve"> অনেকবার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A10000"/>
        </w:rPr>
        <w:t xml:space="preserve"> কিন্তু</w:t>
      </w:r>
      <w:r>
        <w:rPr>
          <w:color w:val="0A0000"/>
        </w:rPr>
        <w:t xml:space="preserve"> কোনো</w:t>
      </w:r>
      <w:r>
        <w:rPr>
          <w:color w:val="000003"/>
        </w:rPr>
        <w:t xml:space="preserve"> রেসপন্স</w:t>
      </w:r>
      <w:r>
        <w:rPr>
          <w:color w:val="000000"/>
        </w:rPr>
        <w:t xml:space="preserve"> পাই</w:t>
      </w:r>
      <w:r>
        <w:rPr>
          <w:color w:val="030000"/>
        </w:rPr>
        <w:t xml:space="preserve"> নি</w:t>
      </w:r>
      <w:r>
        <w:br/>
      </w:r>
      <w:r>
        <w:rPr>
          <w:color w:val="270000"/>
        </w:rPr>
        <w:t xml:space="preserve"> আমার</w:t>
      </w:r>
      <w:r>
        <w:rPr>
          <w:color w:val="110000"/>
        </w:rPr>
        <w:t xml:space="preserve"> এই</w:t>
      </w:r>
      <w:r>
        <w:rPr>
          <w:color w:val="000011"/>
        </w:rPr>
        <w:t xml:space="preserve"> নাম্বারে</w:t>
      </w:r>
      <w:r>
        <w:rPr>
          <w:color w:val="000088"/>
        </w:rPr>
        <w:t xml:space="preserve"> পার্সোনাল</w:t>
      </w:r>
      <w:r>
        <w:rPr>
          <w:color w:val="000000"/>
        </w:rPr>
        <w:t xml:space="preserve"> রেটেল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0E"/>
        </w:rPr>
        <w:t xml:space="preserve"> সব</w:t>
      </w:r>
      <w:r>
        <w:rPr>
          <w:color w:val="030000"/>
        </w:rPr>
        <w:t xml:space="preserve"> কিছু</w:t>
      </w:r>
      <w:r>
        <w:rPr>
          <w:color w:val="000023"/>
        </w:rPr>
        <w:t xml:space="preserve"> তথ্য</w:t>
      </w:r>
      <w:r>
        <w:rPr>
          <w:color w:val="000000"/>
        </w:rPr>
        <w:t xml:space="preserve"> পূরণ</w:t>
      </w:r>
      <w:r>
        <w:rPr>
          <w:color w:val="2B0000"/>
        </w:rPr>
        <w:t xml:space="preserve"> করে</w:t>
      </w:r>
      <w:r>
        <w:rPr>
          <w:color w:val="000000"/>
        </w:rPr>
        <w:t xml:space="preserve"> দিয়েছিলাম</w:t>
      </w:r>
      <w:r>
        <w:rPr>
          <w:color w:val="A10000"/>
        </w:rPr>
        <w:t xml:space="preserve"> কিন্তু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0"/>
        </w:rPr>
        <w:t xml:space="preserve"> দিলো</w:t>
      </w:r>
      <w:r>
        <w:rPr>
          <w:color w:val="070000"/>
        </w:rPr>
        <w:t xml:space="preserve"> কারণ</w:t>
      </w:r>
      <w:r>
        <w:rPr>
          <w:color w:val="1C0000"/>
        </w:rPr>
        <w:t xml:space="preserve"> কি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90000"/>
        </w:rPr>
        <w:t xml:space="preserve"> hoy</w:t>
      </w:r>
      <w:r>
        <w:rPr>
          <w:color w:val="00001C"/>
        </w:rPr>
        <w:t xml:space="preserve"> na</w:t>
      </w:r>
      <w:r>
        <w:rPr>
          <w:color w:val="000000"/>
        </w:rPr>
        <w:t xml:space="preserve"> kono</w:t>
      </w:r>
      <w:r>
        <w:br/>
      </w:r>
      <w:r>
        <w:rPr>
          <w:color w:val="00002B"/>
        </w:rPr>
        <w:t xml:space="preserve"> pra</w:t>
      </w:r>
      <w:r>
        <w:rPr>
          <w:color w:val="000015"/>
        </w:rPr>
        <w:t xml:space="preserve"> reject</w:t>
      </w:r>
      <w:r>
        <w:rPr>
          <w:color w:val="000003"/>
        </w:rPr>
        <w:t xml:space="preserve"> hoise</w:t>
      </w:r>
      <w:r>
        <w:rPr>
          <w:color w:val="000011"/>
        </w:rPr>
        <w:t xml:space="preserve"> keno</w:t>
      </w:r>
      <w:r>
        <w:br/>
      </w:r>
      <w:r>
        <w:rPr>
          <w:color w:val="C1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07"/>
        </w:rPr>
        <w:t xml:space="preserve"> অনেকবার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000020"/>
        </w:rPr>
        <w:t xml:space="preserve"> বারবার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A"/>
        </w:rPr>
        <w:t xml:space="preserve"> দিচ্ছে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C"/>
        </w:rPr>
        <w:t xml:space="preserve"> active</w:t>
      </w:r>
      <w:r>
        <w:rPr>
          <w:color w:val="190000"/>
        </w:rPr>
        <w:t xml:space="preserve"> hoy</w:t>
      </w:r>
      <w:r>
        <w:rPr>
          <w:color w:val="00000A"/>
        </w:rPr>
        <w:t xml:space="preserve"> nai</w:t>
      </w:r>
      <w:r>
        <w:rPr>
          <w:color w:val="000011"/>
        </w:rPr>
        <w:t xml:space="preserve"> keno</w:t>
      </w:r>
      <w:r>
        <w:br/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1C"/>
        </w:rPr>
        <w:t xml:space="preserve"> পারসোনাল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200000"/>
        </w:rPr>
        <w:t xml:space="preserve"> এর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000000"/>
        </w:rPr>
        <w:t xml:space="preserve"> করতেছি</w:t>
      </w:r>
      <w:r>
        <w:rPr>
          <w:color w:val="A10000"/>
        </w:rPr>
        <w:t xml:space="preserve"> কিন্তু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হয়ে</w:t>
      </w:r>
      <w:r>
        <w:rPr>
          <w:color w:val="000007"/>
        </w:rPr>
        <w:t xml:space="preserve"> যাচ্ছে</w:t>
      </w:r>
      <w:r>
        <w:br/>
      </w:r>
      <w:r>
        <w:rPr>
          <w:color w:val="000064"/>
        </w:rPr>
        <w:t xml:space="preserve"> personal</w:t>
      </w:r>
      <w:r>
        <w:rPr>
          <w:color w:val="000003"/>
        </w:rPr>
        <w:t xml:space="preserve"> reatil</w:t>
      </w:r>
      <w:r>
        <w:rPr>
          <w:color w:val="030000"/>
        </w:rPr>
        <w:t xml:space="preserve"> acc</w:t>
      </w:r>
      <w:r>
        <w:rPr>
          <w:color w:val="00006B"/>
        </w:rPr>
        <w:t xml:space="preserve"> খুলতে</w:t>
      </w:r>
      <w:r>
        <w:rPr>
          <w:color w:val="000007"/>
        </w:rPr>
        <w:t xml:space="preserve"> চেয়েছিলাম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পযন্ত</w:t>
      </w:r>
      <w:r>
        <w:rPr>
          <w:color w:val="0E0000"/>
        </w:rPr>
        <w:t xml:space="preserve"> হয়</w:t>
      </w:r>
      <w:r>
        <w:rPr>
          <w:color w:val="030000"/>
        </w:rPr>
        <w:t xml:space="preserve"> নি</w:t>
      </w:r>
      <w:r>
        <w:br/>
      </w:r>
      <w:r>
        <w:rPr>
          <w:color w:val="00001C"/>
        </w:rPr>
        <w:t xml:space="preserve"> রিটেল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03"/>
        </w:rPr>
        <w:t xml:space="preserve"> -</w:t>
      </w:r>
      <w:r>
        <w:rPr>
          <w:color w:val="00005D"/>
        </w:rPr>
        <w:t xml:space="preserve"> বার</w:t>
      </w:r>
      <w:r>
        <w:rPr>
          <w:color w:val="00000A"/>
        </w:rPr>
        <w:t xml:space="preserve"> সঠিক</w:t>
      </w:r>
      <w:r>
        <w:rPr>
          <w:color w:val="000023"/>
        </w:rPr>
        <w:t xml:space="preserve"> তথ্য</w:t>
      </w:r>
      <w:r>
        <w:rPr>
          <w:color w:val="070000"/>
        </w:rPr>
        <w:t xml:space="preserve"> দিয়ে</w:t>
      </w:r>
      <w:r>
        <w:rPr>
          <w:color w:val="000000"/>
        </w:rPr>
        <w:t xml:space="preserve"> পুরন</w:t>
      </w:r>
      <w:r>
        <w:rPr>
          <w:color w:val="2B0000"/>
        </w:rPr>
        <w:t xml:space="preserve"> করে</w:t>
      </w:r>
      <w:r>
        <w:rPr>
          <w:color w:val="00004B"/>
        </w:rPr>
        <w:t xml:space="preserve"> আবেদন</w:t>
      </w:r>
      <w:r>
        <w:rPr>
          <w:color w:val="0A0000"/>
        </w:rPr>
        <w:t xml:space="preserve"> করি</w:t>
      </w:r>
      <w:r>
        <w:rPr>
          <w:color w:val="A10000"/>
        </w:rPr>
        <w:t xml:space="preserve"> কিন্তু</w:t>
      </w:r>
      <w:r>
        <w:rPr>
          <w:color w:val="000000"/>
        </w:rPr>
        <w:t xml:space="preserve"> প্রতিবারই</w:t>
      </w:r>
      <w:r>
        <w:rPr>
          <w:color w:val="00007A"/>
        </w:rPr>
        <w:t xml:space="preserve"> রিজেক্ট</w:t>
      </w:r>
      <w:r>
        <w:rPr>
          <w:color w:val="0E0000"/>
        </w:rPr>
        <w:t xml:space="preserve"> হয়</w:t>
      </w:r>
      <w:r>
        <w:br/>
      </w:r>
      <w:r>
        <w:rPr>
          <w:color w:val="000007"/>
        </w:rPr>
        <w:t xml:space="preserve"> অনেকবার</w:t>
      </w:r>
      <w:r>
        <w:rPr>
          <w:color w:val="00002E"/>
        </w:rPr>
        <w:t xml:space="preserve"> চেষ্টা</w:t>
      </w:r>
      <w:r>
        <w:rPr>
          <w:color w:val="0A0000"/>
        </w:rPr>
        <w:t xml:space="preserve"> করেও</w:t>
      </w:r>
      <w:r>
        <w:rPr>
          <w:color w:val="000000"/>
        </w:rPr>
        <w:t xml:space="preserve"> রেটেইলার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11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0E0000"/>
        </w:rPr>
        <w:t xml:space="preserve"> amar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5"/>
        </w:rPr>
        <w:t xml:space="preserve"> reject</w:t>
      </w:r>
      <w:r>
        <w:rPr>
          <w:color w:val="000011"/>
        </w:rPr>
        <w:t xml:space="preserve"> kore</w:t>
      </w:r>
      <w:r>
        <w:rPr>
          <w:color w:val="000007"/>
        </w:rPr>
        <w:t xml:space="preserve"> dicce</w:t>
      </w:r>
      <w:r>
        <w:rPr>
          <w:color w:val="000007"/>
        </w:rPr>
        <w:t xml:space="preserve"> kno</w:t>
      </w:r>
      <w:r>
        <w:rPr>
          <w:color w:val="00004B"/>
        </w:rPr>
        <w:t xml:space="preserve"> bar</w:t>
      </w:r>
      <w:r>
        <w:rPr>
          <w:color w:val="00004B"/>
        </w:rPr>
        <w:t xml:space="preserve"> bar</w:t>
      </w:r>
      <w:r>
        <w:br/>
      </w:r>
      <w:r>
        <w:rPr>
          <w:color w:val="C1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84"/>
        </w:rPr>
        <w:t xml:space="preserve"> বিকাশ</w:t>
      </w:r>
      <w:r>
        <w:rPr>
          <w:color w:val="0000AF"/>
        </w:rPr>
        <w:t xml:space="preserve"> রিটেইল</w:t>
      </w:r>
      <w:r>
        <w:rPr>
          <w:color w:val="000000"/>
        </w:rPr>
        <w:t xml:space="preserve"> একান্ট</w:t>
      </w:r>
      <w:r>
        <w:rPr>
          <w:color w:val="1C0000"/>
        </w:rPr>
        <w:t xml:space="preserve"> করতে</w:t>
      </w:r>
      <w:r>
        <w:rPr>
          <w:color w:val="000000"/>
        </w:rPr>
        <w:t xml:space="preserve"> আপনাদেরই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মত</w:t>
      </w:r>
      <w:r>
        <w:rPr>
          <w:color w:val="000000"/>
        </w:rPr>
        <w:t xml:space="preserve"> কাজ</w:t>
      </w:r>
      <w:r>
        <w:rPr>
          <w:color w:val="190000"/>
        </w:rPr>
        <w:t xml:space="preserve"> করছি</w:t>
      </w:r>
      <w:r>
        <w:rPr>
          <w:color w:val="000020"/>
        </w:rPr>
        <w:t xml:space="preserve"> বারবার</w:t>
      </w:r>
      <w:r>
        <w:rPr>
          <w:color w:val="000007"/>
        </w:rPr>
        <w:t xml:space="preserve"> ব্যার্থ</w:t>
      </w:r>
      <w:r>
        <w:rPr>
          <w:color w:val="0E0000"/>
        </w:rPr>
        <w:t xml:space="preserve"> হয়</w:t>
      </w:r>
      <w:r>
        <w:rPr>
          <w:color w:val="000020"/>
        </w:rPr>
        <w:t xml:space="preserve"> কেন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kalke</w:t>
      </w:r>
      <w:r>
        <w:rPr>
          <w:color w:val="000003"/>
        </w:rPr>
        <w:t xml:space="preserve"> theke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E"/>
        </w:rPr>
        <w:t xml:space="preserve"> khular</w:t>
      </w:r>
      <w:r>
        <w:rPr>
          <w:color w:val="000019"/>
        </w:rPr>
        <w:t xml:space="preserve"> try</w:t>
      </w:r>
      <w:r>
        <w:rPr>
          <w:color w:val="070000"/>
        </w:rPr>
        <w:t xml:space="preserve"> kortechi</w:t>
      </w:r>
      <w:r>
        <w:rPr>
          <w:color w:val="3D0000"/>
        </w:rPr>
        <w:t xml:space="preserve"> but</w:t>
      </w:r>
      <w:r>
        <w:rPr>
          <w:color w:val="000015"/>
        </w:rPr>
        <w:t xml:space="preserve"> reject</w:t>
      </w:r>
      <w:r>
        <w:rPr>
          <w:color w:val="000011"/>
        </w:rPr>
        <w:t xml:space="preserve"> kore</w:t>
      </w:r>
      <w:r>
        <w:rPr>
          <w:color w:val="000007"/>
        </w:rPr>
        <w:t xml:space="preserve"> dicce</w:t>
      </w:r>
      <w:r>
        <w:br/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1C"/>
        </w:rPr>
        <w:t xml:space="preserve"> পারসোনাল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5D"/>
        </w:rPr>
        <w:t xml:space="preserve"> বার</w:t>
      </w:r>
      <w:r>
        <w:rPr>
          <w:color w:val="00004B"/>
        </w:rPr>
        <w:t xml:space="preserve"> আবেদন</w:t>
      </w:r>
      <w:r>
        <w:rPr>
          <w:color w:val="110000"/>
        </w:rPr>
        <w:t xml:space="preserve"> করলাম</w:t>
      </w:r>
      <w:r>
        <w:rPr>
          <w:color w:val="000003"/>
        </w:rPr>
        <w:t xml:space="preserve"> তিন</w:t>
      </w:r>
      <w:r>
        <w:rPr>
          <w:color w:val="00005D"/>
        </w:rPr>
        <w:t xml:space="preserve"> বার</w:t>
      </w:r>
      <w:r>
        <w:rPr>
          <w:color w:val="000003"/>
        </w:rPr>
        <w:t xml:space="preserve"> ক্যানসিল</w:t>
      </w:r>
      <w:r>
        <w:rPr>
          <w:color w:val="2B0000"/>
        </w:rPr>
        <w:t xml:space="preserve"> করে</w:t>
      </w:r>
      <w:r>
        <w:rPr>
          <w:color w:val="000000"/>
        </w:rPr>
        <w:t xml:space="preserve"> দিল</w:t>
      </w:r>
      <w:r>
        <w:br/>
      </w:r>
      <w:r>
        <w:rPr>
          <w:color w:val="C1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0A"/>
        </w:rPr>
        <w:t xml:space="preserve"> পারসনাল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0A0000"/>
        </w:rPr>
        <w:t xml:space="preserve"> করি</w:t>
      </w:r>
      <w:r>
        <w:rPr>
          <w:color w:val="A10000"/>
        </w:rPr>
        <w:t xml:space="preserve"> কিন্তু</w:t>
      </w:r>
      <w:r>
        <w:rPr>
          <w:color w:val="000003"/>
        </w:rPr>
        <w:t xml:space="preserve"> ক্যানসিল</w:t>
      </w:r>
      <w:r>
        <w:rPr>
          <w:color w:val="000019"/>
        </w:rPr>
        <w:t xml:space="preserve"> হয়েছে</w:t>
      </w:r>
      <w:r>
        <w:br/>
      </w:r>
      <w:r>
        <w:rPr>
          <w:color w:val="0A0000"/>
        </w:rPr>
        <w:t xml:space="preserve"> i</w:t>
      </w:r>
      <w:r>
        <w:rPr>
          <w:color w:val="070000"/>
        </w:rPr>
        <w:t xml:space="preserve"> will</w:t>
      </w:r>
      <w:r>
        <w:rPr>
          <w:color w:val="000019"/>
        </w:rPr>
        <w:t xml:space="preserve"> try</w:t>
      </w:r>
      <w:r>
        <w:rPr>
          <w:color w:val="030000"/>
        </w:rPr>
        <w:t xml:space="preserve"> to</w:t>
      </w:r>
      <w:r>
        <w:rPr>
          <w:color w:val="00000A"/>
        </w:rPr>
        <w:t xml:space="preserve"> open</w:t>
      </w:r>
      <w:r>
        <w:rPr>
          <w:color w:val="000000"/>
        </w:rPr>
        <w:t xml:space="preserve"> bikash</w:t>
      </w:r>
      <w:r>
        <w:rPr>
          <w:color w:val="000003"/>
        </w:rPr>
        <w:t xml:space="preserve"> ratail</w:t>
      </w:r>
      <w:r>
        <w:rPr>
          <w:color w:val="0000FF"/>
        </w:rPr>
        <w:t xml:space="preserve"> account</w:t>
      </w:r>
      <w:r>
        <w:rPr>
          <w:color w:val="3D0000"/>
        </w:rPr>
        <w:t xml:space="preserve"> but</w:t>
      </w:r>
      <w:r>
        <w:rPr>
          <w:color w:val="00001C"/>
        </w:rPr>
        <w:t xml:space="preserve"> rejected</w:t>
      </w:r>
      <w:r>
        <w:rPr>
          <w:color w:val="000000"/>
        </w:rPr>
        <w:t xml:space="preserve"> many</w:t>
      </w:r>
      <w:r>
        <w:rPr>
          <w:color w:val="000007"/>
        </w:rPr>
        <w:t xml:space="preserve"> time</w:t>
      </w:r>
      <w:r>
        <w:br/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রিটেলার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000020"/>
        </w:rPr>
        <w:t xml:space="preserve"> বারবার</w:t>
      </w:r>
      <w:r>
        <w:rPr>
          <w:color w:val="000084"/>
        </w:rPr>
        <w:t xml:space="preserve"> বিকাশ</w:t>
      </w:r>
      <w:r>
        <w:rPr>
          <w:color w:val="000000"/>
        </w:rPr>
        <w:t xml:space="preserve"> অনুমোদন</w:t>
      </w:r>
      <w:r>
        <w:rPr>
          <w:color w:val="000000"/>
        </w:rPr>
        <w:t xml:space="preserve"> ফেল</w:t>
      </w:r>
      <w:r>
        <w:rPr>
          <w:color w:val="000039"/>
        </w:rPr>
        <w:t xml:space="preserve"> হচ্ছে</w:t>
      </w:r>
      <w:r>
        <w:br/>
      </w:r>
      <w:r>
        <w:rPr>
          <w:color w:val="4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3"/>
        </w:rPr>
        <w:t xml:space="preserve"> kholar</w:t>
      </w:r>
      <w:r>
        <w:rPr>
          <w:color w:val="000019"/>
        </w:rPr>
        <w:t xml:space="preserve"> try</w:t>
      </w:r>
      <w:r>
        <w:rPr>
          <w:color w:val="030000"/>
        </w:rPr>
        <w:t xml:space="preserve"> korechi</w:t>
      </w:r>
      <w:r>
        <w:rPr>
          <w:color w:val="000000"/>
        </w:rPr>
        <w:t xml:space="preserve"> approve</w:t>
      </w:r>
      <w:r>
        <w:rPr>
          <w:color w:val="000000"/>
        </w:rPr>
        <w:t xml:space="preserve"> korlen</w:t>
      </w:r>
      <w:r>
        <w:rPr>
          <w:color w:val="00001C"/>
        </w:rPr>
        <w:t xml:space="preserve"> na</w:t>
      </w:r>
      <w:r>
        <w:rPr>
          <w:color w:val="000003"/>
        </w:rPr>
        <w:t xml:space="preserve"> apnara</w:t>
      </w:r>
      <w:r>
        <w:br/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15"/>
        </w:rPr>
        <w:t xml:space="preserve"> রিটেইলার</w:t>
      </w:r>
      <w:r>
        <w:rPr>
          <w:color w:val="00000E"/>
        </w:rPr>
        <w:t xml:space="preserve"> অ্যাকাউন্ট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39"/>
        </w:rPr>
        <w:t xml:space="preserve"> হচ্ছে</w:t>
      </w:r>
      <w:r>
        <w:rPr>
          <w:color w:val="000047"/>
        </w:rPr>
        <w:t xml:space="preserve"> না</w:t>
      </w:r>
      <w:r>
        <w:br/>
      </w:r>
      <w:r>
        <w:rPr>
          <w:color w:val="110000"/>
        </w:rPr>
        <w:t xml:space="preserve"> এই</w:t>
      </w:r>
      <w:r>
        <w:rPr>
          <w:color w:val="000011"/>
        </w:rPr>
        <w:t xml:space="preserve"> নাম্বারে</w:t>
      </w:r>
      <w:r>
        <w:rPr>
          <w:color w:val="000084"/>
        </w:rPr>
        <w:t xml:space="preserve"> বিকাশ</w:t>
      </w:r>
      <w:r>
        <w:rPr>
          <w:color w:val="00001C"/>
        </w:rPr>
        <w:t xml:space="preserve"> রিটেলার</w:t>
      </w:r>
      <w:r>
        <w:rPr>
          <w:color w:val="0000DB"/>
        </w:rPr>
        <w:t xml:space="preserve"> একাউন্ট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করছি</w:t>
      </w:r>
      <w:r>
        <w:rPr>
          <w:color w:val="000003"/>
        </w:rPr>
        <w:t xml:space="preserve"> -</w:t>
      </w:r>
      <w:r>
        <w:rPr>
          <w:color w:val="0E0000"/>
        </w:rPr>
        <w:t xml:space="preserve"> হয়</w:t>
      </w:r>
      <w:r>
        <w:rPr>
          <w:color w:val="000003"/>
        </w:rPr>
        <w:t xml:space="preserve"> নাই</w:t>
      </w:r>
      <w:r>
        <w:br/>
      </w:r>
      <w:r>
        <w:rPr>
          <w:color w:val="C10000"/>
        </w:rPr>
        <w:t xml:space="preserve"> আমি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11"/>
        </w:rPr>
        <w:t xml:space="preserve"> পারছি</w:t>
      </w:r>
      <w:r>
        <w:rPr>
          <w:color w:val="000047"/>
        </w:rPr>
        <w:t xml:space="preserve"> না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03"/>
        </w:rPr>
        <w:t xml:space="preserve"> সরি</w:t>
      </w:r>
      <w:r>
        <w:rPr>
          <w:color w:val="000000"/>
        </w:rPr>
        <w:t xml:space="preserve"> বলতাছে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br/>
      </w:r>
      <w:r>
        <w:rPr>
          <w:color w:val="C10000"/>
        </w:rPr>
        <w:t xml:space="preserve"> আমি</w:t>
      </w:r>
      <w:r>
        <w:rPr>
          <w:color w:val="0000AF"/>
        </w:rPr>
        <w:t xml:space="preserve"> রিটেইল</w:t>
      </w:r>
      <w:r>
        <w:rPr>
          <w:color w:val="000015"/>
        </w:rPr>
        <w:t xml:space="preserve"> একাউন্টের</w:t>
      </w:r>
      <w:r>
        <w:rPr>
          <w:color w:val="6B0000"/>
        </w:rPr>
        <w:t xml:space="preserve"> জন্য</w:t>
      </w:r>
      <w:r>
        <w:rPr>
          <w:color w:val="000003"/>
        </w:rPr>
        <w:t xml:space="preserve"> এপ্লিকেশন</w:t>
      </w:r>
      <w:r>
        <w:rPr>
          <w:color w:val="0A0000"/>
        </w:rPr>
        <w:t xml:space="preserve"> করি</w:t>
      </w:r>
      <w:r>
        <w:rPr>
          <w:color w:val="00007A"/>
        </w:rPr>
        <w:t xml:space="preserve"> রিজেক্ট</w:t>
      </w:r>
      <w:r>
        <w:rPr>
          <w:color w:val="150000"/>
        </w:rPr>
        <w:t xml:space="preserve"> করা</w:t>
      </w:r>
      <w:r>
        <w:rPr>
          <w:color w:val="000019"/>
        </w:rPr>
        <w:t xml:space="preserve"> হয়েছে</w:t>
      </w:r>
      <w:r>
        <w:rPr>
          <w:color w:val="A10000"/>
        </w:rPr>
        <w:t xml:space="preserve"> কিন্তু</w:t>
      </w:r>
      <w:r>
        <w:rPr>
          <w:color w:val="000020"/>
        </w:rPr>
        <w:t xml:space="preserve"> কেন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হল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হয়নি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বিকাশে</w:t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রিটেলার</w:t>
      </w:r>
      <w:r>
        <w:rPr>
          <w:color w:val="0000DB"/>
        </w:rPr>
        <w:t xml:space="preserve"> একাউন্ট</w:t>
      </w:r>
      <w:r>
        <w:rPr>
          <w:color w:val="000007"/>
        </w:rPr>
        <w:t xml:space="preserve"> নিতে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C10000"/>
        </w:rPr>
        <w:t xml:space="preserve"> আমি</w:t>
      </w:r>
      <w:r>
        <w:rPr>
          <w:color w:val="110000"/>
        </w:rPr>
        <w:t xml:space="preserve"> এই</w:t>
      </w:r>
      <w:r>
        <w:rPr>
          <w:color w:val="000000"/>
        </w:rPr>
        <w:t xml:space="preserve"> নিয়ে</w:t>
      </w:r>
      <w:r>
        <w:rPr>
          <w:color w:val="00005D"/>
        </w:rPr>
        <w:t xml:space="preserve"> বার</w:t>
      </w:r>
      <w:r>
        <w:rPr>
          <w:color w:val="00002E"/>
        </w:rPr>
        <w:t xml:space="preserve"> চেষ্টা</w:t>
      </w:r>
      <w:r>
        <w:rPr>
          <w:color w:val="110000"/>
        </w:rPr>
        <w:t xml:space="preserve"> করলাম</w:t>
      </w:r>
      <w:r>
        <w:br/>
      </w:r>
      <w:r>
        <w:rPr>
          <w:color w:val="070000"/>
        </w:rPr>
        <w:t xml:space="preserve"> sir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000000"/>
        </w:rPr>
        <w:t xml:space="preserve"> mayer</w:t>
      </w:r>
      <w:r>
        <w:rPr>
          <w:color w:val="000000"/>
        </w:rPr>
        <w:t xml:space="preserve"> nam</w:t>
      </w:r>
      <w:r>
        <w:rPr>
          <w:color w:val="000000"/>
        </w:rPr>
        <w:t xml:space="preserve"> likhte</w:t>
      </w:r>
      <w:r>
        <w:rPr>
          <w:color w:val="000000"/>
        </w:rPr>
        <w:t xml:space="preserve"> bul</w:t>
      </w:r>
      <w:r>
        <w:rPr>
          <w:color w:val="00000E"/>
        </w:rPr>
        <w:t xml:space="preserve"> hocce</w:t>
      </w:r>
      <w:r>
        <w:rPr>
          <w:color w:val="00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440000"/>
        </w:rPr>
        <w:t xml:space="preserve"> ami</w:t>
      </w:r>
      <w:r>
        <w:rPr>
          <w:color w:val="00004B"/>
        </w:rPr>
        <w:t xml:space="preserve"> bar</w:t>
      </w:r>
      <w:r>
        <w:rPr>
          <w:color w:val="000000"/>
        </w:rPr>
        <w:t xml:space="preserve"> cesta</w:t>
      </w:r>
      <w:r>
        <w:rPr>
          <w:color w:val="000011"/>
        </w:rPr>
        <w:t xml:space="preserve"> kore</w:t>
      </w:r>
      <w:r>
        <w:rPr>
          <w:color w:val="000000"/>
        </w:rPr>
        <w:t xml:space="preserve"> o</w:t>
      </w:r>
      <w:r>
        <w:rPr>
          <w:color w:val="000000"/>
        </w:rPr>
        <w:t xml:space="preserve"> sofol</w:t>
      </w:r>
      <w:r>
        <w:rPr>
          <w:color w:val="000003"/>
        </w:rPr>
        <w:t xml:space="preserve"> hote</w:t>
      </w:r>
      <w:r>
        <w:rPr>
          <w:color w:val="000003"/>
        </w:rPr>
        <w:t xml:space="preserve"> pari</w:t>
      </w:r>
      <w:r>
        <w:rPr>
          <w:color w:val="000003"/>
        </w:rPr>
        <w:t xml:space="preserve"> ni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440000"/>
        </w:rPr>
        <w:t xml:space="preserve"> ami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000007"/>
        </w:rPr>
        <w:t xml:space="preserve"> abedon</w:t>
      </w:r>
      <w:r>
        <w:rPr>
          <w:color w:val="000000"/>
        </w:rPr>
        <w:t xml:space="preserve"> ekon</w:t>
      </w:r>
      <w:r>
        <w:rPr>
          <w:color w:val="000000"/>
        </w:rPr>
        <w:t xml:space="preserve"> shoho</w:t>
      </w:r>
      <w:r>
        <w:rPr>
          <w:color w:val="00004B"/>
        </w:rPr>
        <w:t xml:space="preserve"> bar</w:t>
      </w:r>
      <w:r>
        <w:rPr>
          <w:color w:val="030000"/>
        </w:rPr>
        <w:t xml:space="preserve"> korlam</w:t>
      </w:r>
      <w:r>
        <w:rPr>
          <w:color w:val="3D0000"/>
        </w:rPr>
        <w:t xml:space="preserve"> but</w:t>
      </w:r>
      <w:r>
        <w:rPr>
          <w:color w:val="0000FF"/>
        </w:rPr>
        <w:t xml:space="preserve"> account</w:t>
      </w:r>
      <w:r>
        <w:rPr>
          <w:color w:val="000011"/>
        </w:rPr>
        <w:t xml:space="preserve"> keno</w:t>
      </w:r>
      <w:r>
        <w:rPr>
          <w:color w:val="00000E"/>
        </w:rPr>
        <w:t xml:space="preserve"> hocce</w:t>
      </w:r>
      <w:r>
        <w:rPr>
          <w:color w:val="000007"/>
        </w:rPr>
        <w:t xml:space="preserve"> nah</w:t>
      </w:r>
      <w:r>
        <w:br/>
      </w:r>
      <w:r>
        <w:rPr>
          <w:color w:val="C10000"/>
        </w:rPr>
        <w:t xml:space="preserve"> আমি</w:t>
      </w:r>
      <w:r>
        <w:rPr>
          <w:color w:val="070000"/>
        </w:rPr>
        <w:t xml:space="preserve"> আপনাদের</w:t>
      </w:r>
      <w:r>
        <w:rPr>
          <w:color w:val="000000"/>
        </w:rPr>
        <w:t xml:space="preserve"> এখানে</w:t>
      </w:r>
      <w:r>
        <w:rPr>
          <w:color w:val="00001C"/>
        </w:rPr>
        <w:t xml:space="preserve"> রিটেল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20"/>
        </w:rPr>
        <w:t xml:space="preserve"> বারবার</w:t>
      </w:r>
      <w:r>
        <w:rPr>
          <w:color w:val="00002E"/>
        </w:rPr>
        <w:t xml:space="preserve"> চেষ্টা</w:t>
      </w:r>
      <w:r>
        <w:rPr>
          <w:color w:val="190000"/>
        </w:rPr>
        <w:t xml:space="preserve"> করছি</w:t>
      </w:r>
      <w:r>
        <w:rPr>
          <w:color w:val="A10000"/>
        </w:rPr>
        <w:t xml:space="preserve"> কিন্তু</w:t>
      </w:r>
      <w:r>
        <w:rPr>
          <w:color w:val="270000"/>
        </w:rPr>
        <w:t xml:space="preserve"> আমার</w:t>
      </w:r>
      <w:r>
        <w:rPr>
          <w:color w:val="000003"/>
        </w:rPr>
        <w:t xml:space="preserve"> আবেদনটি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A"/>
        </w:rPr>
        <w:t xml:space="preserve"> দিচ্ছে</w:t>
      </w:r>
      <w:r>
        <w:rPr>
          <w:color w:val="000020"/>
        </w:rPr>
        <w:t xml:space="preserve"> কেন</w:t>
      </w:r>
      <w:r>
        <w:br/>
      </w:r>
      <w:r>
        <w:rPr>
          <w:color w:val="C10000"/>
        </w:rPr>
        <w:t xml:space="preserve"> আমি</w:t>
      </w:r>
      <w:r>
        <w:rPr>
          <w:color w:val="00001C"/>
        </w:rPr>
        <w:t xml:space="preserve"> রিটেল</w:t>
      </w:r>
      <w:r>
        <w:rPr>
          <w:color w:val="000000"/>
        </w:rPr>
        <w:t xml:space="preserve"> অ্যাকাউন্টটা</w:t>
      </w:r>
      <w:r>
        <w:rPr>
          <w:color w:val="00006B"/>
        </w:rPr>
        <w:t xml:space="preserve"> খুলতে</w:t>
      </w:r>
      <w:r>
        <w:rPr>
          <w:color w:val="000000"/>
        </w:rPr>
        <w:t xml:space="preserve"> চাইছি</w:t>
      </w:r>
      <w:r>
        <w:rPr>
          <w:color w:val="0A0000"/>
        </w:rPr>
        <w:t xml:space="preserve"> অনেক</w:t>
      </w:r>
      <w:r>
        <w:rPr>
          <w:color w:val="00002E"/>
        </w:rPr>
        <w:t xml:space="preserve"> চেষ্টা</w:t>
      </w:r>
      <w:r>
        <w:rPr>
          <w:color w:val="0A0000"/>
        </w:rPr>
        <w:t xml:space="preserve"> করেও</w:t>
      </w:r>
      <w:r>
        <w:rPr>
          <w:color w:val="000011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000003"/>
        </w:rPr>
        <w:t xml:space="preserve"> reatil</w:t>
      </w:r>
      <w:r>
        <w:rPr>
          <w:color w:val="0000FF"/>
        </w:rPr>
        <w:t xml:space="preserve"> account</w:t>
      </w:r>
      <w:r>
        <w:rPr>
          <w:color w:val="030000"/>
        </w:rPr>
        <w:t xml:space="preserve"> bollen</w:t>
      </w:r>
      <w:r>
        <w:rPr>
          <w:color w:val="000000"/>
        </w:rPr>
        <w:t xml:space="preserve"> gonta</w:t>
      </w:r>
      <w:r>
        <w:rPr>
          <w:color w:val="000000"/>
        </w:rPr>
        <w:t xml:space="preserve"> wait</w:t>
      </w:r>
      <w:r>
        <w:rPr>
          <w:color w:val="000000"/>
        </w:rPr>
        <w:t xml:space="preserve"> ekono</w:t>
      </w:r>
      <w:r>
        <w:rPr>
          <w:color w:val="0E0000"/>
        </w:rPr>
        <w:t xml:space="preserve"> amar</w:t>
      </w:r>
      <w:r>
        <w:rPr>
          <w:color w:val="0000FF"/>
        </w:rPr>
        <w:t xml:space="preserve"> account</w:t>
      </w:r>
      <w:r>
        <w:rPr>
          <w:color w:val="00001C"/>
        </w:rPr>
        <w:t xml:space="preserve"> active</w:t>
      </w:r>
      <w:r>
        <w:rPr>
          <w:color w:val="190000"/>
        </w:rPr>
        <w:t xml:space="preserve"> hoy</w:t>
      </w:r>
      <w:r>
        <w:rPr>
          <w:color w:val="000003"/>
        </w:rPr>
        <w:t xml:space="preserve"> ni</w:t>
      </w:r>
      <w:r>
        <w:rPr>
          <w:color w:val="000011"/>
        </w:rPr>
        <w:t xml:space="preserve"> keno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4"/>
        </w:rPr>
        <w:t xml:space="preserve"> বিকাশ</w:t>
      </w:r>
      <w:r>
        <w:rPr>
          <w:color w:val="0000AF"/>
        </w:rPr>
        <w:t xml:space="preserve"> রিটেইল</w:t>
      </w:r>
      <w:r>
        <w:rPr>
          <w:color w:val="000003"/>
        </w:rPr>
        <w:t xml:space="preserve"> আক্যাউন্ট</w:t>
      </w:r>
      <w:r>
        <w:rPr>
          <w:color w:val="200000"/>
        </w:rPr>
        <w:t xml:space="preserve"> এর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030000"/>
        </w:rPr>
        <w:t xml:space="preserve"> এ</w:t>
      </w:r>
      <w:r>
        <w:rPr>
          <w:color w:val="000000"/>
        </w:rPr>
        <w:t xml:space="preserve"> নিয়ে</w:t>
      </w:r>
      <w:r>
        <w:rPr>
          <w:color w:val="000003"/>
        </w:rPr>
        <w:t xml:space="preserve"> তিন</w:t>
      </w:r>
      <w:r>
        <w:rPr>
          <w:color w:val="00005D"/>
        </w:rPr>
        <w:t xml:space="preserve"> বার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করছি</w:t>
      </w:r>
      <w:r>
        <w:rPr>
          <w:color w:val="000000"/>
        </w:rPr>
        <w:t xml:space="preserve"> দুবার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7"/>
        </w:rPr>
        <w:t xml:space="preserve"> দিছে</w:t>
      </w:r>
      <w:r>
        <w:br/>
      </w:r>
      <w:r>
        <w:rPr>
          <w:color w:val="0A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tried</w:t>
      </w:r>
      <w:r>
        <w:rPr>
          <w:color w:val="000000"/>
        </w:rPr>
        <w:t xml:space="preserve"> several</w:t>
      </w:r>
      <w:r>
        <w:rPr>
          <w:color w:val="000003"/>
        </w:rPr>
        <w:t xml:space="preserve"> times</w:t>
      </w:r>
      <w:r>
        <w:rPr>
          <w:color w:val="030000"/>
        </w:rPr>
        <w:t xml:space="preserve"> to</w:t>
      </w:r>
      <w:r>
        <w:rPr>
          <w:color w:val="000003"/>
        </w:rPr>
        <w:t xml:space="preserve"> create</w:t>
      </w:r>
      <w:r>
        <w:rPr>
          <w:color w:val="000000"/>
        </w:rPr>
        <w:t xml:space="preserve"> an</w:t>
      </w:r>
      <w:r>
        <w:rPr>
          <w:color w:val="0000FF"/>
        </w:rPr>
        <w:t xml:space="preserve"> account</w:t>
      </w:r>
      <w:r>
        <w:rPr>
          <w:color w:val="000000"/>
        </w:rPr>
        <w:t xml:space="preserve"> in</w:t>
      </w:r>
      <w:r>
        <w:rPr>
          <w:color w:val="000059"/>
        </w:rPr>
        <w:t xml:space="preserve"> bkash</w:t>
      </w:r>
      <w:r>
        <w:rPr>
          <w:color w:val="0000BA"/>
        </w:rPr>
        <w:t xml:space="preserve"> retail</w:t>
      </w:r>
      <w:r>
        <w:rPr>
          <w:color w:val="3D0000"/>
        </w:rPr>
        <w:t xml:space="preserve"> but</w:t>
      </w:r>
      <w:r>
        <w:rPr>
          <w:color w:val="00000E"/>
        </w:rPr>
        <w:t xml:space="preserve"> failed</w:t>
      </w:r>
      <w:r>
        <w:br/>
      </w:r>
      <w:r>
        <w:rPr>
          <w:color w:val="000000"/>
        </w:rPr>
        <w:t xml:space="preserve"> ভাই</w:t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0A"/>
        </w:rPr>
        <w:t xml:space="preserve"> পার্সনাল</w:t>
      </w:r>
      <w:r>
        <w:rPr>
          <w:color w:val="0000AF"/>
        </w:rPr>
        <w:t xml:space="preserve"> রিটেইল</w:t>
      </w:r>
      <w:r>
        <w:rPr>
          <w:color w:val="000003"/>
        </w:rPr>
        <w:t xml:space="preserve"> আক্যাউন্ট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চাই</w:t>
      </w:r>
      <w:r>
        <w:rPr>
          <w:color w:val="A10000"/>
        </w:rPr>
        <w:t xml:space="preserve"> কিন্তু</w:t>
      </w:r>
      <w:r>
        <w:rPr>
          <w:color w:val="000000"/>
        </w:rPr>
        <w:t xml:space="preserve"> কয়েকবার</w:t>
      </w:r>
      <w:r>
        <w:rPr>
          <w:color w:val="00002E"/>
        </w:rPr>
        <w:t xml:space="preserve"> চেষ্টা</w:t>
      </w:r>
      <w:r>
        <w:rPr>
          <w:color w:val="0A0000"/>
        </w:rPr>
        <w:t xml:space="preserve"> করেও</w:t>
      </w:r>
      <w:r>
        <w:rPr>
          <w:color w:val="00000A"/>
        </w:rPr>
        <w:t xml:space="preserve"> ব্যর্থ</w:t>
      </w:r>
      <w:r>
        <w:rPr>
          <w:color w:val="000000"/>
        </w:rPr>
        <w:t xml:space="preserve"> হয়েছি</w:t>
      </w:r>
      <w:r>
        <w:br/>
      </w:r>
      <w:r>
        <w:rPr>
          <w:color w:val="440000"/>
        </w:rPr>
        <w:t xml:space="preserve"> ami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230000"/>
        </w:rPr>
        <w:t xml:space="preserve"> jonno</w:t>
      </w:r>
      <w:r>
        <w:rPr>
          <w:color w:val="000015"/>
        </w:rPr>
        <w:t xml:space="preserve"> apply</w:t>
      </w:r>
      <w:r>
        <w:rPr>
          <w:color w:val="000000"/>
        </w:rPr>
        <w:t xml:space="preserve"> koreci</w:t>
      </w:r>
      <w:r>
        <w:rPr>
          <w:color w:val="3D0000"/>
        </w:rPr>
        <w:t xml:space="preserve"> but</w:t>
      </w:r>
      <w:r>
        <w:rPr>
          <w:color w:val="000015"/>
        </w:rPr>
        <w:t xml:space="preserve"> reject</w:t>
      </w:r>
      <w:r>
        <w:rPr>
          <w:color w:val="000000"/>
        </w:rPr>
        <w:t xml:space="preserve"> kn</w:t>
      </w:r>
      <w:r>
        <w:br/>
      </w:r>
      <w:r>
        <w:rPr>
          <w:color w:val="270000"/>
        </w:rPr>
        <w:t xml:space="preserve"> আমার</w:t>
      </w:r>
      <w:r>
        <w:rPr>
          <w:color w:val="00001C"/>
        </w:rPr>
        <w:t xml:space="preserve"> পারসোনাল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0"/>
        </w:rPr>
        <w:t xml:space="preserve"> প্রব্লেম</w:t>
      </w:r>
      <w:r>
        <w:rPr>
          <w:color w:val="000039"/>
        </w:rPr>
        <w:t xml:space="preserve"> হচ্ছে</w:t>
      </w:r>
      <w:r>
        <w:br/>
      </w:r>
      <w:r>
        <w:rPr>
          <w:color w:val="000000"/>
        </w:rPr>
        <w:t xml:space="preserve"> akta</w:t>
      </w:r>
      <w:r>
        <w:rPr>
          <w:color w:val="000000"/>
        </w:rPr>
        <w:t xml:space="preserve"> retailar</w:t>
      </w:r>
      <w:r>
        <w:rPr>
          <w:color w:val="000000"/>
        </w:rPr>
        <w:t xml:space="preserve"> pymant</w:t>
      </w:r>
      <w:r>
        <w:rPr>
          <w:color w:val="030000"/>
        </w:rPr>
        <w:t xml:space="preserve"> acc</w:t>
      </w:r>
      <w:r>
        <w:rPr>
          <w:color w:val="000000"/>
        </w:rPr>
        <w:t xml:space="preserve"> khulta</w:t>
      </w:r>
      <w:r>
        <w:rPr>
          <w:color w:val="000000"/>
        </w:rPr>
        <w:t xml:space="preserve"> cacci</w:t>
      </w:r>
      <w:r>
        <w:rPr>
          <w:color w:val="070000"/>
        </w:rPr>
        <w:t xml:space="preserve"> kintu</w:t>
      </w:r>
      <w:r>
        <w:rPr>
          <w:color w:val="030000"/>
        </w:rPr>
        <w:t xml:space="preserve"> sorry</w:t>
      </w:r>
      <w:r>
        <w:rPr>
          <w:color w:val="000000"/>
        </w:rPr>
        <w:t xml:space="preserve"> dakhassa</w:t>
      </w:r>
      <w:r>
        <w:rPr>
          <w:color w:val="070000"/>
        </w:rPr>
        <w:t xml:space="preserve"> kano</w:t>
      </w:r>
      <w:r>
        <w:br/>
      </w:r>
      <w:r>
        <w:rPr>
          <w:color w:val="C1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AF"/>
        </w:rPr>
        <w:t xml:space="preserve"> রিটেইল</w:t>
      </w:r>
      <w:r>
        <w:rPr>
          <w:color w:val="00000A"/>
        </w:rPr>
        <w:t xml:space="preserve"> মার্চেন্ট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A10000"/>
        </w:rPr>
        <w:t xml:space="preserve"> কিন্তু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1C"/>
        </w:rPr>
        <w:t xml:space="preserve"> পারসোনাল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খুলতেছিলাম</w:t>
      </w:r>
      <w:r>
        <w:rPr>
          <w:color w:val="000000"/>
        </w:rPr>
        <w:t xml:space="preserve"> ওইটা</w:t>
      </w:r>
      <w:r>
        <w:rPr>
          <w:color w:val="000084"/>
        </w:rPr>
        <w:t xml:space="preserve"> বিকাশ</w:t>
      </w:r>
      <w:r>
        <w:rPr>
          <w:color w:val="000007"/>
        </w:rPr>
        <w:t xml:space="preserve"> কর্তৃক</w:t>
      </w:r>
      <w:r>
        <w:rPr>
          <w:color w:val="00004B"/>
        </w:rPr>
        <w:t xml:space="preserve"> আবেদন</w:t>
      </w:r>
      <w:r>
        <w:rPr>
          <w:color w:val="000007"/>
        </w:rPr>
        <w:t xml:space="preserve"> যাচাই</w:t>
      </w:r>
      <w:r>
        <w:rPr>
          <w:color w:val="000007"/>
        </w:rPr>
        <w:t xml:space="preserve"> ব্যার্থ</w:t>
      </w:r>
      <w:r>
        <w:rPr>
          <w:color w:val="000019"/>
        </w:rPr>
        <w:t xml:space="preserve"> হয়েছে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3"/>
        </w:rPr>
        <w:t xml:space="preserve"> রেজিষ্ট্রেশন</w:t>
      </w:r>
      <w:r>
        <w:rPr>
          <w:color w:val="200000"/>
        </w:rPr>
        <w:t xml:space="preserve"> এর</w:t>
      </w:r>
      <w:r>
        <w:rPr>
          <w:color w:val="6B0000"/>
        </w:rPr>
        <w:t xml:space="preserve"> জন্য</w:t>
      </w:r>
      <w:r>
        <w:rPr>
          <w:color w:val="030000"/>
        </w:rPr>
        <w:t xml:space="preserve"> সকল</w:t>
      </w:r>
      <w:r>
        <w:rPr>
          <w:color w:val="000000"/>
        </w:rPr>
        <w:t xml:space="preserve"> ডকুমেন্টস</w:t>
      </w:r>
      <w:r>
        <w:rPr>
          <w:color w:val="00000A"/>
        </w:rPr>
        <w:t xml:space="preserve"> সাবমিট</w:t>
      </w:r>
      <w:r>
        <w:rPr>
          <w:color w:val="390000"/>
        </w:rPr>
        <w:t xml:space="preserve"> করেছি</w:t>
      </w:r>
      <w:r>
        <w:rPr>
          <w:color w:val="A10000"/>
        </w:rPr>
        <w:t xml:space="preserve"> কিন্তু</w:t>
      </w:r>
      <w:r>
        <w:rPr>
          <w:color w:val="070000"/>
        </w:rPr>
        <w:t xml:space="preserve"> আর</w:t>
      </w:r>
      <w:r>
        <w:rPr>
          <w:color w:val="000000"/>
        </w:rPr>
        <w:t xml:space="preserve"> তো</w:t>
      </w:r>
      <w:r>
        <w:rPr>
          <w:color w:val="0A0000"/>
        </w:rPr>
        <w:t xml:space="preserve"> কোনো</w:t>
      </w:r>
      <w:r>
        <w:rPr>
          <w:color w:val="000003"/>
        </w:rPr>
        <w:t xml:space="preserve"> রেসপন্স</w:t>
      </w:r>
      <w:r>
        <w:rPr>
          <w:color w:val="000003"/>
        </w:rPr>
        <w:t xml:space="preserve"> আসে</w:t>
      </w:r>
      <w:r>
        <w:rPr>
          <w:color w:val="000003"/>
        </w:rPr>
        <w:t xml:space="preserve"> নাই</w:t>
      </w:r>
      <w:r>
        <w:br/>
      </w:r>
      <w:r>
        <w:rPr>
          <w:color w:val="C10000"/>
        </w:rPr>
        <w:t xml:space="preserve"> আমি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15"/>
        </w:rPr>
        <w:t xml:space="preserve"> একাউন্টের</w:t>
      </w:r>
      <w:r>
        <w:rPr>
          <w:color w:val="6B0000"/>
        </w:rPr>
        <w:t xml:space="preserve"> জন্য</w:t>
      </w:r>
      <w:r>
        <w:rPr>
          <w:color w:val="000020"/>
        </w:rPr>
        <w:t xml:space="preserve"> বারবার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করছি</w:t>
      </w:r>
      <w:r>
        <w:rPr>
          <w:color w:val="A10000"/>
        </w:rPr>
        <w:t xml:space="preserve"> কিন্তু</w:t>
      </w:r>
      <w:r>
        <w:rPr>
          <w:color w:val="00000A"/>
        </w:rPr>
        <w:t xml:space="preserve"> সেটা</w:t>
      </w:r>
      <w:r>
        <w:rPr>
          <w:color w:val="00007A"/>
        </w:rPr>
        <w:t xml:space="preserve"> রিজেক্ট</w:t>
      </w:r>
      <w:r>
        <w:rPr>
          <w:color w:val="000003"/>
        </w:rPr>
        <w:t xml:space="preserve"> দেখাচ্ছে</w:t>
      </w:r>
      <w:r>
        <w:rPr>
          <w:color w:val="000020"/>
        </w:rPr>
        <w:t xml:space="preserve"> কেন</w:t>
      </w:r>
      <w:r>
        <w:br/>
      </w:r>
      <w:r>
        <w:rPr>
          <w:color w:val="C10000"/>
        </w:rPr>
        <w:t xml:space="preserve"> আমি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চাচ্ছিলাম</w:t>
      </w:r>
      <w:r>
        <w:rPr>
          <w:color w:val="00000E"/>
        </w:rPr>
        <w:t xml:space="preserve"> সব</w:t>
      </w:r>
      <w:r>
        <w:rPr>
          <w:color w:val="000023"/>
        </w:rPr>
        <w:t xml:space="preserve"> তথ্য</w:t>
      </w:r>
      <w:r>
        <w:rPr>
          <w:color w:val="000000"/>
        </w:rPr>
        <w:t xml:space="preserve"> ঠিকঠাক</w:t>
      </w:r>
      <w:r>
        <w:rPr>
          <w:color w:val="00000A"/>
        </w:rPr>
        <w:t xml:space="preserve"> ভাবে</w:t>
      </w:r>
      <w:r>
        <w:rPr>
          <w:color w:val="000000"/>
        </w:rPr>
        <w:t xml:space="preserve"> দিলেও</w:t>
      </w:r>
      <w:r>
        <w:rPr>
          <w:color w:val="000023"/>
        </w:rPr>
        <w:t xml:space="preserve"> তথ্য</w:t>
      </w:r>
      <w:r>
        <w:rPr>
          <w:color w:val="000003"/>
        </w:rPr>
        <w:t xml:space="preserve"> ঠিক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বলতেসে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1C"/>
        </w:rPr>
        <w:t xml:space="preserve"> পারসোনাল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চাচ্ছিলাম</w:t>
      </w:r>
      <w:r>
        <w:rPr>
          <w:color w:val="A10000"/>
        </w:rPr>
        <w:t xml:space="preserve"> কিন্তু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2E"/>
        </w:rPr>
        <w:t xml:space="preserve"> চেষ্টা</w:t>
      </w:r>
      <w:r>
        <w:rPr>
          <w:color w:val="150000"/>
        </w:rPr>
        <w:t xml:space="preserve"> করার</w:t>
      </w:r>
      <w:r>
        <w:rPr>
          <w:color w:val="0A0000"/>
        </w:rPr>
        <w:t xml:space="preserve"> পরেও</w:t>
      </w:r>
      <w:r>
        <w:rPr>
          <w:color w:val="00007A"/>
        </w:rPr>
        <w:t xml:space="preserve"> রিজেক্ট</w:t>
      </w:r>
      <w:r>
        <w:rPr>
          <w:color w:val="150000"/>
        </w:rPr>
        <w:t xml:space="preserve"> করা</w:t>
      </w:r>
      <w:r>
        <w:rPr>
          <w:color w:val="000039"/>
        </w:rPr>
        <w:t xml:space="preserve"> হচ্ছে</w:t>
      </w:r>
      <w:r>
        <w:br/>
      </w:r>
      <w:r>
        <w:rPr>
          <w:color w:val="C1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6B"/>
        </w:rPr>
        <w:t xml:space="preserve"> খুলতে</w:t>
      </w:r>
      <w:r>
        <w:rPr>
          <w:color w:val="00000E"/>
        </w:rPr>
        <w:t xml:space="preserve"> চাচ্ছিলাম</w:t>
      </w:r>
      <w:r>
        <w:rPr>
          <w:color w:val="000000"/>
        </w:rPr>
        <w:t xml:space="preserve"> এপ্লিকেশনও</w:t>
      </w:r>
      <w:r>
        <w:rPr>
          <w:color w:val="390000"/>
        </w:rPr>
        <w:t xml:space="preserve"> করেছি</w:t>
      </w:r>
      <w:r>
        <w:rPr>
          <w:color w:val="A10000"/>
        </w:rPr>
        <w:t xml:space="preserve"> কিন্তু</w:t>
      </w:r>
      <w:r>
        <w:rPr>
          <w:color w:val="000000"/>
        </w:rPr>
        <w:t xml:space="preserve"> রিপ্লে</w:t>
      </w:r>
      <w:r>
        <w:rPr>
          <w:color w:val="00000A"/>
        </w:rPr>
        <w:t xml:space="preserve"> আসলো</w:t>
      </w:r>
      <w:r>
        <w:rPr>
          <w:color w:val="030000"/>
        </w:rPr>
        <w:t xml:space="preserve"> যে</w:t>
      </w:r>
      <w:r>
        <w:rPr>
          <w:color w:val="270000"/>
        </w:rPr>
        <w:t xml:space="preserve"> আমার</w:t>
      </w:r>
      <w:r>
        <w:rPr>
          <w:color w:val="000023"/>
        </w:rPr>
        <w:t xml:space="preserve"> তথ্য</w:t>
      </w:r>
      <w:r>
        <w:rPr>
          <w:color w:val="000000"/>
        </w:rPr>
        <w:t xml:space="preserve"> নাকি</w:t>
      </w:r>
      <w:r>
        <w:rPr>
          <w:color w:val="00000A"/>
        </w:rPr>
        <w:t xml:space="preserve"> ভুল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</w:t>
      </w:r>
      <w:r>
        <w:rPr>
          <w:color w:val="0000DB"/>
        </w:rPr>
        <w:t xml:space="preserve"> একাউন্ট</w:t>
      </w:r>
      <w:r>
        <w:rPr>
          <w:color w:val="1C0000"/>
        </w:rPr>
        <w:t xml:space="preserve"> করতে</w:t>
      </w:r>
      <w:r>
        <w:rPr>
          <w:color w:val="00000E"/>
        </w:rPr>
        <w:t xml:space="preserve"> চাচ্ছিলাম</w:t>
      </w:r>
      <w:r>
        <w:rPr>
          <w:color w:val="000007"/>
        </w:rPr>
        <w:t xml:space="preserve"> ছবি</w:t>
      </w:r>
      <w:r>
        <w:rPr>
          <w:color w:val="000003"/>
        </w:rPr>
        <w:t xml:space="preserve"> আপলোডের</w:t>
      </w:r>
      <w:r>
        <w:rPr>
          <w:color w:val="000003"/>
        </w:rPr>
        <w:t xml:space="preserve"> জায়গায়</w:t>
      </w:r>
      <w:r>
        <w:rPr>
          <w:color w:val="030000"/>
        </w:rPr>
        <w:t xml:space="preserve"> কিছু</w:t>
      </w:r>
      <w:r>
        <w:rPr>
          <w:color w:val="070000"/>
        </w:rPr>
        <w:t xml:space="preserve"> আর</w:t>
      </w:r>
      <w:r>
        <w:rPr>
          <w:color w:val="030000"/>
        </w:rPr>
        <w:t xml:space="preserve"> হয়</w:t>
      </w:r>
      <w:r>
        <w:rPr>
          <w:color w:val="000047"/>
        </w:rPr>
        <w:t xml:space="preserve"> না</w:t>
      </w:r>
      <w:r>
        <w:br/>
      </w:r>
      <w:r>
        <w:rPr>
          <w:color w:val="00002B"/>
        </w:rPr>
        <w:t xml:space="preserve"> pra</w:t>
      </w:r>
      <w:r>
        <w:rPr>
          <w:color w:val="00000E"/>
        </w:rPr>
        <w:t xml:space="preserve"> সব</w:t>
      </w:r>
      <w:r>
        <w:rPr>
          <w:color w:val="000023"/>
        </w:rPr>
        <w:t xml:space="preserve"> তথ্য</w:t>
      </w:r>
      <w:r>
        <w:rPr>
          <w:color w:val="000007"/>
        </w:rPr>
        <w:t xml:space="preserve"> দেওয়ার</w:t>
      </w:r>
      <w:r>
        <w:rPr>
          <w:color w:val="0A0000"/>
        </w:rPr>
        <w:t xml:space="preserve"> পরেও</w:t>
      </w:r>
      <w:r>
        <w:rPr>
          <w:color w:val="000000"/>
        </w:rPr>
        <w:t xml:space="preserve"> অটো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হয়ে</w:t>
      </w:r>
      <w:r>
        <w:rPr>
          <w:color w:val="000007"/>
        </w:rPr>
        <w:t xml:space="preserve"> যাচ্ছে</w:t>
      </w:r>
      <w:r>
        <w:br/>
      </w:r>
      <w:r>
        <w:rPr>
          <w:color w:val="000059"/>
        </w:rPr>
        <w:t xml:space="preserve"> bkash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process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7A"/>
        </w:rPr>
        <w:t xml:space="preserve"> রিজেক্ট</w:t>
      </w:r>
      <w:r>
        <w:rPr>
          <w:color w:val="000039"/>
        </w:rPr>
        <w:t xml:space="preserve"> হচ্ছে</w:t>
      </w:r>
      <w:r>
        <w:rPr>
          <w:color w:val="000020"/>
        </w:rPr>
        <w:t xml:space="preserve"> কেন</w:t>
      </w:r>
      <w:r>
        <w:br/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47"/>
        </w:rPr>
        <w:t xml:space="preserve"> না</w:t>
      </w:r>
      <w:r>
        <w:rPr>
          <w:color w:val="00000A"/>
        </w:rPr>
        <w:t xml:space="preserve"> এসএমএস</w:t>
      </w:r>
      <w:r>
        <w:rPr>
          <w:color w:val="000003"/>
        </w:rPr>
        <w:t xml:space="preserve"> আছে</w:t>
      </w:r>
      <w:r>
        <w:rPr>
          <w:color w:val="270000"/>
        </w:rPr>
        <w:t xml:space="preserve"> আমার</w:t>
      </w:r>
      <w:r>
        <w:rPr>
          <w:color w:val="000000"/>
        </w:rPr>
        <w:t xml:space="preserve"> ইনফরমেশনগুলো</w:t>
      </w:r>
      <w:r>
        <w:rPr>
          <w:color w:val="00000A"/>
        </w:rPr>
        <w:t xml:space="preserve"> ভুল</w:t>
      </w:r>
      <w:r>
        <w:br/>
      </w:r>
      <w:r>
        <w:rPr>
          <w:color w:val="000015"/>
        </w:rPr>
        <w:t xml:space="preserve"> রিটেইলার</w:t>
      </w:r>
      <w:r>
        <w:rPr>
          <w:color w:val="0000DB"/>
        </w:rPr>
        <w:t xml:space="preserve"> একাউন্ট</w:t>
      </w:r>
      <w:r>
        <w:rPr>
          <w:color w:val="000007"/>
        </w:rPr>
        <w:t xml:space="preserve"> খোলা</w:t>
      </w:r>
      <w:r>
        <w:rPr>
          <w:color w:val="6B0000"/>
        </w:rPr>
        <w:t xml:space="preserve"> জন্য</w:t>
      </w:r>
      <w:r>
        <w:rPr>
          <w:color w:val="00002E"/>
        </w:rPr>
        <w:t xml:space="preserve"> চেষ্টা</w:t>
      </w:r>
      <w:r>
        <w:rPr>
          <w:color w:val="0A0000"/>
        </w:rPr>
        <w:t xml:space="preserve"> করি</w:t>
      </w:r>
      <w:r>
        <w:rPr>
          <w:color w:val="A10000"/>
        </w:rPr>
        <w:t xml:space="preserve"> কিন্তু</w:t>
      </w:r>
      <w:r>
        <w:rPr>
          <w:color w:val="000039"/>
        </w:rPr>
        <w:t xml:space="preserve"> হচ্ছে</w:t>
      </w:r>
      <w:r>
        <w:rPr>
          <w:color w:val="000047"/>
        </w:rPr>
        <w:t xml:space="preserve"> না</w:t>
      </w:r>
      <w:r>
        <w:br/>
      </w:r>
      <w:r>
        <w:rPr>
          <w:color w:val="0A0000"/>
        </w:rPr>
        <w:t xml:space="preserve"> অনেক</w:t>
      </w:r>
      <w:r>
        <w:rPr>
          <w:color w:val="00002E"/>
        </w:rPr>
        <w:t xml:space="preserve"> চেষ্টা</w:t>
      </w:r>
      <w:r>
        <w:rPr>
          <w:color w:val="0A0000"/>
        </w:rPr>
        <w:t xml:space="preserve"> করেও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11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440000"/>
        </w:rPr>
        <w:t xml:space="preserve"> ami</w:t>
      </w:r>
      <w:r>
        <w:rPr>
          <w:color w:val="0000BA"/>
        </w:rPr>
        <w:t xml:space="preserve"> retail</w:t>
      </w:r>
      <w:r>
        <w:rPr>
          <w:color w:val="000000"/>
        </w:rPr>
        <w:t xml:space="preserve"> accunt</w:t>
      </w:r>
      <w:r>
        <w:rPr>
          <w:color w:val="000000"/>
        </w:rPr>
        <w:t xml:space="preserve"> kulte</w:t>
      </w:r>
      <w:r>
        <w:rPr>
          <w:color w:val="000000"/>
        </w:rPr>
        <w:t xml:space="preserve"> parci</w:t>
      </w:r>
      <w:r>
        <w:rPr>
          <w:color w:val="00001C"/>
        </w:rPr>
        <w:t xml:space="preserve"> na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90000"/>
        </w:rPr>
        <w:t xml:space="preserve"> hoy</w:t>
      </w:r>
      <w:r>
        <w:rPr>
          <w:color w:val="00001C"/>
        </w:rPr>
        <w:t xml:space="preserve"> na</w:t>
      </w:r>
      <w:r>
        <w:rPr>
          <w:color w:val="070000"/>
        </w:rPr>
        <w:t xml:space="preserve"> kan</w:t>
      </w:r>
      <w:r>
        <w:br/>
      </w:r>
      <w:r>
        <w:rPr>
          <w:color w:val="000059"/>
        </w:rPr>
        <w:t xml:space="preserve"> bkash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access</w:t>
      </w:r>
      <w:r>
        <w:rPr>
          <w:color w:val="000015"/>
        </w:rPr>
        <w:t xml:space="preserve"> korte</w:t>
      </w:r>
      <w:r>
        <w:rPr>
          <w:color w:val="000000"/>
        </w:rPr>
        <w:t xml:space="preserve"> prblm</w:t>
      </w:r>
      <w:r>
        <w:rPr>
          <w:color w:val="00000E"/>
        </w:rPr>
        <w:t xml:space="preserve"> hocce</w:t>
      </w:r>
      <w:r>
        <w:br/>
      </w:r>
      <w:r>
        <w:rPr>
          <w:color w:val="0000AF"/>
        </w:rPr>
        <w:t xml:space="preserve"> রিটেইল</w:t>
      </w:r>
      <w:r>
        <w:rPr>
          <w:color w:val="000015"/>
        </w:rPr>
        <w:t xml:space="preserve"> একাউন্টের</w:t>
      </w:r>
      <w:r>
        <w:rPr>
          <w:color w:val="6B0000"/>
        </w:rPr>
        <w:t xml:space="preserve"> জন্য</w:t>
      </w:r>
      <w:r>
        <w:rPr>
          <w:color w:val="000003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000003"/>
        </w:rPr>
        <w:t xml:space="preserve"> এপ্লাই</w:t>
      </w:r>
      <w:r>
        <w:rPr>
          <w:color w:val="190000"/>
        </w:rPr>
        <w:t xml:space="preserve"> করেছিলাম</w:t>
      </w:r>
      <w:r>
        <w:rPr>
          <w:color w:val="00007A"/>
        </w:rPr>
        <w:t xml:space="preserve"> রিজেক্ট</w:t>
      </w:r>
      <w:r>
        <w:rPr>
          <w:color w:val="150000"/>
        </w:rPr>
        <w:t xml:space="preserve"> করা</w:t>
      </w:r>
      <w:r>
        <w:rPr>
          <w:color w:val="000019"/>
        </w:rPr>
        <w:t xml:space="preserve"> হয়েছে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4"/>
        </w:rPr>
        <w:t xml:space="preserve"> বিকাশ</w:t>
      </w:r>
      <w:r>
        <w:rPr>
          <w:color w:val="00001C"/>
        </w:rPr>
        <w:t xml:space="preserve"> রিটেলার</w:t>
      </w:r>
      <w:r>
        <w:rPr>
          <w:color w:val="1C0000"/>
        </w:rPr>
        <w:t xml:space="preserve"> করতে</w:t>
      </w:r>
      <w:r>
        <w:rPr>
          <w:color w:val="00000A"/>
        </w:rPr>
        <w:t xml:space="preserve"> ব্যর্থ</w:t>
      </w:r>
      <w:r>
        <w:rPr>
          <w:color w:val="000000"/>
        </w:rPr>
        <w:t xml:space="preserve"> হচ্ছি</w:t>
      </w:r>
      <w:r>
        <w:br/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AF"/>
        </w:rPr>
        <w:t xml:space="preserve"> রিটেইল</w:t>
      </w:r>
      <w:r>
        <w:rPr>
          <w:color w:val="000088"/>
        </w:rPr>
        <w:t xml:space="preserve"> পার্সোনাল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7A"/>
        </w:rPr>
        <w:t xml:space="preserve"> রিজেক্ট</w:t>
      </w:r>
      <w:r>
        <w:rPr>
          <w:color w:val="0E0000"/>
        </w:rPr>
        <w:t xml:space="preserve"> আসছে</w:t>
      </w:r>
      <w:r>
        <w:br/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3"/>
        </w:rPr>
        <w:t xml:space="preserve"> খুলার</w:t>
      </w:r>
      <w:r>
        <w:rPr>
          <w:color w:val="6B0000"/>
        </w:rPr>
        <w:t xml:space="preserve"> জন্য</w:t>
      </w:r>
      <w:r>
        <w:rPr>
          <w:color w:val="00005D"/>
        </w:rPr>
        <w:t xml:space="preserve"> বার</w:t>
      </w:r>
      <w:r>
        <w:rPr>
          <w:color w:val="00000A"/>
        </w:rPr>
        <w:t xml:space="preserve"> সঠিক</w:t>
      </w:r>
      <w:r>
        <w:rPr>
          <w:color w:val="000023"/>
        </w:rPr>
        <w:t xml:space="preserve"> তথ্য</w:t>
      </w:r>
      <w:r>
        <w:rPr>
          <w:color w:val="070000"/>
        </w:rPr>
        <w:t xml:space="preserve"> দিয়ে</w:t>
      </w:r>
      <w:r>
        <w:rPr>
          <w:color w:val="00002E"/>
        </w:rPr>
        <w:t xml:space="preserve"> চেষ্টা</w:t>
      </w:r>
      <w:r>
        <w:rPr>
          <w:color w:val="390000"/>
        </w:rPr>
        <w:t xml:space="preserve"> করেছি</w:t>
      </w:r>
      <w:r>
        <w:rPr>
          <w:color w:val="A10000"/>
        </w:rPr>
        <w:t xml:space="preserve"> কিন্তু</w:t>
      </w:r>
      <w:r>
        <w:rPr>
          <w:color w:val="000003"/>
        </w:rPr>
        <w:t xml:space="preserve"> এপ্লিকেশন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করছে</w:t>
      </w:r>
      <w:r>
        <w:br/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03"/>
        </w:rPr>
        <w:t xml:space="preserve"> পারছিনা</w:t>
      </w:r>
      <w:r>
        <w:br/>
      </w:r>
      <w:r>
        <w:rPr>
          <w:color w:val="C10000"/>
        </w:rPr>
        <w:t xml:space="preserve"> আমি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50000"/>
        </w:rPr>
        <w:t xml:space="preserve"> করার</w:t>
      </w:r>
      <w:r>
        <w:rPr>
          <w:color w:val="000000"/>
        </w:rPr>
        <w:t xml:space="preserve"> চেস্টা</w:t>
      </w:r>
      <w:r>
        <w:rPr>
          <w:color w:val="190000"/>
        </w:rPr>
        <w:t xml:space="preserve"> করছি</w:t>
      </w:r>
      <w:r>
        <w:rPr>
          <w:color w:val="A10000"/>
        </w:rPr>
        <w:t xml:space="preserve"> কিন্তু</w:t>
      </w:r>
      <w:r>
        <w:rPr>
          <w:color w:val="0A0000"/>
        </w:rPr>
        <w:t xml:space="preserve"> আমাকে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A"/>
        </w:rPr>
        <w:t xml:space="preserve"> দিচ্ছে</w:t>
      </w:r>
      <w:r>
        <w:br/>
      </w:r>
      <w:r>
        <w:rPr>
          <w:color w:val="030000"/>
        </w:rPr>
        <w:t xml:space="preserve"> আমারা</w:t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7"/>
        </w:rPr>
        <w:t xml:space="preserve"> দিছে</w:t>
      </w:r>
      <w:r>
        <w:rPr>
          <w:color w:val="200000"/>
        </w:rPr>
        <w:t xml:space="preserve"> এর</w:t>
      </w:r>
      <w:r>
        <w:rPr>
          <w:color w:val="070000"/>
        </w:rPr>
        <w:t xml:space="preserve"> কারণ</w:t>
      </w:r>
      <w:r>
        <w:rPr>
          <w:color w:val="1C0000"/>
        </w:rPr>
        <w:t xml:space="preserve"> কি</w:t>
      </w:r>
      <w:r>
        <w:br/>
      </w:r>
      <w:r>
        <w:rPr>
          <w:color w:val="030000"/>
        </w:rPr>
        <w:t xml:space="preserve"> আমারা</w:t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7"/>
        </w:rPr>
        <w:t xml:space="preserve"> দিছে</w:t>
      </w:r>
      <w:r>
        <w:rPr>
          <w:color w:val="200000"/>
        </w:rPr>
        <w:t xml:space="preserve"> এর</w:t>
      </w:r>
      <w:r>
        <w:rPr>
          <w:color w:val="070000"/>
        </w:rPr>
        <w:t xml:space="preserve"> কারণ</w:t>
      </w:r>
      <w:r>
        <w:rPr>
          <w:color w:val="1C0000"/>
        </w:rPr>
        <w:t xml:space="preserve"> কি</w:t>
      </w:r>
      <w:r>
        <w:br/>
      </w:r>
      <w:r>
        <w:rPr>
          <w:color w:val="C10000"/>
        </w:rPr>
        <w:t xml:space="preserve"> আমি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5D"/>
        </w:rPr>
        <w:t xml:space="preserve"> বার</w:t>
      </w:r>
      <w:r>
        <w:rPr>
          <w:color w:val="00005D"/>
        </w:rPr>
        <w:t xml:space="preserve"> বার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করছে</w:t>
      </w:r>
      <w:r>
        <w:br/>
      </w:r>
      <w:r>
        <w:rPr>
          <w:color w:val="C10000"/>
        </w:rPr>
        <w:t xml:space="preserve"> আমি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50000"/>
        </w:rPr>
        <w:t xml:space="preserve"> করার</w:t>
      </w:r>
      <w:r>
        <w:rPr>
          <w:color w:val="6B0000"/>
        </w:rPr>
        <w:t xml:space="preserve"> জন্য</w:t>
      </w:r>
      <w:r>
        <w:rPr>
          <w:color w:val="000003"/>
        </w:rPr>
        <w:t xml:space="preserve"> রিকুয়েষ্ট</w:t>
      </w:r>
      <w:r>
        <w:rPr>
          <w:color w:val="190000"/>
        </w:rPr>
        <w:t xml:space="preserve"> করেছিলাম</w:t>
      </w:r>
      <w:r>
        <w:rPr>
          <w:color w:val="A10000"/>
        </w:rPr>
        <w:t xml:space="preserve"> কিন্তু</w:t>
      </w:r>
      <w:r>
        <w:rPr>
          <w:color w:val="0A0000"/>
        </w:rPr>
        <w:t xml:space="preserve"> আমাকে</w:t>
      </w:r>
      <w:r>
        <w:rPr>
          <w:color w:val="00007A"/>
        </w:rPr>
        <w:t xml:space="preserve"> রিজেক্ট</w:t>
      </w:r>
      <w:r>
        <w:rPr>
          <w:color w:val="2B0000"/>
        </w:rPr>
        <w:t xml:space="preserve"> করে</w:t>
      </w:r>
      <w:r>
        <w:rPr>
          <w:color w:val="00000A"/>
        </w:rPr>
        <w:t xml:space="preserve"> দিচ্ছে</w:t>
      </w:r>
      <w:r>
        <w:br/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15"/>
        </w:rPr>
        <w:t xml:space="preserve"> রিটেইলার</w:t>
      </w:r>
      <w:r>
        <w:rPr>
          <w:color w:val="000003"/>
        </w:rPr>
        <w:t xml:space="preserve"> খুলার</w:t>
      </w:r>
      <w:r>
        <w:rPr>
          <w:color w:val="6B0000"/>
        </w:rPr>
        <w:t xml:space="preserve"> জন্য</w:t>
      </w:r>
      <w:r>
        <w:rPr>
          <w:color w:val="070000"/>
        </w:rPr>
        <w:t xml:space="preserve"> আপনাদের</w:t>
      </w:r>
      <w:r>
        <w:rPr>
          <w:color w:val="000000"/>
        </w:rPr>
        <w:t xml:space="preserve"> লিংক</w:t>
      </w:r>
      <w:r>
        <w:rPr>
          <w:color w:val="000003"/>
        </w:rPr>
        <w:t xml:space="preserve"> থেকে</w:t>
      </w:r>
      <w:r>
        <w:rPr>
          <w:color w:val="000003"/>
        </w:rPr>
        <w:t xml:space="preserve"> রেজিষ্ট্রেশন</w:t>
      </w:r>
      <w:r>
        <w:rPr>
          <w:color w:val="190000"/>
        </w:rPr>
        <w:t xml:space="preserve"> করছি</w:t>
      </w:r>
      <w:r>
        <w:rPr>
          <w:color w:val="000003"/>
        </w:rPr>
        <w:t xml:space="preserve"> এখন</w:t>
      </w:r>
      <w:r>
        <w:rPr>
          <w:color w:val="000000"/>
        </w:rPr>
        <w:t xml:space="preserve"> ব্যথ</w:t>
      </w:r>
      <w:r>
        <w:rPr>
          <w:color w:val="000000"/>
        </w:rPr>
        <w:t xml:space="preserve"> হওয়ার</w:t>
      </w:r>
      <w:r>
        <w:rPr>
          <w:color w:val="000003"/>
        </w:rPr>
        <w:t xml:space="preserve"> কারন</w:t>
      </w:r>
      <w:r>
        <w:rPr>
          <w:color w:val="1C0000"/>
        </w:rPr>
        <w:t xml:space="preserve"> কি</w:t>
      </w:r>
      <w:r>
        <w:br/>
      </w:r>
      <w:r>
        <w:rPr>
          <w:color w:val="000000"/>
        </w:rPr>
        <w:t xml:space="preserve"> amr</w:t>
      </w:r>
      <w:r>
        <w:rPr>
          <w:color w:val="000007"/>
        </w:rPr>
        <w:t xml:space="preserve"> ei</w:t>
      </w:r>
      <w:r>
        <w:rPr>
          <w:color w:val="000003"/>
        </w:rPr>
        <w:t xml:space="preserve"> number</w:t>
      </w:r>
      <w:r>
        <w:rPr>
          <w:color w:val="000003"/>
        </w:rPr>
        <w:t xml:space="preserve"> e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E"/>
        </w:rPr>
        <w:t xml:space="preserve"> hocce</w:t>
      </w:r>
      <w:r>
        <w:rPr>
          <w:color w:val="00001C"/>
        </w:rPr>
        <w:t xml:space="preserve"> na</w:t>
      </w:r>
      <w:r>
        <w:rPr>
          <w:color w:val="000007"/>
        </w:rPr>
        <w:t xml:space="preserve"> kno</w:t>
      </w:r>
      <w:r>
        <w:br/>
      </w:r>
      <w:r>
        <w:rPr>
          <w:color w:val="C10000"/>
        </w:rPr>
        <w:t xml:space="preserve"> আমি</w:t>
      </w:r>
      <w:r>
        <w:rPr>
          <w:color w:val="070000"/>
        </w:rPr>
        <w:t xml:space="preserve"> আপনাদের</w:t>
      </w:r>
      <w:r>
        <w:rPr>
          <w:color w:val="000000"/>
        </w:rPr>
        <w:t xml:space="preserve"> রিকুয়ারমেন্ট</w:t>
      </w:r>
      <w:r>
        <w:rPr>
          <w:color w:val="000000"/>
        </w:rPr>
        <w:t xml:space="preserve"> অনুযায়ী</w:t>
      </w:r>
      <w:r>
        <w:rPr>
          <w:color w:val="00000A"/>
        </w:rPr>
        <w:t xml:space="preserve"> সাবমিট</w:t>
      </w:r>
      <w:r>
        <w:rPr>
          <w:color w:val="390000"/>
        </w:rPr>
        <w:t xml:space="preserve"> করেছি</w:t>
      </w:r>
      <w:r>
        <w:rPr>
          <w:color w:val="000000"/>
        </w:rPr>
        <w:t xml:space="preserve"> তবুও</w:t>
      </w:r>
      <w:r>
        <w:rPr>
          <w:color w:val="270000"/>
        </w:rPr>
        <w:t xml:space="preserve"> আমার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করেছে</w:t>
      </w:r>
      <w:r>
        <w:br/>
      </w:r>
      <w:r>
        <w:rPr>
          <w:color w:val="0A0000"/>
        </w:rPr>
        <w:t xml:space="preserve"> আমাকে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20"/>
        </w:rPr>
        <w:t xml:space="preserve"> বারবার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করছে</w:t>
      </w:r>
      <w:r>
        <w:br/>
      </w:r>
      <w:r>
        <w:rPr>
          <w:color w:val="000084"/>
        </w:rPr>
        <w:t xml:space="preserve"> বিকাশ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150000"/>
        </w:rPr>
        <w:t xml:space="preserve"> করার</w:t>
      </w:r>
      <w:r>
        <w:rPr>
          <w:color w:val="6B0000"/>
        </w:rPr>
        <w:t xml:space="preserve"> জন্য</w:t>
      </w:r>
      <w:r>
        <w:rPr>
          <w:color w:val="00005D"/>
        </w:rPr>
        <w:t xml:space="preserve"> বার</w:t>
      </w:r>
      <w:r>
        <w:rPr>
          <w:color w:val="000000"/>
        </w:rPr>
        <w:t xml:space="preserve"> ফর্ম</w:t>
      </w:r>
      <w:r>
        <w:rPr>
          <w:color w:val="000003"/>
        </w:rPr>
        <w:t xml:space="preserve"> ফিলাপ</w:t>
      </w:r>
      <w:r>
        <w:rPr>
          <w:color w:val="390000"/>
        </w:rPr>
        <w:t xml:space="preserve"> করেছি</w:t>
      </w:r>
      <w:r>
        <w:rPr>
          <w:color w:val="A10000"/>
        </w:rPr>
        <w:t xml:space="preserve"> কিন্তু</w:t>
      </w:r>
      <w:r>
        <w:rPr>
          <w:color w:val="00005D"/>
        </w:rPr>
        <w:t xml:space="preserve"> বার</w:t>
      </w:r>
      <w:r>
        <w:rPr>
          <w:color w:val="000000"/>
        </w:rPr>
        <w:t xml:space="preserve"> প্রথমে</w:t>
      </w:r>
      <w:r>
        <w:rPr>
          <w:color w:val="000000"/>
        </w:rPr>
        <w:t xml:space="preserve"> সাকসেসফুল</w:t>
      </w:r>
      <w:r>
        <w:rPr>
          <w:color w:val="000000"/>
        </w:rPr>
        <w:t xml:space="preserve"> তারপর</w:t>
      </w:r>
      <w:r>
        <w:rPr>
          <w:color w:val="000011"/>
        </w:rPr>
        <w:t xml:space="preserve"> মেসেজ</w:t>
      </w:r>
      <w:r>
        <w:rPr>
          <w:color w:val="00000A"/>
        </w:rPr>
        <w:t xml:space="preserve"> আসলো</w:t>
      </w:r>
      <w:r>
        <w:rPr>
          <w:color w:val="000003"/>
        </w:rPr>
        <w:t xml:space="preserve"> সরি</w:t>
      </w:r>
      <w:r>
        <w:br/>
      </w:r>
      <w:r>
        <w:rPr>
          <w:color w:val="C10000"/>
        </w:rPr>
        <w:t xml:space="preserve"> আমি</w:t>
      </w:r>
      <w:r>
        <w:rPr>
          <w:color w:val="000000"/>
        </w:rPr>
        <w:t xml:space="preserve"> pr</w:t>
      </w:r>
      <w:r>
        <w:rPr>
          <w:color w:val="0000FF"/>
        </w:rPr>
        <w:t xml:space="preserve"> account</w:t>
      </w:r>
      <w:r>
        <w:rPr>
          <w:color w:val="200000"/>
        </w:rPr>
        <w:t xml:space="preserve"> এর</w:t>
      </w:r>
      <w:r>
        <w:rPr>
          <w:color w:val="6B0000"/>
        </w:rPr>
        <w:t xml:space="preserve"> জন্য</w:t>
      </w:r>
      <w:r>
        <w:rPr>
          <w:color w:val="000003"/>
        </w:rPr>
        <w:t xml:space="preserve"> রিকুয়েষ্ট</w:t>
      </w:r>
      <w:r>
        <w:rPr>
          <w:color w:val="190000"/>
        </w:rPr>
        <w:t xml:space="preserve"> করেছিলাম</w:t>
      </w:r>
      <w:r>
        <w:rPr>
          <w:color w:val="A10000"/>
        </w:rPr>
        <w:t xml:space="preserve"> কিন্তু</w:t>
      </w:r>
      <w:r>
        <w:rPr>
          <w:color w:val="0A0000"/>
        </w:rPr>
        <w:t xml:space="preserve"> আমাকে</w:t>
      </w:r>
      <w:r>
        <w:rPr>
          <w:color w:val="00007A"/>
        </w:rPr>
        <w:t xml:space="preserve"> রিজেক্ট</w:t>
      </w:r>
      <w:r>
        <w:rPr>
          <w:color w:val="070000"/>
        </w:rPr>
        <w:t xml:space="preserve"> করেছে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C"/>
        </w:rPr>
        <w:t xml:space="preserve"> rejected</w:t>
      </w:r>
      <w:r>
        <w:rPr>
          <w:color w:val="070000"/>
        </w:rPr>
        <w:t xml:space="preserve"> karon</w:t>
      </w:r>
      <w:r>
        <w:rPr>
          <w:color w:val="0E0000"/>
        </w:rPr>
        <w:t xml:space="preserve"> ki</w:t>
      </w:r>
      <w:r>
        <w:rPr>
          <w:color w:val="0E0000"/>
        </w:rPr>
        <w:t xml:space="preserve"> ki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5"/>
        </w:rPr>
        <w:t xml:space="preserve"> reject</w:t>
      </w:r>
      <w:r>
        <w:rPr>
          <w:color w:val="070000"/>
        </w:rPr>
        <w:t xml:space="preserve"> kano</w:t>
      </w:r>
      <w:r>
        <w:rPr>
          <w:color w:val="000000"/>
        </w:rPr>
        <w:t xml:space="preserve"> hoilo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C"/>
        </w:rPr>
        <w:t xml:space="preserve"> rejected</w:t>
      </w:r>
      <w:r>
        <w:rPr>
          <w:color w:val="000003"/>
        </w:rPr>
        <w:t xml:space="preserve"> hoise</w:t>
      </w:r>
      <w:r>
        <w:rPr>
          <w:color w:val="0E0000"/>
        </w:rPr>
        <w:t xml:space="preserve"> ki</w:t>
      </w:r>
      <w:r>
        <w:rPr>
          <w:color w:val="000000"/>
        </w:rPr>
        <w:t xml:space="preserve"> karone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open</w:t>
      </w:r>
      <w:r>
        <w:rPr>
          <w:color w:val="000000"/>
        </w:rPr>
        <w:t xml:space="preserve"> korta</w:t>
      </w:r>
      <w:r>
        <w:rPr>
          <w:color w:val="000003"/>
        </w:rPr>
        <w:t xml:space="preserve"> pari</w:t>
      </w:r>
      <w:r>
        <w:rPr>
          <w:color w:val="00001C"/>
        </w:rPr>
        <w:t xml:space="preserve"> na</w:t>
      </w:r>
      <w:r>
        <w:br/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03"/>
        </w:rPr>
        <w:t xml:space="preserve"> retailer</w:t>
      </w:r>
      <w:r>
        <w:rPr>
          <w:color w:val="0000FF"/>
        </w:rPr>
        <w:t xml:space="preserve"> account</w:t>
      </w:r>
      <w:r>
        <w:rPr>
          <w:color w:val="000003"/>
        </w:rPr>
        <w:t xml:space="preserve"> koto</w:t>
      </w:r>
      <w:r>
        <w:rPr>
          <w:color w:val="070000"/>
        </w:rPr>
        <w:t xml:space="preserve"> somoy</w:t>
      </w:r>
      <w:r>
        <w:rPr>
          <w:color w:val="000000"/>
        </w:rPr>
        <w:t xml:space="preserve"> laga</w:t>
      </w:r>
      <w:r>
        <w:rPr>
          <w:color w:val="00001C"/>
        </w:rPr>
        <w:t xml:space="preserve"> active</w:t>
      </w:r>
      <w:r>
        <w:rPr>
          <w:color w:val="000000"/>
        </w:rPr>
        <w:t xml:space="preserve"> hota</w:t>
      </w:r>
      <w:r>
        <w:br/>
      </w:r>
      <w:r>
        <w:rPr>
          <w:color w:val="000059"/>
        </w:rPr>
        <w:t xml:space="preserve"> bkash</w:t>
      </w:r>
      <w:r>
        <w:rPr>
          <w:color w:val="00000A"/>
        </w:rPr>
        <w:t xml:space="preserve"> parsonal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5"/>
        </w:rPr>
        <w:t xml:space="preserve"> korte</w:t>
      </w:r>
      <w:r>
        <w:rPr>
          <w:color w:val="000003"/>
        </w:rPr>
        <w:t xml:space="preserve"> koto</w:t>
      </w:r>
      <w:r>
        <w:rPr>
          <w:color w:val="000000"/>
        </w:rPr>
        <w:t xml:space="preserve"> din</w:t>
      </w:r>
      <w:r>
        <w:rPr>
          <w:color w:val="070000"/>
        </w:rPr>
        <w:t xml:space="preserve"> somoy</w:t>
      </w:r>
      <w:r>
        <w:rPr>
          <w:color w:val="000000"/>
        </w:rPr>
        <w:t xml:space="preserve"> lagte</w:t>
      </w:r>
      <w:r>
        <w:rPr>
          <w:color w:val="000000"/>
        </w:rPr>
        <w:t xml:space="preserve"> pare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rerail</w:t>
      </w:r>
      <w:r>
        <w:rPr>
          <w:color w:val="0000FF"/>
        </w:rPr>
        <w:t xml:space="preserve"> account</w:t>
      </w:r>
      <w:r>
        <w:rPr>
          <w:color w:val="000015"/>
        </w:rPr>
        <w:t xml:space="preserve"> korte</w:t>
      </w:r>
      <w:r>
        <w:rPr>
          <w:color w:val="00004B"/>
        </w:rPr>
        <w:t xml:space="preserve"> bar</w:t>
      </w:r>
      <w:r>
        <w:rPr>
          <w:color w:val="000019"/>
        </w:rPr>
        <w:t xml:space="preserve"> try</w:t>
      </w:r>
      <w:r>
        <w:rPr>
          <w:color w:val="070000"/>
        </w:rPr>
        <w:t xml:space="preserve"> korsi</w:t>
      </w:r>
      <w:r>
        <w:rPr>
          <w:color w:val="000000"/>
        </w:rPr>
        <w:t xml:space="preserve"> kinto</w:t>
      </w:r>
      <w:r>
        <w:rPr>
          <w:color w:val="070000"/>
        </w:rPr>
        <w:t xml:space="preserve"> hoi</w:t>
      </w:r>
      <w:r>
        <w:rPr>
          <w:color w:val="00001C"/>
        </w:rPr>
        <w:t xml:space="preserve"> na</w:t>
      </w:r>
      <w:r>
        <w:rPr>
          <w:color w:val="070000"/>
        </w:rPr>
        <w:t xml:space="preserve"> kano</w:t>
      </w:r>
      <w:r>
        <w:br/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</w:t>
      </w:r>
      <w:r>
        <w:rPr>
          <w:color w:val="000015"/>
        </w:rPr>
        <w:t xml:space="preserve"> একাউন্টের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করেছিলাম</w:t>
      </w:r>
      <w:r>
        <w:br/>
      </w:r>
      <w:r>
        <w:rPr>
          <w:color w:val="000084"/>
        </w:rPr>
        <w:t xml:space="preserve"> বিকাশ</w:t>
      </w:r>
      <w:r>
        <w:rPr>
          <w:color w:val="000003"/>
        </w:rPr>
        <w:t xml:space="preserve"> থেকে</w:t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অপেন</w:t>
      </w:r>
      <w:r>
        <w:rPr>
          <w:color w:val="030000"/>
        </w:rPr>
        <w:t xml:space="preserve"> করছিলাম</w:t>
      </w:r>
      <w:r>
        <w:rPr>
          <w:color w:val="A10000"/>
        </w:rPr>
        <w:t xml:space="preserve"> কিন্তু</w:t>
      </w:r>
      <w:r>
        <w:rPr>
          <w:color w:val="00000A"/>
        </w:rPr>
        <w:t xml:space="preserve"> সেটা</w:t>
      </w:r>
      <w:r>
        <w:rPr>
          <w:color w:val="070000"/>
        </w:rPr>
        <w:t xml:space="preserve"> এখনো</w:t>
      </w:r>
      <w:r>
        <w:rPr>
          <w:color w:val="000000"/>
        </w:rPr>
        <w:t xml:space="preserve"> প্রক্রিয়াধীন</w:t>
      </w:r>
      <w:r>
        <w:rPr>
          <w:color w:val="000000"/>
        </w:rPr>
        <w:t xml:space="preserve"> অবস্থায়</w:t>
      </w:r>
      <w:r>
        <w:rPr>
          <w:color w:val="000000"/>
        </w:rPr>
        <w:t xml:space="preserve"> রয়েছে</w:t>
      </w:r>
      <w:r>
        <w:br/>
      </w:r>
      <w:r>
        <w:rPr>
          <w:color w:val="C10000"/>
        </w:rPr>
        <w:t xml:space="preserve"> আমি</w:t>
      </w:r>
      <w:r>
        <w:rPr>
          <w:color w:val="000084"/>
        </w:rPr>
        <w:t xml:space="preserve"> বিকাশ</w:t>
      </w:r>
      <w:r>
        <w:rPr>
          <w:color w:val="00001C"/>
        </w:rPr>
        <w:t xml:space="preserve"> পারসোনাল</w:t>
      </w:r>
      <w:r>
        <w:rPr>
          <w:color w:val="0000AF"/>
        </w:rPr>
        <w:t xml:space="preserve"> রিটেইল</w:t>
      </w:r>
      <w:r>
        <w:rPr>
          <w:color w:val="00000E"/>
        </w:rPr>
        <w:t xml:space="preserve"> অ্যাকাউন্ট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A10000"/>
        </w:rPr>
        <w:t xml:space="preserve"> কিন্তু</w:t>
      </w:r>
      <w:r>
        <w:rPr>
          <w:color w:val="070000"/>
        </w:rPr>
        <w:t xml:space="preserve"> এখনো</w:t>
      </w:r>
      <w:r>
        <w:rPr>
          <w:color w:val="0A0000"/>
        </w:rPr>
        <w:t xml:space="preserve"> কোনো</w:t>
      </w:r>
      <w:r>
        <w:rPr>
          <w:color w:val="000000"/>
        </w:rPr>
        <w:t xml:space="preserve"> কনফার্মমেশন</w:t>
      </w:r>
      <w:r>
        <w:rPr>
          <w:color w:val="000011"/>
        </w:rPr>
        <w:t xml:space="preserve"> মেসেজ</w:t>
      </w:r>
      <w:r>
        <w:rPr>
          <w:color w:val="000003"/>
        </w:rPr>
        <w:t xml:space="preserve"> পাইনি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230000"/>
        </w:rPr>
        <w:t xml:space="preserve"> jonno</w:t>
      </w:r>
      <w:r>
        <w:rPr>
          <w:color w:val="000007"/>
        </w:rPr>
        <w:t xml:space="preserve"> abedon</w:t>
      </w:r>
      <w:r>
        <w:rPr>
          <w:color w:val="000000"/>
        </w:rPr>
        <w:t xml:space="preserve"> korle</w:t>
      </w:r>
      <w:r>
        <w:rPr>
          <w:color w:val="000003"/>
        </w:rPr>
        <w:t xml:space="preserve"> kotodin</w:t>
      </w:r>
      <w:r>
        <w:rPr>
          <w:color w:val="000007"/>
        </w:rPr>
        <w:t xml:space="preserve"> time</w:t>
      </w:r>
      <w:r>
        <w:rPr>
          <w:color w:val="030000"/>
        </w:rPr>
        <w:t xml:space="preserve"> lagbe</w:t>
      </w:r>
      <w:r>
        <w:br/>
      </w:r>
      <w:r>
        <w:rPr>
          <w:color w:val="C1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1C"/>
        </w:rPr>
        <w:t xml:space="preserve"> পারসোনাল</w:t>
      </w:r>
      <w:r>
        <w:rPr>
          <w:color w:val="00000A"/>
        </w:rPr>
        <w:t xml:space="preserve"> মার্চেন্ট</w:t>
      </w:r>
      <w:r>
        <w:rPr>
          <w:color w:val="0000DB"/>
        </w:rPr>
        <w:t xml:space="preserve"> একাউন্ট</w:t>
      </w:r>
      <w:r>
        <w:rPr>
          <w:color w:val="150000"/>
        </w:rPr>
        <w:t xml:space="preserve"> করার</w:t>
      </w:r>
      <w:r>
        <w:rPr>
          <w:color w:val="000000"/>
        </w:rPr>
        <w:t xml:space="preserve"> জন্যে</w:t>
      </w:r>
      <w:r>
        <w:rPr>
          <w:color w:val="000000"/>
        </w:rPr>
        <w:t xml:space="preserve"> অনলাইনে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270000"/>
        </w:rPr>
        <w:t xml:space="preserve"> আমার</w:t>
      </w:r>
      <w:r>
        <w:rPr>
          <w:color w:val="000000"/>
        </w:rPr>
        <w:t xml:space="preserve"> কনফারমেশন</w:t>
      </w:r>
      <w:r>
        <w:rPr>
          <w:color w:val="000000"/>
        </w:rPr>
        <w:t xml:space="preserve"> মেসেগ</w:t>
      </w:r>
      <w:r>
        <w:rPr>
          <w:color w:val="000000"/>
        </w:rPr>
        <w:t xml:space="preserve"> আশতে</w:t>
      </w:r>
      <w:r>
        <w:rPr>
          <w:color w:val="000000"/>
        </w:rPr>
        <w:t xml:space="preserve"> কতক্ষন</w:t>
      </w:r>
      <w:r>
        <w:rPr>
          <w:color w:val="000003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190000"/>
        </w:rPr>
        <w:t xml:space="preserve"> করেছিলাম</w:t>
      </w:r>
      <w:r>
        <w:rPr>
          <w:color w:val="A10000"/>
        </w:rPr>
        <w:t xml:space="preserve"> কিন্তু</w:t>
      </w:r>
      <w:r>
        <w:rPr>
          <w:color w:val="0A0000"/>
        </w:rPr>
        <w:t xml:space="preserve"> কোনো</w:t>
      </w:r>
      <w:r>
        <w:rPr>
          <w:color w:val="000011"/>
        </w:rPr>
        <w:t xml:space="preserve"> মেসেজ</w:t>
      </w:r>
      <w:r>
        <w:rPr>
          <w:color w:val="000003"/>
        </w:rPr>
        <w:t xml:space="preserve"> পাইনি</w:t>
      </w:r>
      <w:r>
        <w:br/>
      </w:r>
      <w:r>
        <w:rPr>
          <w:color w:val="4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C0000"/>
        </w:rPr>
        <w:t xml:space="preserve"> er</w:t>
      </w:r>
      <w:r>
        <w:rPr>
          <w:color w:val="230000"/>
        </w:rPr>
        <w:t xml:space="preserve"> jonno</w:t>
      </w:r>
      <w:r>
        <w:rPr>
          <w:color w:val="000000"/>
        </w:rPr>
        <w:t xml:space="preserve"> abeydon</w:t>
      </w:r>
      <w:r>
        <w:rPr>
          <w:color w:val="000000"/>
        </w:rPr>
        <w:t xml:space="preserve"> koreycilam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kusukkhon</w:t>
      </w:r>
      <w:r>
        <w:rPr>
          <w:color w:val="000000"/>
        </w:rPr>
        <w:t xml:space="preserve"> age</w:t>
      </w:r>
      <w:r>
        <w:rPr>
          <w:color w:val="000084"/>
        </w:rPr>
        <w:t xml:space="preserve"> বিকাশ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0"/>
        </w:rPr>
        <w:t xml:space="preserve"> khilechi</w:t>
      </w:r>
      <w:r>
        <w:rPr>
          <w:color w:val="030000"/>
        </w:rPr>
        <w:t xml:space="preserve"> ai</w:t>
      </w:r>
      <w:r>
        <w:rPr>
          <w:color w:val="0000FF"/>
        </w:rPr>
        <w:t xml:space="preserve"> account</w:t>
      </w:r>
      <w:r>
        <w:rPr>
          <w:color w:val="000003"/>
        </w:rPr>
        <w:t xml:space="preserve"> hote</w:t>
      </w:r>
      <w:r>
        <w:rPr>
          <w:color w:val="000003"/>
        </w:rPr>
        <w:t xml:space="preserve"> kotodin</w:t>
      </w:r>
      <w:r>
        <w:rPr>
          <w:color w:val="000007"/>
        </w:rPr>
        <w:t xml:space="preserve"> time</w:t>
      </w:r>
      <w:r>
        <w:rPr>
          <w:color w:val="030000"/>
        </w:rPr>
        <w:t xml:space="preserve"> lage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C"/>
        </w:rPr>
        <w:t xml:space="preserve"> active</w:t>
      </w:r>
      <w:r>
        <w:rPr>
          <w:color w:val="190000"/>
        </w:rPr>
        <w:t xml:space="preserve"> hoy</w:t>
      </w:r>
      <w:r>
        <w:rPr>
          <w:color w:val="00000A"/>
        </w:rPr>
        <w:t xml:space="preserve"> nai</w:t>
      </w:r>
      <w:r>
        <w:br/>
      </w:r>
      <w:r>
        <w:rPr>
          <w:color w:val="000000"/>
        </w:rPr>
        <w:t xml:space="preserve"> retai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kokon</w:t>
      </w:r>
      <w:r>
        <w:rPr>
          <w:color w:val="00001C"/>
        </w:rPr>
        <w:t xml:space="preserve"> active</w:t>
      </w:r>
      <w:r>
        <w:rPr>
          <w:color w:val="0A0000"/>
        </w:rPr>
        <w:t xml:space="preserve"> hobe</w:t>
      </w:r>
      <w:r>
        <w:br/>
      </w:r>
      <w:r>
        <w:rPr>
          <w:color w:val="000003"/>
        </w:rPr>
        <w:t xml:space="preserve"> পারশোনাল</w:t>
      </w:r>
      <w:r>
        <w:rPr>
          <w:color w:val="000015"/>
        </w:rPr>
        <w:t xml:space="preserve"> রিটেইলার</w:t>
      </w:r>
      <w:r>
        <w:rPr>
          <w:color w:val="000084"/>
        </w:rPr>
        <w:t xml:space="preserve"> বিকাশ</w:t>
      </w:r>
      <w:r>
        <w:rPr>
          <w:color w:val="000000"/>
        </w:rPr>
        <w:t xml:space="preserve"> মার্চেন্টের</w:t>
      </w:r>
      <w:r>
        <w:rPr>
          <w:color w:val="6B0000"/>
        </w:rPr>
        <w:t xml:space="preserve"> জন্য</w:t>
      </w:r>
      <w:r>
        <w:rPr>
          <w:color w:val="00004B"/>
        </w:rPr>
        <w:t xml:space="preserve"> আবেদন</w:t>
      </w:r>
      <w:r>
        <w:rPr>
          <w:color w:val="390000"/>
        </w:rPr>
        <w:t xml:space="preserve"> করেছি</w:t>
      </w:r>
      <w:r>
        <w:rPr>
          <w:color w:val="00000A"/>
        </w:rPr>
        <w:t xml:space="preserve"> সেটা</w:t>
      </w:r>
      <w:r>
        <w:rPr>
          <w:color w:val="00000A"/>
        </w:rPr>
        <w:t xml:space="preserve"> কখন</w:t>
      </w:r>
      <w:r>
        <w:rPr>
          <w:color w:val="00000A"/>
        </w:rPr>
        <w:t xml:space="preserve"> একটিভ</w:t>
      </w:r>
      <w:r>
        <w:rPr>
          <w:color w:val="030000"/>
        </w:rPr>
        <w:t xml:space="preserve"> হতে</w:t>
      </w:r>
      <w:r>
        <w:rPr>
          <w:color w:val="000000"/>
        </w:rPr>
        <w:t xml:space="preserve"> পারে</w:t>
      </w:r>
      <w:r>
        <w:br/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000000"/>
        </w:rPr>
        <w:t xml:space="preserve"> পরে</w:t>
      </w:r>
      <w:r>
        <w:rPr>
          <w:color w:val="00000A"/>
        </w:rPr>
        <w:t xml:space="preserve"> একটিভ</w:t>
      </w:r>
      <w:r>
        <w:rPr>
          <w:color w:val="030000"/>
        </w:rPr>
        <w:t xml:space="preserve"> হতে</w:t>
      </w:r>
      <w:r>
        <w:rPr>
          <w:color w:val="000000"/>
        </w:rPr>
        <w:t xml:space="preserve"> কত</w:t>
      </w:r>
      <w:r>
        <w:rPr>
          <w:color w:val="000003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000000"/>
        </w:rPr>
        <w:t xml:space="preserve"> ame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khullam</w:t>
      </w:r>
      <w:r>
        <w:rPr>
          <w:color w:val="000000"/>
        </w:rPr>
        <w:t xml:space="preserve"> eti</w:t>
      </w:r>
      <w:r>
        <w:rPr>
          <w:color w:val="000000"/>
        </w:rPr>
        <w:t xml:space="preserve"> lednen</w:t>
      </w:r>
      <w:r>
        <w:rPr>
          <w:color w:val="030000"/>
        </w:rPr>
        <w:t xml:space="preserve"> korar</w:t>
      </w:r>
      <w:r>
        <w:rPr>
          <w:color w:val="230000"/>
        </w:rPr>
        <w:t xml:space="preserve"> jonno</w:t>
      </w:r>
      <w:r>
        <w:rPr>
          <w:color w:val="000003"/>
        </w:rPr>
        <w:t xml:space="preserve"> confirm</w:t>
      </w:r>
      <w:r>
        <w:rPr>
          <w:color w:val="000003"/>
        </w:rPr>
        <w:t xml:space="preserve"> kokhon</w:t>
      </w:r>
      <w:r>
        <w:rPr>
          <w:color w:val="0A0000"/>
        </w:rPr>
        <w:t xml:space="preserve"> hobe</w:t>
      </w:r>
      <w:r>
        <w:br/>
      </w:r>
      <w:r>
        <w:rPr>
          <w:color w:val="030000"/>
        </w:rPr>
        <w:t xml:space="preserve"> when</w:t>
      </w:r>
      <w:r>
        <w:rPr>
          <w:color w:val="0A0000"/>
        </w:rPr>
        <w:t xml:space="preserve"> i</w:t>
      </w:r>
      <w:r>
        <w:rPr>
          <w:color w:val="070000"/>
        </w:rPr>
        <w:t xml:space="preserve"> will</w:t>
      </w:r>
      <w:r>
        <w:rPr>
          <w:color w:val="000000"/>
        </w:rPr>
        <w:t xml:space="preserve"> get</w:t>
      </w:r>
      <w:r>
        <w:rPr>
          <w:color w:val="000000"/>
        </w:rPr>
        <w:t xml:space="preserve"> the</w:t>
      </w:r>
      <w:r>
        <w:rPr>
          <w:color w:val="00000E"/>
        </w:rPr>
        <w:t xml:space="preserve"> confirmation</w:t>
      </w:r>
      <w:r>
        <w:rPr>
          <w:color w:val="00000E"/>
        </w:rPr>
        <w:t xml:space="preserve"> message</w:t>
      </w:r>
      <w:r>
        <w:rPr>
          <w:color w:val="030000"/>
        </w:rPr>
        <w:t xml:space="preserve"> of</w:t>
      </w:r>
      <w:r>
        <w:rPr>
          <w:color w:val="000007"/>
        </w:rPr>
        <w:t xml:space="preserve"> registration</w:t>
      </w:r>
      <w:r>
        <w:rPr>
          <w:color w:val="00002B"/>
        </w:rPr>
        <w:t xml:space="preserve"> pra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khullam</w:t>
      </w:r>
      <w:r>
        <w:rPr>
          <w:color w:val="00001C"/>
        </w:rPr>
        <w:t xml:space="preserve"> active</w:t>
      </w:r>
      <w:r>
        <w:rPr>
          <w:color w:val="000003"/>
        </w:rPr>
        <w:t xml:space="preserve"> kokhon</w:t>
      </w:r>
      <w:r>
        <w:rPr>
          <w:color w:val="0A0000"/>
        </w:rPr>
        <w:t xml:space="preserve"> hobe</w:t>
      </w:r>
      <w:r>
        <w:br/>
      </w:r>
      <w:r>
        <w:rPr>
          <w:color w:val="270000"/>
        </w:rPr>
        <w:t xml:space="preserve"> আমার</w:t>
      </w:r>
      <w:r>
        <w:rPr>
          <w:color w:val="0000AF"/>
        </w:rPr>
        <w:t xml:space="preserve"> রিটেইল</w:t>
      </w:r>
      <w:r>
        <w:rPr>
          <w:color w:val="000000"/>
        </w:rPr>
        <w:t xml:space="preserve"> একাউন্টটি</w:t>
      </w:r>
      <w:r>
        <w:rPr>
          <w:color w:val="00000A"/>
        </w:rPr>
        <w:t xml:space="preserve"> একটিভ</w:t>
      </w:r>
      <w:r>
        <w:rPr>
          <w:color w:val="00000A"/>
        </w:rPr>
        <w:t xml:space="preserve"> কখন</w:t>
      </w:r>
      <w:r>
        <w:rPr>
          <w:color w:val="030000"/>
        </w:rPr>
        <w:t xml:space="preserve"> হবে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0E"/>
        </w:rPr>
        <w:t xml:space="preserve"> khular</w:t>
      </w:r>
      <w:r>
        <w:rPr>
          <w:color w:val="030000"/>
        </w:rPr>
        <w:t xml:space="preserve"> pore</w:t>
      </w:r>
      <w:r>
        <w:rPr>
          <w:color w:val="0E0000"/>
        </w:rPr>
        <w:t xml:space="preserve"> ki</w:t>
      </w:r>
      <w:r>
        <w:rPr>
          <w:color w:val="00000A"/>
        </w:rPr>
        <w:t xml:space="preserve"> sathe</w:t>
      </w:r>
      <w:r>
        <w:rPr>
          <w:color w:val="00000A"/>
        </w:rPr>
        <w:t xml:space="preserve"> sathe</w:t>
      </w:r>
      <w:r>
        <w:rPr>
          <w:color w:val="00001C"/>
        </w:rPr>
        <w:t xml:space="preserve"> active</w:t>
      </w:r>
      <w:r>
        <w:rPr>
          <w:color w:val="000000"/>
        </w:rPr>
        <w:t xml:space="preserve"> hoina</w:t>
      </w:r>
      <w:r>
        <w:br/>
      </w:r>
      <w:r>
        <w:rPr>
          <w:color w:val="000000"/>
        </w:rPr>
        <w:t xml:space="preserve"> রিতেইল</w:t>
      </w:r>
      <w:r>
        <w:rPr>
          <w:color w:val="0000DB"/>
        </w:rPr>
        <w:t xml:space="preserve"> একাউন্ট</w:t>
      </w:r>
      <w:r>
        <w:rPr>
          <w:color w:val="000007"/>
        </w:rPr>
        <w:t xml:space="preserve"> খোলা</w:t>
      </w:r>
      <w:r>
        <w:rPr>
          <w:color w:val="000000"/>
        </w:rPr>
        <w:t xml:space="preserve"> সফল</w:t>
      </w:r>
      <w:r>
        <w:rPr>
          <w:color w:val="00000A"/>
        </w:rPr>
        <w:t xml:space="preserve"> ভাবে</w:t>
      </w:r>
      <w:r>
        <w:rPr>
          <w:color w:val="000003"/>
        </w:rPr>
        <w:t xml:space="preserve"> সম্পন্ন</w:t>
      </w:r>
      <w:r>
        <w:rPr>
          <w:color w:val="070000"/>
        </w:rPr>
        <w:t xml:space="preserve"> হল</w:t>
      </w:r>
      <w:r>
        <w:rPr>
          <w:color w:val="030000"/>
        </w:rPr>
        <w:t xml:space="preserve"> এটা</w:t>
      </w:r>
      <w:r>
        <w:rPr>
          <w:color w:val="00000A"/>
        </w:rPr>
        <w:t xml:space="preserve"> একটিভ</w:t>
      </w:r>
      <w:r>
        <w:rPr>
          <w:color w:val="00000A"/>
        </w:rPr>
        <w:t xml:space="preserve"> কখন</w:t>
      </w:r>
      <w:r>
        <w:rPr>
          <w:color w:val="030000"/>
        </w:rPr>
        <w:t xml:space="preserve"> হবে</w:t>
      </w:r>
      <w:r>
        <w:br/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khullam</w:t>
      </w:r>
      <w:r>
        <w:rPr>
          <w:color w:val="070000"/>
        </w:rPr>
        <w:t xml:space="preserve"> kintu</w:t>
      </w:r>
      <w:r>
        <w:rPr>
          <w:color w:val="030000"/>
        </w:rPr>
        <w:t xml:space="preserve"> amake</w:t>
      </w:r>
      <w:r>
        <w:rPr>
          <w:color w:val="00000E"/>
        </w:rPr>
        <w:t xml:space="preserve"> confirmation</w:t>
      </w:r>
      <w:r>
        <w:rPr>
          <w:color w:val="00000E"/>
        </w:rPr>
        <w:t xml:space="preserve"> message</w:t>
      </w:r>
      <w:r>
        <w:rPr>
          <w:color w:val="000003"/>
        </w:rPr>
        <w:t xml:space="preserve"> dilona</w:t>
      </w:r>
      <w:r>
        <w:br/>
      </w:r>
      <w:r>
        <w:rPr>
          <w:color w:val="000000"/>
        </w:rPr>
        <w:t xml:space="preserve"> waiting</w:t>
      </w:r>
      <w:r>
        <w:rPr>
          <w:color w:val="070000"/>
        </w:rPr>
        <w:t xml:space="preserve"> for</w:t>
      </w:r>
      <w:r>
        <w:rPr>
          <w:color w:val="00000E"/>
        </w:rPr>
        <w:t xml:space="preserve"> confirmation</w:t>
      </w:r>
      <w:r>
        <w:rPr>
          <w:color w:val="00000E"/>
        </w:rPr>
        <w:t xml:space="preserve"> message</w:t>
      </w:r>
      <w:r>
        <w:rPr>
          <w:color w:val="030000"/>
        </w:rPr>
        <w:t xml:space="preserve"> of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7"/>
        </w:rPr>
        <w:t xml:space="preserve"> registration</w:t>
      </w:r>
      <w:r>
        <w:br/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E"/>
        </w:rPr>
        <w:t xml:space="preserve"> khular</w:t>
      </w:r>
      <w:r>
        <w:rPr>
          <w:color w:val="030000"/>
        </w:rPr>
        <w:t xml:space="preserve"> pore</w:t>
      </w:r>
      <w:r>
        <w:rPr>
          <w:color w:val="0000FF"/>
        </w:rPr>
        <w:t xml:space="preserve"> account</w:t>
      </w:r>
      <w:r>
        <w:rPr>
          <w:color w:val="00000A"/>
        </w:rPr>
        <w:t xml:space="preserve"> sathe</w:t>
      </w:r>
      <w:r>
        <w:rPr>
          <w:color w:val="00000A"/>
        </w:rPr>
        <w:t xml:space="preserve"> sathe</w:t>
      </w:r>
      <w:r>
        <w:rPr>
          <w:color w:val="00001C"/>
        </w:rPr>
        <w:t xml:space="preserve"> active</w:t>
      </w:r>
      <w:r>
        <w:rPr>
          <w:color w:val="070000"/>
        </w:rPr>
        <w:t xml:space="preserve"> hoi</w:t>
      </w:r>
      <w:r>
        <w:rPr>
          <w:color w:val="000000"/>
        </w:rPr>
        <w:t xml:space="preserve"> or</w:t>
      </w:r>
      <w:r>
        <w:rPr>
          <w:color w:val="000000"/>
        </w:rPr>
        <w:t xml:space="preserve"> somoi</w:t>
      </w:r>
      <w:r>
        <w:rPr>
          <w:color w:val="030000"/>
        </w:rPr>
        <w:t xml:space="preserve"> lage</w:t>
      </w:r>
      <w:r>
        <w:rPr>
          <w:color w:val="000000"/>
        </w:rPr>
        <w:t xml:space="preserve"> janaben</w:t>
      </w:r>
      <w:r>
        <w:br/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07"/>
        </w:rPr>
        <w:t xml:space="preserve"> খোলা</w:t>
      </w:r>
      <w:r>
        <w:rPr>
          <w:color w:val="000003"/>
        </w:rPr>
        <w:t xml:space="preserve"> সম্পন্ন</w:t>
      </w:r>
      <w:r>
        <w:rPr>
          <w:color w:val="110000"/>
        </w:rPr>
        <w:t xml:space="preserve"> করলাম</w:t>
      </w:r>
      <w:r>
        <w:rPr>
          <w:color w:val="A10000"/>
        </w:rPr>
        <w:t xml:space="preserve"> কিন্তু</w:t>
      </w:r>
      <w:r>
        <w:rPr>
          <w:color w:val="000000"/>
        </w:rPr>
        <w:t xml:space="preserve"> কনফার্ম</w:t>
      </w:r>
      <w:r>
        <w:rPr>
          <w:color w:val="030000"/>
        </w:rPr>
        <w:t xml:space="preserve"> কোন</w:t>
      </w:r>
      <w:r>
        <w:rPr>
          <w:color w:val="000011"/>
        </w:rPr>
        <w:t xml:space="preserve"> মেসেজ</w:t>
      </w:r>
      <w:r>
        <w:rPr>
          <w:color w:val="000000"/>
        </w:rPr>
        <w:t xml:space="preserve"> পেলাম</w:t>
      </w:r>
      <w:r>
        <w:rPr>
          <w:color w:val="000047"/>
        </w:rPr>
        <w:t xml:space="preserve"> না</w:t>
      </w:r>
      <w:r>
        <w:br/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E"/>
        </w:rPr>
        <w:t xml:space="preserve"> khular</w:t>
      </w:r>
      <w:r>
        <w:rPr>
          <w:color w:val="00000E"/>
        </w:rPr>
        <w:t xml:space="preserve"> confirmation</w:t>
      </w:r>
      <w:r>
        <w:rPr>
          <w:color w:val="00000E"/>
        </w:rPr>
        <w:t xml:space="preserve"> message</w:t>
      </w:r>
      <w:r>
        <w:rPr>
          <w:color w:val="000000"/>
        </w:rPr>
        <w:t xml:space="preserve"> ekhono</w:t>
      </w:r>
      <w:r>
        <w:rPr>
          <w:color w:val="000003"/>
        </w:rPr>
        <w:t xml:space="preserve"> dilona</w:t>
      </w:r>
      <w:r>
        <w:br/>
      </w:r>
      <w:r>
        <w:rPr>
          <w:color w:val="030000"/>
        </w:rPr>
        <w:t xml:space="preserve"> when</w:t>
      </w:r>
      <w:r>
        <w:rPr>
          <w:color w:val="000000"/>
        </w:rPr>
        <w:t xml:space="preserve"> my</w:t>
      </w:r>
      <w:r>
        <w:rPr>
          <w:color w:val="000064"/>
        </w:rPr>
        <w:t xml:space="preserve"> personal</w:t>
      </w:r>
      <w:r>
        <w:rPr>
          <w:color w:val="0000BA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70000"/>
        </w:rPr>
        <w:t xml:space="preserve"> will</w:t>
      </w:r>
      <w:r>
        <w:rPr>
          <w:color w:val="00001C"/>
        </w:rPr>
        <w:t xml:space="preserve"> active</w:t>
      </w:r>
      <w:r>
        <w:rPr>
          <w:color w:val="030000"/>
        </w:rPr>
        <w:t xml:space="preserve"> please</w:t>
      </w:r>
      <w:r>
        <w:rPr>
          <w:color w:val="000000"/>
        </w:rPr>
        <w:t xml:space="preserve"> let</w:t>
      </w:r>
      <w:r>
        <w:rPr>
          <w:color w:val="030000"/>
        </w:rPr>
        <w:t xml:space="preserve"> me</w:t>
      </w:r>
      <w:r>
        <w:rPr>
          <w:color w:val="000000"/>
        </w:rPr>
        <w:t xml:space="preserve"> know</w:t>
      </w:r>
      <w:r>
        <w:rPr>
          <w:color w:val="070000"/>
        </w:rPr>
        <w:t xml:space="preserve"> sir</w:t>
      </w:r>
      <w:r>
        <w:br/>
      </w:r>
      <w:r>
        <w:rPr>
          <w:color w:val="0E0000"/>
        </w:rPr>
        <w:t xml:space="preserve"> amar</w:t>
      </w:r>
      <w:r>
        <w:rPr>
          <w:color w:val="00002B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A"/>
        </w:rPr>
        <w:t xml:space="preserve"> khullam</w:t>
      </w:r>
      <w:r>
        <w:rPr>
          <w:color w:val="000000"/>
        </w:rPr>
        <w:t xml:space="preserve"> etar</w:t>
      </w:r>
      <w:r>
        <w:rPr>
          <w:color w:val="000003"/>
        </w:rPr>
        <w:t xml:space="preserve"> confirm</w:t>
      </w:r>
      <w:r>
        <w:rPr>
          <w:color w:val="00000E"/>
        </w:rPr>
        <w:t xml:space="preserve"> message</w:t>
      </w:r>
      <w:r>
        <w:rPr>
          <w:color w:val="000000"/>
        </w:rPr>
        <w:t xml:space="preserve"> ti</w:t>
      </w:r>
      <w:r>
        <w:rPr>
          <w:color w:val="000000"/>
        </w:rPr>
        <w:t xml:space="preserve"> ashenai</w:t>
      </w:r>
      <w:r>
        <w:br/>
      </w:r>
      <w:r>
        <w:rPr>
          <w:color w:val="270000"/>
        </w:rPr>
        <w:t xml:space="preserve"> আমার</w:t>
      </w:r>
      <w:r>
        <w:rPr>
          <w:color w:val="000088"/>
        </w:rPr>
        <w:t xml:space="preserve"> পার্সোনাল</w:t>
      </w:r>
      <w:r>
        <w:rPr>
          <w:color w:val="0000AF"/>
        </w:rPr>
        <w:t xml:space="preserve"> রিটেইল</w:t>
      </w:r>
      <w:r>
        <w:rPr>
          <w:color w:val="000015"/>
        </w:rPr>
        <w:t xml:space="preserve"> একাউন্টের</w:t>
      </w:r>
      <w:r>
        <w:rPr>
          <w:color w:val="000000"/>
        </w:rPr>
        <w:t xml:space="preserve"> রেজিস্তেশন</w:t>
      </w:r>
      <w:r>
        <w:rPr>
          <w:color w:val="030000"/>
        </w:rPr>
        <w:t xml:space="preserve"> যে</w:t>
      </w:r>
      <w:r>
        <w:rPr>
          <w:color w:val="00000A"/>
        </w:rPr>
        <w:t xml:space="preserve"> সঠিক</w:t>
      </w:r>
      <w:r>
        <w:rPr>
          <w:color w:val="00000A"/>
        </w:rPr>
        <w:t xml:space="preserve"> ভাবে</w:t>
      </w:r>
      <w:r>
        <w:rPr>
          <w:color w:val="000019"/>
        </w:rPr>
        <w:t xml:space="preserve"> হয়েছে</w:t>
      </w:r>
      <w:r>
        <w:rPr>
          <w:color w:val="000000"/>
        </w:rPr>
        <w:t xml:space="preserve"> এটার</w:t>
      </w:r>
      <w:r>
        <w:rPr>
          <w:color w:val="000011"/>
        </w:rPr>
        <w:t xml:space="preserve"> মেসেজ</w:t>
      </w:r>
      <w:r>
        <w:rPr>
          <w:color w:val="00000A"/>
        </w:rPr>
        <w:t xml:space="preserve"> কখন</w:t>
      </w:r>
      <w:r>
        <w:rPr>
          <w:color w:val="000003"/>
        </w:rPr>
        <w:t xml:space="preserve"> আসে</w:t>
      </w:r>
      <w:r>
        <w:br/>
      </w:r>
      <w:r>
        <w:rPr>
          <w:color w:val="C1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88"/>
        </w:rPr>
        <w:t xml:space="preserve"> পার্সোনাল</w:t>
      </w:r>
      <w:r>
        <w:rPr>
          <w:color w:val="00001C"/>
        </w:rPr>
        <w:t xml:space="preserve"> রিটেলার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A10000"/>
        </w:rPr>
        <w:t xml:space="preserve"> কিন্তু</w:t>
      </w:r>
      <w:r>
        <w:rPr>
          <w:color w:val="000020"/>
        </w:rPr>
        <w:t xml:space="preserve"> বারবার</w:t>
      </w:r>
      <w:r>
        <w:rPr>
          <w:color w:val="000084"/>
        </w:rPr>
        <w:t xml:space="preserve"> বিকাশ</w:t>
      </w:r>
      <w:r>
        <w:rPr>
          <w:color w:val="000007"/>
        </w:rPr>
        <w:t xml:space="preserve"> কর্তৃক</w:t>
      </w:r>
      <w:r>
        <w:rPr>
          <w:color w:val="000007"/>
        </w:rPr>
        <w:t xml:space="preserve"> যাচাই</w:t>
      </w:r>
      <w:r>
        <w:rPr>
          <w:color w:val="00000A"/>
        </w:rPr>
        <w:t xml:space="preserve"> ব্যর্থ</w:t>
      </w:r>
      <w:r>
        <w:rPr>
          <w:color w:val="000039"/>
        </w:rPr>
        <w:t xml:space="preserve"> হচ্ছে</w:t>
      </w:r>
      <w:r>
        <w:rPr>
          <w:color w:val="000003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1C0000"/>
        </w:rPr>
        <w:t xml:space="preserve"> করতে</w:t>
      </w:r>
      <w:r>
        <w:rPr>
          <w:color w:val="000007"/>
        </w:rPr>
        <w:t xml:space="preserve"> পারি</w:t>
      </w:r>
      <w:r>
        <w:br/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0A"/>
        </w:rPr>
        <w:t xml:space="preserve"> পার্সনাল</w:t>
      </w:r>
      <w:r>
        <w:rPr>
          <w:color w:val="0000AF"/>
        </w:rPr>
        <w:t xml:space="preserve"> রিটেইল</w:t>
      </w:r>
      <w:r>
        <w:rPr>
          <w:color w:val="0000DB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2B"/>
        </w:rPr>
        <w:t xml:space="preserve"> চাচ্ছি</w:t>
      </w:r>
      <w:r>
        <w:rPr>
          <w:color w:val="00000E"/>
        </w:rPr>
        <w:t xml:space="preserve"> সব</w:t>
      </w:r>
      <w:r>
        <w:rPr>
          <w:color w:val="000000"/>
        </w:rPr>
        <w:t xml:space="preserve"> ডুমেন্ট</w:t>
      </w:r>
      <w:r>
        <w:rPr>
          <w:color w:val="000000"/>
        </w:rPr>
        <w:t xml:space="preserve"> দেওয়া</w:t>
      </w:r>
      <w:r>
        <w:rPr>
          <w:color w:val="000003"/>
        </w:rPr>
        <w:t xml:space="preserve"> সত্বেও</w:t>
      </w:r>
      <w:r>
        <w:rPr>
          <w:color w:val="00007A"/>
        </w:rPr>
        <w:t xml:space="preserve"> রিজেক্ট</w:t>
      </w:r>
      <w:r>
        <w:rPr>
          <w:color w:val="00000A"/>
        </w:rPr>
        <w:t xml:space="preserve"> এসএমএস</w:t>
      </w:r>
      <w:r>
        <w:rPr>
          <w:color w:val="0E0000"/>
        </w:rPr>
        <w:t xml:space="preserve"> আসছে</w:t>
      </w:r>
      <w:r>
        <w:br/>
      </w:r>
      <w:r>
        <w:rPr>
          <w:color w:val="000007"/>
        </w:rPr>
        <w:t xml:space="preserve"> ছবি</w:t>
      </w:r>
      <w:r>
        <w:rPr>
          <w:color w:val="000003"/>
        </w:rPr>
        <w:t xml:space="preserve"> আপলোডের</w:t>
      </w:r>
      <w:r>
        <w:rPr>
          <w:color w:val="000003"/>
        </w:rPr>
        <w:t xml:space="preserve"> জায়গায়</w:t>
      </w:r>
      <w:r>
        <w:rPr>
          <w:color w:val="000000"/>
        </w:rPr>
        <w:t xml:space="preserve"> গিয়ে</w:t>
      </w:r>
      <w:r>
        <w:rPr>
          <w:color w:val="070000"/>
        </w:rPr>
        <w:t xml:space="preserve"> আর</w:t>
      </w:r>
      <w:r>
        <w:rPr>
          <w:color w:val="000000"/>
        </w:rPr>
        <w:t xml:space="preserve"> কিছুই</w:t>
      </w:r>
      <w:r>
        <w:rPr>
          <w:color w:val="030000"/>
        </w:rPr>
        <w:t xml:space="preserve"> হয়</w:t>
      </w:r>
      <w:r>
        <w:rPr>
          <w:color w:val="000047"/>
        </w:rPr>
        <w:t xml:space="preserve"> না</w:t>
      </w:r>
      <w:r>
        <w:rPr>
          <w:color w:val="030000"/>
        </w:rPr>
        <w:t xml:space="preserve"> এটা</w:t>
      </w:r>
      <w:r>
        <w:rPr>
          <w:color w:val="000039"/>
        </w:rPr>
        <w:t xml:space="preserve"> হচ্ছে</w:t>
      </w:r>
      <w:r>
        <w:rPr>
          <w:color w:val="C1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88"/>
        </w:rPr>
        <w:t xml:space="preserve"> পার্সোনাল</w:t>
      </w:r>
      <w:r>
        <w:rPr>
          <w:color w:val="000000"/>
        </w:rPr>
        <w:t xml:space="preserve"> রিটেলট</w:t>
      </w:r>
      <w:r>
        <w:rPr>
          <w:color w:val="0000DB"/>
        </w:rPr>
        <w:t xml:space="preserve"> একাউন্ট</w:t>
      </w:r>
      <w:r>
        <w:rPr>
          <w:color w:val="00002B"/>
        </w:rPr>
        <w:t xml:space="preserve"> খোলার</w:t>
      </w:r>
      <w:r>
        <w:rPr>
          <w:color w:val="6B0000"/>
        </w:rPr>
        <w:t xml:space="preserve"> জন্য</w:t>
      </w:r>
      <w:r>
        <w:rPr>
          <w:color w:val="00002E"/>
        </w:rPr>
        <w:t xml:space="preserve"> চেষ্টা</w:t>
      </w:r>
      <w:r>
        <w:rPr>
          <w:color w:val="030000"/>
        </w:rPr>
        <w:t xml:space="preserve"> করছিলাম</w:t>
      </w:r>
      <w:r>
        <w:br/>
      </w:r>
      <w:r>
        <w:rPr>
          <w:color w:val="000059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03"/>
        </w:rPr>
        <w:t xml:space="preserve"> retailer</w:t>
      </w:r>
      <w:r>
        <w:rPr>
          <w:color w:val="0000FF"/>
        </w:rPr>
        <w:t xml:space="preserve"> account</w:t>
      </w:r>
      <w:r>
        <w:rPr>
          <w:color w:val="00000E"/>
        </w:rPr>
        <w:t xml:space="preserve"> khular</w:t>
      </w:r>
      <w:r>
        <w:rPr>
          <w:color w:val="230000"/>
        </w:rPr>
        <w:t xml:space="preserve"> jonno</w:t>
      </w:r>
      <w:r>
        <w:rPr>
          <w:color w:val="030000"/>
        </w:rPr>
        <w:t xml:space="preserve"> sob</w:t>
      </w:r>
      <w:r>
        <w:rPr>
          <w:color w:val="000000"/>
        </w:rPr>
        <w:t xml:space="preserve"> complete</w:t>
      </w:r>
      <w:r>
        <w:rPr>
          <w:color w:val="070000"/>
        </w:rPr>
        <w:t xml:space="preserve"> korsi</w:t>
      </w:r>
      <w:r>
        <w:rPr>
          <w:color w:val="000000"/>
        </w:rPr>
        <w:t xml:space="preserve"> koydin</w:t>
      </w:r>
      <w:r>
        <w:rPr>
          <w:color w:val="070000"/>
        </w:rPr>
        <w:t xml:space="preserve"> somoy</w:t>
      </w:r>
      <w:r>
        <w:rPr>
          <w:color w:val="030000"/>
        </w:rPr>
        <w:t xml:space="preserve"> lagbe</w:t>
      </w:r>
      <w:r>
        <w:br/>
      </w:r>
      <w:r>
        <w:rPr>
          <w:color w:val="030000"/>
        </w:rPr>
        <w:t xml:space="preserve"> সকল</w:t>
      </w:r>
      <w:r>
        <w:rPr>
          <w:color w:val="000023"/>
        </w:rPr>
        <w:t xml:space="preserve"> তথ্য</w:t>
      </w:r>
      <w:r>
        <w:rPr>
          <w:color w:val="000003"/>
        </w:rPr>
        <w:t xml:space="preserve"> সঠিকভাবে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পরও</w:t>
      </w:r>
      <w:r>
        <w:rPr>
          <w:color w:val="00000A"/>
        </w:rPr>
        <w:t xml:space="preserve"> পারসনাল</w:t>
      </w:r>
      <w:r>
        <w:rPr>
          <w:color w:val="00001C"/>
        </w:rPr>
        <w:t xml:space="preserve"> রিটেল</w:t>
      </w:r>
      <w:r>
        <w:rPr>
          <w:color w:val="0000DB"/>
        </w:rPr>
        <w:t xml:space="preserve"> একাউন্ট</w:t>
      </w:r>
      <w:r>
        <w:rPr>
          <w:color w:val="150000"/>
        </w:rPr>
        <w:t xml:space="preserve"> করা</w:t>
      </w:r>
      <w:r>
        <w:rPr>
          <w:color w:val="000007"/>
        </w:rPr>
        <w:t xml:space="preserve"> যাচ্ছে</w:t>
      </w:r>
      <w:r>
        <w:rPr>
          <w:color w:val="000047"/>
        </w:rPr>
        <w:t xml:space="preserve"> না</w:t>
      </w:r>
      <w:r>
        <w:rPr>
          <w:color w:val="000020"/>
        </w:rPr>
        <w:t xml:space="preserve"> কেন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