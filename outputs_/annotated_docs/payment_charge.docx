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কেনাকাটা</w:t>
      </w:r>
      <w:r>
        <w:rPr>
          <w:color w:val="000000"/>
        </w:rPr>
        <w:t xml:space="preserve"> করলে</w:t>
      </w:r>
      <w:r>
        <w:rPr>
          <w:color w:val="0F0000"/>
        </w:rPr>
        <w:t xml:space="preserve"> এ</w:t>
      </w:r>
      <w:r>
        <w:rPr>
          <w:color w:val="000000"/>
        </w:rPr>
        <w:t xml:space="preserve"> হাজারে</w:t>
      </w:r>
      <w:r>
        <w:rPr>
          <w:color w:val="00004B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00"/>
        </w:rPr>
        <w:t xml:space="preserve"> কাটে</w:t>
      </w:r>
      <w:r>
        <w:br/>
      </w:r>
      <w:r>
        <w:rPr>
          <w:color w:val="0000FF"/>
        </w:rPr>
        <w:t xml:space="preserve"> payment</w:t>
      </w:r>
      <w:r>
        <w:rPr>
          <w:color w:val="0F0000"/>
        </w:rPr>
        <w:t xml:space="preserve"> এ</w:t>
      </w:r>
      <w:r>
        <w:rPr>
          <w:color w:val="690000"/>
        </w:rPr>
        <w:t xml:space="preserve"> কি</w:t>
      </w:r>
      <w:r>
        <w:rPr>
          <w:color w:val="000000"/>
        </w:rPr>
        <w:t xml:space="preserve"> খরচ</w:t>
      </w:r>
      <w:r>
        <w:rPr>
          <w:color w:val="0F0000"/>
        </w:rPr>
        <w:t xml:space="preserve"> দিতে</w:t>
      </w:r>
      <w:r>
        <w:rPr>
          <w:color w:val="000000"/>
        </w:rPr>
        <w:t xml:space="preserve"> হয়</w:t>
      </w:r>
      <w:r>
        <w:br/>
      </w:r>
      <w:r>
        <w:rPr>
          <w:color w:val="000000"/>
        </w:rPr>
        <w:t xml:space="preserve"> যেমন</w:t>
      </w:r>
      <w:r>
        <w:rPr>
          <w:color w:val="0F0000"/>
        </w:rPr>
        <w:t xml:space="preserve"> আমার</w:t>
      </w:r>
      <w:r>
        <w:rPr>
          <w:color w:val="00002D"/>
        </w:rPr>
        <w:t xml:space="preserve"> টাকা</w:t>
      </w:r>
      <w:r>
        <w:rPr>
          <w:color w:val="000069"/>
        </w:rPr>
        <w:t xml:space="preserve"> পেমেন্ট</w:t>
      </w:r>
      <w:r>
        <w:rPr>
          <w:color w:val="3C0000"/>
        </w:rPr>
        <w:t xml:space="preserve"> করতে</w:t>
      </w:r>
      <w:r>
        <w:rPr>
          <w:color w:val="2D0000"/>
        </w:rPr>
        <w:t xml:space="preserve"> হবে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জন্য</w:t>
      </w:r>
      <w:r>
        <w:rPr>
          <w:color w:val="690000"/>
        </w:rPr>
        <w:t xml:space="preserve"> কি</w:t>
      </w:r>
      <w:r>
        <w:rPr>
          <w:color w:val="00005A"/>
        </w:rPr>
        <w:t xml:space="preserve"> বিকাশ</w:t>
      </w:r>
      <w:r>
        <w:rPr>
          <w:color w:val="0000A5"/>
        </w:rPr>
        <w:t xml:space="preserve"> চার্জ</w:t>
      </w:r>
      <w:r>
        <w:rPr>
          <w:color w:val="000000"/>
        </w:rPr>
        <w:t xml:space="preserve"> প্রযোজ্য</w:t>
      </w:r>
      <w:r>
        <w:rPr>
          <w:color w:val="2D0000"/>
        </w:rPr>
        <w:t xml:space="preserve"> হবে</w:t>
      </w:r>
      <w:r>
        <w:br/>
      </w:r>
      <w:r>
        <w:rPr>
          <w:color w:val="000000"/>
        </w:rPr>
        <w:t xml:space="preserve"> marchent</w:t>
      </w:r>
      <w:r>
        <w:rPr>
          <w:color w:val="000000"/>
        </w:rPr>
        <w:t xml:space="preserve"> numbere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korle</w:t>
      </w:r>
      <w:r>
        <w:rPr>
          <w:color w:val="000000"/>
        </w:rPr>
        <w:t xml:space="preserve"> service</w:t>
      </w:r>
      <w:r>
        <w:rPr>
          <w:color w:val="0000FF"/>
        </w:rPr>
        <w:t xml:space="preserve"> charge</w:t>
      </w:r>
      <w:r>
        <w:rPr>
          <w:color w:val="000078"/>
        </w:rPr>
        <w:t xml:space="preserve"> koto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FF"/>
        </w:rPr>
        <w:t xml:space="preserve"> charge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applicable</w:t>
      </w:r>
      <w:r>
        <w:rPr>
          <w:color w:val="0F0000"/>
        </w:rPr>
        <w:t xml:space="preserve"> for</w:t>
      </w:r>
      <w:r>
        <w:rPr>
          <w:color w:val="1E0000"/>
        </w:rPr>
        <w:t xml:space="preserve"> make</w:t>
      </w:r>
      <w:r>
        <w:rPr>
          <w:color w:val="0000FF"/>
        </w:rPr>
        <w:t xml:space="preserve"> payment</w:t>
      </w:r>
      <w:r>
        <w:rPr>
          <w:color w:val="000000"/>
        </w:rPr>
        <w:t xml:space="preserve"> through</w:t>
      </w:r>
      <w:r>
        <w:rPr>
          <w:color w:val="000078"/>
        </w:rPr>
        <w:t xml:space="preserve"> bkash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provide</w:t>
      </w:r>
      <w:r>
        <w:rPr>
          <w:color w:val="0F0000"/>
        </w:rPr>
        <w:t xml:space="preserve"> me</w:t>
      </w:r>
      <w:r>
        <w:rPr>
          <w:color w:val="000000"/>
        </w:rPr>
        <w:t xml:space="preserve"> details</w:t>
      </w:r>
      <w:r>
        <w:rPr>
          <w:color w:val="00001E"/>
        </w:rPr>
        <w:t xml:space="preserve"> about</w:t>
      </w:r>
      <w:r>
        <w:rPr>
          <w:color w:val="0000FF"/>
        </w:rPr>
        <w:t xml:space="preserve"> charge</w:t>
      </w:r>
      <w:r>
        <w:rPr>
          <w:color w:val="0F0000"/>
        </w:rPr>
        <w:t xml:space="preserve"> of</w:t>
      </w:r>
      <w:r>
        <w:rPr>
          <w:color w:val="0000FF"/>
        </w:rPr>
        <w:t xml:space="preserve"> payment</w:t>
      </w:r>
      <w:r>
        <w:br/>
      </w:r>
      <w:r>
        <w:rPr>
          <w:color w:val="00005A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00"/>
        </w:rPr>
        <w:t xml:space="preserve"> পেমেন্টের</w:t>
      </w:r>
      <w:r>
        <w:rPr>
          <w:color w:val="0F0000"/>
        </w:rPr>
        <w:t xml:space="preserve"> ক্ষেত্রে</w:t>
      </w:r>
      <w:r>
        <w:rPr>
          <w:color w:val="0000A5"/>
        </w:rPr>
        <w:t xml:space="preserve"> চার্জ</w:t>
      </w:r>
      <w:r>
        <w:rPr>
          <w:color w:val="00004B"/>
        </w:rPr>
        <w:t xml:space="preserve"> কত</w:t>
      </w:r>
      <w:r>
        <w:rPr>
          <w:color w:val="000000"/>
        </w:rPr>
        <w:t xml:space="preserve"> নিবে</w:t>
      </w:r>
      <w:r>
        <w:br/>
      </w:r>
      <w:r>
        <w:rPr>
          <w:color w:val="1E0000"/>
        </w:rPr>
        <w:t xml:space="preserve"> ami</w:t>
      </w:r>
      <w:r>
        <w:rPr>
          <w:color w:val="000078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FF"/>
        </w:rPr>
        <w:t xml:space="preserve"> payment</w:t>
      </w:r>
      <w:r>
        <w:rPr>
          <w:color w:val="00005A"/>
        </w:rPr>
        <w:t xml:space="preserve"> korte</w:t>
      </w:r>
      <w:r>
        <w:rPr>
          <w:color w:val="00000F"/>
        </w:rPr>
        <w:t xml:space="preserve"> chacchi</w:t>
      </w:r>
      <w:r>
        <w:rPr>
          <w:color w:val="1E0000"/>
        </w:rPr>
        <w:t xml:space="preserve"> amake</w:t>
      </w:r>
      <w:r>
        <w:rPr>
          <w:color w:val="000078"/>
        </w:rPr>
        <w:t xml:space="preserve"> koto</w:t>
      </w:r>
      <w:r>
        <w:rPr>
          <w:color w:val="0000FF"/>
        </w:rPr>
        <w:t xml:space="preserve"> charge</w:t>
      </w:r>
      <w:r>
        <w:rPr>
          <w:color w:val="1E0000"/>
        </w:rPr>
        <w:t xml:space="preserve"> dite</w:t>
      </w:r>
      <w:r>
        <w:rPr>
          <w:color w:val="0F0000"/>
        </w:rPr>
        <w:t xml:space="preserve"> hobe</w:t>
      </w:r>
      <w:r>
        <w:br/>
      </w:r>
      <w:r>
        <w:rPr>
          <w:color w:val="000000"/>
        </w:rPr>
        <w:t xml:space="preserve"> মার্চেন্ট</w:t>
      </w:r>
      <w:r>
        <w:rPr>
          <w:color w:val="000069"/>
        </w:rPr>
        <w:t xml:space="preserve"> পেমেন্ট</w:t>
      </w:r>
      <w:r>
        <w:rPr>
          <w:color w:val="000000"/>
        </w:rPr>
        <w:t xml:space="preserve"> এর</w:t>
      </w:r>
      <w:r>
        <w:rPr>
          <w:color w:val="0F0000"/>
        </w:rPr>
        <w:t xml:space="preserve"> ক্ষেত্রে</w:t>
      </w:r>
      <w:r>
        <w:rPr>
          <w:color w:val="0F0000"/>
        </w:rPr>
        <w:t xml:space="preserve"> কোন</w:t>
      </w:r>
      <w:r>
        <w:rPr>
          <w:color w:val="0000A5"/>
        </w:rPr>
        <w:t xml:space="preserve"> চার্জ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000078"/>
        </w:rPr>
        <w:t xml:space="preserve"> bkash</w:t>
      </w:r>
      <w:r>
        <w:rPr>
          <w:color w:val="0000FF"/>
        </w:rPr>
        <w:t xml:space="preserve"> payment</w:t>
      </w:r>
      <w:r>
        <w:rPr>
          <w:color w:val="0F0000"/>
        </w:rPr>
        <w:t xml:space="preserve"> ki</w:t>
      </w:r>
      <w:r>
        <w:rPr>
          <w:color w:val="000000"/>
        </w:rPr>
        <w:t xml:space="preserve"> free</w:t>
      </w:r>
      <w:r>
        <w:rPr>
          <w:color w:val="000000"/>
        </w:rPr>
        <w:t xml:space="preserve"> naki</w:t>
      </w:r>
      <w:r>
        <w:rPr>
          <w:color w:val="0F0000"/>
        </w:rPr>
        <w:t xml:space="preserve"> k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korlam</w:t>
      </w:r>
      <w:r>
        <w:rPr>
          <w:color w:val="000000"/>
        </w:rPr>
        <w:t xml:space="preserve"> but</w:t>
      </w:r>
      <w:r>
        <w:rPr>
          <w:color w:val="00000F"/>
        </w:rPr>
        <w:t xml:space="preserve"> kono</w:t>
      </w:r>
      <w:r>
        <w:rPr>
          <w:color w:val="000000"/>
        </w:rPr>
        <w:t xml:space="preserve"> fee</w:t>
      </w:r>
      <w:r>
        <w:rPr>
          <w:color w:val="000000"/>
        </w:rPr>
        <w:t xml:space="preserve"> katlo</w:t>
      </w:r>
      <w:r>
        <w:rPr>
          <w:color w:val="000000"/>
        </w:rPr>
        <w:t xml:space="preserve"> na</w:t>
      </w:r>
      <w:r>
        <w:br/>
      </w:r>
      <w:r>
        <w:rPr>
          <w:color w:val="00005A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4B"/>
        </w:rPr>
        <w:t xml:space="preserve"> থেকে</w:t>
      </w:r>
      <w:r>
        <w:rPr>
          <w:color w:val="000069"/>
        </w:rPr>
        <w:t xml:space="preserve"> পেমেন্ট</w:t>
      </w:r>
      <w:r>
        <w:rPr>
          <w:color w:val="3C0000"/>
        </w:rPr>
        <w:t xml:space="preserve"> করতে</w:t>
      </w:r>
      <w:r>
        <w:rPr>
          <w:color w:val="690000"/>
        </w:rPr>
        <w:t xml:space="preserve"> কি</w:t>
      </w:r>
      <w:r>
        <w:rPr>
          <w:color w:val="0F0000"/>
        </w:rPr>
        <w:t xml:space="preserve"> কোন</w:t>
      </w:r>
      <w:r>
        <w:rPr>
          <w:color w:val="0000A5"/>
        </w:rPr>
        <w:t xml:space="preserve"> চার্জ</w:t>
      </w:r>
      <w:r>
        <w:rPr>
          <w:color w:val="00000F"/>
        </w:rPr>
        <w:t xml:space="preserve"> লাগে</w:t>
      </w:r>
      <w:r>
        <w:br/>
      </w:r>
      <w:r>
        <w:rPr>
          <w:color w:val="0F0000"/>
        </w:rPr>
        <w:t xml:space="preserve"> আমি</w:t>
      </w:r>
      <w:r>
        <w:rPr>
          <w:color w:val="000000"/>
        </w:rPr>
        <w:t xml:space="preserve"> হাজার</w:t>
      </w:r>
      <w:r>
        <w:rPr>
          <w:color w:val="00002D"/>
        </w:rPr>
        <w:t xml:space="preserve"> টাকা</w:t>
      </w:r>
      <w:r>
        <w:rPr>
          <w:color w:val="000069"/>
        </w:rPr>
        <w:t xml:space="preserve"> পেমেন্ট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আমাকে</w:t>
      </w:r>
      <w:r>
        <w:rPr>
          <w:color w:val="0000A5"/>
        </w:rPr>
        <w:t xml:space="preserve"> চার্জ</w:t>
      </w:r>
      <w:r>
        <w:rPr>
          <w:color w:val="00004B"/>
        </w:rPr>
        <w:t xml:space="preserve"> কত</w:t>
      </w:r>
      <w:r>
        <w:rPr>
          <w:color w:val="0F0000"/>
        </w:rPr>
        <w:t xml:space="preserve"> দিতে</w:t>
      </w:r>
      <w:r>
        <w:rPr>
          <w:color w:val="2D0000"/>
        </w:rPr>
        <w:t xml:space="preserve"> হবে</w:t>
      </w:r>
      <w:r>
        <w:br/>
      </w:r>
      <w:r>
        <w:rPr>
          <w:color w:val="00005A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1E"/>
        </w:rPr>
        <w:t xml:space="preserve"> পেমেন্তে</w:t>
      </w:r>
      <w:r>
        <w:rPr>
          <w:color w:val="0000A5"/>
        </w:rPr>
        <w:t xml:space="preserve"> চার্জ</w:t>
      </w:r>
      <w:r>
        <w:rPr>
          <w:color w:val="00004B"/>
        </w:rPr>
        <w:t xml:space="preserve"> কত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ekta</w:t>
      </w:r>
      <w:r>
        <w:rPr>
          <w:color w:val="000000"/>
        </w:rPr>
        <w:t xml:space="preserve"> jaigai</w:t>
      </w:r>
      <w:r>
        <w:rPr>
          <w:color w:val="000000"/>
        </w:rPr>
        <w:t xml:space="preserve"> peyment</w:t>
      </w:r>
      <w:r>
        <w:rPr>
          <w:color w:val="00000F"/>
        </w:rPr>
        <w:t xml:space="preserve"> korbo</w:t>
      </w:r>
      <w:r>
        <w:rPr>
          <w:color w:val="00000F"/>
        </w:rPr>
        <w:t xml:space="preserve"> kesu</w:t>
      </w:r>
      <w:r>
        <w:rPr>
          <w:color w:val="00002D"/>
        </w:rPr>
        <w:t xml:space="preserve"> taka</w:t>
      </w:r>
      <w:r>
        <w:rPr>
          <w:color w:val="1E0000"/>
        </w:rPr>
        <w:t xml:space="preserve"> amake</w:t>
      </w:r>
      <w:r>
        <w:rPr>
          <w:color w:val="0000FF"/>
        </w:rPr>
        <w:t xml:space="preserve"> charge</w:t>
      </w:r>
      <w:r>
        <w:rPr>
          <w:color w:val="000078"/>
        </w:rPr>
        <w:t xml:space="preserve"> koto</w:t>
      </w:r>
      <w:r>
        <w:rPr>
          <w:color w:val="1E0000"/>
        </w:rPr>
        <w:t xml:space="preserve"> dite</w:t>
      </w:r>
      <w:r>
        <w:rPr>
          <w:color w:val="0F0000"/>
        </w:rPr>
        <w:t xml:space="preserve"> hobe</w:t>
      </w:r>
      <w:r>
        <w:br/>
      </w:r>
      <w:r>
        <w:rPr>
          <w:color w:val="0000FF"/>
        </w:rPr>
        <w:t xml:space="preserve"> payment</w:t>
      </w:r>
      <w:r>
        <w:rPr>
          <w:color w:val="00005A"/>
        </w:rPr>
        <w:t xml:space="preserve"> korte</w:t>
      </w:r>
      <w:r>
        <w:rPr>
          <w:color w:val="00000F"/>
        </w:rPr>
        <w:t xml:space="preserve"> chacchi</w:t>
      </w:r>
      <w:r>
        <w:rPr>
          <w:color w:val="000078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FF"/>
        </w:rPr>
        <w:t xml:space="preserve"> charge</w:t>
      </w:r>
      <w:r>
        <w:rPr>
          <w:color w:val="000078"/>
        </w:rPr>
        <w:t xml:space="preserve"> koto</w:t>
      </w:r>
      <w:r>
        <w:rPr>
          <w:color w:val="000000"/>
        </w:rPr>
        <w:t xml:space="preserve"> niben</w:t>
      </w:r>
      <w:r>
        <w:rPr>
          <w:color w:val="000000"/>
        </w:rPr>
        <w:t xml:space="preserve"> apnara</w:t>
      </w:r>
      <w:r>
        <w:br/>
      </w:r>
      <w:r>
        <w:rPr>
          <w:color w:val="0000FF"/>
        </w:rPr>
        <w:t xml:space="preserve"> payment</w:t>
      </w:r>
      <w:r>
        <w:rPr>
          <w:color w:val="00000F"/>
        </w:rPr>
        <w:t xml:space="preserve"> korbo</w:t>
      </w:r>
      <w:r>
        <w:rPr>
          <w:color w:val="0000FF"/>
        </w:rPr>
        <w:t xml:space="preserve"> charge</w:t>
      </w:r>
      <w:r>
        <w:rPr>
          <w:color w:val="000078"/>
        </w:rPr>
        <w:t xml:space="preserve"> koto</w:t>
      </w:r>
      <w:r>
        <w:br/>
      </w:r>
      <w:r>
        <w:rPr>
          <w:color w:val="0F0000"/>
        </w:rPr>
        <w:t xml:space="preserve"> tell</w:t>
      </w:r>
      <w:r>
        <w:rPr>
          <w:color w:val="0F0000"/>
        </w:rPr>
        <w:t xml:space="preserve"> me</w:t>
      </w:r>
      <w:r>
        <w:rPr>
          <w:color w:val="00001E"/>
        </w:rPr>
        <w:t xml:space="preserve"> about</w:t>
      </w:r>
      <w:r>
        <w:rPr>
          <w:color w:val="0000FF"/>
        </w:rPr>
        <w:t xml:space="preserve"> charge</w:t>
      </w:r>
      <w:r>
        <w:rPr>
          <w:color w:val="0F0000"/>
        </w:rPr>
        <w:t xml:space="preserve"> for</w:t>
      </w:r>
      <w:r>
        <w:rPr>
          <w:color w:val="0000FF"/>
        </w:rPr>
        <w:t xml:space="preserve"> payment</w:t>
      </w:r>
      <w:r>
        <w:rPr>
          <w:color w:val="00000F"/>
        </w:rPr>
        <w:t xml:space="preserve"> from</w:t>
      </w:r>
      <w:r>
        <w:rPr>
          <w:color w:val="000078"/>
        </w:rPr>
        <w:t xml:space="preserve"> bkash</w:t>
      </w:r>
      <w:r>
        <w:br/>
      </w:r>
      <w:r>
        <w:rPr>
          <w:color w:val="0000FF"/>
        </w:rPr>
        <w:t xml:space="preserve"> payment</w:t>
      </w:r>
      <w:r>
        <w:rPr>
          <w:color w:val="0000FF"/>
        </w:rPr>
        <w:t xml:space="preserve"> charge</w:t>
      </w:r>
      <w:r>
        <w:br/>
      </w:r>
      <w:r>
        <w:rPr>
          <w:color w:val="000000"/>
        </w:rPr>
        <w:t xml:space="preserve"> i</w:t>
      </w:r>
      <w:r>
        <w:rPr>
          <w:color w:val="00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FF"/>
        </w:rPr>
        <w:t xml:space="preserve"> payment</w:t>
      </w:r>
      <w:r>
        <w:rPr>
          <w:color w:val="0F0000"/>
        </w:rPr>
        <w:t xml:space="preserve"> k</w:t>
      </w:r>
      <w:r>
        <w:rPr>
          <w:color w:val="0F0000"/>
        </w:rPr>
        <w:t xml:space="preserve"> tell</w:t>
      </w:r>
      <w:r>
        <w:rPr>
          <w:color w:val="00001E"/>
        </w:rPr>
        <w:t xml:space="preserve"> about</w:t>
      </w:r>
      <w:r>
        <w:rPr>
          <w:color w:val="0000FF"/>
        </w:rPr>
        <w:t xml:space="preserve"> charge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jodi</w:t>
      </w:r>
      <w:r>
        <w:rPr>
          <w:color w:val="00000F"/>
        </w:rPr>
        <w:t xml:space="preserve"> kesu</w:t>
      </w:r>
      <w:r>
        <w:rPr>
          <w:color w:val="000000"/>
        </w:rPr>
        <w:t xml:space="preserve"> kina</w:t>
      </w:r>
      <w:r>
        <w:rPr>
          <w:color w:val="000078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kore</w:t>
      </w:r>
      <w:r>
        <w:rPr>
          <w:color w:val="000000"/>
        </w:rPr>
        <w:t xml:space="preserve"> dei</w:t>
      </w:r>
      <w:r>
        <w:rPr>
          <w:color w:val="1E0000"/>
        </w:rPr>
        <w:t xml:space="preserve"> amake</w:t>
      </w:r>
      <w:r>
        <w:rPr>
          <w:color w:val="000000"/>
        </w:rPr>
        <w:t xml:space="preserve"> kirokom</w:t>
      </w:r>
      <w:r>
        <w:rPr>
          <w:color w:val="00000F"/>
        </w:rPr>
        <w:t xml:space="preserve"> barti</w:t>
      </w:r>
      <w:r>
        <w:rPr>
          <w:color w:val="0000FF"/>
        </w:rPr>
        <w:t xml:space="preserve"> charge</w:t>
      </w:r>
      <w:r>
        <w:rPr>
          <w:color w:val="1E0000"/>
        </w:rPr>
        <w:t xml:space="preserve"> dite</w:t>
      </w:r>
      <w:r>
        <w:rPr>
          <w:color w:val="000000"/>
        </w:rPr>
        <w:t xml:space="preserve"> hbe</w:t>
      </w:r>
      <w:r>
        <w:br/>
      </w:r>
      <w:r>
        <w:rPr>
          <w:color w:val="0000A5"/>
        </w:rPr>
        <w:t xml:space="preserve"> চার্জ</w:t>
      </w:r>
      <w:r>
        <w:rPr>
          <w:color w:val="00004B"/>
        </w:rPr>
        <w:t xml:space="preserve"> কত</w:t>
      </w:r>
      <w:r>
        <w:rPr>
          <w:color w:val="000069"/>
        </w:rPr>
        <w:t xml:space="preserve"> পেমেন্ট</w:t>
      </w:r>
      <w:r>
        <w:rPr>
          <w:color w:val="3C0000"/>
        </w:rPr>
        <w:t xml:space="preserve"> করতে</w:t>
      </w:r>
      <w:r>
        <w:rPr>
          <w:color w:val="0F0000"/>
        </w:rPr>
        <w:t xml:space="preserve"> চাইলে</w:t>
      </w:r>
      <w:r>
        <w:br/>
      </w:r>
      <w:r>
        <w:rPr>
          <w:color w:val="0000A5"/>
        </w:rPr>
        <w:t xml:space="preserve"> চার্জ</w:t>
      </w:r>
      <w:r>
        <w:rPr>
          <w:color w:val="690000"/>
        </w:rPr>
        <w:t xml:space="preserve"> কি</w:t>
      </w:r>
      <w:r>
        <w:rPr>
          <w:color w:val="00005A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1E"/>
        </w:rPr>
        <w:t xml:space="preserve"> পেমেন্তে</w:t>
      </w:r>
      <w:r>
        <w:br/>
      </w:r>
      <w:r>
        <w:rPr>
          <w:color w:val="0000FF"/>
        </w:rPr>
        <w:t xml:space="preserve"> charge</w:t>
      </w:r>
      <w:r>
        <w:rPr>
          <w:color w:val="0F0000"/>
        </w:rPr>
        <w:t xml:space="preserve"> kmn</w:t>
      </w:r>
      <w:r>
        <w:rPr>
          <w:color w:val="00000F"/>
        </w:rPr>
        <w:t xml:space="preserve"> nei</w:t>
      </w:r>
      <w:r>
        <w:rPr>
          <w:color w:val="00000F"/>
        </w:rPr>
        <w:t xml:space="preserve"> prement</w:t>
      </w:r>
      <w:r>
        <w:rPr>
          <w:color w:val="00005A"/>
        </w:rPr>
        <w:t xml:space="preserve"> korte</w:t>
      </w:r>
      <w:r>
        <w:br/>
      </w:r>
      <w:r>
        <w:rPr>
          <w:color w:val="0F0000"/>
        </w:rPr>
        <w:t xml:space="preserve"> is</w:t>
      </w:r>
      <w:r>
        <w:rPr>
          <w:color w:val="000000"/>
        </w:rPr>
        <w:t xml:space="preserve"> any</w:t>
      </w:r>
      <w:r>
        <w:rPr>
          <w:color w:val="0000FF"/>
        </w:rPr>
        <w:t xml:space="preserve"> charge</w:t>
      </w:r>
      <w:r>
        <w:rPr>
          <w:color w:val="000000"/>
        </w:rPr>
        <w:t xml:space="preserve"> need</w:t>
      </w:r>
      <w:r>
        <w:rPr>
          <w:color w:val="1E0000"/>
        </w:rPr>
        <w:t xml:space="preserve"> to</w:t>
      </w:r>
      <w:r>
        <w:rPr>
          <w:color w:val="1E0000"/>
        </w:rPr>
        <w:t xml:space="preserve"> make</w:t>
      </w:r>
      <w:r>
        <w:rPr>
          <w:color w:val="0000FF"/>
        </w:rPr>
        <w:t xml:space="preserve"> payment</w:t>
      </w:r>
      <w:r>
        <w:br/>
      </w:r>
      <w:r>
        <w:rPr>
          <w:color w:val="000000"/>
        </w:rPr>
        <w:t xml:space="preserve"> kemn</w:t>
      </w:r>
      <w:r>
        <w:rPr>
          <w:color w:val="00002D"/>
        </w:rPr>
        <w:t xml:space="preserve"> taka</w:t>
      </w:r>
      <w:r>
        <w:rPr>
          <w:color w:val="00000F"/>
        </w:rPr>
        <w:t xml:space="preserve"> barti</w:t>
      </w:r>
      <w:r>
        <w:rPr>
          <w:color w:val="00000F"/>
        </w:rPr>
        <w:t xml:space="preserve"> khoroch</w:t>
      </w:r>
      <w:r>
        <w:rPr>
          <w:color w:val="0F0000"/>
        </w:rPr>
        <w:t xml:space="preserve"> hoi</w:t>
      </w:r>
      <w:r>
        <w:rPr>
          <w:color w:val="00002D"/>
        </w:rPr>
        <w:t xml:space="preserve"> pement</w:t>
      </w:r>
      <w:r>
        <w:rPr>
          <w:color w:val="00005A"/>
        </w:rPr>
        <w:t xml:space="preserve"> korte</w:t>
      </w:r>
      <w:r>
        <w:br/>
      </w:r>
      <w:r>
        <w:rPr>
          <w:color w:val="000000"/>
        </w:rPr>
        <w:t xml:space="preserve"> exta</w:t>
      </w:r>
      <w:r>
        <w:rPr>
          <w:color w:val="0F0000"/>
        </w:rPr>
        <w:t xml:space="preserve"> ki</w:t>
      </w:r>
      <w:r>
        <w:rPr>
          <w:color w:val="00000F"/>
        </w:rPr>
        <w:t xml:space="preserve"> kono</w:t>
      </w:r>
      <w:r>
        <w:rPr>
          <w:color w:val="000000"/>
        </w:rPr>
        <w:t xml:space="preserve"> চায</w:t>
      </w:r>
      <w:r>
        <w:rPr>
          <w:color w:val="000000"/>
        </w:rPr>
        <w:t xml:space="preserve"> আচ্ছে</w:t>
      </w:r>
      <w:r>
        <w:rPr>
          <w:color w:val="0000FF"/>
        </w:rPr>
        <w:t xml:space="preserve"> payment</w:t>
      </w:r>
      <w:r>
        <w:rPr>
          <w:color w:val="00005A"/>
        </w:rPr>
        <w:t xml:space="preserve"> korte</w:t>
      </w:r>
      <w:r>
        <w:br/>
      </w:r>
      <w:r>
        <w:rPr>
          <w:color w:val="0000FF"/>
        </w:rPr>
        <w:t xml:space="preserve"> charge</w:t>
      </w:r>
      <w:r>
        <w:rPr>
          <w:color w:val="0F0000"/>
        </w:rPr>
        <w:t xml:space="preserve"> of</w:t>
      </w:r>
      <w:r>
        <w:rPr>
          <w:color w:val="0000FF"/>
        </w:rPr>
        <w:t xml:space="preserve"> payment</w:t>
      </w:r>
      <w:r>
        <w:br/>
      </w:r>
      <w:r>
        <w:rPr>
          <w:color w:val="00000F"/>
        </w:rPr>
        <w:t xml:space="preserve"> prement</w:t>
      </w:r>
      <w:r>
        <w:rPr>
          <w:color w:val="0000FF"/>
        </w:rPr>
        <w:t xml:space="preserve"> charge</w:t>
      </w:r>
      <w:r>
        <w:rPr>
          <w:color w:val="0F0000"/>
        </w:rPr>
        <w:t xml:space="preserve"> kmn</w:t>
      </w:r>
      <w:r>
        <w:rPr>
          <w:color w:val="000078"/>
        </w:rPr>
        <w:t xml:space="preserve"> bkash</w:t>
      </w:r>
      <w:r>
        <w:rPr>
          <w:color w:val="000000"/>
        </w:rPr>
        <w:t xml:space="preserve"> thekee</w:t>
      </w:r>
      <w:r>
        <w:br/>
      </w:r>
      <w:r>
        <w:rPr>
          <w:color w:val="000078"/>
        </w:rPr>
        <w:t xml:space="preserve"> koto</w:t>
      </w:r>
      <w:r>
        <w:rPr>
          <w:color w:val="00002D"/>
        </w:rPr>
        <w:t xml:space="preserve"> taka</w:t>
      </w:r>
      <w:r>
        <w:rPr>
          <w:color w:val="000000"/>
        </w:rPr>
        <w:t xml:space="preserve"> beshi</w:t>
      </w:r>
      <w:r>
        <w:rPr>
          <w:color w:val="000000"/>
        </w:rPr>
        <w:t xml:space="preserve"> lagbe</w:t>
      </w:r>
      <w:r>
        <w:rPr>
          <w:color w:val="000000"/>
        </w:rPr>
        <w:t xml:space="preserve"> ekti</w:t>
      </w:r>
      <w:r>
        <w:rPr>
          <w:color w:val="00002D"/>
        </w:rPr>
        <w:t xml:space="preserve"> pement</w:t>
      </w:r>
      <w:r>
        <w:rPr>
          <w:color w:val="00005A"/>
        </w:rPr>
        <w:t xml:space="preserve"> korte</w:t>
      </w:r>
      <w:r>
        <w:br/>
      </w:r>
      <w:r>
        <w:rPr>
          <w:color w:val="000000"/>
        </w:rPr>
        <w:t xml:space="preserve"> bikash</w:t>
      </w:r>
      <w:r>
        <w:rPr>
          <w:color w:val="00003C"/>
        </w:rPr>
        <w:t xml:space="preserve"> theke</w:t>
      </w:r>
      <w:r>
        <w:rPr>
          <w:color w:val="0000FF"/>
        </w:rPr>
        <w:t xml:space="preserve"> charge</w:t>
      </w:r>
      <w:r>
        <w:rPr>
          <w:color w:val="0F0000"/>
        </w:rPr>
        <w:t xml:space="preserve"> er</w:t>
      </w:r>
      <w:r>
        <w:rPr>
          <w:color w:val="000000"/>
        </w:rPr>
        <w:t xml:space="preserve"> bisoi</w:t>
      </w:r>
      <w:r>
        <w:rPr>
          <w:color w:val="000000"/>
        </w:rPr>
        <w:t xml:space="preserve"> bolun</w:t>
      </w:r>
      <w:r>
        <w:rPr>
          <w:color w:val="00002D"/>
        </w:rPr>
        <w:t xml:space="preserve"> pement</w:t>
      </w:r>
      <w:r>
        <w:rPr>
          <w:color w:val="00000F"/>
        </w:rPr>
        <w:t xml:space="preserve"> e</w:t>
      </w:r>
      <w:r>
        <w:br/>
      </w:r>
      <w:r>
        <w:rPr>
          <w:color w:val="000000"/>
        </w:rPr>
        <w:t xml:space="preserve"> pament</w:t>
      </w:r>
      <w:r>
        <w:rPr>
          <w:color w:val="00000F"/>
        </w:rPr>
        <w:t xml:space="preserve"> e</w:t>
      </w:r>
      <w:r>
        <w:rPr>
          <w:color w:val="00000F"/>
        </w:rPr>
        <w:t xml:space="preserve"> khoroch</w:t>
      </w:r>
      <w:r>
        <w:rPr>
          <w:color w:val="000000"/>
        </w:rPr>
        <w:t xml:space="preserve"> kamon</w:t>
      </w:r>
      <w:r>
        <w:br/>
      </w:r>
      <w:r>
        <w:rPr>
          <w:color w:val="000078"/>
        </w:rPr>
        <w:t xml:space="preserve"> koto</w:t>
      </w:r>
      <w:r>
        <w:rPr>
          <w:color w:val="000000"/>
        </w:rPr>
        <w:t xml:space="preserve"> poriman</w:t>
      </w:r>
      <w:r>
        <w:rPr>
          <w:color w:val="000000"/>
        </w:rPr>
        <w:t xml:space="preserve"> besi</w:t>
      </w:r>
      <w:r>
        <w:rPr>
          <w:color w:val="000000"/>
        </w:rPr>
        <w:t xml:space="preserve"> payemnt</w:t>
      </w:r>
      <w:r>
        <w:rPr>
          <w:color w:val="00005A"/>
        </w:rPr>
        <w:t xml:space="preserve"> korte</w:t>
      </w:r>
      <w:r>
        <w:rPr>
          <w:color w:val="0F0000"/>
        </w:rPr>
        <w:t xml:space="preserve"> hoi</w:t>
      </w:r>
      <w:r>
        <w:rPr>
          <w:color w:val="000000"/>
        </w:rPr>
        <w:t xml:space="preserve"> mane</w:t>
      </w:r>
      <w:r>
        <w:rPr>
          <w:color w:val="0000FF"/>
        </w:rPr>
        <w:t xml:space="preserve"> charge</w:t>
      </w:r>
      <w:r>
        <w:rPr>
          <w:color w:val="000078"/>
        </w:rPr>
        <w:t xml:space="preserve"> koto</w:t>
      </w:r>
      <w:r>
        <w:rPr>
          <w:color w:val="000000"/>
        </w:rPr>
        <w:t xml:space="preserve"> katbe</w:t>
      </w:r>
      <w:r>
        <w:rPr>
          <w:color w:val="0000FF"/>
        </w:rPr>
        <w:t xml:space="preserve"> payment</w:t>
      </w:r>
      <w:r>
        <w:rPr>
          <w:color w:val="0F0000"/>
        </w:rPr>
        <w:t xml:space="preserve"> er</w:t>
      </w:r>
      <w:r>
        <w:rPr>
          <w:color w:val="000000"/>
        </w:rPr>
        <w:t xml:space="preserve"> sathe</w:t>
      </w:r>
      <w:r>
        <w:br/>
      </w:r>
      <w:r>
        <w:rPr>
          <w:color w:val="00004B"/>
        </w:rPr>
        <w:t xml:space="preserve"> কত</w:t>
      </w:r>
      <w:r>
        <w:rPr>
          <w:color w:val="000000"/>
        </w:rPr>
        <w:t xml:space="preserve"> বারতি</w:t>
      </w:r>
      <w:r>
        <w:rPr>
          <w:color w:val="000000"/>
        </w:rPr>
        <w:t xml:space="preserve"> তেকা</w:t>
      </w:r>
      <w:r>
        <w:rPr>
          <w:color w:val="00000F"/>
        </w:rPr>
        <w:t xml:space="preserve"> লাগে</w:t>
      </w:r>
      <w:r>
        <w:rPr>
          <w:color w:val="000069"/>
        </w:rPr>
        <w:t xml:space="preserve"> পেমেন্ট</w:t>
      </w:r>
      <w:r>
        <w:rPr>
          <w:color w:val="000000"/>
        </w:rPr>
        <w:t xml:space="preserve"> করতা</w:t>
      </w:r>
      <w:r>
        <w:rPr>
          <w:color w:val="0F0000"/>
        </w:rPr>
        <w:t xml:space="preserve"> চাইলে</w:t>
      </w:r>
      <w:r>
        <w:br/>
      </w:r>
      <w:r>
        <w:rPr>
          <w:color w:val="000000"/>
        </w:rPr>
        <w:t xml:space="preserve"> পেমেনতের</w:t>
      </w:r>
      <w:r>
        <w:rPr>
          <w:color w:val="000000"/>
        </w:rPr>
        <w:t xml:space="preserve"> চারয</w:t>
      </w:r>
      <w:r>
        <w:rPr>
          <w:color w:val="690000"/>
        </w:rPr>
        <w:t xml:space="preserve"> কি</w:t>
      </w:r>
      <w:r>
        <w:rPr>
          <w:color w:val="000000"/>
        </w:rPr>
        <w:t xml:space="preserve"> বেশি</w:t>
      </w:r>
      <w:r>
        <w:rPr>
          <w:color w:val="000000"/>
        </w:rPr>
        <w:t xml:space="preserve"> বিইকাশ</w:t>
      </w:r>
      <w:r>
        <w:rPr>
          <w:color w:val="00004B"/>
        </w:rPr>
        <w:t xml:space="preserve"> থেকে</w:t>
      </w:r>
      <w:r>
        <w:br/>
      </w:r>
      <w:r>
        <w:rPr>
          <w:color w:val="0000A5"/>
        </w:rPr>
        <w:t xml:space="preserve"> চার্জ</w:t>
      </w:r>
      <w:r>
        <w:rPr>
          <w:color w:val="000000"/>
        </w:rPr>
        <w:t xml:space="preserve"> বলেন</w:t>
      </w:r>
      <w:r>
        <w:rPr>
          <w:color w:val="000069"/>
        </w:rPr>
        <w:t xml:space="preserve"> পেমেন্ট</w:t>
      </w:r>
      <w:r>
        <w:rPr>
          <w:color w:val="3C0000"/>
        </w:rPr>
        <w:t xml:space="preserve"> করতে</w:t>
      </w:r>
      <w:r>
        <w:br/>
      </w:r>
      <w:r>
        <w:rPr>
          <w:color w:val="00002D"/>
        </w:rPr>
        <w:t xml:space="preserve"> টাকা</w:t>
      </w:r>
      <w:r>
        <w:rPr>
          <w:color w:val="0F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5A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00"/>
        </w:rPr>
        <w:t xml:space="preserve"> দেই</w:t>
      </w:r>
      <w:r>
        <w:rPr>
          <w:color w:val="000000"/>
        </w:rPr>
        <w:t xml:space="preserve"> দকানে</w:t>
      </w:r>
      <w:r>
        <w:rPr>
          <w:color w:val="0F0000"/>
        </w:rPr>
        <w:t xml:space="preserve"> আমার</w:t>
      </w:r>
      <w:r>
        <w:rPr>
          <w:color w:val="690000"/>
        </w:rPr>
        <w:t xml:space="preserve"> কি</w:t>
      </w:r>
      <w:r>
        <w:rPr>
          <w:color w:val="000000"/>
        </w:rPr>
        <w:t xml:space="preserve"> আলাদা</w:t>
      </w:r>
      <w:r>
        <w:rPr>
          <w:color w:val="0000A5"/>
        </w:rPr>
        <w:t xml:space="preserve"> চার্জ</w:t>
      </w:r>
      <w:r>
        <w:rPr>
          <w:color w:val="2D0000"/>
        </w:rPr>
        <w:t xml:space="preserve"> হবে</w:t>
      </w:r>
      <w:r>
        <w:br/>
      </w:r>
      <w:r>
        <w:rPr>
          <w:color w:val="000000"/>
        </w:rPr>
        <w:t xml:space="preserve"> আপনারা</w:t>
      </w:r>
      <w:r>
        <w:rPr>
          <w:color w:val="690000"/>
        </w:rPr>
        <w:t xml:space="preserve"> কি</w:t>
      </w:r>
      <w:r>
        <w:rPr>
          <w:color w:val="00005A"/>
        </w:rPr>
        <w:t xml:space="preserve"> বিকাশ</w:t>
      </w:r>
      <w:r>
        <w:rPr>
          <w:color w:val="00001E"/>
        </w:rPr>
        <w:t xml:space="preserve"> পেমেন্তে</w:t>
      </w:r>
      <w:r>
        <w:rPr>
          <w:color w:val="0000A5"/>
        </w:rPr>
        <w:t xml:space="preserve"> চার্জ</w:t>
      </w:r>
      <w:r>
        <w:rPr>
          <w:color w:val="000000"/>
        </w:rPr>
        <w:t xml:space="preserve"> নেন</w:t>
      </w:r>
      <w:r>
        <w:br/>
      </w:r>
      <w:r>
        <w:rPr>
          <w:color w:val="000078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2D"/>
        </w:rPr>
        <w:t xml:space="preserve"> pement</w:t>
      </w:r>
      <w:r>
        <w:rPr>
          <w:color w:val="000000"/>
        </w:rPr>
        <w:t xml:space="preserve"> dile</w:t>
      </w:r>
      <w:r>
        <w:rPr>
          <w:color w:val="000000"/>
        </w:rPr>
        <w:t xml:space="preserve"> charg</w:t>
      </w:r>
      <w:r>
        <w:rPr>
          <w:color w:val="000078"/>
        </w:rPr>
        <w:t xml:space="preserve"> koto</w:t>
      </w:r>
      <w:r>
        <w:rPr>
          <w:color w:val="00002D"/>
        </w:rPr>
        <w:t xml:space="preserve"> taka</w:t>
      </w:r>
      <w:r>
        <w:rPr>
          <w:color w:val="00000F"/>
        </w:rPr>
        <w:t xml:space="preserve"> nei</w:t>
      </w:r>
      <w:r>
        <w:rPr>
          <w:color w:val="000000"/>
        </w:rPr>
        <w:t xml:space="preserve"> hajare</w:t>
      </w:r>
      <w:r>
        <w:br/>
      </w:r>
      <w:r>
        <w:rPr>
          <w:color w:val="000000"/>
        </w:rPr>
        <w:t xml:space="preserve"> what</w:t>
      </w:r>
      <w:r>
        <w:rPr>
          <w:color w:val="0F0000"/>
        </w:rPr>
        <w:t xml:space="preserve"> is</w:t>
      </w:r>
      <w:r>
        <w:rPr>
          <w:color w:val="000000"/>
        </w:rPr>
        <w:t xml:space="preserve"> the</w:t>
      </w:r>
      <w:r>
        <w:rPr>
          <w:color w:val="0000FF"/>
        </w:rPr>
        <w:t xml:space="preserve"> charge</w:t>
      </w:r>
      <w:r>
        <w:rPr>
          <w:color w:val="1E0000"/>
        </w:rPr>
        <w:t xml:space="preserve"> to</w:t>
      </w:r>
      <w:r>
        <w:rPr>
          <w:color w:val="1E0000"/>
        </w:rPr>
        <w:t xml:space="preserve"> make</w:t>
      </w:r>
      <w:r>
        <w:rPr>
          <w:color w:val="000000"/>
        </w:rPr>
        <w:t xml:space="preserve"> a</w:t>
      </w:r>
      <w:r>
        <w:rPr>
          <w:color w:val="0000FF"/>
        </w:rPr>
        <w:t xml:space="preserve"> payment</w:t>
      </w:r>
      <w:r>
        <w:rPr>
          <w:color w:val="00000F"/>
        </w:rPr>
        <w:t xml:space="preserve"> from</w:t>
      </w:r>
      <w:r>
        <w:rPr>
          <w:color w:val="000078"/>
        </w:rPr>
        <w:t xml:space="preserve"> bkash</w:t>
      </w:r>
      <w:r>
        <w:br/>
      </w:r>
      <w:r>
        <w:rPr>
          <w:color w:val="000069"/>
        </w:rPr>
        <w:t xml:space="preserve"> পেমেন্ট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ছাইলেও</w:t>
      </w:r>
      <w:r>
        <w:rPr>
          <w:color w:val="690000"/>
        </w:rPr>
        <w:t xml:space="preserve"> কি</w:t>
      </w:r>
      <w:r>
        <w:rPr>
          <w:color w:val="0000A5"/>
        </w:rPr>
        <w:t xml:space="preserve"> চার্জ</w:t>
      </w:r>
      <w:r>
        <w:rPr>
          <w:color w:val="000000"/>
        </w:rPr>
        <w:t xml:space="preserve"> নিবেন</w:t>
      </w:r>
      <w:r>
        <w:rPr>
          <w:color w:val="000000"/>
        </w:rPr>
        <w:t xml:space="preserve"> নাকি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