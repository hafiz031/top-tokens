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A"/>
        </w:rPr>
        <w:t xml:space="preserve"> can</w:t>
      </w:r>
      <w:r>
        <w:rPr>
          <w:color w:val="150000"/>
        </w:rPr>
        <w:t xml:space="preserve"> i</w:t>
      </w:r>
      <w:r>
        <w:rPr>
          <w:color w:val="00002A"/>
        </w:rPr>
        <w:t xml:space="preserve"> send</w:t>
      </w:r>
      <w:r>
        <w:rPr>
          <w:color w:val="00002A"/>
        </w:rPr>
        <w:t xml:space="preserve"> money</w:t>
      </w:r>
      <w:r>
        <w:rPr>
          <w:color w:val="000015"/>
        </w:rPr>
        <w:t xml:space="preserve"> from</w:t>
      </w:r>
      <w:r>
        <w:rPr>
          <w:color w:val="000000"/>
        </w:rPr>
        <w:t xml:space="preserve"> canada</w:t>
      </w:r>
      <w:r>
        <w:rPr>
          <w:color w:val="3F0000"/>
        </w:rPr>
        <w:t xml:space="preserve"> to</w:t>
      </w:r>
      <w:r>
        <w:rPr>
          <w:color w:val="00002A"/>
        </w:rPr>
        <w:t xml:space="preserve"> bangladesh</w:t>
      </w:r>
      <w:r>
        <w:rPr>
          <w:color w:val="000000"/>
        </w:rPr>
        <w:t xml:space="preserve"> through</w:t>
      </w:r>
      <w:r>
        <w:rPr>
          <w:color w:val="000000"/>
        </w:rPr>
        <w:t xml:space="preserve"> mobile</w:t>
      </w:r>
      <w:r>
        <w:br/>
      </w:r>
      <w:r>
        <w:rPr>
          <w:color w:val="000000"/>
        </w:rPr>
        <w:t xml:space="preserve"> vaia</w:t>
      </w:r>
      <w:r>
        <w:rPr>
          <w:color w:val="00000A"/>
        </w:rPr>
        <w:t xml:space="preserve"> bides</w:t>
      </w:r>
      <w:r>
        <w:rPr>
          <w:color w:val="000055"/>
        </w:rPr>
        <w:t xml:space="preserve"> theke</w:t>
      </w:r>
      <w:r>
        <w:rPr>
          <w:color w:val="0A0000"/>
        </w:rPr>
        <w:t xml:space="preserve"> amar</w:t>
      </w:r>
      <w:r>
        <w:rPr>
          <w:color w:val="000000"/>
        </w:rPr>
        <w:t xml:space="preserve"> number</w:t>
      </w:r>
      <w:r>
        <w:rPr>
          <w:color w:val="1F0000"/>
        </w:rPr>
        <w:t xml:space="preserve"> a</w:t>
      </w:r>
      <w:r>
        <w:rPr>
          <w:color w:val="000000"/>
        </w:rPr>
        <w:t xml:space="preserve"> dolar</w:t>
      </w:r>
      <w:r>
        <w:rPr>
          <w:color w:val="000000"/>
        </w:rPr>
        <w:t xml:space="preserve"> patate</w:t>
      </w:r>
      <w:r>
        <w:rPr>
          <w:color w:val="000000"/>
        </w:rPr>
        <w:t xml:space="preserve"> parbe</w:t>
      </w:r>
      <w:r>
        <w:rPr>
          <w:color w:val="3F0000"/>
        </w:rPr>
        <w:t xml:space="preserve"> ki</w:t>
      </w:r>
      <w:r>
        <w:br/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55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আনবো</w:t>
      </w:r>
      <w:r>
        <w:br/>
      </w:r>
      <w:r>
        <w:rPr>
          <w:color w:val="000000"/>
        </w:rPr>
        <w:t xml:space="preserve"> ireland</w:t>
      </w:r>
      <w:r>
        <w:rPr>
          <w:color w:val="000055"/>
        </w:rPr>
        <w:t xml:space="preserve"> theke</w:t>
      </w:r>
      <w:r>
        <w:rPr>
          <w:color w:val="00004A"/>
        </w:rPr>
        <w:t xml:space="preserve"> taka</w:t>
      </w:r>
      <w:r>
        <w:rPr>
          <w:color w:val="00004A"/>
        </w:rPr>
        <w:t xml:space="preserve"> bkash</w:t>
      </w:r>
      <w:r>
        <w:rPr>
          <w:color w:val="000015"/>
        </w:rPr>
        <w:t xml:space="preserve"> account</w:t>
      </w:r>
      <w:r>
        <w:rPr>
          <w:color w:val="1F0000"/>
        </w:rPr>
        <w:t xml:space="preserve"> a</w:t>
      </w:r>
      <w:r>
        <w:rPr>
          <w:color w:val="000000"/>
        </w:rPr>
        <w:t xml:space="preserve"> ashte</w:t>
      </w:r>
      <w:r>
        <w:rPr>
          <w:color w:val="000000"/>
        </w:rPr>
        <w:t xml:space="preserve"> koto</w:t>
      </w:r>
      <w:r>
        <w:rPr>
          <w:color w:val="000000"/>
        </w:rPr>
        <w:t xml:space="preserve"> somoy</w:t>
      </w:r>
      <w:r>
        <w:rPr>
          <w:color w:val="000000"/>
        </w:rPr>
        <w:t xml:space="preserve"> lage</w:t>
      </w:r>
      <w:r>
        <w:rPr>
          <w:color w:val="000000"/>
        </w:rPr>
        <w:t xml:space="preserve"> high</w:t>
      </w:r>
      <w:r>
        <w:br/>
      </w:r>
      <w:r>
        <w:rPr>
          <w:color w:val="0A0000"/>
        </w:rPr>
        <w:t xml:space="preserve"> how</w:t>
      </w:r>
      <w:r>
        <w:rPr>
          <w:color w:val="3F0000"/>
        </w:rPr>
        <w:t xml:space="preserve"> to</w:t>
      </w:r>
      <w:r>
        <w:rPr>
          <w:color w:val="000000"/>
        </w:rPr>
        <w:t xml:space="preserve"> bring</w:t>
      </w:r>
      <w:r>
        <w:rPr>
          <w:color w:val="00002A"/>
        </w:rPr>
        <w:t xml:space="preserve"> money</w:t>
      </w:r>
      <w:r>
        <w:rPr>
          <w:color w:val="000015"/>
        </w:rPr>
        <w:t xml:space="preserve"> from</w:t>
      </w:r>
      <w:r>
        <w:rPr>
          <w:color w:val="00000A"/>
        </w:rPr>
        <w:t xml:space="preserve"> bahrain</w:t>
      </w:r>
      <w:r>
        <w:rPr>
          <w:color w:val="000000"/>
        </w:rPr>
        <w:t xml:space="preserve"> for</w:t>
      </w:r>
      <w:r>
        <w:rPr>
          <w:color w:val="00004A"/>
        </w:rPr>
        <w:t xml:space="preserve"> bkash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desh</w:t>
      </w:r>
      <w:r>
        <w:rPr>
          <w:color w:val="000000"/>
        </w:rPr>
        <w:t xml:space="preserve"> ar</w:t>
      </w:r>
      <w:r>
        <w:rPr>
          <w:color w:val="000000"/>
        </w:rPr>
        <w:t xml:space="preserve"> bahir</w:t>
      </w:r>
      <w:r>
        <w:rPr>
          <w:color w:val="000000"/>
        </w:rPr>
        <w:t xml:space="preserve"> thake</w:t>
      </w:r>
      <w:r>
        <w:rPr>
          <w:color w:val="000000"/>
        </w:rPr>
        <w:t xml:space="preserve"> euro</w:t>
      </w:r>
      <w:r>
        <w:rPr>
          <w:color w:val="000000"/>
        </w:rPr>
        <w:t xml:space="preserve"> transfer</w:t>
      </w:r>
      <w:r>
        <w:rPr>
          <w:color w:val="000000"/>
        </w:rPr>
        <w:t xml:space="preserve"> korte</w:t>
      </w:r>
      <w:r>
        <w:rPr>
          <w:color w:val="000000"/>
        </w:rPr>
        <w:t xml:space="preserve"> chaschi</w:t>
      </w:r>
      <w:r>
        <w:br/>
      </w:r>
      <w:r>
        <w:rPr>
          <w:color w:val="4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A"/>
        </w:rPr>
        <w:t xml:space="preserve"> bahrain</w:t>
      </w:r>
      <w:r>
        <w:rPr>
          <w:color w:val="000000"/>
        </w:rPr>
        <w:t xml:space="preserve"> des</w:t>
      </w:r>
      <w:r>
        <w:rPr>
          <w:color w:val="000055"/>
        </w:rPr>
        <w:t xml:space="preserve"> theke</w:t>
      </w:r>
      <w:r>
        <w:rPr>
          <w:color w:val="00004A"/>
        </w:rPr>
        <w:t xml:space="preserve"> bkash</w:t>
      </w:r>
      <w:r>
        <w:rPr>
          <w:color w:val="00004A"/>
        </w:rPr>
        <w:t xml:space="preserve"> taka</w:t>
      </w:r>
      <w:r>
        <w:rPr>
          <w:color w:val="000015"/>
        </w:rPr>
        <w:t xml:space="preserve"> anbo</w:t>
      </w:r>
      <w:r>
        <w:br/>
      </w:r>
      <w:r>
        <w:rPr>
          <w:color w:val="00000A"/>
        </w:rPr>
        <w:t xml:space="preserve"> সৌদি</w:t>
      </w:r>
      <w:r>
        <w:rPr>
          <w:color w:val="0000DF"/>
        </w:rPr>
        <w:t xml:space="preserve"> থেকে</w:t>
      </w:r>
      <w:r>
        <w:rPr>
          <w:color w:val="000015"/>
        </w:rPr>
        <w:t xml:space="preserve"> বিকাশ</w:t>
      </w:r>
      <w:r>
        <w:rPr>
          <w:color w:val="00000A"/>
        </w:rPr>
        <w:t xml:space="preserve"> নম্বরে</w:t>
      </w:r>
      <w:r>
        <w:rPr>
          <w:color w:val="000000"/>
        </w:rPr>
        <w:t xml:space="preserve"> সরাসরি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কী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italy</w:t>
      </w:r>
      <w:r>
        <w:rPr>
          <w:color w:val="000055"/>
        </w:rPr>
        <w:t xml:space="preserve"> theke</w:t>
      </w:r>
      <w:r>
        <w:rPr>
          <w:color w:val="00002A"/>
        </w:rPr>
        <w:t xml:space="preserve"> bangladesh</w:t>
      </w:r>
      <w:r>
        <w:rPr>
          <w:color w:val="00004A"/>
        </w:rPr>
        <w:t xml:space="preserve"> taka</w:t>
      </w:r>
      <w:r>
        <w:rPr>
          <w:color w:val="000000"/>
        </w:rPr>
        <w:t xml:space="preserve"> pathate</w:t>
      </w:r>
      <w:r>
        <w:rPr>
          <w:color w:val="00000A"/>
        </w:rPr>
        <w:t xml:space="preserve"> parbo</w:t>
      </w:r>
      <w:r>
        <w:br/>
      </w:r>
      <w:r>
        <w:rPr>
          <w:color w:val="000000"/>
        </w:rPr>
        <w:t xml:space="preserve"> আমেরিকা</w:t>
      </w:r>
      <w:r>
        <w:rPr>
          <w:color w:val="0000DF"/>
        </w:rPr>
        <w:t xml:space="preserve"> থেকে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ফ্রেন্ড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পাঠাবে</w:t>
      </w:r>
      <w:r>
        <w:rPr>
          <w:color w:val="00006A"/>
        </w:rPr>
        <w:t xml:space="preserve"> বিকাশে</w:t>
      </w:r>
      <w:r>
        <w:rPr>
          <w:color w:val="00008A"/>
        </w:rPr>
        <w:t xml:space="preserve"> কিভাবে</w:t>
      </w:r>
      <w:r>
        <w:br/>
      </w:r>
      <w:r>
        <w:rPr>
          <w:color w:val="00000A"/>
        </w:rPr>
        <w:t xml:space="preserve"> দেশে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পাটাবো</w:t>
      </w:r>
      <w:r>
        <w:rPr>
          <w:color w:val="000000"/>
        </w:rPr>
        <w:t xml:space="preserve"> বিভিন্ন</w:t>
      </w:r>
      <w:r>
        <w:rPr>
          <w:color w:val="000000"/>
        </w:rPr>
        <w:t xml:space="preserve"> মানুষের</w:t>
      </w:r>
      <w:r>
        <w:rPr>
          <w:color w:val="000000"/>
        </w:rPr>
        <w:t xml:space="preserve"> কাছ</w:t>
      </w:r>
      <w:r>
        <w:rPr>
          <w:color w:val="000015"/>
        </w:rPr>
        <w:t xml:space="preserve"> e</w:t>
      </w:r>
      <w:r>
        <w:br/>
      </w:r>
      <w:r>
        <w:rPr>
          <w:color w:val="0A0000"/>
        </w:rPr>
        <w:t xml:space="preserve"> how</w:t>
      </w:r>
      <w:r>
        <w:rPr>
          <w:color w:val="3F0000"/>
        </w:rPr>
        <w:t xml:space="preserve"> to</w:t>
      </w:r>
      <w:r>
        <w:rPr>
          <w:color w:val="00002A"/>
        </w:rPr>
        <w:t xml:space="preserve"> send</w:t>
      </w:r>
      <w:r>
        <w:rPr>
          <w:color w:val="00002A"/>
        </w:rPr>
        <w:t xml:space="preserve"> money</w:t>
      </w:r>
      <w:r>
        <w:rPr>
          <w:color w:val="3F0000"/>
        </w:rPr>
        <w:t xml:space="preserve"> to</w:t>
      </w:r>
      <w:r>
        <w:rPr>
          <w:color w:val="00004A"/>
        </w:rPr>
        <w:t xml:space="preserve"> bkash</w:t>
      </w:r>
      <w:r>
        <w:rPr>
          <w:color w:val="000000"/>
        </w:rPr>
        <w:t xml:space="preserve"> no</w:t>
      </w:r>
      <w:r>
        <w:rPr>
          <w:color w:val="000015"/>
        </w:rPr>
        <w:t xml:space="preserve"> from</w:t>
      </w:r>
      <w:r>
        <w:rPr>
          <w:color w:val="00000A"/>
        </w:rPr>
        <w:t xml:space="preserve"> india</w:t>
      </w:r>
      <w:r>
        <w:br/>
      </w:r>
      <w:r>
        <w:rPr>
          <w:color w:val="00006A"/>
        </w:rPr>
        <w:t xml:space="preserve"> বিকাশে</w:t>
      </w:r>
      <w:r>
        <w:rPr>
          <w:color w:val="550000"/>
        </w:rPr>
        <w:t xml:space="preserve"> কি</w:t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0A0000"/>
        </w:rPr>
        <w:t xml:space="preserve"> যায়</w:t>
      </w:r>
      <w:r>
        <w:br/>
      </w:r>
      <w:r>
        <w:rPr>
          <w:color w:val="000000"/>
        </w:rPr>
        <w:t xml:space="preserve"> foreign</w:t>
      </w:r>
      <w:r>
        <w:rPr>
          <w:color w:val="000000"/>
        </w:rPr>
        <w:t xml:space="preserve"> country</w:t>
      </w:r>
      <w:r>
        <w:rPr>
          <w:color w:val="000000"/>
        </w:rPr>
        <w:t xml:space="preserve"> theka</w:t>
      </w:r>
      <w:r>
        <w:rPr>
          <w:color w:val="00004A"/>
        </w:rPr>
        <w:t xml:space="preserve"> taka</w:t>
      </w:r>
      <w:r>
        <w:rPr>
          <w:color w:val="000000"/>
        </w:rPr>
        <w:t xml:space="preserve"> aste</w:t>
      </w:r>
      <w:r>
        <w:rPr>
          <w:color w:val="000000"/>
        </w:rPr>
        <w:t xml:space="preserve"> requirement</w:t>
      </w:r>
      <w:r>
        <w:rPr>
          <w:color w:val="3F0000"/>
        </w:rPr>
        <w:t xml:space="preserve"> ki</w:t>
      </w:r>
      <w:r>
        <w:br/>
      </w:r>
      <w:r>
        <w:rPr>
          <w:color w:val="00001F"/>
        </w:rPr>
        <w:t xml:space="preserve"> প্রবাস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লেনদেন</w:t>
      </w:r>
      <w:r>
        <w:rPr>
          <w:color w:val="150000"/>
        </w:rPr>
        <w:t xml:space="preserve"> করতে</w:t>
      </w:r>
      <w:r>
        <w:rPr>
          <w:color w:val="00000A"/>
        </w:rPr>
        <w:t xml:space="preserve"> পারবো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oman</w:t>
      </w:r>
      <w:r>
        <w:rPr>
          <w:color w:val="00000A"/>
        </w:rPr>
        <w:t xml:space="preserve"> thaka</w:t>
      </w:r>
      <w:r>
        <w:rPr>
          <w:color w:val="000000"/>
        </w:rPr>
        <w:t xml:space="preserve"> akta</w:t>
      </w:r>
      <w:r>
        <w:rPr>
          <w:color w:val="000000"/>
        </w:rPr>
        <w:t xml:space="preserve"> akount</w:t>
      </w:r>
      <w:r>
        <w:rPr>
          <w:color w:val="000000"/>
        </w:rPr>
        <w:t xml:space="preserve"> nita</w:t>
      </w:r>
      <w:r>
        <w:rPr>
          <w:color w:val="00000A"/>
        </w:rPr>
        <w:t xml:space="preserve"> parbo</w:t>
      </w:r>
      <w:r>
        <w:br/>
      </w:r>
      <w:r>
        <w:rPr>
          <w:color w:val="00004A"/>
        </w:rPr>
        <w:t xml:space="preserve"> bkash</w:t>
      </w:r>
      <w:r>
        <w:rPr>
          <w:color w:val="000000"/>
        </w:rPr>
        <w:t xml:space="preserve"> ramitens</w:t>
      </w:r>
      <w:r>
        <w:rPr>
          <w:color w:val="3F0000"/>
        </w:rPr>
        <w:t xml:space="preserve"> ki</w:t>
      </w:r>
      <w:r>
        <w:rPr>
          <w:color w:val="000000"/>
        </w:rPr>
        <w:t xml:space="preserve"> vave</w:t>
      </w:r>
      <w:r>
        <w:rPr>
          <w:color w:val="000000"/>
        </w:rPr>
        <w:t xml:space="preserve"> va</w:t>
      </w:r>
      <w:r>
        <w:rPr>
          <w:color w:val="000000"/>
        </w:rPr>
        <w:t xml:space="preserve"> kokhon</w:t>
      </w:r>
      <w:r>
        <w:rPr>
          <w:color w:val="000000"/>
        </w:rPr>
        <w:t xml:space="preserve"> pabajay</w:t>
      </w:r>
      <w:r>
        <w:rPr>
          <w:color w:val="00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apnadar</w:t>
      </w:r>
      <w:r>
        <w:rPr>
          <w:color w:val="000000"/>
        </w:rPr>
        <w:t xml:space="preserve"> ramitence</w:t>
      </w:r>
      <w:r>
        <w:rPr>
          <w:color w:val="000000"/>
        </w:rPr>
        <w:t xml:space="preserve"> saba</w:t>
      </w:r>
      <w:r>
        <w:rPr>
          <w:color w:val="000000"/>
        </w:rPr>
        <w:t xml:space="preserve"> somporke</w:t>
      </w:r>
      <w:r>
        <w:rPr>
          <w:color w:val="0A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6A"/>
        </w:rPr>
        <w:t xml:space="preserve"> বিকাশে</w:t>
      </w:r>
      <w:r>
        <w:rPr>
          <w:color w:val="00000A"/>
        </w:rPr>
        <w:t xml:space="preserve"> রেমিট্যান্স</w:t>
      </w:r>
      <w:r>
        <w:rPr>
          <w:color w:val="000000"/>
        </w:rPr>
        <w:t xml:space="preserve"> অবসনটা</w:t>
      </w:r>
      <w:r>
        <w:rPr>
          <w:color w:val="00008A"/>
        </w:rPr>
        <w:t xml:space="preserve"> কিভাবে</w:t>
      </w:r>
      <w:r>
        <w:rPr>
          <w:color w:val="00000A"/>
        </w:rPr>
        <w:t xml:space="preserve"> ব্যবহার</w:t>
      </w:r>
      <w:r>
        <w:rPr>
          <w:color w:val="000000"/>
        </w:rPr>
        <w:t xml:space="preserve"> করা</w:t>
      </w:r>
      <w:r>
        <w:rPr>
          <w:color w:val="0A0000"/>
        </w:rPr>
        <w:t xml:space="preserve"> যায়</w:t>
      </w:r>
      <w:r>
        <w:br/>
      </w:r>
      <w:r>
        <w:rPr>
          <w:color w:val="000000"/>
        </w:rPr>
        <w:t xml:space="preserve"> westrenunion</w:t>
      </w:r>
      <w:r>
        <w:rPr>
          <w:color w:val="000055"/>
        </w:rPr>
        <w:t xml:space="preserve"> theke</w:t>
      </w:r>
      <w:r>
        <w:rPr>
          <w:color w:val="00001F"/>
        </w:rPr>
        <w:t xml:space="preserve"> tk</w:t>
      </w:r>
      <w:r>
        <w:rPr>
          <w:color w:val="000000"/>
        </w:rPr>
        <w:t xml:space="preserve"> neya</w:t>
      </w:r>
      <w:r>
        <w:rPr>
          <w:color w:val="000000"/>
        </w:rPr>
        <w:t xml:space="preserve"> jay</w:t>
      </w:r>
      <w:r>
        <w:br/>
      </w:r>
      <w:r>
        <w:rPr>
          <w:color w:val="150000"/>
        </w:rPr>
        <w:t xml:space="preserve"> আমি</w:t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অ্যাপ</w:t>
      </w:r>
      <w:r>
        <w:rPr>
          <w:color w:val="00000A"/>
        </w:rPr>
        <w:t xml:space="preserve"> ব্যবহার</w:t>
      </w:r>
      <w:r>
        <w:rPr>
          <w:color w:val="0A0000"/>
        </w:rPr>
        <w:t xml:space="preserve"> করে</w:t>
      </w:r>
      <w:r>
        <w:rPr>
          <w:color w:val="00000A"/>
        </w:rPr>
        <w:t xml:space="preserve"> দেশে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পাঠাতে</w:t>
      </w:r>
      <w:r>
        <w:rPr>
          <w:color w:val="000015"/>
        </w:rPr>
        <w:t xml:space="preserve"> পারি</w:t>
      </w:r>
      <w:r>
        <w:br/>
      </w:r>
      <w:r>
        <w:rPr>
          <w:color w:val="000015"/>
        </w:rPr>
        <w:t xml:space="preserve"> বিকাশ</w:t>
      </w:r>
      <w:r>
        <w:rPr>
          <w:color w:val="00000A"/>
        </w:rPr>
        <w:t xml:space="preserve"> রেমিটেন্স</w:t>
      </w:r>
      <w:r>
        <w:rPr>
          <w:color w:val="000000"/>
        </w:rPr>
        <w:t xml:space="preserve"> মানে</w:t>
      </w:r>
      <w:r>
        <w:rPr>
          <w:color w:val="550000"/>
        </w:rPr>
        <w:t xml:space="preserve"> কি</w:t>
      </w:r>
      <w:r>
        <w:br/>
      </w:r>
      <w:r>
        <w:rPr>
          <w:color w:val="00006A"/>
        </w:rPr>
        <w:t xml:space="preserve"> বিকাশে</w:t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আনতে</w:t>
      </w:r>
      <w:r>
        <w:rPr>
          <w:color w:val="000000"/>
        </w:rPr>
        <w:t xml:space="preserve"> পারব</w:t>
      </w:r>
      <w:r>
        <w:br/>
      </w:r>
      <w:r>
        <w:rPr>
          <w:color w:val="000000"/>
        </w:rPr>
        <w:t xml:space="preserve"> apnader</w:t>
      </w:r>
      <w:r>
        <w:rPr>
          <w:color w:val="000000"/>
        </w:rPr>
        <w:t xml:space="preserve"> western</w:t>
      </w:r>
      <w:r>
        <w:rPr>
          <w:color w:val="000000"/>
        </w:rPr>
        <w:t xml:space="preserve"> union</w:t>
      </w:r>
      <w:r>
        <w:rPr>
          <w:color w:val="00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1F"/>
        </w:rPr>
        <w:t xml:space="preserve"> tk</w:t>
      </w:r>
      <w:r>
        <w:rPr>
          <w:color w:val="000000"/>
        </w:rPr>
        <w:t xml:space="preserve"> grohon</w:t>
      </w:r>
      <w:r>
        <w:rPr>
          <w:color w:val="000000"/>
        </w:rPr>
        <w:t xml:space="preserve"> option</w:t>
      </w:r>
      <w:r>
        <w:rPr>
          <w:color w:val="3F0000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00"/>
        </w:rPr>
        <w:t xml:space="preserve"> ইন্ডিয়া</w:t>
      </w:r>
      <w:r>
        <w:rPr>
          <w:color w:val="0000DF"/>
        </w:rPr>
        <w:t xml:space="preserve"> থেকে</w:t>
      </w:r>
      <w:r>
        <w:rPr>
          <w:color w:val="00006A"/>
        </w:rPr>
        <w:t xml:space="preserve"> বিকাশে</w:t>
      </w:r>
      <w:r>
        <w:rPr>
          <w:color w:val="0A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কেমন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আসবে</w:t>
      </w:r>
      <w:r>
        <w:br/>
      </w:r>
      <w:r>
        <w:rPr>
          <w:color w:val="00000A"/>
        </w:rPr>
        <w:t xml:space="preserve"> can</w:t>
      </w:r>
      <w:r>
        <w:rPr>
          <w:color w:val="150000"/>
        </w:rPr>
        <w:t xml:space="preserve"> i</w:t>
      </w:r>
      <w:r>
        <w:rPr>
          <w:color w:val="00002A"/>
        </w:rPr>
        <w:t xml:space="preserve"> send</w:t>
      </w:r>
      <w:r>
        <w:rPr>
          <w:color w:val="00002A"/>
        </w:rPr>
        <w:t xml:space="preserve"> money</w:t>
      </w:r>
      <w:r>
        <w:rPr>
          <w:color w:val="000000"/>
        </w:rPr>
        <w:t xml:space="preserve"> qatar</w:t>
      </w:r>
      <w:r>
        <w:rPr>
          <w:color w:val="3F0000"/>
        </w:rPr>
        <w:t xml:space="preserve"> to</w:t>
      </w:r>
      <w:r>
        <w:rPr>
          <w:color w:val="00002A"/>
        </w:rPr>
        <w:t xml:space="preserve"> bangladesh</w:t>
      </w:r>
      <w:r>
        <w:rPr>
          <w:color w:val="00004A"/>
        </w:rPr>
        <w:t xml:space="preserve"> bkash</w:t>
      </w:r>
      <w:r>
        <w:rPr>
          <w:color w:val="000015"/>
        </w:rPr>
        <w:t xml:space="preserve"> account</w:t>
      </w:r>
      <w:r>
        <w:rPr>
          <w:color w:val="00000A"/>
        </w:rPr>
        <w:t xml:space="preserve"> my</w:t>
      </w:r>
      <w:r>
        <w:rPr>
          <w:color w:val="000000"/>
        </w:rPr>
        <w:t xml:space="preserve"> family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america</w:t>
      </w:r>
      <w:r>
        <w:rPr>
          <w:color w:val="000055"/>
        </w:rPr>
        <w:t xml:space="preserve"> theke</w:t>
      </w:r>
      <w:r>
        <w:rPr>
          <w:color w:val="000000"/>
        </w:rPr>
        <w:t xml:space="preserve"> kivabe</w:t>
      </w:r>
      <w:r>
        <w:rPr>
          <w:color w:val="00004A"/>
        </w:rPr>
        <w:t xml:space="preserve"> taka</w:t>
      </w:r>
      <w:r>
        <w:rPr>
          <w:color w:val="000000"/>
        </w:rPr>
        <w:t xml:space="preserve"> antey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singapur</w:t>
      </w:r>
      <w:r>
        <w:rPr>
          <w:color w:val="00000A"/>
        </w:rPr>
        <w:t xml:space="preserve"> thaka</w:t>
      </w:r>
      <w:r>
        <w:rPr>
          <w:color w:val="4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00"/>
        </w:rPr>
        <w:t xml:space="preserve"> vaba</w:t>
      </w:r>
      <w:r>
        <w:rPr>
          <w:color w:val="00002A"/>
        </w:rPr>
        <w:t xml:space="preserve"> bangladesh</w:t>
      </w:r>
      <w:r>
        <w:rPr>
          <w:color w:val="1F0000"/>
        </w:rPr>
        <w:t xml:space="preserve"> a</w:t>
      </w:r>
      <w:r>
        <w:rPr>
          <w:color w:val="00004A"/>
        </w:rPr>
        <w:t xml:space="preserve"> taka</w:t>
      </w:r>
      <w:r>
        <w:rPr>
          <w:color w:val="000015"/>
        </w:rPr>
        <w:t xml:space="preserve"> anbo</w:t>
      </w:r>
      <w:r>
        <w:br/>
      </w:r>
      <w:r>
        <w:rPr>
          <w:color w:val="00001F"/>
        </w:rPr>
        <w:t xml:space="preserve"> প্রবাস</w:t>
      </w:r>
      <w:r>
        <w:rPr>
          <w:color w:val="0000DF"/>
        </w:rPr>
        <w:t xml:space="preserve"> থেকে</w:t>
      </w:r>
      <w:r>
        <w:rPr>
          <w:color w:val="150000"/>
        </w:rPr>
        <w:t xml:space="preserve"> আমাকে</w:t>
      </w:r>
      <w:r>
        <w:rPr>
          <w:color w:val="0A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পাঠাতে</w:t>
      </w:r>
      <w:r>
        <w:rPr>
          <w:color w:val="000000"/>
        </w:rPr>
        <w:t xml:space="preserve"> চাইছে</w:t>
      </w:r>
      <w:r>
        <w:rPr>
          <w:color w:val="000000"/>
        </w:rPr>
        <w:t xml:space="preserve"> so</w:t>
      </w:r>
      <w:r>
        <w:rPr>
          <w:color w:val="000000"/>
        </w:rPr>
        <w:t xml:space="preserve"> টাকাগুলো</w:t>
      </w:r>
      <w:r>
        <w:rPr>
          <w:color w:val="550000"/>
        </w:rPr>
        <w:t xml:space="preserve"> কি</w:t>
      </w:r>
      <w:r>
        <w:rPr>
          <w:color w:val="150000"/>
        </w:rPr>
        <w:t xml:space="preserve"> আমাকে</w:t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একাউন্টটিতে</w:t>
      </w:r>
      <w:r>
        <w:rPr>
          <w:color w:val="000000"/>
        </w:rPr>
        <w:t xml:space="preserve"> একসাথে</w:t>
      </w:r>
      <w:r>
        <w:rPr>
          <w:color w:val="000000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1F0000"/>
        </w:rPr>
        <w:t xml:space="preserve"> মাধ্যমে</w:t>
      </w:r>
      <w:r>
        <w:rPr>
          <w:color w:val="00001F"/>
        </w:rPr>
        <w:t xml:space="preserve"> আনা</w:t>
      </w:r>
      <w:r>
        <w:rPr>
          <w:color w:val="000000"/>
        </w:rPr>
        <w:t xml:space="preserve"> সম্ভব</w:t>
      </w:r>
      <w:r>
        <w:br/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0A"/>
        </w:rPr>
        <w:t xml:space="preserve"> রেমিটেন্স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ব্যবসা</w:t>
      </w:r>
      <w:r>
        <w:rPr>
          <w:color w:val="00008A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4A"/>
        </w:rPr>
        <w:t xml:space="preserve"> bkash</w:t>
      </w:r>
      <w:r>
        <w:rPr>
          <w:color w:val="000055"/>
        </w:rPr>
        <w:t xml:space="preserve"> theke</w:t>
      </w:r>
      <w:r>
        <w:rPr>
          <w:color w:val="00000A"/>
        </w:rPr>
        <w:t xml:space="preserve"> india</w:t>
      </w:r>
      <w:r>
        <w:rPr>
          <w:color w:val="000000"/>
        </w:rPr>
        <w:t xml:space="preserve"> te</w:t>
      </w:r>
      <w:r>
        <w:rPr>
          <w:color w:val="00001F"/>
        </w:rPr>
        <w:t xml:space="preserve"> tk</w:t>
      </w:r>
      <w:r>
        <w:rPr>
          <w:color w:val="00002A"/>
        </w:rPr>
        <w:t xml:space="preserve"> send</w:t>
      </w:r>
      <w:r>
        <w:rPr>
          <w:color w:val="00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আনা</w:t>
      </w:r>
      <w:r>
        <w:rPr>
          <w:color w:val="000015"/>
        </w:rPr>
        <w:t xml:space="preserve"> যাবে</w:t>
      </w:r>
      <w:r>
        <w:rPr>
          <w:color w:val="550000"/>
        </w:rPr>
        <w:t xml:space="preserve"> কি</w:t>
      </w:r>
      <w:r>
        <w:rPr>
          <w:color w:val="00006A"/>
        </w:rPr>
        <w:t xml:space="preserve"> বিকাশে</w:t>
      </w:r>
      <w:r>
        <w:br/>
      </w:r>
      <w:r>
        <w:rPr>
          <w:color w:val="150000"/>
        </w:rPr>
        <w:t xml:space="preserve"> i</w:t>
      </w:r>
      <w:r>
        <w:rPr>
          <w:color w:val="000000"/>
        </w:rPr>
        <w:t xml:space="preserve"> want</w:t>
      </w:r>
      <w:r>
        <w:rPr>
          <w:color w:val="3F0000"/>
        </w:rPr>
        <w:t xml:space="preserve"> to</w:t>
      </w:r>
      <w:r>
        <w:rPr>
          <w:color w:val="00002A"/>
        </w:rPr>
        <w:t xml:space="preserve"> send</w:t>
      </w:r>
      <w:r>
        <w:rPr>
          <w:color w:val="00002A"/>
        </w:rPr>
        <w:t xml:space="preserve"> money</w:t>
      </w:r>
      <w:r>
        <w:rPr>
          <w:color w:val="3F0000"/>
        </w:rPr>
        <w:t xml:space="preserve"> to</w:t>
      </w:r>
      <w:r>
        <w:rPr>
          <w:color w:val="00000A"/>
        </w:rPr>
        <w:t xml:space="preserve"> my</w:t>
      </w:r>
      <w:r>
        <w:rPr>
          <w:color w:val="000000"/>
        </w:rPr>
        <w:t xml:space="preserve"> friend</w:t>
      </w:r>
      <w:r>
        <w:rPr>
          <w:color w:val="000000"/>
        </w:rPr>
        <w:t xml:space="preserve"> in</w:t>
      </w:r>
      <w:r>
        <w:rPr>
          <w:color w:val="00002A"/>
        </w:rPr>
        <w:t xml:space="preserve"> bangladesh</w:t>
      </w:r>
      <w:r>
        <w:br/>
      </w:r>
      <w:r>
        <w:rPr>
          <w:color w:val="000000"/>
        </w:rPr>
        <w:t xml:space="preserve"> মেম</w:t>
      </w:r>
      <w:r>
        <w:rPr>
          <w:color w:val="150000"/>
        </w:rPr>
        <w:t xml:space="preserve"> আমাকে</w:t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A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পাঠাবে</w:t>
      </w:r>
      <w:r>
        <w:rPr>
          <w:color w:val="0A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0A"/>
        </w:rPr>
        <w:t xml:space="preserve"> নম্বরে</w:t>
      </w:r>
      <w:r>
        <w:br/>
      </w:r>
      <w:r>
        <w:rPr>
          <w:color w:val="00000A"/>
        </w:rPr>
        <w:t xml:space="preserve"> সৌদি</w:t>
      </w:r>
      <w:r>
        <w:rPr>
          <w:color w:val="000000"/>
        </w:rPr>
        <w:t xml:space="preserve"> রায়াদ</w:t>
      </w:r>
      <w:r>
        <w:rPr>
          <w:color w:val="000000"/>
        </w:rPr>
        <w:t xml:space="preserve"> সিটি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পাঠাবো</w:t>
      </w:r>
      <w:r>
        <w:br/>
      </w:r>
      <w:r>
        <w:rPr>
          <w:color w:val="00001F"/>
        </w:rPr>
        <w:t xml:space="preserve"> প্রবাস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পাঠালে</w:t>
      </w:r>
      <w:r>
        <w:rPr>
          <w:color w:val="00000A"/>
        </w:rPr>
        <w:t xml:space="preserve"> রেমিট্যান্স</w:t>
      </w:r>
      <w:r>
        <w:rPr>
          <w:color w:val="000000"/>
        </w:rPr>
        <w:t xml:space="preserve"> পাবো</w:t>
      </w:r>
      <w:r>
        <w:br/>
      </w:r>
      <w:r>
        <w:rPr>
          <w:color w:val="000015"/>
        </w:rPr>
        <w:t xml:space="preserve"> ওমান</w:t>
      </w:r>
      <w:r>
        <w:rPr>
          <w:color w:val="000000"/>
        </w:rPr>
        <w:t xml:space="preserve"> তেকে</w:t>
      </w:r>
      <w:r>
        <w:rPr>
          <w:color w:val="0000FF"/>
        </w:rPr>
        <w:t xml:space="preserve"> টাকা</w:t>
      </w:r>
      <w:r>
        <w:rPr>
          <w:color w:val="55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লাগে</w:t>
      </w:r>
      <w:r>
        <w:br/>
      </w:r>
      <w:r>
        <w:rPr>
          <w:color w:val="000000"/>
        </w:rPr>
        <w:t xml:space="preserve"> স্যার</w:t>
      </w:r>
      <w:r>
        <w:rPr>
          <w:color w:val="150000"/>
        </w:rPr>
        <w:t xml:space="preserve"> আমি</w:t>
      </w:r>
      <w:r>
        <w:rPr>
          <w:color w:val="00006A"/>
        </w:rPr>
        <w:t xml:space="preserve"> বিকাশে</w:t>
      </w:r>
      <w:r>
        <w:rPr>
          <w:color w:val="00001F"/>
        </w:rPr>
        <w:t xml:space="preserve"> প্রবাস</w:t>
      </w:r>
      <w:r>
        <w:rPr>
          <w:color w:val="0000DF"/>
        </w:rPr>
        <w:t xml:space="preserve"> থেকে</w:t>
      </w:r>
      <w:r>
        <w:rPr>
          <w:color w:val="00000A"/>
        </w:rPr>
        <w:t xml:space="preserve"> লেনদেন</w:t>
      </w:r>
      <w:r>
        <w:rPr>
          <w:color w:val="15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৷</w:t>
      </w:r>
      <w:r>
        <w:rPr>
          <w:color w:val="0A0000"/>
        </w:rPr>
        <w:t xml:space="preserve"> এ</w:t>
      </w:r>
      <w:r>
        <w:rPr>
          <w:color w:val="000000"/>
        </w:rPr>
        <w:t xml:space="preserve"> ক্ষেত্রে</w:t>
      </w:r>
      <w:r>
        <w:rPr>
          <w:color w:val="550000"/>
        </w:rPr>
        <w:t xml:space="preserve"> কি</w:t>
      </w:r>
      <w:r>
        <w:rPr>
          <w:color w:val="000000"/>
        </w:rPr>
        <w:t xml:space="preserve"> সিস্টেম</w:t>
      </w:r>
      <w:r>
        <w:rPr>
          <w:color w:val="1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স্পেন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আনা</w:t>
      </w:r>
      <w:r>
        <w:rPr>
          <w:color w:val="000015"/>
        </w:rPr>
        <w:t xml:space="preserve"> যাবে</w:t>
      </w:r>
      <w:r>
        <w:rPr>
          <w:color w:val="550000"/>
        </w:rPr>
        <w:t xml:space="preserve"> কি</w:t>
      </w:r>
      <w:r>
        <w:rPr>
          <w:color w:val="00006A"/>
        </w:rPr>
        <w:t xml:space="preserve"> বিকাশে</w:t>
      </w:r>
      <w:r>
        <w:br/>
      </w:r>
      <w:r>
        <w:rPr>
          <w:color w:val="00005F"/>
        </w:rPr>
        <w:t xml:space="preserve"> বিদেশ</w:t>
      </w:r>
      <w:r>
        <w:rPr>
          <w:color w:val="000015"/>
        </w:rPr>
        <w:t xml:space="preserve"> ওমান</w:t>
      </w:r>
      <w:r>
        <w:rPr>
          <w:color w:val="0000DF"/>
        </w:rPr>
        <w:t xml:space="preserve"> থেকে</w:t>
      </w:r>
      <w:r>
        <w:rPr>
          <w:color w:val="00006A"/>
        </w:rPr>
        <w:t xml:space="preserve"> বিকাশে</w:t>
      </w:r>
      <w:r>
        <w:rPr>
          <w:color w:val="00008A"/>
        </w:rPr>
        <w:t xml:space="preserve"> কিভাবে</w:t>
      </w:r>
      <w:r>
        <w:rPr>
          <w:color w:val="000000"/>
        </w:rPr>
        <w:t xml:space="preserve"> বাংলাদেশে</w:t>
      </w:r>
      <w:r>
        <w:rPr>
          <w:color w:val="00008A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পাটাবো</w:t>
      </w:r>
      <w:r>
        <w:br/>
      </w:r>
      <w:r>
        <w:rPr>
          <w:color w:val="000000"/>
        </w:rPr>
        <w:t xml:space="preserve"> remitanc</w:t>
      </w:r>
      <w:r>
        <w:rPr>
          <w:color w:val="3F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desher</w:t>
      </w:r>
      <w:r>
        <w:rPr>
          <w:color w:val="000000"/>
        </w:rPr>
        <w:t xml:space="preserve"> baire</w:t>
      </w:r>
      <w:r>
        <w:rPr>
          <w:color w:val="000055"/>
        </w:rPr>
        <w:t xml:space="preserve"> theke</w:t>
      </w:r>
      <w:r>
        <w:rPr>
          <w:color w:val="000000"/>
        </w:rPr>
        <w:t xml:space="preserve"> wu</w:t>
      </w:r>
      <w:r>
        <w:rPr>
          <w:color w:val="000015"/>
        </w:rPr>
        <w:t xml:space="preserve"> e</w:t>
      </w:r>
      <w:r>
        <w:rPr>
          <w:color w:val="000000"/>
        </w:rPr>
        <w:t xml:space="preserve"> directly</w:t>
      </w:r>
      <w:r>
        <w:rPr>
          <w:color w:val="00004A"/>
        </w:rPr>
        <w:t xml:space="preserve"> bkash</w:t>
      </w:r>
      <w:r>
        <w:rPr>
          <w:color w:val="000015"/>
        </w:rPr>
        <w:t xml:space="preserve"> e</w:t>
      </w:r>
      <w:r>
        <w:rPr>
          <w:color w:val="00004A"/>
        </w:rPr>
        <w:t xml:space="preserve"> taka</w:t>
      </w:r>
      <w:r>
        <w:rPr>
          <w:color w:val="000000"/>
        </w:rPr>
        <w:t xml:space="preserve"> pathanor</w:t>
      </w:r>
      <w:r>
        <w:rPr>
          <w:color w:val="000000"/>
        </w:rPr>
        <w:t xml:space="preserve"> system</w:t>
      </w:r>
      <w:r>
        <w:rPr>
          <w:color w:val="0A0000"/>
        </w:rPr>
        <w:t xml:space="preserve"> jante</w:t>
      </w:r>
      <w:r>
        <w:rPr>
          <w:color w:val="00000A"/>
        </w:rPr>
        <w:t xml:space="preserve"> chai</w:t>
      </w:r>
      <w:r>
        <w:br/>
      </w:r>
      <w:r>
        <w:rPr>
          <w:color w:val="000000"/>
        </w:rPr>
        <w:t xml:space="preserve"> bidesh</w:t>
      </w:r>
      <w:r>
        <w:rPr>
          <w:color w:val="000055"/>
        </w:rPr>
        <w:t xml:space="preserve"> theke</w:t>
      </w:r>
      <w:r>
        <w:rPr>
          <w:color w:val="00004A"/>
        </w:rPr>
        <w:t xml:space="preserve"> taka</w:t>
      </w:r>
      <w:r>
        <w:rPr>
          <w:color w:val="000015"/>
        </w:rPr>
        <w:t xml:space="preserve"> anbo</w:t>
      </w:r>
      <w:r>
        <w:rPr>
          <w:color w:val="000000"/>
        </w:rPr>
        <w:t xml:space="preserve"> kmne</w:t>
      </w:r>
      <w:r>
        <w:br/>
      </w:r>
      <w:r>
        <w:rPr>
          <w:color w:val="00000A"/>
        </w:rPr>
        <w:t xml:space="preserve"> দেশের</w:t>
      </w:r>
      <w:r>
        <w:rPr>
          <w:color w:val="000000"/>
        </w:rPr>
        <w:t xml:space="preserve"> বাহির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পাঠাবো</w:t>
      </w:r>
      <w:r>
        <w:br/>
      </w:r>
      <w:r>
        <w:rPr>
          <w:color w:val="00008A"/>
        </w:rPr>
        <w:t xml:space="preserve"> কিভাবে</w:t>
      </w:r>
      <w:r>
        <w:rPr>
          <w:color w:val="00000A"/>
        </w:rPr>
        <w:t xml:space="preserve"> বাংলাদেশ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পাঠাতে</w:t>
      </w:r>
      <w:r>
        <w:rPr>
          <w:color w:val="000015"/>
        </w:rPr>
        <w:t xml:space="preserve"> পারি</w:t>
      </w:r>
      <w:r>
        <w:rPr>
          <w:color w:val="000015"/>
        </w:rPr>
        <w:t xml:space="preserve"> বিকাশের</w:t>
      </w:r>
      <w:r>
        <w:rPr>
          <w:color w:val="1F0000"/>
        </w:rPr>
        <w:t xml:space="preserve"> মাধ্যমে</w:t>
      </w:r>
      <w:r>
        <w:br/>
      </w:r>
      <w:r>
        <w:rPr>
          <w:color w:val="000015"/>
        </w:rPr>
        <w:t xml:space="preserve"> ওমান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6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পাঠাব</w:t>
      </w:r>
      <w:r>
        <w:br/>
      </w:r>
      <w:r>
        <w:rPr>
          <w:color w:val="00005F"/>
        </w:rPr>
        <w:t xml:space="preserve"> বিদেশ</w:t>
      </w:r>
      <w:r>
        <w:rPr>
          <w:color w:val="0000DF"/>
        </w:rPr>
        <w:t xml:space="preserve"> থেকে</w:t>
      </w:r>
      <w:r>
        <w:rPr>
          <w:color w:val="00008A"/>
        </w:rPr>
        <w:t xml:space="preserve"> কিভাবে</w:t>
      </w:r>
      <w:r>
        <w:rPr>
          <w:color w:val="000015"/>
        </w:rPr>
        <w:t xml:space="preserve"> বিকাশের</w:t>
      </w:r>
      <w:r>
        <w:rPr>
          <w:color w:val="1F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পাঠাবো</w:t>
      </w:r>
      <w:r>
        <w:br/>
      </w:r>
      <w:r>
        <w:rPr>
          <w:color w:val="00008A"/>
        </w:rPr>
        <w:t xml:space="preserve"> কিভাবে</w:t>
      </w:r>
      <w:r>
        <w:rPr>
          <w:color w:val="00000A"/>
        </w:rPr>
        <w:t xml:space="preserve"> বাংলাদেশ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পাঠাতে</w:t>
      </w:r>
      <w:r>
        <w:rPr>
          <w:color w:val="000015"/>
        </w:rPr>
        <w:t xml:space="preserve"> পারি</w:t>
      </w:r>
      <w:r>
        <w:rPr>
          <w:color w:val="000015"/>
        </w:rPr>
        <w:t xml:space="preserve"> বিকাশের</w:t>
      </w:r>
      <w:r>
        <w:rPr>
          <w:color w:val="1F0000"/>
        </w:rPr>
        <w:t xml:space="preserve"> মাধ্যমে</w:t>
      </w:r>
      <w:r>
        <w:br/>
      </w:r>
      <w:r>
        <w:rPr>
          <w:color w:val="4A0000"/>
        </w:rPr>
        <w:t xml:space="preserve"> ami</w:t>
      </w:r>
      <w:r>
        <w:rPr>
          <w:color w:val="00000A"/>
        </w:rPr>
        <w:t xml:space="preserve"> bides</w:t>
      </w:r>
      <w:r>
        <w:rPr>
          <w:color w:val="000000"/>
        </w:rPr>
        <w:t xml:space="preserve"> thaky</w:t>
      </w:r>
      <w:r>
        <w:rPr>
          <w:color w:val="000000"/>
        </w:rPr>
        <w:t xml:space="preserve"> kico</w:t>
      </w:r>
      <w:r>
        <w:rPr>
          <w:color w:val="00001F"/>
        </w:rPr>
        <w:t xml:space="preserve"> tk</w:t>
      </w:r>
      <w:r>
        <w:rPr>
          <w:color w:val="000000"/>
        </w:rPr>
        <w:t xml:space="preserve"> recvie</w:t>
      </w:r>
      <w:r>
        <w:rPr>
          <w:color w:val="000000"/>
        </w:rPr>
        <w:t xml:space="preserve"> lorte</w:t>
      </w:r>
      <w:r>
        <w:rPr>
          <w:color w:val="00000A"/>
        </w:rPr>
        <w:t xml:space="preserve"> chai</w:t>
      </w:r>
      <w:r>
        <w:rPr>
          <w:color w:val="0A0000"/>
        </w:rPr>
        <w:t xml:space="preserve"> amar</w:t>
      </w:r>
      <w:r>
        <w:rPr>
          <w:color w:val="000000"/>
        </w:rPr>
        <w:t xml:space="preserve"> persobal</w:t>
      </w:r>
      <w:r>
        <w:rPr>
          <w:color w:val="000015"/>
        </w:rPr>
        <w:t xml:space="preserve"> account</w:t>
      </w:r>
      <w:r>
        <w:rPr>
          <w:color w:val="1F0000"/>
        </w:rPr>
        <w:t xml:space="preserve"> a</w:t>
      </w:r>
      <w:r>
        <w:br/>
      </w:r>
      <w:r>
        <w:rPr>
          <w:color w:val="00000A"/>
        </w:rPr>
        <w:t xml:space="preserve"> দেশের</w:t>
      </w:r>
      <w:r>
        <w:rPr>
          <w:color w:val="000000"/>
        </w:rPr>
        <w:t xml:space="preserve"> বাহিরে</w:t>
      </w:r>
      <w:r>
        <w:rPr>
          <w:color w:val="0000DF"/>
        </w:rPr>
        <w:t xml:space="preserve"> থেকে</w:t>
      </w:r>
      <w:r>
        <w:rPr>
          <w:color w:val="0A0000"/>
        </w:rPr>
        <w:t xml:space="preserve"> আমার</w:t>
      </w:r>
      <w:r>
        <w:rPr>
          <w:color w:val="000000"/>
        </w:rPr>
        <w:t xml:space="preserve"> একাউন্ট</w:t>
      </w:r>
      <w:r>
        <w:rPr>
          <w:color w:val="0000D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দিতে</w:t>
      </w:r>
      <w:r>
        <w:rPr>
          <w:color w:val="00000A"/>
        </w:rPr>
        <w:t xml:space="preserve"> পারবো</w:t>
      </w:r>
      <w:r>
        <w:br/>
      </w:r>
      <w:r>
        <w:rPr>
          <w:color w:val="000000"/>
        </w:rPr>
        <w:t xml:space="preserve"> বৈদেশিক</w:t>
      </w:r>
      <w:r>
        <w:rPr>
          <w:color w:val="000000"/>
        </w:rPr>
        <w:t xml:space="preserve"> রেমিটেন্সের</w:t>
      </w:r>
      <w:r>
        <w:rPr>
          <w:color w:val="0000FF"/>
        </w:rPr>
        <w:t xml:space="preserve"> টাকা</w:t>
      </w:r>
      <w:r>
        <w:rPr>
          <w:color w:val="00008A"/>
        </w:rPr>
        <w:t xml:space="preserve"> কিভাবে</w:t>
      </w:r>
      <w:r>
        <w:rPr>
          <w:color w:val="00006A"/>
        </w:rPr>
        <w:t xml:space="preserve"> বিকাশে</w:t>
      </w:r>
      <w:r>
        <w:rPr>
          <w:color w:val="00001F"/>
        </w:rPr>
        <w:t xml:space="preserve"> আনা</w:t>
      </w:r>
      <w:r>
        <w:rPr>
          <w:color w:val="000015"/>
        </w:rPr>
        <w:t xml:space="preserve"> যাবে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বিষয়ে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150000"/>
        </w:rPr>
        <w:t xml:space="preserve"> আমি</w:t>
      </w:r>
      <w:r>
        <w:rPr>
          <w:color w:val="000000"/>
        </w:rPr>
        <w:t xml:space="preserve"> সাউদি</w:t>
      </w:r>
      <w:r>
        <w:rPr>
          <w:color w:val="000000"/>
        </w:rPr>
        <w:t xml:space="preserve"> থাকি</w:t>
      </w:r>
      <w:r>
        <w:rPr>
          <w:color w:val="00005F"/>
        </w:rPr>
        <w:t xml:space="preserve"> বিদেশ</w:t>
      </w:r>
      <w:r>
        <w:rPr>
          <w:color w:val="000000"/>
        </w:rPr>
        <w:t xml:space="preserve"> থেকি</w:t>
      </w:r>
      <w:r>
        <w:rPr>
          <w:color w:val="55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পাঠাবো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