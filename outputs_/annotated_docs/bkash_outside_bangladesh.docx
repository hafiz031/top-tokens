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 xml:space="preserve"> আমি</w:t>
      </w:r>
      <w:r>
        <w:rPr>
          <w:color w:val="000027"/>
        </w:rPr>
        <w:t xml:space="preserve"> বিকাশের</w:t>
      </w:r>
      <w:r>
        <w:rPr>
          <w:color w:val="000000"/>
        </w:rPr>
        <w:t xml:space="preserve"> বিজনেস</w:t>
      </w:r>
      <w:r>
        <w:rPr>
          <w:color w:val="890000"/>
        </w:rPr>
        <w:t xml:space="preserve"> করতে</w:t>
      </w:r>
      <w:r>
        <w:rPr>
          <w:color w:val="00004E"/>
        </w:rPr>
        <w:t xml:space="preserve"> চাই</w:t>
      </w:r>
      <w:r>
        <w:rPr>
          <w:color w:val="000013"/>
        </w:rPr>
        <w:t xml:space="preserve"> দুবাই</w:t>
      </w:r>
      <w:r>
        <w:rPr>
          <w:color w:val="00009C"/>
        </w:rPr>
        <w:t xml:space="preserve"> থেকে</w:t>
      </w:r>
      <w:r>
        <w:rPr>
          <w:color w:val="890000"/>
        </w:rPr>
        <w:t xml:space="preserve"> কি</w:t>
      </w:r>
      <w:r>
        <w:rPr>
          <w:color w:val="000000"/>
        </w:rPr>
        <w:t xml:space="preserve"> বাবে</w:t>
      </w:r>
      <w:r>
        <w:rPr>
          <w:color w:val="130000"/>
        </w:rPr>
        <w:t xml:space="preserve"> করা</w:t>
      </w:r>
      <w:r>
        <w:rPr>
          <w:color w:val="000000"/>
        </w:rPr>
        <w:t xml:space="preserve"> জাবে</w:t>
      </w:r>
      <w:r>
        <w:br/>
      </w:r>
      <w:r>
        <w:rPr>
          <w:color w:val="FF0000"/>
        </w:rPr>
        <w:t xml:space="preserve"> আমি</w:t>
      </w:r>
      <w:r>
        <w:rPr>
          <w:color w:val="890000"/>
        </w:rPr>
        <w:t xml:space="preserve"> কি</w:t>
      </w:r>
      <w:r>
        <w:rPr>
          <w:color w:val="000000"/>
        </w:rPr>
        <w:t xml:space="preserve"> বিদেশে</w:t>
      </w:r>
      <w:r>
        <w:rPr>
          <w:color w:val="00009C"/>
        </w:rPr>
        <w:t xml:space="preserve"> থেকে</w:t>
      </w:r>
      <w:r>
        <w:rPr>
          <w:color w:val="3A0000"/>
        </w:rPr>
        <w:t xml:space="preserve"> আমার</w:t>
      </w:r>
      <w:r>
        <w:rPr>
          <w:color w:val="000000"/>
        </w:rPr>
        <w:t xml:space="preserve"> বাংলাদের</w:t>
      </w:r>
      <w:r>
        <w:rPr>
          <w:color w:val="000000"/>
        </w:rPr>
        <w:t xml:space="preserve"> নাম্বার</w:t>
      </w:r>
      <w:r>
        <w:rPr>
          <w:color w:val="000000"/>
        </w:rPr>
        <w:t xml:space="preserve"> দিয়ে</w:t>
      </w:r>
      <w:r>
        <w:rPr>
          <w:color w:val="130000"/>
        </w:rPr>
        <w:t xml:space="preserve"> যে</w:t>
      </w:r>
      <w:r>
        <w:rPr>
          <w:color w:val="000013"/>
        </w:rPr>
        <w:t xml:space="preserve"> একাউন্ট</w:t>
      </w:r>
      <w:r>
        <w:rPr>
          <w:color w:val="000013"/>
        </w:rPr>
        <w:t xml:space="preserve"> আছে</w:t>
      </w:r>
      <w:r>
        <w:rPr>
          <w:color w:val="000000"/>
        </w:rPr>
        <w:t xml:space="preserve"> সেটা</w:t>
      </w:r>
      <w:r>
        <w:rPr>
          <w:color w:val="000000"/>
        </w:rPr>
        <w:t xml:space="preserve"> নি</w:t>
      </w:r>
      <w:r>
        <w:rPr>
          <w:color w:val="000000"/>
        </w:rPr>
        <w:t xml:space="preserve"> নিয়ন্ত্রণ</w:t>
      </w:r>
      <w:r>
        <w:rPr>
          <w:color w:val="890000"/>
        </w:rPr>
        <w:t xml:space="preserve"> করতে</w:t>
      </w:r>
      <w:r>
        <w:rPr>
          <w:color w:val="00003A"/>
        </w:rPr>
        <w:t xml:space="preserve"> পারবো</w:t>
      </w:r>
      <w:r>
        <w:br/>
      </w:r>
      <w:r>
        <w:rPr>
          <w:color w:val="000000"/>
        </w:rPr>
        <w:t xml:space="preserve"> প্রবাহে</w:t>
      </w:r>
      <w:r>
        <w:rPr>
          <w:color w:val="000027"/>
        </w:rPr>
        <w:t xml:space="preserve"> বিকাশের</w:t>
      </w:r>
      <w:r>
        <w:rPr>
          <w:color w:val="000013"/>
        </w:rPr>
        <w:t xml:space="preserve"> ব্যবসা</w:t>
      </w:r>
      <w:r>
        <w:rPr>
          <w:color w:val="890000"/>
        </w:rPr>
        <w:t xml:space="preserve"> কি</w:t>
      </w:r>
      <w:r>
        <w:rPr>
          <w:color w:val="000027"/>
        </w:rPr>
        <w:t xml:space="preserve"> ভাবে</w:t>
      </w:r>
      <w:r>
        <w:rPr>
          <w:color w:val="13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750000"/>
        </w:rPr>
        <w:t xml:space="preserve"> i</w:t>
      </w:r>
      <w:r>
        <w:rPr>
          <w:color w:val="000013"/>
        </w:rPr>
        <w:t xml:space="preserve"> pay</w:t>
      </w:r>
      <w:r>
        <w:rPr>
          <w:color w:val="000000"/>
        </w:rPr>
        <w:t xml:space="preserve"> all</w:t>
      </w:r>
      <w:r>
        <w:rPr>
          <w:color w:val="3A0000"/>
        </w:rPr>
        <w:t xml:space="preserve"> the</w:t>
      </w:r>
      <w:r>
        <w:rPr>
          <w:color w:val="000000"/>
        </w:rPr>
        <w:t xml:space="preserve"> utility</w:t>
      </w:r>
      <w:r>
        <w:rPr>
          <w:color w:val="000000"/>
        </w:rPr>
        <w:t xml:space="preserve"> bills</w:t>
      </w:r>
      <w:r>
        <w:rPr>
          <w:color w:val="000000"/>
        </w:rPr>
        <w:t xml:space="preserve"> using</w:t>
      </w:r>
      <w:r>
        <w:rPr>
          <w:color w:val="0000D7"/>
        </w:rPr>
        <w:t xml:space="preserve"> bkash</w:t>
      </w:r>
      <w:r>
        <w:rPr>
          <w:color w:val="00009C"/>
        </w:rPr>
        <w:t xml:space="preserve"> app</w:t>
      </w:r>
      <w:r>
        <w:rPr>
          <w:color w:val="000000"/>
        </w:rPr>
        <w:t xml:space="preserve"> i'm</w:t>
      </w:r>
      <w:r>
        <w:rPr>
          <w:color w:val="000000"/>
        </w:rPr>
        <w:t xml:space="preserve"> planning</w:t>
      </w:r>
      <w:r>
        <w:rPr>
          <w:color w:val="750000"/>
        </w:rPr>
        <w:t xml:space="preserve"> to</w:t>
      </w:r>
      <w:r>
        <w:rPr>
          <w:color w:val="000000"/>
        </w:rPr>
        <w:t xml:space="preserve"> move</w:t>
      </w:r>
      <w:r>
        <w:rPr>
          <w:color w:val="750000"/>
        </w:rPr>
        <w:t xml:space="preserve"> to</w:t>
      </w:r>
      <w:r>
        <w:rPr>
          <w:color w:val="000000"/>
        </w:rPr>
        <w:t xml:space="preserve"> uk</w:t>
      </w:r>
      <w:r>
        <w:rPr>
          <w:color w:val="000000"/>
        </w:rPr>
        <w:t xml:space="preserve"> on</w:t>
      </w:r>
      <w:r>
        <w:rPr>
          <w:color w:val="3A0000"/>
        </w:rPr>
        <w:t xml:space="preserve"> the</w:t>
      </w:r>
      <w:r>
        <w:rPr>
          <w:color w:val="000000"/>
        </w:rPr>
        <w:t xml:space="preserve"> very</w:t>
      </w:r>
      <w:r>
        <w:rPr>
          <w:color w:val="000000"/>
        </w:rPr>
        <w:t xml:space="preserve"> next</w:t>
      </w:r>
      <w:r>
        <w:rPr>
          <w:color w:val="000000"/>
        </w:rPr>
        <w:t xml:space="preserve"> session</w:t>
      </w:r>
      <w:r>
        <w:rPr>
          <w:color w:val="000027"/>
        </w:rPr>
        <w:t xml:space="preserve"> now</w:t>
      </w:r>
      <w:r>
        <w:rPr>
          <w:color w:val="000000"/>
        </w:rPr>
        <w:t xml:space="preserve"> will</w:t>
      </w:r>
      <w:r>
        <w:rPr>
          <w:color w:val="750000"/>
        </w:rPr>
        <w:t xml:space="preserve"> i</w:t>
      </w:r>
      <w:r>
        <w:rPr>
          <w:color w:val="000000"/>
        </w:rPr>
        <w:t xml:space="preserve"> be</w:t>
      </w:r>
      <w:r>
        <w:rPr>
          <w:color w:val="000000"/>
        </w:rPr>
        <w:t xml:space="preserve"> able</w:t>
      </w:r>
      <w:r>
        <w:rPr>
          <w:color w:val="750000"/>
        </w:rPr>
        <w:t xml:space="preserve"> to</w:t>
      </w:r>
      <w:r>
        <w:rPr>
          <w:color w:val="000089"/>
        </w:rPr>
        <w:t xml:space="preserve"> use</w:t>
      </w:r>
      <w:r>
        <w:rPr>
          <w:color w:val="3A0000"/>
        </w:rPr>
        <w:t xml:space="preserve"> the</w:t>
      </w:r>
      <w:r>
        <w:rPr>
          <w:color w:val="0000D7"/>
        </w:rPr>
        <w:t xml:space="preserve"> bkash</w:t>
      </w:r>
      <w:r>
        <w:rPr>
          <w:color w:val="00009C"/>
        </w:rPr>
        <w:t xml:space="preserve"> app</w:t>
      </w:r>
      <w:r>
        <w:rPr>
          <w:color w:val="750000"/>
        </w:rPr>
        <w:t xml:space="preserve"> to</w:t>
      </w:r>
      <w:r>
        <w:rPr>
          <w:color w:val="000013"/>
        </w:rPr>
        <w:t xml:space="preserve"> pay</w:t>
      </w:r>
      <w:r>
        <w:rPr>
          <w:color w:val="000000"/>
        </w:rPr>
        <w:t xml:space="preserve"> those</w:t>
      </w:r>
      <w:r>
        <w:rPr>
          <w:color w:val="000000"/>
        </w:rPr>
        <w:t xml:space="preserve"> bill</w:t>
      </w:r>
      <w:r>
        <w:br/>
      </w:r>
      <w:r>
        <w:rPr>
          <w:color w:val="000000"/>
        </w:rPr>
        <w:t xml:space="preserve"> apnar</w:t>
      </w:r>
      <w:r>
        <w:rPr>
          <w:color w:val="0000D7"/>
        </w:rPr>
        <w:t xml:space="preserve"> bkash</w:t>
      </w:r>
      <w:r>
        <w:rPr>
          <w:color w:val="000000"/>
        </w:rPr>
        <w:t xml:space="preserve"> seba</w:t>
      </w:r>
      <w:r>
        <w:rPr>
          <w:color w:val="750000"/>
        </w:rPr>
        <w:t xml:space="preserve"> ki</w:t>
      </w:r>
      <w:r>
        <w:rPr>
          <w:color w:val="890000"/>
        </w:rPr>
        <w:t xml:space="preserve"> ami</w:t>
      </w:r>
      <w:r>
        <w:rPr>
          <w:color w:val="000000"/>
        </w:rPr>
        <w:t xml:space="preserve"> chaile</w:t>
      </w:r>
      <w:r>
        <w:rPr>
          <w:color w:val="000000"/>
        </w:rPr>
        <w:t xml:space="preserve"> probash</w:t>
      </w:r>
      <w:r>
        <w:rPr>
          <w:color w:val="000027"/>
        </w:rPr>
        <w:t xml:space="preserve"> theke</w:t>
      </w:r>
      <w:r>
        <w:rPr>
          <w:color w:val="000013"/>
        </w:rPr>
        <w:t xml:space="preserve"> nite</w:t>
      </w:r>
      <w:r>
        <w:rPr>
          <w:color w:val="00004E"/>
        </w:rPr>
        <w:t xml:space="preserve"> parbo</w:t>
      </w:r>
      <w:r>
        <w:br/>
      </w:r>
      <w:r>
        <w:rPr>
          <w:color w:val="000000"/>
        </w:rPr>
        <w:t xml:space="preserve"> দেশের</w:t>
      </w:r>
      <w:r>
        <w:rPr>
          <w:color w:val="000000"/>
        </w:rPr>
        <w:t xml:space="preserve"> বাইরে</w:t>
      </w:r>
      <w:r>
        <w:rPr>
          <w:color w:val="00009C"/>
        </w:rPr>
        <w:t xml:space="preserve"> থেকে</w:t>
      </w:r>
      <w:r>
        <w:rPr>
          <w:color w:val="0000B0"/>
        </w:rPr>
        <w:t xml:space="preserve"> বিকাশ</w:t>
      </w:r>
      <w:r>
        <w:rPr>
          <w:color w:val="000000"/>
        </w:rPr>
        <w:t xml:space="preserve"> বৈধ</w:t>
      </w:r>
      <w:r>
        <w:rPr>
          <w:color w:val="000027"/>
        </w:rPr>
        <w:t xml:space="preserve"> ভাবে</w:t>
      </w:r>
      <w:r>
        <w:rPr>
          <w:color w:val="00003A"/>
        </w:rPr>
        <w:t xml:space="preserve"> ব্যাবহার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উপায়</w:t>
      </w:r>
      <w:r>
        <w:rPr>
          <w:color w:val="000013"/>
        </w:rPr>
        <w:t xml:space="preserve"> আছে</w:t>
      </w:r>
      <w:r>
        <w:br/>
      </w:r>
      <w:r>
        <w:rPr>
          <w:color w:val="890000"/>
        </w:rPr>
        <w:t xml:space="preserve"> কি</w:t>
      </w:r>
      <w:r>
        <w:rPr>
          <w:color w:val="000000"/>
        </w:rPr>
        <w:t xml:space="preserve"> ভাভে</w:t>
      </w:r>
      <w:r>
        <w:rPr>
          <w:color w:val="0000B0"/>
        </w:rPr>
        <w:t xml:space="preserve"> বিকাশ</w:t>
      </w:r>
      <w:r>
        <w:rPr>
          <w:color w:val="000000"/>
        </w:rPr>
        <w:t xml:space="preserve"> এপ্স</w:t>
      </w:r>
      <w:r>
        <w:rPr>
          <w:color w:val="000027"/>
        </w:rPr>
        <w:t xml:space="preserve"> বিদেশ</w:t>
      </w:r>
      <w:r>
        <w:rPr>
          <w:color w:val="00009C"/>
        </w:rPr>
        <w:t xml:space="preserve"> থেকে</w:t>
      </w:r>
      <w:r>
        <w:rPr>
          <w:color w:val="00003A"/>
        </w:rPr>
        <w:t xml:space="preserve"> ব্যবহার</w:t>
      </w:r>
      <w:r>
        <w:rPr>
          <w:color w:val="890000"/>
        </w:rPr>
        <w:t xml:space="preserve"> করতে</w:t>
      </w:r>
      <w:r>
        <w:rPr>
          <w:color w:val="00003A"/>
        </w:rPr>
        <w:t xml:space="preserve"> পারবো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বলবেন</w:t>
      </w:r>
      <w:r>
        <w:br/>
      </w:r>
      <w:r>
        <w:rPr>
          <w:color w:val="FF0000"/>
        </w:rPr>
        <w:t xml:space="preserve"> আমি</w:t>
      </w:r>
      <w:r>
        <w:rPr>
          <w:color w:val="890000"/>
        </w:rPr>
        <w:t xml:space="preserve"> কি</w:t>
      </w:r>
      <w:r>
        <w:rPr>
          <w:color w:val="00004E"/>
        </w:rPr>
        <w:t xml:space="preserve"> সৌদি</w:t>
      </w:r>
      <w:r>
        <w:rPr>
          <w:color w:val="000000"/>
        </w:rPr>
        <w:t xml:space="preserve"> আরবতে</w:t>
      </w:r>
      <w:r>
        <w:rPr>
          <w:color w:val="0000B0"/>
        </w:rPr>
        <w:t xml:space="preserve"> বিকাশ</w:t>
      </w:r>
      <w:r>
        <w:rPr>
          <w:color w:val="000013"/>
        </w:rPr>
        <w:t xml:space="preserve"> অ্যাপ</w:t>
      </w:r>
      <w:r>
        <w:rPr>
          <w:color w:val="00003A"/>
        </w:rPr>
        <w:t xml:space="preserve"> চালাতে</w:t>
      </w:r>
      <w:r>
        <w:rPr>
          <w:color w:val="000000"/>
        </w:rPr>
        <w:t xml:space="preserve"> পারব</w:t>
      </w:r>
      <w:r>
        <w:br/>
      </w:r>
      <w:r>
        <w:rPr>
          <w:color w:val="FF0000"/>
        </w:rPr>
        <w:t xml:space="preserve"> আমি</w:t>
      </w:r>
      <w:r>
        <w:rPr>
          <w:color w:val="000013"/>
        </w:rPr>
        <w:t xml:space="preserve"> এখন</w:t>
      </w:r>
      <w:r>
        <w:rPr>
          <w:color w:val="000013"/>
        </w:rPr>
        <w:t xml:space="preserve"> দুবাই</w:t>
      </w:r>
      <w:r>
        <w:rPr>
          <w:color w:val="130000"/>
        </w:rPr>
        <w:t xml:space="preserve"> আছি</w:t>
      </w:r>
      <w:r>
        <w:rPr>
          <w:color w:val="000013"/>
        </w:rPr>
        <w:t xml:space="preserve"> এখন</w:t>
      </w:r>
      <w:r>
        <w:rPr>
          <w:color w:val="00009C"/>
        </w:rPr>
        <w:t xml:space="preserve"> থেকে</w:t>
      </w:r>
      <w:r>
        <w:rPr>
          <w:color w:val="FF0000"/>
        </w:rPr>
        <w:t xml:space="preserve"> আমি</w:t>
      </w:r>
      <w:r>
        <w:rPr>
          <w:color w:val="3A0000"/>
        </w:rPr>
        <w:t xml:space="preserve"> আমার</w:t>
      </w:r>
      <w:r>
        <w:rPr>
          <w:color w:val="0000B0"/>
        </w:rPr>
        <w:t xml:space="preserve"> বিকাশ</w:t>
      </w:r>
      <w:r>
        <w:rPr>
          <w:color w:val="890000"/>
        </w:rPr>
        <w:t xml:space="preserve"> কি</w:t>
      </w:r>
      <w:r>
        <w:rPr>
          <w:color w:val="000027"/>
        </w:rPr>
        <w:t xml:space="preserve"> ভাবে</w:t>
      </w:r>
      <w:r>
        <w:rPr>
          <w:color w:val="00003A"/>
        </w:rPr>
        <w:t xml:space="preserve"> ব্যবহার</w:t>
      </w:r>
      <w:r>
        <w:rPr>
          <w:color w:val="89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000000"/>
        </w:rPr>
        <w:t xml:space="preserve"> sir</w:t>
      </w:r>
      <w:r>
        <w:rPr>
          <w:color w:val="890000"/>
        </w:rPr>
        <w:t xml:space="preserve"> ami</w:t>
      </w:r>
      <w:r>
        <w:rPr>
          <w:color w:val="000027"/>
        </w:rPr>
        <w:t xml:space="preserve"> desher</w:t>
      </w:r>
      <w:r>
        <w:rPr>
          <w:color w:val="000000"/>
        </w:rPr>
        <w:t xml:space="preserve"> bahire</w:t>
      </w:r>
      <w:r>
        <w:rPr>
          <w:color w:val="130000"/>
        </w:rPr>
        <w:t xml:space="preserve"> thaki</w:t>
      </w:r>
      <w:r>
        <w:rPr>
          <w:color w:val="890000"/>
        </w:rPr>
        <w:t xml:space="preserve"> ami</w:t>
      </w:r>
      <w:r>
        <w:rPr>
          <w:color w:val="000000"/>
        </w:rPr>
        <w:t xml:space="preserve"> bikash</w:t>
      </w:r>
      <w:r>
        <w:rPr>
          <w:color w:val="000000"/>
        </w:rPr>
        <w:t xml:space="preserve"> apps</w:t>
      </w:r>
      <w:r>
        <w:rPr>
          <w:color w:val="000089"/>
        </w:rPr>
        <w:t xml:space="preserve"> use</w:t>
      </w:r>
      <w:r>
        <w:rPr>
          <w:color w:val="00004E"/>
        </w:rPr>
        <w:t xml:space="preserve"> korte</w:t>
      </w:r>
      <w:r>
        <w:rPr>
          <w:color w:val="00004E"/>
        </w:rPr>
        <w:t xml:space="preserve"> parbo</w:t>
      </w:r>
      <w:r>
        <w:rPr>
          <w:color w:val="000000"/>
        </w:rPr>
        <w:t xml:space="preserve"> kono</w:t>
      </w:r>
      <w:r>
        <w:rPr>
          <w:color w:val="000000"/>
        </w:rPr>
        <w:t xml:space="preserve"> vabe</w:t>
      </w:r>
      <w:r>
        <w:br/>
      </w:r>
      <w:r>
        <w:rPr>
          <w:color w:val="890000"/>
        </w:rPr>
        <w:t xml:space="preserve"> ami</w:t>
      </w:r>
      <w:r>
        <w:rPr>
          <w:color w:val="000013"/>
        </w:rPr>
        <w:t xml:space="preserve"> saudi</w:t>
      </w:r>
      <w:r>
        <w:rPr>
          <w:color w:val="000013"/>
        </w:rPr>
        <w:t xml:space="preserve"> arabia</w:t>
      </w:r>
      <w:r>
        <w:rPr>
          <w:color w:val="130000"/>
        </w:rPr>
        <w:t xml:space="preserve"> thaki</w:t>
      </w:r>
      <w:r>
        <w:rPr>
          <w:color w:val="00009C"/>
        </w:rPr>
        <w:t xml:space="preserve"> app</w:t>
      </w:r>
      <w:r>
        <w:rPr>
          <w:color w:val="000013"/>
        </w:rPr>
        <w:t xml:space="preserve"> open</w:t>
      </w:r>
      <w:r>
        <w:rPr>
          <w:color w:val="00004E"/>
        </w:rPr>
        <w:t xml:space="preserve"> korte</w:t>
      </w:r>
      <w:r>
        <w:rPr>
          <w:color w:val="000000"/>
        </w:rPr>
        <w:t xml:space="preserve"> partachi</w:t>
      </w:r>
      <w:r>
        <w:rPr>
          <w:color w:val="000013"/>
        </w:rPr>
        <w:t xml:space="preserve"> na</w:t>
      </w:r>
      <w:r>
        <w:rPr>
          <w:color w:val="750000"/>
        </w:rPr>
        <w:t xml:space="preserve"> ki</w:t>
      </w:r>
      <w:r>
        <w:rPr>
          <w:color w:val="13000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130000"/>
        </w:rPr>
        <w:t xml:space="preserve"> amar</w:t>
      </w:r>
      <w:r>
        <w:rPr>
          <w:color w:val="0000D7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00"/>
        </w:rPr>
        <w:t xml:space="preserve"> e</w:t>
      </w:r>
      <w:r>
        <w:rPr>
          <w:color w:val="000000"/>
        </w:rPr>
        <w:t xml:space="preserve"> kichu</w:t>
      </w:r>
      <w:r>
        <w:rPr>
          <w:color w:val="000013"/>
        </w:rPr>
        <w:t xml:space="preserve"> taka</w:t>
      </w:r>
      <w:r>
        <w:rPr>
          <w:color w:val="000000"/>
        </w:rPr>
        <w:t xml:space="preserve"> chilo</w:t>
      </w:r>
      <w:r>
        <w:rPr>
          <w:color w:val="000013"/>
        </w:rPr>
        <w:t xml:space="preserve"> ekhon</w:t>
      </w:r>
      <w:r>
        <w:rPr>
          <w:color w:val="000000"/>
        </w:rPr>
        <w:t xml:space="preserve"> karo</w:t>
      </w:r>
      <w:r>
        <w:rPr>
          <w:color w:val="000000"/>
        </w:rPr>
        <w:t xml:space="preserve"> maddome</w:t>
      </w:r>
      <w:r>
        <w:rPr>
          <w:color w:val="000013"/>
        </w:rPr>
        <w:t xml:space="preserve"> taka</w:t>
      </w:r>
      <w:r>
        <w:rPr>
          <w:color w:val="000000"/>
        </w:rPr>
        <w:t xml:space="preserve"> othano</w:t>
      </w:r>
      <w:r>
        <w:rPr>
          <w:color w:val="000000"/>
        </w:rPr>
        <w:t xml:space="preserve"> jabeki</w:t>
      </w:r>
      <w:r>
        <w:br/>
      </w:r>
      <w:r>
        <w:rPr>
          <w:color w:val="000000"/>
        </w:rPr>
        <w:t xml:space="preserve"> সার</w:t>
      </w:r>
      <w:r>
        <w:rPr>
          <w:color w:val="FF0000"/>
        </w:rPr>
        <w:t xml:space="preserve"> আমি</w:t>
      </w:r>
      <w:r>
        <w:rPr>
          <w:color w:val="130000"/>
        </w:rPr>
        <w:t xml:space="preserve"> আছি</w:t>
      </w:r>
      <w:r>
        <w:rPr>
          <w:color w:val="270000"/>
        </w:rPr>
        <w:t xml:space="preserve"> আরব</w:t>
      </w:r>
      <w:r>
        <w:rPr>
          <w:color w:val="000000"/>
        </w:rPr>
        <w:t xml:space="preserve"> আমিরাতে</w:t>
      </w:r>
      <w:r>
        <w:rPr>
          <w:color w:val="3A0000"/>
        </w:rPr>
        <w:t xml:space="preserve"> আমার</w:t>
      </w:r>
      <w:r>
        <w:rPr>
          <w:color w:val="000000"/>
        </w:rPr>
        <w:t xml:space="preserve"> বিকাস</w:t>
      </w:r>
      <w:r>
        <w:rPr>
          <w:color w:val="000000"/>
        </w:rPr>
        <w:t xml:space="preserve"> আপ</w:t>
      </w:r>
      <w:r>
        <w:rPr>
          <w:color w:val="000000"/>
        </w:rPr>
        <w:t xml:space="preserve"> ওপেন</w:t>
      </w:r>
      <w:r>
        <w:rPr>
          <w:color w:val="000000"/>
        </w:rPr>
        <w:t xml:space="preserve"> হয়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শুধু</w:t>
      </w:r>
      <w:r>
        <w:rPr>
          <w:color w:val="000000"/>
        </w:rPr>
        <w:t xml:space="preserve"> বলে</w:t>
      </w:r>
      <w:r>
        <w:rPr>
          <w:color w:val="000000"/>
        </w:rPr>
        <w:t xml:space="preserve"> ইন্টারনেট</w:t>
      </w:r>
      <w:r>
        <w:rPr>
          <w:color w:val="000000"/>
        </w:rPr>
        <w:t xml:space="preserve"> পরবলেম</w:t>
      </w:r>
      <w:r>
        <w:br/>
      </w:r>
      <w:r>
        <w:rPr>
          <w:color w:val="000000"/>
        </w:rPr>
        <w:t xml:space="preserve"> bksh</w:t>
      </w:r>
      <w:r>
        <w:rPr>
          <w:color w:val="750000"/>
        </w:rPr>
        <w:t xml:space="preserve"> ki</w:t>
      </w:r>
      <w:r>
        <w:rPr>
          <w:color w:val="000000"/>
        </w:rPr>
        <w:t xml:space="preserve"> bangladesher</w:t>
      </w:r>
      <w:r>
        <w:rPr>
          <w:color w:val="000000"/>
        </w:rPr>
        <w:t xml:space="preserve"> bahira</w:t>
      </w:r>
      <w:r>
        <w:rPr>
          <w:color w:val="000000"/>
        </w:rPr>
        <w:t xml:space="preserve"> safort</w:t>
      </w:r>
      <w:r>
        <w:rPr>
          <w:color w:val="130000"/>
        </w:rPr>
        <w:t xml:space="preserve"> kora</w:t>
      </w:r>
      <w:r>
        <w:br/>
      </w:r>
      <w:r>
        <w:rPr>
          <w:color w:val="0000B0"/>
        </w:rPr>
        <w:t xml:space="preserve"> বিকাশ</w:t>
      </w:r>
      <w:r>
        <w:rPr>
          <w:color w:val="890000"/>
        </w:rPr>
        <w:t xml:space="preserve"> কি</w:t>
      </w:r>
      <w:r>
        <w:rPr>
          <w:color w:val="000000"/>
        </w:rPr>
        <w:t xml:space="preserve"> বাংলাদেশের</w:t>
      </w:r>
      <w:r>
        <w:rPr>
          <w:color w:val="000000"/>
        </w:rPr>
        <w:t xml:space="preserve"> বাহিরে</w:t>
      </w:r>
      <w:r>
        <w:rPr>
          <w:color w:val="000000"/>
        </w:rPr>
        <w:t xml:space="preserve"> সাপোর্ট</w:t>
      </w:r>
      <w:r>
        <w:rPr>
          <w:color w:val="130000"/>
        </w:rPr>
        <w:t xml:space="preserve"> করে</w:t>
      </w:r>
      <w:r>
        <w:br/>
      </w:r>
      <w:r>
        <w:rPr>
          <w:color w:val="130000"/>
        </w:rPr>
        <w:t xml:space="preserve"> amar</w:t>
      </w:r>
      <w:r>
        <w:rPr>
          <w:color w:val="0000D7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13"/>
        </w:rPr>
        <w:t xml:space="preserve"> ti</w:t>
      </w:r>
      <w:r>
        <w:rPr>
          <w:color w:val="890000"/>
        </w:rPr>
        <w:t xml:space="preserve"> ami</w:t>
      </w:r>
      <w:r>
        <w:rPr>
          <w:color w:val="000013"/>
        </w:rPr>
        <w:t xml:space="preserve"> bidesh</w:t>
      </w:r>
      <w:r>
        <w:rPr>
          <w:color w:val="000027"/>
        </w:rPr>
        <w:t xml:space="preserve"> theke</w:t>
      </w:r>
      <w:r>
        <w:rPr>
          <w:color w:val="750000"/>
        </w:rPr>
        <w:t xml:space="preserve"> ki</w:t>
      </w:r>
      <w:r>
        <w:rPr>
          <w:color w:val="000000"/>
        </w:rPr>
        <w:t xml:space="preserve"> babe</w:t>
      </w:r>
      <w:r>
        <w:rPr>
          <w:color w:val="000089"/>
        </w:rPr>
        <w:t xml:space="preserve"> use</w:t>
      </w:r>
      <w:r>
        <w:rPr>
          <w:color w:val="00004E"/>
        </w:rPr>
        <w:t xml:space="preserve"> korte</w:t>
      </w:r>
      <w:r>
        <w:rPr>
          <w:color w:val="000000"/>
        </w:rPr>
        <w:t xml:space="preserve"> pari</w:t>
      </w:r>
      <w:r>
        <w:rPr>
          <w:color w:val="00009C"/>
        </w:rPr>
        <w:t xml:space="preserve"> app</w:t>
      </w:r>
      <w:r>
        <w:rPr>
          <w:color w:val="000013"/>
        </w:rPr>
        <w:t xml:space="preserve"> open</w:t>
      </w:r>
      <w:r>
        <w:rPr>
          <w:color w:val="000000"/>
        </w:rPr>
        <w:t xml:space="preserve"> hoyna</w:t>
      </w:r>
      <w:r>
        <w:br/>
      </w:r>
      <w:r>
        <w:rPr>
          <w:color w:val="890000"/>
        </w:rPr>
        <w:t xml:space="preserve"> ami</w:t>
      </w:r>
      <w:r>
        <w:rPr>
          <w:color w:val="000013"/>
        </w:rPr>
        <w:t xml:space="preserve"> saudi</w:t>
      </w:r>
      <w:r>
        <w:rPr>
          <w:color w:val="000013"/>
        </w:rPr>
        <w:t xml:space="preserve"> arabia</w:t>
      </w:r>
      <w:r>
        <w:rPr>
          <w:color w:val="000000"/>
        </w:rPr>
        <w:t xml:space="preserve"> te</w:t>
      </w:r>
      <w:r>
        <w:rPr>
          <w:color w:val="000000"/>
        </w:rPr>
        <w:t xml:space="preserve"> apnadder</w:t>
      </w:r>
      <w:r>
        <w:rPr>
          <w:color w:val="000000"/>
        </w:rPr>
        <w:t xml:space="preserve"> agent</w:t>
      </w:r>
      <w:r>
        <w:rPr>
          <w:color w:val="000013"/>
        </w:rPr>
        <w:t xml:space="preserve"> nite</w:t>
      </w:r>
      <w:r>
        <w:rPr>
          <w:color w:val="000000"/>
        </w:rPr>
        <w:t xml:space="preserve"> chai</w:t>
      </w:r>
      <w:r>
        <w:rPr>
          <w:color w:val="000000"/>
        </w:rPr>
        <w:t xml:space="preserve"> procedure</w:t>
      </w:r>
      <w:r>
        <w:rPr>
          <w:color w:val="750000"/>
        </w:rPr>
        <w:t xml:space="preserve"> ki</w:t>
      </w:r>
      <w:r>
        <w:br/>
      </w:r>
      <w:r>
        <w:rPr>
          <w:color w:val="000013"/>
        </w:rPr>
        <w:t xml:space="preserve"> বাংলাদেশে</w:t>
      </w:r>
      <w:r>
        <w:rPr>
          <w:color w:val="000013"/>
        </w:rPr>
        <w:t xml:space="preserve"> যেভাবে</w:t>
      </w:r>
      <w:r>
        <w:rPr>
          <w:color w:val="0000B0"/>
        </w:rPr>
        <w:t xml:space="preserve"> বিকাশ</w:t>
      </w:r>
      <w:r>
        <w:rPr>
          <w:color w:val="00003A"/>
        </w:rPr>
        <w:t xml:space="preserve"> ব্যাবহার</w:t>
      </w:r>
      <w:r>
        <w:rPr>
          <w:color w:val="130000"/>
        </w:rPr>
        <w:t xml:space="preserve"> করেছি</w:t>
      </w:r>
      <w:r>
        <w:rPr>
          <w:color w:val="000013"/>
        </w:rPr>
        <w:t xml:space="preserve"> uae</w:t>
      </w:r>
      <w:r>
        <w:rPr>
          <w:color w:val="130000"/>
        </w:rPr>
        <w:t xml:space="preserve"> তে</w:t>
      </w:r>
      <w:r>
        <w:rPr>
          <w:color w:val="000000"/>
        </w:rPr>
        <w:t xml:space="preserve"> একইভাবে</w:t>
      </w:r>
      <w:r>
        <w:rPr>
          <w:color w:val="00003A"/>
        </w:rPr>
        <w:t xml:space="preserve"> ব্যাবহার</w:t>
      </w:r>
      <w:r>
        <w:rPr>
          <w:color w:val="890000"/>
        </w:rPr>
        <w:t xml:space="preserve"> করতে</w:t>
      </w:r>
      <w:r>
        <w:rPr>
          <w:color w:val="00004E"/>
        </w:rPr>
        <w:t xml:space="preserve"> চাই</w:t>
      </w:r>
      <w:r>
        <w:br/>
      </w:r>
      <w:r>
        <w:rPr>
          <w:color w:val="000027"/>
        </w:rPr>
        <w:t xml:space="preserve"> বিদেশ</w:t>
      </w:r>
      <w:r>
        <w:rPr>
          <w:color w:val="00009C"/>
        </w:rPr>
        <w:t xml:space="preserve"> থেকে</w:t>
      </w:r>
      <w:r>
        <w:rPr>
          <w:color w:val="000013"/>
        </w:rPr>
        <w:t xml:space="preserve"> কিভাবে</w:t>
      </w:r>
      <w:r>
        <w:rPr>
          <w:color w:val="000027"/>
        </w:rPr>
        <w:t xml:space="preserve"> বিকাশের</w:t>
      </w:r>
      <w:r>
        <w:rPr>
          <w:color w:val="000013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FF0000"/>
        </w:rPr>
        <w:t xml:space="preserve"> আমি</w:t>
      </w:r>
      <w:r>
        <w:rPr>
          <w:color w:val="00004E"/>
        </w:rPr>
        <w:t xml:space="preserve"> সৌদি</w:t>
      </w:r>
      <w:r>
        <w:rPr>
          <w:color w:val="000013"/>
        </w:rPr>
        <w:t xml:space="preserve"> আরবে</w:t>
      </w:r>
      <w:r>
        <w:rPr>
          <w:color w:val="000027"/>
        </w:rPr>
        <w:t xml:space="preserve"> থাকি</w:t>
      </w:r>
      <w:r>
        <w:rPr>
          <w:color w:val="FF0000"/>
        </w:rPr>
        <w:t xml:space="preserve"> আমি</w:t>
      </w:r>
      <w:r>
        <w:rPr>
          <w:color w:val="000013"/>
        </w:rPr>
        <w:t xml:space="preserve"> কিভাবে</w:t>
      </w:r>
      <w:r>
        <w:rPr>
          <w:color w:val="0000B0"/>
        </w:rPr>
        <w:t xml:space="preserve"> বিকাশ</w:t>
      </w:r>
      <w:r>
        <w:rPr>
          <w:color w:val="000000"/>
        </w:rPr>
        <w:t xml:space="preserve"> আ্যপ</w:t>
      </w:r>
      <w:r>
        <w:rPr>
          <w:color w:val="00003A"/>
        </w:rPr>
        <w:t xml:space="preserve"> চালাতে</w:t>
      </w:r>
      <w:r>
        <w:rPr>
          <w:color w:val="000013"/>
        </w:rPr>
        <w:t xml:space="preserve"> পারি</w:t>
      </w:r>
      <w:r>
        <w:rPr>
          <w:color w:val="000000"/>
        </w:rPr>
        <w:t xml:space="preserve"> দয়া</w:t>
      </w:r>
      <w:r>
        <w:rPr>
          <w:color w:val="130000"/>
        </w:rPr>
        <w:t xml:space="preserve"> করে</w:t>
      </w:r>
      <w:r>
        <w:br/>
      </w:r>
      <w:r>
        <w:rPr>
          <w:color w:val="130000"/>
        </w:rPr>
        <w:t xml:space="preserve"> is</w:t>
      </w:r>
      <w:r>
        <w:rPr>
          <w:color w:val="000000"/>
        </w:rPr>
        <w:t xml:space="preserve"> it</w:t>
      </w:r>
      <w:r>
        <w:rPr>
          <w:color w:val="000000"/>
        </w:rPr>
        <w:t xml:space="preserve"> possible</w:t>
      </w:r>
      <w:r>
        <w:rPr>
          <w:color w:val="750000"/>
        </w:rPr>
        <w:t xml:space="preserve"> to</w:t>
      </w:r>
      <w:r>
        <w:rPr>
          <w:color w:val="000000"/>
        </w:rPr>
        <w:t xml:space="preserve"> send</w:t>
      </w:r>
      <w:r>
        <w:rPr>
          <w:color w:val="000000"/>
        </w:rPr>
        <w:t xml:space="preserve"> money</w:t>
      </w:r>
      <w:r>
        <w:rPr>
          <w:color w:val="750000"/>
        </w:rPr>
        <w:t xml:space="preserve"> to</w:t>
      </w:r>
      <w:r>
        <w:rPr>
          <w:color w:val="000000"/>
        </w:rPr>
        <w:t xml:space="preserve"> india</w:t>
      </w:r>
      <w:r>
        <w:rPr>
          <w:color w:val="000000"/>
        </w:rPr>
        <w:t xml:space="preserve"> through</w:t>
      </w:r>
      <w:r>
        <w:rPr>
          <w:color w:val="000000"/>
        </w:rPr>
        <w:t xml:space="preserve"> my</w:t>
      </w:r>
      <w:r>
        <w:rPr>
          <w:color w:val="0000D7"/>
        </w:rPr>
        <w:t xml:space="preserve"> bkash</w:t>
      </w:r>
      <w:r>
        <w:rPr>
          <w:color w:val="000027"/>
        </w:rPr>
        <w:t xml:space="preserve"> account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FF0000"/>
        </w:rPr>
        <w:t xml:space="preserve"> আমি</w:t>
      </w:r>
      <w:r>
        <w:rPr>
          <w:color w:val="00004E"/>
        </w:rPr>
        <w:t xml:space="preserve"> সৌদি</w:t>
      </w:r>
      <w:r>
        <w:rPr>
          <w:color w:val="000013"/>
        </w:rPr>
        <w:t xml:space="preserve"> আরবে</w:t>
      </w:r>
      <w:r>
        <w:rPr>
          <w:color w:val="000027"/>
        </w:rPr>
        <w:t xml:space="preserve"> থাকি</w:t>
      </w:r>
      <w:r>
        <w:rPr>
          <w:color w:val="FF0000"/>
        </w:rPr>
        <w:t xml:space="preserve"> আমি</w:t>
      </w:r>
      <w:r>
        <w:rPr>
          <w:color w:val="00004E"/>
        </w:rPr>
        <w:t xml:space="preserve"> সৌদি</w:t>
      </w:r>
      <w:r>
        <w:rPr>
          <w:color w:val="270000"/>
        </w:rPr>
        <w:t xml:space="preserve"> আরব</w:t>
      </w:r>
      <w:r>
        <w:rPr>
          <w:color w:val="00009C"/>
        </w:rPr>
        <w:t xml:space="preserve"> থেকে</w:t>
      </w:r>
      <w:r>
        <w:rPr>
          <w:color w:val="00009C"/>
        </w:rPr>
        <w:t xml:space="preserve"> app</w:t>
      </w:r>
      <w:r>
        <w:rPr>
          <w:color w:val="000000"/>
        </w:rPr>
        <w:t xml:space="preserve"> মাধ্যমে</w:t>
      </w:r>
      <w:r>
        <w:rPr>
          <w:color w:val="0000B0"/>
        </w:rPr>
        <w:t xml:space="preserve"> বিকাশ</w:t>
      </w:r>
      <w:r>
        <w:rPr>
          <w:color w:val="000013"/>
        </w:rPr>
        <w:t xml:space="preserve"> ব্যবসা</w:t>
      </w:r>
      <w:r>
        <w:rPr>
          <w:color w:val="890000"/>
        </w:rPr>
        <w:t xml:space="preserve"> করতে</w:t>
      </w:r>
      <w:r>
        <w:rPr>
          <w:color w:val="00004E"/>
        </w:rPr>
        <w:t xml:space="preserve"> চাই</w:t>
      </w:r>
      <w:r>
        <w:br/>
      </w:r>
      <w:r>
        <w:rPr>
          <w:color w:val="75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leaving</w:t>
      </w:r>
      <w:r>
        <w:rPr>
          <w:color w:val="000000"/>
        </w:rPr>
        <w:t xml:space="preserve"> for</w:t>
      </w:r>
      <w:r>
        <w:rPr>
          <w:color w:val="000000"/>
        </w:rPr>
        <w:t xml:space="preserve"> germany</w:t>
      </w:r>
      <w:r>
        <w:rPr>
          <w:color w:val="130000"/>
        </w:rPr>
        <w:t xml:space="preserve"> but</w:t>
      </w:r>
      <w:r>
        <w:rPr>
          <w:color w:val="75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a</w:t>
      </w:r>
      <w:r>
        <w:rPr>
          <w:color w:val="000000"/>
        </w:rPr>
        <w:t xml:space="preserve"> business</w:t>
      </w:r>
      <w:r>
        <w:rPr>
          <w:color w:val="000000"/>
        </w:rPr>
        <w:t xml:space="preserve"> which</w:t>
      </w:r>
      <w:r>
        <w:rPr>
          <w:color w:val="130000"/>
        </w:rPr>
        <w:t xml:space="preserve"> is</w:t>
      </w:r>
      <w:r>
        <w:rPr>
          <w:color w:val="000000"/>
        </w:rPr>
        <w:t xml:space="preserve"> associated</w:t>
      </w:r>
      <w:r>
        <w:rPr>
          <w:color w:val="000000"/>
        </w:rPr>
        <w:t xml:space="preserve"> by</w:t>
      </w:r>
      <w:r>
        <w:rPr>
          <w:color w:val="0000D7"/>
        </w:rPr>
        <w:t xml:space="preserve"> bkash</w:t>
      </w:r>
      <w:r>
        <w:rPr>
          <w:color w:val="000000"/>
        </w:rPr>
        <w:t xml:space="preserve"> how</w:t>
      </w:r>
      <w:r>
        <w:rPr>
          <w:color w:val="000013"/>
        </w:rPr>
        <w:t xml:space="preserve"> can</w:t>
      </w:r>
      <w:r>
        <w:rPr>
          <w:color w:val="750000"/>
        </w:rPr>
        <w:t xml:space="preserve"> i</w:t>
      </w:r>
      <w:r>
        <w:rPr>
          <w:color w:val="000089"/>
        </w:rPr>
        <w:t xml:space="preserve"> use</w:t>
      </w:r>
      <w:r>
        <w:rPr>
          <w:color w:val="0000D7"/>
        </w:rPr>
        <w:t xml:space="preserve"> bkash</w:t>
      </w:r>
      <w:r>
        <w:rPr>
          <w:color w:val="000000"/>
        </w:rPr>
        <w:t xml:space="preserve"> from</w:t>
      </w:r>
      <w:r>
        <w:rPr>
          <w:color w:val="000013"/>
        </w:rPr>
        <w:t xml:space="preserve"> outside</w:t>
      </w:r>
      <w:r>
        <w:rPr>
          <w:color w:val="000000"/>
        </w:rPr>
        <w:t xml:space="preserve"> of</w:t>
      </w:r>
      <w:r>
        <w:rPr>
          <w:color w:val="000000"/>
        </w:rPr>
        <w:t xml:space="preserve"> bangladesh</w:t>
      </w:r>
      <w:r>
        <w:br/>
      </w:r>
      <w:r>
        <w:rPr>
          <w:color w:val="FF0000"/>
        </w:rPr>
        <w:t xml:space="preserve"> আমি</w:t>
      </w:r>
      <w:r>
        <w:rPr>
          <w:color w:val="890000"/>
        </w:rPr>
        <w:t xml:space="preserve"> কি</w:t>
      </w:r>
      <w:r>
        <w:rPr>
          <w:color w:val="00004E"/>
        </w:rPr>
        <w:t xml:space="preserve"> সৌদি</w:t>
      </w:r>
      <w:r>
        <w:rPr>
          <w:color w:val="270000"/>
        </w:rPr>
        <w:t xml:space="preserve"> আরব</w:t>
      </w:r>
      <w:r>
        <w:rPr>
          <w:color w:val="000027"/>
        </w:rPr>
        <w:t xml:space="preserve"> থাকি</w:t>
      </w:r>
      <w:r>
        <w:rPr>
          <w:color w:val="000000"/>
        </w:rPr>
        <w:t xml:space="preserve"> এখান</w:t>
      </w:r>
      <w:r>
        <w:rPr>
          <w:color w:val="00009C"/>
        </w:rPr>
        <w:t xml:space="preserve"> থেকে</w:t>
      </w:r>
      <w:r>
        <w:rPr>
          <w:color w:val="FF0000"/>
        </w:rPr>
        <w:t xml:space="preserve"> আমি</w:t>
      </w:r>
      <w:r>
        <w:rPr>
          <w:color w:val="0000B0"/>
        </w:rPr>
        <w:t xml:space="preserve"> বিকাশ</w:t>
      </w:r>
      <w:r>
        <w:rPr>
          <w:color w:val="00003A"/>
        </w:rPr>
        <w:t xml:space="preserve"> চালাতে</w:t>
      </w:r>
      <w:r>
        <w:rPr>
          <w:color w:val="00004E"/>
        </w:rPr>
        <w:t xml:space="preserve"> চাই</w:t>
      </w:r>
      <w:r>
        <w:br/>
      </w:r>
      <w:r>
        <w:rPr>
          <w:color w:val="3A0000"/>
        </w:rPr>
        <w:t xml:space="preserve"> আমার</w:t>
      </w:r>
      <w:r>
        <w:rPr>
          <w:color w:val="000000"/>
        </w:rPr>
        <w:t xml:space="preserve"> বিকাসে</w:t>
      </w:r>
      <w:r>
        <w:rPr>
          <w:color w:val="000000"/>
        </w:rPr>
        <w:t xml:space="preserve"> এপ</w:t>
      </w:r>
      <w:r>
        <w:rPr>
          <w:color w:val="FF0000"/>
        </w:rPr>
        <w:t xml:space="preserve"> আমি</w:t>
      </w:r>
      <w:r>
        <w:rPr>
          <w:color w:val="000000"/>
        </w:rPr>
        <w:t xml:space="preserve"> মালাইশি</w:t>
      </w:r>
      <w:r>
        <w:rPr>
          <w:color w:val="00003A"/>
        </w:rPr>
        <w:t xml:space="preserve"> ব্যবহার</w:t>
      </w:r>
      <w:r>
        <w:rPr>
          <w:color w:val="890000"/>
        </w:rPr>
        <w:t xml:space="preserve"> করতে</w:t>
      </w:r>
      <w:r>
        <w:rPr>
          <w:color w:val="00003A"/>
        </w:rPr>
        <w:t xml:space="preserve"> পারবো</w:t>
      </w:r>
      <w:r>
        <w:br/>
      </w:r>
      <w:r>
        <w:rPr>
          <w:color w:val="000000"/>
        </w:rPr>
        <w:t xml:space="preserve"> ai</w:t>
      </w:r>
      <w:r>
        <w:rPr>
          <w:color w:val="00009C"/>
        </w:rPr>
        <w:t xml:space="preserve"> app</w:t>
      </w:r>
      <w:r>
        <w:rPr>
          <w:color w:val="000013"/>
        </w:rPr>
        <w:t xml:space="preserve"> ti</w:t>
      </w:r>
      <w:r>
        <w:rPr>
          <w:color w:val="000000"/>
        </w:rPr>
        <w:t xml:space="preserve"> amra</w:t>
      </w:r>
      <w:r>
        <w:rPr>
          <w:color w:val="000013"/>
        </w:rPr>
        <w:t xml:space="preserve"> bidesh</w:t>
      </w:r>
      <w:r>
        <w:rPr>
          <w:color w:val="000027"/>
        </w:rPr>
        <w:t xml:space="preserve"> theke</w:t>
      </w:r>
      <w:r>
        <w:rPr>
          <w:color w:val="000089"/>
        </w:rPr>
        <w:t xml:space="preserve"> use</w:t>
      </w:r>
      <w:r>
        <w:rPr>
          <w:color w:val="00004E"/>
        </w:rPr>
        <w:t xml:space="preserve"> korte</w:t>
      </w:r>
      <w:r>
        <w:rPr>
          <w:color w:val="00004E"/>
        </w:rPr>
        <w:t xml:space="preserve"> parbo</w:t>
      </w:r>
      <w:r>
        <w:br/>
      </w:r>
      <w:r>
        <w:rPr>
          <w:color w:val="000013"/>
        </w:rPr>
        <w:t xml:space="preserve"> বাংলাদেশে</w:t>
      </w:r>
      <w:r>
        <w:rPr>
          <w:color w:val="000013"/>
        </w:rPr>
        <w:t xml:space="preserve"> যেভাবে</w:t>
      </w:r>
      <w:r>
        <w:rPr>
          <w:color w:val="0000B0"/>
        </w:rPr>
        <w:t xml:space="preserve"> বিকাশ</w:t>
      </w:r>
      <w:r>
        <w:rPr>
          <w:color w:val="00003A"/>
        </w:rPr>
        <w:t xml:space="preserve"> ব্যাবহার</w:t>
      </w:r>
      <w:r>
        <w:rPr>
          <w:color w:val="130000"/>
        </w:rPr>
        <w:t xml:space="preserve"> করেছি</w:t>
      </w:r>
      <w:r>
        <w:rPr>
          <w:color w:val="000000"/>
        </w:rPr>
        <w:t xml:space="preserve"> সেইভাবে</w:t>
      </w:r>
      <w:r>
        <w:rPr>
          <w:color w:val="000013"/>
        </w:rPr>
        <w:t xml:space="preserve"> uae</w:t>
      </w:r>
      <w:r>
        <w:rPr>
          <w:color w:val="130000"/>
        </w:rPr>
        <w:t xml:space="preserve"> তে</w:t>
      </w:r>
      <w:r>
        <w:rPr>
          <w:color w:val="00003A"/>
        </w:rPr>
        <w:t xml:space="preserve"> ব্যবহার</w:t>
      </w:r>
      <w:r>
        <w:rPr>
          <w:color w:val="890000"/>
        </w:rPr>
        <w:t xml:space="preserve"> করতে</w:t>
      </w:r>
      <w:r>
        <w:rPr>
          <w:color w:val="00004E"/>
        </w:rPr>
        <w:t xml:space="preserve"> চাই</w:t>
      </w:r>
      <w:r>
        <w:br/>
      </w:r>
      <w:r>
        <w:rPr>
          <w:color w:val="000027"/>
        </w:rPr>
        <w:t xml:space="preserve"> desher</w:t>
      </w:r>
      <w:r>
        <w:rPr>
          <w:color w:val="000013"/>
        </w:rPr>
        <w:t xml:space="preserve"> baire</w:t>
      </w:r>
      <w:r>
        <w:rPr>
          <w:color w:val="750000"/>
        </w:rPr>
        <w:t xml:space="preserve"> ki</w:t>
      </w:r>
      <w:r>
        <w:rPr>
          <w:color w:val="00009C"/>
        </w:rPr>
        <w:t xml:space="preserve"> app</w:t>
      </w:r>
      <w:r>
        <w:rPr>
          <w:color w:val="000000"/>
        </w:rPr>
        <w:t xml:space="preserve"> chalate</w:t>
      </w:r>
      <w:r>
        <w:rPr>
          <w:color w:val="00004E"/>
        </w:rPr>
        <w:t xml:space="preserve"> parbo</w:t>
      </w:r>
      <w:r>
        <w:rPr>
          <w:color w:val="000013"/>
        </w:rPr>
        <w:t xml:space="preserve"> na</w:t>
      </w:r>
      <w:r>
        <w:br/>
      </w:r>
      <w:r>
        <w:rPr>
          <w:color w:val="000000"/>
        </w:rPr>
        <w:t xml:space="preserve"> age</w:t>
      </w:r>
      <w:r>
        <w:rPr>
          <w:color w:val="890000"/>
        </w:rPr>
        <w:t xml:space="preserve"> ami</w:t>
      </w:r>
      <w:r>
        <w:rPr>
          <w:color w:val="0000D7"/>
        </w:rPr>
        <w:t xml:space="preserve"> bkash</w:t>
      </w:r>
      <w:r>
        <w:rPr>
          <w:color w:val="000089"/>
        </w:rPr>
        <w:t xml:space="preserve"> use</w:t>
      </w:r>
      <w:r>
        <w:rPr>
          <w:color w:val="000000"/>
        </w:rPr>
        <w:t xml:space="preserve"> kortam</w:t>
      </w:r>
      <w:r>
        <w:rPr>
          <w:color w:val="000013"/>
        </w:rPr>
        <w:t xml:space="preserve"> ekhon</w:t>
      </w:r>
      <w:r>
        <w:rPr>
          <w:color w:val="890000"/>
        </w:rPr>
        <w:t xml:space="preserve"> ami</w:t>
      </w:r>
      <w:r>
        <w:rPr>
          <w:color w:val="000027"/>
        </w:rPr>
        <w:t xml:space="preserve"> desher</w:t>
      </w:r>
      <w:r>
        <w:rPr>
          <w:color w:val="000013"/>
        </w:rPr>
        <w:t xml:space="preserve"> baire</w:t>
      </w:r>
      <w:r>
        <w:rPr>
          <w:color w:val="000000"/>
        </w:rPr>
        <w:t xml:space="preserve"> ekohn</w:t>
      </w:r>
      <w:r>
        <w:rPr>
          <w:color w:val="750000"/>
        </w:rPr>
        <w:t xml:space="preserve"> ki</w:t>
      </w:r>
      <w:r>
        <w:rPr>
          <w:color w:val="0000D7"/>
        </w:rPr>
        <w:t xml:space="preserve"> bkash</w:t>
      </w:r>
      <w:r>
        <w:rPr>
          <w:color w:val="00009C"/>
        </w:rPr>
        <w:t xml:space="preserve"> app</w:t>
      </w:r>
      <w:r>
        <w:rPr>
          <w:color w:val="000000"/>
        </w:rPr>
        <w:t xml:space="preserve"> bebohar</w:t>
      </w:r>
      <w:r>
        <w:rPr>
          <w:color w:val="00004E"/>
        </w:rPr>
        <w:t xml:space="preserve"> korte</w:t>
      </w:r>
      <w:r>
        <w:rPr>
          <w:color w:val="00004E"/>
        </w:rPr>
        <w:t xml:space="preserve"> parbo</w:t>
      </w:r>
      <w:r>
        <w:rPr>
          <w:color w:val="000000"/>
        </w:rPr>
        <w:t xml:space="preserve"> vpn</w:t>
      </w:r>
      <w:r>
        <w:rPr>
          <w:color w:val="000000"/>
        </w:rPr>
        <w:t xml:space="preserve"> ar</w:t>
      </w:r>
      <w:r>
        <w:rPr>
          <w:color w:val="000000"/>
        </w:rPr>
        <w:t xml:space="preserve"> madhome</w:t>
      </w:r>
      <w:r>
        <w:br/>
      </w:r>
      <w:r>
        <w:rPr>
          <w:color w:val="000000"/>
        </w:rPr>
        <w:t xml:space="preserve"> এই</w:t>
      </w:r>
      <w:r>
        <w:rPr>
          <w:color w:val="000013"/>
        </w:rPr>
        <w:t xml:space="preserve"> অ্যাপ</w:t>
      </w:r>
      <w:r>
        <w:rPr>
          <w:color w:val="FF0000"/>
        </w:rPr>
        <w:t xml:space="preserve"> আমি</w:t>
      </w:r>
      <w:r>
        <w:rPr>
          <w:color w:val="000027"/>
        </w:rPr>
        <w:t xml:space="preserve"> বিদেশ</w:t>
      </w:r>
      <w:r>
        <w:rPr>
          <w:color w:val="130000"/>
        </w:rPr>
        <w:t xml:space="preserve"> যে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প্রান্তে</w:t>
      </w:r>
      <w:r>
        <w:rPr>
          <w:color w:val="00009C"/>
        </w:rPr>
        <w:t xml:space="preserve"> থেকে</w:t>
      </w:r>
      <w:r>
        <w:rPr>
          <w:color w:val="00003A"/>
        </w:rPr>
        <w:t xml:space="preserve"> চালাতে</w:t>
      </w:r>
      <w:r>
        <w:rPr>
          <w:color w:val="00003A"/>
        </w:rPr>
        <w:t xml:space="preserve"> পারবো</w:t>
      </w:r>
      <w:r>
        <w:br/>
      </w:r>
      <w:r>
        <w:rPr>
          <w:color w:val="000000"/>
        </w:rPr>
        <w:t xml:space="preserve"> before</w:t>
      </w:r>
      <w:r>
        <w:rPr>
          <w:color w:val="750000"/>
        </w:rPr>
        <w:t xml:space="preserve"> i</w:t>
      </w:r>
      <w:r>
        <w:rPr>
          <w:color w:val="000000"/>
        </w:rPr>
        <w:t xml:space="preserve"> used</w:t>
      </w:r>
      <w:r>
        <w:rPr>
          <w:color w:val="750000"/>
        </w:rPr>
        <w:t xml:space="preserve"> to</w:t>
      </w:r>
      <w:r>
        <w:rPr>
          <w:color w:val="000089"/>
        </w:rPr>
        <w:t xml:space="preserve"> use</w:t>
      </w:r>
      <w:r>
        <w:rPr>
          <w:color w:val="0000D7"/>
        </w:rPr>
        <w:t xml:space="preserve"> bkash</w:t>
      </w:r>
      <w:r>
        <w:rPr>
          <w:color w:val="130000"/>
        </w:rPr>
        <w:t xml:space="preserve"> but</w:t>
      </w:r>
      <w:r>
        <w:rPr>
          <w:color w:val="000027"/>
        </w:rPr>
        <w:t xml:space="preserve"> now</w:t>
      </w:r>
      <w:r>
        <w:rPr>
          <w:color w:val="750000"/>
        </w:rPr>
        <w:t xml:space="preserve"> i</w:t>
      </w:r>
      <w:r>
        <w:rPr>
          <w:color w:val="000013"/>
        </w:rPr>
        <w:t xml:space="preserve"> can</w:t>
      </w:r>
      <w:r>
        <w:rPr>
          <w:color w:val="000089"/>
        </w:rPr>
        <w:t xml:space="preserve"> use</w:t>
      </w:r>
      <w:r>
        <w:rPr>
          <w:color w:val="0000D7"/>
        </w:rPr>
        <w:t xml:space="preserve"> bkash</w:t>
      </w:r>
      <w:r>
        <w:rPr>
          <w:color w:val="00009C"/>
        </w:rPr>
        <w:t xml:space="preserve"> app</w:t>
      </w:r>
      <w:r>
        <w:rPr>
          <w:color w:val="000013"/>
        </w:rPr>
        <w:t xml:space="preserve"> outside</w:t>
      </w:r>
      <w:r>
        <w:rPr>
          <w:color w:val="3A0000"/>
        </w:rPr>
        <w:t xml:space="preserve"> the</w:t>
      </w:r>
      <w:r>
        <w:rPr>
          <w:color w:val="000000"/>
        </w:rPr>
        <w:t xml:space="preserve"> country</w:t>
      </w:r>
      <w:r>
        <w:rPr>
          <w:color w:val="000027"/>
        </w:rPr>
        <w:t xml:space="preserve"> now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