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B0000"/>
        </w:rPr>
        <w:t xml:space="preserve"> how</w:t>
      </w:r>
      <w:r>
        <w:rPr>
          <w:color w:val="3C0000"/>
        </w:rPr>
        <w:t xml:space="preserve"> to</w:t>
      </w:r>
      <w:r>
        <w:rPr>
          <w:color w:val="000000"/>
        </w:rPr>
        <w:t xml:space="preserve"> way</w:t>
      </w:r>
      <w:r>
        <w:rPr>
          <w:color w:val="0000FF"/>
        </w:rPr>
        <w:t xml:space="preserve"> hide</w:t>
      </w:r>
      <w:r>
        <w:rPr>
          <w:color w:val="00003C"/>
        </w:rPr>
        <w:t xml:space="preserve"> my</w:t>
      </w:r>
      <w:r>
        <w:rPr>
          <w:color w:val="0000B4"/>
        </w:rPr>
        <w:t xml:space="preserve"> bkash</w:t>
      </w:r>
      <w:r>
        <w:rPr>
          <w:color w:val="0000D2"/>
        </w:rPr>
        <w:t xml:space="preserve"> balance</w:t>
      </w:r>
      <w:r>
        <w:rPr>
          <w:color w:val="00000F"/>
        </w:rPr>
        <w:t xml:space="preserve"> button</w:t>
      </w:r>
      <w:r>
        <w:rPr>
          <w:color w:val="000000"/>
        </w:rPr>
        <w:t xml:space="preserve"> on</w:t>
      </w:r>
      <w:r>
        <w:rPr>
          <w:color w:val="00003C"/>
        </w:rPr>
        <w:t xml:space="preserve"> my</w:t>
      </w:r>
      <w:r>
        <w:rPr>
          <w:color w:val="0000B4"/>
        </w:rPr>
        <w:t xml:space="preserve"> bkash</w:t>
      </w:r>
      <w:r>
        <w:rPr>
          <w:color w:val="0000A5"/>
        </w:rPr>
        <w:t xml:space="preserve"> app</w:t>
      </w:r>
      <w:r>
        <w:br/>
      </w:r>
      <w:r>
        <w:rPr>
          <w:color w:val="0000A5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5A0000"/>
        </w:rPr>
        <w:t xml:space="preserve"> এর</w:t>
      </w:r>
      <w:r>
        <w:rPr>
          <w:color w:val="000000"/>
        </w:rPr>
        <w:t xml:space="preserve"> ব্যালেন্স</w:t>
      </w:r>
      <w:r>
        <w:rPr>
          <w:color w:val="2D0000"/>
        </w:rPr>
        <w:t xml:space="preserve"> কি</w:t>
      </w:r>
      <w:r>
        <w:rPr>
          <w:color w:val="000078"/>
        </w:rPr>
        <w:t xml:space="preserve"> হাইড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4B0000"/>
        </w:rPr>
        <w:t xml:space="preserve"> how</w:t>
      </w:r>
      <w:r>
        <w:rPr>
          <w:color w:val="00002D"/>
        </w:rPr>
        <w:t xml:space="preserve"> can</w:t>
      </w:r>
      <w:r>
        <w:rPr>
          <w:color w:val="0F0000"/>
        </w:rPr>
        <w:t xml:space="preserve"> i</w:t>
      </w:r>
      <w:r>
        <w:rPr>
          <w:color w:val="000000"/>
        </w:rPr>
        <w:t xml:space="preserve"> hibe</w:t>
      </w:r>
      <w:r>
        <w:rPr>
          <w:color w:val="00003C"/>
        </w:rPr>
        <w:t xml:space="preserve"> my</w:t>
      </w:r>
      <w:r>
        <w:rPr>
          <w:color w:val="0000D2"/>
        </w:rPr>
        <w:t xml:space="preserve"> balance</w:t>
      </w:r>
      <w:r>
        <w:rPr>
          <w:color w:val="000000"/>
        </w:rPr>
        <w:t xml:space="preserve"> showing</w:t>
      </w:r>
      <w:r>
        <w:rPr>
          <w:color w:val="000069"/>
        </w:rPr>
        <w:t xml:space="preserve"> option</w:t>
      </w:r>
      <w:r>
        <w:br/>
      </w:r>
      <w:r>
        <w:rPr>
          <w:color w:val="0F0000"/>
        </w:rPr>
        <w:t xml:space="preserve"> please</w:t>
      </w:r>
      <w:r>
        <w:rPr>
          <w:color w:val="2D0000"/>
        </w:rPr>
        <w:t xml:space="preserve"> tell</w:t>
      </w:r>
      <w:r>
        <w:rPr>
          <w:color w:val="2D0000"/>
        </w:rPr>
        <w:t xml:space="preserve"> me</w:t>
      </w:r>
      <w:r>
        <w:rPr>
          <w:color w:val="00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000000"/>
        </w:rPr>
        <w:t xml:space="preserve"> of</w:t>
      </w:r>
      <w:r>
        <w:rPr>
          <w:color w:val="0000FF"/>
        </w:rPr>
        <w:t xml:space="preserve"> hide</w:t>
      </w:r>
      <w:r>
        <w:rPr>
          <w:color w:val="0000D2"/>
        </w:rPr>
        <w:t xml:space="preserve"> balance</w:t>
      </w:r>
      <w:r>
        <w:rPr>
          <w:color w:val="000069"/>
        </w:rPr>
        <w:t xml:space="preserve"> option</w:t>
      </w:r>
      <w:r>
        <w:br/>
      </w:r>
      <w:r>
        <w:rPr>
          <w:color w:val="0000A5"/>
        </w:rPr>
        <w:t xml:space="preserve"> app</w:t>
      </w:r>
      <w:r>
        <w:rPr>
          <w:color w:val="3C0000"/>
        </w:rPr>
        <w:t xml:space="preserve"> er</w:t>
      </w:r>
      <w:r>
        <w:rPr>
          <w:color w:val="0000D2"/>
        </w:rPr>
        <w:t xml:space="preserve"> balance</w:t>
      </w:r>
      <w:r>
        <w:rPr>
          <w:color w:val="1E0000"/>
        </w:rPr>
        <w:t xml:space="preserve"> dekhun</w:t>
      </w:r>
      <w:r>
        <w:rPr>
          <w:color w:val="000000"/>
        </w:rPr>
        <w:t xml:space="preserve"> opshonti</w:t>
      </w:r>
      <w:r>
        <w:rPr>
          <w:color w:val="000000"/>
        </w:rPr>
        <w:t xml:space="preserve"> ki</w:t>
      </w:r>
      <w:r>
        <w:rPr>
          <w:color w:val="000000"/>
        </w:rPr>
        <w:t xml:space="preserve"> konovabe</w:t>
      </w:r>
      <w:r>
        <w:rPr>
          <w:color w:val="000000"/>
        </w:rPr>
        <w:t xml:space="preserve"> lukano</w:t>
      </w:r>
      <w:r>
        <w:rPr>
          <w:color w:val="0F0000"/>
        </w:rPr>
        <w:t xml:space="preserve"> jai</w:t>
      </w:r>
      <w:r>
        <w:br/>
      </w:r>
      <w:r>
        <w:rPr>
          <w:color w:val="00001E"/>
        </w:rPr>
        <w:t xml:space="preserve"> kivabe</w:t>
      </w:r>
      <w:r>
        <w:rPr>
          <w:color w:val="3C0000"/>
        </w:rPr>
        <w:t xml:space="preserve"> ami</w:t>
      </w:r>
      <w:r>
        <w:rPr>
          <w:color w:val="4B0000"/>
        </w:rPr>
        <w:t xml:space="preserve"> amar</w:t>
      </w:r>
      <w:r>
        <w:rPr>
          <w:color w:val="0000A5"/>
        </w:rPr>
        <w:t xml:space="preserve"> app</w:t>
      </w:r>
      <w:r>
        <w:rPr>
          <w:color w:val="000000"/>
        </w:rPr>
        <w:t xml:space="preserve"> theke</w:t>
      </w:r>
      <w:r>
        <w:rPr>
          <w:color w:val="0000D2"/>
        </w:rPr>
        <w:t xml:space="preserve"> balance</w:t>
      </w:r>
      <w:r>
        <w:rPr>
          <w:color w:val="1E0000"/>
        </w:rPr>
        <w:t xml:space="preserve"> dekhun</w:t>
      </w:r>
      <w:r>
        <w:rPr>
          <w:color w:val="000000"/>
        </w:rPr>
        <w:t xml:space="preserve"> eta</w:t>
      </w:r>
      <w:r>
        <w:rPr>
          <w:color w:val="000000"/>
        </w:rPr>
        <w:t xml:space="preserve"> bondho</w:t>
      </w:r>
      <w:r>
        <w:rPr>
          <w:color w:val="00001E"/>
        </w:rPr>
        <w:t xml:space="preserve"> korte</w:t>
      </w:r>
      <w:r>
        <w:rPr>
          <w:color w:val="00000F"/>
        </w:rPr>
        <w:t xml:space="preserve"> parbo</w:t>
      </w:r>
      <w:r>
        <w:br/>
      </w:r>
      <w:r>
        <w:rPr>
          <w:color w:val="00005A"/>
        </w:rPr>
        <w:t xml:space="preserve"> bikash</w:t>
      </w:r>
      <w:r>
        <w:rPr>
          <w:color w:val="0000A5"/>
        </w:rPr>
        <w:t xml:space="preserve"> app</w:t>
      </w:r>
      <w:r>
        <w:rPr>
          <w:color w:val="00001E"/>
        </w:rPr>
        <w:t xml:space="preserve"> e</w:t>
      </w:r>
      <w:r>
        <w:rPr>
          <w:color w:val="3C0000"/>
        </w:rPr>
        <w:t xml:space="preserve"> ami</w:t>
      </w:r>
      <w:r>
        <w:rPr>
          <w:color w:val="4B0000"/>
        </w:rPr>
        <w:t xml:space="preserve"> amar</w:t>
      </w:r>
      <w:r>
        <w:rPr>
          <w:color w:val="0000D2"/>
        </w:rPr>
        <w:t xml:space="preserve"> balance</w:t>
      </w:r>
      <w:r>
        <w:rPr>
          <w:color w:val="00001E"/>
        </w:rPr>
        <w:t xml:space="preserve"> kivabe</w:t>
      </w:r>
      <w:r>
        <w:rPr>
          <w:color w:val="0000FF"/>
        </w:rPr>
        <w:t xml:space="preserve"> hide</w:t>
      </w:r>
      <w:r>
        <w:rPr>
          <w:color w:val="00001E"/>
        </w:rPr>
        <w:t xml:space="preserve"> korte</w:t>
      </w:r>
      <w:r>
        <w:rPr>
          <w:color w:val="00000F"/>
        </w:rPr>
        <w:t xml:space="preserve"> pari</w:t>
      </w:r>
      <w:r>
        <w:br/>
      </w:r>
      <w:r>
        <w:rPr>
          <w:color w:val="00002D"/>
        </w:rPr>
        <w:t xml:space="preserve"> can</w:t>
      </w:r>
      <w:r>
        <w:rPr>
          <w:color w:val="0F0000"/>
        </w:rPr>
        <w:t xml:space="preserve"> you</w:t>
      </w:r>
      <w:r>
        <w:rPr>
          <w:color w:val="0F0000"/>
        </w:rPr>
        <w:t xml:space="preserve"> please</w:t>
      </w:r>
      <w:r>
        <w:rPr>
          <w:color w:val="2D0000"/>
        </w:rPr>
        <w:t xml:space="preserve"> tell</w:t>
      </w:r>
      <w:r>
        <w:rPr>
          <w:color w:val="2D0000"/>
        </w:rPr>
        <w:t xml:space="preserve"> me</w:t>
      </w:r>
      <w:r>
        <w:rPr>
          <w:color w:val="00000F"/>
        </w:rPr>
        <w:t xml:space="preserve"> about</w:t>
      </w:r>
      <w:r>
        <w:rPr>
          <w:color w:val="0000B4"/>
        </w:rPr>
        <w:t xml:space="preserve"> bkash</w:t>
      </w:r>
      <w:r>
        <w:rPr>
          <w:color w:val="0000D2"/>
        </w:rPr>
        <w:t xml:space="preserve"> balance</w:t>
      </w:r>
      <w:r>
        <w:rPr>
          <w:color w:val="0000FF"/>
        </w:rPr>
        <w:t xml:space="preserve"> hide</w:t>
      </w:r>
      <w:r>
        <w:rPr>
          <w:color w:val="00000F"/>
        </w:rPr>
        <w:t xml:space="preserve"> process</w:t>
      </w:r>
      <w:r>
        <w:rPr>
          <w:color w:val="00001E"/>
        </w:rPr>
        <w:t xml:space="preserve"> in</w:t>
      </w:r>
      <w:r>
        <w:rPr>
          <w:color w:val="0000B4"/>
        </w:rPr>
        <w:t xml:space="preserve"> bkash</w:t>
      </w:r>
      <w:r>
        <w:rPr>
          <w:color w:val="0000A5"/>
        </w:rPr>
        <w:t xml:space="preserve"> app</w:t>
      </w:r>
      <w:r>
        <w:br/>
      </w:r>
      <w:r>
        <w:rPr>
          <w:color w:val="000000"/>
        </w:rPr>
        <w:t xml:space="preserve"> আছা</w:t>
      </w:r>
      <w:r>
        <w:rPr>
          <w:color w:val="5A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A5"/>
        </w:rPr>
        <w:t xml:space="preserve"> বিকাশ</w:t>
      </w:r>
      <w:r>
        <w:rPr>
          <w:color w:val="5A0000"/>
        </w:rPr>
        <w:t xml:space="preserve"> এর</w:t>
      </w:r>
      <w:r>
        <w:rPr>
          <w:color w:val="00005A"/>
        </w:rPr>
        <w:t xml:space="preserve"> ব্যালান্স</w:t>
      </w:r>
      <w:r>
        <w:rPr>
          <w:color w:val="00002D"/>
        </w:rPr>
        <w:t xml:space="preserve"> কিভাবে</w:t>
      </w:r>
      <w:r>
        <w:rPr>
          <w:color w:val="00001E"/>
        </w:rPr>
        <w:t xml:space="preserve"> লুকিয়ে</w:t>
      </w:r>
      <w:r>
        <w:rPr>
          <w:color w:val="4B0000"/>
        </w:rPr>
        <w:t xml:space="preserve"> রাখতে</w:t>
      </w:r>
      <w:r>
        <w:rPr>
          <w:color w:val="000000"/>
        </w:rPr>
        <w:t xml:space="preserve"> পারি</w:t>
      </w:r>
      <w:r>
        <w:br/>
      </w:r>
      <w:r>
        <w:rPr>
          <w:color w:val="0000A5"/>
        </w:rPr>
        <w:t xml:space="preserve"> বিকাশ</w:t>
      </w:r>
      <w:r>
        <w:rPr>
          <w:color w:val="5A0000"/>
        </w:rPr>
        <w:t xml:space="preserve"> এর</w:t>
      </w:r>
      <w:r>
        <w:rPr>
          <w:color w:val="00005A"/>
        </w:rPr>
        <w:t xml:space="preserve"> ব্যালান্স</w:t>
      </w:r>
      <w:r>
        <w:rPr>
          <w:color w:val="00001E"/>
        </w:rPr>
        <w:t xml:space="preserve"> লুকিয়ে</w:t>
      </w:r>
      <w:r>
        <w:rPr>
          <w:color w:val="00000F"/>
        </w:rPr>
        <w:t xml:space="preserve"> রাখার</w:t>
      </w:r>
      <w:r>
        <w:rPr>
          <w:color w:val="000000"/>
        </w:rPr>
        <w:t xml:space="preserve"> প্রক্রিয়া</w:t>
      </w:r>
      <w:r>
        <w:rPr>
          <w:color w:val="00001E"/>
        </w:rPr>
        <w:t xml:space="preserve"> জানাবেন</w:t>
      </w:r>
      <w:r>
        <w:br/>
      </w:r>
      <w:r>
        <w:rPr>
          <w:color w:val="4B0000"/>
        </w:rPr>
        <w:t xml:space="preserve"> how</w:t>
      </w:r>
      <w:r>
        <w:rPr>
          <w:color w:val="3C0000"/>
        </w:rPr>
        <w:t xml:space="preserve"> to</w:t>
      </w:r>
      <w:r>
        <w:rPr>
          <w:color w:val="0000FF"/>
        </w:rPr>
        <w:t xml:space="preserve"> hide</w:t>
      </w:r>
      <w:r>
        <w:rPr>
          <w:color w:val="00003C"/>
        </w:rPr>
        <w:t xml:space="preserve"> my</w:t>
      </w:r>
      <w:r>
        <w:rPr>
          <w:color w:val="0000B4"/>
        </w:rPr>
        <w:t xml:space="preserve"> bkash</w:t>
      </w:r>
      <w:r>
        <w:rPr>
          <w:color w:val="000000"/>
        </w:rPr>
        <w:t xml:space="preserve"> current</w:t>
      </w:r>
      <w:r>
        <w:rPr>
          <w:color w:val="0000D2"/>
        </w:rPr>
        <w:t xml:space="preserve"> balance</w:t>
      </w:r>
      <w:r>
        <w:rPr>
          <w:color w:val="00001E"/>
        </w:rPr>
        <w:t xml:space="preserve"> from</w:t>
      </w:r>
      <w:r>
        <w:rPr>
          <w:color w:val="0000B4"/>
        </w:rPr>
        <w:t xml:space="preserve"> bkash</w:t>
      </w:r>
      <w:r>
        <w:rPr>
          <w:color w:val="0000A5"/>
        </w:rPr>
        <w:t xml:space="preserve"> app</w:t>
      </w:r>
      <w:r>
        <w:br/>
      </w:r>
      <w:r>
        <w:rPr>
          <w:color w:val="3C0000"/>
        </w:rPr>
        <w:t xml:space="preserve"> ami</w:t>
      </w:r>
      <w:r>
        <w:rPr>
          <w:color w:val="000000"/>
        </w:rPr>
        <w:t xml:space="preserve"> chacchi</w:t>
      </w:r>
      <w:r>
        <w:rPr>
          <w:color w:val="4B0000"/>
        </w:rPr>
        <w:t xml:space="preserve"> amar</w:t>
      </w:r>
      <w:r>
        <w:rPr>
          <w:color w:val="00005A"/>
        </w:rPr>
        <w:t xml:space="preserve"> bikash</w:t>
      </w:r>
      <w:r>
        <w:rPr>
          <w:color w:val="0000A5"/>
        </w:rPr>
        <w:t xml:space="preserve"> app</w:t>
      </w:r>
      <w:r>
        <w:rPr>
          <w:color w:val="00001E"/>
        </w:rPr>
        <w:t xml:space="preserve"> e</w:t>
      </w:r>
      <w:r>
        <w:rPr>
          <w:color w:val="4B0000"/>
        </w:rPr>
        <w:t xml:space="preserve"> amar</w:t>
      </w:r>
      <w:r>
        <w:rPr>
          <w:color w:val="0000D2"/>
        </w:rPr>
        <w:t xml:space="preserve"> balance</w:t>
      </w:r>
      <w:r>
        <w:rPr>
          <w:color w:val="0000FF"/>
        </w:rPr>
        <w:t xml:space="preserve"> hide</w:t>
      </w:r>
      <w:r>
        <w:rPr>
          <w:color w:val="00004B"/>
        </w:rPr>
        <w:t xml:space="preserve"> kore</w:t>
      </w:r>
      <w:r>
        <w:rPr>
          <w:color w:val="00002D"/>
        </w:rPr>
        <w:t xml:space="preserve"> rakhte</w:t>
      </w:r>
      <w:r>
        <w:rPr>
          <w:color w:val="000000"/>
        </w:rPr>
        <w:t xml:space="preserve"> doya</w:t>
      </w:r>
      <w:r>
        <w:rPr>
          <w:color w:val="00004B"/>
        </w:rPr>
        <w:t xml:space="preserve"> kore</w:t>
      </w:r>
      <w:r>
        <w:rPr>
          <w:color w:val="00000F"/>
        </w:rPr>
        <w:t xml:space="preserve"> process</w:t>
      </w:r>
      <w:r>
        <w:rPr>
          <w:color w:val="00001E"/>
        </w:rPr>
        <w:t xml:space="preserve"> ta</w:t>
      </w:r>
      <w:r>
        <w:rPr>
          <w:color w:val="000000"/>
        </w:rPr>
        <w:t xml:space="preserve"> ektu</w:t>
      </w:r>
      <w:r>
        <w:rPr>
          <w:color w:val="000000"/>
        </w:rPr>
        <w:t xml:space="preserve"> bolben</w:t>
      </w:r>
      <w:r>
        <w:br/>
      </w:r>
      <w:r>
        <w:rPr>
          <w:color w:val="00002D"/>
        </w:rPr>
        <w:t xml:space="preserve"> can</w:t>
      </w:r>
      <w:r>
        <w:rPr>
          <w:color w:val="0F0000"/>
        </w:rPr>
        <w:t xml:space="preserve"> you</w:t>
      </w:r>
      <w:r>
        <w:rPr>
          <w:color w:val="000000"/>
        </w:rPr>
        <w:t xml:space="preserve"> plz</w:t>
      </w:r>
      <w:r>
        <w:rPr>
          <w:color w:val="2D0000"/>
        </w:rPr>
        <w:t xml:space="preserve"> tell</w:t>
      </w:r>
      <w:r>
        <w:rPr>
          <w:color w:val="2D0000"/>
        </w:rPr>
        <w:t xml:space="preserve"> me</w:t>
      </w:r>
      <w:r>
        <w:rPr>
          <w:color w:val="4B0000"/>
        </w:rPr>
        <w:t xml:space="preserve"> how</w:t>
      </w:r>
      <w:r>
        <w:rPr>
          <w:color w:val="3C0000"/>
        </w:rPr>
        <w:t xml:space="preserve"> to</w:t>
      </w:r>
      <w:r>
        <w:rPr>
          <w:color w:val="0000FF"/>
        </w:rPr>
        <w:t xml:space="preserve"> hide</w:t>
      </w:r>
      <w:r>
        <w:rPr>
          <w:color w:val="0000B4"/>
        </w:rPr>
        <w:t xml:space="preserve"> bkash</w:t>
      </w:r>
      <w:r>
        <w:rPr>
          <w:color w:val="0000D2"/>
        </w:rPr>
        <w:t xml:space="preserve"> balance</w:t>
      </w:r>
      <w:r>
        <w:rPr>
          <w:color w:val="00001E"/>
        </w:rPr>
        <w:t xml:space="preserve"> in</w:t>
      </w:r>
      <w:r>
        <w:rPr>
          <w:color w:val="0000B4"/>
        </w:rPr>
        <w:t xml:space="preserve"> bkash</w:t>
      </w:r>
      <w:r>
        <w:rPr>
          <w:color w:val="0000A5"/>
        </w:rPr>
        <w:t xml:space="preserve"> app</w:t>
      </w:r>
      <w:r>
        <w:br/>
      </w:r>
      <w:r>
        <w:rPr>
          <w:color w:val="0000A5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2D0000"/>
        </w:rPr>
        <w:t xml:space="preserve"> এ</w:t>
      </w:r>
      <w:r>
        <w:rPr>
          <w:color w:val="5A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78"/>
        </w:rPr>
        <w:t xml:space="preserve"> টাকা</w:t>
      </w:r>
      <w:r>
        <w:rPr>
          <w:color w:val="00002D"/>
        </w:rPr>
        <w:t xml:space="preserve"> কিভাবে</w:t>
      </w:r>
      <w:r>
        <w:rPr>
          <w:color w:val="00001E"/>
        </w:rPr>
        <w:t xml:space="preserve"> লুকিয়ে</w:t>
      </w:r>
      <w:r>
        <w:rPr>
          <w:color w:val="4B0000"/>
        </w:rPr>
        <w:t xml:space="preserve"> রাখতে</w:t>
      </w:r>
      <w:r>
        <w:rPr>
          <w:color w:val="00002D"/>
        </w:rPr>
        <w:t xml:space="preserve"> পারবো</w:t>
      </w:r>
      <w:r>
        <w:rPr>
          <w:color w:val="000000"/>
        </w:rPr>
        <w:t xml:space="preserve"> দয়ে</w:t>
      </w:r>
      <w:r>
        <w:rPr>
          <w:color w:val="1E0000"/>
        </w:rPr>
        <w:t xml:space="preserve"> করে</w:t>
      </w:r>
      <w:r>
        <w:rPr>
          <w:color w:val="00001E"/>
        </w:rPr>
        <w:t xml:space="preserve"> জানাবেন</w:t>
      </w:r>
      <w:r>
        <w:br/>
      </w:r>
      <w:r>
        <w:rPr>
          <w:color w:val="5A0000"/>
        </w:rPr>
        <w:t xml:space="preserve"> আমি</w:t>
      </w:r>
      <w:r>
        <w:rPr>
          <w:color w:val="000000"/>
        </w:rPr>
        <w:t xml:space="preserve"> চাছি</w:t>
      </w:r>
      <w:r>
        <w:rPr>
          <w:color w:val="3C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78"/>
        </w:rPr>
        <w:t xml:space="preserve"> টাকা</w:t>
      </w:r>
      <w:r>
        <w:rPr>
          <w:color w:val="0000FF"/>
        </w:rPr>
        <w:t xml:space="preserve"> hide</w:t>
      </w:r>
      <w:r>
        <w:rPr>
          <w:color w:val="00004B"/>
        </w:rPr>
        <w:t xml:space="preserve"> kore</w:t>
      </w:r>
      <w:r>
        <w:rPr>
          <w:color w:val="00002D"/>
        </w:rPr>
        <w:t xml:space="preserve"> rakhte</w:t>
      </w:r>
      <w:r>
        <w:rPr>
          <w:color w:val="00000F"/>
        </w:rPr>
        <w:t xml:space="preserve"> cacchi</w:t>
      </w:r>
      <w:r>
        <w:br/>
      </w:r>
      <w:r>
        <w:rPr>
          <w:color w:val="00005A"/>
        </w:rPr>
        <w:t xml:space="preserve"> bikash</w:t>
      </w:r>
      <w:r>
        <w:rPr>
          <w:color w:val="00001E"/>
        </w:rPr>
        <w:t xml:space="preserve"> e</w:t>
      </w:r>
      <w:r>
        <w:rPr>
          <w:color w:val="000069"/>
        </w:rPr>
        <w:t xml:space="preserve"> taka</w:t>
      </w:r>
      <w:r>
        <w:rPr>
          <w:color w:val="0000FF"/>
        </w:rPr>
        <w:t xml:space="preserve"> hide</w:t>
      </w:r>
      <w:r>
        <w:rPr>
          <w:color w:val="2D0000"/>
        </w:rPr>
        <w:t xml:space="preserve"> korar</w:t>
      </w:r>
      <w:r>
        <w:rPr>
          <w:color w:val="000069"/>
        </w:rPr>
        <w:t xml:space="preserve"> option</w:t>
      </w:r>
      <w:r>
        <w:rPr>
          <w:color w:val="000000"/>
        </w:rPr>
        <w:t xml:space="preserve"> khuje</w:t>
      </w:r>
      <w:r>
        <w:rPr>
          <w:color w:val="000000"/>
        </w:rPr>
        <w:t xml:space="preserve"> pacchina</w:t>
      </w:r>
      <w:r>
        <w:rPr>
          <w:color w:val="000000"/>
        </w:rPr>
        <w:t xml:space="preserve"> keno</w:t>
      </w:r>
      <w:r>
        <w:br/>
      </w:r>
      <w:r>
        <w:rPr>
          <w:color w:val="4B0000"/>
        </w:rPr>
        <w:t xml:space="preserve"> how</w:t>
      </w:r>
      <w:r>
        <w:rPr>
          <w:color w:val="3C0000"/>
        </w:rPr>
        <w:t xml:space="preserve"> to</w:t>
      </w:r>
      <w:r>
        <w:rPr>
          <w:color w:val="000000"/>
        </w:rPr>
        <w:t xml:space="preserve"> remove</w:t>
      </w:r>
      <w:r>
        <w:rPr>
          <w:color w:val="0000B4"/>
        </w:rPr>
        <w:t xml:space="preserve"> bkash</w:t>
      </w:r>
      <w:r>
        <w:rPr>
          <w:color w:val="0000D2"/>
        </w:rPr>
        <w:t xml:space="preserve"> balance</w:t>
      </w:r>
      <w:r>
        <w:rPr>
          <w:color w:val="000069"/>
        </w:rPr>
        <w:t xml:space="preserve"> option</w:t>
      </w:r>
      <w:r>
        <w:rPr>
          <w:color w:val="00001E"/>
        </w:rPr>
        <w:t xml:space="preserve"> in</w:t>
      </w:r>
      <w:r>
        <w:rPr>
          <w:color w:val="0000B4"/>
        </w:rPr>
        <w:t xml:space="preserve"> bkash</w:t>
      </w:r>
      <w:r>
        <w:rPr>
          <w:color w:val="0000A5"/>
        </w:rPr>
        <w:t xml:space="preserve"> app</w:t>
      </w:r>
      <w:r>
        <w:br/>
      </w:r>
      <w:r>
        <w:rPr>
          <w:color w:val="000000"/>
        </w:rPr>
        <w:t xml:space="preserve"> আচ্ছা</w:t>
      </w:r>
      <w:r>
        <w:rPr>
          <w:color w:val="0000A5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2D0000"/>
        </w:rPr>
        <w:t xml:space="preserve"> এ</w:t>
      </w:r>
      <w:r>
        <w:rPr>
          <w:color w:val="00002D"/>
        </w:rPr>
        <w:t xml:space="preserve"> কিভাবে</w:t>
      </w:r>
      <w:r>
        <w:rPr>
          <w:color w:val="000078"/>
        </w:rPr>
        <w:t xml:space="preserve"> টাকা</w:t>
      </w:r>
      <w:r>
        <w:rPr>
          <w:color w:val="000078"/>
        </w:rPr>
        <w:t xml:space="preserve"> হাইড</w:t>
      </w:r>
      <w:r>
        <w:rPr>
          <w:color w:val="000000"/>
        </w:rPr>
        <w:t xml:space="preserve"> করবো</w:t>
      </w:r>
      <w:r>
        <w:br/>
      </w:r>
      <w:r>
        <w:rPr>
          <w:color w:val="5A0000"/>
        </w:rPr>
        <w:t xml:space="preserve"> আমি</w:t>
      </w:r>
      <w:r>
        <w:rPr>
          <w:color w:val="0000A5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2D0000"/>
        </w:rPr>
        <w:t xml:space="preserve"> এ</w:t>
      </w:r>
      <w:r>
        <w:rPr>
          <w:color w:val="00005A"/>
        </w:rPr>
        <w:t xml:space="preserve"> ব্যালান্স</w:t>
      </w:r>
      <w:r>
        <w:rPr>
          <w:color w:val="000078"/>
        </w:rPr>
        <w:t xml:space="preserve"> হাইড</w:t>
      </w:r>
      <w:r>
        <w:rPr>
          <w:color w:val="2D0000"/>
        </w:rPr>
        <w:t xml:space="preserve"> করার</w:t>
      </w:r>
      <w:r>
        <w:rPr>
          <w:color w:val="00000F"/>
        </w:rPr>
        <w:t xml:space="preserve"> অপশন</w:t>
      </w:r>
      <w:r>
        <w:rPr>
          <w:color w:val="00000F"/>
        </w:rPr>
        <w:t xml:space="preserve"> টি</w:t>
      </w:r>
      <w:r>
        <w:rPr>
          <w:color w:val="000000"/>
        </w:rPr>
        <w:t xml:space="preserve"> খুজে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কেনো</w:t>
      </w:r>
      <w:r>
        <w:br/>
      </w:r>
      <w:r>
        <w:rPr>
          <w:color w:val="00002D"/>
        </w:rPr>
        <w:t xml:space="preserve"> কিভাবে</w:t>
      </w:r>
      <w:r>
        <w:rPr>
          <w:color w:val="5A0000"/>
        </w:rPr>
        <w:t xml:space="preserve"> আমি</w:t>
      </w:r>
      <w:r>
        <w:rPr>
          <w:color w:val="0000A5"/>
        </w:rPr>
        <w:t xml:space="preserve"> বিকাশ</w:t>
      </w:r>
      <w:r>
        <w:rPr>
          <w:color w:val="5A0000"/>
        </w:rPr>
        <w:t xml:space="preserve"> এর</w:t>
      </w:r>
      <w:r>
        <w:rPr>
          <w:color w:val="000078"/>
        </w:rPr>
        <w:t xml:space="preserve"> টাকা</w:t>
      </w:r>
      <w:r>
        <w:rPr>
          <w:color w:val="00000F"/>
        </w:rPr>
        <w:t xml:space="preserve"> গুলো</w:t>
      </w:r>
      <w:r>
        <w:rPr>
          <w:color w:val="000078"/>
        </w:rPr>
        <w:t xml:space="preserve"> হাইড</w:t>
      </w:r>
      <w:r>
        <w:rPr>
          <w:color w:val="1E0000"/>
        </w:rPr>
        <w:t xml:space="preserve"> করে</w:t>
      </w:r>
      <w:r>
        <w:rPr>
          <w:color w:val="4B0000"/>
        </w:rPr>
        <w:t xml:space="preserve"> রাখতে</w:t>
      </w:r>
      <w:r>
        <w:rPr>
          <w:color w:val="00002D"/>
        </w:rPr>
        <w:t xml:space="preserve"> পারবো</w:t>
      </w:r>
      <w:r>
        <w:br/>
      </w:r>
      <w:r>
        <w:rPr>
          <w:color w:val="000069"/>
        </w:rPr>
        <w:t xml:space="preserve"> taka</w:t>
      </w:r>
      <w:r>
        <w:rPr>
          <w:color w:val="0000FF"/>
        </w:rPr>
        <w:t xml:space="preserve"> hide</w:t>
      </w:r>
      <w:r>
        <w:rPr>
          <w:color w:val="2D0000"/>
        </w:rPr>
        <w:t xml:space="preserve"> korar</w:t>
      </w:r>
      <w:r>
        <w:rPr>
          <w:color w:val="000000"/>
        </w:rPr>
        <w:t xml:space="preserve"> niyom</w:t>
      </w:r>
      <w:r>
        <w:rPr>
          <w:color w:val="000000"/>
        </w:rPr>
        <w:t xml:space="preserve"> janaben</w:t>
      </w:r>
      <w:r>
        <w:br/>
      </w:r>
      <w:r>
        <w:rPr>
          <w:color w:val="2D0000"/>
        </w:rPr>
        <w:t xml:space="preserve"> tell</w:t>
      </w:r>
      <w:r>
        <w:rPr>
          <w:color w:val="2D0000"/>
        </w:rPr>
        <w:t xml:space="preserve"> me</w:t>
      </w:r>
      <w:r>
        <w:rPr>
          <w:color w:val="00000F"/>
        </w:rPr>
        <w:t xml:space="preserve"> about</w:t>
      </w:r>
      <w:r>
        <w:rPr>
          <w:color w:val="4B0000"/>
        </w:rPr>
        <w:t xml:space="preserve"> how</w:t>
      </w:r>
      <w:r>
        <w:rPr>
          <w:color w:val="3C0000"/>
        </w:rPr>
        <w:t xml:space="preserve"> to</w:t>
      </w:r>
      <w:r>
        <w:rPr>
          <w:color w:val="0000FF"/>
        </w:rPr>
        <w:t xml:space="preserve"> hide</w:t>
      </w:r>
      <w:r>
        <w:rPr>
          <w:color w:val="00003C"/>
        </w:rPr>
        <w:t xml:space="preserve"> my</w:t>
      </w:r>
      <w:r>
        <w:rPr>
          <w:color w:val="0000B4"/>
        </w:rPr>
        <w:t xml:space="preserve"> bkash</w:t>
      </w:r>
      <w:r>
        <w:rPr>
          <w:color w:val="0000D2"/>
        </w:rPr>
        <w:t xml:space="preserve"> balance</w:t>
      </w:r>
      <w:r>
        <w:rPr>
          <w:color w:val="00001E"/>
        </w:rPr>
        <w:t xml:space="preserve"> from</w:t>
      </w:r>
      <w:r>
        <w:rPr>
          <w:color w:val="0000B4"/>
        </w:rPr>
        <w:t xml:space="preserve"> bkash</w:t>
      </w:r>
      <w:r>
        <w:rPr>
          <w:color w:val="0000A5"/>
        </w:rPr>
        <w:t xml:space="preserve"> app</w:t>
      </w:r>
      <w:r>
        <w:br/>
      </w:r>
      <w:r>
        <w:rPr>
          <w:color w:val="3C0000"/>
        </w:rPr>
        <w:t xml:space="preserve"> আমার</w:t>
      </w:r>
      <w:r>
        <w:rPr>
          <w:color w:val="0000A5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5A0000"/>
        </w:rPr>
        <w:t xml:space="preserve"> এর</w:t>
      </w:r>
      <w:r>
        <w:rPr>
          <w:color w:val="000000"/>
        </w:rPr>
        <w:t xml:space="preserve"> নিরাপদ</w:t>
      </w:r>
      <w:r>
        <w:rPr>
          <w:color w:val="00000F"/>
        </w:rPr>
        <w:t xml:space="preserve"> রাখার</w:t>
      </w:r>
      <w:r>
        <w:rPr>
          <w:color w:val="000000"/>
        </w:rPr>
        <w:t xml:space="preserve"> জন্য</w:t>
      </w:r>
      <w:r>
        <w:rPr>
          <w:color w:val="5A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A5"/>
        </w:rPr>
        <w:t xml:space="preserve"> বিকাশ</w:t>
      </w:r>
      <w:r>
        <w:rPr>
          <w:color w:val="5A0000"/>
        </w:rPr>
        <w:t xml:space="preserve"> এর</w:t>
      </w:r>
      <w:r>
        <w:rPr>
          <w:color w:val="000078"/>
        </w:rPr>
        <w:t xml:space="preserve"> টাকা</w:t>
      </w:r>
      <w:r>
        <w:rPr>
          <w:color w:val="00000F"/>
        </w:rPr>
        <w:t xml:space="preserve"> গুলো</w:t>
      </w:r>
      <w:r>
        <w:rPr>
          <w:color w:val="000078"/>
        </w:rPr>
        <w:t xml:space="preserve"> হাইড</w:t>
      </w:r>
      <w:r>
        <w:rPr>
          <w:color w:val="1E0000"/>
        </w:rPr>
        <w:t xml:space="preserve"> করে</w:t>
      </w:r>
      <w:r>
        <w:rPr>
          <w:color w:val="4B0000"/>
        </w:rPr>
        <w:t xml:space="preserve"> রাখতে</w:t>
      </w:r>
      <w:r>
        <w:rPr>
          <w:color w:val="00000F"/>
        </w:rPr>
        <w:t xml:space="preserve"> চাচ্ছি</w:t>
      </w:r>
      <w:r>
        <w:br/>
      </w:r>
      <w:r>
        <w:rPr>
          <w:color w:val="00001E"/>
        </w:rPr>
        <w:t xml:space="preserve"> kono</w:t>
      </w:r>
      <w:r>
        <w:rPr>
          <w:color w:val="000000"/>
        </w:rPr>
        <w:t xml:space="preserve"> vabe</w:t>
      </w:r>
      <w:r>
        <w:rPr>
          <w:color w:val="0000B4"/>
        </w:rPr>
        <w:t xml:space="preserve"> bkash</w:t>
      </w:r>
      <w:r>
        <w:rPr>
          <w:color w:val="3C0000"/>
        </w:rPr>
        <w:t xml:space="preserve"> er</w:t>
      </w:r>
      <w:r>
        <w:rPr>
          <w:color w:val="000069"/>
        </w:rPr>
        <w:t xml:space="preserve"> taka</w:t>
      </w:r>
      <w:r>
        <w:rPr>
          <w:color w:val="0000FF"/>
        </w:rPr>
        <w:t xml:space="preserve"> hide</w:t>
      </w:r>
      <w:r>
        <w:rPr>
          <w:color w:val="00004B"/>
        </w:rPr>
        <w:t xml:space="preserve"> kore</w:t>
      </w:r>
      <w:r>
        <w:rPr>
          <w:color w:val="000000"/>
        </w:rPr>
        <w:t xml:space="preserve"> rakha</w:t>
      </w:r>
      <w:r>
        <w:rPr>
          <w:color w:val="000000"/>
        </w:rPr>
        <w:t xml:space="preserve"> jabe</w:t>
      </w:r>
      <w:r>
        <w:br/>
      </w:r>
      <w:r>
        <w:rPr>
          <w:color w:val="00001E"/>
        </w:rPr>
        <w:t xml:space="preserve"> kivabe</w:t>
      </w:r>
      <w:r>
        <w:rPr>
          <w:color w:val="0000D2"/>
        </w:rPr>
        <w:t xml:space="preserve"> balance</w:t>
      </w:r>
      <w:r>
        <w:rPr>
          <w:color w:val="1E0000"/>
        </w:rPr>
        <w:t xml:space="preserve"> dekhun</w:t>
      </w:r>
      <w:r>
        <w:rPr>
          <w:color w:val="000069"/>
        </w:rPr>
        <w:t xml:space="preserve"> option</w:t>
      </w:r>
      <w:r>
        <w:rPr>
          <w:color w:val="0000FF"/>
        </w:rPr>
        <w:t xml:space="preserve"> hide</w:t>
      </w:r>
      <w:r>
        <w:rPr>
          <w:color w:val="00002D"/>
        </w:rPr>
        <w:t xml:space="preserve"> rakhte</w:t>
      </w:r>
      <w:r>
        <w:rPr>
          <w:color w:val="00000F"/>
        </w:rPr>
        <w:t xml:space="preserve"> pari</w:t>
      </w:r>
      <w:r>
        <w:br/>
      </w:r>
      <w:r>
        <w:rPr>
          <w:color w:val="000078"/>
        </w:rPr>
        <w:t xml:space="preserve"> টাকা</w:t>
      </w:r>
      <w:r>
        <w:rPr>
          <w:color w:val="000078"/>
        </w:rPr>
        <w:t xml:space="preserve"> হাইড</w:t>
      </w:r>
      <w:r>
        <w:rPr>
          <w:color w:val="2D0000"/>
        </w:rPr>
        <w:t xml:space="preserve"> করার</w:t>
      </w:r>
      <w:r>
        <w:rPr>
          <w:color w:val="00000F"/>
        </w:rPr>
        <w:t xml:space="preserve"> অপশন</w:t>
      </w:r>
      <w:r>
        <w:rPr>
          <w:color w:val="00000F"/>
        </w:rPr>
        <w:t xml:space="preserve"> টি</w:t>
      </w:r>
      <w:r>
        <w:rPr>
          <w:color w:val="00002D"/>
        </w:rPr>
        <w:t xml:space="preserve"> আছে</w:t>
      </w:r>
      <w:r>
        <w:br/>
      </w:r>
      <w:r>
        <w:rPr>
          <w:color w:val="0000A5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কত</w:t>
      </w:r>
      <w:r>
        <w:rPr>
          <w:color w:val="000078"/>
        </w:rPr>
        <w:t xml:space="preserve"> টাকা</w:t>
      </w:r>
      <w:r>
        <w:rPr>
          <w:color w:val="00002D"/>
        </w:rPr>
        <w:t xml:space="preserve"> আছে</w:t>
      </w:r>
      <w:r>
        <w:rPr>
          <w:color w:val="000000"/>
        </w:rPr>
        <w:t xml:space="preserve"> সেইটা</w:t>
      </w:r>
      <w:r>
        <w:rPr>
          <w:color w:val="0000FF"/>
        </w:rPr>
        <w:t xml:space="preserve"> hide</w:t>
      </w:r>
      <w:r>
        <w:rPr>
          <w:color w:val="00004B"/>
        </w:rPr>
        <w:t xml:space="preserve"> kore</w:t>
      </w:r>
      <w:r>
        <w:rPr>
          <w:color w:val="4B0000"/>
        </w:rPr>
        <w:t xml:space="preserve"> রাখতে</w:t>
      </w:r>
      <w:r>
        <w:rPr>
          <w:color w:val="00002D"/>
        </w:rPr>
        <w:t xml:space="preserve"> পারবো</w:t>
      </w:r>
      <w:r>
        <w:br/>
      </w:r>
      <w:r>
        <w:rPr>
          <w:color w:val="00000F"/>
        </w:rPr>
        <w:t xml:space="preserve"> বর্তমান</w:t>
      </w:r>
      <w:r>
        <w:rPr>
          <w:color w:val="00005A"/>
        </w:rPr>
        <w:t xml:space="preserve"> ব্যালান্স</w:t>
      </w:r>
      <w:r>
        <w:rPr>
          <w:color w:val="0000FF"/>
        </w:rPr>
        <w:t xml:space="preserve"> hide</w:t>
      </w:r>
      <w:r>
        <w:rPr>
          <w:color w:val="2D0000"/>
        </w:rPr>
        <w:t xml:space="preserve"> korar</w:t>
      </w:r>
      <w:r>
        <w:rPr>
          <w:color w:val="00001E"/>
        </w:rPr>
        <w:t xml:space="preserve"> kono</w:t>
      </w:r>
      <w:r>
        <w:rPr>
          <w:color w:val="000000"/>
        </w:rPr>
        <w:t xml:space="preserve"> upay</w:t>
      </w:r>
      <w:r>
        <w:rPr>
          <w:color w:val="00000F"/>
        </w:rPr>
        <w:t xml:space="preserve"> ase</w:t>
      </w:r>
      <w:r>
        <w:br/>
      </w:r>
      <w:r>
        <w:rPr>
          <w:color w:val="00002D"/>
        </w:rPr>
        <w:t xml:space="preserve"> can</w:t>
      </w:r>
      <w:r>
        <w:rPr>
          <w:color w:val="0F0000"/>
        </w:rPr>
        <w:t xml:space="preserve"> i</w:t>
      </w:r>
      <w:r>
        <w:rPr>
          <w:color w:val="0000FF"/>
        </w:rPr>
        <w:t xml:space="preserve"> hide</w:t>
      </w:r>
      <w:r>
        <w:rPr>
          <w:color w:val="0000D2"/>
        </w:rPr>
        <w:t xml:space="preserve"> balance</w:t>
      </w:r>
      <w:r>
        <w:rPr>
          <w:color w:val="00001E"/>
        </w:rPr>
        <w:t xml:space="preserve"> from</w:t>
      </w:r>
      <w:r>
        <w:rPr>
          <w:color w:val="0000A5"/>
        </w:rPr>
        <w:t xml:space="preserve"> app</w:t>
      </w:r>
      <w:r>
        <w:br/>
      </w:r>
      <w:r>
        <w:rPr>
          <w:color w:val="00005A"/>
        </w:rPr>
        <w:t xml:space="preserve"> ব্যালান্স</w:t>
      </w:r>
      <w:r>
        <w:rPr>
          <w:color w:val="000078"/>
        </w:rPr>
        <w:t xml:space="preserve"> হাইড</w:t>
      </w:r>
      <w:r>
        <w:rPr>
          <w:color w:val="2D0000"/>
        </w:rPr>
        <w:t xml:space="preserve"> করার</w:t>
      </w:r>
      <w:r>
        <w:rPr>
          <w:color w:val="000000"/>
        </w:rPr>
        <w:t xml:space="preserve"> নিয়ম</w:t>
      </w:r>
      <w:r>
        <w:rPr>
          <w:color w:val="00001E"/>
        </w:rPr>
        <w:t xml:space="preserve"> জানাবেন</w:t>
      </w:r>
      <w:r>
        <w:br/>
      </w:r>
      <w:r>
        <w:rPr>
          <w:color w:val="3C0000"/>
        </w:rPr>
        <w:t xml:space="preserve"> ami</w:t>
      </w:r>
      <w:r>
        <w:rPr>
          <w:color w:val="4B0000"/>
        </w:rPr>
        <w:t xml:space="preserve"> amar</w:t>
      </w:r>
      <w:r>
        <w:rPr>
          <w:color w:val="00005A"/>
        </w:rPr>
        <w:t xml:space="preserve"> bikash</w:t>
      </w:r>
      <w:r>
        <w:rPr>
          <w:color w:val="3C0000"/>
        </w:rPr>
        <w:t xml:space="preserve"> er</w:t>
      </w:r>
      <w:r>
        <w:rPr>
          <w:color w:val="000069"/>
        </w:rPr>
        <w:t xml:space="preserve"> taka</w:t>
      </w:r>
      <w:r>
        <w:rPr>
          <w:color w:val="000000"/>
        </w:rPr>
        <w:t xml:space="preserve"> show</w:t>
      </w:r>
      <w:r>
        <w:rPr>
          <w:color w:val="000000"/>
        </w:rPr>
        <w:t xml:space="preserve"> kora</w:t>
      </w:r>
      <w:r>
        <w:rPr>
          <w:color w:val="000069"/>
        </w:rPr>
        <w:t xml:space="preserve"> option</w:t>
      </w:r>
      <w:r>
        <w:rPr>
          <w:color w:val="000000"/>
        </w:rPr>
        <w:t xml:space="preserve"> delete</w:t>
      </w:r>
      <w:r>
        <w:rPr>
          <w:color w:val="00001E"/>
        </w:rPr>
        <w:t xml:space="preserve"> korte</w:t>
      </w:r>
      <w:r>
        <w:rPr>
          <w:color w:val="00000F"/>
        </w:rPr>
        <w:t xml:space="preserve"> cacchi</w:t>
      </w:r>
      <w:r>
        <w:br/>
      </w:r>
      <w:r>
        <w:rPr>
          <w:color w:val="0000A5"/>
        </w:rPr>
        <w:t xml:space="preserve"> বিকাশ</w:t>
      </w:r>
      <w:r>
        <w:rPr>
          <w:color w:val="00004B"/>
        </w:rPr>
        <w:t xml:space="preserve"> অ্যাপ</w:t>
      </w:r>
      <w:r>
        <w:rPr>
          <w:color w:val="2D0000"/>
        </w:rPr>
        <w:t xml:space="preserve"> এ</w:t>
      </w:r>
      <w:r>
        <w:rPr>
          <w:color w:val="2D0000"/>
        </w:rPr>
        <w:t xml:space="preserve"> কি</w:t>
      </w:r>
      <w:r>
        <w:rPr>
          <w:color w:val="0000A5"/>
        </w:rPr>
        <w:t xml:space="preserve"> বিকাশ</w:t>
      </w:r>
      <w:r>
        <w:rPr>
          <w:color w:val="5A0000"/>
        </w:rPr>
        <w:t xml:space="preserve"> এর</w:t>
      </w:r>
      <w:r>
        <w:rPr>
          <w:color w:val="00000F"/>
        </w:rPr>
        <w:t xml:space="preserve"> বর্তমান</w:t>
      </w:r>
      <w:r>
        <w:rPr>
          <w:color w:val="00005A"/>
        </w:rPr>
        <w:t xml:space="preserve"> ব্যালান্স</w:t>
      </w:r>
      <w:r>
        <w:rPr>
          <w:color w:val="000078"/>
        </w:rPr>
        <w:t xml:space="preserve"> হাইড</w:t>
      </w:r>
      <w:r>
        <w:rPr>
          <w:color w:val="4B0000"/>
        </w:rPr>
        <w:t xml:space="preserve"> রাখতে</w:t>
      </w:r>
      <w:r>
        <w:rPr>
          <w:color w:val="00002D"/>
        </w:rPr>
        <w:t xml:space="preserve"> পারবো</w:t>
      </w:r>
      <w:r>
        <w:br/>
      </w:r>
      <w:r>
        <w:rPr>
          <w:color w:val="00005A"/>
        </w:rPr>
        <w:t xml:space="preserve"> ব্যালান্স</w:t>
      </w:r>
      <w:r>
        <w:rPr>
          <w:color w:val="000078"/>
        </w:rPr>
        <w:t xml:space="preserve"> হাইড</w:t>
      </w:r>
      <w:r>
        <w:rPr>
          <w:color w:val="2D0000"/>
        </w:rPr>
        <w:t xml:space="preserve"> করার</w:t>
      </w:r>
      <w:r>
        <w:rPr>
          <w:color w:val="000000"/>
        </w:rPr>
        <w:t xml:space="preserve"> নিয়মটি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0"/>
        </w:rPr>
        <w:t xml:space="preserve"> acha</w:t>
      </w:r>
      <w:r>
        <w:rPr>
          <w:color w:val="00005A"/>
        </w:rPr>
        <w:t xml:space="preserve"> bikash</w:t>
      </w:r>
      <w:r>
        <w:rPr>
          <w:color w:val="3C0000"/>
        </w:rPr>
        <w:t xml:space="preserve"> er</w:t>
      </w:r>
      <w:r>
        <w:rPr>
          <w:color w:val="000069"/>
        </w:rPr>
        <w:t xml:space="preserve"> taka</w:t>
      </w:r>
      <w:r>
        <w:rPr>
          <w:color w:val="0000FF"/>
        </w:rPr>
        <w:t xml:space="preserve"> hide</w:t>
      </w:r>
      <w:r>
        <w:rPr>
          <w:color w:val="00004B"/>
        </w:rPr>
        <w:t xml:space="preserve"> kore</w:t>
      </w:r>
      <w:r>
        <w:rPr>
          <w:color w:val="00002D"/>
        </w:rPr>
        <w:t xml:space="preserve"> rakhte</w:t>
      </w:r>
      <w:r>
        <w:rPr>
          <w:color w:val="000000"/>
        </w:rPr>
        <w:t xml:space="preserve"> para</w:t>
      </w:r>
      <w:r>
        <w:rPr>
          <w:color w:val="0F0000"/>
        </w:rPr>
        <w:t xml:space="preserve"> jai</w:t>
      </w:r>
      <w:r>
        <w:br/>
      </w:r>
      <w:r>
        <w:rPr>
          <w:color w:val="00005A"/>
        </w:rPr>
        <w:t xml:space="preserve"> bikash</w:t>
      </w:r>
      <w:r>
        <w:rPr>
          <w:color w:val="3C0000"/>
        </w:rPr>
        <w:t xml:space="preserve"> er</w:t>
      </w:r>
      <w:r>
        <w:rPr>
          <w:color w:val="000069"/>
        </w:rPr>
        <w:t xml:space="preserve"> taka</w:t>
      </w:r>
      <w:r>
        <w:rPr>
          <w:color w:val="000000"/>
        </w:rPr>
        <w:t xml:space="preserve"> gulo</w:t>
      </w:r>
      <w:r>
        <w:rPr>
          <w:color w:val="0000FF"/>
        </w:rPr>
        <w:t xml:space="preserve"> hide</w:t>
      </w:r>
      <w:r>
        <w:rPr>
          <w:color w:val="2D0000"/>
        </w:rPr>
        <w:t xml:space="preserve"> korar</w:t>
      </w:r>
      <w:r>
        <w:rPr>
          <w:color w:val="000069"/>
        </w:rPr>
        <w:t xml:space="preserve"> option</w:t>
      </w:r>
      <w:r>
        <w:rPr>
          <w:color w:val="00000F"/>
        </w:rPr>
        <w:t xml:space="preserve"> ase</w:t>
      </w:r>
      <w:r>
        <w:rPr>
          <w:color w:val="00001E"/>
        </w:rPr>
        <w:t xml:space="preserve"> kono</w:t>
      </w:r>
      <w:r>
        <w:br/>
      </w:r>
      <w:r>
        <w:rPr>
          <w:color w:val="00005A"/>
        </w:rPr>
        <w:t xml:space="preserve"> bikash</w:t>
      </w:r>
      <w:r>
        <w:rPr>
          <w:color w:val="000000"/>
        </w:rPr>
        <w:t xml:space="preserve"> diye</w:t>
      </w:r>
      <w:r>
        <w:rPr>
          <w:color w:val="0000D2"/>
        </w:rPr>
        <w:t xml:space="preserve"> balance</w:t>
      </w:r>
      <w:r>
        <w:rPr>
          <w:color w:val="000000"/>
        </w:rPr>
        <w:t xml:space="preserve"> lukiye</w:t>
      </w:r>
      <w:r>
        <w:rPr>
          <w:color w:val="000000"/>
        </w:rPr>
        <w:t xml:space="preserve"> rekhte</w:t>
      </w:r>
      <w:r>
        <w:rPr>
          <w:color w:val="00000F"/>
        </w:rPr>
        <w:t xml:space="preserve"> parbo</w:t>
      </w:r>
      <w:r>
        <w:br/>
      </w:r>
      <w:r>
        <w:rPr>
          <w:color w:val="3C0000"/>
        </w:rPr>
        <w:t xml:space="preserve"> ami</w:t>
      </w:r>
      <w:r>
        <w:rPr>
          <w:color w:val="4B0000"/>
        </w:rPr>
        <w:t xml:space="preserve"> amar</w:t>
      </w:r>
      <w:r>
        <w:rPr>
          <w:color w:val="000000"/>
        </w:rPr>
        <w:t xml:space="preserve"> bikase</w:t>
      </w:r>
      <w:r>
        <w:rPr>
          <w:color w:val="0000A5"/>
        </w:rPr>
        <w:t xml:space="preserve"> app</w:t>
      </w:r>
      <w:r>
        <w:rPr>
          <w:color w:val="000069"/>
        </w:rPr>
        <w:t xml:space="preserve"> taka</w:t>
      </w:r>
      <w:r>
        <w:rPr>
          <w:color w:val="00000F"/>
        </w:rPr>
        <w:t xml:space="preserve"> r</w:t>
      </w:r>
      <w:r>
        <w:rPr>
          <w:color w:val="00000F"/>
        </w:rPr>
        <w:t xml:space="preserve"> button</w:t>
      </w:r>
      <w:r>
        <w:rPr>
          <w:color w:val="00001E"/>
        </w:rPr>
        <w:t xml:space="preserve"> ta</w:t>
      </w:r>
      <w:r>
        <w:rPr>
          <w:color w:val="000000"/>
        </w:rPr>
        <w:t xml:space="preserve"> sorate</w:t>
      </w:r>
      <w:r>
        <w:rPr>
          <w:color w:val="00000F"/>
        </w:rPr>
        <w:t xml:space="preserve"> chai</w:t>
      </w:r>
      <w:r>
        <w:br/>
      </w:r>
      <w:r>
        <w:rPr>
          <w:color w:val="000078"/>
        </w:rPr>
        <w:t xml:space="preserve"> টাকা</w:t>
      </w:r>
      <w:r>
        <w:rPr>
          <w:color w:val="000000"/>
        </w:rPr>
        <w:t xml:space="preserve"> লুকানোর</w:t>
      </w:r>
      <w:r>
        <w:rPr>
          <w:color w:val="00000F"/>
        </w:rPr>
        <w:t xml:space="preserve"> অপ্সন</w:t>
      </w:r>
      <w:r>
        <w:rPr>
          <w:color w:val="00002D"/>
        </w:rPr>
        <w:t xml:space="preserve"> আছে</w:t>
      </w:r>
      <w:r>
        <w:rPr>
          <w:color w:val="2D0000"/>
        </w:rPr>
        <w:t xml:space="preserve"> কি</w:t>
      </w:r>
      <w:r>
        <w:br/>
      </w:r>
      <w:r>
        <w:rPr>
          <w:color w:val="000000"/>
        </w:rPr>
        <w:t xml:space="preserve"> স্যার</w:t>
      </w:r>
      <w:r>
        <w:rPr>
          <w:color w:val="5A0000"/>
        </w:rPr>
        <w:t xml:space="preserve"> আমি</w:t>
      </w:r>
      <w:r>
        <w:rPr>
          <w:color w:val="00000F"/>
        </w:rPr>
        <w:t xml:space="preserve"> চাচ্ছি</w:t>
      </w:r>
      <w:r>
        <w:rPr>
          <w:color w:val="000078"/>
        </w:rPr>
        <w:t xml:space="preserve"> টাকা</w:t>
      </w:r>
      <w:r>
        <w:rPr>
          <w:color w:val="000000"/>
        </w:rPr>
        <w:t xml:space="preserve"> দেখার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কারনে</w:t>
      </w:r>
      <w:r>
        <w:rPr>
          <w:color w:val="000000"/>
        </w:rPr>
        <w:t xml:space="preserve"> এরকম</w:t>
      </w:r>
      <w:r>
        <w:rPr>
          <w:color w:val="000000"/>
        </w:rPr>
        <w:t xml:space="preserve"> কোনো</w:t>
      </w:r>
      <w:r>
        <w:rPr>
          <w:color w:val="00000F"/>
        </w:rPr>
        <w:t xml:space="preserve"> অপ্সন</w:t>
      </w:r>
      <w:r>
        <w:rPr>
          <w:color w:val="00002D"/>
        </w:rPr>
        <w:t xml:space="preserve"> আছে</w:t>
      </w:r>
      <w:r>
        <w:rPr>
          <w:color w:val="2D0000"/>
        </w:rPr>
        <w:t xml:space="preserve"> কি</w:t>
      </w:r>
      <w:r>
        <w:br/>
      </w:r>
      <w:r>
        <w:rPr>
          <w:color w:val="000069"/>
        </w:rPr>
        <w:t xml:space="preserve"> taka</w:t>
      </w:r>
      <w:r>
        <w:rPr>
          <w:color w:val="00000F"/>
        </w:rPr>
        <w:t xml:space="preserve"> r</w:t>
      </w:r>
      <w:r>
        <w:rPr>
          <w:color w:val="000069"/>
        </w:rPr>
        <w:t xml:space="preserve"> option</w:t>
      </w:r>
      <w:r>
        <w:rPr>
          <w:color w:val="00001E"/>
        </w:rPr>
        <w:t xml:space="preserve"> ta</w:t>
      </w:r>
      <w:r>
        <w:rPr>
          <w:color w:val="000000"/>
        </w:rPr>
        <w:t xml:space="preserve"> hidekorte</w:t>
      </w:r>
      <w:r>
        <w:rPr>
          <w:color w:val="00000F"/>
        </w:rPr>
        <w:t xml:space="preserve"> chai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