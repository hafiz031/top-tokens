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00"/>
        </w:rPr>
        <w:t xml:space="preserve"> calo</w:t>
      </w:r>
      <w:r>
        <w:rPr>
          <w:color w:val="000001"/>
        </w:rPr>
        <w:t xml:space="preserve"> hocce</w:t>
      </w:r>
      <w:r>
        <w:rPr>
          <w:color w:val="000036"/>
        </w:rPr>
        <w:t xml:space="preserve"> na</w:t>
      </w:r>
      <w:r>
        <w:rPr>
          <w:color w:val="050000"/>
        </w:rPr>
        <w:t xml:space="preserve"> je</w:t>
      </w:r>
      <w:r>
        <w:rPr>
          <w:color w:val="000001"/>
        </w:rPr>
        <w:t xml:space="preserve"> halnagad</w:t>
      </w:r>
      <w:r>
        <w:rPr>
          <w:color w:val="000050"/>
        </w:rPr>
        <w:t xml:space="preserve"> korte</w:t>
      </w:r>
      <w:r>
        <w:rPr>
          <w:color w:val="0A0000"/>
        </w:rPr>
        <w:t xml:space="preserve"> hobe</w:t>
      </w:r>
      <w:r>
        <w:br/>
      </w:r>
      <w:r>
        <w:rPr>
          <w:color w:val="0000D0"/>
        </w:rPr>
        <w:t xml:space="preserve"> savings</w:t>
      </w:r>
      <w:r>
        <w:rPr>
          <w:color w:val="110000"/>
        </w:rPr>
        <w:t xml:space="preserve"> ar</w:t>
      </w:r>
      <w:r>
        <w:rPr>
          <w:color w:val="080000"/>
        </w:rPr>
        <w:t xml:space="preserve"> jonno</w:t>
      </w:r>
      <w:r>
        <w:rPr>
          <w:color w:val="650000"/>
        </w:rPr>
        <w:t xml:space="preserve"> ki</w:t>
      </w:r>
      <w:r>
        <w:rPr>
          <w:color w:val="000005"/>
        </w:rPr>
        <w:t xml:space="preserve"> korta</w:t>
      </w:r>
      <w:r>
        <w:rPr>
          <w:color w:val="000000"/>
        </w:rPr>
        <w:t xml:space="preserve"> hoba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01"/>
        </w:rPr>
        <w:t xml:space="preserve"> নাম্বারটি</w:t>
      </w:r>
      <w:r>
        <w:rPr>
          <w:color w:val="00000C"/>
        </w:rPr>
        <w:t xml:space="preserve"> থেকে</w:t>
      </w:r>
      <w:r>
        <w:rPr>
          <w:color w:val="A60000"/>
        </w:rPr>
        <w:t xml:space="preserve"> কি</w:t>
      </w:r>
      <w:r>
        <w:rPr>
          <w:color w:val="00006B"/>
        </w:rPr>
        <w:t xml:space="preserve"> সেভিং</w:t>
      </w:r>
      <w:r>
        <w:rPr>
          <w:color w:val="000008"/>
        </w:rPr>
        <w:t xml:space="preserve"> সিস্টেম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2"/>
        </w:rPr>
        <w:t xml:space="preserve"> পারব</w:t>
      </w:r>
      <w:r>
        <w:br/>
      </w:r>
      <w:r>
        <w:rPr>
          <w:color w:val="00007E"/>
        </w:rPr>
        <w:t xml:space="preserve"> bkash</w:t>
      </w:r>
      <w:r>
        <w:rPr>
          <w:color w:val="000059"/>
        </w:rPr>
        <w:t xml:space="preserve"> idlc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80000"/>
        </w:rPr>
        <w:t xml:space="preserve"> jonno</w:t>
      </w:r>
      <w:r>
        <w:rPr>
          <w:color w:val="650000"/>
        </w:rPr>
        <w:t xml:space="preserve"> ki</w:t>
      </w:r>
      <w:r>
        <w:rPr>
          <w:color w:val="000000"/>
        </w:rPr>
        <w:t xml:space="preserve"> kyc</w:t>
      </w:r>
      <w:r>
        <w:rPr>
          <w:color w:val="000063"/>
        </w:rPr>
        <w:t xml:space="preserve"> account</w:t>
      </w:r>
      <w:r>
        <w:rPr>
          <w:color w:val="000000"/>
        </w:rPr>
        <w:t xml:space="preserve"> thakte</w:t>
      </w:r>
      <w:r>
        <w:rPr>
          <w:color w:val="0A0000"/>
        </w:rPr>
        <w:t xml:space="preserve"> hobe</w:t>
      </w:r>
      <w:r>
        <w:br/>
      </w:r>
      <w:r>
        <w:rPr>
          <w:color w:val="00006E"/>
        </w:rPr>
        <w:t xml:space="preserve"> বিকাশ</w:t>
      </w:r>
      <w:r>
        <w:rPr>
          <w:color w:val="000010"/>
        </w:rPr>
        <w:t xml:space="preserve"> সেবিং</w:t>
      </w:r>
      <w:r>
        <w:rPr>
          <w:color w:val="000001"/>
        </w:rPr>
        <w:t xml:space="preserve"> সম্পরকে</w:t>
      </w:r>
      <w:r>
        <w:rPr>
          <w:color w:val="000001"/>
        </w:rPr>
        <w:t xml:space="preserve"> জানালে</w:t>
      </w:r>
      <w:r>
        <w:rPr>
          <w:color w:val="000001"/>
        </w:rPr>
        <w:t xml:space="preserve"> খুশ</w:t>
      </w:r>
      <w:r>
        <w:rPr>
          <w:color w:val="000001"/>
        </w:rPr>
        <w:t xml:space="preserve"> হতাম</w:t>
      </w:r>
      <w:r>
        <w:rPr>
          <w:color w:val="120000"/>
        </w:rPr>
        <w:t xml:space="preserve"> এটা</w:t>
      </w:r>
      <w:r>
        <w:rPr>
          <w:color w:val="030000"/>
        </w:rPr>
        <w:t xml:space="preserve"> করলে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19"/>
        </w:rPr>
        <w:t xml:space="preserve"> সুবিধা</w:t>
      </w:r>
      <w:r>
        <w:rPr>
          <w:color w:val="020000"/>
        </w:rPr>
        <w:t xml:space="preserve"> আর</w:t>
      </w:r>
      <w:r>
        <w:rPr>
          <w:color w:val="00000A"/>
        </w:rPr>
        <w:t xml:space="preserve"> তথ্য</w:t>
      </w:r>
      <w:r>
        <w:rPr>
          <w:color w:val="00001F"/>
        </w:rPr>
        <w:t xml:space="preserve"> কেন</w:t>
      </w:r>
      <w:r>
        <w:rPr>
          <w:color w:val="000001"/>
        </w:rPr>
        <w:t xml:space="preserve"> আপডেট</w:t>
      </w:r>
      <w:r>
        <w:rPr>
          <w:color w:val="00001C"/>
        </w:rPr>
        <w:t xml:space="preserve"> করবো</w:t>
      </w:r>
      <w:r>
        <w:br/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30000"/>
        </w:rPr>
        <w:t xml:space="preserve"> হলে</w:t>
      </w:r>
      <w:r>
        <w:rPr>
          <w:color w:val="010000"/>
        </w:rPr>
        <w:t xml:space="preserve"> গ্রাহকের</w:t>
      </w:r>
      <w:r>
        <w:rPr>
          <w:color w:val="000001"/>
        </w:rPr>
        <w:t xml:space="preserve"> করণীয়</w:t>
      </w:r>
      <w:r>
        <w:rPr>
          <w:color w:val="A60000"/>
        </w:rPr>
        <w:t xml:space="preserve"> কি</w:t>
      </w:r>
      <w:r>
        <w:br/>
      </w:r>
      <w:r>
        <w:rPr>
          <w:color w:val="000000"/>
        </w:rPr>
        <w:t xml:space="preserve"> opobrittir</w:t>
      </w:r>
      <w:r>
        <w:rPr>
          <w:color w:val="000063"/>
        </w:rPr>
        <w:t xml:space="preserve"> account</w:t>
      </w:r>
      <w:r>
        <w:rPr>
          <w:color w:val="070000"/>
        </w:rPr>
        <w:t xml:space="preserve"> diye</w:t>
      </w:r>
      <w:r>
        <w:rPr>
          <w:color w:val="650000"/>
        </w:rPr>
        <w:t xml:space="preserve"> ki</w:t>
      </w:r>
      <w:r>
        <w:rPr>
          <w:color w:val="000001"/>
        </w:rPr>
        <w:t xml:space="preserve"> seveing</w:t>
      </w:r>
      <w:r>
        <w:rPr>
          <w:color w:val="080000"/>
        </w:rPr>
        <w:t xml:space="preserve"> kora</w:t>
      </w:r>
      <w:r>
        <w:rPr>
          <w:color w:val="050000"/>
        </w:rPr>
        <w:t xml:space="preserve"> jabe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একটা</w:t>
      </w:r>
      <w:r>
        <w:rPr>
          <w:color w:val="000010"/>
        </w:rPr>
        <w:t xml:space="preserve"> সেবিং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63"/>
        </w:rPr>
        <w:t xml:space="preserve"> account</w:t>
      </w:r>
      <w:r>
        <w:rPr>
          <w:color w:val="650000"/>
        </w:rPr>
        <w:t xml:space="preserve"> ki</w:t>
      </w:r>
      <w:r>
        <w:rPr>
          <w:color w:val="000059"/>
        </w:rPr>
        <w:t xml:space="preserve"> idlc</w:t>
      </w:r>
      <w:r>
        <w:rPr>
          <w:color w:val="000095"/>
        </w:rPr>
        <w:t xml:space="preserve"> saving</w:t>
      </w:r>
      <w:r>
        <w:rPr>
          <w:color w:val="000022"/>
        </w:rPr>
        <w:t xml:space="preserve"> e</w:t>
      </w:r>
      <w:r>
        <w:rPr>
          <w:color w:val="000001"/>
        </w:rPr>
        <w:t xml:space="preserve"> add</w:t>
      </w:r>
      <w:r>
        <w:rPr>
          <w:color w:val="080000"/>
        </w:rPr>
        <w:t xml:space="preserve"> kora</w:t>
      </w:r>
      <w:r>
        <w:rPr>
          <w:color w:val="050000"/>
        </w:rPr>
        <w:t xml:space="preserve"> jabe</w:t>
      </w:r>
      <w:r>
        <w:br/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000011"/>
        </w:rPr>
        <w:t xml:space="preserve"> tk</w:t>
      </w:r>
      <w:r>
        <w:rPr>
          <w:color w:val="000002"/>
        </w:rPr>
        <w:t xml:space="preserve"> rakte</w:t>
      </w:r>
      <w:r>
        <w:rPr>
          <w:color w:val="650000"/>
        </w:rPr>
        <w:t xml:space="preserve"> ki</w:t>
      </w:r>
      <w:r>
        <w:rPr>
          <w:color w:val="650000"/>
        </w:rPr>
        <w:t xml:space="preserve"> ki</w:t>
      </w:r>
      <w:r>
        <w:rPr>
          <w:color w:val="000000"/>
        </w:rPr>
        <w:t xml:space="preserve"> dorkar</w:t>
      </w:r>
      <w:r>
        <w:rPr>
          <w:color w:val="030000"/>
        </w:rPr>
        <w:t xml:space="preserve"> sir</w:t>
      </w:r>
      <w:r>
        <w:br/>
      </w:r>
      <w:r>
        <w:rPr>
          <w:color w:val="790000"/>
        </w:rPr>
        <w:t xml:space="preserve"> ami</w:t>
      </w:r>
      <w:r>
        <w:rPr>
          <w:color w:val="000024"/>
        </w:rPr>
        <w:t xml:space="preserve"> taka</w:t>
      </w:r>
      <w:r>
        <w:rPr>
          <w:color w:val="0000D0"/>
        </w:rPr>
        <w:t xml:space="preserve"> savings</w:t>
      </w:r>
      <w:r>
        <w:rPr>
          <w:color w:val="000036"/>
        </w:rPr>
        <w:t xml:space="preserve"> korbo</w:t>
      </w:r>
      <w:r>
        <w:br/>
      </w:r>
      <w:r>
        <w:rPr>
          <w:color w:val="790000"/>
        </w:rPr>
        <w:t xml:space="preserve"> ami</w:t>
      </w:r>
      <w:r>
        <w:rPr>
          <w:color w:val="000024"/>
        </w:rPr>
        <w:t xml:space="preserve"> taka</w:t>
      </w:r>
      <w:r>
        <w:rPr>
          <w:color w:val="0000D0"/>
        </w:rPr>
        <w:t xml:space="preserve"> savings</w:t>
      </w:r>
      <w:r>
        <w:rPr>
          <w:color w:val="000036"/>
        </w:rPr>
        <w:t xml:space="preserve"> korbo</w:t>
      </w:r>
      <w:r>
        <w:br/>
      </w:r>
      <w:r>
        <w:rPr>
          <w:color w:val="0000D0"/>
        </w:rPr>
        <w:t xml:space="preserve"> savings</w:t>
      </w:r>
      <w:r>
        <w:rPr>
          <w:color w:val="06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0"/>
        </w:rPr>
        <w:t xml:space="preserve"> enabled</w:t>
      </w:r>
      <w:r>
        <w:rPr>
          <w:color w:val="000005"/>
        </w:rPr>
        <w:t xml:space="preserve"> in</w:t>
      </w:r>
      <w:r>
        <w:rPr>
          <w:color w:val="00000A"/>
        </w:rPr>
        <w:t xml:space="preserve"> my</w:t>
      </w:r>
      <w:r>
        <w:rPr>
          <w:color w:val="000063"/>
        </w:rPr>
        <w:t xml:space="preserve"> account</w:t>
      </w:r>
      <w:r>
        <w:br/>
      </w:r>
      <w:r>
        <w:rPr>
          <w:color w:val="350000"/>
        </w:rPr>
        <w:t xml:space="preserve"> i</w:t>
      </w:r>
      <w:r>
        <w:rPr>
          <w:color w:val="010000"/>
        </w:rPr>
        <w:t xml:space="preserve"> am</w:t>
      </w:r>
      <w:r>
        <w:rPr>
          <w:color w:val="000000"/>
        </w:rPr>
        <w:t xml:space="preserve"> facing</w:t>
      </w:r>
      <w:r>
        <w:rPr>
          <w:color w:val="000095"/>
        </w:rPr>
        <w:t xml:space="preserve"> saving</w:t>
      </w:r>
      <w:r>
        <w:rPr>
          <w:color w:val="000000"/>
        </w:rPr>
        <w:t xml:space="preserve"> prolem</w:t>
      </w:r>
      <w:r>
        <w:br/>
      </w:r>
      <w:r>
        <w:rPr>
          <w:color w:val="0A0000"/>
        </w:rPr>
        <w:t xml:space="preserve"> স্যার</w:t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0D"/>
        </w:rPr>
        <w:t xml:space="preserve"> একাউন্টে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যেন</w:t>
      </w:r>
      <w:r>
        <w:rPr>
          <w:color w:val="00000C"/>
        </w:rPr>
        <w:t xml:space="preserve"> একটা</w:t>
      </w:r>
      <w:r>
        <w:rPr>
          <w:color w:val="000000"/>
        </w:rPr>
        <w:t xml:space="preserve"> সমস্যা</w:t>
      </w:r>
      <w:r>
        <w:rPr>
          <w:color w:val="000017"/>
        </w:rPr>
        <w:t xml:space="preserve"> হচ্ছে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চেক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দেখেন</w:t>
      </w:r>
      <w:r>
        <w:rPr>
          <w:color w:val="020000"/>
        </w:rPr>
        <w:t xml:space="preserve"> তো</w:t>
      </w:r>
      <w:r>
        <w:br/>
      </w:r>
      <w:r>
        <w:rPr>
          <w:color w:val="790000"/>
        </w:rPr>
        <w:t xml:space="preserve"> ami</w:t>
      </w:r>
      <w:r>
        <w:rPr>
          <w:color w:val="0A0000"/>
        </w:rPr>
        <w:t xml:space="preserve"> amr</w:t>
      </w:r>
      <w:r>
        <w:rPr>
          <w:color w:val="00007E"/>
        </w:rPr>
        <w:t xml:space="preserve"> bkash</w:t>
      </w:r>
      <w:r>
        <w:rPr>
          <w:color w:val="000063"/>
        </w:rPr>
        <w:t xml:space="preserve"> account</w:t>
      </w:r>
      <w:r>
        <w:rPr>
          <w:color w:val="000022"/>
        </w:rPr>
        <w:t xml:space="preserve"> e</w:t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B0000"/>
        </w:rPr>
        <w:t xml:space="preserve"> আচ্ছা</w:t>
      </w:r>
      <w:r>
        <w:rPr>
          <w:color w:val="000033"/>
        </w:rPr>
        <w:t xml:space="preserve"> বিকাশে</w:t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0B"/>
        </w:rPr>
        <w:t xml:space="preserve"> অপশন</w:t>
      </w:r>
      <w:r>
        <w:rPr>
          <w:color w:val="000021"/>
        </w:rPr>
        <w:t xml:space="preserve"> টা</w:t>
      </w:r>
      <w:r>
        <w:rPr>
          <w:color w:val="000006"/>
        </w:rPr>
        <w:t xml:space="preserve"> নেই</w:t>
      </w:r>
      <w:r>
        <w:rPr>
          <w:color w:val="00001F"/>
        </w:rPr>
        <w:t xml:space="preserve"> কেন</w:t>
      </w:r>
      <w:r>
        <w:br/>
      </w:r>
      <w:r>
        <w:rPr>
          <w:color w:val="4D0000"/>
        </w:rPr>
        <w:t xml:space="preserve"> আমার</w:t>
      </w:r>
      <w:r>
        <w:rPr>
          <w:color w:val="070000"/>
        </w:rPr>
        <w:t xml:space="preserve"> এই</w:t>
      </w:r>
      <w:r>
        <w:rPr>
          <w:color w:val="000005"/>
        </w:rPr>
        <w:t xml:space="preserve"> অ্যাকাউন্ট</w:t>
      </w:r>
      <w:r>
        <w:rPr>
          <w:color w:val="00000C"/>
        </w:rPr>
        <w:t xml:space="preserve"> থেকে</w:t>
      </w:r>
      <w:r>
        <w:rPr>
          <w:color w:val="0000FF"/>
        </w:rPr>
        <w:t xml:space="preserve"> সেভিংস</w:t>
      </w:r>
      <w:r>
        <w:rPr>
          <w:color w:val="000003"/>
        </w:rPr>
        <w:t xml:space="preserve"> খোলা</w:t>
      </w:r>
      <w:r>
        <w:rPr>
          <w:color w:val="000000"/>
        </w:rPr>
        <w:t xml:space="preserve"> যাচ্ছে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rPr>
          <w:color w:val="000000"/>
        </w:rPr>
        <w:t xml:space="preserve"> আপু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48"/>
        </w:rPr>
        <w:t xml:space="preserve"> chai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12"/>
        </w:rPr>
        <w:t xml:space="preserve"> chalu</w:t>
      </w:r>
      <w:r>
        <w:rPr>
          <w:color w:val="000036"/>
        </w:rPr>
        <w:t xml:space="preserve"> korbo</w:t>
      </w:r>
      <w:r>
        <w:rPr>
          <w:color w:val="000024"/>
        </w:rPr>
        <w:t xml:space="preserve"> kivabe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05"/>
        </w:rPr>
        <w:t xml:space="preserve"> অ্যাকাউন্ট</w:t>
      </w:r>
      <w:r>
        <w:rPr>
          <w:color w:val="000003"/>
        </w:rPr>
        <w:t xml:space="preserve"> ওপেন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030000"/>
        </w:rPr>
        <w:t xml:space="preserve"> why</w:t>
      </w:r>
      <w:r>
        <w:rPr>
          <w:color w:val="00000A"/>
        </w:rPr>
        <w:t xml:space="preserve"> my</w:t>
      </w:r>
      <w:r>
        <w:rPr>
          <w:color w:val="000095"/>
        </w:rPr>
        <w:t xml:space="preserve"> saving</w:t>
      </w:r>
      <w:r>
        <w:rPr>
          <w:color w:val="000005"/>
        </w:rPr>
        <w:t xml:space="preserve"> scheme</w:t>
      </w:r>
      <w:r>
        <w:rPr>
          <w:color w:val="00002C"/>
        </w:rPr>
        <w:t xml:space="preserve"> option</w:t>
      </w:r>
      <w:r>
        <w:rPr>
          <w:color w:val="06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2"/>
        </w:rPr>
        <w:t xml:space="preserve"> active</w:t>
      </w:r>
      <w:r>
        <w:br/>
      </w:r>
      <w:r>
        <w:rPr>
          <w:color w:val="0000D0"/>
        </w:rPr>
        <w:t xml:space="preserve"> savings</w:t>
      </w:r>
      <w:r>
        <w:rPr>
          <w:color w:val="000022"/>
        </w:rPr>
        <w:t xml:space="preserve"> e</w:t>
      </w:r>
      <w:r>
        <w:rPr>
          <w:color w:val="000000"/>
        </w:rPr>
        <w:t xml:space="preserve"> dhukte</w:t>
      </w:r>
      <w:r>
        <w:rPr>
          <w:color w:val="000007"/>
        </w:rPr>
        <w:t xml:space="preserve"> parchi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30000"/>
        </w:rPr>
        <w:t xml:space="preserve"> why</w:t>
      </w:r>
      <w:r>
        <w:rPr>
          <w:color w:val="00000F"/>
        </w:rPr>
        <w:t xml:space="preserve"> can</w:t>
      </w:r>
      <w:r>
        <w:rPr>
          <w:color w:val="00000A"/>
        </w:rPr>
        <w:t xml:space="preserve"> not</w:t>
      </w:r>
      <w:r>
        <w:rPr>
          <w:color w:val="000005"/>
        </w:rPr>
        <w:t xml:space="preserve"> use</w:t>
      </w:r>
      <w:r>
        <w:rPr>
          <w:color w:val="060000"/>
        </w:rPr>
        <w:t xml:space="preserve"> the</w:t>
      </w:r>
      <w:r>
        <w:rPr>
          <w:color w:val="0000D0"/>
        </w:rPr>
        <w:t xml:space="preserve"> savings</w:t>
      </w:r>
      <w:r>
        <w:rPr>
          <w:color w:val="000003"/>
        </w:rPr>
        <w:t xml:space="preserve"> options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A60000"/>
        </w:rPr>
        <w:t xml:space="preserve"> কি</w:t>
      </w:r>
      <w:r>
        <w:rPr>
          <w:color w:val="0000FF"/>
        </w:rPr>
        <w:t xml:space="preserve"> সেভিংস</w:t>
      </w:r>
      <w:r>
        <w:rPr>
          <w:color w:val="000039"/>
        </w:rPr>
        <w:t xml:space="preserve"> চালু</w:t>
      </w:r>
      <w:r>
        <w:rPr>
          <w:color w:val="110000"/>
        </w:rPr>
        <w:t xml:space="preserve"> করা</w:t>
      </w:r>
      <w:r>
        <w:rPr>
          <w:color w:val="000007"/>
        </w:rPr>
        <w:t xml:space="preserve"> যাবে</w:t>
      </w:r>
      <w:r>
        <w:br/>
      </w:r>
      <w:r>
        <w:rPr>
          <w:color w:val="150000"/>
        </w:rPr>
        <w:t xml:space="preserve"> আপনাদের</w:t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000039"/>
        </w:rPr>
        <w:t xml:space="preserve"> চালু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1D0000"/>
        </w:rPr>
        <w:t xml:space="preserve"> amar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00022"/>
        </w:rPr>
        <w:t xml:space="preserve"> ta</w:t>
      </w:r>
      <w:r>
        <w:rPr>
          <w:color w:val="000000"/>
        </w:rPr>
        <w:t xml:space="preserve"> dakhassa</w:t>
      </w:r>
      <w:r>
        <w:rPr>
          <w:color w:val="000036"/>
        </w:rPr>
        <w:t xml:space="preserve"> na</w:t>
      </w:r>
      <w:r>
        <w:br/>
      </w:r>
      <w:r>
        <w:rPr>
          <w:color w:val="4D0000"/>
        </w:rPr>
        <w:t xml:space="preserve"> আমার</w:t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20000"/>
        </w:rPr>
        <w:t xml:space="preserve"> করার</w:t>
      </w:r>
      <w:r>
        <w:rPr>
          <w:color w:val="00000B"/>
        </w:rPr>
        <w:t xml:space="preserve"> অপশন</w:t>
      </w:r>
      <w:r>
        <w:rPr>
          <w:color w:val="000007"/>
        </w:rPr>
        <w:t xml:space="preserve"> টি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পাচ্ছি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FF"/>
        </w:rPr>
        <w:t xml:space="preserve"> সেভিংস</w:t>
      </w:r>
      <w:r>
        <w:rPr>
          <w:color w:val="000039"/>
        </w:rPr>
        <w:t xml:space="preserve"> চালু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FF"/>
        </w:rPr>
        <w:t xml:space="preserve"> সেভিংস</w:t>
      </w:r>
      <w:r>
        <w:rPr>
          <w:color w:val="000005"/>
        </w:rPr>
        <w:t xml:space="preserve"> অপশনটা</w:t>
      </w:r>
      <w:r>
        <w:rPr>
          <w:color w:val="000039"/>
        </w:rPr>
        <w:t xml:space="preserve"> চালু</w:t>
      </w:r>
      <w:r>
        <w:rPr>
          <w:color w:val="0B0000"/>
        </w:rPr>
        <w:t xml:space="preserve"> করে</w:t>
      </w:r>
      <w:r>
        <w:rPr>
          <w:color w:val="010000"/>
        </w:rPr>
        <w:t xml:space="preserve"> দিতে</w:t>
      </w:r>
      <w:r>
        <w:rPr>
          <w:color w:val="020000"/>
        </w:rPr>
        <w:t xml:space="preserve"> পারবেন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350000"/>
        </w:rPr>
        <w:t xml:space="preserve"> i</w:t>
      </w:r>
      <w:r>
        <w:rPr>
          <w:color w:val="000002"/>
        </w:rPr>
        <w:t xml:space="preserve"> avail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service</w:t>
      </w:r>
      <w:r>
        <w:rPr>
          <w:color w:val="030000"/>
        </w:rPr>
        <w:t xml:space="preserve"> of</w:t>
      </w:r>
      <w:r>
        <w:rPr>
          <w:color w:val="00007E"/>
        </w:rPr>
        <w:t xml:space="preserve"> bkash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350000"/>
        </w:rPr>
        <w:t xml:space="preserve"> i</w:t>
      </w:r>
      <w:r>
        <w:rPr>
          <w:color w:val="000000"/>
        </w:rPr>
        <w:t xml:space="preserve"> get</w:t>
      </w:r>
      <w:r>
        <w:rPr>
          <w:color w:val="0000D0"/>
        </w:rPr>
        <w:t xml:space="preserve"> savings</w:t>
      </w:r>
      <w:r>
        <w:rPr>
          <w:color w:val="000000"/>
        </w:rPr>
        <w:t xml:space="preserve"> facility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এপ</w:t>
      </w:r>
      <w:r>
        <w:rPr>
          <w:color w:val="260000"/>
        </w:rPr>
        <w:t xml:space="preserve"> এ</w:t>
      </w:r>
      <w:r>
        <w:rPr>
          <w:color w:val="0000FF"/>
        </w:rPr>
        <w:t xml:space="preserve"> সেভিংস</w:t>
      </w:r>
      <w:r>
        <w:rPr>
          <w:color w:val="00000B"/>
        </w:rPr>
        <w:t xml:space="preserve"> অপশন</w:t>
      </w:r>
      <w:r>
        <w:rPr>
          <w:color w:val="00000C"/>
        </w:rPr>
        <w:t xml:space="preserve"> থেকে</w:t>
      </w:r>
      <w:r>
        <w:rPr>
          <w:color w:val="4D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3E"/>
        </w:rPr>
        <w:t xml:space="preserve"> কিভাবে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আওয়াতায়</w:t>
      </w:r>
      <w:r>
        <w:rPr>
          <w:color w:val="000000"/>
        </w:rPr>
        <w:t xml:space="preserve"> আনতে</w:t>
      </w:r>
      <w:r>
        <w:rPr>
          <w:color w:val="000005"/>
        </w:rPr>
        <w:t xml:space="preserve"> পারবো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rPr>
          <w:color w:val="1D0000"/>
        </w:rPr>
        <w:t xml:space="preserve"> er</w:t>
      </w:r>
      <w:r>
        <w:rPr>
          <w:color w:val="000095"/>
        </w:rPr>
        <w:t xml:space="preserve"> saving</w:t>
      </w:r>
      <w:r>
        <w:rPr>
          <w:color w:val="000022"/>
        </w:rPr>
        <w:t xml:space="preserve"> ta</w:t>
      </w:r>
      <w:r>
        <w:rPr>
          <w:color w:val="000005"/>
        </w:rPr>
        <w:t xml:space="preserve"> use</w:t>
      </w:r>
      <w:r>
        <w:rPr>
          <w:color w:val="000050"/>
        </w:rPr>
        <w:t xml:space="preserve"> korte</w:t>
      </w:r>
      <w:r>
        <w:rPr>
          <w:color w:val="000001"/>
        </w:rPr>
        <w:t xml:space="preserve"> prtesi</w:t>
      </w:r>
      <w:r>
        <w:rPr>
          <w:color w:val="000036"/>
        </w:rPr>
        <w:t xml:space="preserve"> na</w:t>
      </w:r>
      <w:r>
        <w:br/>
      </w:r>
      <w:r>
        <w:rPr>
          <w:color w:val="00000C"/>
        </w:rPr>
        <w:t xml:space="preserve"> bikash</w:t>
      </w:r>
      <w:r>
        <w:rPr>
          <w:color w:val="260000"/>
        </w:rPr>
        <w:t xml:space="preserve"> এ</w:t>
      </w:r>
      <w:r>
        <w:rPr>
          <w:color w:val="4D0000"/>
        </w:rPr>
        <w:t xml:space="preserve"> আমার</w:t>
      </w:r>
      <w:r>
        <w:rPr>
          <w:color w:val="000001"/>
        </w:rPr>
        <w:t xml:space="preserve"> সে‌ভিংস</w:t>
      </w:r>
      <w:r>
        <w:rPr>
          <w:color w:val="000005"/>
        </w:rPr>
        <w:t xml:space="preserve"> অপশনটা</w:t>
      </w:r>
      <w:r>
        <w:rPr>
          <w:color w:val="000000"/>
        </w:rPr>
        <w:t xml:space="preserve"> হ‌চ্ছে</w:t>
      </w:r>
      <w:r>
        <w:rPr>
          <w:color w:val="00003D"/>
        </w:rPr>
        <w:t xml:space="preserve"> না</w:t>
      </w:r>
      <w:r>
        <w:rPr>
          <w:color w:val="000000"/>
        </w:rPr>
        <w:t xml:space="preserve"> কে‌ণো</w:t>
      </w:r>
      <w:r>
        <w:br/>
      </w:r>
      <w:r>
        <w:rPr>
          <w:color w:val="000033"/>
        </w:rPr>
        <w:t xml:space="preserve"> বিকাশে</w:t>
      </w:r>
      <w:r>
        <w:rPr>
          <w:color w:val="000003"/>
        </w:rPr>
        <w:t xml:space="preserve"> নতুন</w:t>
      </w:r>
      <w:r>
        <w:rPr>
          <w:color w:val="00000C"/>
        </w:rPr>
        <w:t xml:space="preserve"> একটা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সারভিস</w:t>
      </w:r>
      <w:r>
        <w:rPr>
          <w:color w:val="000039"/>
        </w:rPr>
        <w:t xml:space="preserve"> চালু</w:t>
      </w:r>
      <w:r>
        <w:rPr>
          <w:color w:val="000000"/>
        </w:rPr>
        <w:t xml:space="preserve"> হয়ছে</w:t>
      </w:r>
      <w:r>
        <w:rPr>
          <w:color w:val="000005"/>
        </w:rPr>
        <w:t xml:space="preserve"> সেটা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00"/>
        </w:rPr>
        <w:t xml:space="preserve"> পাবো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1"/>
        </w:rPr>
        <w:t xml:space="preserve"> khulta</w:t>
      </w:r>
      <w:r>
        <w:rPr>
          <w:color w:val="000007"/>
        </w:rPr>
        <w:t xml:space="preserve"> parchi</w:t>
      </w:r>
      <w:r>
        <w:rPr>
          <w:color w:val="000036"/>
        </w:rPr>
        <w:t xml:space="preserve"> na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000006"/>
        </w:rPr>
        <w:t xml:space="preserve"> পারছিনা</w:t>
      </w:r>
      <w:r>
        <w:br/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00"/>
        </w:rPr>
        <w:t xml:space="preserve"> number</w:t>
      </w:r>
      <w:r>
        <w:rPr>
          <w:color w:val="000022"/>
        </w:rPr>
        <w:t xml:space="preserve"> e</w:t>
      </w:r>
      <w:r>
        <w:rPr>
          <w:color w:val="650000"/>
        </w:rPr>
        <w:t xml:space="preserve"> ki</w:t>
      </w:r>
      <w:r>
        <w:rPr>
          <w:color w:val="0000D0"/>
        </w:rPr>
        <w:t xml:space="preserve"> savings</w:t>
      </w:r>
      <w:r>
        <w:rPr>
          <w:color w:val="000012"/>
        </w:rPr>
        <w:t xml:space="preserve"> chalu</w:t>
      </w:r>
      <w:r>
        <w:rPr>
          <w:color w:val="000001"/>
        </w:rPr>
        <w:t xml:space="preserve"> ace</w:t>
      </w:r>
      <w:r>
        <w:br/>
      </w:r>
      <w:r>
        <w:rPr>
          <w:color w:val="790000"/>
        </w:rPr>
        <w:t xml:space="preserve"> ami</w:t>
      </w:r>
      <w:r>
        <w:rPr>
          <w:color w:val="000011"/>
        </w:rPr>
        <w:t xml:space="preserve"> tk</w:t>
      </w:r>
      <w:r>
        <w:rPr>
          <w:color w:val="000005"/>
        </w:rPr>
        <w:t xml:space="preserve"> jomate</w:t>
      </w:r>
      <w:r>
        <w:rPr>
          <w:color w:val="000048"/>
        </w:rPr>
        <w:t xml:space="preserve"> chai</w:t>
      </w:r>
      <w:r>
        <w:rPr>
          <w:color w:val="0A0000"/>
        </w:rPr>
        <w:t xml:space="preserve"> but</w:t>
      </w:r>
      <w:r>
        <w:rPr>
          <w:color w:val="000000"/>
        </w:rPr>
        <w:t xml:space="preserve"> parteci</w:t>
      </w:r>
      <w:r>
        <w:rPr>
          <w:color w:val="000036"/>
        </w:rPr>
        <w:t xml:space="preserve"> na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আইকন</w:t>
      </w:r>
      <w:r>
        <w:rPr>
          <w:color w:val="000007"/>
        </w:rPr>
        <w:t xml:space="preserve"> টি</w:t>
      </w:r>
      <w:r>
        <w:rPr>
          <w:color w:val="000000"/>
        </w:rPr>
        <w:t xml:space="preserve"> ক্লিক</w:t>
      </w:r>
      <w:r>
        <w:rPr>
          <w:color w:val="030000"/>
        </w:rPr>
        <w:t xml:space="preserve"> করলে</w:t>
      </w:r>
      <w:r>
        <w:rPr>
          <w:color w:val="030000"/>
        </w:rPr>
        <w:t xml:space="preserve"> বলে</w:t>
      </w:r>
      <w:r>
        <w:rPr>
          <w:color w:val="000001"/>
        </w:rPr>
        <w:t xml:space="preserve"> অনুগ্রহ</w:t>
      </w:r>
      <w:r>
        <w:rPr>
          <w:color w:val="0B0000"/>
        </w:rPr>
        <w:t xml:space="preserve"> করে</w:t>
      </w:r>
      <w:r>
        <w:rPr>
          <w:color w:val="00000A"/>
        </w:rPr>
        <w:t xml:space="preserve"> তথ্য</w:t>
      </w:r>
      <w:r>
        <w:rPr>
          <w:color w:val="000002"/>
        </w:rPr>
        <w:t xml:space="preserve"> হালনাগাদ</w:t>
      </w:r>
      <w:r>
        <w:rPr>
          <w:color w:val="000000"/>
        </w:rPr>
        <w:t xml:space="preserve"> করুন</w:t>
      </w:r>
      <w:r>
        <w:br/>
      </w:r>
      <w:r>
        <w:rPr>
          <w:color w:val="1D0000"/>
        </w:rPr>
        <w:t xml:space="preserve"> amar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22"/>
        </w:rPr>
        <w:t xml:space="preserve"> ta</w:t>
      </w:r>
      <w:r>
        <w:rPr>
          <w:color w:val="000003"/>
        </w:rPr>
        <w:t xml:space="preserve"> kaj</w:t>
      </w:r>
      <w:r>
        <w:rPr>
          <w:color w:val="000000"/>
        </w:rPr>
        <w:t xml:space="preserve"> kortese</w:t>
      </w:r>
      <w:r>
        <w:rPr>
          <w:color w:val="000036"/>
        </w:rPr>
        <w:t xml:space="preserve"> na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63"/>
        </w:rPr>
        <w:t xml:space="preserve"> একাউন্ট</w:t>
      </w:r>
      <w:r>
        <w:rPr>
          <w:color w:val="260000"/>
        </w:rPr>
        <w:t xml:space="preserve"> এ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1"/>
        </w:rPr>
        <w:t xml:space="preserve"> বন্ধ</w:t>
      </w:r>
      <w:r>
        <w:rPr>
          <w:color w:val="00001F"/>
        </w:rPr>
        <w:t xml:space="preserve"> কেন</w:t>
      </w:r>
      <w:r>
        <w:br/>
      </w:r>
      <w:r>
        <w:rPr>
          <w:color w:val="0000D0"/>
        </w:rPr>
        <w:t xml:space="preserve"> savings</w:t>
      </w:r>
      <w:r>
        <w:rPr>
          <w:color w:val="650000"/>
        </w:rPr>
        <w:t xml:space="preserve"> ki</w:t>
      </w:r>
      <w:r>
        <w:rPr>
          <w:color w:val="000000"/>
        </w:rPr>
        <w:t xml:space="preserve"> shob</w:t>
      </w:r>
      <w:r>
        <w:rPr>
          <w:color w:val="000063"/>
        </w:rPr>
        <w:t xml:space="preserve"> account</w:t>
      </w:r>
      <w:r>
        <w:rPr>
          <w:color w:val="000000"/>
        </w:rPr>
        <w:t xml:space="preserve"> holder</w:t>
      </w:r>
      <w:r>
        <w:rPr>
          <w:color w:val="1D0000"/>
        </w:rPr>
        <w:t xml:space="preserve"> er</w:t>
      </w:r>
      <w:r>
        <w:rPr>
          <w:color w:val="080000"/>
        </w:rPr>
        <w:t xml:space="preserve"> jonno</w:t>
      </w:r>
      <w:r>
        <w:br/>
      </w:r>
      <w:r>
        <w:rPr>
          <w:color w:val="0B0000"/>
        </w:rPr>
        <w:t xml:space="preserve"> আচ্ছা</w:t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অ্যাকাউন্টে</w:t>
      </w:r>
      <w:r>
        <w:rPr>
          <w:color w:val="0000FF"/>
        </w:rPr>
        <w:t xml:space="preserve"> সেভিংস</w:t>
      </w:r>
      <w:r>
        <w:rPr>
          <w:color w:val="0B0000"/>
        </w:rPr>
        <w:t xml:space="preserve"> হয়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4D0000"/>
        </w:rPr>
        <w:t xml:space="preserve"> আমার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21"/>
        </w:rPr>
        <w:t xml:space="preserve"> টা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00"/>
        </w:rPr>
        <w:t xml:space="preserve"> gele</w:t>
      </w:r>
      <w:r>
        <w:rPr>
          <w:color w:val="000001"/>
        </w:rPr>
        <w:t xml:space="preserve"> tottho</w:t>
      </w:r>
      <w:r>
        <w:rPr>
          <w:color w:val="000001"/>
        </w:rPr>
        <w:t xml:space="preserve"> halnagad</w:t>
      </w:r>
      <w:r>
        <w:rPr>
          <w:color w:val="000050"/>
        </w:rPr>
        <w:t xml:space="preserve"> korte</w:t>
      </w:r>
      <w:r>
        <w:rPr>
          <w:color w:val="010000"/>
        </w:rPr>
        <w:t xml:space="preserve"> bole</w:t>
      </w:r>
      <w:r>
        <w:rPr>
          <w:color w:val="000000"/>
        </w:rPr>
        <w:t xml:space="preserve"> kivave</w:t>
      </w:r>
      <w:r>
        <w:rPr>
          <w:color w:val="000036"/>
        </w:rPr>
        <w:t xml:space="preserve"> korbo</w:t>
      </w:r>
      <w:r>
        <w:br/>
      </w:r>
      <w:r>
        <w:rPr>
          <w:color w:val="00000C"/>
        </w:rPr>
        <w:t xml:space="preserve"> bikash</w:t>
      </w:r>
      <w:r>
        <w:rPr>
          <w:color w:val="000095"/>
        </w:rPr>
        <w:t xml:space="preserve"> saving</w:t>
      </w:r>
      <w:r>
        <w:rPr>
          <w:color w:val="000002"/>
        </w:rPr>
        <w:t xml:space="preserve"> calu</w:t>
      </w:r>
      <w:r>
        <w:rPr>
          <w:color w:val="010000"/>
        </w:rPr>
        <w:t xml:space="preserve"> hocca</w:t>
      </w:r>
      <w:r>
        <w:rPr>
          <w:color w:val="000036"/>
        </w:rPr>
        <w:t xml:space="preserve"> na</w:t>
      </w:r>
      <w:r>
        <w:rPr>
          <w:color w:val="030000"/>
        </w:rPr>
        <w:t xml:space="preserve"> kano</w:t>
      </w:r>
      <w:r>
        <w:rPr>
          <w:color w:val="650000"/>
        </w:rPr>
        <w:t xml:space="preserve"> ki</w:t>
      </w:r>
      <w:r>
        <w:rPr>
          <w:color w:val="000001"/>
        </w:rPr>
        <w:t xml:space="preserve"> problem</w:t>
      </w:r>
      <w:r>
        <w:br/>
      </w:r>
      <w:r>
        <w:rPr>
          <w:color w:val="000059"/>
        </w:rPr>
        <w:t xml:space="preserve"> idlc</w:t>
      </w:r>
      <w:r>
        <w:rPr>
          <w:color w:val="0000D0"/>
        </w:rPr>
        <w:t xml:space="preserve"> savings</w:t>
      </w:r>
      <w:r>
        <w:rPr>
          <w:color w:val="080000"/>
        </w:rPr>
        <w:t xml:space="preserve"> kora</w:t>
      </w:r>
      <w:r>
        <w:rPr>
          <w:color w:val="010000"/>
        </w:rPr>
        <w:t xml:space="preserve"> jay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rPr>
          <w:color w:val="0A0000"/>
        </w:rPr>
        <w:t xml:space="preserve"> amr</w:t>
      </w:r>
      <w:r>
        <w:rPr>
          <w:color w:val="00007E"/>
        </w:rPr>
        <w:t xml:space="preserve"> bkash</w:t>
      </w:r>
      <w:r>
        <w:rPr>
          <w:color w:val="000063"/>
        </w:rPr>
        <w:t xml:space="preserve"> account</w:t>
      </w:r>
      <w:r>
        <w:rPr>
          <w:color w:val="070000"/>
        </w:rPr>
        <w:t xml:space="preserve"> diye</w:t>
      </w:r>
      <w:r>
        <w:br/>
      </w:r>
      <w:r>
        <w:rPr>
          <w:color w:val="0000D0"/>
        </w:rPr>
        <w:t xml:space="preserve"> savings</w:t>
      </w:r>
      <w:r>
        <w:rPr>
          <w:color w:val="080000"/>
        </w:rPr>
        <w:t xml:space="preserve"> hoy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0A"/>
        </w:rPr>
        <w:t xml:space="preserve"> krte</w:t>
      </w:r>
      <w:r>
        <w:rPr>
          <w:color w:val="000003"/>
        </w:rPr>
        <w:t xml:space="preserve"> parci</w:t>
      </w:r>
      <w:r>
        <w:rPr>
          <w:color w:val="000036"/>
        </w:rPr>
        <w:t xml:space="preserve"> na</w:t>
      </w:r>
      <w:r>
        <w:rPr>
          <w:color w:val="00000B"/>
        </w:rPr>
        <w:t xml:space="preserve"> kno</w:t>
      </w:r>
      <w:r>
        <w:br/>
      </w:r>
      <w:r>
        <w:rPr>
          <w:color w:val="350000"/>
        </w:rPr>
        <w:t xml:space="preserve"> i</w:t>
      </w:r>
      <w:r>
        <w:rPr>
          <w:color w:val="010000"/>
        </w:rPr>
        <w:t xml:space="preserve"> was</w:t>
      </w:r>
      <w:r>
        <w:rPr>
          <w:color w:val="000000"/>
        </w:rPr>
        <w:t xml:space="preserve"> try</w:t>
      </w:r>
      <w:r>
        <w:rPr>
          <w:color w:val="2F0000"/>
        </w:rPr>
        <w:t xml:space="preserve"> to</w:t>
      </w:r>
      <w:r>
        <w:rPr>
          <w:color w:val="000020"/>
        </w:rPr>
        <w:t xml:space="preserve"> open</w:t>
      </w:r>
      <w:r>
        <w:rPr>
          <w:color w:val="0000D0"/>
        </w:rPr>
        <w:t xml:space="preserve"> savings</w:t>
      </w:r>
      <w:r>
        <w:rPr>
          <w:color w:val="0A0000"/>
        </w:rPr>
        <w:t xml:space="preserve"> but</w:t>
      </w:r>
      <w:r>
        <w:rPr>
          <w:color w:val="010000"/>
        </w:rPr>
        <w:t xml:space="preserve"> its</w:t>
      </w:r>
      <w:r>
        <w:rPr>
          <w:color w:val="00000A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CA0000"/>
        </w:rPr>
        <w:t xml:space="preserve"> আমি</w:t>
      </w:r>
      <w:r>
        <w:rPr>
          <w:color w:val="0000D0"/>
        </w:rPr>
        <w:t xml:space="preserve"> savings</w:t>
      </w:r>
      <w:r>
        <w:rPr>
          <w:color w:val="870000"/>
        </w:rPr>
        <w:t xml:space="preserve"> করতে</w:t>
      </w:r>
      <w:r>
        <w:rPr>
          <w:color w:val="00000A"/>
        </w:rPr>
        <w:t xml:space="preserve"> চাচ্ছিলাম</w:t>
      </w:r>
      <w:r>
        <w:rPr>
          <w:color w:val="0A0000"/>
        </w:rPr>
        <w:t xml:space="preserve"> কিন্তু</w:t>
      </w:r>
      <w:r>
        <w:rPr>
          <w:color w:val="000000"/>
        </w:rPr>
        <w:t xml:space="preserve"> হচছেনা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63"/>
        </w:rPr>
        <w:t xml:space="preserve"> একাউন্ট</w:t>
      </w:r>
      <w:r>
        <w:rPr>
          <w:color w:val="A60000"/>
        </w:rPr>
        <w:t xml:space="preserve"> কি</w:t>
      </w:r>
      <w:r>
        <w:rPr>
          <w:color w:val="000010"/>
        </w:rPr>
        <w:t xml:space="preserve"> সেভিংসের</w:t>
      </w:r>
      <w:r>
        <w:rPr>
          <w:color w:val="0F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00000F"/>
        </w:rPr>
        <w:t xml:space="preserve"> sevings</w:t>
      </w:r>
      <w:r>
        <w:rPr>
          <w:color w:val="00002C"/>
        </w:rPr>
        <w:t xml:space="preserve"> option</w:t>
      </w:r>
      <w:r>
        <w:rPr>
          <w:color w:val="060000"/>
        </w:rPr>
        <w:t xml:space="preserve"> on</w:t>
      </w:r>
      <w:r>
        <w:rPr>
          <w:color w:val="080000"/>
        </w:rPr>
        <w:t xml:space="preserve"> hoy</w:t>
      </w:r>
      <w:r>
        <w:rPr>
          <w:color w:val="000036"/>
        </w:rPr>
        <w:t xml:space="preserve"> na</w:t>
      </w:r>
      <w:r>
        <w:rPr>
          <w:color w:val="030000"/>
        </w:rPr>
        <w:t xml:space="preserve"> sir</w:t>
      </w:r>
      <w:r>
        <w:br/>
      </w:r>
      <w:r>
        <w:rPr>
          <w:color w:val="1D0000"/>
        </w:rPr>
        <w:t xml:space="preserve"> amar</w:t>
      </w:r>
      <w:r>
        <w:rPr>
          <w:color w:val="010000"/>
        </w:rPr>
        <w:t xml:space="preserve"> ai</w:t>
      </w:r>
      <w:r>
        <w:rPr>
          <w:color w:val="00007E"/>
        </w:rPr>
        <w:t xml:space="preserve"> bkash</w:t>
      </w:r>
      <w:r>
        <w:rPr>
          <w:color w:val="110000"/>
        </w:rPr>
        <w:t xml:space="preserve"> ar</w:t>
      </w:r>
      <w:r>
        <w:rPr>
          <w:color w:val="000095"/>
        </w:rPr>
        <w:t xml:space="preserve"> saving</w:t>
      </w:r>
      <w:r>
        <w:rPr>
          <w:color w:val="000000"/>
        </w:rPr>
        <w:t xml:space="preserve"> hotese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36"/>
        </w:rPr>
        <w:t xml:space="preserve"> na</w:t>
      </w:r>
      <w:r>
        <w:br/>
      </w:r>
      <w:r>
        <w:rPr>
          <w:color w:val="CA0000"/>
        </w:rPr>
        <w:t xml:space="preserve"> আমি</w:t>
      </w:r>
      <w:r>
        <w:rPr>
          <w:color w:val="000059"/>
        </w:rPr>
        <w:t xml:space="preserve"> idlc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rPr>
          <w:color w:val="0A0000"/>
        </w:rPr>
        <w:t xml:space="preserve"> কিন্তু</w:t>
      </w:r>
      <w:r>
        <w:rPr>
          <w:color w:val="4D0000"/>
        </w:rPr>
        <w:t xml:space="preserve"> আমার</w:t>
      </w:r>
      <w:r>
        <w:rPr>
          <w:color w:val="000000"/>
        </w:rPr>
        <w:t xml:space="preserve"> অপশোন</w:t>
      </w:r>
      <w:r>
        <w:rPr>
          <w:color w:val="000001"/>
        </w:rPr>
        <w:t xml:space="preserve"> গুলা</w:t>
      </w:r>
      <w:r>
        <w:rPr>
          <w:color w:val="000001"/>
        </w:rPr>
        <w:t xml:space="preserve"> আসে</w:t>
      </w:r>
      <w:r>
        <w:rPr>
          <w:color w:val="00003D"/>
        </w:rPr>
        <w:t xml:space="preserve"> না</w:t>
      </w:r>
      <w:r>
        <w:br/>
      </w:r>
      <w:r>
        <w:rPr>
          <w:color w:val="790000"/>
        </w:rPr>
        <w:t xml:space="preserve"> ami</w:t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63"/>
        </w:rPr>
        <w:t xml:space="preserve"> account</w:t>
      </w:r>
      <w:r>
        <w:rPr>
          <w:color w:val="000003"/>
        </w:rPr>
        <w:t xml:space="preserve"> theke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A"/>
        </w:rPr>
        <w:t xml:space="preserve"> khulte</w:t>
      </w:r>
      <w:r>
        <w:rPr>
          <w:color w:val="000007"/>
        </w:rPr>
        <w:t xml:space="preserve"> parchi</w:t>
      </w:r>
      <w:r>
        <w:rPr>
          <w:color w:val="000036"/>
        </w:rPr>
        <w:t xml:space="preserve"> na</w:t>
      </w:r>
      <w:r>
        <w:br/>
      </w:r>
      <w:r>
        <w:rPr>
          <w:color w:val="000000"/>
        </w:rPr>
        <w:t xml:space="preserve"> savin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790000"/>
        </w:rPr>
        <w:t xml:space="preserve"> ami</w:t>
      </w:r>
      <w:r>
        <w:rPr>
          <w:color w:val="2F0000"/>
        </w:rPr>
        <w:t xml:space="preserve"> to</w:t>
      </w:r>
      <w:r>
        <w:rPr>
          <w:color w:val="000095"/>
        </w:rPr>
        <w:t xml:space="preserve"> saving</w:t>
      </w:r>
      <w:r>
        <w:rPr>
          <w:color w:val="000020"/>
        </w:rPr>
        <w:t xml:space="preserve"> open</w:t>
      </w:r>
      <w:r>
        <w:rPr>
          <w:color w:val="000050"/>
        </w:rPr>
        <w:t xml:space="preserve"> korte</w:t>
      </w:r>
      <w:r>
        <w:rPr>
          <w:color w:val="000000"/>
        </w:rPr>
        <w:t xml:space="preserve"> parlam</w:t>
      </w:r>
      <w:r>
        <w:rPr>
          <w:color w:val="000036"/>
        </w:rPr>
        <w:t xml:space="preserve"> na</w:t>
      </w:r>
      <w:r>
        <w:br/>
      </w:r>
      <w:r>
        <w:rPr>
          <w:color w:val="CA0000"/>
        </w:rPr>
        <w:t xml:space="preserve"> আমি</w:t>
      </w:r>
      <w:r>
        <w:rPr>
          <w:color w:val="070000"/>
        </w:rPr>
        <w:t xml:space="preserve"> এই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পারিনা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1C"/>
        </w:rPr>
        <w:t xml:space="preserve"> করবো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4D0000"/>
        </w:rPr>
        <w:t xml:space="preserve"> আমার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07"/>
        </w:rPr>
        <w:t xml:space="preserve"> কেনো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0D"/>
        </w:rPr>
        <w:t xml:space="preserve"> একাউন্টে</w:t>
      </w:r>
      <w:r>
        <w:rPr>
          <w:color w:val="000007"/>
        </w:rPr>
        <w:t xml:space="preserve"> সেভিংসে</w:t>
      </w:r>
      <w:r>
        <w:rPr>
          <w:color w:val="000000"/>
        </w:rPr>
        <w:t xml:space="preserve"> ঢোকার</w:t>
      </w:r>
      <w:r>
        <w:rPr>
          <w:color w:val="000000"/>
        </w:rPr>
        <w:t xml:space="preserve"> পর</w:t>
      </w:r>
      <w:r>
        <w:rPr>
          <w:color w:val="00000A"/>
        </w:rPr>
        <w:t xml:space="preserve"> তথ্য</w:t>
      </w:r>
      <w:r>
        <w:rPr>
          <w:color w:val="000002"/>
        </w:rPr>
        <w:t xml:space="preserve"> হালনাগাদ</w:t>
      </w:r>
      <w:r>
        <w:rPr>
          <w:color w:val="000000"/>
        </w:rPr>
        <w:t xml:space="preserve"> চাচ্ছে</w:t>
      </w:r>
      <w:r>
        <w:rPr>
          <w:color w:val="030000"/>
        </w:rPr>
        <w:t xml:space="preserve"> কারণ</w:t>
      </w:r>
      <w:r>
        <w:rPr>
          <w:color w:val="A60000"/>
        </w:rPr>
        <w:t xml:space="preserve"> কি</w:t>
      </w:r>
      <w:r>
        <w:br/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rPr>
          <w:color w:val="330000"/>
        </w:rPr>
        <w:t xml:space="preserve"> a</w:t>
      </w:r>
      <w:r>
        <w:rPr>
          <w:color w:val="000059"/>
        </w:rPr>
        <w:t xml:space="preserve"> idlc</w:t>
      </w:r>
      <w:r>
        <w:rPr>
          <w:color w:val="00002C"/>
        </w:rPr>
        <w:t xml:space="preserve"> option</w:t>
      </w:r>
      <w:r>
        <w:rPr>
          <w:color w:val="000000"/>
        </w:rPr>
        <w:t xml:space="preserve"> nei</w:t>
      </w:r>
      <w:r>
        <w:rPr>
          <w:color w:val="000011"/>
        </w:rPr>
        <w:t xml:space="preserve"> keno</w:t>
      </w:r>
      <w:r>
        <w:br/>
      </w:r>
      <w:r>
        <w:rPr>
          <w:color w:val="CA0000"/>
        </w:rPr>
        <w:t xml:space="preserve"> আমি</w:t>
      </w:r>
      <w:r>
        <w:rPr>
          <w:color w:val="000000"/>
        </w:rPr>
        <w:t xml:space="preserve"> যখন</w:t>
      </w:r>
      <w:r>
        <w:rPr>
          <w:color w:val="00006B"/>
        </w:rPr>
        <w:t xml:space="preserve"> টাকা</w:t>
      </w:r>
      <w:r>
        <w:rPr>
          <w:color w:val="000007"/>
        </w:rPr>
        <w:t xml:space="preserve"> জমানোর</w:t>
      </w:r>
      <w:r>
        <w:rPr>
          <w:color w:val="0F0000"/>
        </w:rPr>
        <w:t xml:space="preserve"> জন্য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বাটন</w:t>
      </w:r>
      <w:r>
        <w:rPr>
          <w:color w:val="000000"/>
        </w:rPr>
        <w:t xml:space="preserve"> টিপে</w:t>
      </w:r>
      <w:r>
        <w:rPr>
          <w:color w:val="000000"/>
        </w:rPr>
        <w:t xml:space="preserve"> তখন</w:t>
      </w:r>
      <w:r>
        <w:rPr>
          <w:color w:val="030000"/>
        </w:rPr>
        <w:t xml:space="preserve"> বলে</w:t>
      </w:r>
      <w:r>
        <w:rPr>
          <w:color w:val="000000"/>
        </w:rPr>
        <w:t xml:space="preserve"> আপনার</w:t>
      </w:r>
      <w:r>
        <w:rPr>
          <w:color w:val="00006E"/>
        </w:rPr>
        <w:t xml:space="preserve"> বিকাশ</w:t>
      </w:r>
      <w:r>
        <w:rPr>
          <w:color w:val="000063"/>
        </w:rPr>
        <w:t xml:space="preserve"> একাউন্ট</w:t>
      </w:r>
      <w:r>
        <w:rPr>
          <w:color w:val="010000"/>
        </w:rPr>
        <w:t xml:space="preserve"> এখনো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F0000"/>
        </w:rPr>
        <w:t xml:space="preserve"> জন্য</w:t>
      </w:r>
      <w:r>
        <w:rPr>
          <w:color w:val="000000"/>
        </w:rPr>
        <w:t xml:space="preserve"> প্রস্তত</w:t>
      </w:r>
      <w:r>
        <w:rPr>
          <w:color w:val="000000"/>
        </w:rPr>
        <w:t xml:space="preserve"> নয়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পারতাছি</w:t>
      </w:r>
      <w:r>
        <w:rPr>
          <w:color w:val="000007"/>
        </w:rPr>
        <w:t xml:space="preserve"> কেনো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03"/>
        </w:rPr>
        <w:t xml:space="preserve"> খোলা</w:t>
      </w:r>
      <w:r>
        <w:rPr>
          <w:color w:val="000000"/>
        </w:rPr>
        <w:t xml:space="preserve"> যাইতেছেনা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010000"/>
        </w:rPr>
        <w:t xml:space="preserve"> তা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CA0000"/>
        </w:rPr>
        <w:t xml:space="preserve"> আমি</w:t>
      </w:r>
      <w:r>
        <w:rPr>
          <w:color w:val="0C0000"/>
        </w:rPr>
        <w:t xml:space="preserve"> কিছু</w:t>
      </w:r>
      <w:r>
        <w:rPr>
          <w:color w:val="00006B"/>
        </w:rPr>
        <w:t xml:space="preserve"> টাকা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00001F"/>
        </w:rPr>
        <w:t xml:space="preserve"> কেন</w:t>
      </w:r>
      <w:r>
        <w:rPr>
          <w:color w:val="000006"/>
        </w:rPr>
        <w:t xml:space="preserve"> পারছিনা</w:t>
      </w:r>
      <w:r>
        <w:br/>
      </w:r>
      <w:r>
        <w:rPr>
          <w:color w:val="4D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260000"/>
        </w:rPr>
        <w:t xml:space="preserve"> এ</w:t>
      </w:r>
      <w:r>
        <w:rPr>
          <w:color w:val="0000FF"/>
        </w:rPr>
        <w:t xml:space="preserve"> সেভিংস</w:t>
      </w:r>
      <w:r>
        <w:rPr>
          <w:color w:val="00000B"/>
        </w:rPr>
        <w:t xml:space="preserve"> অপশন</w:t>
      </w:r>
      <w:r>
        <w:rPr>
          <w:color w:val="000007"/>
        </w:rPr>
        <w:t xml:space="preserve"> টি</w:t>
      </w:r>
      <w:r>
        <w:rPr>
          <w:color w:val="000006"/>
        </w:rPr>
        <w:t xml:space="preserve"> নেই</w:t>
      </w:r>
      <w:r>
        <w:rPr>
          <w:color w:val="000007"/>
        </w:rPr>
        <w:t xml:space="preserve"> কেনো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অ্যাকাউন্টটা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A"/>
        </w:rPr>
        <w:t xml:space="preserve"> চাচ্ছিলাম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3"/>
        </w:rPr>
        <w:t xml:space="preserve"> পারতেছি</w:t>
      </w:r>
      <w:r>
        <w:rPr>
          <w:color w:val="00003D"/>
        </w:rPr>
        <w:t xml:space="preserve"> না</w:t>
      </w:r>
      <w:r>
        <w:rPr>
          <w:color w:val="A60000"/>
        </w:rPr>
        <w:t xml:space="preserve"> কি</w:t>
      </w:r>
      <w:r>
        <w:rPr>
          <w:color w:val="000010"/>
        </w:rPr>
        <w:t xml:space="preserve"> করব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3"/>
        </w:rPr>
        <w:t xml:space="preserve"> পারতেছিনা</w:t>
      </w:r>
      <w:r>
        <w:rPr>
          <w:color w:val="A60000"/>
        </w:rPr>
        <w:t xml:space="preserve"> কি</w:t>
      </w:r>
      <w:r>
        <w:rPr>
          <w:color w:val="00001C"/>
        </w:rPr>
        <w:t xml:space="preserve"> করবো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rPr>
          <w:color w:val="0A0000"/>
        </w:rPr>
        <w:t xml:space="preserve"> কিন্তু</w:t>
      </w:r>
      <w:r>
        <w:rPr>
          <w:color w:val="000003"/>
        </w:rPr>
        <w:t xml:space="preserve"> পারতেছি</w:t>
      </w:r>
      <w:r>
        <w:rPr>
          <w:color w:val="00003D"/>
        </w:rPr>
        <w:t xml:space="preserve"> না</w:t>
      </w:r>
      <w:r>
        <w:br/>
      </w:r>
      <w:r>
        <w:rPr>
          <w:color w:val="1D0000"/>
        </w:rPr>
        <w:t xml:space="preserve"> amar</w:t>
      </w:r>
      <w:r>
        <w:rPr>
          <w:color w:val="000095"/>
        </w:rPr>
        <w:t xml:space="preserve"> saving</w:t>
      </w:r>
      <w:r>
        <w:rPr>
          <w:color w:val="000020"/>
        </w:rPr>
        <w:t xml:space="preserve"> open</w:t>
      </w:r>
      <w:r>
        <w:rPr>
          <w:color w:val="010000"/>
        </w:rPr>
        <w:t xml:space="preserve"> hoyna</w:t>
      </w:r>
      <w:r>
        <w:rPr>
          <w:color w:val="000011"/>
        </w:rPr>
        <w:t xml:space="preserve"> keno</w:t>
      </w:r>
      <w:r>
        <w:br/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00"/>
        </w:rPr>
        <w:t xml:space="preserve"> kivhaba</w:t>
      </w:r>
      <w:r>
        <w:rPr>
          <w:color w:val="000002"/>
        </w:rPr>
        <w:t xml:space="preserve"> update</w:t>
      </w:r>
      <w:r>
        <w:rPr>
          <w:color w:val="000036"/>
        </w:rPr>
        <w:t xml:space="preserve"> korbo</w:t>
      </w:r>
      <w:r>
        <w:br/>
      </w:r>
      <w:r>
        <w:rPr>
          <w:color w:val="030000"/>
        </w:rPr>
        <w:t xml:space="preserve"> why</w:t>
      </w:r>
      <w:r>
        <w:rPr>
          <w:color w:val="0000D0"/>
        </w:rPr>
        <w:t xml:space="preserve"> savings</w:t>
      </w:r>
      <w:r>
        <w:rPr>
          <w:color w:val="00000A"/>
        </w:rPr>
        <w:t xml:space="preserve"> not</w:t>
      </w:r>
      <w:r>
        <w:rPr>
          <w:color w:val="000000"/>
        </w:rPr>
        <w:t xml:space="preserve"> allowed</w:t>
      </w:r>
      <w:r>
        <w:rPr>
          <w:color w:val="000005"/>
        </w:rPr>
        <w:t xml:space="preserve"> in</w:t>
      </w:r>
      <w:r>
        <w:rPr>
          <w:color w:val="00000A"/>
        </w:rPr>
        <w:t xml:space="preserve"> my</w:t>
      </w:r>
      <w:r>
        <w:rPr>
          <w:color w:val="000063"/>
        </w:rPr>
        <w:t xml:space="preserve"> account</w:t>
      </w:r>
      <w:r>
        <w:br/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350000"/>
        </w:rPr>
        <w:t xml:space="preserve"> i</w:t>
      </w:r>
      <w:r>
        <w:rPr>
          <w:color w:val="000001"/>
        </w:rPr>
        <w:t xml:space="preserve"> cant</w:t>
      </w:r>
      <w:r>
        <w:rPr>
          <w:color w:val="000000"/>
        </w:rPr>
        <w:t xml:space="preserve"> operate</w:t>
      </w:r>
      <w:r>
        <w:br/>
      </w:r>
      <w:r>
        <w:rPr>
          <w:color w:val="0A0000"/>
        </w:rPr>
        <w:t xml:space="preserve"> amr</w:t>
      </w:r>
      <w:r>
        <w:rPr>
          <w:color w:val="000063"/>
        </w:rPr>
        <w:t xml:space="preserve"> account</w:t>
      </w:r>
      <w:r>
        <w:rPr>
          <w:color w:val="330000"/>
        </w:rPr>
        <w:t xml:space="preserve"> a</w:t>
      </w:r>
      <w:r>
        <w:rPr>
          <w:color w:val="000095"/>
        </w:rPr>
        <w:t xml:space="preserve"> saving</w:t>
      </w:r>
      <w:r>
        <w:rPr>
          <w:color w:val="050000"/>
        </w:rPr>
        <w:t xml:space="preserve"> chalo</w:t>
      </w:r>
      <w:r>
        <w:rPr>
          <w:color w:val="000007"/>
        </w:rPr>
        <w:t xml:space="preserve"> hosse</w:t>
      </w:r>
      <w:r>
        <w:rPr>
          <w:color w:val="000036"/>
        </w:rPr>
        <w:t xml:space="preserve"> na</w:t>
      </w:r>
      <w:r>
        <w:br/>
      </w:r>
      <w:r>
        <w:rPr>
          <w:color w:val="790000"/>
        </w:rPr>
        <w:t xml:space="preserve"> ami</w:t>
      </w:r>
      <w:r>
        <w:rPr>
          <w:color w:val="020000"/>
        </w:rPr>
        <w:t xml:space="preserve"> akta</w:t>
      </w:r>
      <w:r>
        <w:rPr>
          <w:color w:val="00000F"/>
        </w:rPr>
        <w:t xml:space="preserve"> sevings</w:t>
      </w:r>
      <w:r>
        <w:rPr>
          <w:color w:val="000000"/>
        </w:rPr>
        <w:t xml:space="preserve"> acunt</w:t>
      </w:r>
      <w:r>
        <w:rPr>
          <w:color w:val="000000"/>
        </w:rPr>
        <w:t xml:space="preserve"> kulte</w:t>
      </w:r>
      <w:r>
        <w:rPr>
          <w:color w:val="000003"/>
        </w:rPr>
        <w:t xml:space="preserve"> parci</w:t>
      </w:r>
      <w:r>
        <w:rPr>
          <w:color w:val="000036"/>
        </w:rPr>
        <w:t xml:space="preserve"> na</w:t>
      </w:r>
      <w:r>
        <w:br/>
      </w:r>
      <w:r>
        <w:rPr>
          <w:color w:val="790000"/>
        </w:rPr>
        <w:t xml:space="preserve"> ami</w:t>
      </w:r>
      <w:r>
        <w:rPr>
          <w:color w:val="070000"/>
        </w:rPr>
        <w:t xml:space="preserve"> apnader</w:t>
      </w:r>
      <w:r>
        <w:rPr>
          <w:color w:val="0000D0"/>
        </w:rPr>
        <w:t xml:space="preserve"> savings</w:t>
      </w:r>
      <w:r>
        <w:rPr>
          <w:color w:val="000022"/>
        </w:rPr>
        <w:t xml:space="preserve"> e</w:t>
      </w:r>
      <w:r>
        <w:rPr>
          <w:color w:val="000063"/>
        </w:rPr>
        <w:t xml:space="preserve"> account</w:t>
      </w:r>
      <w:r>
        <w:rPr>
          <w:color w:val="000001"/>
        </w:rPr>
        <w:t xml:space="preserve"> creat</w:t>
      </w:r>
      <w:r>
        <w:rPr>
          <w:color w:val="000050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36"/>
        </w:rPr>
        <w:t xml:space="preserve"> na</w:t>
      </w:r>
      <w:r>
        <w:br/>
      </w:r>
      <w:r>
        <w:rPr>
          <w:color w:val="CA0000"/>
        </w:rPr>
        <w:t xml:space="preserve"> আমি</w:t>
      </w:r>
      <w:r>
        <w:rPr>
          <w:color w:val="150000"/>
        </w:rPr>
        <w:t xml:space="preserve"> আপনাদের</w:t>
      </w:r>
      <w:r>
        <w:rPr>
          <w:color w:val="0000FF"/>
        </w:rPr>
        <w:t xml:space="preserve"> সেভিংস</w:t>
      </w:r>
      <w:r>
        <w:rPr>
          <w:color w:val="000001"/>
        </w:rPr>
        <w:t xml:space="preserve"> অপসন</w:t>
      </w:r>
      <w:r>
        <w:rPr>
          <w:color w:val="260000"/>
        </w:rPr>
        <w:t xml:space="preserve"> এ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ক্রিয়েট</w:t>
      </w:r>
      <w:r>
        <w:rPr>
          <w:color w:val="870000"/>
        </w:rPr>
        <w:t xml:space="preserve"> করতে</w:t>
      </w:r>
      <w:r>
        <w:rPr>
          <w:color w:val="000005"/>
        </w:rPr>
        <w:t xml:space="preserve"> পারছি</w:t>
      </w:r>
      <w:r>
        <w:rPr>
          <w:color w:val="00003D"/>
        </w:rPr>
        <w:t xml:space="preserve"> না</w:t>
      </w:r>
      <w:r>
        <w:br/>
      </w:r>
      <w:r>
        <w:rPr>
          <w:color w:val="CA0000"/>
        </w:rPr>
        <w:t xml:space="preserve"> আমি</w:t>
      </w:r>
      <w:r>
        <w:rPr>
          <w:color w:val="000001"/>
        </w:rPr>
        <w:t xml:space="preserve"> সেবিন্স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rPr>
          <w:color w:val="0A0000"/>
        </w:rPr>
        <w:t xml:space="preserve"> কিন্তু</w:t>
      </w:r>
      <w:r>
        <w:rPr>
          <w:color w:val="4D0000"/>
        </w:rPr>
        <w:t xml:space="preserve"> আমার</w:t>
      </w:r>
      <w:r>
        <w:rPr>
          <w:color w:val="000001"/>
        </w:rPr>
        <w:t xml:space="preserve"> সেবিন্স</w:t>
      </w:r>
      <w:r>
        <w:rPr>
          <w:color w:val="000007"/>
        </w:rPr>
        <w:t xml:space="preserve"> টি</w:t>
      </w:r>
      <w:r>
        <w:rPr>
          <w:color w:val="000001"/>
        </w:rPr>
        <w:t xml:space="preserve"> বন্ধ</w:t>
      </w:r>
      <w:r>
        <w:rPr>
          <w:color w:val="00001F"/>
        </w:rPr>
        <w:t xml:space="preserve"> কেন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00"/>
        </w:rPr>
        <w:t xml:space="preserve"> accout</w:t>
      </w:r>
      <w:r>
        <w:rPr>
          <w:color w:val="000050"/>
        </w:rPr>
        <w:t xml:space="preserve"> korte</w:t>
      </w:r>
      <w:r>
        <w:rPr>
          <w:color w:val="000003"/>
        </w:rPr>
        <w:t xml:space="preserve"> chassi</w:t>
      </w:r>
      <w:r>
        <w:rPr>
          <w:color w:val="030000"/>
        </w:rPr>
        <w:t xml:space="preserve"> kintu</w:t>
      </w:r>
      <w:r>
        <w:rPr>
          <w:color w:val="000007"/>
        </w:rPr>
        <w:t xml:space="preserve"> hosse</w:t>
      </w:r>
      <w:r>
        <w:rPr>
          <w:color w:val="000036"/>
        </w:rPr>
        <w:t xml:space="preserve"> na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C0000"/>
        </w:rPr>
        <w:t xml:space="preserve"> রাখতে</w:t>
      </w:r>
      <w:r>
        <w:rPr>
          <w:color w:val="000001"/>
        </w:rPr>
        <w:t xml:space="preserve"> ছাই</w:t>
      </w:r>
      <w:r>
        <w:rPr>
          <w:color w:val="0A0000"/>
        </w:rPr>
        <w:t xml:space="preserve"> কিন্তু</w:t>
      </w:r>
      <w:r>
        <w:rPr>
          <w:color w:val="000003"/>
        </w:rPr>
        <w:t xml:space="preserve"> ওপেন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1D0000"/>
        </w:rPr>
        <w:t xml:space="preserve"> amar</w:t>
      </w:r>
      <w:r>
        <w:rPr>
          <w:color w:val="000003"/>
        </w:rPr>
        <w:t xml:space="preserve"> acount</w:t>
      </w:r>
      <w:r>
        <w:rPr>
          <w:color w:val="650000"/>
        </w:rPr>
        <w:t xml:space="preserve"> ki</w:t>
      </w:r>
      <w:r>
        <w:rPr>
          <w:color w:val="000021"/>
        </w:rPr>
        <w:t xml:space="preserve"> seving</w:t>
      </w:r>
      <w:r>
        <w:rPr>
          <w:color w:val="110000"/>
        </w:rPr>
        <w:t xml:space="preserve"> ar</w:t>
      </w:r>
      <w:r>
        <w:rPr>
          <w:color w:val="080000"/>
        </w:rPr>
        <w:t xml:space="preserve"> jonno</w:t>
      </w:r>
      <w:r>
        <w:rPr>
          <w:color w:val="000000"/>
        </w:rPr>
        <w:t xml:space="preserve"> upjukto</w:t>
      </w:r>
      <w:r>
        <w:br/>
      </w:r>
      <w:r>
        <w:rPr>
          <w:color w:val="0A0000"/>
        </w:rPr>
        <w:t xml:space="preserve"> amr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00020"/>
        </w:rPr>
        <w:t xml:space="preserve"> open</w:t>
      </w:r>
      <w:r>
        <w:rPr>
          <w:color w:val="000007"/>
        </w:rPr>
        <w:t xml:space="preserve"> hosse</w:t>
      </w:r>
      <w:r>
        <w:rPr>
          <w:color w:val="000036"/>
        </w:rPr>
        <w:t xml:space="preserve"> na</w:t>
      </w:r>
      <w:r>
        <w:br/>
      </w:r>
      <w:r>
        <w:rPr>
          <w:color w:val="790000"/>
        </w:rPr>
        <w:t xml:space="preserve"> ami</w:t>
      </w:r>
      <w:r>
        <w:rPr>
          <w:color w:val="000001"/>
        </w:rPr>
        <w:t xml:space="preserve"> kibhabe</w:t>
      </w:r>
      <w:r>
        <w:rPr>
          <w:color w:val="000000"/>
        </w:rPr>
        <w:t xml:space="preserve"> bujhte</w:t>
      </w:r>
      <w:r>
        <w:rPr>
          <w:color w:val="000002"/>
        </w:rPr>
        <w:t xml:space="preserve"> parbo</w:t>
      </w:r>
      <w:r>
        <w:rPr>
          <w:color w:val="050000"/>
        </w:rPr>
        <w:t xml:space="preserve"> je</w:t>
      </w:r>
      <w:r>
        <w:rPr>
          <w:color w:val="1D0000"/>
        </w:rPr>
        <w:t xml:space="preserve"> amar</w:t>
      </w:r>
      <w:r>
        <w:rPr>
          <w:color w:val="000063"/>
        </w:rPr>
        <w:t xml:space="preserve"> account</w:t>
      </w:r>
      <w:r>
        <w:rPr>
          <w:color w:val="070000"/>
        </w:rPr>
        <w:t xml:space="preserve"> diye</w:t>
      </w:r>
      <w:r>
        <w:rPr>
          <w:color w:val="0000D0"/>
        </w:rPr>
        <w:t xml:space="preserve"> savings</w:t>
      </w:r>
      <w:r>
        <w:rPr>
          <w:color w:val="080000"/>
        </w:rPr>
        <w:t xml:space="preserve"> kora</w:t>
      </w:r>
      <w:r>
        <w:rPr>
          <w:color w:val="050000"/>
        </w:rPr>
        <w:t xml:space="preserve"> jabe</w:t>
      </w:r>
      <w:r>
        <w:rPr>
          <w:color w:val="000000"/>
        </w:rPr>
        <w:t xml:space="preserve"> kina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rPr>
          <w:color w:val="1D0000"/>
        </w:rPr>
        <w:t xml:space="preserve"> er</w:t>
      </w:r>
      <w:r>
        <w:rPr>
          <w:color w:val="000095"/>
        </w:rPr>
        <w:t xml:space="preserve"> saving</w:t>
      </w:r>
      <w:r>
        <w:rPr>
          <w:color w:val="000022"/>
        </w:rPr>
        <w:t xml:space="preserve"> ta</w:t>
      </w:r>
      <w:r>
        <w:rPr>
          <w:color w:val="000005"/>
        </w:rPr>
        <w:t xml:space="preserve"> use</w:t>
      </w:r>
      <w:r>
        <w:rPr>
          <w:color w:val="000050"/>
        </w:rPr>
        <w:t xml:space="preserve"> korte</w:t>
      </w:r>
      <w:r>
        <w:rPr>
          <w:color w:val="000001"/>
        </w:rPr>
        <w:t xml:space="preserve"> prtesi</w:t>
      </w:r>
      <w:r>
        <w:rPr>
          <w:color w:val="000000"/>
        </w:rPr>
        <w:t xml:space="preserve"> n</w:t>
      </w:r>
      <w:r>
        <w:br/>
      </w:r>
      <w:r>
        <w:rPr>
          <w:color w:val="CA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63"/>
        </w:rPr>
        <w:t xml:space="preserve"> account</w:t>
      </w:r>
      <w:r>
        <w:rPr>
          <w:color w:val="260000"/>
        </w:rPr>
        <w:t xml:space="preserve"> এ</w:t>
      </w:r>
      <w:r>
        <w:rPr>
          <w:color w:val="0000FF"/>
        </w:rPr>
        <w:t xml:space="preserve"> সেভিংস</w:t>
      </w:r>
      <w:r>
        <w:rPr>
          <w:color w:val="000003"/>
        </w:rPr>
        <w:t xml:space="preserve"> ওপেন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চায়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00"/>
        </w:rPr>
        <w:t xml:space="preserve"> partesi</w:t>
      </w:r>
      <w:r>
        <w:rPr>
          <w:color w:val="000036"/>
        </w:rPr>
        <w:t xml:space="preserve"> na</w:t>
      </w:r>
      <w:r>
        <w:rPr>
          <w:color w:val="00000B"/>
        </w:rPr>
        <w:t xml:space="preserve"> kno</w:t>
      </w:r>
      <w:r>
        <w:br/>
      </w:r>
      <w:r>
        <w:rPr>
          <w:color w:val="000000"/>
        </w:rPr>
        <w:t xml:space="preserve"> saven</w:t>
      </w:r>
      <w:r>
        <w:rPr>
          <w:color w:val="000000"/>
        </w:rPr>
        <w:t xml:space="preserve"> accont</w:t>
      </w:r>
      <w:r>
        <w:rPr>
          <w:color w:val="010000"/>
        </w:rPr>
        <w:t xml:space="preserve"> sorry</w:t>
      </w:r>
      <w:r>
        <w:rPr>
          <w:color w:val="000000"/>
        </w:rPr>
        <w:t xml:space="preserve"> dakhai</w:t>
      </w:r>
      <w:r>
        <w:br/>
      </w:r>
      <w:r>
        <w:rPr>
          <w:color w:val="790000"/>
        </w:rPr>
        <w:t xml:space="preserve"> ami</w:t>
      </w:r>
      <w:r>
        <w:rPr>
          <w:color w:val="000011"/>
        </w:rPr>
        <w:t xml:space="preserve"> keno</w:t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00"/>
        </w:rPr>
        <w:t xml:space="preserve"> partasi</w:t>
      </w:r>
      <w:r>
        <w:rPr>
          <w:color w:val="000036"/>
        </w:rPr>
        <w:t xml:space="preserve"> na</w:t>
      </w:r>
      <w:r>
        <w:br/>
      </w:r>
      <w:r>
        <w:rPr>
          <w:color w:val="030000"/>
        </w:rPr>
        <w:t xml:space="preserve"> ভাই</w:t>
      </w:r>
      <w:r>
        <w:rPr>
          <w:color w:val="000005"/>
        </w:rPr>
        <w:t xml:space="preserve"> ডিপোজিট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0000FF"/>
        </w:rPr>
        <w:t xml:space="preserve"> সেভিংস</w:t>
      </w:r>
      <w:r>
        <w:rPr>
          <w:color w:val="00000B"/>
        </w:rPr>
        <w:t xml:space="preserve"> অপশন</w:t>
      </w:r>
      <w:r>
        <w:rPr>
          <w:color w:val="000000"/>
        </w:rPr>
        <w:t xml:space="preserve"> অফ</w:t>
      </w:r>
      <w:r>
        <w:rPr>
          <w:color w:val="00001F"/>
        </w:rPr>
        <w:t xml:space="preserve"> কেন</w:t>
      </w:r>
      <w:r>
        <w:br/>
      </w:r>
      <w:r>
        <w:rPr>
          <w:color w:val="000000"/>
        </w:rPr>
        <w:t xml:space="preserve"> when</w:t>
      </w:r>
      <w:r>
        <w:rPr>
          <w:color w:val="350000"/>
        </w:rPr>
        <w:t xml:space="preserve"> i</w:t>
      </w:r>
      <w:r>
        <w:rPr>
          <w:color w:val="010000"/>
        </w:rPr>
        <w:t xml:space="preserve"> am</w:t>
      </w:r>
      <w:r>
        <w:rPr>
          <w:color w:val="000000"/>
        </w:rPr>
        <w:t xml:space="preserve"> trying</w:t>
      </w:r>
      <w:r>
        <w:rPr>
          <w:color w:val="2F0000"/>
        </w:rPr>
        <w:t xml:space="preserve"> to</w:t>
      </w:r>
      <w:r>
        <w:rPr>
          <w:color w:val="000001"/>
        </w:rPr>
        <w:t xml:space="preserve"> access</w:t>
      </w:r>
      <w:r>
        <w:rPr>
          <w:color w:val="0000D0"/>
        </w:rPr>
        <w:t xml:space="preserve"> savings</w:t>
      </w:r>
      <w:r>
        <w:rPr>
          <w:color w:val="000000"/>
        </w:rPr>
        <w:t xml:space="preserve"> section</w:t>
      </w:r>
      <w:r>
        <w:rPr>
          <w:color w:val="020000"/>
        </w:rPr>
        <w:t xml:space="preserve"> it</w:t>
      </w:r>
      <w:r>
        <w:rPr>
          <w:color w:val="060000"/>
        </w:rPr>
        <w:t xml:space="preserve"> is</w:t>
      </w:r>
      <w:r>
        <w:rPr>
          <w:color w:val="000000"/>
        </w:rPr>
        <w:t xml:space="preserve"> saying</w:t>
      </w:r>
      <w:r>
        <w:rPr>
          <w:color w:val="000000"/>
        </w:rPr>
        <w:t xml:space="preserve"> that</w:t>
      </w:r>
      <w:r>
        <w:rPr>
          <w:color w:val="350000"/>
        </w:rPr>
        <w:t xml:space="preserve"> i</w:t>
      </w:r>
      <w:r>
        <w:rPr>
          <w:color w:val="000002"/>
        </w:rPr>
        <w:t xml:space="preserve"> need</w:t>
      </w:r>
      <w:r>
        <w:rPr>
          <w:color w:val="2F0000"/>
        </w:rPr>
        <w:t xml:space="preserve"> to</w:t>
      </w:r>
      <w:r>
        <w:rPr>
          <w:color w:val="000002"/>
        </w:rPr>
        <w:t xml:space="preserve"> update</w:t>
      </w:r>
      <w:r>
        <w:rPr>
          <w:color w:val="000008"/>
        </w:rPr>
        <w:t xml:space="preserve"> information</w:t>
      </w:r>
      <w:r>
        <w:br/>
      </w:r>
      <w:r>
        <w:rPr>
          <w:color w:val="000095"/>
        </w:rPr>
        <w:t xml:space="preserve"> saving</w:t>
      </w:r>
      <w:r>
        <w:rPr>
          <w:color w:val="870000"/>
        </w:rPr>
        <w:t xml:space="preserve"> করতে</w:t>
      </w:r>
      <w:r>
        <w:rPr>
          <w:color w:val="000006"/>
        </w:rPr>
        <w:t xml:space="preserve"> পারছিনা</w:t>
      </w:r>
      <w:r>
        <w:rPr>
          <w:color w:val="000007"/>
        </w:rPr>
        <w:t xml:space="preserve"> কেনো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একটা</w:t>
      </w:r>
      <w:r>
        <w:rPr>
          <w:color w:val="000010"/>
        </w:rPr>
        <w:t xml:space="preserve"> সেবিং</w:t>
      </w:r>
      <w:r>
        <w:rPr>
          <w:color w:val="00001C"/>
        </w:rPr>
        <w:t xml:space="preserve"> করবো</w:t>
      </w:r>
      <w:r>
        <w:rPr>
          <w:color w:val="0A0000"/>
        </w:rPr>
        <w:t xml:space="preserve"> কিন্তু</w:t>
      </w:r>
      <w:r>
        <w:rPr>
          <w:color w:val="0B0000"/>
        </w:rPr>
        <w:t xml:space="preserve"> হয়</w:t>
      </w:r>
      <w:r>
        <w:rPr>
          <w:color w:val="00003D"/>
        </w:rPr>
        <w:t xml:space="preserve"> না</w:t>
      </w:r>
      <w:r>
        <w:rPr>
          <w:color w:val="000007"/>
        </w:rPr>
        <w:t xml:space="preserve"> কেনো</w:t>
      </w:r>
      <w:r>
        <w:br/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22"/>
        </w:rPr>
        <w:t xml:space="preserve"> ta</w:t>
      </w:r>
      <w:r>
        <w:rPr>
          <w:color w:val="650000"/>
        </w:rPr>
        <w:t xml:space="preserve"> ki</w:t>
      </w:r>
      <w:r>
        <w:rPr>
          <w:color w:val="790000"/>
        </w:rPr>
        <w:t xml:space="preserve"> ami</w:t>
      </w:r>
      <w:r>
        <w:rPr>
          <w:color w:val="000020"/>
        </w:rPr>
        <w:t xml:space="preserve"> open</w:t>
      </w:r>
      <w:r>
        <w:rPr>
          <w:color w:val="000050"/>
        </w:rPr>
        <w:t xml:space="preserve"> korte</w:t>
      </w:r>
      <w:r>
        <w:rPr>
          <w:color w:val="000002"/>
        </w:rPr>
        <w:t xml:space="preserve"> parbo</w:t>
      </w:r>
      <w:r>
        <w:br/>
      </w:r>
      <w:r>
        <w:rPr>
          <w:color w:val="0000D0"/>
        </w:rPr>
        <w:t xml:space="preserve"> savings</w:t>
      </w:r>
      <w:r>
        <w:rPr>
          <w:color w:val="060000"/>
        </w:rPr>
        <w:t xml:space="preserve"> on</w:t>
      </w:r>
      <w:r>
        <w:rPr>
          <w:color w:val="000006"/>
        </w:rPr>
        <w:t xml:space="preserve"> kore</w:t>
      </w:r>
      <w:r>
        <w:rPr>
          <w:color w:val="030000"/>
        </w:rPr>
        <w:t xml:space="preserve"> den</w:t>
      </w:r>
      <w:r>
        <w:br/>
      </w:r>
      <w:r>
        <w:rPr>
          <w:color w:val="000017"/>
        </w:rPr>
        <w:t xml:space="preserve"> dps</w:t>
      </w:r>
      <w:r>
        <w:rPr>
          <w:color w:val="000005"/>
        </w:rPr>
        <w:t xml:space="preserve"> korta</w:t>
      </w:r>
      <w:r>
        <w:rPr>
          <w:color w:val="000017"/>
        </w:rPr>
        <w:t xml:space="preserve"> cai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10000"/>
        </w:rPr>
        <w:t xml:space="preserve"> take</w:t>
      </w:r>
      <w:r>
        <w:rPr>
          <w:color w:val="010000"/>
        </w:rPr>
        <w:t xml:space="preserve"> this</w:t>
      </w:r>
      <w:r>
        <w:rPr>
          <w:color w:val="0000D0"/>
        </w:rPr>
        <w:t xml:space="preserve"> savings</w:t>
      </w:r>
      <w:r>
        <w:br/>
      </w:r>
      <w:r>
        <w:rPr>
          <w:color w:val="000000"/>
        </w:rPr>
        <w:t xml:space="preserve"> assa</w:t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22"/>
        </w:rPr>
        <w:t xml:space="preserve"> ta</w:t>
      </w:r>
      <w:r>
        <w:rPr>
          <w:color w:val="00000F"/>
        </w:rPr>
        <w:t xml:space="preserve"> sevings</w:t>
      </w:r>
      <w:r>
        <w:rPr>
          <w:color w:val="1D0000"/>
        </w:rPr>
        <w:t xml:space="preserve"> er</w:t>
      </w:r>
      <w:r>
        <w:rPr>
          <w:color w:val="080000"/>
        </w:rPr>
        <w:t xml:space="preserve"> jonno</w:t>
      </w:r>
      <w:r>
        <w:rPr>
          <w:color w:val="000024"/>
        </w:rPr>
        <w:t xml:space="preserve"> kivabe</w:t>
      </w:r>
      <w:r>
        <w:rPr>
          <w:color w:val="000000"/>
        </w:rPr>
        <w:t xml:space="preserve"> eligible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70000"/>
        </w:rPr>
        <w:t xml:space="preserve"> এই</w:t>
      </w:r>
      <w:r>
        <w:rPr>
          <w:color w:val="000005"/>
        </w:rPr>
        <w:t xml:space="preserve"> অ্যাকাউন্ট</w:t>
      </w:r>
      <w:r>
        <w:rPr>
          <w:color w:val="010000"/>
        </w:rPr>
        <w:t xml:space="preserve"> দিয়ে</w:t>
      </w:r>
      <w:r>
        <w:rPr>
          <w:color w:val="00006B"/>
        </w:rPr>
        <w:t xml:space="preserve"> টাকা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3"/>
        </w:rPr>
        <w:t xml:space="preserve"> পারতেছিনা</w:t>
      </w:r>
      <w:r>
        <w:rPr>
          <w:color w:val="A60000"/>
        </w:rPr>
        <w:t xml:space="preserve"> কি</w:t>
      </w:r>
      <w:r>
        <w:rPr>
          <w:color w:val="00001C"/>
        </w:rPr>
        <w:t xml:space="preserve"> করবো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3"/>
        </w:rPr>
        <w:t xml:space="preserve"> পারতেছিনা</w:t>
      </w:r>
      <w:r>
        <w:rPr>
          <w:color w:val="A60000"/>
        </w:rPr>
        <w:t xml:space="preserve"> কি</w:t>
      </w:r>
      <w:r>
        <w:rPr>
          <w:color w:val="00001C"/>
        </w:rPr>
        <w:t xml:space="preserve"> করবো</w:t>
      </w:r>
      <w:r>
        <w:br/>
      </w:r>
      <w:r>
        <w:rPr>
          <w:color w:val="4D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00006B"/>
        </w:rPr>
        <w:t xml:space="preserve"> সেভিং</w:t>
      </w:r>
      <w:r>
        <w:rPr>
          <w:color w:val="3E0000"/>
        </w:rPr>
        <w:t xml:space="preserve"> এর</w:t>
      </w:r>
      <w:r>
        <w:rPr>
          <w:color w:val="0F0000"/>
        </w:rPr>
        <w:t xml:space="preserve"> জন্য</w:t>
      </w:r>
      <w:r>
        <w:rPr>
          <w:color w:val="000000"/>
        </w:rPr>
        <w:t xml:space="preserve"> তইরি</w:t>
      </w:r>
      <w:r>
        <w:rPr>
          <w:color w:val="110000"/>
        </w:rPr>
        <w:t xml:space="preserve"> করা</w:t>
      </w:r>
      <w:r>
        <w:rPr>
          <w:color w:val="010000"/>
        </w:rPr>
        <w:t xml:space="preserve"> যায়</w:t>
      </w:r>
      <w:r>
        <w:rPr>
          <w:color w:val="A60000"/>
        </w:rPr>
        <w:t xml:space="preserve"> কি</w:t>
      </w:r>
      <w:r>
        <w:br/>
      </w:r>
      <w:r>
        <w:rPr>
          <w:color w:val="000059"/>
        </w:rPr>
        <w:t xml:space="preserve"> idlc</w:t>
      </w:r>
      <w:r>
        <w:rPr>
          <w:color w:val="000095"/>
        </w:rPr>
        <w:t xml:space="preserve"> saving</w:t>
      </w:r>
      <w:r>
        <w:rPr>
          <w:color w:val="650000"/>
        </w:rPr>
        <w:t xml:space="preserve"> ki</w:t>
      </w:r>
      <w:r>
        <w:rPr>
          <w:color w:val="1D0000"/>
        </w:rPr>
        <w:t xml:space="preserve"> amar</w:t>
      </w:r>
      <w:r>
        <w:rPr>
          <w:color w:val="000000"/>
        </w:rPr>
        <w:t xml:space="preserve"> joinne</w:t>
      </w:r>
      <w:r>
        <w:rPr>
          <w:color w:val="000000"/>
        </w:rPr>
        <w:t xml:space="preserve"> projejjo</w:t>
      </w:r>
      <w:r>
        <w:br/>
      </w:r>
      <w:r>
        <w:rPr>
          <w:color w:val="790000"/>
        </w:rPr>
        <w:t xml:space="preserve"> ami</w:t>
      </w:r>
      <w:r>
        <w:rPr>
          <w:color w:val="000017"/>
        </w:rPr>
        <w:t xml:space="preserve"> dps</w:t>
      </w:r>
      <w:r>
        <w:rPr>
          <w:color w:val="000063"/>
        </w:rPr>
        <w:t xml:space="preserve"> account</w:t>
      </w:r>
      <w:r>
        <w:rPr>
          <w:color w:val="000001"/>
        </w:rPr>
        <w:t xml:space="preserve"> kulta</w:t>
      </w:r>
      <w:r>
        <w:rPr>
          <w:color w:val="000000"/>
        </w:rPr>
        <w:t xml:space="preserve"> partase</w:t>
      </w:r>
      <w:r>
        <w:rPr>
          <w:color w:val="000036"/>
        </w:rPr>
        <w:t xml:space="preserve"> na</w:t>
      </w:r>
      <w:r>
        <w:rPr>
          <w:color w:val="00000B"/>
        </w:rPr>
        <w:t xml:space="preserve"> kno</w:t>
      </w:r>
      <w:r>
        <w:br/>
      </w:r>
      <w:r>
        <w:rPr>
          <w:color w:val="000010"/>
        </w:rPr>
        <w:t xml:space="preserve"> সেবিং</w:t>
      </w:r>
      <w:r>
        <w:rPr>
          <w:color w:val="000000"/>
        </w:rPr>
        <w:t xml:space="preserve"> আছি</w:t>
      </w:r>
      <w:r>
        <w:rPr>
          <w:color w:val="000000"/>
        </w:rPr>
        <w:t xml:space="preserve"> আপডেড</w:t>
      </w:r>
      <w:r>
        <w:rPr>
          <w:color w:val="000000"/>
        </w:rPr>
        <w:t xml:space="preserve"> অবশন</w:t>
      </w:r>
      <w:r>
        <w:rPr>
          <w:color w:val="000000"/>
        </w:rPr>
        <w:t xml:space="preserve"> পাচৃছি</w:t>
      </w:r>
      <w:r>
        <w:rPr>
          <w:color w:val="00003D"/>
        </w:rPr>
        <w:t xml:space="preserve"> না</w:t>
      </w:r>
      <w:r>
        <w:br/>
      </w:r>
      <w:r>
        <w:rPr>
          <w:color w:val="CA0000"/>
        </w:rPr>
        <w:t xml:space="preserve"> আমি</w:t>
      </w:r>
      <w:r>
        <w:rPr>
          <w:color w:val="000003"/>
        </w:rPr>
        <w:t xml:space="preserve"> বিকাস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একাঊন্ট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0B"/>
        </w:rPr>
        <w:t xml:space="preserve"> kno</w:t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0A"/>
        </w:rPr>
        <w:t xml:space="preserve"> khulte</w:t>
      </w:r>
      <w:r>
        <w:rPr>
          <w:color w:val="000001"/>
        </w:rPr>
        <w:t xml:space="preserve"> parsi</w:t>
      </w:r>
      <w:r>
        <w:rPr>
          <w:color w:val="000006"/>
        </w:rPr>
        <w:t xml:space="preserve"> nh</w:t>
      </w:r>
      <w:r>
        <w:br/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0"/>
        </w:rPr>
        <w:t xml:space="preserve"> khute</w:t>
      </w:r>
      <w:r>
        <w:rPr>
          <w:color w:val="000001"/>
        </w:rPr>
        <w:t xml:space="preserve"> parsi</w:t>
      </w:r>
      <w:r>
        <w:rPr>
          <w:color w:val="000036"/>
        </w:rPr>
        <w:t xml:space="preserve"> na</w:t>
      </w:r>
      <w:r>
        <w:br/>
      </w:r>
      <w:r>
        <w:rPr>
          <w:color w:val="1D0000"/>
        </w:rPr>
        <w:t xml:space="preserve"> amar</w:t>
      </w:r>
      <w:r>
        <w:rPr>
          <w:color w:val="000002"/>
        </w:rPr>
        <w:t xml:space="preserve"> accounts</w:t>
      </w:r>
      <w:r>
        <w:rPr>
          <w:color w:val="1D0000"/>
        </w:rPr>
        <w:t xml:space="preserve"> amar</w:t>
      </w:r>
      <w:r>
        <w:rPr>
          <w:color w:val="000000"/>
        </w:rPr>
        <w:t xml:space="preserve"> nama</w:t>
      </w:r>
      <w:r>
        <w:rPr>
          <w:color w:val="000000"/>
        </w:rPr>
        <w:t xml:space="preserve"> aca</w:t>
      </w:r>
      <w:r>
        <w:rPr>
          <w:color w:val="030000"/>
        </w:rPr>
        <w:t xml:space="preserve"> kintu</w:t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0A"/>
        </w:rPr>
        <w:t xml:space="preserve"> krte</w:t>
      </w:r>
      <w:r>
        <w:rPr>
          <w:color w:val="000000"/>
        </w:rPr>
        <w:t xml:space="preserve"> arcina</w:t>
      </w:r>
      <w:r>
        <w:br/>
      </w:r>
      <w:r>
        <w:rPr>
          <w:color w:val="140000"/>
        </w:rPr>
        <w:t xml:space="preserve"> how</w:t>
      </w:r>
      <w:r>
        <w:rPr>
          <w:color w:val="2F0000"/>
        </w:rPr>
        <w:t xml:space="preserve"> to</w:t>
      </w:r>
      <w:r>
        <w:rPr>
          <w:color w:val="000002"/>
        </w:rPr>
        <w:t xml:space="preserve"> save</w:t>
      </w:r>
      <w:r>
        <w:rPr>
          <w:color w:val="000002"/>
        </w:rPr>
        <w:t xml:space="preserve"> money</w:t>
      </w:r>
      <w:r>
        <w:rPr>
          <w:color w:val="2F0000"/>
        </w:rPr>
        <w:t xml:space="preserve"> to</w:t>
      </w:r>
      <w:r>
        <w:rPr>
          <w:color w:val="000059"/>
        </w:rPr>
        <w:t xml:space="preserve"> idlc</w:t>
      </w:r>
      <w:r>
        <w:rPr>
          <w:color w:val="000063"/>
        </w:rPr>
        <w:t xml:space="preserve"> account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00"/>
        </w:rPr>
        <w:t xml:space="preserve"> korca</w:t>
      </w:r>
      <w:r>
        <w:rPr>
          <w:color w:val="000000"/>
        </w:rPr>
        <w:t xml:space="preserve"> chao</w:t>
      </w:r>
      <w:r>
        <w:rPr>
          <w:color w:val="000000"/>
        </w:rPr>
        <w:t xml:space="preserve"> ko</w:t>
      </w:r>
      <w:r>
        <w:rPr>
          <w:color w:val="000000"/>
        </w:rPr>
        <w:t xml:space="preserve"> vaba</w:t>
      </w:r>
      <w:r>
        <w:rPr>
          <w:color w:val="000036"/>
        </w:rPr>
        <w:t xml:space="preserve"> korbo</w:t>
      </w:r>
      <w:r>
        <w:br/>
      </w:r>
      <w:r>
        <w:rPr>
          <w:color w:val="000021"/>
        </w:rPr>
        <w:t xml:space="preserve"> seving</w:t>
      </w:r>
      <w:r>
        <w:rPr>
          <w:color w:val="000050"/>
        </w:rPr>
        <w:t xml:space="preserve"> korte</w:t>
      </w:r>
      <w:r>
        <w:rPr>
          <w:color w:val="000017"/>
        </w:rPr>
        <w:t xml:space="preserve"> cai</w:t>
      </w:r>
      <w:r>
        <w:rPr>
          <w:color w:val="790000"/>
        </w:rPr>
        <w:t xml:space="preserve"> ami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05"/>
        </w:rPr>
        <w:t xml:space="preserve"> pari</w:t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A"/>
        </w:rPr>
        <w:t xml:space="preserve"> সার্ভিস</w:t>
      </w:r>
      <w:r>
        <w:rPr>
          <w:color w:val="000007"/>
        </w:rPr>
        <w:t xml:space="preserve"> টি</w:t>
      </w:r>
      <w:r>
        <w:rPr>
          <w:color w:val="000002"/>
        </w:rPr>
        <w:t xml:space="preserve"> এক্টিভেট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00"/>
        </w:rPr>
        <w:t xml:space="preserve"> acakunt</w:t>
      </w:r>
      <w:r>
        <w:rPr>
          <w:color w:val="000000"/>
        </w:rPr>
        <w:t xml:space="preserve"> kortaci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20000"/>
        </w:rPr>
        <w:t xml:space="preserve"> akta</w:t>
      </w:r>
      <w:r>
        <w:rPr>
          <w:color w:val="000017"/>
        </w:rPr>
        <w:t xml:space="preserve"> dps</w:t>
      </w:r>
      <w:r>
        <w:rPr>
          <w:color w:val="000063"/>
        </w:rPr>
        <w:t xml:space="preserve"> account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rPr>
          <w:color w:val="0A0000"/>
        </w:rPr>
        <w:t xml:space="preserve"> but</w:t>
      </w:r>
      <w:r>
        <w:rPr>
          <w:color w:val="000050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36"/>
        </w:rPr>
        <w:t xml:space="preserve"> na</w:t>
      </w:r>
      <w:r>
        <w:br/>
      </w:r>
      <w:r>
        <w:rPr>
          <w:color w:val="000095"/>
        </w:rPr>
        <w:t xml:space="preserve"> saving</w:t>
      </w:r>
      <w:r>
        <w:rPr>
          <w:color w:val="000000"/>
        </w:rPr>
        <w:t xml:space="preserve"> asta</w:t>
      </w:r>
      <w:r>
        <w:rPr>
          <w:color w:val="000000"/>
        </w:rPr>
        <w:t xml:space="preserve"> sa</w:t>
      </w:r>
      <w:r>
        <w:rPr>
          <w:color w:val="000036"/>
        </w:rPr>
        <w:t xml:space="preserve"> na</w:t>
      </w:r>
      <w:r>
        <w:br/>
      </w:r>
      <w:r>
        <w:rPr>
          <w:color w:val="0000D0"/>
        </w:rPr>
        <w:t xml:space="preserve"> savings</w:t>
      </w:r>
      <w:r>
        <w:rPr>
          <w:color w:val="000000"/>
        </w:rPr>
        <w:t xml:space="preserve"> astasa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B0000"/>
        </w:rPr>
        <w:t xml:space="preserve"> হয়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সিভিং</w:t>
      </w:r>
      <w:r>
        <w:rPr>
          <w:color w:val="000001"/>
        </w:rPr>
        <w:t xml:space="preserve"> অপসন</w:t>
      </w:r>
      <w:r>
        <w:rPr>
          <w:color w:val="000039"/>
        </w:rPr>
        <w:t xml:space="preserve"> চালু</w:t>
      </w:r>
      <w:r>
        <w:rPr>
          <w:color w:val="000006"/>
        </w:rPr>
        <w:t xml:space="preserve"> নেই</w:t>
      </w:r>
      <w:r>
        <w:br/>
      </w:r>
      <w:r>
        <w:rPr>
          <w:color w:val="4D0000"/>
        </w:rPr>
        <w:t xml:space="preserve"> আমার</w:t>
      </w:r>
      <w:r>
        <w:rPr>
          <w:color w:val="00000D"/>
        </w:rPr>
        <w:t xml:space="preserve"> একাউন্টে</w:t>
      </w:r>
      <w:r>
        <w:rPr>
          <w:color w:val="0000FF"/>
        </w:rPr>
        <w:t xml:space="preserve"> সেভিংস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07"/>
        </w:rPr>
        <w:t xml:space="preserve"> কেনো</w:t>
      </w:r>
      <w:r>
        <w:br/>
      </w:r>
      <w:r>
        <w:rPr>
          <w:color w:val="0000D0"/>
        </w:rPr>
        <w:t xml:space="preserve"> savings</w:t>
      </w:r>
      <w:r>
        <w:rPr>
          <w:color w:val="000059"/>
        </w:rPr>
        <w:t xml:space="preserve"> idlc</w:t>
      </w:r>
      <w:r>
        <w:rPr>
          <w:color w:val="000000"/>
        </w:rPr>
        <w:t xml:space="preserve"> finance</w:t>
      </w:r>
      <w:r>
        <w:rPr>
          <w:color w:val="870000"/>
        </w:rPr>
        <w:t xml:space="preserve"> করতে</w:t>
      </w:r>
      <w:r>
        <w:rPr>
          <w:color w:val="000003"/>
        </w:rPr>
        <w:t xml:space="preserve"> পারতেছি</w:t>
      </w:r>
      <w:r>
        <w:rPr>
          <w:color w:val="00003D"/>
        </w:rPr>
        <w:t xml:space="preserve"> না</w:t>
      </w:r>
      <w:r>
        <w:br/>
      </w:r>
      <w:r>
        <w:rPr>
          <w:color w:val="000059"/>
        </w:rPr>
        <w:t xml:space="preserve"> idlc</w:t>
      </w:r>
      <w:r>
        <w:rPr>
          <w:color w:val="1D0000"/>
        </w:rPr>
        <w:t xml:space="preserve"> er</w:t>
      </w:r>
      <w:r>
        <w:rPr>
          <w:color w:val="050000"/>
        </w:rPr>
        <w:t xml:space="preserve"> je</w:t>
      </w:r>
      <w:r>
        <w:rPr>
          <w:color w:val="00002C"/>
        </w:rPr>
        <w:t xml:space="preserve"> option</w:t>
      </w:r>
      <w:r>
        <w:rPr>
          <w:color w:val="000022"/>
        </w:rPr>
        <w:t xml:space="preserve"> ta</w:t>
      </w:r>
      <w:r>
        <w:rPr>
          <w:color w:val="000001"/>
        </w:rPr>
        <w:t xml:space="preserve"> ace</w:t>
      </w:r>
      <w:r>
        <w:rPr>
          <w:color w:val="000000"/>
        </w:rPr>
        <w:t xml:space="preserve"> seta</w:t>
      </w:r>
      <w:r>
        <w:rPr>
          <w:color w:val="000000"/>
        </w:rPr>
        <w:t xml:space="preserve"> astice</w:t>
      </w:r>
      <w:r>
        <w:rPr>
          <w:color w:val="000036"/>
        </w:rPr>
        <w:t xml:space="preserve"> na</w:t>
      </w:r>
      <w:r>
        <w:br/>
      </w:r>
      <w:r>
        <w:rPr>
          <w:color w:val="00006B"/>
        </w:rPr>
        <w:t xml:space="preserve"> সেভিং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পারবো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02"/>
        </w:rPr>
        <w:t xml:space="preserve"> id</w:t>
      </w:r>
      <w:r>
        <w:rPr>
          <w:color w:val="070000"/>
        </w:rPr>
        <w:t xml:space="preserve"> diye</w:t>
      </w:r>
      <w:r>
        <w:rPr>
          <w:color w:val="00000F"/>
        </w:rPr>
        <w:t xml:space="preserve"> sevings</w:t>
      </w:r>
      <w:r>
        <w:rPr>
          <w:color w:val="00002C"/>
        </w:rPr>
        <w:t xml:space="preserve"> option</w:t>
      </w:r>
      <w:r>
        <w:rPr>
          <w:color w:val="000000"/>
        </w:rPr>
        <w:t xml:space="preserve"> ee</w:t>
      </w:r>
      <w:r>
        <w:rPr>
          <w:color w:val="000000"/>
        </w:rPr>
        <w:t xml:space="preserve"> jete</w:t>
      </w:r>
      <w:r>
        <w:rPr>
          <w:color w:val="000007"/>
        </w:rPr>
        <w:t xml:space="preserve"> parchi</w:t>
      </w:r>
      <w:r>
        <w:rPr>
          <w:color w:val="000036"/>
        </w:rPr>
        <w:t xml:space="preserve"> na</w:t>
      </w:r>
      <w:r>
        <w:br/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অপসনে</w:t>
      </w:r>
      <w:r>
        <w:rPr>
          <w:color w:val="020000"/>
        </w:rPr>
        <w:t xml:space="preserve"> গেলে</w:t>
      </w:r>
      <w:r>
        <w:rPr>
          <w:color w:val="00000A"/>
        </w:rPr>
        <w:t xml:space="preserve"> তথ্য</w:t>
      </w:r>
      <w:r>
        <w:rPr>
          <w:color w:val="000002"/>
        </w:rPr>
        <w:t xml:space="preserve"> হালনাগাদ</w:t>
      </w:r>
      <w:r>
        <w:rPr>
          <w:color w:val="870000"/>
        </w:rPr>
        <w:t xml:space="preserve"> করতে</w:t>
      </w:r>
      <w:r>
        <w:rPr>
          <w:color w:val="030000"/>
        </w:rPr>
        <w:t xml:space="preserve"> বলে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00059"/>
        </w:rPr>
        <w:t xml:space="preserve"> idlc</w:t>
      </w:r>
      <w:r>
        <w:rPr>
          <w:color w:val="0B0000"/>
        </w:rPr>
        <w:t xml:space="preserve"> হয়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00"/>
        </w:rPr>
        <w:t xml:space="preserve"> খোলার</w:t>
      </w:r>
      <w:r>
        <w:rPr>
          <w:color w:val="000003"/>
        </w:rPr>
        <w:t xml:space="preserve"> চেষ্টা</w:t>
      </w:r>
      <w:r>
        <w:rPr>
          <w:color w:val="010000"/>
        </w:rPr>
        <w:t xml:space="preserve"> করলাম</w:t>
      </w:r>
      <w:r>
        <w:rPr>
          <w:color w:val="0A0000"/>
        </w:rPr>
        <w:t xml:space="preserve"> কিন্তু</w:t>
      </w:r>
      <w:r>
        <w:rPr>
          <w:color w:val="000000"/>
        </w:rPr>
        <w:t xml:space="preserve"> হচ্চে</w:t>
      </w:r>
      <w:r>
        <w:rPr>
          <w:color w:val="00003D"/>
        </w:rPr>
        <w:t xml:space="preserve"> না</w:t>
      </w:r>
      <w:r>
        <w:br/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000000"/>
        </w:rPr>
        <w:t xml:space="preserve"> click</w:t>
      </w:r>
      <w:r>
        <w:rPr>
          <w:color w:val="010000"/>
        </w:rPr>
        <w:t xml:space="preserve"> korle</w:t>
      </w:r>
      <w:r>
        <w:rPr>
          <w:color w:val="010000"/>
        </w:rPr>
        <w:t xml:space="preserve"> bole</w:t>
      </w:r>
      <w:r>
        <w:rPr>
          <w:color w:val="010000"/>
        </w:rPr>
        <w:t xml:space="preserve"> sorry</w:t>
      </w:r>
      <w:r>
        <w:br/>
      </w:r>
      <w:r>
        <w:rPr>
          <w:color w:val="0000FF"/>
        </w:rPr>
        <w:t xml:space="preserve"> সেভিংস</w:t>
      </w:r>
      <w:r>
        <w:rPr>
          <w:color w:val="000002"/>
        </w:rPr>
        <w:t xml:space="preserve"> হিসাব</w:t>
      </w:r>
      <w:r>
        <w:rPr>
          <w:color w:val="00001B"/>
        </w:rPr>
        <w:t xml:space="preserve"> খুলতে</w:t>
      </w:r>
      <w:r>
        <w:rPr>
          <w:color w:val="00000D"/>
        </w:rPr>
        <w:t xml:space="preserve"> পারি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FF"/>
        </w:rPr>
        <w:t xml:space="preserve"> সেভিংস</w:t>
      </w:r>
      <w:r>
        <w:rPr>
          <w:color w:val="000003"/>
        </w:rPr>
        <w:t xml:space="preserve"> অপশনটি</w:t>
      </w:r>
      <w:r>
        <w:rPr>
          <w:color w:val="000039"/>
        </w:rPr>
        <w:t xml:space="preserve"> চালু</w:t>
      </w:r>
      <w:r>
        <w:rPr>
          <w:color w:val="0B0000"/>
        </w:rPr>
        <w:t xml:space="preserve"> হয়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D0"/>
        </w:rPr>
        <w:t xml:space="preserve"> savings</w:t>
      </w:r>
      <w:r>
        <w:rPr>
          <w:color w:val="000003"/>
        </w:rPr>
        <w:t xml:space="preserve"> অপশনটি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95"/>
        </w:rPr>
        <w:t xml:space="preserve"> saving</w:t>
      </w:r>
      <w:r>
        <w:rPr>
          <w:color w:val="000036"/>
        </w:rPr>
        <w:t xml:space="preserve"> korbo</w:t>
      </w:r>
      <w:r>
        <w:rPr>
          <w:color w:val="0A0000"/>
        </w:rPr>
        <w:t xml:space="preserve"> but</w:t>
      </w:r>
      <w:r>
        <w:rPr>
          <w:color w:val="000000"/>
        </w:rPr>
        <w:t xml:space="preserve"> srroy</w:t>
      </w:r>
      <w:r>
        <w:rPr>
          <w:color w:val="000000"/>
        </w:rPr>
        <w:t xml:space="preserve"> asya</w:t>
      </w:r>
      <w:r>
        <w:rPr>
          <w:color w:val="000000"/>
        </w:rPr>
        <w:t xml:space="preserve"> kan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4D0000"/>
        </w:rPr>
        <w:t xml:space="preserve"> আমার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3D"/>
        </w:rPr>
        <w:t xml:space="preserve"> না</w:t>
      </w:r>
      <w:r>
        <w:rPr>
          <w:color w:val="000001"/>
        </w:rPr>
        <w:t xml:space="preserve"> হওয়ার</w:t>
      </w:r>
      <w:r>
        <w:rPr>
          <w:color w:val="030000"/>
        </w:rPr>
        <w:t xml:space="preserve"> কারণ</w:t>
      </w:r>
      <w:r>
        <w:br/>
      </w:r>
      <w:r>
        <w:rPr>
          <w:color w:val="350000"/>
        </w:rPr>
        <w:t xml:space="preserve"> i</w:t>
      </w:r>
      <w:r>
        <w:rPr>
          <w:color w:val="000001"/>
        </w:rPr>
        <w:t xml:space="preserve"> cant</w:t>
      </w:r>
      <w:r>
        <w:rPr>
          <w:color w:val="000020"/>
        </w:rPr>
        <w:t xml:space="preserve"> open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br/>
      </w:r>
      <w:r>
        <w:rPr>
          <w:color w:val="790000"/>
        </w:rPr>
        <w:t xml:space="preserve"> ami</w:t>
      </w:r>
      <w:r>
        <w:rPr>
          <w:color w:val="000000"/>
        </w:rPr>
        <w:t xml:space="preserve"> saibing</w:t>
      </w:r>
      <w:r>
        <w:rPr>
          <w:color w:val="000050"/>
        </w:rPr>
        <w:t xml:space="preserve"> korte</w:t>
      </w:r>
      <w:r>
        <w:rPr>
          <w:color w:val="000003"/>
        </w:rPr>
        <w:t xml:space="preserve"> parci</w:t>
      </w:r>
      <w:r>
        <w:rPr>
          <w:color w:val="000036"/>
        </w:rPr>
        <w:t xml:space="preserve"> na</w:t>
      </w:r>
      <w:r>
        <w:rPr>
          <w:color w:val="030000"/>
        </w:rPr>
        <w:t xml:space="preserve"> kano</w:t>
      </w:r>
      <w:r>
        <w:br/>
      </w:r>
      <w:r>
        <w:rPr>
          <w:color w:val="0000D0"/>
        </w:rPr>
        <w:t xml:space="preserve"> savings</w:t>
      </w:r>
      <w:r>
        <w:rPr>
          <w:color w:val="330000"/>
        </w:rPr>
        <w:t xml:space="preserve"> a</w:t>
      </w:r>
      <w:r>
        <w:rPr>
          <w:color w:val="000002"/>
        </w:rPr>
        <w:t xml:space="preserve"> id</w:t>
      </w:r>
      <w:r>
        <w:rPr>
          <w:color w:val="000000"/>
        </w:rPr>
        <w:t xml:space="preserve"> verify</w:t>
      </w:r>
      <w:r>
        <w:rPr>
          <w:color w:val="000000"/>
        </w:rPr>
        <w:t xml:space="preserve"> nisse</w:t>
      </w:r>
      <w:r>
        <w:rPr>
          <w:color w:val="00000B"/>
        </w:rPr>
        <w:t xml:space="preserve"> kno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rPr>
          <w:color w:val="0A0000"/>
        </w:rPr>
        <w:t xml:space="preserve"> but</w:t>
      </w:r>
      <w:r>
        <w:rPr>
          <w:color w:val="010000"/>
        </w:rPr>
        <w:t xml:space="preserve"> hocche</w:t>
      </w:r>
      <w:r>
        <w:rPr>
          <w:color w:val="000036"/>
        </w:rPr>
        <w:t xml:space="preserve"> na</w:t>
      </w:r>
      <w:r>
        <w:br/>
      </w:r>
      <w:r>
        <w:rPr>
          <w:color w:val="4D0000"/>
        </w:rPr>
        <w:t xml:space="preserve"> আমার</w:t>
      </w:r>
      <w:r>
        <w:rPr>
          <w:color w:val="00000D"/>
        </w:rPr>
        <w:t xml:space="preserve"> একাউন্টে</w:t>
      </w:r>
      <w:r>
        <w:rPr>
          <w:color w:val="000002"/>
        </w:rPr>
        <w:t xml:space="preserve"> সেভিন</w:t>
      </w:r>
      <w:r>
        <w:rPr>
          <w:color w:val="000063"/>
        </w:rPr>
        <w:t xml:space="preserve"> একাউন্ট</w:t>
      </w:r>
      <w:r>
        <w:rPr>
          <w:color w:val="000001"/>
        </w:rPr>
        <w:t xml:space="preserve"> সারবিসটি</w:t>
      </w:r>
      <w:r>
        <w:rPr>
          <w:color w:val="000001"/>
        </w:rPr>
        <w:t xml:space="preserve"> চলো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0D"/>
        </w:rPr>
        <w:t xml:space="preserve"> একাউন্টে</w:t>
      </w:r>
      <w:r>
        <w:rPr>
          <w:color w:val="00006B"/>
        </w:rPr>
        <w:t xml:space="preserve"> সেভিং</w:t>
      </w:r>
      <w:r>
        <w:rPr>
          <w:color w:val="000000"/>
        </w:rPr>
        <w:t xml:space="preserve"> অপশনে</w:t>
      </w:r>
      <w:r>
        <w:rPr>
          <w:color w:val="020000"/>
        </w:rPr>
        <w:t xml:space="preserve"> গেলে</w:t>
      </w:r>
      <w:r>
        <w:rPr>
          <w:color w:val="000000"/>
        </w:rPr>
        <w:t xml:space="preserve"> দুঃখিত</w:t>
      </w:r>
      <w:r>
        <w:rPr>
          <w:color w:val="000000"/>
        </w:rPr>
        <w:t xml:space="preserve"> দেখায়</w:t>
      </w:r>
      <w:r>
        <w:rPr>
          <w:color w:val="030000"/>
        </w:rPr>
        <w:t xml:space="preserve"> কারণ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আপনি</w:t>
      </w:r>
      <w:r>
        <w:rPr>
          <w:color w:val="A60000"/>
        </w:rPr>
        <w:t xml:space="preserve"> কি</w:t>
      </w:r>
      <w:r>
        <w:rPr>
          <w:color w:val="4D0000"/>
        </w:rPr>
        <w:t xml:space="preserve"> আমার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লাইনে</w:t>
      </w:r>
      <w:r>
        <w:rPr>
          <w:color w:val="000000"/>
        </w:rPr>
        <w:t xml:space="preserve"> আছেন</w:t>
      </w:r>
      <w:r>
        <w:br/>
      </w:r>
      <w:r>
        <w:rPr>
          <w:color w:val="CA0000"/>
        </w:rPr>
        <w:t xml:space="preserve"> আমি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0"/>
        </w:rPr>
        <w:t xml:space="preserve"> অপেন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A0000"/>
        </w:rPr>
        <w:t xml:space="preserve"> amr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20000"/>
        </w:rPr>
        <w:t xml:space="preserve"> tah</w:t>
      </w:r>
      <w:r>
        <w:rPr>
          <w:color w:val="000012"/>
        </w:rPr>
        <w:t xml:space="preserve"> chalu</w:t>
      </w:r>
      <w:r>
        <w:rPr>
          <w:color w:val="010000"/>
        </w:rPr>
        <w:t xml:space="preserve"> hocche</w:t>
      </w:r>
      <w:r>
        <w:rPr>
          <w:color w:val="000006"/>
        </w:rPr>
        <w:t xml:space="preserve"> nh</w:t>
      </w:r>
      <w:r>
        <w:br/>
      </w:r>
      <w:r>
        <w:rPr>
          <w:color w:val="790000"/>
        </w:rPr>
        <w:t xml:space="preserve"> ami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20000"/>
        </w:rPr>
        <w:t xml:space="preserve"> tah</w:t>
      </w:r>
      <w:r>
        <w:rPr>
          <w:color w:val="01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diyar</w:t>
      </w:r>
      <w:r>
        <w:rPr>
          <w:color w:val="000000"/>
        </w:rPr>
        <w:t xml:space="preserve"> por</w:t>
      </w:r>
      <w:r>
        <w:rPr>
          <w:color w:val="010000"/>
        </w:rPr>
        <w:t xml:space="preserve"> o</w:t>
      </w:r>
      <w:r>
        <w:rPr>
          <w:color w:val="00000B"/>
        </w:rPr>
        <w:t xml:space="preserve"> kno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20000"/>
        </w:rPr>
        <w:t xml:space="preserve"> tah</w:t>
      </w:r>
      <w:r>
        <w:rPr>
          <w:color w:val="000012"/>
        </w:rPr>
        <w:t xml:space="preserve"> chalu</w:t>
      </w:r>
      <w:r>
        <w:rPr>
          <w:color w:val="000000"/>
        </w:rPr>
        <w:t xml:space="preserve"> hoilo</w:t>
      </w:r>
      <w:r>
        <w:rPr>
          <w:color w:val="000006"/>
        </w:rPr>
        <w:t xml:space="preserve"> nh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02"/>
        </w:rPr>
        <w:t xml:space="preserve"> avail</w:t>
      </w:r>
      <w:r>
        <w:rPr>
          <w:color w:val="060000"/>
        </w:rPr>
        <w:t xml:space="preserve"> the</w:t>
      </w:r>
      <w:r>
        <w:rPr>
          <w:color w:val="0000D0"/>
        </w:rPr>
        <w:t xml:space="preserve"> savings</w:t>
      </w:r>
      <w:r>
        <w:rPr>
          <w:color w:val="000000"/>
        </w:rPr>
        <w:t xml:space="preserve"> product</w:t>
      </w:r>
      <w:r>
        <w:rPr>
          <w:color w:val="060000"/>
        </w:rPr>
        <w:t xml:space="preserve"> with</w:t>
      </w:r>
      <w:r>
        <w:rPr>
          <w:color w:val="000059"/>
        </w:rPr>
        <w:t xml:space="preserve"> idlc</w:t>
      </w:r>
      <w:r>
        <w:br/>
      </w:r>
      <w:r>
        <w:rPr>
          <w:color w:val="0000FF"/>
        </w:rPr>
        <w:t xml:space="preserve"> সেভিংস</w:t>
      </w:r>
      <w:r>
        <w:rPr>
          <w:color w:val="000005"/>
        </w:rPr>
        <w:t xml:space="preserve"> অপশনটা</w:t>
      </w:r>
      <w:r>
        <w:rPr>
          <w:color w:val="000039"/>
        </w:rPr>
        <w:t xml:space="preserve"> চালু</w:t>
      </w:r>
      <w:r>
        <w:rPr>
          <w:color w:val="000006"/>
        </w:rPr>
        <w:t xml:space="preserve"> নেই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0D"/>
        </w:rPr>
        <w:t xml:space="preserve"> সঞ্চয়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110000"/>
        </w:rPr>
        <w:t xml:space="preserve"> ar</w:t>
      </w:r>
      <w:r>
        <w:rPr>
          <w:color w:val="080000"/>
        </w:rPr>
        <w:t xml:space="preserve"> jonno</w:t>
      </w:r>
      <w:r>
        <w:rPr>
          <w:color w:val="650000"/>
        </w:rPr>
        <w:t xml:space="preserve"> ki</w:t>
      </w:r>
      <w:r>
        <w:rPr>
          <w:color w:val="650000"/>
        </w:rPr>
        <w:t xml:space="preserve"> ki</w:t>
      </w:r>
      <w:r>
        <w:rPr>
          <w:color w:val="00000A"/>
        </w:rPr>
        <w:t xml:space="preserve"> krte</w:t>
      </w:r>
      <w:r>
        <w:rPr>
          <w:color w:val="050000"/>
        </w:rPr>
        <w:t xml:space="preserve"> hbe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000003"/>
        </w:rPr>
        <w:t xml:space="preserve"> সঞ্চয়</w:t>
      </w:r>
      <w:r>
        <w:rPr>
          <w:color w:val="00001C"/>
        </w:rPr>
        <w:t xml:space="preserve"> করবো</w:t>
      </w:r>
      <w:r>
        <w:br/>
      </w:r>
      <w:r>
        <w:rPr>
          <w:color w:val="140000"/>
        </w:rPr>
        <w:t xml:space="preserve"> how</w:t>
      </w:r>
      <w:r>
        <w:rPr>
          <w:color w:val="350000"/>
        </w:rPr>
        <w:t xml:space="preserve"> i</w:t>
      </w:r>
      <w:r>
        <w:rPr>
          <w:color w:val="00000F"/>
        </w:rPr>
        <w:t xml:space="preserve"> can</w:t>
      </w:r>
      <w:r>
        <w:rPr>
          <w:color w:val="000000"/>
        </w:rPr>
        <w:t xml:space="preserve"> make</w:t>
      </w:r>
      <w:r>
        <w:rPr>
          <w:color w:val="330000"/>
        </w:rPr>
        <w:t xml:space="preserve"> a</w:t>
      </w:r>
      <w:r>
        <w:rPr>
          <w:color w:val="000005"/>
        </w:rPr>
        <w:t xml:space="preserve"> deposit</w:t>
      </w:r>
      <w:r>
        <w:rPr>
          <w:color w:val="000063"/>
        </w:rPr>
        <w:t xml:space="preserve"> account</w:t>
      </w:r>
      <w:r>
        <w:rPr>
          <w:color w:val="060000"/>
        </w:rPr>
        <w:t xml:space="preserve"> with</w:t>
      </w:r>
      <w:r>
        <w:rPr>
          <w:color w:val="00000A"/>
        </w:rPr>
        <w:t xml:space="preserve"> my</w:t>
      </w:r>
      <w:r>
        <w:rPr>
          <w:color w:val="00007E"/>
        </w:rPr>
        <w:t xml:space="preserve"> bkash</w:t>
      </w:r>
      <w:r>
        <w:rPr>
          <w:color w:val="000063"/>
        </w:rPr>
        <w:t xml:space="preserve"> account</w:t>
      </w:r>
      <w:r>
        <w:br/>
      </w:r>
      <w:r>
        <w:rPr>
          <w:color w:val="000000"/>
        </w:rPr>
        <w:t xml:space="preserve"> iam</w:t>
      </w:r>
      <w:r>
        <w:rPr>
          <w:color w:val="000000"/>
        </w:rPr>
        <w:t xml:space="preserve"> unable</w:t>
      </w:r>
      <w:r>
        <w:rPr>
          <w:color w:val="2F0000"/>
        </w:rPr>
        <w:t xml:space="preserve"> to</w:t>
      </w:r>
      <w:r>
        <w:rPr>
          <w:color w:val="000001"/>
        </w:rPr>
        <w:t xml:space="preserve"> access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20000"/>
        </w:rPr>
        <w:t xml:space="preserve"> it</w:t>
      </w:r>
      <w:r>
        <w:rPr>
          <w:color w:val="000000"/>
        </w:rPr>
        <w:t xml:space="preserve"> says</w:t>
      </w:r>
      <w:r>
        <w:rPr>
          <w:color w:val="350000"/>
        </w:rPr>
        <w:t xml:space="preserve"> i</w:t>
      </w:r>
      <w:r>
        <w:rPr>
          <w:color w:val="00000F"/>
        </w:rPr>
        <w:t xml:space="preserve"> can</w:t>
      </w:r>
      <w:r>
        <w:rPr>
          <w:color w:val="000002"/>
        </w:rPr>
        <w:t xml:space="preserve"> avail</w:t>
      </w:r>
      <w:r>
        <w:rPr>
          <w:color w:val="020000"/>
        </w:rPr>
        <w:t xml:space="preserve"> it</w:t>
      </w:r>
      <w:r>
        <w:rPr>
          <w:color w:val="060000"/>
        </w:rPr>
        <w:t xml:space="preserve"> with</w:t>
      </w:r>
      <w:r>
        <w:rPr>
          <w:color w:val="00000A"/>
        </w:rPr>
        <w:t xml:space="preserve"> my</w:t>
      </w:r>
      <w:r>
        <w:rPr>
          <w:color w:val="000001"/>
        </w:rPr>
        <w:t xml:space="preserve"> nid</w:t>
      </w:r>
      <w:r>
        <w:br/>
      </w:r>
      <w:r>
        <w:rPr>
          <w:color w:val="4D0000"/>
        </w:rPr>
        <w:t xml:space="preserve"> আমার</w:t>
      </w:r>
      <w:r>
        <w:rPr>
          <w:color w:val="000002"/>
        </w:rPr>
        <w:t xml:space="preserve"> সিভিংস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হচ্ছেনা</w:t>
      </w:r>
      <w:r>
        <w:rPr>
          <w:color w:val="00001F"/>
        </w:rPr>
        <w:t xml:space="preserve"> কেন</w:t>
      </w:r>
      <w:r>
        <w:br/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06"/>
        </w:rPr>
        <w:t xml:space="preserve"> পারছিনা</w:t>
      </w:r>
      <w:r>
        <w:rPr>
          <w:color w:val="000000"/>
        </w:rPr>
        <w:t xml:space="preserve"> কারন</w:t>
      </w:r>
      <w:r>
        <w:rPr>
          <w:color w:val="A60000"/>
        </w:rPr>
        <w:t xml:space="preserve"> কি</w:t>
      </w:r>
      <w:r>
        <w:br/>
      </w:r>
      <w:r>
        <w:rPr>
          <w:color w:val="CA0000"/>
        </w:rPr>
        <w:t xml:space="preserve"> আমি</w:t>
      </w:r>
      <w:r>
        <w:rPr>
          <w:color w:val="000008"/>
        </w:rPr>
        <w:t xml:space="preserve"> ডিপিএস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চা</w:t>
      </w:r>
      <w:r>
        <w:br/>
      </w:r>
      <w:r>
        <w:rPr>
          <w:color w:val="000033"/>
        </w:rPr>
        <w:t xml:space="preserve"> বিকাশে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00000"/>
        </w:rPr>
        <w:t xml:space="preserve"> রাখে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07"/>
        </w:rPr>
        <w:t xml:space="preserve"> সেভিংসে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02"/>
        </w:rPr>
        <w:t xml:space="preserve"> পারব</w:t>
      </w:r>
      <w:r>
        <w:rPr>
          <w:color w:val="00003D"/>
        </w:rPr>
        <w:t xml:space="preserve"> না</w:t>
      </w:r>
      <w:r>
        <w:br/>
      </w:r>
      <w:r>
        <w:rPr>
          <w:color w:val="0000FF"/>
        </w:rPr>
        <w:t xml:space="preserve"> সেভিংস</w:t>
      </w:r>
      <w:r>
        <w:rPr>
          <w:color w:val="000001"/>
        </w:rPr>
        <w:t xml:space="preserve"> স্কীম</w:t>
      </w:r>
      <w:r>
        <w:rPr>
          <w:color w:val="000039"/>
        </w:rPr>
        <w:t xml:space="preserve"> চালু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00"/>
        </w:rPr>
        <w:t xml:space="preserve"> আমরা</w:t>
      </w:r>
      <w:r>
        <w:rPr>
          <w:color w:val="00003E"/>
        </w:rPr>
        <w:t xml:space="preserve"> কিভাবে</w:t>
      </w:r>
      <w:r>
        <w:rPr>
          <w:color w:val="000000"/>
        </w:rPr>
        <w:t xml:space="preserve"> সেবিনংস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আওতাধীন</w:t>
      </w:r>
      <w:r>
        <w:rPr>
          <w:color w:val="000000"/>
        </w:rPr>
        <w:t xml:space="preserve"> হবো</w:t>
      </w:r>
      <w:r>
        <w:br/>
      </w:r>
      <w:r>
        <w:rPr>
          <w:color w:val="4D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6B"/>
        </w:rPr>
        <w:t xml:space="preserve"> সেভিং</w:t>
      </w:r>
      <w:r>
        <w:rPr>
          <w:color w:val="00003D"/>
        </w:rPr>
        <w:t xml:space="preserve"> না</w:t>
      </w:r>
      <w:r>
        <w:rPr>
          <w:color w:val="000001"/>
        </w:rPr>
        <w:t xml:space="preserve"> হওয়ার</w:t>
      </w:r>
      <w:r>
        <w:rPr>
          <w:color w:val="030000"/>
        </w:rPr>
        <w:t xml:space="preserve"> কারণ</w:t>
      </w:r>
      <w:r>
        <w:rPr>
          <w:color w:val="A60000"/>
        </w:rPr>
        <w:t xml:space="preserve"> কি</w:t>
      </w:r>
      <w:r>
        <w:br/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C0000"/>
        </w:rPr>
        <w:t xml:space="preserve"> রাখতে</w:t>
      </w:r>
      <w:r>
        <w:rPr>
          <w:color w:val="000039"/>
        </w:rPr>
        <w:t xml:space="preserve"> চাচ্ছি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1B"/>
        </w:rPr>
        <w:t xml:space="preserve"> খুলতে</w:t>
      </w:r>
      <w:r>
        <w:rPr>
          <w:color w:val="000000"/>
        </w:rPr>
        <w:t xml:space="preserve"> চাইতেছি</w:t>
      </w:r>
      <w:r>
        <w:br/>
      </w:r>
      <w:r>
        <w:rPr>
          <w:color w:val="0000D0"/>
        </w:rPr>
        <w:t xml:space="preserve"> savings</w:t>
      </w:r>
      <w:r>
        <w:rPr>
          <w:color w:val="000003"/>
        </w:rPr>
        <w:t xml:space="preserve"> r</w:t>
      </w:r>
      <w:r>
        <w:rPr>
          <w:color w:val="000000"/>
        </w:rPr>
        <w:t xml:space="preserve"> jonne</w:t>
      </w:r>
      <w:r>
        <w:rPr>
          <w:color w:val="000000"/>
        </w:rPr>
        <w:t xml:space="preserve"> apply</w:t>
      </w:r>
      <w:r>
        <w:rPr>
          <w:color w:val="080000"/>
        </w:rPr>
        <w:t xml:space="preserve"> kora</w:t>
      </w:r>
      <w:r>
        <w:rPr>
          <w:color w:val="000000"/>
        </w:rPr>
        <w:t xml:space="preserve"> jaase</w:t>
      </w:r>
      <w:r>
        <w:rPr>
          <w:color w:val="000036"/>
        </w:rPr>
        <w:t xml:space="preserve"> na</w:t>
      </w:r>
      <w:r>
        <w:br/>
      </w:r>
      <w:r>
        <w:rPr>
          <w:color w:val="000001"/>
        </w:rPr>
        <w:t xml:space="preserve"> sebing</w:t>
      </w:r>
      <w:r>
        <w:rPr>
          <w:color w:val="030000"/>
        </w:rPr>
        <w:t xml:space="preserve"> ame</w:t>
      </w:r>
      <w:r>
        <w:rPr>
          <w:color w:val="000024"/>
        </w:rPr>
        <w:t xml:space="preserve"> kivabe</w:t>
      </w:r>
      <w:r>
        <w:rPr>
          <w:color w:val="000000"/>
        </w:rPr>
        <w:t xml:space="preserve"> soro</w:t>
      </w:r>
      <w:r>
        <w:rPr>
          <w:color w:val="000036"/>
        </w:rPr>
        <w:t xml:space="preserve"> korbo</w:t>
      </w:r>
      <w:r>
        <w:br/>
      </w:r>
      <w:r>
        <w:rPr>
          <w:color w:val="790000"/>
        </w:rPr>
        <w:t xml:space="preserve"> ami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36"/>
        </w:rPr>
        <w:t xml:space="preserve"> korbo</w:t>
      </w:r>
      <w:r>
        <w:rPr>
          <w:color w:val="000024"/>
        </w:rPr>
        <w:t xml:space="preserve"> kivabe</w:t>
      </w:r>
      <w:r>
        <w:br/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20000"/>
        </w:rPr>
        <w:t xml:space="preserve"> করার</w:t>
      </w:r>
      <w:r>
        <w:rPr>
          <w:color w:val="A60000"/>
        </w:rPr>
        <w:t xml:space="preserve"> কি</w:t>
      </w:r>
      <w:r>
        <w:rPr>
          <w:color w:val="050000"/>
        </w:rPr>
        <w:t xml:space="preserve"> কোন</w:t>
      </w:r>
      <w:r>
        <w:rPr>
          <w:color w:val="000001"/>
        </w:rPr>
        <w:t xml:space="preserve"> সুযোগ</w:t>
      </w:r>
      <w:r>
        <w:rPr>
          <w:color w:val="00000A"/>
        </w:rPr>
        <w:t xml:space="preserve"> আছে</w:t>
      </w:r>
      <w:r>
        <w:br/>
      </w:r>
      <w:r>
        <w:rPr>
          <w:color w:val="000059"/>
        </w:rPr>
        <w:t xml:space="preserve"> idlc</w:t>
      </w:r>
      <w:r>
        <w:rPr>
          <w:color w:val="0000D0"/>
        </w:rPr>
        <w:t xml:space="preserve"> savings</w:t>
      </w:r>
      <w:r>
        <w:rPr>
          <w:color w:val="000020"/>
        </w:rPr>
        <w:t xml:space="preserve"> open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350000"/>
        </w:rPr>
        <w:t xml:space="preserve"> i</w:t>
      </w:r>
      <w:r>
        <w:rPr>
          <w:color w:val="000000"/>
        </w:rPr>
        <w:t xml:space="preserve"> dont</w:t>
      </w:r>
      <w:r>
        <w:rPr>
          <w:color w:val="000000"/>
        </w:rPr>
        <w:t xml:space="preserve"> able</w:t>
      </w:r>
      <w:r>
        <w:rPr>
          <w:color w:val="2F0000"/>
        </w:rPr>
        <w:t xml:space="preserve"> to</w:t>
      </w:r>
      <w:r>
        <w:rPr>
          <w:color w:val="000020"/>
        </w:rPr>
        <w:t xml:space="preserve"> open</w:t>
      </w:r>
      <w:r>
        <w:rPr>
          <w:color w:val="0000D0"/>
        </w:rPr>
        <w:t xml:space="preserve"> savings</w:t>
      </w:r>
      <w:r>
        <w:br/>
      </w:r>
      <w:r>
        <w:rPr>
          <w:color w:val="0A0000"/>
        </w:rPr>
        <w:t xml:space="preserve"> amr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50000"/>
        </w:rPr>
        <w:t xml:space="preserve"> chalo</w:t>
      </w:r>
      <w:r>
        <w:rPr>
          <w:color w:val="000007"/>
        </w:rPr>
        <w:t xml:space="preserve"> hosse</w:t>
      </w:r>
      <w:r>
        <w:rPr>
          <w:color w:val="000036"/>
        </w:rPr>
        <w:t xml:space="preserve"> na</w:t>
      </w:r>
      <w:r>
        <w:rPr>
          <w:color w:val="00000B"/>
        </w:rPr>
        <w:t xml:space="preserve"> kno</w:t>
      </w:r>
      <w:r>
        <w:br/>
      </w:r>
      <w:r>
        <w:rPr>
          <w:color w:val="0000D0"/>
        </w:rPr>
        <w:t xml:space="preserve"> savings</w:t>
      </w:r>
      <w:r>
        <w:rPr>
          <w:color w:val="010000"/>
        </w:rPr>
        <w:t xml:space="preserve"> hoyna</w:t>
      </w:r>
      <w:r>
        <w:rPr>
          <w:color w:val="000011"/>
        </w:rPr>
        <w:t xml:space="preserve"> keno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01"/>
        </w:rPr>
        <w:t xml:space="preserve"> এপ্স</w:t>
      </w:r>
      <w:r>
        <w:rPr>
          <w:color w:val="00000C"/>
        </w:rPr>
        <w:t xml:space="preserve"> থেকে</w:t>
      </w:r>
      <w:r>
        <w:rPr>
          <w:color w:val="000010"/>
        </w:rPr>
        <w:t xml:space="preserve"> সেভিংসের</w:t>
      </w:r>
      <w:r>
        <w:rPr>
          <w:color w:val="010000"/>
        </w:rPr>
        <w:t xml:space="preserve"> যেই</w:t>
      </w:r>
      <w:r>
        <w:rPr>
          <w:color w:val="000002"/>
        </w:rPr>
        <w:t xml:space="preserve"> অফসন</w:t>
      </w:r>
      <w:r>
        <w:rPr>
          <w:color w:val="000021"/>
        </w:rPr>
        <w:t xml:space="preserve"> টা</w:t>
      </w:r>
      <w:r>
        <w:rPr>
          <w:color w:val="00000A"/>
        </w:rPr>
        <w:t xml:space="preserve"> আছে</w:t>
      </w:r>
      <w:r>
        <w:rPr>
          <w:color w:val="010000"/>
        </w:rPr>
        <w:t xml:space="preserve"> ঐটা</w:t>
      </w:r>
      <w:r>
        <w:rPr>
          <w:color w:val="000001"/>
        </w:rPr>
        <w:t xml:space="preserve"> খুলার</w:t>
      </w:r>
      <w:r>
        <w:rPr>
          <w:color w:val="0F0000"/>
        </w:rPr>
        <w:t xml:space="preserve"> জন্য</w:t>
      </w:r>
      <w:r>
        <w:rPr>
          <w:color w:val="010000"/>
        </w:rPr>
        <w:t xml:space="preserve"> অনেক</w:t>
      </w:r>
      <w:r>
        <w:rPr>
          <w:color w:val="000003"/>
        </w:rPr>
        <w:t xml:space="preserve"> চেষ্টা</w:t>
      </w:r>
      <w:r>
        <w:rPr>
          <w:color w:val="010000"/>
        </w:rPr>
        <w:t xml:space="preserve"> করছি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00000F"/>
        </w:rPr>
        <w:t xml:space="preserve"> sevings</w:t>
      </w:r>
      <w:r>
        <w:rPr>
          <w:color w:val="000000"/>
        </w:rPr>
        <w:t xml:space="preserve"> korobo</w:t>
      </w:r>
      <w:r>
        <w:rPr>
          <w:color w:val="000000"/>
        </w:rPr>
        <w:t xml:space="preserve"> hal</w:t>
      </w:r>
      <w:r>
        <w:rPr>
          <w:color w:val="000000"/>
        </w:rPr>
        <w:t xml:space="preserve"> nagat</w:t>
      </w:r>
      <w:r>
        <w:rPr>
          <w:color w:val="000050"/>
        </w:rPr>
        <w:t xml:space="preserve"> korte</w:t>
      </w:r>
      <w:r>
        <w:rPr>
          <w:color w:val="000000"/>
        </w:rPr>
        <w:t xml:space="preserve"> boltese</w:t>
      </w:r>
      <w:r>
        <w:rPr>
          <w:color w:val="000001"/>
        </w:rPr>
        <w:t xml:space="preserve"> problem</w:t>
      </w:r>
      <w:r>
        <w:rPr>
          <w:color w:val="000000"/>
        </w:rPr>
        <w:t xml:space="preserve"> kee</w:t>
      </w:r>
      <w:r>
        <w:br/>
      </w:r>
      <w:r>
        <w:rPr>
          <w:color w:val="0000D0"/>
        </w:rPr>
        <w:t xml:space="preserve"> savings</w:t>
      </w:r>
      <w:r>
        <w:rPr>
          <w:color w:val="000000"/>
        </w:rPr>
        <w:t xml:space="preserve"> start</w:t>
      </w:r>
      <w:r>
        <w:rPr>
          <w:color w:val="000050"/>
        </w:rPr>
        <w:t xml:space="preserve"> korte</w:t>
      </w:r>
      <w:r>
        <w:rPr>
          <w:color w:val="000001"/>
        </w:rPr>
        <w:t xml:space="preserve"> chassilam</w:t>
      </w:r>
      <w:r>
        <w:br/>
      </w:r>
      <w:r>
        <w:rPr>
          <w:color w:val="0A0000"/>
        </w:rPr>
        <w:t xml:space="preserve"> amr</w:t>
      </w:r>
      <w:r>
        <w:rPr>
          <w:color w:val="000063"/>
        </w:rPr>
        <w:t xml:space="preserve"> account</w:t>
      </w:r>
      <w:r>
        <w:rPr>
          <w:color w:val="000022"/>
        </w:rPr>
        <w:t xml:space="preserve"> e</w:t>
      </w:r>
      <w:r>
        <w:rPr>
          <w:color w:val="000095"/>
        </w:rPr>
        <w:t xml:space="preserve"> saving</w:t>
      </w:r>
      <w:r>
        <w:rPr>
          <w:color w:val="080000"/>
        </w:rPr>
        <w:t xml:space="preserve"> kora</w:t>
      </w:r>
      <w:r>
        <w:rPr>
          <w:color w:val="000000"/>
        </w:rPr>
        <w:t xml:space="preserve"> jacce</w:t>
      </w:r>
      <w:r>
        <w:rPr>
          <w:color w:val="000036"/>
        </w:rPr>
        <w:t xml:space="preserve"> na</w:t>
      </w:r>
      <w:r>
        <w:rPr>
          <w:color w:val="00000B"/>
        </w:rPr>
        <w:t xml:space="preserve"> kno</w:t>
      </w:r>
      <w:r>
        <w:br/>
      </w:r>
      <w:r>
        <w:rPr>
          <w:color w:val="00006E"/>
        </w:rPr>
        <w:t xml:space="preserve"> বিকাশ</w:t>
      </w:r>
      <w:r>
        <w:rPr>
          <w:color w:val="A60000"/>
        </w:rPr>
        <w:t xml:space="preserve"> কি</w:t>
      </w:r>
      <w:r>
        <w:rPr>
          <w:color w:val="00006B"/>
        </w:rPr>
        <w:t xml:space="preserve"> সেভিং</w:t>
      </w:r>
      <w:r>
        <w:rPr>
          <w:color w:val="110000"/>
        </w:rPr>
        <w:t xml:space="preserve"> করা</w:t>
      </w:r>
      <w:r>
        <w:rPr>
          <w:color w:val="000007"/>
        </w:rPr>
        <w:t xml:space="preserve"> যাবে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7"/>
        </w:rPr>
        <w:t xml:space="preserve"> khulbo</w:t>
      </w:r>
      <w:r>
        <w:br/>
      </w:r>
      <w:r>
        <w:rPr>
          <w:color w:val="1D0000"/>
        </w:rPr>
        <w:t xml:space="preserve"> amar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22"/>
        </w:rPr>
        <w:t xml:space="preserve"> ta</w:t>
      </w:r>
      <w:r>
        <w:rPr>
          <w:color w:val="060000"/>
        </w:rPr>
        <w:t xml:space="preserve"> on</w:t>
      </w:r>
      <w:r>
        <w:rPr>
          <w:color w:val="000050"/>
        </w:rPr>
        <w:t xml:space="preserve"> korte</w:t>
      </w:r>
      <w:r>
        <w:rPr>
          <w:color w:val="0A0000"/>
        </w:rPr>
        <w:t xml:space="preserve"> hobe</w:t>
      </w:r>
      <w:r>
        <w:br/>
      </w:r>
      <w:r>
        <w:rPr>
          <w:color w:val="1D0000"/>
        </w:rPr>
        <w:t xml:space="preserve"> amar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22"/>
        </w:rPr>
        <w:t xml:space="preserve"> ta</w:t>
      </w:r>
      <w:r>
        <w:rPr>
          <w:color w:val="060000"/>
        </w:rPr>
        <w:t xml:space="preserve"> on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20"/>
        </w:rPr>
        <w:t xml:space="preserve"> open</w:t>
      </w:r>
      <w:r>
        <w:rPr>
          <w:color w:val="00000A"/>
        </w:rPr>
        <w:t xml:space="preserve"> krte</w:t>
      </w:r>
      <w:r>
        <w:rPr>
          <w:color w:val="000000"/>
        </w:rPr>
        <w:t xml:space="preserve"> cahi</w:t>
      </w:r>
      <w:r>
        <w:rPr>
          <w:color w:val="000000"/>
        </w:rPr>
        <w:t xml:space="preserve"> bt</w:t>
      </w:r>
      <w:r>
        <w:rPr>
          <w:color w:val="000007"/>
        </w:rPr>
        <w:t xml:space="preserve"> hosse</w:t>
      </w:r>
      <w:r>
        <w:rPr>
          <w:color w:val="000036"/>
        </w:rPr>
        <w:t xml:space="preserve"> na</w:t>
      </w:r>
      <w:r>
        <w:br/>
      </w:r>
      <w:r>
        <w:rPr>
          <w:color w:val="350000"/>
        </w:rPr>
        <w:t xml:space="preserve"> i</w:t>
      </w:r>
      <w:r>
        <w:rPr>
          <w:color w:val="010000"/>
        </w:rPr>
        <w:t xml:space="preserve"> was</w:t>
      </w:r>
      <w:r>
        <w:rPr>
          <w:color w:val="000000"/>
        </w:rPr>
        <w:t xml:space="preserve"> looking</w:t>
      </w:r>
      <w:r>
        <w:rPr>
          <w:color w:val="030000"/>
        </w:rPr>
        <w:t xml:space="preserve"> for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10000"/>
        </w:rPr>
        <w:t xml:space="preserve"> its</w:t>
      </w:r>
      <w:r>
        <w:rPr>
          <w:color w:val="000000"/>
        </w:rPr>
        <w:t xml:space="preserve"> said</w:t>
      </w:r>
      <w:r>
        <w:rPr>
          <w:color w:val="00000A"/>
        </w:rPr>
        <w:t xml:space="preserve"> my</w:t>
      </w:r>
      <w:r>
        <w:rPr>
          <w:color w:val="000001"/>
        </w:rPr>
        <w:t xml:space="preserve"> nid</w:t>
      </w:r>
      <w:r>
        <w:rPr>
          <w:color w:val="06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0"/>
        </w:rPr>
        <w:t xml:space="preserve"> updated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10"/>
        </w:rPr>
        <w:t xml:space="preserve"> করব</w:t>
      </w:r>
      <w:r>
        <w:rPr>
          <w:color w:val="010000"/>
        </w:rPr>
        <w:t xml:space="preserve"> তা</w:t>
      </w:r>
      <w:r>
        <w:rPr>
          <w:color w:val="000000"/>
        </w:rPr>
        <w:t xml:space="preserve"> হচ্ছে৷</w:t>
      </w:r>
      <w:r>
        <w:rPr>
          <w:color w:val="00003D"/>
        </w:rPr>
        <w:t xml:space="preserve"> না</w:t>
      </w:r>
      <w:r>
        <w:br/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05"/>
        </w:rPr>
        <w:t xml:space="preserve"> ase</w:t>
      </w:r>
      <w:r>
        <w:rPr>
          <w:color w:val="000006"/>
        </w:rPr>
        <w:t xml:space="preserve"> nh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hm</w:t>
      </w:r>
      <w:r>
        <w:rPr>
          <w:color w:val="010000"/>
        </w:rPr>
        <w:t xml:space="preserve"> vai</w:t>
      </w:r>
      <w:r>
        <w:rPr>
          <w:color w:val="000002"/>
        </w:rPr>
        <w:t xml:space="preserve"> new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2C"/>
        </w:rPr>
        <w:t xml:space="preserve"> option</w:t>
      </w:r>
      <w:r>
        <w:rPr>
          <w:color w:val="000005"/>
        </w:rPr>
        <w:t xml:space="preserve"> ase</w:t>
      </w:r>
      <w:r>
        <w:rPr>
          <w:color w:val="000006"/>
        </w:rPr>
        <w:t xml:space="preserve"> nh</w:t>
      </w:r>
      <w:r>
        <w:br/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এ্যাকাউন্ট</w:t>
      </w:r>
      <w:r>
        <w:rPr>
          <w:color w:val="00001B"/>
        </w:rPr>
        <w:t xml:space="preserve"> খুলতে</w:t>
      </w:r>
      <w:r>
        <w:rPr>
          <w:color w:val="000002"/>
        </w:rPr>
        <w:t xml:space="preserve"> পারব</w:t>
      </w:r>
      <w:r>
        <w:br/>
      </w:r>
      <w:r>
        <w:rPr>
          <w:color w:val="000063"/>
        </w:rPr>
        <w:t xml:space="preserve"> account</w:t>
      </w:r>
      <w:r>
        <w:rPr>
          <w:color w:val="000022"/>
        </w:rPr>
        <w:t xml:space="preserve"> e</w:t>
      </w:r>
      <w:r>
        <w:rPr>
          <w:color w:val="0000D0"/>
        </w:rPr>
        <w:t xml:space="preserve"> savings</w:t>
      </w:r>
      <w:r>
        <w:rPr>
          <w:color w:val="000003"/>
        </w:rPr>
        <w:t xml:space="preserve"> options</w:t>
      </w:r>
      <w:r>
        <w:rPr>
          <w:color w:val="000000"/>
        </w:rPr>
        <w:t xml:space="preserve"> enable</w:t>
      </w:r>
      <w:r>
        <w:rPr>
          <w:color w:val="000050"/>
        </w:rPr>
        <w:t xml:space="preserve"> korte</w:t>
      </w:r>
      <w:r>
        <w:rPr>
          <w:color w:val="650000"/>
        </w:rPr>
        <w:t xml:space="preserve"> ki</w:t>
      </w:r>
      <w:r>
        <w:rPr>
          <w:color w:val="000050"/>
        </w:rPr>
        <w:t xml:space="preserve"> korte</w:t>
      </w:r>
      <w:r>
        <w:rPr>
          <w:color w:val="0A0000"/>
        </w:rPr>
        <w:t xml:space="preserve"> hobe</w:t>
      </w:r>
      <w:r>
        <w:br/>
      </w:r>
      <w:r>
        <w:rPr>
          <w:color w:val="CA0000"/>
        </w:rPr>
        <w:t xml:space="preserve"> আমি</w:t>
      </w:r>
      <w:r>
        <w:rPr>
          <w:color w:val="000007"/>
        </w:rPr>
        <w:t xml:space="preserve"> সেভিংসে</w:t>
      </w:r>
      <w:r>
        <w:rPr>
          <w:color w:val="000005"/>
        </w:rPr>
        <w:t xml:space="preserve"> অ্যাকাউন্ট</w:t>
      </w:r>
      <w:r>
        <w:rPr>
          <w:color w:val="00001B"/>
        </w:rPr>
        <w:t xml:space="preserve"> খুলতে</w:t>
      </w:r>
      <w:r>
        <w:rPr>
          <w:color w:val="000006"/>
        </w:rPr>
        <w:t xml:space="preserve"> পারছিনা</w:t>
      </w:r>
      <w:r>
        <w:br/>
      </w:r>
      <w:r>
        <w:rPr>
          <w:color w:val="000021"/>
        </w:rPr>
        <w:t xml:space="preserve"> seving</w:t>
      </w:r>
      <w:r>
        <w:rPr>
          <w:color w:val="000063"/>
        </w:rPr>
        <w:t xml:space="preserve"> account</w:t>
      </w:r>
      <w:r>
        <w:rPr>
          <w:color w:val="050000"/>
        </w:rPr>
        <w:t xml:space="preserve"> chalo</w:t>
      </w:r>
      <w:r>
        <w:rPr>
          <w:color w:val="000007"/>
        </w:rPr>
        <w:t xml:space="preserve"> hosse</w:t>
      </w:r>
      <w:r>
        <w:rPr>
          <w:color w:val="000036"/>
        </w:rPr>
        <w:t xml:space="preserve"> na</w:t>
      </w:r>
      <w:r>
        <w:rPr>
          <w:color w:val="00000B"/>
        </w:rPr>
        <w:t xml:space="preserve"> kno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870000"/>
        </w:rPr>
        <w:t xml:space="preserve"> করতে</w:t>
      </w:r>
      <w:r>
        <w:rPr>
          <w:color w:val="000005"/>
        </w:rPr>
        <w:t xml:space="preserve"> পারছি</w:t>
      </w:r>
      <w:r>
        <w:rPr>
          <w:color w:val="00003D"/>
        </w:rPr>
        <w:t xml:space="preserve"> না</w:t>
      </w:r>
      <w:r>
        <w:br/>
      </w:r>
      <w:r>
        <w:rPr>
          <w:color w:val="000003"/>
        </w:rPr>
        <w:t xml:space="preserve"> kaj</w:t>
      </w:r>
      <w:r>
        <w:rPr>
          <w:color w:val="000001"/>
        </w:rPr>
        <w:t xml:space="preserve"> hossena</w:t>
      </w:r>
      <w:r>
        <w:rPr>
          <w:color w:val="000011"/>
        </w:rPr>
        <w:t xml:space="preserve"> keno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br/>
      </w:r>
      <w:r>
        <w:rPr>
          <w:color w:val="000095"/>
        </w:rPr>
        <w:t xml:space="preserve"> saving</w:t>
      </w:r>
      <w:r>
        <w:rPr>
          <w:color w:val="00000A"/>
        </w:rPr>
        <w:t xml:space="preserve"> not</w:t>
      </w:r>
      <w:r>
        <w:rPr>
          <w:color w:val="000000"/>
        </w:rPr>
        <w:t xml:space="preserve"> ok</w:t>
      </w:r>
      <w:r>
        <w:br/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00"/>
        </w:rPr>
        <w:t xml:space="preserve"> aps</w:t>
      </w:r>
      <w:r>
        <w:rPr>
          <w:color w:val="330000"/>
        </w:rPr>
        <w:t xml:space="preserve"> a</w:t>
      </w:r>
      <w:r>
        <w:rPr>
          <w:color w:val="000095"/>
        </w:rPr>
        <w:t xml:space="preserve"> saving</w:t>
      </w:r>
      <w:r>
        <w:rPr>
          <w:color w:val="000000"/>
        </w:rPr>
        <w:t xml:space="preserve"> opson</w:t>
      </w:r>
      <w:r>
        <w:rPr>
          <w:color w:val="000012"/>
        </w:rPr>
        <w:t xml:space="preserve"> chalu</w:t>
      </w:r>
      <w:r>
        <w:rPr>
          <w:color w:val="000001"/>
        </w:rPr>
        <w:t xml:space="preserve"> hocce</w:t>
      </w:r>
      <w:r>
        <w:rPr>
          <w:color w:val="000036"/>
        </w:rPr>
        <w:t xml:space="preserve"> na</w:t>
      </w:r>
      <w:r>
        <w:rPr>
          <w:color w:val="030000"/>
        </w:rPr>
        <w:t xml:space="preserve"> sir</w:t>
      </w:r>
      <w:r>
        <w:br/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0000A"/>
        </w:rPr>
        <w:t xml:space="preserve"> not</w:t>
      </w:r>
      <w:r>
        <w:rPr>
          <w:color w:val="000000"/>
        </w:rPr>
        <w:t xml:space="preserve"> avialabal</w:t>
      </w:r>
      <w:r>
        <w:rPr>
          <w:color w:val="000000"/>
        </w:rPr>
        <w:t xml:space="preserve"> show</w:t>
      </w:r>
      <w:r>
        <w:br/>
      </w:r>
      <w:r>
        <w:rPr>
          <w:color w:val="000095"/>
        </w:rPr>
        <w:t xml:space="preserve"> saving</w:t>
      </w:r>
      <w:r>
        <w:rPr>
          <w:color w:val="330000"/>
        </w:rPr>
        <w:t xml:space="preserve"> a</w:t>
      </w:r>
      <w:r>
        <w:rPr>
          <w:color w:val="000063"/>
        </w:rPr>
        <w:t xml:space="preserve"> account</w:t>
      </w:r>
      <w:r>
        <w:rPr>
          <w:color w:val="000001"/>
        </w:rPr>
        <w:t xml:space="preserve"> khulta</w:t>
      </w:r>
      <w:r>
        <w:rPr>
          <w:color w:val="000005"/>
        </w:rPr>
        <w:t xml:space="preserve"> chacci</w:t>
      </w:r>
      <w:r>
        <w:rPr>
          <w:color w:val="0A0000"/>
        </w:rPr>
        <w:t xml:space="preserve"> but</w:t>
      </w:r>
      <w:r>
        <w:rPr>
          <w:color w:val="010000"/>
        </w:rPr>
        <w:t xml:space="preserve"> hocca</w:t>
      </w:r>
      <w:r>
        <w:rPr>
          <w:color w:val="000036"/>
        </w:rPr>
        <w:t xml:space="preserve"> na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22"/>
        </w:rPr>
        <w:t xml:space="preserve"> e</w:t>
      </w:r>
      <w:r>
        <w:rPr>
          <w:color w:val="000024"/>
        </w:rPr>
        <w:t xml:space="preserve"> taka</w:t>
      </w:r>
      <w:r>
        <w:rPr>
          <w:color w:val="000001"/>
        </w:rPr>
        <w:t xml:space="preserve"> rakhte</w:t>
      </w:r>
      <w:r>
        <w:rPr>
          <w:color w:val="000048"/>
        </w:rPr>
        <w:t xml:space="preserve"> chai</w:t>
      </w:r>
      <w:r>
        <w:rPr>
          <w:color w:val="0A0000"/>
        </w:rPr>
        <w:t xml:space="preserve"> but</w:t>
      </w:r>
      <w:r>
        <w:rPr>
          <w:color w:val="010000"/>
        </w:rPr>
        <w:t xml:space="preserve"> sob</w:t>
      </w:r>
      <w:r>
        <w:rPr>
          <w:color w:val="000000"/>
        </w:rPr>
        <w:t xml:space="preserve"> informarion</w:t>
      </w:r>
      <w:r>
        <w:rPr>
          <w:color w:val="000000"/>
        </w:rPr>
        <w:t xml:space="preserve"> deoar</w:t>
      </w:r>
      <w:r>
        <w:rPr>
          <w:color w:val="000000"/>
        </w:rPr>
        <w:t xml:space="preserve"> poreo</w:t>
      </w:r>
      <w:r>
        <w:rPr>
          <w:color w:val="000011"/>
        </w:rPr>
        <w:t xml:space="preserve"> keno</w:t>
      </w:r>
      <w:r>
        <w:rPr>
          <w:color w:val="000001"/>
        </w:rPr>
        <w:t xml:space="preserve"> hossena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95"/>
        </w:rPr>
        <w:t xml:space="preserve"> saving</w:t>
      </w:r>
      <w:r>
        <w:rPr>
          <w:color w:val="000022"/>
        </w:rPr>
        <w:t xml:space="preserve"> ta</w:t>
      </w:r>
      <w:r>
        <w:rPr>
          <w:color w:val="650000"/>
        </w:rPr>
        <w:t xml:space="preserve"> ki</w:t>
      </w:r>
      <w:r>
        <w:rPr>
          <w:color w:val="000003"/>
        </w:rPr>
        <w:t xml:space="preserve"> r</w:t>
      </w:r>
      <w:r>
        <w:rPr>
          <w:color w:val="000000"/>
        </w:rPr>
        <w:t xml:space="preserve"> unsasesfull</w:t>
      </w:r>
      <w:r>
        <w:rPr>
          <w:color w:val="080000"/>
        </w:rPr>
        <w:t xml:space="preserve"> hoy</w:t>
      </w:r>
      <w:r>
        <w:rPr>
          <w:color w:val="030000"/>
        </w:rPr>
        <w:t xml:space="preserve"> kano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63"/>
        </w:rPr>
        <w:t xml:space="preserve"> account</w:t>
      </w:r>
      <w:r>
        <w:rPr>
          <w:color w:val="000000"/>
        </w:rPr>
        <w:t xml:space="preserve"> khullam</w:t>
      </w:r>
      <w:r>
        <w:rPr>
          <w:color w:val="000000"/>
        </w:rPr>
        <w:t xml:space="preserve"> confirmation</w:t>
      </w:r>
      <w:r>
        <w:rPr>
          <w:color w:val="000000"/>
        </w:rPr>
        <w:t xml:space="preserve"> message</w:t>
      </w:r>
      <w:r>
        <w:rPr>
          <w:color w:val="000000"/>
        </w:rPr>
        <w:t xml:space="preserve"> asche</w:t>
      </w:r>
      <w:r>
        <w:rPr>
          <w:color w:val="000000"/>
        </w:rPr>
        <w:t xml:space="preserve"> nah</w:t>
      </w:r>
      <w:r>
        <w:rPr>
          <w:color w:val="000011"/>
        </w:rPr>
        <w:t xml:space="preserve"> keno</w:t>
      </w:r>
      <w:r>
        <w:br/>
      </w:r>
      <w:r>
        <w:rPr>
          <w:color w:val="070000"/>
        </w:rPr>
        <w:t xml:space="preserve"> এই</w:t>
      </w:r>
      <w:r>
        <w:rPr>
          <w:color w:val="00000D"/>
        </w:rPr>
        <w:t xml:space="preserve"> একাউন্টে</w:t>
      </w:r>
      <w:r>
        <w:rPr>
          <w:color w:val="00006B"/>
        </w:rPr>
        <w:t xml:space="preserve"> সেভিং</w:t>
      </w:r>
      <w:r>
        <w:rPr>
          <w:color w:val="000039"/>
        </w:rPr>
        <w:t xml:space="preserve"> চালু</w:t>
      </w:r>
      <w:r>
        <w:rPr>
          <w:color w:val="110000"/>
        </w:rPr>
        <w:t xml:space="preserve"> করা</w:t>
      </w:r>
      <w:r>
        <w:rPr>
          <w:color w:val="000007"/>
        </w:rPr>
        <w:t xml:space="preserve"> যাবে</w:t>
      </w:r>
      <w:r>
        <w:br/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05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7E"/>
        </w:rPr>
        <w:t xml:space="preserve"> bkash</w:t>
      </w:r>
      <w:r>
        <w:rPr>
          <w:color w:val="000000"/>
        </w:rPr>
        <w:t xml:space="preserve"> accaunt</w:t>
      </w:r>
      <w:r>
        <w:rPr>
          <w:color w:val="330000"/>
        </w:rPr>
        <w:t xml:space="preserve"> a</w:t>
      </w:r>
      <w:r>
        <w:rPr>
          <w:color w:val="000011"/>
        </w:rPr>
        <w:t xml:space="preserve"> tk</w:t>
      </w:r>
      <w:r>
        <w:rPr>
          <w:color w:val="000005"/>
        </w:rPr>
        <w:t xml:space="preserve"> jomate</w:t>
      </w:r>
      <w:r>
        <w:rPr>
          <w:color w:val="000001"/>
        </w:rPr>
        <w:t xml:space="preserve"> cassi</w:t>
      </w:r>
      <w:r>
        <w:br/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05"/>
        </w:rPr>
        <w:t xml:space="preserve"> ase</w:t>
      </w:r>
      <w:r>
        <w:rPr>
          <w:color w:val="000006"/>
        </w:rPr>
        <w:t xml:space="preserve"> nh</w:t>
      </w:r>
      <w:r>
        <w:rPr>
          <w:color w:val="000011"/>
        </w:rPr>
        <w:t xml:space="preserve"> keno</w:t>
      </w:r>
      <w:r>
        <w:rPr>
          <w:color w:val="00000C"/>
        </w:rPr>
        <w:t xml:space="preserve"> app</w:t>
      </w:r>
      <w:r>
        <w:rPr>
          <w:color w:val="000022"/>
        </w:rPr>
        <w:t xml:space="preserve"> e</w:t>
      </w:r>
      <w:r>
        <w:br/>
      </w:r>
      <w:r>
        <w:rPr>
          <w:color w:val="790000"/>
        </w:rPr>
        <w:t xml:space="preserve"> ami</w:t>
      </w:r>
      <w:r>
        <w:rPr>
          <w:color w:val="020000"/>
        </w:rPr>
        <w:t xml:space="preserve"> akta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5"/>
        </w:rPr>
        <w:t xml:space="preserve"> korta</w:t>
      </w:r>
      <w:r>
        <w:rPr>
          <w:color w:val="000048"/>
        </w:rPr>
        <w:t xml:space="preserve"> chai</w:t>
      </w:r>
      <w:r>
        <w:br/>
      </w:r>
      <w:r>
        <w:rPr>
          <w:color w:val="000000"/>
        </w:rPr>
        <w:t xml:space="preserve"> ভাইয়া</w:t>
      </w:r>
      <w:r>
        <w:rPr>
          <w:color w:val="4D0000"/>
        </w:rPr>
        <w:t xml:space="preserve"> আমার</w:t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00039"/>
        </w:rPr>
        <w:t xml:space="preserve"> চালু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00"/>
        </w:rPr>
        <w:t xml:space="preserve"> কারণটা</w:t>
      </w:r>
      <w:r>
        <w:rPr>
          <w:color w:val="A60000"/>
        </w:rPr>
        <w:t xml:space="preserve"> কি</w:t>
      </w:r>
      <w:r>
        <w:br/>
      </w:r>
      <w:r>
        <w:rPr>
          <w:color w:val="00006E"/>
        </w:rPr>
        <w:t xml:space="preserve"> বিকাশ</w:t>
      </w:r>
      <w:r>
        <w:rPr>
          <w:color w:val="000007"/>
        </w:rPr>
        <w:t xml:space="preserve"> সেভিংসে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তৈরি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3"/>
        </w:rPr>
        <w:t xml:space="preserve"> অপশনটি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CA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63"/>
        </w:rPr>
        <w:t xml:space="preserve"> একাউন্ট</w:t>
      </w:r>
      <w:r>
        <w:rPr>
          <w:color w:val="00000C"/>
        </w:rPr>
        <w:t xml:space="preserve"> থেকে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000006"/>
        </w:rPr>
        <w:t xml:space="preserve"> পারছিনা</w:t>
      </w:r>
      <w:r>
        <w:br/>
      </w:r>
      <w:r>
        <w:rPr>
          <w:color w:val="030000"/>
        </w:rPr>
        <w:t xml:space="preserve"> why</w:t>
      </w:r>
      <w:r>
        <w:rPr>
          <w:color w:val="000059"/>
        </w:rPr>
        <w:t xml:space="preserve"> idlc</w:t>
      </w:r>
      <w:r>
        <w:rPr>
          <w:color w:val="06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0"/>
        </w:rPr>
        <w:t xml:space="preserve"> opening</w:t>
      </w:r>
      <w:r>
        <w:rPr>
          <w:color w:val="00000A"/>
        </w:rPr>
        <w:t xml:space="preserve"> my</w:t>
      </w:r>
      <w:r>
        <w:rPr>
          <w:color w:val="000063"/>
        </w:rPr>
        <w:t xml:space="preserve"> account</w:t>
      </w:r>
      <w:r>
        <w:br/>
      </w:r>
      <w:r>
        <w:rPr>
          <w:color w:val="35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20"/>
        </w:rPr>
        <w:t xml:space="preserve"> open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br/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একান্টাউ</w:t>
      </w:r>
      <w:r>
        <w:rPr>
          <w:color w:val="00001B"/>
        </w:rPr>
        <w:t xml:space="preserve"> খুলতে</w:t>
      </w:r>
      <w:r>
        <w:rPr>
          <w:color w:val="000005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4D0000"/>
        </w:rPr>
        <w:t xml:space="preserve"> আমার</w:t>
      </w:r>
      <w:r>
        <w:rPr>
          <w:color w:val="070000"/>
        </w:rPr>
        <w:t xml:space="preserve"> এই</w:t>
      </w:r>
      <w:r>
        <w:rPr>
          <w:color w:val="000001"/>
        </w:rPr>
        <w:t xml:space="preserve"> একাউন্টটা</w:t>
      </w:r>
      <w:r>
        <w:rPr>
          <w:color w:val="A60000"/>
        </w:rPr>
        <w:t xml:space="preserve"> কি</w:t>
      </w:r>
      <w:r>
        <w:rPr>
          <w:color w:val="000010"/>
        </w:rPr>
        <w:t xml:space="preserve"> সেভিংসের</w:t>
      </w:r>
      <w:r>
        <w:rPr>
          <w:color w:val="0F0000"/>
        </w:rPr>
        <w:t xml:space="preserve"> জন্য</w:t>
      </w:r>
      <w:r>
        <w:rPr>
          <w:color w:val="00003D"/>
        </w:rPr>
        <w:t xml:space="preserve"> না</w:t>
      </w:r>
      <w:r>
        <w:br/>
      </w:r>
      <w:r>
        <w:rPr>
          <w:color w:val="0000FF"/>
        </w:rPr>
        <w:t xml:space="preserve"> সেভিংস</w:t>
      </w:r>
      <w:r>
        <w:rPr>
          <w:color w:val="A60000"/>
        </w:rPr>
        <w:t xml:space="preserve"> কি</w:t>
      </w:r>
      <w:r>
        <w:rPr>
          <w:color w:val="000002"/>
        </w:rPr>
        <w:t xml:space="preserve"> বাবে</w:t>
      </w:r>
      <w:r>
        <w:rPr>
          <w:color w:val="000039"/>
        </w:rPr>
        <w:t xml:space="preserve"> চালু</w:t>
      </w:r>
      <w:r>
        <w:rPr>
          <w:color w:val="000010"/>
        </w:rPr>
        <w:t xml:space="preserve"> করব</w:t>
      </w:r>
      <w:r>
        <w:br/>
      </w:r>
      <w:r>
        <w:rPr>
          <w:color w:val="0000FF"/>
        </w:rPr>
        <w:t xml:space="preserve"> সেভিংস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20000"/>
        </w:rPr>
        <w:t xml:space="preserve"> করার</w:t>
      </w:r>
      <w:r>
        <w:rPr>
          <w:color w:val="0F0000"/>
        </w:rPr>
        <w:t xml:space="preserve"> জন্য</w:t>
      </w:r>
      <w:r>
        <w:rPr>
          <w:color w:val="4D0000"/>
        </w:rPr>
        <w:t xml:space="preserve"> আমার</w:t>
      </w:r>
      <w:r>
        <w:rPr>
          <w:color w:val="A60000"/>
        </w:rPr>
        <w:t xml:space="preserve"> কি</w:t>
      </w:r>
      <w:r>
        <w:rPr>
          <w:color w:val="110000"/>
        </w:rPr>
        <w:t xml:space="preserve"> করা</w:t>
      </w:r>
      <w:r>
        <w:rPr>
          <w:color w:val="000005"/>
        </w:rPr>
        <w:t xml:space="preserve"> লাগবে</w:t>
      </w:r>
      <w:r>
        <w:br/>
      </w:r>
      <w:r>
        <w:rPr>
          <w:color w:val="4D0000"/>
        </w:rPr>
        <w:t xml:space="preserve"> আমার</w:t>
      </w:r>
      <w:r>
        <w:rPr>
          <w:color w:val="00000D"/>
        </w:rPr>
        <w:t xml:space="preserve"> একাউন্টে</w:t>
      </w:r>
      <w:r>
        <w:rPr>
          <w:color w:val="000002"/>
        </w:rPr>
        <w:t xml:space="preserve"> সেভিন</w:t>
      </w:r>
      <w:r>
        <w:rPr>
          <w:color w:val="000063"/>
        </w:rPr>
        <w:t xml:space="preserve"> একাউন্ট</w:t>
      </w:r>
      <w:r>
        <w:rPr>
          <w:color w:val="000001"/>
        </w:rPr>
        <w:t xml:space="preserve"> সারবিসটি</w:t>
      </w:r>
      <w:r>
        <w:rPr>
          <w:color w:val="000001"/>
        </w:rPr>
        <w:t xml:space="preserve"> চলো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CA0000"/>
        </w:rPr>
        <w:t xml:space="preserve"> আমি</w:t>
      </w:r>
      <w:r>
        <w:rPr>
          <w:color w:val="000000"/>
        </w:rPr>
        <w:t xml:space="preserve"> বার</w:t>
      </w:r>
      <w:r>
        <w:rPr>
          <w:color w:val="000003"/>
        </w:rPr>
        <w:t xml:space="preserve"> চেষ্টা</w:t>
      </w:r>
      <w:r>
        <w:rPr>
          <w:color w:val="010000"/>
        </w:rPr>
        <w:t xml:space="preserve"> করলাম</w:t>
      </w:r>
      <w:r>
        <w:rPr>
          <w:color w:val="000000"/>
        </w:rPr>
        <w:t xml:space="preserve"> কিনতু</w:t>
      </w:r>
      <w:r>
        <w:rPr>
          <w:color w:val="4D0000"/>
        </w:rPr>
        <w:t xml:space="preserve"> আমার</w:t>
      </w:r>
      <w:r>
        <w:rPr>
          <w:color w:val="000059"/>
        </w:rPr>
        <w:t xml:space="preserve"> idlc</w:t>
      </w:r>
      <w:r>
        <w:rPr>
          <w:color w:val="000063"/>
        </w:rPr>
        <w:t xml:space="preserve"> account</w:t>
      </w:r>
      <w:r>
        <w:rPr>
          <w:color w:val="000001"/>
        </w:rPr>
        <w:t xml:space="preserve"> create</w:t>
      </w:r>
      <w:r>
        <w:rPr>
          <w:color w:val="080000"/>
        </w:rPr>
        <w:t xml:space="preserve"> hoy</w:t>
      </w:r>
      <w:r>
        <w:rPr>
          <w:color w:val="000036"/>
        </w:rPr>
        <w:t xml:space="preserve"> na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3"/>
        </w:rPr>
        <w:t xml:space="preserve"> পারতেছিনা</w:t>
      </w:r>
      <w:r>
        <w:br/>
      </w:r>
      <w:r>
        <w:rPr>
          <w:color w:val="030000"/>
        </w:rPr>
        <w:t xml:space="preserve"> ভাই</w:t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63"/>
        </w:rPr>
        <w:t xml:space="preserve"> একাউন্ট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0A0000"/>
        </w:rPr>
        <w:t xml:space="preserve"> কিন্তু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790000"/>
        </w:rPr>
        <w:t xml:space="preserve"> ami</w:t>
      </w:r>
      <w:r>
        <w:rPr>
          <w:color w:val="000003"/>
        </w:rPr>
        <w:t xml:space="preserve"> bikas</w:t>
      </w:r>
      <w:r>
        <w:rPr>
          <w:color w:val="000000"/>
        </w:rPr>
        <w:t xml:space="preserve"> aer</w:t>
      </w:r>
      <w:r>
        <w:rPr>
          <w:color w:val="000001"/>
        </w:rPr>
        <w:t xml:space="preserve"> notun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24"/>
        </w:rPr>
        <w:t xml:space="preserve"> kivabe</w:t>
      </w:r>
      <w:r>
        <w:rPr>
          <w:color w:val="000007"/>
        </w:rPr>
        <w:t xml:space="preserve"> khulbo</w:t>
      </w:r>
      <w:r>
        <w:br/>
      </w:r>
      <w:r>
        <w:rPr>
          <w:color w:val="CA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মেনুটি</w:t>
      </w:r>
      <w:r>
        <w:rPr>
          <w:color w:val="000039"/>
        </w:rPr>
        <w:t xml:space="preserve"> চালু</w:t>
      </w:r>
      <w:r>
        <w:rPr>
          <w:color w:val="00003E"/>
        </w:rPr>
        <w:t xml:space="preserve"> কিভাবে</w:t>
      </w:r>
      <w:r>
        <w:rPr>
          <w:color w:val="00001C"/>
        </w:rPr>
        <w:t xml:space="preserve"> করবো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A"/>
        </w:rPr>
        <w:t xml:space="preserve"> khulte</w:t>
      </w:r>
      <w:r>
        <w:rPr>
          <w:color w:val="000000"/>
        </w:rPr>
        <w:t xml:space="preserve"> passi</w:t>
      </w:r>
      <w:r>
        <w:rPr>
          <w:color w:val="000036"/>
        </w:rPr>
        <w:t xml:space="preserve"> na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03"/>
        </w:rPr>
        <w:t xml:space="preserve"> পারতেছি</w:t>
      </w:r>
      <w:r>
        <w:rPr>
          <w:color w:val="00003D"/>
        </w:rPr>
        <w:t xml:space="preserve"> না</w:t>
      </w:r>
      <w:r>
        <w:rPr>
          <w:color w:val="3E0000"/>
        </w:rPr>
        <w:t xml:space="preserve"> এর</w:t>
      </w:r>
      <w:r>
        <w:rPr>
          <w:color w:val="000001"/>
        </w:rPr>
        <w:t xml:space="preserve"> উপায়</w:t>
      </w:r>
      <w:r>
        <w:rPr>
          <w:color w:val="A60000"/>
        </w:rPr>
        <w:t xml:space="preserve"> কি</w:t>
      </w:r>
      <w:r>
        <w:br/>
      </w:r>
      <w:r>
        <w:rPr>
          <w:color w:val="060000"/>
        </w:rPr>
        <w:t xml:space="preserve"> ভাইয়া</w:t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1"/>
        </w:rPr>
        <w:t xml:space="preserve"> একাউন্টটা</w:t>
      </w:r>
      <w:r>
        <w:rPr>
          <w:color w:val="00001B"/>
        </w:rPr>
        <w:t xml:space="preserve"> খুলতে</w:t>
      </w:r>
      <w:r>
        <w:rPr>
          <w:color w:val="000039"/>
        </w:rPr>
        <w:t xml:space="preserve"> চাচ্ছি</w:t>
      </w:r>
      <w:r>
        <w:rPr>
          <w:color w:val="000005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07"/>
        </w:rPr>
        <w:t xml:space="preserve"> কেনো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00"/>
        </w:rPr>
        <w:t xml:space="preserve"> go</w:t>
      </w:r>
      <w:r>
        <w:rPr>
          <w:color w:val="030000"/>
        </w:rPr>
        <w:t xml:space="preserve"> for</w:t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br/>
      </w:r>
      <w:r>
        <w:rPr>
          <w:color w:val="010000"/>
        </w:rPr>
        <w:t xml:space="preserve"> vai</w:t>
      </w:r>
      <w:r>
        <w:rPr>
          <w:color w:val="000002"/>
        </w:rPr>
        <w:t xml:space="preserve"> id</w:t>
      </w:r>
      <w:r>
        <w:rPr>
          <w:color w:val="000022"/>
        </w:rPr>
        <w:t xml:space="preserve"> ta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0"/>
        </w:rPr>
        <w:t xml:space="preserve"> kolla</w:t>
      </w:r>
      <w:r>
        <w:rPr>
          <w:color w:val="000000"/>
        </w:rPr>
        <w:t xml:space="preserve"> jassa</w:t>
      </w:r>
      <w:r>
        <w:rPr>
          <w:color w:val="000036"/>
        </w:rPr>
        <w:t xml:space="preserve"> na</w:t>
      </w:r>
      <w:r>
        <w:br/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0"/>
        </w:rPr>
        <w:t xml:space="preserve"> caccilam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1"/>
        </w:rPr>
        <w:t xml:space="preserve"> চাইছি</w:t>
      </w:r>
      <w:r>
        <w:br/>
      </w:r>
      <w:r>
        <w:rPr>
          <w:color w:val="000095"/>
        </w:rPr>
        <w:t xml:space="preserve"> saving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95"/>
        </w:rPr>
        <w:t xml:space="preserve"> saving</w:t>
      </w:r>
      <w:r>
        <w:rPr>
          <w:color w:val="650000"/>
        </w:rPr>
        <w:t xml:space="preserve"> ki</w:t>
      </w:r>
      <w:r>
        <w:br/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3E0000"/>
        </w:rPr>
        <w:t xml:space="preserve"> এর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এপসের</w:t>
      </w:r>
      <w:r>
        <w:rPr>
          <w:color w:val="050000"/>
        </w:rPr>
        <w:t xml:space="preserve"> মাধ্যমে</w:t>
      </w:r>
      <w:r>
        <w:rPr>
          <w:color w:val="A60000"/>
        </w:rPr>
        <w:t xml:space="preserve"> কি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প্রতিষ্ঠান</w:t>
      </w:r>
      <w:r>
        <w:rPr>
          <w:color w:val="00006B"/>
        </w:rPr>
        <w:t xml:space="preserve"> টাকা</w:t>
      </w:r>
      <w:r>
        <w:rPr>
          <w:color w:val="000005"/>
        </w:rPr>
        <w:t xml:space="preserve"> জমানো</w:t>
      </w:r>
      <w:r>
        <w:rPr>
          <w:color w:val="000007"/>
        </w:rPr>
        <w:t xml:space="preserve"> যাবে</w:t>
      </w:r>
      <w:r>
        <w:br/>
      </w:r>
      <w:r>
        <w:rPr>
          <w:color w:val="000005"/>
        </w:rPr>
        <w:t xml:space="preserve"> সেবিংস</w:t>
      </w:r>
      <w:r>
        <w:rPr>
          <w:color w:val="3E0000"/>
        </w:rPr>
        <w:t xml:space="preserve"> এর</w:t>
      </w:r>
      <w:r>
        <w:rPr>
          <w:color w:val="000006"/>
        </w:rPr>
        <w:t xml:space="preserve"> ব্যাপারে</w:t>
      </w:r>
      <w:r>
        <w:rPr>
          <w:color w:val="0C0000"/>
        </w:rPr>
        <w:t xml:space="preserve"> কিছু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5"/>
        </w:rPr>
        <w:t xml:space="preserve"> niye</w:t>
      </w:r>
      <w:r>
        <w:rPr>
          <w:color w:val="480000"/>
        </w:rPr>
        <w:t xml:space="preserve"> jante</w:t>
      </w:r>
      <w:r>
        <w:rPr>
          <w:color w:val="000005"/>
        </w:rPr>
        <w:t xml:space="preserve"> chacci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22"/>
        </w:rPr>
        <w:t xml:space="preserve"> e</w:t>
      </w:r>
      <w:r>
        <w:rPr>
          <w:color w:val="1D0000"/>
        </w:rPr>
        <w:t xml:space="preserve"> amar</w:t>
      </w:r>
      <w:r>
        <w:rPr>
          <w:color w:val="650000"/>
        </w:rPr>
        <w:t xml:space="preserve"> ki</w:t>
      </w:r>
      <w:r>
        <w:rPr>
          <w:color w:val="000000"/>
        </w:rPr>
        <w:t xml:space="preserve"> lav</w:t>
      </w:r>
      <w:r>
        <w:rPr>
          <w:color w:val="050000"/>
        </w:rPr>
        <w:t xml:space="preserve"> hbe</w:t>
      </w:r>
      <w:r>
        <w:br/>
      </w:r>
      <w:r>
        <w:rPr>
          <w:color w:val="00007E"/>
        </w:rPr>
        <w:t xml:space="preserve"> bkash</w:t>
      </w:r>
      <w:r>
        <w:rPr>
          <w:color w:val="000017"/>
        </w:rPr>
        <w:t xml:space="preserve"> dps</w:t>
      </w:r>
      <w:r>
        <w:rPr>
          <w:color w:val="000005"/>
        </w:rPr>
        <w:t xml:space="preserve"> system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6B"/>
        </w:rPr>
        <w:t xml:space="preserve"> সেভিং</w:t>
      </w:r>
      <w:r>
        <w:rPr>
          <w:color w:val="A60000"/>
        </w:rPr>
        <w:t xml:space="preserve"> কি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সম্পের্কে</w:t>
      </w:r>
      <w:r>
        <w:rPr>
          <w:color w:val="000000"/>
        </w:rPr>
        <w:t xml:space="preserve"> যা</w:t>
      </w:r>
      <w:r>
        <w:rPr>
          <w:color w:val="000000"/>
        </w:rPr>
        <w:t xml:space="preserve"> জানেন</w:t>
      </w:r>
      <w:r>
        <w:rPr>
          <w:color w:val="030000"/>
        </w:rPr>
        <w:t xml:space="preserve"> বলে</w:t>
      </w:r>
      <w:r>
        <w:rPr>
          <w:color w:val="000000"/>
        </w:rPr>
        <w:t xml:space="preserve"> যান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A0000"/>
        </w:rPr>
        <w:t xml:space="preserve"> স্যার</w:t>
      </w:r>
      <w:r>
        <w:rPr>
          <w:color w:val="CA0000"/>
        </w:rPr>
        <w:t xml:space="preserve"> আমি</w:t>
      </w:r>
      <w:r>
        <w:rPr>
          <w:color w:val="150000"/>
        </w:rPr>
        <w:t xml:space="preserve"> আপনাদের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790000"/>
        </w:rPr>
        <w:t xml:space="preserve"> ami</w:t>
      </w:r>
      <w:r>
        <w:rPr>
          <w:color w:val="480000"/>
        </w:rPr>
        <w:t xml:space="preserve"> jante</w:t>
      </w:r>
      <w:r>
        <w:rPr>
          <w:color w:val="000001"/>
        </w:rPr>
        <w:t xml:space="preserve"> chacchilam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rPr>
          <w:color w:val="000022"/>
        </w:rPr>
        <w:t xml:space="preserve"> e</w:t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br/>
      </w:r>
      <w:r>
        <w:rPr>
          <w:color w:val="790000"/>
        </w:rPr>
        <w:t xml:space="preserve"> ami</w:t>
      </w:r>
      <w:r>
        <w:rPr>
          <w:color w:val="000021"/>
        </w:rPr>
        <w:t xml:space="preserve"> seving</w:t>
      </w:r>
      <w:r>
        <w:rPr>
          <w:color w:val="1D0000"/>
        </w:rPr>
        <w:t xml:space="preserve"> er</w:t>
      </w:r>
      <w:r>
        <w:rPr>
          <w:color w:val="000002"/>
        </w:rPr>
        <w:t xml:space="preserve"> bapare</w:t>
      </w:r>
      <w:r>
        <w:rPr>
          <w:color w:val="000001"/>
        </w:rPr>
        <w:t xml:space="preserve"> kicu</w:t>
      </w:r>
      <w:r>
        <w:rPr>
          <w:color w:val="480000"/>
        </w:rPr>
        <w:t xml:space="preserve"> jante</w:t>
      </w:r>
      <w:r>
        <w:rPr>
          <w:color w:val="000017"/>
        </w:rPr>
        <w:t xml:space="preserve"> cai</w:t>
      </w:r>
      <w:r>
        <w:br/>
      </w:r>
      <w:r>
        <w:rPr>
          <w:color w:val="070000"/>
        </w:rPr>
        <w:t xml:space="preserve"> apnader</w:t>
      </w:r>
      <w:r>
        <w:rPr>
          <w:color w:val="00000C"/>
        </w:rPr>
        <w:t xml:space="preserve"> bikash</w:t>
      </w:r>
      <w:r>
        <w:rPr>
          <w:color w:val="00000C"/>
        </w:rPr>
        <w:t xml:space="preserve"> app</w:t>
      </w:r>
      <w:r>
        <w:rPr>
          <w:color w:val="650000"/>
        </w:rPr>
        <w:t xml:space="preserve"> ki</w:t>
      </w:r>
      <w:r>
        <w:rPr>
          <w:color w:val="000000"/>
        </w:rPr>
        <w:t xml:space="preserve"> kono</w:t>
      </w:r>
      <w:r>
        <w:rPr>
          <w:color w:val="000000"/>
        </w:rPr>
        <w:t xml:space="preserve"> prokar</w:t>
      </w:r>
      <w:r>
        <w:rPr>
          <w:color w:val="000024"/>
        </w:rPr>
        <w:t xml:space="preserve"> taka</w:t>
      </w:r>
      <w:r>
        <w:rPr>
          <w:color w:val="000001"/>
        </w:rPr>
        <w:t xml:space="preserve"> soncoy</w:t>
      </w:r>
      <w:r>
        <w:rPr>
          <w:color w:val="000000"/>
        </w:rPr>
        <w:t xml:space="preserve"> korar</w:t>
      </w:r>
      <w:r>
        <w:rPr>
          <w:color w:val="000000"/>
        </w:rPr>
        <w:t xml:space="preserve"> moto</w:t>
      </w:r>
      <w:r>
        <w:rPr>
          <w:color w:val="000000"/>
        </w:rPr>
        <w:t xml:space="preserve"> oye</w:t>
      </w:r>
      <w:r>
        <w:rPr>
          <w:color w:val="000005"/>
        </w:rPr>
        <w:t xml:space="preserve"> ase</w:t>
      </w:r>
      <w:r>
        <w:rPr>
          <w:color w:val="000000"/>
        </w:rPr>
        <w:t xml:space="preserve"> jate</w:t>
      </w:r>
      <w:r>
        <w:rPr>
          <w:color w:val="000000"/>
        </w:rPr>
        <w:t xml:space="preserve"> amra</w:t>
      </w:r>
      <w:r>
        <w:rPr>
          <w:color w:val="000024"/>
        </w:rPr>
        <w:t xml:space="preserve"> taka</w:t>
      </w:r>
      <w:r>
        <w:rPr>
          <w:color w:val="000007"/>
        </w:rPr>
        <w:t xml:space="preserve"> joma</w:t>
      </w:r>
      <w:r>
        <w:rPr>
          <w:color w:val="000001"/>
        </w:rPr>
        <w:t xml:space="preserve"> rakhte</w:t>
      </w:r>
      <w:r>
        <w:rPr>
          <w:color w:val="000005"/>
        </w:rPr>
        <w:t xml:space="preserve"> pari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স্কিমটি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rPr>
          <w:color w:val="030000"/>
        </w:rPr>
        <w:t xml:space="preserve"> এবং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আগ্রহী</w:t>
      </w:r>
      <w:r>
        <w:br/>
      </w:r>
      <w:r>
        <w:rPr>
          <w:color w:val="0000D0"/>
        </w:rPr>
        <w:t xml:space="preserve"> savings</w:t>
      </w:r>
      <w:r>
        <w:rPr>
          <w:color w:val="000000"/>
        </w:rPr>
        <w:t xml:space="preserve"> neye</w:t>
      </w:r>
      <w:r>
        <w:rPr>
          <w:color w:val="000000"/>
        </w:rPr>
        <w:t xml:space="preserve"> janr</w:t>
      </w:r>
      <w:r>
        <w:rPr>
          <w:color w:val="000000"/>
        </w:rPr>
        <w:t xml:space="preserve"> cilo</w:t>
      </w:r>
      <w:r>
        <w:br/>
      </w:r>
      <w:r>
        <w:rPr>
          <w:color w:val="00007E"/>
        </w:rPr>
        <w:t xml:space="preserve"> bkash</w:t>
      </w:r>
      <w:r>
        <w:rPr>
          <w:color w:val="000003"/>
        </w:rPr>
        <w:t xml:space="preserve"> apps</w:t>
      </w:r>
      <w:r>
        <w:rPr>
          <w:color w:val="330000"/>
        </w:rPr>
        <w:t xml:space="preserve"> a</w:t>
      </w:r>
      <w:r>
        <w:rPr>
          <w:color w:val="000095"/>
        </w:rPr>
        <w:t xml:space="preserve"> saving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17"/>
        </w:rPr>
        <w:t xml:space="preserve"> cai</w:t>
      </w:r>
      <w:r>
        <w:br/>
      </w:r>
      <w:r>
        <w:rPr>
          <w:color w:val="000001"/>
        </w:rPr>
        <w:t xml:space="preserve"> sonchoy</w:t>
      </w:r>
      <w:r>
        <w:rPr>
          <w:color w:val="000000"/>
        </w:rPr>
        <w:t xml:space="preserve"> namer</w:t>
      </w:r>
      <w:r>
        <w:rPr>
          <w:color w:val="000000"/>
        </w:rPr>
        <w:t xml:space="preserve"> j</w:t>
      </w:r>
      <w:r>
        <w:rPr>
          <w:color w:val="00002C"/>
        </w:rPr>
        <w:t xml:space="preserve"> option</w:t>
      </w:r>
      <w:r>
        <w:rPr>
          <w:color w:val="000022"/>
        </w:rPr>
        <w:t xml:space="preserve"> ta</w:t>
      </w:r>
      <w:r>
        <w:rPr>
          <w:color w:val="000005"/>
        </w:rPr>
        <w:t xml:space="preserve"> ase</w:t>
      </w:r>
      <w:r>
        <w:rPr>
          <w:color w:val="000000"/>
        </w:rPr>
        <w:t xml:space="preserve"> etar</w:t>
      </w:r>
      <w:r>
        <w:rPr>
          <w:color w:val="000003"/>
        </w:rPr>
        <w:t xml:space="preserve"> kaj</w:t>
      </w:r>
      <w:r>
        <w:rPr>
          <w:color w:val="650000"/>
        </w:rPr>
        <w:t xml:space="preserve"> ki</w:t>
      </w:r>
      <w:r>
        <w:br/>
      </w:r>
      <w:r>
        <w:rPr>
          <w:color w:val="000095"/>
        </w:rPr>
        <w:t xml:space="preserve"> saving</w:t>
      </w:r>
      <w:r>
        <w:rPr>
          <w:color w:val="000000"/>
        </w:rPr>
        <w:t xml:space="preserve"> sonsoy</w:t>
      </w:r>
      <w:r>
        <w:rPr>
          <w:color w:val="020000"/>
        </w:rPr>
        <w:t xml:space="preserve"> bepare</w:t>
      </w:r>
      <w:r>
        <w:rPr>
          <w:color w:val="000000"/>
        </w:rPr>
        <w:t xml:space="preserve"> akto</w:t>
      </w:r>
      <w:r>
        <w:rPr>
          <w:color w:val="000000"/>
        </w:rPr>
        <w:t xml:space="preserve"> detaills</w:t>
      </w:r>
      <w:r>
        <w:rPr>
          <w:color w:val="000000"/>
        </w:rPr>
        <w:t xml:space="preserve"> janaben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59"/>
        </w:rPr>
        <w:t xml:space="preserve"> idlc</w:t>
      </w:r>
      <w:r>
        <w:rPr>
          <w:color w:val="00007E"/>
        </w:rPr>
        <w:t xml:space="preserve"> bkash</w:t>
      </w:r>
      <w:r>
        <w:rPr>
          <w:color w:val="000000"/>
        </w:rPr>
        <w:t xml:space="preserve"> digital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scheme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br/>
      </w:r>
      <w:r>
        <w:rPr>
          <w:color w:val="000095"/>
        </w:rPr>
        <w:t xml:space="preserve"> saving</w:t>
      </w:r>
      <w:r>
        <w:rPr>
          <w:color w:val="000059"/>
        </w:rPr>
        <w:t xml:space="preserve"> idlc</w:t>
      </w:r>
      <w:r>
        <w:rPr>
          <w:color w:val="000019"/>
        </w:rPr>
        <w:t xml:space="preserve"> details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rPr>
          <w:color w:val="000000"/>
        </w:rPr>
        <w:t xml:space="preserve"> ও</w:t>
      </w:r>
      <w:r>
        <w:rPr>
          <w:color w:val="3E0000"/>
        </w:rPr>
        <w:t xml:space="preserve"> এর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00"/>
        </w:rPr>
        <w:t xml:space="preserve"> nia</w:t>
      </w:r>
      <w:r>
        <w:rPr>
          <w:color w:val="000019"/>
        </w:rPr>
        <w:t xml:space="preserve"> details</w:t>
      </w:r>
      <w:r>
        <w:rPr>
          <w:color w:val="480000"/>
        </w:rPr>
        <w:t xml:space="preserve"> jante</w:t>
      </w:r>
      <w:r>
        <w:rPr>
          <w:color w:val="000001"/>
        </w:rPr>
        <w:t xml:space="preserve"> chacchilam</w:t>
      </w:r>
      <w:r>
        <w:br/>
      </w:r>
      <w:r>
        <w:rPr>
          <w:color w:val="CA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63"/>
        </w:rPr>
        <w:t xml:space="preserve"> একাউন্ট</w:t>
      </w:r>
      <w:r>
        <w:rPr>
          <w:color w:val="00000C"/>
        </w:rPr>
        <w:t xml:space="preserve"> থেকে</w:t>
      </w:r>
      <w:r>
        <w:rPr>
          <w:color w:val="110000"/>
        </w:rPr>
        <w:t xml:space="preserve"> করা</w:t>
      </w:r>
      <w:r>
        <w:rPr>
          <w:color w:val="00000C"/>
        </w:rPr>
        <w:t xml:space="preserve"> একটা</w:t>
      </w:r>
      <w:r>
        <w:rPr>
          <w:color w:val="000000"/>
        </w:rPr>
        <w:t xml:space="preserve"> ডিপজিড</w:t>
      </w:r>
      <w:r>
        <w:rPr>
          <w:color w:val="3E0000"/>
        </w:rPr>
        <w:t xml:space="preserve"> এর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এপ্সে</w:t>
      </w:r>
      <w:r>
        <w:rPr>
          <w:color w:val="0000FF"/>
        </w:rPr>
        <w:t xml:space="preserve"> সেভিংস</w:t>
      </w:r>
      <w:r>
        <w:rPr>
          <w:color w:val="00000A"/>
        </w:rPr>
        <w:t xml:space="preserve"> সার্ভিস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F0000"/>
        </w:rPr>
        <w:t xml:space="preserve"> আমাকে</w:t>
      </w:r>
      <w:r>
        <w:rPr>
          <w:color w:val="080000"/>
        </w:rPr>
        <w:t xml:space="preserve"> বলবেন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br/>
      </w:r>
      <w:r>
        <w:rPr>
          <w:color w:val="000059"/>
        </w:rPr>
        <w:t xml:space="preserve"> idlc</w:t>
      </w:r>
      <w:r>
        <w:rPr>
          <w:color w:val="000005"/>
        </w:rPr>
        <w:t xml:space="preserve"> সেটা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1"/>
        </w:rPr>
        <w:t xml:space="preserve"> সে‌ভিংস</w:t>
      </w:r>
      <w:r>
        <w:rPr>
          <w:color w:val="000006"/>
        </w:rPr>
        <w:t xml:space="preserve"> স্কিম</w:t>
      </w:r>
      <w:r>
        <w:rPr>
          <w:color w:val="000000"/>
        </w:rPr>
        <w:t xml:space="preserve"> সর্ম্পকে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ব‌লেন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সেভিংস</w:t>
      </w:r>
      <w:r>
        <w:rPr>
          <w:color w:val="000008"/>
        </w:rPr>
        <w:t xml:space="preserve"> সিস্টেম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0"/>
        </w:rPr>
        <w:t xml:space="preserve"> accha</w:t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21"/>
        </w:rPr>
        <w:t xml:space="preserve"> seving</w:t>
      </w:r>
      <w:r>
        <w:rPr>
          <w:color w:val="110000"/>
        </w:rPr>
        <w:t xml:space="preserve"> ar</w:t>
      </w:r>
      <w:r>
        <w:rPr>
          <w:color w:val="020000"/>
        </w:rPr>
        <w:t xml:space="preserve"> bepare</w:t>
      </w:r>
      <w:r>
        <w:rPr>
          <w:color w:val="480000"/>
        </w:rPr>
        <w:t xml:space="preserve"> jante</w:t>
      </w:r>
      <w:r>
        <w:rPr>
          <w:color w:val="000002"/>
        </w:rPr>
        <w:t xml:space="preserve"> cacci</w:t>
      </w:r>
      <w:r>
        <w:br/>
      </w:r>
      <w:r>
        <w:rPr>
          <w:color w:val="00007E"/>
        </w:rPr>
        <w:t xml:space="preserve"> bkash</w:t>
      </w:r>
      <w:r>
        <w:rPr>
          <w:color w:val="000021"/>
        </w:rPr>
        <w:t xml:space="preserve"> seving</w:t>
      </w:r>
      <w:r>
        <w:rPr>
          <w:color w:val="110000"/>
        </w:rPr>
        <w:t xml:space="preserve"> ar</w:t>
      </w:r>
      <w:r>
        <w:rPr>
          <w:color w:val="020000"/>
        </w:rPr>
        <w:t xml:space="preserve"> bepare</w:t>
      </w:r>
      <w:r>
        <w:rPr>
          <w:color w:val="480000"/>
        </w:rPr>
        <w:t xml:space="preserve"> jante</w:t>
      </w:r>
      <w:r>
        <w:rPr>
          <w:color w:val="000002"/>
        </w:rPr>
        <w:t xml:space="preserve"> cacci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50000"/>
        </w:rPr>
        <w:t xml:space="preserve"> কী</w:t>
      </w:r>
      <w:r>
        <w:rPr>
          <w:color w:val="CA0000"/>
        </w:rPr>
        <w:t xml:space="preserve"> আমি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10"/>
        </w:rPr>
        <w:t xml:space="preserve"> সেভিংসের</w:t>
      </w:r>
      <w:r>
        <w:rPr>
          <w:color w:val="000019"/>
        </w:rPr>
        <w:t xml:space="preserve"> সুবিধা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0"/>
        </w:rPr>
        <w:t xml:space="preserve"> চাচ্ছি৷</w:t>
      </w:r>
      <w:r>
        <w:rPr>
          <w:color w:val="000000"/>
        </w:rPr>
        <w:t xml:space="preserve"> কাইন্ডলি</w:t>
      </w:r>
      <w:r>
        <w:rPr>
          <w:color w:val="000008"/>
        </w:rPr>
        <w:t xml:space="preserve"> জানাবেন</w:t>
      </w:r>
      <w:r>
        <w:rPr>
          <w:color w:val="030000"/>
        </w:rPr>
        <w:t xml:space="preserve"> প্লিজ</w:t>
      </w:r>
      <w:r>
        <w:br/>
      </w:r>
      <w:r>
        <w:rPr>
          <w:color w:val="CA0000"/>
        </w:rPr>
        <w:t xml:space="preserve"> আমি</w:t>
      </w:r>
      <w:r>
        <w:rPr>
          <w:color w:val="000010"/>
        </w:rPr>
        <w:t xml:space="preserve"> সেভিংসের</w:t>
      </w:r>
      <w:r>
        <w:rPr>
          <w:color w:val="020000"/>
        </w:rPr>
        <w:t xml:space="preserve"> বিষয়ে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4D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0C"/>
        </w:rPr>
        <w:t xml:space="preserve"> থেকে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B0000"/>
        </w:rPr>
        <w:t xml:space="preserve"> তে</w:t>
      </w:r>
      <w:r>
        <w:rPr>
          <w:color w:val="0000A8"/>
        </w:rPr>
        <w:t xml:space="preserve"> চাই</w:t>
      </w:r>
      <w:r>
        <w:br/>
      </w:r>
      <w:r>
        <w:rPr>
          <w:color w:val="070000"/>
        </w:rPr>
        <w:t xml:space="preserve"> apnader</w:t>
      </w:r>
      <w:r>
        <w:rPr>
          <w:color w:val="000002"/>
        </w:rPr>
        <w:t xml:space="preserve"> new</w:t>
      </w:r>
      <w:r>
        <w:rPr>
          <w:color w:val="000000"/>
        </w:rPr>
        <w:t xml:space="preserve"> ekta</w:t>
      </w:r>
      <w:r>
        <w:rPr>
          <w:color w:val="000005"/>
        </w:rPr>
        <w:t xml:space="preserve"> service</w:t>
      </w:r>
      <w:r>
        <w:rPr>
          <w:color w:val="000020"/>
        </w:rPr>
        <w:t xml:space="preserve"> open</w:t>
      </w:r>
      <w:r>
        <w:rPr>
          <w:color w:val="000000"/>
        </w:rPr>
        <w:t xml:space="preserve"> hoyse</w:t>
      </w:r>
      <w:r>
        <w:rPr>
          <w:color w:val="000000"/>
        </w:rPr>
        <w:t xml:space="preserve"> sonchay</w:t>
      </w:r>
      <w:r>
        <w:rPr>
          <w:color w:val="1D0000"/>
        </w:rPr>
        <w:t xml:space="preserve"> er</w:t>
      </w:r>
      <w:r>
        <w:rPr>
          <w:color w:val="000000"/>
        </w:rPr>
        <w:t xml:space="preserve"> oitar</w:t>
      </w:r>
      <w:r>
        <w:rPr>
          <w:color w:val="000006"/>
        </w:rPr>
        <w:t xml:space="preserve"> bistarito</w:t>
      </w:r>
      <w:r>
        <w:rPr>
          <w:color w:val="050000"/>
        </w:rPr>
        <w:t xml:space="preserve"> bolen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1D0000"/>
        </w:rPr>
        <w:t xml:space="preserve"> er</w:t>
      </w:r>
      <w:r>
        <w:rPr>
          <w:color w:val="000005"/>
        </w:rPr>
        <w:t xml:space="preserve"> deposit</w:t>
      </w:r>
      <w:r>
        <w:rPr>
          <w:color w:val="000000"/>
        </w:rPr>
        <w:t xml:space="preserve"> sommondhe</w:t>
      </w:r>
      <w:r>
        <w:rPr>
          <w:color w:val="000000"/>
        </w:rPr>
        <w:t xml:space="preserve"> janre</w:t>
      </w:r>
      <w:r>
        <w:rPr>
          <w:color w:val="000000"/>
        </w:rPr>
        <w:t xml:space="preserve"> cacchi</w:t>
      </w:r>
      <w:r>
        <w:br/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59"/>
        </w:rPr>
        <w:t xml:space="preserve"> idlc</w:t>
      </w:r>
      <w:r>
        <w:rPr>
          <w:color w:val="000005"/>
        </w:rPr>
        <w:t xml:space="preserve"> scheme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3E0000"/>
        </w:rPr>
        <w:t xml:space="preserve"> এর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D0"/>
        </w:rPr>
        <w:t xml:space="preserve"> savings</w:t>
      </w:r>
      <w:r>
        <w:rPr>
          <w:color w:val="000000"/>
        </w:rPr>
        <w:t xml:space="preserve"> ac</w:t>
      </w:r>
      <w:r>
        <w:rPr>
          <w:color w:val="000000"/>
        </w:rPr>
        <w:t xml:space="preserve"> bistarioto</w:t>
      </w:r>
      <w:r>
        <w:br/>
      </w:r>
      <w:r>
        <w:rPr>
          <w:color w:val="00006B"/>
        </w:rPr>
        <w:t xml:space="preserve"> সেভিং</w:t>
      </w:r>
      <w:r>
        <w:rPr>
          <w:color w:val="3E0000"/>
        </w:rPr>
        <w:t xml:space="preserve"> এর</w:t>
      </w:r>
      <w:r>
        <w:rPr>
          <w:color w:val="020000"/>
        </w:rPr>
        <w:t xml:space="preserve"> বিষয়ে</w:t>
      </w:r>
      <w:r>
        <w:rPr>
          <w:color w:val="170000"/>
        </w:rPr>
        <w:t xml:space="preserve"> একটু</w:t>
      </w:r>
      <w:r>
        <w:rPr>
          <w:color w:val="00000A"/>
        </w:rPr>
        <w:t xml:space="preserve"> তথ্য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D0"/>
        </w:rPr>
        <w:t xml:space="preserve"> savings</w:t>
      </w:r>
      <w:r>
        <w:rPr>
          <w:color w:val="110000"/>
        </w:rPr>
        <w:t xml:space="preserve"> ar</w:t>
      </w:r>
      <w:r>
        <w:rPr>
          <w:color w:val="000001"/>
        </w:rPr>
        <w:t xml:space="preserve"> bisoye</w:t>
      </w:r>
      <w:r>
        <w:rPr>
          <w:color w:val="000019"/>
        </w:rPr>
        <w:t xml:space="preserve"> details</w:t>
      </w:r>
      <w:r>
        <w:rPr>
          <w:color w:val="01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00006E"/>
        </w:rPr>
        <w:t xml:space="preserve"> বিকাশ</w:t>
      </w:r>
      <w:r>
        <w:rPr>
          <w:color w:val="000001"/>
        </w:rPr>
        <w:t xml:space="preserve"> সে‌বিং</w:t>
      </w:r>
      <w:r>
        <w:rPr>
          <w:color w:val="000063"/>
        </w:rPr>
        <w:t xml:space="preserve"> একাউন্ট</w:t>
      </w:r>
      <w:r>
        <w:rPr>
          <w:color w:val="A60000"/>
        </w:rPr>
        <w:t xml:space="preserve"> কি</w:t>
      </w:r>
      <w:r>
        <w:rPr>
          <w:color w:val="000001"/>
        </w:rPr>
        <w:t xml:space="preserve"> সু‌বিদা</w:t>
      </w:r>
      <w:r>
        <w:rPr>
          <w:color w:val="000001"/>
        </w:rPr>
        <w:t xml:space="preserve"> এখা‌নে</w:t>
      </w:r>
      <w:r>
        <w:rPr>
          <w:color w:val="A60000"/>
        </w:rPr>
        <w:t xml:space="preserve"> কি</w:t>
      </w:r>
      <w:r>
        <w:rPr>
          <w:color w:val="010000"/>
        </w:rPr>
        <w:t xml:space="preserve"> ভা‌বে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00001"/>
        </w:rPr>
        <w:t xml:space="preserve"> রা‌খে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লভাং</w:t>
      </w:r>
      <w:r>
        <w:rPr>
          <w:color w:val="000000"/>
        </w:rPr>
        <w:t xml:space="preserve"> শতকরা</w:t>
      </w:r>
      <w:r>
        <w:rPr>
          <w:color w:val="000001"/>
        </w:rPr>
        <w:t xml:space="preserve"> কত</w:t>
      </w:r>
      <w:r>
        <w:br/>
      </w:r>
      <w:r>
        <w:rPr>
          <w:color w:val="0000D0"/>
        </w:rPr>
        <w:t xml:space="preserve"> savings</w:t>
      </w:r>
      <w:r>
        <w:rPr>
          <w:color w:val="010000"/>
        </w:rPr>
        <w:t xml:space="preserve"> help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150000"/>
        </w:rPr>
        <w:t xml:space="preserve"> আপনাদের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B"/>
        </w:rPr>
        <w:t xml:space="preserve"> সেভিং</w:t>
      </w:r>
      <w:r>
        <w:rPr>
          <w:color w:val="000021"/>
        </w:rPr>
        <w:t xml:space="preserve"> টা</w:t>
      </w:r>
      <w:r>
        <w:rPr>
          <w:color w:val="000002"/>
        </w:rPr>
        <w:t xml:space="preserve"> কাজ</w:t>
      </w:r>
      <w:r>
        <w:rPr>
          <w:color w:val="000000"/>
        </w:rPr>
        <w:t xml:space="preserve"> করবে</w:t>
      </w:r>
      <w:r>
        <w:rPr>
          <w:color w:val="00003E"/>
        </w:rPr>
        <w:t xml:space="preserve"> কিভাবে</w:t>
      </w:r>
      <w:r>
        <w:br/>
      </w:r>
      <w:r>
        <w:rPr>
          <w:color w:val="350000"/>
        </w:rPr>
        <w:t xml:space="preserve"> i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system</w:t>
      </w:r>
      <w:r>
        <w:br/>
      </w:r>
      <w:r>
        <w:rPr>
          <w:color w:val="00006B"/>
        </w:rPr>
        <w:t xml:space="preserve"> সেভিং</w:t>
      </w:r>
      <w:r>
        <w:rPr>
          <w:color w:val="3E0000"/>
        </w:rPr>
        <w:t xml:space="preserve"> এর</w:t>
      </w:r>
      <w:r>
        <w:rPr>
          <w:color w:val="000019"/>
        </w:rPr>
        <w:t xml:space="preserve"> সুবিধা</w:t>
      </w:r>
      <w:r>
        <w:rPr>
          <w:color w:val="A60000"/>
        </w:rPr>
        <w:t xml:space="preserve"> কি</w:t>
      </w:r>
      <w:r>
        <w:br/>
      </w:r>
      <w:r>
        <w:rPr>
          <w:color w:val="030000"/>
        </w:rPr>
        <w:t xml:space="preserve"> ভাই</w:t>
      </w:r>
      <w:r>
        <w:rPr>
          <w:color w:val="CA0000"/>
        </w:rPr>
        <w:t xml:space="preserve"> আমি</w:t>
      </w:r>
      <w:r>
        <w:rPr>
          <w:color w:val="000021"/>
        </w:rPr>
        <w:t xml:space="preserve"> seving</w:t>
      </w:r>
      <w:r>
        <w:rPr>
          <w:color w:val="000000"/>
        </w:rPr>
        <w:t xml:space="preserve"> সম্প্রকে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0"/>
        </w:rPr>
        <w:t xml:space="preserve"> amk</w:t>
      </w:r>
      <w:r>
        <w:rPr>
          <w:color w:val="010000"/>
        </w:rPr>
        <w:t xml:space="preserve"> ektu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1D0000"/>
        </w:rPr>
        <w:t xml:space="preserve"> er</w:t>
      </w:r>
      <w:r>
        <w:rPr>
          <w:color w:val="000001"/>
        </w:rPr>
        <w:t xml:space="preserve"> subida</w:t>
      </w:r>
      <w:r>
        <w:rPr>
          <w:color w:val="000000"/>
        </w:rPr>
        <w:t xml:space="preserve"> gula</w:t>
      </w:r>
      <w:r>
        <w:rPr>
          <w:color w:val="060000"/>
        </w:rPr>
        <w:t xml:space="preserve"> bolben</w:t>
      </w:r>
      <w:r>
        <w:rPr>
          <w:color w:val="020000"/>
        </w:rPr>
        <w:t xml:space="preserve"> pls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F0000"/>
        </w:rPr>
        <w:t xml:space="preserve"> আমাকে</w:t>
      </w:r>
      <w:r>
        <w:rPr>
          <w:color w:val="170000"/>
        </w:rPr>
        <w:t xml:space="preserve"> একটু</w:t>
      </w:r>
      <w:r>
        <w:rPr>
          <w:color w:val="000008"/>
        </w:rPr>
        <w:t xml:space="preserve"> জানাবেন</w:t>
      </w:r>
      <w:r>
        <w:br/>
      </w:r>
      <w:r>
        <w:rPr>
          <w:color w:val="000002"/>
        </w:rPr>
        <w:t xml:space="preserve"> need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9"/>
        </w:rPr>
        <w:t xml:space="preserve"> details</w:t>
      </w:r>
      <w:r>
        <w:rPr>
          <w:color w:val="000014"/>
        </w:rPr>
        <w:t xml:space="preserve"> about</w:t>
      </w:r>
      <w:r>
        <w:rPr>
          <w:color w:val="00000F"/>
        </w:rPr>
        <w:t xml:space="preserve"> sevings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05"/>
        </w:rPr>
        <w:t xml:space="preserve"> niye</w:t>
      </w:r>
      <w:r>
        <w:rPr>
          <w:color w:val="480000"/>
        </w:rPr>
        <w:t xml:space="preserve"> jante</w:t>
      </w:r>
      <w:r>
        <w:rPr>
          <w:color w:val="000007"/>
        </w:rPr>
        <w:t xml:space="preserve"> chacchi</w:t>
      </w:r>
      <w:r>
        <w:br/>
      </w:r>
      <w:r>
        <w:rPr>
          <w:color w:val="030000"/>
        </w:rPr>
        <w:t xml:space="preserve"> please</w:t>
      </w:r>
      <w:r>
        <w:rPr>
          <w:color w:val="000000"/>
        </w:rPr>
        <w:t xml:space="preserve"> give</w:t>
      </w:r>
      <w:r>
        <w:rPr>
          <w:color w:val="070000"/>
        </w:rPr>
        <w:t xml:space="preserve"> me</w:t>
      </w:r>
      <w:r>
        <w:rPr>
          <w:color w:val="0000D0"/>
        </w:rPr>
        <w:t xml:space="preserve"> savings</w:t>
      </w:r>
      <w:r>
        <w:rPr>
          <w:color w:val="000008"/>
        </w:rPr>
        <w:t xml:space="preserve"> information</w:t>
      </w:r>
      <w:r>
        <w:br/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A60000"/>
        </w:rPr>
        <w:t xml:space="preserve"> কি</w:t>
      </w:r>
      <w:r>
        <w:br/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2A"/>
        </w:rPr>
        <w:t xml:space="preserve"> somporke</w:t>
      </w:r>
      <w:r>
        <w:rPr>
          <w:color w:val="000019"/>
        </w:rPr>
        <w:t xml:space="preserve"> details</w:t>
      </w:r>
      <w:r>
        <w:rPr>
          <w:color w:val="480000"/>
        </w:rPr>
        <w:t xml:space="preserve"> jante</w:t>
      </w:r>
      <w:r>
        <w:rPr>
          <w:color w:val="000000"/>
        </w:rPr>
        <w:t xml:space="preserve"> chaccilam</w:t>
      </w:r>
      <w:r>
        <w:br/>
      </w:r>
      <w:r>
        <w:rPr>
          <w:color w:val="000059"/>
        </w:rPr>
        <w:t xml:space="preserve"> idlc</w:t>
      </w:r>
      <w:r>
        <w:rPr>
          <w:color w:val="000000"/>
        </w:rPr>
        <w:t xml:space="preserve"> ব্যাংকের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00"/>
        </w:rPr>
        <w:t xml:space="preserve"> ইনফরমেশন</w:t>
      </w:r>
      <w:r>
        <w:rPr>
          <w:color w:val="000005"/>
        </w:rPr>
        <w:t xml:space="preserve"> লাগবে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ক্লোজ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হইলে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প্রসেসর</w:t>
      </w:r>
      <w:r>
        <w:rPr>
          <w:color w:val="0B0000"/>
        </w:rPr>
        <w:t xml:space="preserve"> যদি</w:t>
      </w:r>
      <w:r>
        <w:rPr>
          <w:color w:val="CA0000"/>
        </w:rPr>
        <w:t xml:space="preserve"> আমি</w:t>
      </w:r>
      <w:r>
        <w:rPr>
          <w:color w:val="000000"/>
        </w:rPr>
        <w:t xml:space="preserve"> চালাইতে</w:t>
      </w:r>
      <w:r>
        <w:rPr>
          <w:color w:val="00003D"/>
        </w:rPr>
        <w:t xml:space="preserve"> না</w:t>
      </w:r>
      <w:r>
        <w:rPr>
          <w:color w:val="00000D"/>
        </w:rPr>
        <w:t xml:space="preserve"> পারি</w:t>
      </w:r>
      <w:r>
        <w:br/>
      </w:r>
      <w:r>
        <w:rPr>
          <w:color w:val="0F0000"/>
        </w:rPr>
        <w:t xml:space="preserve"> আমাকে</w:t>
      </w:r>
      <w:r>
        <w:rPr>
          <w:color w:val="00006B"/>
        </w:rPr>
        <w:t xml:space="preserve"> সেভিং</w:t>
      </w:r>
      <w:r>
        <w:rPr>
          <w:color w:val="00000D"/>
        </w:rPr>
        <w:t xml:space="preserve"> একাউন্টে</w:t>
      </w:r>
      <w:r>
        <w:rPr>
          <w:color w:val="00003E"/>
        </w:rPr>
        <w:t xml:space="preserve"> কিভাবে</w:t>
      </w:r>
      <w:r>
        <w:rPr>
          <w:color w:val="00000A"/>
        </w:rPr>
        <w:t xml:space="preserve"> সার্ভিস</w:t>
      </w:r>
      <w:r>
        <w:rPr>
          <w:color w:val="000000"/>
        </w:rPr>
        <w:t xml:space="preserve"> দেয়</w:t>
      </w:r>
      <w:r>
        <w:rPr>
          <w:color w:val="000005"/>
        </w:rPr>
        <w:t xml:space="preserve"> সেটা</w:t>
      </w:r>
      <w:r>
        <w:rPr>
          <w:color w:val="000000"/>
        </w:rPr>
        <w:t xml:space="preserve"> সম্বন্ধে</w:t>
      </w:r>
      <w:r>
        <w:rPr>
          <w:color w:val="000001"/>
        </w:rPr>
        <w:t xml:space="preserve"> জানান</w:t>
      </w:r>
      <w:r>
        <w:br/>
      </w:r>
      <w:r>
        <w:rPr>
          <w:color w:val="00006E"/>
        </w:rPr>
        <w:t xml:space="preserve"> বিকাশ</w:t>
      </w:r>
      <w:r>
        <w:rPr>
          <w:color w:val="000010"/>
        </w:rPr>
        <w:t xml:space="preserve"> সেবিং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D0"/>
        </w:rPr>
        <w:t xml:space="preserve"> savings</w:t>
      </w:r>
      <w:r>
        <w:rPr>
          <w:color w:val="000008"/>
        </w:rPr>
        <w:t xml:space="preserve"> information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খুললে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লাভ</w:t>
      </w:r>
      <w:r>
        <w:rPr>
          <w:color w:val="150000"/>
        </w:rPr>
        <w:t xml:space="preserve"> হবে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02"/>
        </w:rPr>
        <w:t xml:space="preserve"> shomporke</w:t>
      </w:r>
      <w:r>
        <w:rPr>
          <w:color w:val="000006"/>
        </w:rPr>
        <w:t xml:space="preserve"> bistarito</w:t>
      </w:r>
      <w:r>
        <w:rPr>
          <w:color w:val="000001"/>
        </w:rPr>
        <w:t xml:space="preserve"> janan</w:t>
      </w:r>
      <w:r>
        <w:br/>
      </w:r>
      <w:r>
        <w:rPr>
          <w:color w:val="000002"/>
        </w:rPr>
        <w:t xml:space="preserve"> সেইভিং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1"/>
        </w:rPr>
        <w:t xml:space="preserve"> cassi</w:t>
      </w:r>
      <w:r>
        <w:br/>
      </w:r>
      <w:r>
        <w:rPr>
          <w:color w:val="000010"/>
        </w:rPr>
        <w:t xml:space="preserve"> সেভিংসের</w:t>
      </w:r>
      <w:r>
        <w:rPr>
          <w:color w:val="000000"/>
        </w:rPr>
        <w:t xml:space="preserve"> উপকারিতা</w:t>
      </w:r>
      <w:r>
        <w:rPr>
          <w:color w:val="0B0000"/>
        </w:rPr>
        <w:t xml:space="preserve"> যদি</w:t>
      </w:r>
      <w:r>
        <w:rPr>
          <w:color w:val="020000"/>
        </w:rPr>
        <w:t xml:space="preserve"> বলতেন</w:t>
      </w:r>
      <w:r>
        <w:br/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কতটুকু</w:t>
      </w:r>
      <w:r>
        <w:rPr>
          <w:color w:val="000000"/>
        </w:rPr>
        <w:t xml:space="preserve"> যৌক্তিক</w:t>
      </w:r>
      <w:r>
        <w:br/>
      </w:r>
      <w:r>
        <w:rPr>
          <w:color w:val="000095"/>
        </w:rPr>
        <w:t xml:space="preserve"> saving</w:t>
      </w:r>
      <w:r>
        <w:rPr>
          <w:color w:val="00002A"/>
        </w:rPr>
        <w:t xml:space="preserve"> somporke</w:t>
      </w:r>
      <w:r>
        <w:rPr>
          <w:color w:val="0A0000"/>
        </w:rPr>
        <w:t xml:space="preserve"> amr</w:t>
      </w:r>
      <w:r>
        <w:rPr>
          <w:color w:val="000019"/>
        </w:rPr>
        <w:t xml:space="preserve"> details</w:t>
      </w:r>
      <w:r>
        <w:rPr>
          <w:color w:val="000000"/>
        </w:rPr>
        <w:t xml:space="preserve"> janar</w:t>
      </w:r>
      <w:r>
        <w:rPr>
          <w:color w:val="000001"/>
        </w:rPr>
        <w:t xml:space="preserve"> silo</w:t>
      </w:r>
      <w:r>
        <w:br/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80000"/>
        </w:rPr>
        <w:t xml:space="preserve"> নিয়ে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3E0000"/>
        </w:rPr>
        <w:t xml:space="preserve"> এর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2"/>
        </w:rPr>
        <w:t xml:space="preserve"> বিষয়ে</w:t>
      </w:r>
      <w:r>
        <w:rPr>
          <w:color w:val="000021"/>
        </w:rPr>
        <w:t xml:space="preserve"> বিস্তারিত</w:t>
      </w:r>
      <w:r>
        <w:rPr>
          <w:color w:val="0C0000"/>
        </w:rPr>
        <w:t xml:space="preserve"> কিছু</w:t>
      </w:r>
      <w:r>
        <w:rPr>
          <w:color w:val="030000"/>
        </w:rPr>
        <w:t xml:space="preserve"> বলেন</w:t>
      </w:r>
      <w:r>
        <w:br/>
      </w:r>
      <w:r>
        <w:rPr>
          <w:color w:val="0000D0"/>
        </w:rPr>
        <w:t xml:space="preserve"> savings</w:t>
      </w:r>
      <w:r>
        <w:rPr>
          <w:color w:val="110000"/>
        </w:rPr>
        <w:t xml:space="preserve"> ar</w:t>
      </w:r>
      <w:r>
        <w:rPr>
          <w:color w:val="000001"/>
        </w:rPr>
        <w:t xml:space="preserve"> bepar</w:t>
      </w:r>
      <w:r>
        <w:rPr>
          <w:color w:val="000022"/>
        </w:rPr>
        <w:t xml:space="preserve"> ta</w:t>
      </w:r>
      <w:r>
        <w:rPr>
          <w:color w:val="030000"/>
        </w:rPr>
        <w:t xml:space="preserve"> aktu</w:t>
      </w:r>
      <w:r>
        <w:rPr>
          <w:color w:val="000000"/>
        </w:rPr>
        <w:t xml:space="preserve"> bujhiye</w:t>
      </w:r>
      <w:r>
        <w:rPr>
          <w:color w:val="060000"/>
        </w:rPr>
        <w:t xml:space="preserve"> bolben</w:t>
      </w:r>
      <w:r>
        <w:rPr>
          <w:color w:val="010000"/>
        </w:rPr>
        <w:t xml:space="preserve"> plz</w:t>
      </w:r>
      <w:r>
        <w:br/>
      </w:r>
      <w:r>
        <w:rPr>
          <w:color w:val="150000"/>
        </w:rPr>
        <w:t xml:space="preserve"> আপনাদের</w:t>
      </w:r>
      <w:r>
        <w:rPr>
          <w:color w:val="000003"/>
        </w:rPr>
        <w:t xml:space="preserve"> নতুন</w:t>
      </w:r>
      <w:r>
        <w:rPr>
          <w:color w:val="000001"/>
        </w:rPr>
        <w:t xml:space="preserve"> ফিচার</w:t>
      </w:r>
      <w:r>
        <w:rPr>
          <w:color w:val="0000FF"/>
        </w:rPr>
        <w:t xml:space="preserve"> সেভিংস</w:t>
      </w:r>
      <w:r>
        <w:rPr>
          <w:color w:val="000005"/>
        </w:rPr>
        <w:t xml:space="preserve"> অপশনটা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6B"/>
        </w:rPr>
        <w:t xml:space="preserve"> সেভিং</w:t>
      </w:r>
      <w:r>
        <w:rPr>
          <w:color w:val="120000"/>
        </w:rPr>
        <w:t xml:space="preserve"> এটা</w:t>
      </w:r>
      <w:r>
        <w:rPr>
          <w:color w:val="A60000"/>
        </w:rPr>
        <w:t xml:space="preserve"> কি</w:t>
      </w:r>
      <w:r>
        <w:br/>
      </w:r>
      <w:r>
        <w:rPr>
          <w:color w:val="000095"/>
        </w:rPr>
        <w:t xml:space="preserve"> saving</w:t>
      </w:r>
      <w:r>
        <w:rPr>
          <w:color w:val="020000"/>
        </w:rPr>
        <w:t xml:space="preserve"> ke</w:t>
      </w:r>
      <w:r>
        <w:br/>
      </w:r>
      <w:r>
        <w:rPr>
          <w:color w:val="00006B"/>
        </w:rPr>
        <w:t xml:space="preserve"> টাকা</w:t>
      </w:r>
      <w:r>
        <w:rPr>
          <w:color w:val="000006"/>
        </w:rPr>
        <w:t xml:space="preserve"> জমাবো</w:t>
      </w:r>
      <w:r>
        <w:rPr>
          <w:color w:val="000000"/>
        </w:rPr>
        <w:t xml:space="preserve"> সুযোগ-সুবিধা</w:t>
      </w:r>
      <w:r>
        <w:rPr>
          <w:color w:val="000000"/>
        </w:rPr>
        <w:t xml:space="preserve"> কিরকম</w:t>
      </w:r>
      <w:r>
        <w:br/>
      </w:r>
      <w:r>
        <w:rPr>
          <w:color w:val="CA0000"/>
        </w:rPr>
        <w:t xml:space="preserve"> আমি</w:t>
      </w:r>
      <w:r>
        <w:rPr>
          <w:color w:val="0000D0"/>
        </w:rPr>
        <w:t xml:space="preserve"> savings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বেপারে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00007E"/>
        </w:rPr>
        <w:t xml:space="preserve"> bkash</w:t>
      </w:r>
      <w:r>
        <w:rPr>
          <w:color w:val="000059"/>
        </w:rPr>
        <w:t xml:space="preserve"> idlc</w:t>
      </w:r>
      <w:r>
        <w:rPr>
          <w:color w:val="000095"/>
        </w:rPr>
        <w:t xml:space="preserve"> saving</w:t>
      </w:r>
      <w:r>
        <w:rPr>
          <w:color w:val="000000"/>
        </w:rPr>
        <w:t xml:space="preserve"> somporkhe</w:t>
      </w:r>
      <w:r>
        <w:rPr>
          <w:color w:val="000019"/>
        </w:rPr>
        <w:t xml:space="preserve"> details</w:t>
      </w:r>
      <w:r>
        <w:rPr>
          <w:color w:val="050000"/>
        </w:rPr>
        <w:t xml:space="preserve"> bolen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00"/>
        </w:rPr>
        <w:t xml:space="preserve"> যানার</w:t>
      </w:r>
      <w:r>
        <w:rPr>
          <w:color w:val="010000"/>
        </w:rPr>
        <w:t xml:space="preserve"> ছিল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120000"/>
        </w:rPr>
        <w:t xml:space="preserve"> এটা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1"/>
        </w:rPr>
        <w:t xml:space="preserve"> চাইতাছি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সেভিংস</w:t>
      </w:r>
      <w:r>
        <w:rPr>
          <w:color w:val="00000A"/>
        </w:rPr>
        <w:t xml:space="preserve"> সার্ভিস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59"/>
        </w:rPr>
        <w:t xml:space="preserve"> idlc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59"/>
        </w:rPr>
        <w:t xml:space="preserve"> idlc</w:t>
      </w:r>
      <w:r>
        <w:rPr>
          <w:color w:val="000003"/>
        </w:rPr>
        <w:t xml:space="preserve"> bikas</w:t>
      </w:r>
      <w:r>
        <w:rPr>
          <w:color w:val="1D0000"/>
        </w:rPr>
        <w:t xml:space="preserve"> er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02"/>
        </w:rPr>
        <w:t xml:space="preserve"> bapare</w:t>
      </w:r>
      <w:r>
        <w:rPr>
          <w:color w:val="480000"/>
        </w:rPr>
        <w:t xml:space="preserve"> jante</w:t>
      </w:r>
      <w:r>
        <w:rPr>
          <w:color w:val="000005"/>
        </w:rPr>
        <w:t xml:space="preserve"> chacci</w:t>
      </w:r>
      <w:r>
        <w:br/>
      </w:r>
      <w:r>
        <w:rPr>
          <w:color w:val="00000C"/>
        </w:rPr>
        <w:t xml:space="preserve"> bikash</w:t>
      </w:r>
      <w:r>
        <w:rPr>
          <w:color w:val="0000D0"/>
        </w:rPr>
        <w:t xml:space="preserve"> savings</w:t>
      </w:r>
      <w:r>
        <w:rPr>
          <w:color w:val="000000"/>
        </w:rPr>
        <w:t xml:space="preserve"> smprke</w:t>
      </w:r>
      <w:r>
        <w:rPr>
          <w:color w:val="000019"/>
        </w:rPr>
        <w:t xml:space="preserve"> details</w:t>
      </w:r>
      <w:r>
        <w:rPr>
          <w:color w:val="000000"/>
        </w:rPr>
        <w:t xml:space="preserve"> jnte</w:t>
      </w:r>
      <w:r>
        <w:rPr>
          <w:color w:val="050000"/>
        </w:rPr>
        <w:t xml:space="preserve"> chi</w:t>
      </w:r>
      <w:r>
        <w:br/>
      </w:r>
      <w:r>
        <w:rPr>
          <w:color w:val="150000"/>
        </w:rPr>
        <w:t xml:space="preserve"> আপনাদের</w:t>
      </w:r>
      <w:r>
        <w:rPr>
          <w:color w:val="000059"/>
        </w:rPr>
        <w:t xml:space="preserve"> idlc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3"/>
        </w:rPr>
        <w:t xml:space="preserve"> bikas</w:t>
      </w:r>
      <w:r>
        <w:rPr>
          <w:color w:val="110000"/>
        </w:rPr>
        <w:t xml:space="preserve"> ar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0"/>
        </w:rPr>
        <w:t xml:space="preserve"> sompork</w:t>
      </w:r>
      <w:r>
        <w:rPr>
          <w:color w:val="330000"/>
        </w:rPr>
        <w:t xml:space="preserve"> a</w:t>
      </w:r>
      <w:r>
        <w:rPr>
          <w:color w:val="480000"/>
        </w:rPr>
        <w:t xml:space="preserve"> jante</w:t>
      </w:r>
      <w:r>
        <w:rPr>
          <w:color w:val="000003"/>
        </w:rPr>
        <w:t xml:space="preserve"> chassi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00"/>
        </w:rPr>
        <w:t xml:space="preserve"> জানিতে</w:t>
      </w:r>
      <w:r>
        <w:rPr>
          <w:color w:val="0000A8"/>
        </w:rPr>
        <w:t xml:space="preserve"> চাই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0A"/>
        </w:rPr>
        <w:t xml:space="preserve"> চাচ্ছিলাম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10"/>
        </w:rPr>
        <w:t xml:space="preserve"> সেভিংসের</w:t>
      </w:r>
      <w:r>
        <w:rPr>
          <w:color w:val="000019"/>
        </w:rPr>
        <w:t xml:space="preserve"> সুবিধা</w:t>
      </w:r>
      <w:r>
        <w:rPr>
          <w:color w:val="A60000"/>
        </w:rPr>
        <w:t xml:space="preserve"> কি</w:t>
      </w:r>
      <w:r>
        <w:br/>
      </w:r>
      <w:r>
        <w:rPr>
          <w:color w:val="790000"/>
        </w:rPr>
        <w:t xml:space="preserve"> ami</w:t>
      </w:r>
      <w:r>
        <w:rPr>
          <w:color w:val="000002"/>
        </w:rPr>
        <w:t xml:space="preserve"> sevins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2"/>
        </w:rPr>
        <w:t xml:space="preserve"> cacci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A0000"/>
        </w:rPr>
        <w:t xml:space="preserve"> বলুন</w:t>
      </w:r>
      <w:r>
        <w:br/>
      </w:r>
      <w:r>
        <w:rPr>
          <w:color w:val="000000"/>
        </w:rPr>
        <w:t xml:space="preserve"> সঞ্জয়</w:t>
      </w:r>
      <w:r>
        <w:rPr>
          <w:color w:val="000008"/>
        </w:rPr>
        <w:t xml:space="preserve"> সিস্টেম</w:t>
      </w:r>
      <w:r>
        <w:rPr>
          <w:color w:val="000021"/>
        </w:rPr>
        <w:t xml:space="preserve"> টা</w:t>
      </w:r>
      <w:r>
        <w:rPr>
          <w:color w:val="A60000"/>
        </w:rPr>
        <w:t xml:space="preserve"> কি</w:t>
      </w:r>
      <w:r>
        <w:rPr>
          <w:color w:val="000001"/>
        </w:rPr>
        <w:t xml:space="preserve"> রকম</w:t>
      </w:r>
      <w:r>
        <w:br/>
      </w:r>
      <w:r>
        <w:rPr>
          <w:color w:val="060000"/>
        </w:rPr>
        <w:t xml:space="preserve"> ভাইয়া</w:t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3E0000"/>
        </w:rPr>
        <w:t xml:space="preserve"> এর</w:t>
      </w:r>
      <w:r>
        <w:rPr>
          <w:color w:val="050000"/>
        </w:rPr>
        <w:t xml:space="preserve"> মাধ্যমে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02"/>
        </w:rPr>
        <w:t xml:space="preserve"> ইচ্ছুক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70000"/>
        </w:rPr>
        <w:t xml:space="preserve"> apnader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01"/>
        </w:rPr>
        <w:t xml:space="preserve"> bisoi</w:t>
      </w:r>
      <w:r>
        <w:rPr>
          <w:color w:val="000022"/>
        </w:rPr>
        <w:t xml:space="preserve"> ta</w:t>
      </w:r>
      <w:r>
        <w:rPr>
          <w:color w:val="480000"/>
        </w:rPr>
        <w:t xml:space="preserve"> jante</w:t>
      </w:r>
      <w:r>
        <w:rPr>
          <w:color w:val="000000"/>
        </w:rPr>
        <w:t xml:space="preserve"> chachii</w:t>
      </w:r>
      <w:r>
        <w:br/>
      </w:r>
      <w:r>
        <w:rPr>
          <w:color w:val="000095"/>
        </w:rPr>
        <w:t xml:space="preserve"> saving</w:t>
      </w:r>
      <w:r>
        <w:rPr>
          <w:color w:val="650000"/>
        </w:rPr>
        <w:t xml:space="preserve"> ki</w:t>
      </w:r>
      <w:r>
        <w:br/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22"/>
        </w:rPr>
        <w:t xml:space="preserve"> ta</w:t>
      </w:r>
      <w:r>
        <w:rPr>
          <w:color w:val="650000"/>
        </w:rPr>
        <w:t xml:space="preserve"> ki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10000"/>
        </w:rPr>
        <w:t xml:space="preserve"> বললে</w:t>
      </w:r>
      <w:r>
        <w:rPr>
          <w:color w:val="010000"/>
        </w:rPr>
        <w:t xml:space="preserve"> ভালো</w:t>
      </w:r>
      <w:r>
        <w:rPr>
          <w:color w:val="000000"/>
        </w:rPr>
        <w:t xml:space="preserve"> হতো</w:t>
      </w:r>
      <w:r>
        <w:br/>
      </w:r>
      <w:r>
        <w:rPr>
          <w:color w:val="0A0000"/>
        </w:rPr>
        <w:t xml:space="preserve"> স্যার</w:t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6"/>
        </w:rPr>
        <w:t xml:space="preserve"> স্কিম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B"/>
        </w:rPr>
        <w:t xml:space="preserve"> সেভিং</w:t>
      </w:r>
      <w:r>
        <w:rPr>
          <w:color w:val="A60000"/>
        </w:rPr>
        <w:t xml:space="preserve"> কি</w:t>
      </w:r>
      <w:r>
        <w:rPr>
          <w:color w:val="170000"/>
        </w:rPr>
        <w:t xml:space="preserve"> একটু</w:t>
      </w:r>
      <w:r>
        <w:rPr>
          <w:color w:val="020000"/>
        </w:rPr>
        <w:t xml:space="preserve"> বুঝিয়ে</w:t>
      </w:r>
      <w:r>
        <w:rPr>
          <w:color w:val="0A0000"/>
        </w:rPr>
        <w:t xml:space="preserve"> বলুন</w:t>
      </w:r>
      <w:r>
        <w:rPr>
          <w:color w:val="120000"/>
        </w:rPr>
        <w:t xml:space="preserve"> এটা</w:t>
      </w:r>
      <w:r>
        <w:rPr>
          <w:color w:val="010000"/>
        </w:rPr>
        <w:t xml:space="preserve"> দিয়ে</w:t>
      </w:r>
      <w:r>
        <w:rPr>
          <w:color w:val="A60000"/>
        </w:rPr>
        <w:t xml:space="preserve"> কি</w:t>
      </w:r>
      <w:r>
        <w:rPr>
          <w:color w:val="050000"/>
        </w:rPr>
        <w:t xml:space="preserve"> হয়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5"/>
        </w:rPr>
        <w:t xml:space="preserve"> সম্পকে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B0000"/>
        </w:rPr>
        <w:t xml:space="preserve"> আচ্ছা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যেটা</w:t>
      </w:r>
      <w:r>
        <w:rPr>
          <w:color w:val="000000"/>
        </w:rPr>
        <w:t xml:space="preserve"> ওইটা</w:t>
      </w:r>
      <w:r>
        <w:rPr>
          <w:color w:val="000070"/>
        </w:rPr>
        <w:t xml:space="preserve"> সম্পর্কে</w:t>
      </w:r>
      <w:r>
        <w:rPr>
          <w:color w:val="CA0000"/>
        </w:rPr>
        <w:t xml:space="preserve"> আমি</w:t>
      </w:r>
      <w:r>
        <w:rPr>
          <w:color w:val="000093"/>
        </w:rPr>
        <w:t xml:space="preserve"> জানতে</w:t>
      </w:r>
      <w:r>
        <w:rPr>
          <w:color w:val="000001"/>
        </w:rPr>
        <w:t xml:space="preserve"> চাইছি</w:t>
      </w:r>
      <w:r>
        <w:br/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19"/>
        </w:rPr>
        <w:t xml:space="preserve"> details</w:t>
      </w:r>
      <w:r>
        <w:rPr>
          <w:color w:val="000022"/>
        </w:rPr>
        <w:t xml:space="preserve"> ta</w:t>
      </w:r>
      <w:r>
        <w:rPr>
          <w:color w:val="060000"/>
        </w:rPr>
        <w:t xml:space="preserve"> bolben</w:t>
      </w:r>
      <w:r>
        <w:br/>
      </w:r>
      <w:r>
        <w:rPr>
          <w:color w:val="000095"/>
        </w:rPr>
        <w:t xml:space="preserve"> saving</w:t>
      </w:r>
      <w:r>
        <w:rPr>
          <w:color w:val="000003"/>
        </w:rPr>
        <w:t xml:space="preserve"> acount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B0000"/>
        </w:rPr>
        <w:t xml:space="preserve"> আচ্ছা</w:t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120000"/>
        </w:rPr>
        <w:t xml:space="preserve"> এটা</w:t>
      </w:r>
      <w:r>
        <w:rPr>
          <w:color w:val="00003E"/>
        </w:rPr>
        <w:t xml:space="preserve"> কিভাবে</w:t>
      </w:r>
      <w:r>
        <w:rPr>
          <w:color w:val="000002"/>
        </w:rPr>
        <w:t xml:space="preserve"> কাজ</w:t>
      </w:r>
      <w:r>
        <w:rPr>
          <w:color w:val="0B0000"/>
        </w:rPr>
        <w:t xml:space="preserve"> করে</w:t>
      </w:r>
      <w:r>
        <w:rPr>
          <w:color w:val="080000"/>
        </w:rPr>
        <w:t xml:space="preserve"> বলবেন</w:t>
      </w:r>
      <w:r>
        <w:br/>
      </w:r>
      <w:r>
        <w:rPr>
          <w:color w:val="000033"/>
        </w:rPr>
        <w:t xml:space="preserve"> বিকাশে</w:t>
      </w:r>
      <w:r>
        <w:rPr>
          <w:color w:val="000002"/>
        </w:rPr>
        <w:t xml:space="preserve"> সেভিসং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আইডিএল</w:t>
      </w:r>
      <w:r>
        <w:rPr>
          <w:color w:val="000002"/>
        </w:rPr>
        <w:t xml:space="preserve"> সি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2"/>
        </w:rPr>
        <w:t xml:space="preserve"> cacchilam</w:t>
      </w:r>
      <w:r>
        <w:br/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19"/>
        </w:rPr>
        <w:t xml:space="preserve"> details</w:t>
      </w:r>
      <w:r>
        <w:rPr>
          <w:color w:val="010000"/>
        </w:rPr>
        <w:t xml:space="preserve"> plz</w:t>
      </w:r>
      <w:r>
        <w:br/>
      </w:r>
      <w:r>
        <w:rPr>
          <w:color w:val="000095"/>
        </w:rPr>
        <w:t xml:space="preserve"> saving</w:t>
      </w:r>
      <w:r>
        <w:rPr>
          <w:color w:val="070000"/>
        </w:rPr>
        <w:t xml:space="preserve"> এই</w:t>
      </w:r>
      <w:r>
        <w:rPr>
          <w:color w:val="A60000"/>
        </w:rPr>
        <w:t xml:space="preserve"> কি</w:t>
      </w:r>
      <w:r>
        <w:br/>
      </w:r>
      <w:r>
        <w:rPr>
          <w:color w:val="00006E"/>
        </w:rPr>
        <w:t xml:space="preserve"> বিকাশ</w:t>
      </w:r>
      <w:r>
        <w:rPr>
          <w:color w:val="3E0000"/>
        </w:rPr>
        <w:t xml:space="preserve"> এর</w:t>
      </w:r>
      <w:r>
        <w:rPr>
          <w:color w:val="000019"/>
        </w:rPr>
        <w:t xml:space="preserve"> সুবিধা</w:t>
      </w:r>
      <w:r>
        <w:rPr>
          <w:color w:val="000001"/>
        </w:rPr>
        <w:t xml:space="preserve"> গুলা</w:t>
      </w:r>
      <w:r>
        <w:rPr>
          <w:color w:val="000000"/>
        </w:rPr>
        <w:t xml:space="preserve"> জানালো</w:t>
      </w:r>
      <w:r>
        <w:rPr>
          <w:color w:val="010000"/>
        </w:rPr>
        <w:t xml:space="preserve"> ভালো</w:t>
      </w:r>
      <w:r>
        <w:rPr>
          <w:color w:val="0B0000"/>
        </w:rPr>
        <w:t xml:space="preserve"> হয়</w:t>
      </w:r>
      <w:r>
        <w:br/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4D0000"/>
        </w:rPr>
        <w:t xml:space="preserve"> আমার</w:t>
      </w:r>
      <w:r>
        <w:rPr>
          <w:color w:val="000010"/>
        </w:rPr>
        <w:t xml:space="preserve"> সেবিং</w:t>
      </w:r>
      <w:r>
        <w:rPr>
          <w:color w:val="000000"/>
        </w:rPr>
        <w:t xml:space="preserve"> একাওন্ট</w:t>
      </w:r>
      <w:r>
        <w:rPr>
          <w:color w:val="3E0000"/>
        </w:rPr>
        <w:t xml:space="preserve"> এর</w:t>
      </w:r>
      <w:r>
        <w:rPr>
          <w:color w:val="000005"/>
        </w:rPr>
        <w:t xml:space="preserve"> সম্পকে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শেভিংস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A"/>
        </w:rPr>
        <w:t xml:space="preserve"> চাচ্ছিলাম</w:t>
      </w:r>
      <w:r>
        <w:br/>
      </w:r>
      <w:r>
        <w:rPr>
          <w:color w:val="0000D0"/>
        </w:rPr>
        <w:t xml:space="preserve"> savings</w:t>
      </w:r>
      <w:r>
        <w:rPr>
          <w:color w:val="000019"/>
        </w:rPr>
        <w:t xml:space="preserve"> details</w:t>
      </w:r>
      <w:r>
        <w:rPr>
          <w:color w:val="480000"/>
        </w:rPr>
        <w:t xml:space="preserve"> jante</w:t>
      </w:r>
      <w:r>
        <w:rPr>
          <w:color w:val="000003"/>
        </w:rPr>
        <w:t xml:space="preserve"> chassi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03"/>
        </w:rPr>
        <w:t xml:space="preserve"> চাইছিলাম</w:t>
      </w:r>
      <w:r>
        <w:br/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7"/>
        </w:rPr>
        <w:t xml:space="preserve"> chacchi</w:t>
      </w:r>
      <w:r>
        <w:br/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সেভিংস</w:t>
      </w:r>
      <w:r>
        <w:rPr>
          <w:color w:val="00000B"/>
        </w:rPr>
        <w:t xml:space="preserve"> অপশন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A"/>
        </w:rPr>
        <w:t xml:space="preserve"> চাচ্ছিলাম</w:t>
      </w:r>
      <w:r>
        <w:br/>
      </w:r>
      <w:r>
        <w:rPr>
          <w:color w:val="030000"/>
        </w:rPr>
        <w:t xml:space="preserve"> tell</w:t>
      </w:r>
      <w:r>
        <w:rPr>
          <w:color w:val="000000"/>
        </w:rPr>
        <w:t xml:space="preserve"> detsils</w:t>
      </w:r>
      <w:r>
        <w:rPr>
          <w:color w:val="000000"/>
        </w:rPr>
        <w:t xml:space="preserve"> abt</w:t>
      </w:r>
      <w:r>
        <w:rPr>
          <w:color w:val="0000D0"/>
        </w:rPr>
        <w:t xml:space="preserve"> savings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9"/>
        </w:rPr>
        <w:t xml:space="preserve"> details</w:t>
      </w:r>
      <w:r>
        <w:rPr>
          <w:color w:val="000014"/>
        </w:rPr>
        <w:t xml:space="preserve"> about</w:t>
      </w:r>
      <w:r>
        <w:rPr>
          <w:color w:val="000095"/>
        </w:rPr>
        <w:t xml:space="preserve"> saving</w:t>
      </w:r>
      <w:r>
        <w:rPr>
          <w:color w:val="000001"/>
        </w:rPr>
        <w:t xml:space="preserve"> policy</w:t>
      </w:r>
      <w:r>
        <w:br/>
      </w:r>
      <w:r>
        <w:rPr>
          <w:color w:val="790000"/>
        </w:rPr>
        <w:t xml:space="preserve"> ami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0C"/>
        </w:rPr>
        <w:t xml:space="preserve"> বিকাশের</w:t>
      </w:r>
      <w:r>
        <w:rPr>
          <w:color w:val="00006B"/>
        </w:rPr>
        <w:t xml:space="preserve"> টাকা</w:t>
      </w:r>
      <w:r>
        <w:rPr>
          <w:color w:val="000007"/>
        </w:rPr>
        <w:t xml:space="preserve"> জমানোর</w:t>
      </w:r>
      <w:r>
        <w:rPr>
          <w:color w:val="000001"/>
        </w:rPr>
        <w:t xml:space="preserve"> উপায়</w:t>
      </w:r>
      <w:r>
        <w:rPr>
          <w:color w:val="000005"/>
        </w:rPr>
        <w:t xml:space="preserve"> গুলো</w:t>
      </w:r>
      <w:r>
        <w:rPr>
          <w:color w:val="0F0000"/>
        </w:rPr>
        <w:t xml:space="preserve"> আমাকে</w:t>
      </w:r>
      <w:r>
        <w:rPr>
          <w:color w:val="0A0000"/>
        </w:rPr>
        <w:t xml:space="preserve"> বলুন</w:t>
      </w:r>
      <w:r>
        <w:rPr>
          <w:color w:val="030000"/>
        </w:rPr>
        <w:t xml:space="preserve"> এবং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19"/>
        </w:rPr>
        <w:t xml:space="preserve"> সুবিধা</w:t>
      </w:r>
      <w:r>
        <w:rPr>
          <w:color w:val="00000A"/>
        </w:rPr>
        <w:t xml:space="preserve"> আছে</w:t>
      </w:r>
      <w:r>
        <w:rPr>
          <w:color w:val="000001"/>
        </w:rPr>
        <w:t xml:space="preserve"> সেগুলো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0"/>
        </w:rPr>
        <w:t xml:space="preserve"> acca</w:t>
      </w:r>
      <w:r>
        <w:rPr>
          <w:color w:val="000095"/>
        </w:rPr>
        <w:t xml:space="preserve"> saving</w:t>
      </w:r>
      <w:r>
        <w:rPr>
          <w:color w:val="110000"/>
        </w:rPr>
        <w:t xml:space="preserve"> ar</w:t>
      </w:r>
      <w:r>
        <w:rPr>
          <w:color w:val="000002"/>
        </w:rPr>
        <w:t xml:space="preserve"> bapare</w:t>
      </w:r>
      <w:r>
        <w:rPr>
          <w:color w:val="000001"/>
        </w:rPr>
        <w:t xml:space="preserve"> kicu</w:t>
      </w:r>
      <w:r>
        <w:rPr>
          <w:color w:val="480000"/>
        </w:rPr>
        <w:t xml:space="preserve"> jante</w:t>
      </w:r>
      <w:r>
        <w:rPr>
          <w:color w:val="000017"/>
        </w:rPr>
        <w:t xml:space="preserve"> cai</w:t>
      </w:r>
      <w:r>
        <w:br/>
      </w:r>
      <w:r>
        <w:rPr>
          <w:color w:val="070000"/>
        </w:rPr>
        <w:t xml:space="preserve"> apnader</w:t>
      </w:r>
      <w:r>
        <w:rPr>
          <w:color w:val="050000"/>
        </w:rPr>
        <w:t xml:space="preserve"> je</w:t>
      </w:r>
      <w:r>
        <w:rPr>
          <w:color w:val="000001"/>
        </w:rPr>
        <w:t xml:space="preserve"> notun</w:t>
      </w:r>
      <w:r>
        <w:rPr>
          <w:color w:val="000005"/>
        </w:rPr>
        <w:t xml:space="preserve"> service</w:t>
      </w:r>
      <w:r>
        <w:rPr>
          <w:color w:val="000095"/>
        </w:rPr>
        <w:t xml:space="preserve"> saving</w:t>
      </w:r>
      <w:r>
        <w:rPr>
          <w:color w:val="000001"/>
        </w:rPr>
        <w:t xml:space="preserve"> somporka</w:t>
      </w:r>
      <w:r>
        <w:rPr>
          <w:color w:val="480000"/>
        </w:rPr>
        <w:t xml:space="preserve"> jante</w:t>
      </w:r>
      <w:r>
        <w:rPr>
          <w:color w:val="050000"/>
        </w:rPr>
        <w:t xml:space="preserve"> chi</w:t>
      </w:r>
      <w:r>
        <w:br/>
      </w:r>
      <w:r>
        <w:rPr>
          <w:color w:val="000000"/>
        </w:rPr>
        <w:t xml:space="preserve"> vi</w:t>
      </w:r>
      <w:r>
        <w:rPr>
          <w:color w:val="00000C"/>
        </w:rPr>
        <w:t xml:space="preserve"> bikash</w:t>
      </w:r>
      <w:r>
        <w:rPr>
          <w:color w:val="000002"/>
        </w:rPr>
        <w:t xml:space="preserve"> sevins</w:t>
      </w:r>
      <w:r>
        <w:rPr>
          <w:color w:val="000001"/>
        </w:rPr>
        <w:t xml:space="preserve"> sompor</w:t>
      </w:r>
      <w:r>
        <w:rPr>
          <w:color w:val="000000"/>
        </w:rPr>
        <w:t xml:space="preserve"> kekisu</w:t>
      </w:r>
      <w:r>
        <w:rPr>
          <w:color w:val="050000"/>
        </w:rPr>
        <w:t xml:space="preserve"> bolen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19"/>
        </w:rPr>
        <w:t xml:space="preserve"> সুবিধা</w:t>
      </w:r>
      <w:r>
        <w:rPr>
          <w:color w:val="A60000"/>
        </w:rPr>
        <w:t xml:space="preserve"> কি</w:t>
      </w:r>
      <w:r>
        <w:br/>
      </w:r>
      <w:r>
        <w:rPr>
          <w:color w:val="000059"/>
        </w:rPr>
        <w:t xml:space="preserve"> idlc</w:t>
      </w:r>
      <w:r>
        <w:rPr>
          <w:color w:val="050000"/>
        </w:rPr>
        <w:t xml:space="preserve"> কী</w:t>
      </w:r>
      <w:r>
        <w:rPr>
          <w:color w:val="080000"/>
        </w:rPr>
        <w:t xml:space="preserve"> বলবেন</w:t>
      </w:r>
      <w:r>
        <w:rPr>
          <w:color w:val="3E0000"/>
        </w:rPr>
        <w:t xml:space="preserve"> এর</w:t>
      </w:r>
      <w:r>
        <w:rPr>
          <w:color w:val="000019"/>
        </w:rPr>
        <w:t xml:space="preserve"> সুবিধা</w:t>
      </w:r>
      <w:r>
        <w:rPr>
          <w:color w:val="050000"/>
        </w:rPr>
        <w:t xml:space="preserve"> কী</w:t>
      </w:r>
      <w:r>
        <w:rPr>
          <w:color w:val="000002"/>
        </w:rPr>
        <w:t xml:space="preserve"> কাজ</w:t>
      </w:r>
      <w:r>
        <w:rPr>
          <w:color w:val="050000"/>
        </w:rPr>
        <w:t xml:space="preserve"> কী</w:t>
      </w:r>
      <w:r>
        <w:rPr>
          <w:color w:val="260000"/>
        </w:rPr>
        <w:t xml:space="preserve"> এ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08"/>
        </w:rPr>
        <w:t xml:space="preserve"> জানাবেন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02"/>
        </w:rPr>
        <w:t xml:space="preserve"> skim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000059"/>
        </w:rPr>
        <w:t xml:space="preserve"> idlc</w:t>
      </w:r>
      <w:r>
        <w:rPr>
          <w:color w:val="000000"/>
        </w:rPr>
        <w:t xml:space="preserve"> sompokhe</w:t>
      </w:r>
      <w:r>
        <w:rPr>
          <w:color w:val="480000"/>
        </w:rPr>
        <w:t xml:space="preserve"> jante</w:t>
      </w:r>
      <w:r>
        <w:rPr>
          <w:color w:val="000017"/>
        </w:rPr>
        <w:t xml:space="preserve"> cai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A"/>
        </w:rPr>
        <w:t xml:space="preserve"> চাচ্ছিলাম</w:t>
      </w:r>
      <w:r>
        <w:br/>
      </w:r>
      <w:r>
        <w:rPr>
          <w:color w:val="000010"/>
        </w:rPr>
        <w:t xml:space="preserve"> সেভিংসের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19"/>
        </w:rPr>
        <w:t xml:space="preserve"> সুবিধা</w:t>
      </w:r>
      <w:r>
        <w:br/>
      </w:r>
      <w:r>
        <w:rPr>
          <w:color w:val="000010"/>
        </w:rPr>
        <w:t xml:space="preserve"> সেভিংসের</w:t>
      </w:r>
      <w:r>
        <w:rPr>
          <w:color w:val="000019"/>
        </w:rPr>
        <w:t xml:space="preserve"> সুবিধা</w:t>
      </w:r>
      <w:r>
        <w:rPr>
          <w:color w:val="A60000"/>
        </w:rPr>
        <w:t xml:space="preserve"> কি</w:t>
      </w:r>
      <w:r>
        <w:br/>
      </w:r>
      <w:r>
        <w:rPr>
          <w:color w:val="00006B"/>
        </w:rPr>
        <w:t xml:space="preserve"> টাকা</w:t>
      </w:r>
      <w:r>
        <w:rPr>
          <w:color w:val="000007"/>
        </w:rPr>
        <w:t xml:space="preserve"> জমানোর</w:t>
      </w:r>
      <w:r>
        <w:rPr>
          <w:color w:val="000000"/>
        </w:rPr>
        <w:t xml:space="preserve"> তথ্যটা</w:t>
      </w:r>
      <w:r>
        <w:rPr>
          <w:color w:val="0B0000"/>
        </w:rPr>
        <w:t xml:space="preserve"> যদি</w:t>
      </w:r>
      <w:r>
        <w:rPr>
          <w:color w:val="010000"/>
        </w:rPr>
        <w:t xml:space="preserve"> জানাতেন</w:t>
      </w:r>
      <w:r>
        <w:rPr>
          <w:color w:val="0A0000"/>
        </w:rPr>
        <w:t xml:space="preserve"> স্যার</w:t>
      </w:r>
      <w:r>
        <w:br/>
      </w:r>
      <w:r>
        <w:rPr>
          <w:color w:val="0000FF"/>
        </w:rPr>
        <w:t xml:space="preserve"> সেভিংস</w:t>
      </w:r>
      <w:r>
        <w:rPr>
          <w:color w:val="00000A"/>
        </w:rPr>
        <w:t xml:space="preserve"> সার্ভিস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150000"/>
        </w:rPr>
        <w:t xml:space="preserve"> আপনাদের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6"/>
        </w:rPr>
        <w:t xml:space="preserve"> ব্যাপারে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650000"/>
        </w:rPr>
        <w:t xml:space="preserve"> ki</w:t>
      </w:r>
      <w:r>
        <w:br/>
      </w:r>
      <w:r>
        <w:rPr>
          <w:color w:val="060000"/>
        </w:rPr>
        <w:t xml:space="preserve"> ভাইয়া</w:t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3E0000"/>
        </w:rPr>
        <w:t xml:space="preserve"> এর</w:t>
      </w:r>
      <w:r>
        <w:rPr>
          <w:color w:val="050000"/>
        </w:rPr>
        <w:t xml:space="preserve"> মাধ্যমে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02"/>
        </w:rPr>
        <w:t xml:space="preserve"> ইচ্ছুক</w:t>
      </w:r>
      <w:r>
        <w:br/>
      </w:r>
      <w:r>
        <w:rPr>
          <w:color w:val="150000"/>
        </w:rPr>
        <w:t xml:space="preserve"> আপনাদের</w:t>
      </w:r>
      <w:r>
        <w:rPr>
          <w:color w:val="00006B"/>
        </w:rPr>
        <w:t xml:space="preserve"> টাকা</w:t>
      </w:r>
      <w:r>
        <w:rPr>
          <w:color w:val="0000FF"/>
        </w:rPr>
        <w:t xml:space="preserve"> সেভিংস</w:t>
      </w:r>
      <w:r>
        <w:rPr>
          <w:color w:val="120000"/>
        </w:rPr>
        <w:t xml:space="preserve"> এটা</w:t>
      </w:r>
      <w:r>
        <w:rPr>
          <w:color w:val="A60000"/>
        </w:rPr>
        <w:t xml:space="preserve"> কি</w:t>
      </w:r>
      <w:r>
        <w:rPr>
          <w:color w:val="000001"/>
        </w:rPr>
        <w:t xml:space="preserve"> রকম</w:t>
      </w:r>
      <w:r>
        <w:rPr>
          <w:color w:val="00000A"/>
        </w:rPr>
        <w:t xml:space="preserve"> সার্ভিস</w:t>
      </w:r>
      <w:r>
        <w:br/>
      </w:r>
      <w:r>
        <w:rPr>
          <w:color w:val="000095"/>
        </w:rPr>
        <w:t xml:space="preserve"> saving</w:t>
      </w:r>
      <w:r>
        <w:rPr>
          <w:color w:val="000002"/>
        </w:rPr>
        <w:t xml:space="preserve"> skim</w:t>
      </w:r>
      <w:r>
        <w:rPr>
          <w:color w:val="1D0000"/>
        </w:rPr>
        <w:t xml:space="preserve"> er</w:t>
      </w:r>
      <w:r>
        <w:rPr>
          <w:color w:val="000001"/>
        </w:rPr>
        <w:t xml:space="preserve"> bepar</w:t>
      </w:r>
      <w:r>
        <w:rPr>
          <w:color w:val="330000"/>
        </w:rPr>
        <w:t xml:space="preserve"> a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0"/>
        </w:rPr>
        <w:t xml:space="preserve"> bkasha</w:t>
      </w:r>
      <w:r>
        <w:rPr>
          <w:color w:val="000011"/>
        </w:rPr>
        <w:t xml:space="preserve"> tk</w:t>
      </w:r>
      <w:r>
        <w:rPr>
          <w:color w:val="000005"/>
        </w:rPr>
        <w:t xml:space="preserve"> jomano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17"/>
        </w:rPr>
        <w:t xml:space="preserve"> cai</w:t>
      </w:r>
      <w:r>
        <w:br/>
      </w:r>
      <w:r>
        <w:rPr>
          <w:color w:val="000095"/>
        </w:rPr>
        <w:t xml:space="preserve"> saving</w:t>
      </w:r>
      <w:r>
        <w:rPr>
          <w:color w:val="000000"/>
        </w:rPr>
        <w:t xml:space="preserve"> korlea</w:t>
      </w:r>
      <w:r>
        <w:rPr>
          <w:color w:val="650000"/>
        </w:rPr>
        <w:t xml:space="preserve"> ki</w:t>
      </w:r>
      <w:r>
        <w:rPr>
          <w:color w:val="000001"/>
        </w:rPr>
        <w:t xml:space="preserve"> lave</w:t>
      </w:r>
      <w:r>
        <w:rPr>
          <w:color w:val="000000"/>
        </w:rPr>
        <w:t xml:space="preserve"> hobea</w:t>
      </w:r>
      <w:r>
        <w:rPr>
          <w:color w:val="1D0000"/>
        </w:rPr>
        <w:t xml:space="preserve"> amar</w:t>
      </w:r>
      <w:r>
        <w:br/>
      </w:r>
      <w:r>
        <w:rPr>
          <w:color w:val="000017"/>
        </w:rPr>
        <w:t xml:space="preserve"> dps</w:t>
      </w:r>
      <w:r>
        <w:rPr>
          <w:color w:val="000001"/>
        </w:rPr>
        <w:t xml:space="preserve"> সম্পর্ক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D0"/>
        </w:rPr>
        <w:t xml:space="preserve"> savings</w:t>
      </w:r>
      <w:r>
        <w:rPr>
          <w:color w:val="000001"/>
        </w:rPr>
        <w:t xml:space="preserve"> samparke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কিসতির</w:t>
      </w:r>
      <w:r>
        <w:rPr>
          <w:color w:val="000002"/>
        </w:rPr>
        <w:t xml:space="preserve"> ব্যপারে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150000"/>
        </w:rPr>
        <w:t xml:space="preserve"> আপনাদের</w:t>
      </w:r>
      <w:r>
        <w:rPr>
          <w:color w:val="00000D"/>
        </w:rPr>
        <w:t xml:space="preserve"> সঞ্চয়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8"/>
        </w:rPr>
        <w:t xml:space="preserve"> আইডিএলসি</w:t>
      </w:r>
      <w:r>
        <w:rPr>
          <w:color w:val="060000"/>
        </w:rPr>
        <w:t xml:space="preserve"> বিষয়</w:t>
      </w:r>
      <w:r>
        <w:rPr>
          <w:color w:val="000021"/>
        </w:rPr>
        <w:t xml:space="preserve"> টা</w:t>
      </w:r>
      <w:r>
        <w:rPr>
          <w:color w:val="000000"/>
        </w:rPr>
        <w:t xml:space="preserve"> বুজিয়ে</w:t>
      </w:r>
      <w:r>
        <w:rPr>
          <w:color w:val="0A0000"/>
        </w:rPr>
        <w:t xml:space="preserve"> বলুন</w:t>
      </w:r>
      <w:r>
        <w:br/>
      </w:r>
      <w:r>
        <w:rPr>
          <w:color w:val="000000"/>
        </w:rPr>
        <w:t xml:space="preserve"> bksah</w:t>
      </w:r>
      <w:r>
        <w:rPr>
          <w:color w:val="000021"/>
        </w:rPr>
        <w:t xml:space="preserve"> seving</w:t>
      </w:r>
      <w:r>
        <w:rPr>
          <w:color w:val="650000"/>
        </w:rPr>
        <w:t xml:space="preserve"> ki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rPr>
          <w:color w:val="000001"/>
        </w:rPr>
        <w:t xml:space="preserve"> স্কীম</w:t>
      </w:r>
      <w:r>
        <w:rPr>
          <w:color w:val="060000"/>
        </w:rPr>
        <w:t xml:space="preserve"> বিষয়</w:t>
      </w:r>
      <w:r>
        <w:rPr>
          <w:color w:val="000000"/>
        </w:rPr>
        <w:t xml:space="preserve"> জানাতে</w:t>
      </w:r>
      <w:r>
        <w:rPr>
          <w:color w:val="0000A8"/>
        </w:rPr>
        <w:t xml:space="preserve"> চাই</w:t>
      </w:r>
      <w:r>
        <w:br/>
      </w:r>
      <w:r>
        <w:rPr>
          <w:color w:val="0000FF"/>
        </w:rPr>
        <w:t xml:space="preserve"> সেভিংস</w:t>
      </w:r>
      <w:r>
        <w:rPr>
          <w:color w:val="A60000"/>
        </w:rPr>
        <w:t xml:space="preserve"> কি</w:t>
      </w:r>
      <w:r>
        <w:br/>
      </w:r>
      <w:r>
        <w:rPr>
          <w:color w:val="010000"/>
        </w:rPr>
        <w:t xml:space="preserve"> hi</w:t>
      </w:r>
      <w:r>
        <w:rPr>
          <w:color w:val="790000"/>
        </w:rPr>
        <w:t xml:space="preserve"> ami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rPr>
          <w:color w:val="000059"/>
        </w:rPr>
        <w:t xml:space="preserve"> idlc</w:t>
      </w:r>
      <w:r>
        <w:rPr>
          <w:color w:val="000001"/>
        </w:rPr>
        <w:t xml:space="preserve"> bank</w:t>
      </w:r>
      <w:r>
        <w:rPr>
          <w:color w:val="000001"/>
        </w:rPr>
        <w:t xml:space="preserve"> policy</w:t>
      </w:r>
      <w:r>
        <w:rPr>
          <w:color w:val="650000"/>
        </w:rPr>
        <w:t xml:space="preserve"> ki</w:t>
      </w:r>
      <w:r>
        <w:br/>
      </w:r>
      <w:r>
        <w:rPr>
          <w:color w:val="000000"/>
        </w:rPr>
        <w:t xml:space="preserve"> আইডিএলসির</w:t>
      </w:r>
      <w:r>
        <w:rPr>
          <w:color w:val="000005"/>
        </w:rPr>
        <w:t xml:space="preserve"> ডিপোজিট</w:t>
      </w:r>
      <w:r>
        <w:rPr>
          <w:color w:val="000006"/>
        </w:rPr>
        <w:t xml:space="preserve"> স্কিম</w:t>
      </w:r>
      <w:r>
        <w:rPr>
          <w:color w:val="000001"/>
        </w:rPr>
        <w:t xml:space="preserve"> সমপর্কে</w:t>
      </w:r>
      <w:r>
        <w:rPr>
          <w:color w:val="000000"/>
        </w:rPr>
        <w:t xml:space="preserve"> যান্তে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21"/>
        </w:rPr>
        <w:t xml:space="preserve"> seving</w:t>
      </w:r>
      <w:r>
        <w:rPr>
          <w:color w:val="00002A"/>
        </w:rPr>
        <w:t xml:space="preserve"> somporke</w:t>
      </w:r>
      <w:r>
        <w:rPr>
          <w:color w:val="000006"/>
        </w:rPr>
        <w:t xml:space="preserve"> bistarito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05"/>
        </w:rPr>
        <w:t xml:space="preserve"> সম্পকে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সমপরকে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70000"/>
        </w:rPr>
        <w:t xml:space="preserve"> apnader</w:t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01"/>
        </w:rPr>
        <w:t xml:space="preserve"> bisoye</w:t>
      </w:r>
      <w:r>
        <w:rPr>
          <w:color w:val="480000"/>
        </w:rPr>
        <w:t xml:space="preserve"> jante</w:t>
      </w:r>
      <w:r>
        <w:rPr>
          <w:color w:val="000001"/>
        </w:rPr>
        <w:t xml:space="preserve"> chassilam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2"/>
        </w:rPr>
        <w:t xml:space="preserve"> ব্যপারে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FF"/>
        </w:rPr>
        <w:t xml:space="preserve"> সেভিংস</w:t>
      </w:r>
      <w:r>
        <w:rPr>
          <w:color w:val="A60000"/>
        </w:rPr>
        <w:t xml:space="preserve"> কি</w:t>
      </w:r>
      <w:r>
        <w:br/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F0000"/>
        </w:rPr>
        <w:t xml:space="preserve"> আমাকে</w:t>
      </w:r>
      <w:r>
        <w:rPr>
          <w:color w:val="0C0000"/>
        </w:rPr>
        <w:t xml:space="preserve"> কিছু</w:t>
      </w:r>
      <w:r>
        <w:rPr>
          <w:color w:val="0A0000"/>
        </w:rPr>
        <w:t xml:space="preserve"> বলুন</w:t>
      </w:r>
      <w:r>
        <w:rPr>
          <w:color w:val="CA0000"/>
        </w:rPr>
        <w:t xml:space="preserve"> আমি</w:t>
      </w:r>
      <w:r>
        <w:rPr>
          <w:color w:val="120000"/>
        </w:rPr>
        <w:t xml:space="preserve"> এটা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95"/>
        </w:rPr>
        <w:t xml:space="preserve"> saving</w:t>
      </w:r>
      <w:r>
        <w:rPr>
          <w:color w:val="000024"/>
        </w:rPr>
        <w:t xml:space="preserve"> taka</w:t>
      </w:r>
      <w:r>
        <w:rPr>
          <w:color w:val="000005"/>
        </w:rPr>
        <w:t xml:space="preserve"> jomano</w:t>
      </w:r>
      <w:r>
        <w:rPr>
          <w:color w:val="000002"/>
        </w:rPr>
        <w:t xml:space="preserve"> all</w:t>
      </w:r>
      <w:r>
        <w:rPr>
          <w:color w:val="000000"/>
        </w:rPr>
        <w:t xml:space="preserve"> detiels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D0"/>
        </w:rPr>
        <w:t xml:space="preserve"> savings</w:t>
      </w:r>
      <w:r>
        <w:rPr>
          <w:color w:val="060000"/>
        </w:rPr>
        <w:t xml:space="preserve"> on</w:t>
      </w:r>
      <w:r>
        <w:rPr>
          <w:color w:val="00007E"/>
        </w:rPr>
        <w:t xml:space="preserve"> bkash</w:t>
      </w:r>
      <w:r>
        <w:rPr>
          <w:color w:val="000000"/>
        </w:rPr>
        <w:t xml:space="preserve"> by</w:t>
      </w:r>
      <w:r>
        <w:rPr>
          <w:color w:val="000059"/>
        </w:rPr>
        <w:t xml:space="preserve"> idlc</w:t>
      </w:r>
      <w:r>
        <w:br/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D0"/>
        </w:rPr>
        <w:t xml:space="preserve"> savings</w:t>
      </w:r>
      <w:r>
        <w:rPr>
          <w:color w:val="000019"/>
        </w:rPr>
        <w:t xml:space="preserve"> details</w:t>
      </w:r>
      <w:r>
        <w:br/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11"/>
        </w:rPr>
        <w:t xml:space="preserve"> tk</w:t>
      </w:r>
      <w:r>
        <w:rPr>
          <w:color w:val="000095"/>
        </w:rPr>
        <w:t xml:space="preserve"> saving</w:t>
      </w:r>
      <w:r>
        <w:rPr>
          <w:color w:val="330000"/>
        </w:rPr>
        <w:t xml:space="preserve"> a</w:t>
      </w:r>
      <w:r>
        <w:rPr>
          <w:color w:val="000011"/>
        </w:rPr>
        <w:t xml:space="preserve"> tk</w:t>
      </w:r>
      <w:r>
        <w:rPr>
          <w:color w:val="000001"/>
        </w:rPr>
        <w:t xml:space="preserve"> rakhar</w:t>
      </w:r>
      <w:r>
        <w:rPr>
          <w:color w:val="650000"/>
        </w:rPr>
        <w:t xml:space="preserve"> ki</w:t>
      </w:r>
      <w:r>
        <w:rPr>
          <w:color w:val="650000"/>
        </w:rPr>
        <w:t xml:space="preserve"> ki</w:t>
      </w:r>
      <w:r>
        <w:rPr>
          <w:color w:val="000002"/>
        </w:rPr>
        <w:t xml:space="preserve"> subidha</w:t>
      </w:r>
      <w:r>
        <w:br/>
      </w:r>
      <w:r>
        <w:rPr>
          <w:color w:val="CA0000"/>
        </w:rPr>
        <w:t xml:space="preserve"> আমি</w:t>
      </w:r>
      <w:r>
        <w:rPr>
          <w:color w:val="00000D"/>
        </w:rPr>
        <w:t xml:space="preserve"> সঞ্চয়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150000"/>
        </w:rPr>
        <w:t xml:space="preserve"> আপনাদের</w:t>
      </w:r>
      <w:r>
        <w:rPr>
          <w:color w:val="00000C"/>
        </w:rPr>
        <w:t xml:space="preserve"> একটা</w:t>
      </w:r>
      <w:r>
        <w:rPr>
          <w:color w:val="00000A"/>
        </w:rPr>
        <w:t xml:space="preserve"> সার্ভিস</w:t>
      </w:r>
      <w:r>
        <w:rPr>
          <w:color w:val="00000A"/>
        </w:rPr>
        <w:t xml:space="preserve"> আছে</w:t>
      </w:r>
      <w:r>
        <w:rPr>
          <w:color w:val="000005"/>
        </w:rPr>
        <w:t xml:space="preserve"> সেটা</w:t>
      </w:r>
      <w:r>
        <w:rPr>
          <w:color w:val="000017"/>
        </w:rPr>
        <w:t xml:space="preserve"> হচ্ছে</w:t>
      </w:r>
      <w:r>
        <w:rPr>
          <w:color w:val="0000FF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02"/>
        </w:rPr>
        <w:t xml:space="preserve"> বিষয়ে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05"/>
        </w:rPr>
        <w:t xml:space="preserve"> in</w:t>
      </w:r>
      <w:r>
        <w:rPr>
          <w:color w:val="000019"/>
        </w:rPr>
        <w:t xml:space="preserve"> details</w:t>
      </w:r>
      <w:r>
        <w:rPr>
          <w:color w:val="000014"/>
        </w:rPr>
        <w:t xml:space="preserve"> about</w:t>
      </w:r>
      <w:r>
        <w:rPr>
          <w:color w:val="00000C"/>
        </w:rPr>
        <w:t xml:space="preserve"> bikash</w:t>
      </w:r>
      <w:r>
        <w:rPr>
          <w:color w:val="0000D0"/>
        </w:rPr>
        <w:t xml:space="preserve"> savings</w:t>
      </w:r>
      <w:r>
        <w:rPr>
          <w:color w:val="060000"/>
        </w:rPr>
        <w:t xml:space="preserve"> with</w:t>
      </w:r>
      <w:r>
        <w:rPr>
          <w:color w:val="000059"/>
        </w:rPr>
        <w:t xml:space="preserve"> idlc</w:t>
      </w:r>
      <w:r>
        <w:rPr>
          <w:color w:val="000001"/>
        </w:rPr>
        <w:t xml:space="preserve"> bank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3E0000"/>
        </w:rPr>
        <w:t xml:space="preserve"> এর</w:t>
      </w:r>
      <w:r>
        <w:rPr>
          <w:color w:val="000003"/>
        </w:rPr>
        <w:t xml:space="preserve"> সঞ্চয়</w:t>
      </w:r>
      <w:r>
        <w:rPr>
          <w:color w:val="000002"/>
        </w:rPr>
        <w:t xml:space="preserve"> হিসাব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00"/>
        </w:rPr>
        <w:t xml:space="preserve"> development</w:t>
      </w:r>
      <w:r>
        <w:rPr>
          <w:color w:val="000095"/>
        </w:rPr>
        <w:t xml:space="preserve"> saving</w:t>
      </w:r>
      <w:r>
        <w:br/>
      </w:r>
      <w:r>
        <w:rPr>
          <w:color w:val="000010"/>
        </w:rPr>
        <w:t xml:space="preserve"> সেভিংসের</w:t>
      </w:r>
      <w:r>
        <w:rPr>
          <w:color w:val="000006"/>
        </w:rPr>
        <w:t xml:space="preserve"> ব্যাপারে</w:t>
      </w:r>
      <w:r>
        <w:rPr>
          <w:color w:val="170000"/>
        </w:rPr>
        <w:t xml:space="preserve"> একটু</w:t>
      </w:r>
      <w:r>
        <w:rPr>
          <w:color w:val="080000"/>
        </w:rPr>
        <w:t xml:space="preserve"> বলবেন</w:t>
      </w:r>
      <w:r>
        <w:br/>
      </w:r>
      <w:r>
        <w:rPr>
          <w:color w:val="CA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সেবিং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rPr>
          <w:color w:val="000000"/>
        </w:rPr>
        <w:t xml:space="preserve"> তাতে</w:t>
      </w:r>
      <w:r>
        <w:rPr>
          <w:color w:val="000019"/>
        </w:rPr>
        <w:t xml:space="preserve"> সুবিধা</w:t>
      </w:r>
      <w:r>
        <w:rPr>
          <w:color w:val="000000"/>
        </w:rPr>
        <w:t xml:space="preserve"> গুলোর</w:t>
      </w:r>
      <w:r>
        <w:rPr>
          <w:color w:val="000002"/>
        </w:rPr>
        <w:t xml:space="preserve"> ব্যপারে</w:t>
      </w:r>
      <w:r>
        <w:rPr>
          <w:color w:val="0A0000"/>
        </w:rPr>
        <w:t xml:space="preserve"> বলুন</w:t>
      </w:r>
      <w:r>
        <w:br/>
      </w:r>
      <w:r>
        <w:rPr>
          <w:color w:val="00000F"/>
        </w:rPr>
        <w:t xml:space="preserve"> sevings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19"/>
        </w:rPr>
        <w:t xml:space="preserve"> সুবিধা</w:t>
      </w:r>
      <w:r>
        <w:rPr>
          <w:color w:val="000005"/>
        </w:rPr>
        <w:t xml:space="preserve"> গুলো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00"/>
        </w:rPr>
        <w:t xml:space="preserve"> apna</w:t>
      </w:r>
      <w:r>
        <w:rPr>
          <w:color w:val="000000"/>
        </w:rPr>
        <w:t xml:space="preserve"> der</w:t>
      </w:r>
      <w:r>
        <w:rPr>
          <w:color w:val="000095"/>
        </w:rPr>
        <w:t xml:space="preserve"> saving</w:t>
      </w:r>
      <w:r>
        <w:rPr>
          <w:color w:val="000000"/>
        </w:rPr>
        <w:t xml:space="preserve"> ja</w:t>
      </w:r>
      <w:r>
        <w:rPr>
          <w:color w:val="000000"/>
        </w:rPr>
        <w:t xml:space="preserve"> fecher</w:t>
      </w:r>
      <w:r>
        <w:rPr>
          <w:color w:val="000022"/>
        </w:rPr>
        <w:t xml:space="preserve"> ta</w:t>
      </w:r>
      <w:r>
        <w:rPr>
          <w:color w:val="000000"/>
        </w:rPr>
        <w:t xml:space="preserve"> asa</w:t>
      </w:r>
      <w:r>
        <w:rPr>
          <w:color w:val="000000"/>
        </w:rPr>
        <w:t xml:space="preserve"> saita</w:t>
      </w:r>
      <w:r>
        <w:rPr>
          <w:color w:val="000001"/>
        </w:rPr>
        <w:t xml:space="preserve"> sompor</w:t>
      </w:r>
      <w:r>
        <w:rPr>
          <w:color w:val="000000"/>
        </w:rPr>
        <w:t xml:space="preserve"> k</w:t>
      </w:r>
      <w:r>
        <w:rPr>
          <w:color w:val="000001"/>
        </w:rPr>
        <w:t xml:space="preserve"> janta</w:t>
      </w:r>
      <w:r>
        <w:rPr>
          <w:color w:val="000000"/>
        </w:rPr>
        <w:t xml:space="preserve"> chaci</w:t>
      </w:r>
      <w:r>
        <w:br/>
      </w:r>
      <w:r>
        <w:rPr>
          <w:color w:val="000021"/>
        </w:rPr>
        <w:t xml:space="preserve"> seving</w:t>
      </w:r>
      <w:r>
        <w:rPr>
          <w:color w:val="1D0000"/>
        </w:rPr>
        <w:t xml:space="preserve"> er</w:t>
      </w:r>
      <w:r>
        <w:rPr>
          <w:color w:val="000002"/>
        </w:rPr>
        <w:t xml:space="preserve"> subidha</w:t>
      </w:r>
      <w:r>
        <w:rPr>
          <w:color w:val="650000"/>
        </w:rPr>
        <w:t xml:space="preserve"> ki</w:t>
      </w:r>
      <w:r>
        <w:br/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59"/>
        </w:rPr>
        <w:t xml:space="preserve"> idlc</w:t>
      </w:r>
      <w:r>
        <w:rPr>
          <w:color w:val="000000"/>
        </w:rPr>
        <w:t xml:space="preserve"> somonthe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59"/>
        </w:rPr>
        <w:t xml:space="preserve"> idlc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C0000"/>
        </w:rPr>
        <w:t xml:space="preserve"> রাখতে</w:t>
      </w:r>
      <w:r>
        <w:rPr>
          <w:color w:val="0000A8"/>
        </w:rPr>
        <w:t xml:space="preserve"> চাই</w:t>
      </w:r>
      <w:r>
        <w:rPr>
          <w:color w:val="000019"/>
        </w:rPr>
        <w:t xml:space="preserve"> সুবিধা</w:t>
      </w:r>
      <w:r>
        <w:rPr>
          <w:color w:val="000005"/>
        </w:rPr>
        <w:t xml:space="preserve"> গুলো</w:t>
      </w:r>
      <w:r>
        <w:rPr>
          <w:color w:val="000008"/>
        </w:rPr>
        <w:t xml:space="preserve"> জানাবেন</w:t>
      </w:r>
      <w:r>
        <w:rPr>
          <w:color w:val="030000"/>
        </w:rPr>
        <w:t xml:space="preserve"> প্লিজ</w:t>
      </w:r>
      <w:r>
        <w:br/>
      </w:r>
      <w:r>
        <w:rPr>
          <w:color w:val="000059"/>
        </w:rPr>
        <w:t xml:space="preserve"> idlc</w:t>
      </w:r>
      <w:r>
        <w:rPr>
          <w:color w:val="00002A"/>
        </w:rPr>
        <w:t xml:space="preserve"> somporke</w:t>
      </w:r>
      <w:r>
        <w:rPr>
          <w:color w:val="000000"/>
        </w:rPr>
        <w:t xml:space="preserve"> jantpe</w:t>
      </w:r>
      <w:r>
        <w:rPr>
          <w:color w:val="000007"/>
        </w:rPr>
        <w:t xml:space="preserve"> chacchi</w:t>
      </w:r>
      <w:r>
        <w:br/>
      </w:r>
      <w:r>
        <w:rPr>
          <w:color w:val="000000"/>
        </w:rPr>
        <w:t xml:space="preserve"> সেবিন</w:t>
      </w:r>
      <w:r>
        <w:rPr>
          <w:color w:val="A60000"/>
        </w:rPr>
        <w:t xml:space="preserve"> কি</w:t>
      </w:r>
      <w:r>
        <w:rPr>
          <w:color w:val="000001"/>
        </w:rPr>
        <w:t xml:space="preserve"> সুবিদা</w:t>
      </w:r>
      <w:r>
        <w:br/>
      </w:r>
      <w:r>
        <w:rPr>
          <w:color w:val="790000"/>
        </w:rPr>
        <w:t xml:space="preserve"> ami</w:t>
      </w:r>
      <w:r>
        <w:rPr>
          <w:color w:val="070000"/>
        </w:rPr>
        <w:t xml:space="preserve"> apnader</w:t>
      </w:r>
      <w:r>
        <w:rPr>
          <w:color w:val="000002"/>
        </w:rPr>
        <w:t xml:space="preserve"> new</w:t>
      </w:r>
      <w:r>
        <w:rPr>
          <w:color w:val="000095"/>
        </w:rPr>
        <w:t xml:space="preserve"> saving</w:t>
      </w:r>
      <w:r>
        <w:rPr>
          <w:color w:val="000000"/>
        </w:rPr>
        <w:t xml:space="preserve"> feature</w:t>
      </w:r>
      <w:r>
        <w:rPr>
          <w:color w:val="000000"/>
        </w:rPr>
        <w:t xml:space="preserve"> tar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7"/>
        </w:rPr>
        <w:t xml:space="preserve"> chacchi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6"/>
        </w:rPr>
        <w:t xml:space="preserve"> ব্যাপারে</w:t>
      </w:r>
      <w:r>
        <w:rPr>
          <w:color w:val="0C0000"/>
        </w:rPr>
        <w:t xml:space="preserve"> কিছু</w:t>
      </w:r>
      <w:r>
        <w:rPr>
          <w:color w:val="00000A"/>
        </w:rPr>
        <w:t xml:space="preserve"> তথ্য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0D"/>
        </w:rPr>
        <w:t xml:space="preserve"> সঞ্চয়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00"/>
        </w:rPr>
        <w:t xml:space="preserve"> somporky</w:t>
      </w:r>
      <w:r>
        <w:rPr>
          <w:color w:val="000001"/>
        </w:rPr>
        <w:t xml:space="preserve"> janty</w:t>
      </w:r>
      <w:r>
        <w:rPr>
          <w:color w:val="000017"/>
        </w:rPr>
        <w:t xml:space="preserve"> cai</w:t>
      </w:r>
      <w:r>
        <w:br/>
      </w:r>
      <w:r>
        <w:rPr>
          <w:color w:val="000059"/>
        </w:rPr>
        <w:t xml:space="preserve"> idlc</w:t>
      </w:r>
      <w:r>
        <w:rPr>
          <w:color w:val="000021"/>
        </w:rPr>
        <w:t xml:space="preserve"> seving</w:t>
      </w:r>
      <w:r>
        <w:rPr>
          <w:color w:val="000005"/>
        </w:rPr>
        <w:t xml:space="preserve"> scheme</w:t>
      </w:r>
      <w:r>
        <w:rPr>
          <w:color w:val="000019"/>
        </w:rPr>
        <w:t xml:space="preserve"> details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স্যাবিংস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ডিটেইলস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সেভিঃস</w:t>
      </w:r>
      <w:r>
        <w:rPr>
          <w:color w:val="3E0000"/>
        </w:rPr>
        <w:t xml:space="preserve"> এর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B"/>
        </w:rPr>
        <w:t xml:space="preserve"> সেভিং</w:t>
      </w:r>
      <w:r>
        <w:rPr>
          <w:color w:val="000000"/>
        </w:rPr>
        <w:t xml:space="preserve"> বিষয়টি</w:t>
      </w:r>
      <w:r>
        <w:rPr>
          <w:color w:val="000000"/>
        </w:rPr>
        <w:t xml:space="preserve"> বুঝি</w:t>
      </w:r>
      <w:r>
        <w:rPr>
          <w:color w:val="000000"/>
        </w:rPr>
        <w:t xml:space="preserve"> নাই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বুঝায়</w:t>
      </w:r>
      <w:r>
        <w:rPr>
          <w:color w:val="080000"/>
        </w:rPr>
        <w:t xml:space="preserve"> বলবেন</w:t>
      </w:r>
      <w:r>
        <w:br/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10000"/>
        </w:rPr>
        <w:t xml:space="preserve"> hi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rPr>
          <w:color w:val="330000"/>
        </w:rPr>
        <w:t xml:space="preserve"> a</w:t>
      </w:r>
      <w:r>
        <w:rPr>
          <w:color w:val="000000"/>
        </w:rPr>
        <w:t xml:space="preserve"> siving</w:t>
      </w:r>
      <w:r>
        <w:rPr>
          <w:color w:val="650000"/>
        </w:rPr>
        <w:t xml:space="preserve"> ki</w:t>
      </w:r>
      <w:r>
        <w:br/>
      </w:r>
      <w:r>
        <w:rPr>
          <w:color w:val="000000"/>
        </w:rPr>
        <w:t xml:space="preserve"> savinc</w:t>
      </w:r>
      <w:r>
        <w:rPr>
          <w:color w:val="000063"/>
        </w:rPr>
        <w:t xml:space="preserve"> account</w:t>
      </w:r>
      <w:r>
        <w:rPr>
          <w:color w:val="010000"/>
        </w:rPr>
        <w:t xml:space="preserve"> korle</w:t>
      </w:r>
      <w:r>
        <w:rPr>
          <w:color w:val="000001"/>
        </w:rPr>
        <w:t xml:space="preserve"> lave</w:t>
      </w:r>
      <w:r>
        <w:rPr>
          <w:color w:val="650000"/>
        </w:rPr>
        <w:t xml:space="preserve"> ki</w:t>
      </w:r>
      <w:r>
        <w:br/>
      </w:r>
      <w:r>
        <w:rPr>
          <w:color w:val="000005"/>
        </w:rPr>
        <w:t xml:space="preserve"> সেবিংস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সব</w:t>
      </w:r>
      <w:r>
        <w:rPr>
          <w:color w:val="020000"/>
        </w:rPr>
        <w:t xml:space="preserve"> বিষয়ে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D0"/>
        </w:rPr>
        <w:t xml:space="preserve"> savings</w:t>
      </w:r>
      <w:r>
        <w:rPr>
          <w:color w:val="000022"/>
        </w:rPr>
        <w:t xml:space="preserve"> ta</w:t>
      </w:r>
      <w:r>
        <w:rPr>
          <w:color w:val="650000"/>
        </w:rPr>
        <w:t xml:space="preserve"> ki</w:t>
      </w:r>
      <w:r>
        <w:rPr>
          <w:color w:val="030000"/>
        </w:rPr>
        <w:t xml:space="preserve"> bolun</w:t>
      </w:r>
      <w:r>
        <w:br/>
      </w:r>
      <w:r>
        <w:rPr>
          <w:color w:val="00006B"/>
        </w:rPr>
        <w:t xml:space="preserve"> সেভিং</w:t>
      </w:r>
      <w:r>
        <w:rPr>
          <w:color w:val="000006"/>
        </w:rPr>
        <w:t xml:space="preserve"> স্কিম</w:t>
      </w:r>
      <w:r>
        <w:rPr>
          <w:color w:val="A60000"/>
        </w:rPr>
        <w:t xml:space="preserve"> কি</w:t>
      </w:r>
      <w:r>
        <w:br/>
      </w:r>
      <w:r>
        <w:rPr>
          <w:color w:val="000010"/>
        </w:rPr>
        <w:t xml:space="preserve"> সেভিংসের</w:t>
      </w:r>
      <w:r>
        <w:rPr>
          <w:color w:val="000008"/>
        </w:rPr>
        <w:t xml:space="preserve"> সিস্টেম</w:t>
      </w:r>
      <w:r>
        <w:rPr>
          <w:color w:val="A60000"/>
        </w:rPr>
        <w:t xml:space="preserve"> কি</w:t>
      </w:r>
      <w:r>
        <w:br/>
      </w:r>
      <w:r>
        <w:rPr>
          <w:color w:val="00000F"/>
        </w:rPr>
        <w:t xml:space="preserve"> sevings</w:t>
      </w:r>
      <w:r>
        <w:rPr>
          <w:color w:val="00002A"/>
        </w:rPr>
        <w:t xml:space="preserve"> somporke</w:t>
      </w:r>
      <w:r>
        <w:rPr>
          <w:color w:val="030000"/>
        </w:rPr>
        <w:t xml:space="preserve"> bolun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3E0000"/>
        </w:rPr>
        <w:t xml:space="preserve"> এর</w:t>
      </w:r>
      <w:r>
        <w:rPr>
          <w:color w:val="000019"/>
        </w:rPr>
        <w:t xml:space="preserve"> সুবিধা</w:t>
      </w:r>
      <w:r>
        <w:rPr>
          <w:color w:val="A60000"/>
        </w:rPr>
        <w:t xml:space="preserve"> কি</w:t>
      </w:r>
      <w:r>
        <w:br/>
      </w:r>
      <w:r>
        <w:rPr>
          <w:color w:val="0000D0"/>
        </w:rPr>
        <w:t xml:space="preserve"> savings</w:t>
      </w:r>
      <w:r>
        <w:rPr>
          <w:color w:val="000002"/>
        </w:rPr>
        <w:t xml:space="preserve"> shomporke</w:t>
      </w:r>
      <w:r>
        <w:rPr>
          <w:color w:val="000006"/>
        </w:rPr>
        <w:t xml:space="preserve"> bistarito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00"/>
        </w:rPr>
        <w:t xml:space="preserve"> sevigs</w:t>
      </w:r>
      <w:r>
        <w:rPr>
          <w:color w:val="000008"/>
        </w:rPr>
        <w:t xml:space="preserve"> information</w:t>
      </w:r>
      <w:r>
        <w:rPr>
          <w:color w:val="030000"/>
        </w:rPr>
        <w:t xml:space="preserve"> please</w:t>
      </w:r>
      <w:r>
        <w:br/>
      </w:r>
      <w:r>
        <w:rPr>
          <w:color w:val="00006E"/>
        </w:rPr>
        <w:t xml:space="preserve"> বিকাশ</w:t>
      </w:r>
      <w:r>
        <w:rPr>
          <w:color w:val="000010"/>
        </w:rPr>
        <w:t xml:space="preserve"> সেবিং</w:t>
      </w:r>
      <w:r>
        <w:rPr>
          <w:color w:val="000063"/>
        </w:rPr>
        <w:t xml:space="preserve"> একাউন্ট</w:t>
      </w:r>
      <w:r>
        <w:rPr>
          <w:color w:val="000005"/>
        </w:rPr>
        <w:t xml:space="preserve"> সম্পকে</w:t>
      </w:r>
      <w:r>
        <w:rPr>
          <w:color w:val="000021"/>
        </w:rPr>
        <w:t xml:space="preserve"> বিস্তারিত</w:t>
      </w:r>
      <w:r>
        <w:rPr>
          <w:color w:val="0A0000"/>
        </w:rPr>
        <w:t xml:space="preserve"> বলুন</w:t>
      </w:r>
      <w:r>
        <w:rPr>
          <w:color w:val="030000"/>
        </w:rPr>
        <w:t xml:space="preserve"> প্লিজ</w:t>
      </w:r>
      <w:r>
        <w:br/>
      </w:r>
      <w:r>
        <w:rPr>
          <w:color w:val="CA0000"/>
        </w:rPr>
        <w:t xml:space="preserve"> আমি</w:t>
      </w:r>
      <w:r>
        <w:rPr>
          <w:color w:val="000010"/>
        </w:rPr>
        <w:t xml:space="preserve"> সেভিংসের</w:t>
      </w:r>
      <w:r>
        <w:rPr>
          <w:color w:val="000006"/>
        </w:rPr>
        <w:t xml:space="preserve"> ব্যাপারে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D0"/>
        </w:rPr>
        <w:t xml:space="preserve"> savings</w:t>
      </w:r>
      <w:r>
        <w:rPr>
          <w:color w:val="000003"/>
        </w:rPr>
        <w:t xml:space="preserve"> options</w:t>
      </w:r>
      <w:r>
        <w:br/>
      </w:r>
      <w:r>
        <w:rPr>
          <w:color w:val="000000"/>
        </w:rPr>
        <w:t xml:space="preserve"> benefit</w:t>
      </w:r>
      <w:r>
        <w:rPr>
          <w:color w:val="030000"/>
        </w:rPr>
        <w:t xml:space="preserve"> of</w:t>
      </w:r>
      <w:r>
        <w:rPr>
          <w:color w:val="000095"/>
        </w:rPr>
        <w:t xml:space="preserve"> saving</w:t>
      </w:r>
      <w:r>
        <w:rPr>
          <w:color w:val="000002"/>
        </w:rPr>
        <w:t xml:space="preserve"> accounts</w:t>
      </w:r>
      <w:r>
        <w:br/>
      </w:r>
      <w:r>
        <w:rPr>
          <w:color w:val="00000D"/>
        </w:rPr>
        <w:t xml:space="preserve"> সঞ্চয়</w:t>
      </w:r>
      <w:r>
        <w:rPr>
          <w:color w:val="000070"/>
        </w:rPr>
        <w:t xml:space="preserve"> সম্পর্কে</w:t>
      </w:r>
      <w:r>
        <w:rPr>
          <w:color w:val="0C0000"/>
        </w:rPr>
        <w:t xml:space="preserve"> কিছু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05"/>
        </w:rPr>
        <w:t xml:space="preserve"> জমানো</w:t>
      </w:r>
      <w:r>
        <w:rPr>
          <w:color w:val="080000"/>
        </w:rPr>
        <w:t xml:space="preserve"> নিয়ে</w:t>
      </w:r>
      <w:r>
        <w:rPr>
          <w:color w:val="0C0000"/>
        </w:rPr>
        <w:t xml:space="preserve"> কিছু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350000"/>
        </w:rPr>
        <w:t xml:space="preserve"> i</w:t>
      </w:r>
      <w:r>
        <w:rPr>
          <w:color w:val="000002"/>
        </w:rPr>
        <w:t xml:space="preserve"> need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br/>
      </w:r>
      <w:r>
        <w:rPr>
          <w:color w:val="000000"/>
        </w:rPr>
        <w:t xml:space="preserve"> ম্যাডাম</w:t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C0000"/>
        </w:rPr>
        <w:t xml:space="preserve"> কিছু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0000D"/>
        </w:rPr>
        <w:t xml:space="preserve"> একাউন্টে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01"/>
        </w:rPr>
        <w:t xml:space="preserve"> সুযোগ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পারি</w:t>
      </w:r>
      <w:r>
        <w:br/>
      </w:r>
      <w:r>
        <w:rPr>
          <w:color w:val="000021"/>
        </w:rPr>
        <w:t xml:space="preserve"> seving</w:t>
      </w:r>
      <w:r>
        <w:rPr>
          <w:color w:val="110000"/>
        </w:rPr>
        <w:t xml:space="preserve"> ar</w:t>
      </w:r>
      <w:r>
        <w:rPr>
          <w:color w:val="000000"/>
        </w:rPr>
        <w:t xml:space="preserve"> jnno</w:t>
      </w:r>
      <w:r>
        <w:rPr>
          <w:color w:val="650000"/>
        </w:rPr>
        <w:t xml:space="preserve"> ki</w:t>
      </w:r>
      <w:r>
        <w:rPr>
          <w:color w:val="650000"/>
        </w:rPr>
        <w:t xml:space="preserve"> ki</w:t>
      </w:r>
      <w:r>
        <w:rPr>
          <w:color w:val="000003"/>
        </w:rPr>
        <w:t xml:space="preserve"> kaj</w:t>
      </w:r>
      <w:r>
        <w:rPr>
          <w:color w:val="00000A"/>
        </w:rPr>
        <w:t xml:space="preserve"> krte</w:t>
      </w:r>
      <w:r>
        <w:rPr>
          <w:color w:val="000000"/>
        </w:rPr>
        <w:t xml:space="preserve"> habe</w:t>
      </w:r>
      <w:r>
        <w:br/>
      </w:r>
      <w:r>
        <w:rPr>
          <w:color w:val="000059"/>
        </w:rPr>
        <w:t xml:space="preserve"> idlc</w:t>
      </w:r>
      <w:r>
        <w:rPr>
          <w:color w:val="3E0000"/>
        </w:rPr>
        <w:t xml:space="preserve"> এর</w:t>
      </w:r>
      <w:r>
        <w:rPr>
          <w:color w:val="000019"/>
        </w:rPr>
        <w:t xml:space="preserve"> সুবিধা</w:t>
      </w:r>
      <w:r>
        <w:rPr>
          <w:color w:val="000005"/>
        </w:rPr>
        <w:t xml:space="preserve"> গুলো</w:t>
      </w:r>
      <w:r>
        <w:rPr>
          <w:color w:val="000008"/>
        </w:rPr>
        <w:t xml:space="preserve"> জানাবেন</w:t>
      </w:r>
      <w:r>
        <w:rPr>
          <w:color w:val="030000"/>
        </w:rPr>
        <w:t xml:space="preserve"> প্লিজ</w:t>
      </w:r>
      <w:r>
        <w:br/>
      </w:r>
      <w:r>
        <w:rPr>
          <w:color w:val="150000"/>
        </w:rPr>
        <w:t xml:space="preserve"> আপনাদের</w:t>
      </w:r>
      <w:r>
        <w:rPr>
          <w:color w:val="0000FF"/>
        </w:rPr>
        <w:t xml:space="preserve"> সেভিংস</w:t>
      </w:r>
      <w:r>
        <w:rPr>
          <w:color w:val="000001"/>
        </w:rPr>
        <w:t xml:space="preserve"> নামে</w:t>
      </w:r>
      <w:r>
        <w:rPr>
          <w:color w:val="070000"/>
        </w:rPr>
        <w:t xml:space="preserve"> যে</w:t>
      </w:r>
      <w:r>
        <w:rPr>
          <w:color w:val="000003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দিচ্ছেন</w:t>
      </w:r>
      <w:r>
        <w:rPr>
          <w:color w:val="120000"/>
        </w:rPr>
        <w:t xml:space="preserve"> এটা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3"/>
        </w:rPr>
        <w:t xml:space="preserve"> চাইছিলাম</w:t>
      </w:r>
      <w:r>
        <w:br/>
      </w:r>
      <w:r>
        <w:rPr>
          <w:color w:val="000059"/>
        </w:rPr>
        <w:t xml:space="preserve"> idlc</w:t>
      </w:r>
      <w:r>
        <w:rPr>
          <w:color w:val="000001"/>
        </w:rPr>
        <w:t xml:space="preserve"> সম্পর্ক</w:t>
      </w:r>
      <w:r>
        <w:rPr>
          <w:color w:val="170000"/>
        </w:rPr>
        <w:t xml:space="preserve"> একটু</w:t>
      </w:r>
      <w:r>
        <w:rPr>
          <w:color w:val="020000"/>
        </w:rPr>
        <w:t xml:space="preserve"> বুঝিয়ে</w:t>
      </w:r>
      <w:r>
        <w:rPr>
          <w:color w:val="030000"/>
        </w:rPr>
        <w:t xml:space="preserve"> বলেন</w:t>
      </w:r>
      <w:r>
        <w:br/>
      </w:r>
      <w:r>
        <w:rPr>
          <w:color w:val="000001"/>
        </w:rPr>
        <w:t xml:space="preserve"> sonchoy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এলসি</w:t>
      </w:r>
      <w:r>
        <w:rPr>
          <w:color w:val="0B0000"/>
        </w:rPr>
        <w:t xml:space="preserve"> তে</w:t>
      </w:r>
      <w:r>
        <w:rPr>
          <w:color w:val="120000"/>
        </w:rPr>
        <w:t xml:space="preserve"> এটা</w:t>
      </w:r>
      <w:r>
        <w:rPr>
          <w:color w:val="A60000"/>
        </w:rPr>
        <w:t xml:space="preserve"> কি</w:t>
      </w:r>
      <w:r>
        <w:br/>
      </w:r>
      <w:r>
        <w:rPr>
          <w:color w:val="060000"/>
        </w:rPr>
        <w:t xml:space="preserve"> ভাইয়া</w:t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6"/>
        </w:rPr>
        <w:t xml:space="preserve"> ব্যাপারে</w:t>
      </w:r>
      <w:r>
        <w:rPr>
          <w:color w:val="0C0000"/>
        </w:rPr>
        <w:t xml:space="preserve"> কিছু</w:t>
      </w:r>
      <w:r>
        <w:rPr>
          <w:color w:val="000002"/>
        </w:rPr>
        <w:t xml:space="preserve"> কথা</w:t>
      </w:r>
      <w:r>
        <w:rPr>
          <w:color w:val="000001"/>
        </w:rPr>
        <w:t xml:space="preserve"> বলতে</w:t>
      </w:r>
      <w:r>
        <w:rPr>
          <w:color w:val="000000"/>
        </w:rPr>
        <w:t xml:space="preserve"> চেয়ছিলাম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1"/>
        </w:rPr>
        <w:t xml:space="preserve"> সমন্ধে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FF"/>
        </w:rPr>
        <w:t xml:space="preserve"> সেভিংস</w:t>
      </w:r>
      <w:r>
        <w:rPr>
          <w:color w:val="080000"/>
        </w:rPr>
        <w:t xml:space="preserve"> নিয়ে</w:t>
      </w:r>
      <w:r>
        <w:rPr>
          <w:color w:val="0C0000"/>
        </w:rPr>
        <w:t xml:space="preserve"> কিছু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95"/>
        </w:rPr>
        <w:t xml:space="preserve"> saving</w:t>
      </w:r>
      <w:r>
        <w:rPr>
          <w:color w:val="000000"/>
        </w:rPr>
        <w:t xml:space="preserve"> sceme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0"/>
        </w:rPr>
        <w:t xml:space="preserve"> kar</w:t>
      </w:r>
      <w:r>
        <w:rPr>
          <w:color w:val="000000"/>
        </w:rPr>
        <w:t xml:space="preserve"> sathe</w:t>
      </w:r>
      <w:r>
        <w:rPr>
          <w:color w:val="000000"/>
        </w:rPr>
        <w:t xml:space="preserve"> jogajog</w:t>
      </w:r>
      <w:r>
        <w:rPr>
          <w:color w:val="000050"/>
        </w:rPr>
        <w:t xml:space="preserve"> korte</w:t>
      </w:r>
      <w:r>
        <w:rPr>
          <w:color w:val="0A0000"/>
        </w:rPr>
        <w:t xml:space="preserve"> hobe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790000"/>
        </w:rPr>
        <w:t xml:space="preserve"> ami</w:t>
      </w:r>
      <w:r>
        <w:rPr>
          <w:color w:val="000000"/>
        </w:rPr>
        <w:t xml:space="preserve"> serving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59"/>
        </w:rPr>
        <w:t xml:space="preserve"> idlc</w:t>
      </w:r>
      <w:r>
        <w:rPr>
          <w:color w:val="0B0000"/>
        </w:rPr>
        <w:t xml:space="preserve"> তে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B"/>
        </w:rPr>
        <w:t xml:space="preserve"> সেভিং</w:t>
      </w:r>
      <w:r>
        <w:rPr>
          <w:color w:val="000000"/>
        </w:rPr>
        <w:t xml:space="preserve"> জিনিশটা</w:t>
      </w:r>
      <w:r>
        <w:rPr>
          <w:color w:val="080000"/>
        </w:rPr>
        <w:t xml:space="preserve"> নিয়ে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24"/>
        </w:rPr>
        <w:t xml:space="preserve"> taka</w:t>
      </w:r>
      <w:r>
        <w:rPr>
          <w:color w:val="0000D0"/>
        </w:rPr>
        <w:t xml:space="preserve"> savings</w:t>
      </w:r>
      <w:r>
        <w:rPr>
          <w:color w:val="080000"/>
        </w:rPr>
        <w:t xml:space="preserve"> kora</w:t>
      </w:r>
      <w:r>
        <w:rPr>
          <w:color w:val="050000"/>
        </w:rPr>
        <w:t xml:space="preserve"> jabe</w:t>
      </w:r>
      <w:r>
        <w:rPr>
          <w:color w:val="000000"/>
        </w:rPr>
        <w:t xml:space="preserve"> janlam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00"/>
        </w:rPr>
        <w:t xml:space="preserve"> system☺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21"/>
        </w:rPr>
        <w:t xml:space="preserve"> seving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7"/>
        </w:rPr>
        <w:t xml:space="preserve"> chacchi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সেভিন</w:t>
      </w:r>
      <w:r>
        <w:rPr>
          <w:color w:val="000063"/>
        </w:rPr>
        <w:t xml:space="preserve"> একাউন্ট</w:t>
      </w:r>
      <w:r>
        <w:rPr>
          <w:color w:val="000001"/>
        </w:rPr>
        <w:t xml:space="preserve"> সমন্ধে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rPr>
          <w:color w:val="010000"/>
        </w:rPr>
        <w:t xml:space="preserve"> ektu</w:t>
      </w:r>
      <w:r>
        <w:rPr>
          <w:color w:val="000000"/>
        </w:rPr>
        <w:t xml:space="preserve"> darona</w:t>
      </w:r>
      <w:r>
        <w:rPr>
          <w:color w:val="030000"/>
        </w:rPr>
        <w:t xml:space="preserve"> den</w:t>
      </w:r>
      <w:r>
        <w:br/>
      </w:r>
      <w:r>
        <w:rPr>
          <w:color w:val="030000"/>
        </w:rPr>
        <w:t xml:space="preserve"> ame</w:t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480000"/>
        </w:rPr>
        <w:t xml:space="preserve"> jante</w:t>
      </w:r>
      <w:r>
        <w:rPr>
          <w:color w:val="000017"/>
        </w:rPr>
        <w:t xml:space="preserve"> cai</w:t>
      </w:r>
      <w:r>
        <w:br/>
      </w:r>
      <w:r>
        <w:rPr>
          <w:color w:val="0000D0"/>
        </w:rPr>
        <w:t xml:space="preserve"> savings</w:t>
      </w:r>
      <w:r>
        <w:rPr>
          <w:color w:val="000019"/>
        </w:rPr>
        <w:t xml:space="preserve"> details</w:t>
      </w:r>
      <w:r>
        <w:rPr>
          <w:color w:val="030000"/>
        </w:rPr>
        <w:t xml:space="preserve"> bolun</w:t>
      </w:r>
      <w:r>
        <w:br/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rPr>
          <w:color w:val="030000"/>
        </w:rPr>
        <w:t xml:space="preserve"> aktu</w:t>
      </w:r>
      <w:r>
        <w:rPr>
          <w:color w:val="000000"/>
        </w:rPr>
        <w:t xml:space="preserve"> bilen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10"/>
        </w:rPr>
        <w:t xml:space="preserve"> সেবিং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6B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05"/>
        </w:rPr>
        <w:t xml:space="preserve"> জমানো</w:t>
      </w:r>
      <w:r>
        <w:br/>
      </w:r>
      <w:r>
        <w:rPr>
          <w:color w:val="00006B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ধরনের</w:t>
      </w:r>
      <w:r>
        <w:rPr>
          <w:color w:val="000001"/>
        </w:rPr>
        <w:t xml:space="preserve"> সুবিদা</w:t>
      </w:r>
      <w:r>
        <w:rPr>
          <w:color w:val="00000A"/>
        </w:rPr>
        <w:t xml:space="preserve"> আছে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rPr>
          <w:color w:val="000019"/>
        </w:rPr>
        <w:t xml:space="preserve"> details</w:t>
      </w:r>
      <w:r>
        <w:rPr>
          <w:color w:val="330000"/>
        </w:rPr>
        <w:t xml:space="preserve"> a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6E"/>
        </w:rPr>
        <w:t xml:space="preserve"> বিকাশ</w:t>
      </w:r>
      <w:r>
        <w:rPr>
          <w:color w:val="000008"/>
        </w:rPr>
        <w:t xml:space="preserve"> ডিপিএস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FF"/>
        </w:rPr>
        <w:t xml:space="preserve"> সেভিংস</w:t>
      </w:r>
      <w:r>
        <w:rPr>
          <w:color w:val="080000"/>
        </w:rPr>
        <w:t xml:space="preserve"> নিয়ে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80000"/>
        </w:rPr>
        <w:t xml:space="preserve"> নিয়ে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এপসে</w:t>
      </w:r>
      <w:r>
        <w:rPr>
          <w:color w:val="070000"/>
        </w:rPr>
        <w:t xml:space="preserve"> যে</w:t>
      </w:r>
      <w:r>
        <w:rPr>
          <w:color w:val="00006B"/>
        </w:rPr>
        <w:t xml:space="preserve"> সেভিং</w:t>
      </w:r>
      <w:r>
        <w:rPr>
          <w:color w:val="000000"/>
        </w:rPr>
        <w:t xml:space="preserve"> মানি</w:t>
      </w:r>
      <w:r>
        <w:rPr>
          <w:color w:val="00000C"/>
        </w:rPr>
        <w:t xml:space="preserve"> একটা</w:t>
      </w:r>
      <w:r>
        <w:rPr>
          <w:color w:val="00000B"/>
        </w:rPr>
        <w:t xml:space="preserve"> অপশন</w:t>
      </w:r>
      <w:r>
        <w:rPr>
          <w:color w:val="00000A"/>
        </w:rPr>
        <w:t xml:space="preserve"> আছে</w:t>
      </w:r>
      <w:r>
        <w:rPr>
          <w:color w:val="120000"/>
        </w:rPr>
        <w:t xml:space="preserve"> এটা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00"/>
        </w:rPr>
        <w:t xml:space="preserve"> জানার</w:t>
      </w:r>
      <w:r>
        <w:rPr>
          <w:color w:val="010000"/>
        </w:rPr>
        <w:t xml:space="preserve"> ছিল</w:t>
      </w:r>
      <w:r>
        <w:br/>
      </w:r>
      <w:r>
        <w:rPr>
          <w:color w:val="000021"/>
        </w:rPr>
        <w:t xml:space="preserve"> seving</w:t>
      </w:r>
      <w:r>
        <w:rPr>
          <w:color w:val="000002"/>
        </w:rPr>
        <w:t xml:space="preserve"> shomporke</w:t>
      </w:r>
      <w:r>
        <w:rPr>
          <w:color w:val="000006"/>
        </w:rPr>
        <w:t xml:space="preserve"> bistarito</w:t>
      </w:r>
      <w:r>
        <w:rPr>
          <w:color w:val="060000"/>
        </w:rPr>
        <w:t xml:space="preserve"> bolben</w:t>
      </w:r>
      <w:r>
        <w:rPr>
          <w:color w:val="020000"/>
        </w:rPr>
        <w:t xml:space="preserve"> pls</w:t>
      </w:r>
      <w:r>
        <w:br/>
      </w:r>
      <w:r>
        <w:rPr>
          <w:color w:val="00007E"/>
        </w:rPr>
        <w:t xml:space="preserve"> bkash</w:t>
      </w:r>
      <w:r>
        <w:rPr>
          <w:color w:val="000017"/>
        </w:rPr>
        <w:t xml:space="preserve"> dps</w:t>
      </w:r>
      <w:r>
        <w:rPr>
          <w:color w:val="00002A"/>
        </w:rPr>
        <w:t xml:space="preserve"> somporke</w:t>
      </w:r>
      <w:r>
        <w:rPr>
          <w:color w:val="000002"/>
        </w:rPr>
        <w:t xml:space="preserve"> kisu</w:t>
      </w:r>
      <w:r>
        <w:rPr>
          <w:color w:val="050000"/>
        </w:rPr>
        <w:t xml:space="preserve"> bolen</w:t>
      </w:r>
      <w:r>
        <w:br/>
      </w:r>
      <w:r>
        <w:rPr>
          <w:color w:val="0B0000"/>
        </w:rPr>
        <w:t xml:space="preserve"> আচ্ছা</w:t>
      </w:r>
      <w:r>
        <w:rPr>
          <w:color w:val="000033"/>
        </w:rPr>
        <w:t xml:space="preserve"> বিকাশে</w:t>
      </w:r>
      <w:r>
        <w:rPr>
          <w:color w:val="A60000"/>
        </w:rPr>
        <w:t xml:space="preserve"> কি</w:t>
      </w:r>
      <w:r>
        <w:rPr>
          <w:color w:val="000005"/>
        </w:rPr>
        <w:t xml:space="preserve"> ডিপোজিট</w:t>
      </w:r>
      <w:r>
        <w:rPr>
          <w:color w:val="110000"/>
        </w:rPr>
        <w:t xml:space="preserve"> করা</w:t>
      </w:r>
      <w:r>
        <w:rPr>
          <w:color w:val="010000"/>
        </w:rPr>
        <w:t xml:space="preserve"> যায়</w:t>
      </w:r>
      <w:r>
        <w:br/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22"/>
        </w:rPr>
        <w:t xml:space="preserve"> ta</w:t>
      </w:r>
      <w:r>
        <w:rPr>
          <w:color w:val="650000"/>
        </w:rPr>
        <w:t xml:space="preserve"> ki</w:t>
      </w:r>
      <w:r>
        <w:br/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17"/>
        </w:rPr>
        <w:t xml:space="preserve"> dps</w:t>
      </w:r>
      <w:r>
        <w:rPr>
          <w:color w:val="00002A"/>
        </w:rPr>
        <w:t xml:space="preserve"> somporke</w:t>
      </w:r>
      <w:r>
        <w:rPr>
          <w:color w:val="000002"/>
        </w:rPr>
        <w:t xml:space="preserve"> kisu</w:t>
      </w:r>
      <w:r>
        <w:rPr>
          <w:color w:val="030000"/>
        </w:rPr>
        <w:t xml:space="preserve"> bolun</w:t>
      </w:r>
      <w:r>
        <w:br/>
      </w:r>
      <w:r>
        <w:rPr>
          <w:color w:val="CA0000"/>
        </w:rPr>
        <w:t xml:space="preserve"> আমি</w:t>
      </w:r>
      <w:r>
        <w:rPr>
          <w:color w:val="000010"/>
        </w:rPr>
        <w:t xml:space="preserve"> সেবিং</w:t>
      </w:r>
      <w:r>
        <w:rPr>
          <w:color w:val="000000"/>
        </w:rPr>
        <w:t xml:space="preserve"> একাউটে</w:t>
      </w:r>
      <w:r>
        <w:rPr>
          <w:color w:val="00006B"/>
        </w:rPr>
        <w:t xml:space="preserve"> টাকা</w:t>
      </w:r>
      <w:r>
        <w:rPr>
          <w:color w:val="0C0000"/>
        </w:rPr>
        <w:t xml:space="preserve"> রাখতে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10"/>
        </w:rPr>
        <w:t xml:space="preserve"> সেবিং</w:t>
      </w:r>
      <w:r>
        <w:rPr>
          <w:color w:val="000000"/>
        </w:rPr>
        <w:t xml:space="preserve"> একাউটের</w:t>
      </w:r>
      <w:r>
        <w:rPr>
          <w:color w:val="000000"/>
        </w:rPr>
        <w:t xml:space="preserve"> বিসয়ে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1"/>
        </w:rPr>
        <w:t xml:space="preserve"> let</w:t>
      </w:r>
      <w:r>
        <w:rPr>
          <w:color w:val="070000"/>
        </w:rPr>
        <w:t xml:space="preserve"> me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59"/>
        </w:rPr>
        <w:t xml:space="preserve"> idlc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br/>
      </w:r>
      <w:r>
        <w:rPr>
          <w:color w:val="000095"/>
        </w:rPr>
        <w:t xml:space="preserve"> saving</w:t>
      </w:r>
      <w:r>
        <w:rPr>
          <w:color w:val="110000"/>
        </w:rPr>
        <w:t xml:space="preserve"> ar</w:t>
      </w:r>
      <w:r>
        <w:rPr>
          <w:color w:val="000001"/>
        </w:rPr>
        <w:t xml:space="preserve"> bisoy</w:t>
      </w:r>
      <w:r>
        <w:rPr>
          <w:color w:val="000001"/>
        </w:rPr>
        <w:t xml:space="preserve"> janty</w:t>
      </w:r>
      <w:r>
        <w:rPr>
          <w:color w:val="000048"/>
        </w:rPr>
        <w:t xml:space="preserve"> chai</w:t>
      </w:r>
      <w:r>
        <w:br/>
      </w:r>
      <w:r>
        <w:rPr>
          <w:color w:val="000059"/>
        </w:rPr>
        <w:t xml:space="preserve"> idlc</w:t>
      </w:r>
      <w:r>
        <w:rPr>
          <w:color w:val="000017"/>
        </w:rPr>
        <w:t xml:space="preserve"> dps</w:t>
      </w:r>
      <w:r>
        <w:rPr>
          <w:color w:val="1D0000"/>
        </w:rPr>
        <w:t xml:space="preserve"> er</w:t>
      </w:r>
      <w:r>
        <w:rPr>
          <w:color w:val="000008"/>
        </w:rPr>
        <w:t xml:space="preserve"> information</w:t>
      </w:r>
      <w:r>
        <w:rPr>
          <w:color w:val="000022"/>
        </w:rPr>
        <w:t xml:space="preserve"> ta</w:t>
      </w:r>
      <w:r>
        <w:rPr>
          <w:color w:val="030000"/>
        </w:rPr>
        <w:t xml:space="preserve"> den</w:t>
      </w:r>
      <w:r>
        <w:br/>
      </w:r>
      <w:r>
        <w:rPr>
          <w:color w:val="00006B"/>
        </w:rPr>
        <w:t xml:space="preserve"> সেভিং</w:t>
      </w:r>
      <w:r>
        <w:rPr>
          <w:color w:val="3E0000"/>
        </w:rPr>
        <w:t xml:space="preserve"> এর</w:t>
      </w:r>
      <w:r>
        <w:rPr>
          <w:color w:val="000002"/>
        </w:rPr>
        <w:t xml:space="preserve"> মানে</w:t>
      </w:r>
      <w:r>
        <w:br/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0"/>
        </w:rPr>
        <w:t xml:space="preserve"> chachilam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95"/>
        </w:rPr>
        <w:t xml:space="preserve"> saving</w:t>
      </w:r>
      <w:r>
        <w:rPr>
          <w:color w:val="1D0000"/>
        </w:rPr>
        <w:t xml:space="preserve"> er</w:t>
      </w:r>
      <w:r>
        <w:rPr>
          <w:color w:val="000008"/>
        </w:rPr>
        <w:t xml:space="preserve"> information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CA0000"/>
        </w:rPr>
        <w:t xml:space="preserve"> আমি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আগে</w:t>
      </w:r>
      <w:r>
        <w:rPr>
          <w:color w:val="000033"/>
        </w:rPr>
        <w:t xml:space="preserve"> বিকাশে</w:t>
      </w:r>
      <w:r>
        <w:rPr>
          <w:color w:val="000005"/>
        </w:rPr>
        <w:t xml:space="preserve"> ডিপোজিট</w:t>
      </w:r>
      <w:r>
        <w:rPr>
          <w:color w:val="000000"/>
        </w:rPr>
        <w:t xml:space="preserve"> শম্পরকে</w:t>
      </w:r>
      <w:r>
        <w:rPr>
          <w:color w:val="000000"/>
        </w:rPr>
        <w:t xml:space="preserve"> যানতে</w:t>
      </w:r>
      <w:r>
        <w:rPr>
          <w:color w:val="000003"/>
        </w:rPr>
        <w:t xml:space="preserve"> চাইছিলাম</w:t>
      </w:r>
      <w:r>
        <w:br/>
      </w:r>
      <w:r>
        <w:rPr>
          <w:color w:val="010000"/>
        </w:rPr>
        <w:t xml:space="preserve"> would</w:t>
      </w:r>
      <w:r>
        <w:rPr>
          <w:color w:val="020000"/>
        </w:rPr>
        <w:t xml:space="preserve"> you</w:t>
      </w:r>
      <w:r>
        <w:rPr>
          <w:color w:val="000000"/>
        </w:rPr>
        <w:t xml:space="preserve"> mind</w:t>
      </w:r>
      <w:r>
        <w:rPr>
          <w:color w:val="000000"/>
        </w:rPr>
        <w:t xml:space="preserve"> if</w:t>
      </w:r>
      <w:r>
        <w:rPr>
          <w:color w:val="020000"/>
        </w:rPr>
        <w:t xml:space="preserve"> you</w:t>
      </w:r>
      <w:r>
        <w:rPr>
          <w:color w:val="000000"/>
        </w:rPr>
        <w:t xml:space="preserve"> could</w:t>
      </w:r>
      <w:r>
        <w:rPr>
          <w:color w:val="030000"/>
        </w:rPr>
        <w:t xml:space="preserve"> tell</w:t>
      </w:r>
      <w:r>
        <w:rPr>
          <w:color w:val="070000"/>
        </w:rPr>
        <w:t xml:space="preserve"> me</w:t>
      </w:r>
      <w:r>
        <w:rPr>
          <w:color w:val="000000"/>
        </w:rPr>
        <w:t xml:space="preserve"> more</w:t>
      </w:r>
      <w:r>
        <w:rPr>
          <w:color w:val="000014"/>
        </w:rPr>
        <w:t xml:space="preserve"> about</w:t>
      </w:r>
      <w:r>
        <w:rPr>
          <w:color w:val="000017"/>
        </w:rPr>
        <w:t xml:space="preserve"> dps</w:t>
      </w:r>
      <w:r>
        <w:br/>
      </w:r>
      <w:r>
        <w:rPr>
          <w:color w:val="000095"/>
        </w:rPr>
        <w:t xml:space="preserve"> saving</w:t>
      </w:r>
      <w:r>
        <w:rPr>
          <w:color w:val="330000"/>
        </w:rPr>
        <w:t xml:space="preserve"> a</w:t>
      </w:r>
      <w:r>
        <w:rPr>
          <w:color w:val="000024"/>
        </w:rPr>
        <w:t xml:space="preserve"> taka</w:t>
      </w:r>
      <w:r>
        <w:rPr>
          <w:color w:val="000000"/>
        </w:rPr>
        <w:t xml:space="preserve"> rakla</w:t>
      </w:r>
      <w:r>
        <w:rPr>
          <w:color w:val="000001"/>
        </w:rPr>
        <w:t xml:space="preserve"> subida</w:t>
      </w:r>
      <w:r>
        <w:rPr>
          <w:color w:val="650000"/>
        </w:rPr>
        <w:t xml:space="preserve"> ki</w:t>
      </w:r>
      <w:r>
        <w:br/>
      </w:r>
      <w:r>
        <w:rPr>
          <w:color w:val="150000"/>
        </w:rPr>
        <w:t xml:space="preserve"> আপনাদের</w:t>
      </w:r>
      <w:r>
        <w:rPr>
          <w:color w:val="00006B"/>
        </w:rPr>
        <w:t xml:space="preserve"> সেভিং</w:t>
      </w:r>
      <w:r>
        <w:rPr>
          <w:color w:val="000005"/>
        </w:rPr>
        <w:t xml:space="preserve"> অপশনটা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95"/>
        </w:rPr>
        <w:t xml:space="preserve"> saving</w:t>
      </w:r>
      <w:r>
        <w:rPr>
          <w:color w:val="000000"/>
        </w:rPr>
        <w:t xml:space="preserve"> somporle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01"/>
        </w:rPr>
        <w:t xml:space="preserve"> সেবিনস</w:t>
      </w:r>
      <w:r>
        <w:rPr>
          <w:color w:val="000070"/>
        </w:rPr>
        <w:t xml:space="preserve"> সম্পর্কে</w:t>
      </w:r>
      <w:r>
        <w:rPr>
          <w:color w:val="000002"/>
        </w:rPr>
        <w:t xml:space="preserve"> কথা</w:t>
      </w:r>
      <w:r>
        <w:rPr>
          <w:color w:val="000000"/>
        </w:rPr>
        <w:t xml:space="preserve"> বলব</w:t>
      </w:r>
      <w:r>
        <w:br/>
      </w:r>
      <w:r>
        <w:rPr>
          <w:color w:val="0000D0"/>
        </w:rPr>
        <w:t xml:space="preserve"> savings</w:t>
      </w:r>
      <w:r>
        <w:rPr>
          <w:color w:val="000001"/>
        </w:rPr>
        <w:t xml:space="preserve"> related</w:t>
      </w:r>
      <w:r>
        <w:rPr>
          <w:color w:val="000001"/>
        </w:rPr>
        <w:t xml:space="preserve"> info</w:t>
      </w:r>
      <w:r>
        <w:rPr>
          <w:color w:val="480000"/>
        </w:rPr>
        <w:t xml:space="preserve"> jante</w:t>
      </w:r>
      <w:r>
        <w:rPr>
          <w:color w:val="000007"/>
        </w:rPr>
        <w:t xml:space="preserve"> chacchi</w:t>
      </w:r>
      <w:r>
        <w:br/>
      </w:r>
      <w:r>
        <w:rPr>
          <w:color w:val="00007E"/>
        </w:rPr>
        <w:t xml:space="preserve"> bkash</w:t>
      </w:r>
      <w:r>
        <w:rPr>
          <w:color w:val="000003"/>
        </w:rPr>
        <w:t xml:space="preserve"> theke</w:t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0000D0"/>
        </w:rPr>
        <w:t xml:space="preserve"> savings</w:t>
      </w:r>
      <w:r>
        <w:rPr>
          <w:color w:val="650000"/>
        </w:rPr>
        <w:t xml:space="preserve"> ki</w:t>
      </w:r>
      <w:r>
        <w:br/>
      </w:r>
      <w:r>
        <w:rPr>
          <w:color w:val="0000D0"/>
        </w:rPr>
        <w:t xml:space="preserve"> savings</w:t>
      </w:r>
      <w:r>
        <w:rPr>
          <w:color w:val="000001"/>
        </w:rPr>
        <w:t xml:space="preserve"> related</w:t>
      </w:r>
      <w:r>
        <w:rPr>
          <w:color w:val="000001"/>
        </w:rPr>
        <w:t xml:space="preserve"> info</w:t>
      </w:r>
      <w:r>
        <w:br/>
      </w:r>
      <w:r>
        <w:rPr>
          <w:color w:val="0000FF"/>
        </w:rPr>
        <w:t xml:space="preserve"> সেভিংস</w:t>
      </w:r>
      <w:r>
        <w:rPr>
          <w:color w:val="120000"/>
        </w:rPr>
        <w:t xml:space="preserve"> এটা</w:t>
      </w:r>
      <w:r>
        <w:rPr>
          <w:color w:val="000070"/>
        </w:rPr>
        <w:t xml:space="preserve"> সম্পর্কে</w:t>
      </w:r>
      <w:r>
        <w:br/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FF"/>
        </w:rPr>
        <w:t xml:space="preserve"> সেভিংস</w:t>
      </w:r>
      <w:r>
        <w:rPr>
          <w:color w:val="000008"/>
        </w:rPr>
        <w:t xml:space="preserve"> সিস্টেম</w:t>
      </w:r>
      <w:r>
        <w:rPr>
          <w:color w:val="000021"/>
        </w:rPr>
        <w:t xml:space="preserve"> টা</w:t>
      </w:r>
      <w:r>
        <w:rPr>
          <w:color w:val="A60000"/>
        </w:rPr>
        <w:t xml:space="preserve"> কি</w:t>
      </w:r>
      <w:r>
        <w:br/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3"/>
        </w:rPr>
        <w:t xml:space="preserve"> চাইছিলাম</w:t>
      </w:r>
      <w:r>
        <w:br/>
      </w:r>
      <w:r>
        <w:rPr>
          <w:color w:val="000095"/>
        </w:rPr>
        <w:t xml:space="preserve"> saving</w:t>
      </w:r>
      <w:r>
        <w:rPr>
          <w:color w:val="000022"/>
        </w:rPr>
        <w:t xml:space="preserve"> e</w:t>
      </w:r>
      <w:r>
        <w:rPr>
          <w:color w:val="000024"/>
        </w:rPr>
        <w:t xml:space="preserve"> kivabe</w:t>
      </w:r>
      <w:r>
        <w:rPr>
          <w:color w:val="000011"/>
        </w:rPr>
        <w:t xml:space="preserve"> tk</w:t>
      </w:r>
      <w:r>
        <w:rPr>
          <w:color w:val="000002"/>
        </w:rPr>
        <w:t xml:space="preserve"> jomabo</w:t>
      </w:r>
      <w:r>
        <w:br/>
      </w:r>
      <w:r>
        <w:rPr>
          <w:color w:val="790000"/>
        </w:rPr>
        <w:t xml:space="preserve"> ami</w:t>
      </w:r>
      <w:r>
        <w:rPr>
          <w:color w:val="000024"/>
        </w:rPr>
        <w:t xml:space="preserve"> kivabe</w:t>
      </w:r>
      <w:r>
        <w:rPr>
          <w:color w:val="000011"/>
        </w:rPr>
        <w:t xml:space="preserve"> tk</w:t>
      </w:r>
      <w:r>
        <w:rPr>
          <w:color w:val="0000D0"/>
        </w:rPr>
        <w:t xml:space="preserve"> savings</w:t>
      </w:r>
      <w:r>
        <w:rPr>
          <w:color w:val="000036"/>
        </w:rPr>
        <w:t xml:space="preserve"> korbo</w:t>
      </w:r>
      <w:r>
        <w:br/>
      </w:r>
      <w:r>
        <w:rPr>
          <w:color w:val="150000"/>
        </w:rPr>
        <w:t xml:space="preserve"> আপনাদের</w:t>
      </w:r>
      <w:r>
        <w:rPr>
          <w:color w:val="010000"/>
        </w:rPr>
        <w:t xml:space="preserve"> এখানে</w:t>
      </w:r>
      <w:r>
        <w:rPr>
          <w:color w:val="A60000"/>
        </w:rPr>
        <w:t xml:space="preserve"> কি</w:t>
      </w:r>
      <w:r>
        <w:rPr>
          <w:color w:val="000095"/>
        </w:rPr>
        <w:t xml:space="preserve"> saving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0000FF"/>
        </w:rPr>
        <w:t xml:space="preserve"> সেভিংস</w:t>
      </w:r>
      <w:r>
        <w:rPr>
          <w:color w:val="000002"/>
        </w:rPr>
        <w:t xml:space="preserve"> মানে</w:t>
      </w:r>
      <w:r>
        <w:rPr>
          <w:color w:val="A60000"/>
        </w:rPr>
        <w:t xml:space="preserve"> কি</w:t>
      </w:r>
      <w:r>
        <w:rPr>
          <w:color w:val="3E0000"/>
        </w:rPr>
        <w:t xml:space="preserve"> এর</w:t>
      </w:r>
      <w:r>
        <w:rPr>
          <w:color w:val="050000"/>
        </w:rPr>
        <w:t xml:space="preserve"> মাধ্যমে</w:t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19"/>
        </w:rPr>
        <w:t xml:space="preserve"> সুবিধা</w:t>
      </w:r>
      <w:r>
        <w:rPr>
          <w:color w:val="000000"/>
        </w:rPr>
        <w:t xml:space="preserve"> পেতে</w:t>
      </w:r>
      <w:r>
        <w:rPr>
          <w:color w:val="00000D"/>
        </w:rPr>
        <w:t xml:space="preserve"> পারি</w:t>
      </w:r>
      <w:r>
        <w:br/>
      </w:r>
      <w:r>
        <w:rPr>
          <w:color w:val="140000"/>
        </w:rPr>
        <w:t xml:space="preserve"> how</w:t>
      </w:r>
      <w:r>
        <w:rPr>
          <w:color w:val="030000"/>
        </w:rPr>
        <w:t xml:space="preserve"> do</w:t>
      </w:r>
      <w:r>
        <w:rPr>
          <w:color w:val="350000"/>
        </w:rPr>
        <w:t xml:space="preserve"> i</w:t>
      </w:r>
      <w:r>
        <w:rPr>
          <w:color w:val="000020"/>
        </w:rPr>
        <w:t xml:space="preserve"> open</w:t>
      </w:r>
      <w:r>
        <w:rPr>
          <w:color w:val="330000"/>
        </w:rPr>
        <w:t xml:space="preserve"> a</w:t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60000"/>
        </w:rPr>
        <w:t xml:space="preserve"> with</w:t>
      </w:r>
      <w:r>
        <w:rPr>
          <w:color w:val="000059"/>
        </w:rPr>
        <w:t xml:space="preserve"> idlc</w:t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12"/>
        </w:rPr>
        <w:t xml:space="preserve"> know</w:t>
      </w:r>
      <w:r>
        <w:rPr>
          <w:color w:val="000019"/>
        </w:rPr>
        <w:t xml:space="preserve"> details</w:t>
      </w:r>
      <w:r>
        <w:br/>
      </w:r>
      <w:r>
        <w:rPr>
          <w:color w:val="000010"/>
        </w:rPr>
        <w:t xml:space="preserve"> সেবিং</w:t>
      </w:r>
      <w:r>
        <w:rPr>
          <w:color w:val="000001"/>
        </w:rPr>
        <w:t xml:space="preserve"> নামে</w:t>
      </w:r>
      <w:r>
        <w:rPr>
          <w:color w:val="070000"/>
        </w:rPr>
        <w:t xml:space="preserve"> যে</w:t>
      </w:r>
      <w:r>
        <w:rPr>
          <w:color w:val="000003"/>
        </w:rPr>
        <w:t xml:space="preserve"> অপশনটি</w:t>
      </w:r>
      <w:r>
        <w:rPr>
          <w:color w:val="000001"/>
        </w:rPr>
        <w:t xml:space="preserve"> আসে</w:t>
      </w:r>
      <w:r>
        <w:rPr>
          <w:color w:val="000000"/>
        </w:rPr>
        <w:t xml:space="preserve"> সেখানে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রাখলে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তারা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ফেরত</w:t>
      </w:r>
      <w:r>
        <w:rPr>
          <w:color w:val="000000"/>
        </w:rPr>
        <w:t xml:space="preserve"> দিবে</w:t>
      </w:r>
      <w:r>
        <w:br/>
      </w:r>
      <w:r>
        <w:rPr>
          <w:color w:val="00000D"/>
        </w:rPr>
        <w:t xml:space="preserve"> সঞ্চয়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সসম্পর্কে</w:t>
      </w:r>
      <w:r>
        <w:br/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0A"/>
        </w:rPr>
        <w:t xml:space="preserve"> চাচ্ছিলাম</w:t>
      </w:r>
      <w:r>
        <w:br/>
      </w:r>
      <w:r>
        <w:rPr>
          <w:color w:val="000024"/>
        </w:rPr>
        <w:t xml:space="preserve"> taka</w:t>
      </w:r>
      <w:r>
        <w:rPr>
          <w:color w:val="000005"/>
        </w:rPr>
        <w:t xml:space="preserve"> jomano</w:t>
      </w:r>
      <w:r>
        <w:rPr>
          <w:color w:val="000095"/>
        </w:rPr>
        <w:t xml:space="preserve"> saving</w:t>
      </w:r>
      <w:r>
        <w:rPr>
          <w:color w:val="00002A"/>
        </w:rPr>
        <w:t xml:space="preserve"> somporke</w:t>
      </w:r>
      <w:r>
        <w:rPr>
          <w:color w:val="000000"/>
        </w:rPr>
        <w:t xml:space="preserve"> kichu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01"/>
        </w:rPr>
        <w:t xml:space="preserve"> sebings</w:t>
      </w:r>
      <w:r>
        <w:rPr>
          <w:color w:val="000022"/>
        </w:rPr>
        <w:t xml:space="preserve"> ta</w:t>
      </w:r>
      <w:r>
        <w:rPr>
          <w:color w:val="650000"/>
        </w:rPr>
        <w:t xml:space="preserve"> ki</w:t>
      </w:r>
      <w:r>
        <w:br/>
      </w:r>
      <w:r>
        <w:rPr>
          <w:color w:val="000007"/>
        </w:rPr>
        <w:t xml:space="preserve"> সেভিংসে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জমালে</w:t>
      </w:r>
      <w:r>
        <w:rPr>
          <w:color w:val="A60000"/>
        </w:rPr>
        <w:t xml:space="preserve"> কি</w:t>
      </w:r>
      <w:r>
        <w:rPr>
          <w:color w:val="000021"/>
        </w:rPr>
        <w:t xml:space="preserve"> বিস্তারিত</w:t>
      </w:r>
      <w:r>
        <w:rPr>
          <w:color w:val="080000"/>
        </w:rPr>
        <w:t xml:space="preserve"> বলবেন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03"/>
        </w:rPr>
        <w:t xml:space="preserve"> সঞ্চয়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সেইভিংস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59"/>
        </w:rPr>
        <w:t xml:space="preserve"> idlc</w:t>
      </w:r>
      <w:r>
        <w:br/>
      </w:r>
      <w:r>
        <w:rPr>
          <w:color w:val="00006B"/>
        </w:rPr>
        <w:t xml:space="preserve"> সেভিং</w:t>
      </w:r>
      <w:r>
        <w:rPr>
          <w:color w:val="000005"/>
        </w:rPr>
        <w:t xml:space="preserve"> সম্পকে</w:t>
      </w:r>
      <w:r>
        <w:rPr>
          <w:color w:val="170000"/>
        </w:rPr>
        <w:t xml:space="preserve"> একটু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D0"/>
        </w:rPr>
        <w:t xml:space="preserve"> savings</w:t>
      </w:r>
      <w:r>
        <w:rPr>
          <w:color w:val="000000"/>
        </w:rPr>
        <w:t xml:space="preserve"> ata</w:t>
      </w:r>
      <w:r>
        <w:rPr>
          <w:color w:val="650000"/>
        </w:rPr>
        <w:t xml:space="preserve"> ki</w:t>
      </w:r>
      <w:r>
        <w:rPr>
          <w:color w:val="000003"/>
        </w:rPr>
        <w:t xml:space="preserve"> apps</w:t>
      </w:r>
      <w:r>
        <w:rPr>
          <w:color w:val="070000"/>
        </w:rPr>
        <w:t xml:space="preserve"> diye</w:t>
      </w:r>
      <w:r>
        <w:rPr>
          <w:color w:val="000050"/>
        </w:rPr>
        <w:t xml:space="preserve"> korte</w:t>
      </w:r>
      <w:r>
        <w:rPr>
          <w:color w:val="050000"/>
        </w:rPr>
        <w:t xml:space="preserve"> hbe</w:t>
      </w:r>
      <w:r>
        <w:br/>
      </w:r>
      <w:r>
        <w:rPr>
          <w:color w:val="000008"/>
        </w:rPr>
        <w:t xml:space="preserve"> আইডিএলসি</w:t>
      </w:r>
      <w:r>
        <w:rPr>
          <w:color w:val="000001"/>
        </w:rPr>
        <w:t xml:space="preserve"> সাথে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জমান</w:t>
      </w:r>
      <w:r>
        <w:rPr>
          <w:color w:val="000003"/>
        </w:rPr>
        <w:t xml:space="preserve"> নিরাপদে</w:t>
      </w:r>
      <w:r>
        <w:br/>
      </w:r>
      <w:r>
        <w:rPr>
          <w:color w:val="010000"/>
        </w:rPr>
        <w:t xml:space="preserve"> জি</w:t>
      </w:r>
      <w:r>
        <w:rPr>
          <w:color w:val="060000"/>
        </w:rPr>
        <w:t xml:space="preserve"> ভাইয়া</w:t>
      </w:r>
      <w:r>
        <w:rPr>
          <w:color w:val="150000"/>
        </w:rPr>
        <w:t xml:space="preserve"> আপনাদের</w:t>
      </w:r>
      <w:r>
        <w:rPr>
          <w:color w:val="000003"/>
        </w:rPr>
        <w:t xml:space="preserve"> সঞ্চয়</w:t>
      </w:r>
      <w:r>
        <w:rPr>
          <w:color w:val="00000B"/>
        </w:rPr>
        <w:t xml:space="preserve"> অপশন</w:t>
      </w:r>
      <w:r>
        <w:rPr>
          <w:color w:val="000000"/>
        </w:rPr>
        <w:t xml:space="preserve"> পাইছি</w:t>
      </w:r>
      <w:r>
        <w:rPr>
          <w:color w:val="000000"/>
        </w:rPr>
        <w:t xml:space="preserve"> ওটা</w:t>
      </w:r>
      <w:r>
        <w:rPr>
          <w:color w:val="0B0000"/>
        </w:rPr>
        <w:t xml:space="preserve"> তে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05"/>
        </w:rPr>
        <w:t xml:space="preserve"> পারবো</w:t>
      </w:r>
      <w:r>
        <w:rPr>
          <w:color w:val="A60000"/>
        </w:rPr>
        <w:t xml:space="preserve"> কি</w:t>
      </w:r>
      <w:r>
        <w:br/>
      </w:r>
      <w:r>
        <w:rPr>
          <w:color w:val="000095"/>
        </w:rPr>
        <w:t xml:space="preserve"> saving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F"/>
        </w:rPr>
        <w:t xml:space="preserve"> can</w:t>
      </w:r>
      <w:r>
        <w:rPr>
          <w:color w:val="020000"/>
        </w:rPr>
        <w:t xml:space="preserve"> you</w:t>
      </w:r>
      <w:r>
        <w:rPr>
          <w:color w:val="030000"/>
        </w:rPr>
        <w:t xml:space="preserve"> tell</w:t>
      </w:r>
      <w:r>
        <w:rPr>
          <w:color w:val="070000"/>
        </w:rPr>
        <w:t xml:space="preserve"> me</w:t>
      </w:r>
      <w:r>
        <w:rPr>
          <w:color w:val="010000"/>
        </w:rPr>
        <w:t xml:space="preserve"> what</w:t>
      </w:r>
      <w:r>
        <w:rPr>
          <w:color w:val="060000"/>
        </w:rPr>
        <w:t xml:space="preserve"> is</w:t>
      </w:r>
      <w:r>
        <w:rPr>
          <w:color w:val="060000"/>
        </w:rPr>
        <w:t xml:space="preserve"> the</w:t>
      </w:r>
      <w:r>
        <w:rPr>
          <w:color w:val="000000"/>
        </w:rPr>
        <w:t xml:space="preserve"> features</w:t>
      </w:r>
      <w:r>
        <w:rPr>
          <w:color w:val="030000"/>
        </w:rPr>
        <w:t xml:space="preserve"> of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00005"/>
        </w:rPr>
        <w:t xml:space="preserve"> in</w:t>
      </w:r>
      <w:r>
        <w:rPr>
          <w:color w:val="000019"/>
        </w:rPr>
        <w:t xml:space="preserve"> details</w:t>
      </w:r>
      <w:r>
        <w:br/>
      </w:r>
      <w:r>
        <w:rPr>
          <w:color w:val="010000"/>
        </w:rPr>
        <w:t xml:space="preserve"> apu</w:t>
      </w:r>
      <w:r>
        <w:rPr>
          <w:color w:val="00007E"/>
        </w:rPr>
        <w:t xml:space="preserve"> bkash</w:t>
      </w:r>
      <w:r>
        <w:rPr>
          <w:color w:val="000001"/>
        </w:rPr>
        <w:t xml:space="preserve"> seveing</w:t>
      </w:r>
      <w:r>
        <w:rPr>
          <w:color w:val="110000"/>
        </w:rPr>
        <w:t xml:space="preserve"> ar</w:t>
      </w:r>
      <w:r>
        <w:rPr>
          <w:color w:val="000001"/>
        </w:rPr>
        <w:t xml:space="preserve"> bisoi</w:t>
      </w:r>
      <w:r>
        <w:rPr>
          <w:color w:val="000022"/>
        </w:rPr>
        <w:t xml:space="preserve"> ta</w:t>
      </w:r>
      <w:r>
        <w:rPr>
          <w:color w:val="000000"/>
        </w:rPr>
        <w:t xml:space="preserve"> amke</w:t>
      </w:r>
      <w:r>
        <w:rPr>
          <w:color w:val="030000"/>
        </w:rPr>
        <w:t xml:space="preserve"> aktu</w:t>
      </w:r>
      <w:r>
        <w:rPr>
          <w:color w:val="000000"/>
        </w:rPr>
        <w:t xml:space="preserve"> bujhai</w:t>
      </w:r>
      <w:r>
        <w:rPr>
          <w:color w:val="000000"/>
        </w:rPr>
        <w:t xml:space="preserve"> diben</w:t>
      </w:r>
      <w:r>
        <w:br/>
      </w:r>
      <w:r>
        <w:rPr>
          <w:color w:val="000059"/>
        </w:rPr>
        <w:t xml:space="preserve"> idlc</w:t>
      </w:r>
      <w:r>
        <w:rPr>
          <w:color w:val="000063"/>
        </w:rPr>
        <w:t xml:space="preserve"> account</w:t>
      </w:r>
      <w:r>
        <w:rPr>
          <w:color w:val="00000A"/>
        </w:rPr>
        <w:t xml:space="preserve"> khulte</w:t>
      </w:r>
      <w:r>
        <w:rPr>
          <w:color w:val="000002"/>
        </w:rPr>
        <w:t xml:space="preserve"> cacchilam</w:t>
      </w:r>
      <w:r>
        <w:br/>
      </w:r>
      <w:r>
        <w:rPr>
          <w:color w:val="150000"/>
        </w:rPr>
        <w:t xml:space="preserve"> আপনাদের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জমানোন</w:t>
      </w:r>
      <w:r>
        <w:rPr>
          <w:color w:val="000000"/>
        </w:rPr>
        <w:t xml:space="preserve"> সিয়েষ্টম</w:t>
      </w:r>
      <w:r>
        <w:rPr>
          <w:color w:val="000021"/>
        </w:rPr>
        <w:t xml:space="preserve"> টা</w:t>
      </w:r>
      <w:r>
        <w:rPr>
          <w:color w:val="000000"/>
        </w:rPr>
        <w:t xml:space="preserve"> কেমন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00"/>
        </w:rPr>
        <w:t xml:space="preserve"> জান্তে</w:t>
      </w:r>
      <w:r>
        <w:rPr>
          <w:color w:val="00000A"/>
        </w:rPr>
        <w:t xml:space="preserve"> চাচ্ছিলাম</w:t>
      </w:r>
      <w:r>
        <w:br/>
      </w:r>
      <w:r>
        <w:rPr>
          <w:color w:val="0000FF"/>
        </w:rPr>
        <w:t xml:space="preserve"> সেভিংস</w:t>
      </w:r>
      <w:r>
        <w:rPr>
          <w:color w:val="060000"/>
        </w:rPr>
        <w:t xml:space="preserve"> বিষয়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A"/>
        </w:rPr>
        <w:t xml:space="preserve"> চাচ্ছিলাম</w:t>
      </w:r>
      <w:r>
        <w:br/>
      </w:r>
      <w:r>
        <w:rPr>
          <w:color w:val="020000"/>
        </w:rPr>
        <w:t xml:space="preserve"> আর</w:t>
      </w:r>
      <w:r>
        <w:rPr>
          <w:color w:val="000000"/>
        </w:rPr>
        <w:t xml:space="preserve"> আপনারা</w:t>
      </w:r>
      <w:r>
        <w:rPr>
          <w:color w:val="000003"/>
        </w:rPr>
        <w:t xml:space="preserve"> নতুন</w:t>
      </w:r>
      <w:r>
        <w:rPr>
          <w:color w:val="00000C"/>
        </w:rPr>
        <w:t xml:space="preserve"> একটা</w:t>
      </w:r>
      <w:r>
        <w:rPr>
          <w:color w:val="000001"/>
        </w:rPr>
        <w:t xml:space="preserve"> ফিচার</w:t>
      </w:r>
      <w:r>
        <w:rPr>
          <w:color w:val="000001"/>
        </w:rPr>
        <w:t xml:space="preserve"> যুক্ত</w:t>
      </w:r>
      <w:r>
        <w:rPr>
          <w:color w:val="000000"/>
        </w:rPr>
        <w:t xml:space="preserve"> করেছেন</w:t>
      </w:r>
      <w:r>
        <w:rPr>
          <w:color w:val="000000"/>
        </w:rPr>
        <w:t xml:space="preserve"> ইতিমধ্যে</w:t>
      </w:r>
      <w:r>
        <w:rPr>
          <w:color w:val="00000D"/>
        </w:rPr>
        <w:t xml:space="preserve"> সঞ্চয়</w:t>
      </w:r>
      <w:r>
        <w:br/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60000"/>
        </w:rPr>
        <w:t xml:space="preserve"> বিষয়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B0000"/>
        </w:rPr>
        <w:t xml:space="preserve"> আচ্ছা</w:t>
      </w:r>
      <w:r>
        <w:rPr>
          <w:color w:val="150000"/>
        </w:rPr>
        <w:t xml:space="preserve"> আপনাদের</w:t>
      </w:r>
      <w:r>
        <w:rPr>
          <w:color w:val="070000"/>
        </w:rPr>
        <w:t xml:space="preserve"> যে</w:t>
      </w:r>
      <w:r>
        <w:rPr>
          <w:color w:val="00006B"/>
        </w:rPr>
        <w:t xml:space="preserve"> টাকা</w:t>
      </w:r>
      <w:r>
        <w:rPr>
          <w:color w:val="000002"/>
        </w:rPr>
        <w:t xml:space="preserve"> সেইভিং</w:t>
      </w:r>
      <w:r>
        <w:br/>
      </w:r>
      <w:r>
        <w:rPr>
          <w:color w:val="0000FF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10000"/>
        </w:rPr>
        <w:t xml:space="preserve"> র</w:t>
      </w:r>
      <w:r>
        <w:rPr>
          <w:color w:val="0F0000"/>
        </w:rPr>
        <w:t xml:space="preserve"> জন্য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05"/>
        </w:rPr>
        <w:t xml:space="preserve"> লাগবে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05"/>
        </w:rPr>
        <w:t xml:space="preserve"> use</w:t>
      </w:r>
      <w:r>
        <w:rPr>
          <w:color w:val="0000D0"/>
        </w:rPr>
        <w:t xml:space="preserve"> savings</w:t>
      </w:r>
      <w:r>
        <w:br/>
      </w:r>
      <w:r>
        <w:rPr>
          <w:color w:val="00006B"/>
        </w:rPr>
        <w:t xml:space="preserve"> সেভিং</w:t>
      </w:r>
      <w:r>
        <w:rPr>
          <w:color w:val="A60000"/>
        </w:rPr>
        <w:t xml:space="preserve"> কি</w:t>
      </w:r>
      <w:r>
        <w:br/>
      </w:r>
      <w:r>
        <w:rPr>
          <w:color w:val="0000FF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10000"/>
        </w:rPr>
        <w:t xml:space="preserve"> র</w:t>
      </w:r>
      <w:r>
        <w:rPr>
          <w:color w:val="0F0000"/>
        </w:rPr>
        <w:t xml:space="preserve"> জন্য</w:t>
      </w:r>
      <w:r>
        <w:rPr>
          <w:color w:val="A60000"/>
        </w:rPr>
        <w:t xml:space="preserve"> কি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একন্টউ</w:t>
      </w:r>
      <w:r>
        <w:rPr>
          <w:color w:val="00001B"/>
        </w:rPr>
        <w:t xml:space="preserve"> খুলতে</w:t>
      </w:r>
      <w:r>
        <w:rPr>
          <w:color w:val="150000"/>
        </w:rPr>
        <w:t xml:space="preserve"> হবে</w:t>
      </w:r>
      <w:r>
        <w:rPr>
          <w:color w:val="A60000"/>
        </w:rPr>
        <w:t xml:space="preserve"> কি</w:t>
      </w:r>
      <w:r>
        <w:br/>
      </w:r>
      <w:r>
        <w:rPr>
          <w:color w:val="00006B"/>
        </w:rPr>
        <w:t xml:space="preserve"> সেভিং</w:t>
      </w:r>
      <w:r>
        <w:rPr>
          <w:color w:val="060000"/>
        </w:rPr>
        <w:t xml:space="preserve"> বিষয়</w:t>
      </w:r>
      <w:r>
        <w:rPr>
          <w:color w:val="000021"/>
        </w:rPr>
        <w:t xml:space="preserve"> টা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পারি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00"/>
        </w:rPr>
        <w:t xml:space="preserve"> সহায়তা</w:t>
      </w:r>
      <w:r>
        <w:rPr>
          <w:color w:val="000039"/>
        </w:rPr>
        <w:t xml:space="preserve"> চাচ্ছি</w:t>
      </w:r>
      <w:r>
        <w:br/>
      </w:r>
      <w:r>
        <w:rPr>
          <w:color w:val="0000D0"/>
        </w:rPr>
        <w:t xml:space="preserve"> savings</w:t>
      </w:r>
      <w:r>
        <w:rPr>
          <w:color w:val="000005"/>
        </w:rPr>
        <w:t xml:space="preserve"> niye</w:t>
      </w:r>
      <w:r>
        <w:rPr>
          <w:color w:val="000002"/>
        </w:rPr>
        <w:t xml:space="preserve"> kisu</w:t>
      </w:r>
      <w:r>
        <w:rPr>
          <w:color w:val="000000"/>
        </w:rPr>
        <w:t xml:space="preserve"> prosno</w:t>
      </w:r>
      <w:r>
        <w:rPr>
          <w:color w:val="000001"/>
        </w:rPr>
        <w:t xml:space="preserve"> silo</w:t>
      </w:r>
      <w:r>
        <w:br/>
      </w:r>
      <w:r>
        <w:rPr>
          <w:color w:val="000059"/>
        </w:rPr>
        <w:t xml:space="preserve"> idlc</w:t>
      </w:r>
      <w:r>
        <w:rPr>
          <w:color w:val="00002A"/>
        </w:rPr>
        <w:t xml:space="preserve"> somporke</w:t>
      </w:r>
      <w:r>
        <w:rPr>
          <w:color w:val="000002"/>
        </w:rPr>
        <w:t xml:space="preserve"> all</w:t>
      </w:r>
      <w:r>
        <w:rPr>
          <w:color w:val="000000"/>
        </w:rPr>
        <w:t xml:space="preserve"> datails</w:t>
      </w:r>
      <w:r>
        <w:rPr>
          <w:color w:val="050000"/>
        </w:rPr>
        <w:t xml:space="preserve"> bolen</w:t>
      </w:r>
      <w:r>
        <w:rPr>
          <w:color w:val="2F0000"/>
        </w:rPr>
        <w:t xml:space="preserve"> to</w:t>
      </w:r>
      <w:r>
        <w:br/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07"/>
        </w:rPr>
        <w:t xml:space="preserve"> জমানোর</w:t>
      </w:r>
      <w:r>
        <w:rPr>
          <w:color w:val="000002"/>
        </w:rPr>
        <w:t xml:space="preserve"> নিয়ম</w:t>
      </w:r>
      <w:r>
        <w:rPr>
          <w:color w:val="000021"/>
        </w:rPr>
        <w:t xml:space="preserve"> টা</w:t>
      </w:r>
      <w:r>
        <w:rPr>
          <w:color w:val="A60000"/>
        </w:rPr>
        <w:t xml:space="preserve"> কি</w:t>
      </w:r>
      <w:r>
        <w:br/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07"/>
        </w:rPr>
        <w:t xml:space="preserve"> জমানোর</w:t>
      </w:r>
      <w:r>
        <w:rPr>
          <w:color w:val="000002"/>
        </w:rPr>
        <w:t xml:space="preserve"> নিয়ম</w:t>
      </w:r>
      <w:r>
        <w:rPr>
          <w:color w:val="000021"/>
        </w:rPr>
        <w:t xml:space="preserve"> টা</w:t>
      </w:r>
      <w:r>
        <w:rPr>
          <w:color w:val="A60000"/>
        </w:rPr>
        <w:t xml:space="preserve"> কি</w:t>
      </w:r>
      <w:r>
        <w:br/>
      </w:r>
      <w:r>
        <w:rPr>
          <w:color w:val="000001"/>
        </w:rPr>
        <w:t xml:space="preserve"> let</w:t>
      </w:r>
      <w:r>
        <w:rPr>
          <w:color w:val="070000"/>
        </w:rPr>
        <w:t xml:space="preserve"> me</w:t>
      </w:r>
      <w:r>
        <w:rPr>
          <w:color w:val="000012"/>
        </w:rPr>
        <w:t xml:space="preserve"> know</w:t>
      </w:r>
      <w:r>
        <w:rPr>
          <w:color w:val="000014"/>
        </w:rPr>
        <w:t xml:space="preserve"> about</w:t>
      </w:r>
      <w:r>
        <w:rPr>
          <w:color w:val="000059"/>
        </w:rPr>
        <w:t xml:space="preserve"> idlc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0"/>
        </w:rPr>
        <w:t xml:space="preserve"> bjash</w:t>
      </w:r>
      <w:r>
        <w:rPr>
          <w:color w:val="000095"/>
        </w:rPr>
        <w:t xml:space="preserve"> saving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02"/>
        </w:rPr>
        <w:t xml:space="preserve"> cacchilam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D0"/>
        </w:rPr>
        <w:t xml:space="preserve"> savings</w:t>
      </w:r>
      <w:r>
        <w:rPr>
          <w:color w:val="000002"/>
        </w:rPr>
        <w:t xml:space="preserve"> skim</w:t>
      </w:r>
      <w:r>
        <w:rPr>
          <w:color w:val="000003"/>
        </w:rPr>
        <w:t xml:space="preserve"> r</w:t>
      </w:r>
      <w:r>
        <w:rPr>
          <w:color w:val="000002"/>
        </w:rPr>
        <w:t xml:space="preserve"> subidha</w:t>
      </w:r>
      <w:r>
        <w:rPr>
          <w:color w:val="650000"/>
        </w:rPr>
        <w:t xml:space="preserve"> ki</w:t>
      </w:r>
      <w:r>
        <w:rPr>
          <w:color w:val="650000"/>
        </w:rPr>
        <w:t xml:space="preserve"> ki</w:t>
      </w:r>
      <w:r>
        <w:rPr>
          <w:color w:val="000000"/>
        </w:rPr>
        <w:t xml:space="preserve"> ache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2A"/>
        </w:rPr>
        <w:t xml:space="preserve"> somporke</w:t>
      </w:r>
      <w:r>
        <w:rPr>
          <w:color w:val="000019"/>
        </w:rPr>
        <w:t xml:space="preserve"> details</w:t>
      </w:r>
      <w:r>
        <w:rPr>
          <w:color w:val="330000"/>
        </w:rPr>
        <w:t xml:space="preserve"> a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00002"/>
        </w:rPr>
        <w:t xml:space="preserve"> বো</w:t>
      </w:r>
      <w:r>
        <w:br/>
      </w:r>
      <w:r>
        <w:rPr>
          <w:color w:val="0B0000"/>
        </w:rPr>
        <w:t xml:space="preserve"> আচ্ছা</w:t>
      </w:r>
      <w:r>
        <w:rPr>
          <w:color w:val="060000"/>
        </w:rPr>
        <w:t xml:space="preserve"> ভাইয়া</w:t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মতামত</w:t>
      </w:r>
      <w:r>
        <w:rPr>
          <w:color w:val="000008"/>
        </w:rPr>
        <w:t xml:space="preserve"> জানাবেন</w:t>
      </w:r>
      <w:r>
        <w:br/>
      </w:r>
      <w:r>
        <w:rPr>
          <w:color w:val="0B0000"/>
        </w:rPr>
        <w:t xml:space="preserve"> আচ্ছা</w:t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30000"/>
        </w:rPr>
        <w:t xml:space="preserve"> করলে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মিস</w:t>
      </w:r>
      <w:r>
        <w:rPr>
          <w:color w:val="000000"/>
        </w:rPr>
        <w:t xml:space="preserve"> যাওয়ার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চান্স</w:t>
      </w:r>
      <w:r>
        <w:rPr>
          <w:color w:val="00000A"/>
        </w:rPr>
        <w:t xml:space="preserve"> আছে</w:t>
      </w:r>
      <w:r>
        <w:br/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এপস</w:t>
      </w:r>
      <w:r>
        <w:rPr>
          <w:color w:val="000000"/>
        </w:rPr>
        <w:t xml:space="preserve"> ফ</w:t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01"/>
        </w:rPr>
        <w:t xml:space="preserve"> সমপর্কে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10"/>
        </w:rPr>
        <w:t xml:space="preserve"> সেবিং</w:t>
      </w:r>
      <w:r>
        <w:rPr>
          <w:color w:val="000001"/>
        </w:rPr>
        <w:t xml:space="preserve"> সম্পরকে</w:t>
      </w:r>
      <w:r>
        <w:rPr>
          <w:color w:val="000001"/>
        </w:rPr>
        <w:t xml:space="preserve"> জানালে</w:t>
      </w:r>
      <w:r>
        <w:rPr>
          <w:color w:val="000001"/>
        </w:rPr>
        <w:t xml:space="preserve"> খুশ</w:t>
      </w:r>
      <w:r>
        <w:rPr>
          <w:color w:val="000001"/>
        </w:rPr>
        <w:t xml:space="preserve"> হতাম</w:t>
      </w:r>
      <w:r>
        <w:rPr>
          <w:color w:val="120000"/>
        </w:rPr>
        <w:t xml:space="preserve"> এটা</w:t>
      </w:r>
      <w:r>
        <w:rPr>
          <w:color w:val="030000"/>
        </w:rPr>
        <w:t xml:space="preserve"> করলে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19"/>
        </w:rPr>
        <w:t xml:space="preserve"> সুবিধা</w:t>
      </w:r>
      <w:r>
        <w:rPr>
          <w:color w:val="020000"/>
        </w:rPr>
        <w:t xml:space="preserve"> আর</w:t>
      </w:r>
      <w:r>
        <w:rPr>
          <w:color w:val="00000A"/>
        </w:rPr>
        <w:t xml:space="preserve"> তথ্য</w:t>
      </w:r>
      <w:r>
        <w:rPr>
          <w:color w:val="00001F"/>
        </w:rPr>
        <w:t xml:space="preserve"> কেন</w:t>
      </w:r>
      <w:r>
        <w:rPr>
          <w:color w:val="000001"/>
        </w:rPr>
        <w:t xml:space="preserve"> আপডেট</w:t>
      </w:r>
      <w:r>
        <w:rPr>
          <w:color w:val="00001C"/>
        </w:rPr>
        <w:t xml:space="preserve"> করবো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একটা</w:t>
      </w:r>
      <w:r>
        <w:rPr>
          <w:color w:val="060000"/>
        </w:rPr>
        <w:t xml:space="preserve"> বিষয়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br/>
      </w:r>
      <w:r>
        <w:rPr>
          <w:color w:val="00000C"/>
        </w:rPr>
        <w:t xml:space="preserve"> বিকাশের</w:t>
      </w:r>
      <w:r>
        <w:rPr>
          <w:color w:val="00006B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এপস</w:t>
      </w:r>
      <w:r>
        <w:rPr>
          <w:color w:val="260000"/>
        </w:rPr>
        <w:t xml:space="preserve"> এ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ফিচারটি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3E0000"/>
        </w:rPr>
        <w:t xml:space="preserve"> এর</w:t>
      </w:r>
      <w:r>
        <w:rPr>
          <w:color w:val="000002"/>
        </w:rPr>
        <w:t xml:space="preserve"> বিষয়ে</w:t>
      </w:r>
      <w:r>
        <w:rPr>
          <w:color w:val="4D0000"/>
        </w:rPr>
        <w:t xml:space="preserve"> আমার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হেল্প</w:t>
      </w:r>
      <w:r>
        <w:rPr>
          <w:color w:val="000005"/>
        </w:rPr>
        <w:t xml:space="preserve"> লাগবে</w:t>
      </w:r>
      <w:r>
        <w:br/>
      </w:r>
      <w:r>
        <w:rPr>
          <w:color w:val="0A0000"/>
        </w:rPr>
        <w:t xml:space="preserve"> স্যার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80000"/>
        </w:rPr>
        <w:t xml:space="preserve"> নিয়ে</w:t>
      </w:r>
      <w:r>
        <w:rPr>
          <w:color w:val="000005"/>
        </w:rPr>
        <w:t xml:space="preserve"> একটি</w:t>
      </w:r>
      <w:r>
        <w:rPr>
          <w:color w:val="00000A"/>
        </w:rPr>
        <w:t xml:space="preserve"> তথ্য</w:t>
      </w:r>
      <w:r>
        <w:rPr>
          <w:color w:val="000002"/>
        </w:rPr>
        <w:t xml:space="preserve"> দিন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0A"/>
        </w:rPr>
        <w:t xml:space="preserve"> তথ্য</w:t>
      </w:r>
      <w:r>
        <w:rPr>
          <w:color w:val="000002"/>
        </w:rPr>
        <w:t xml:space="preserve"> দিন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1"/>
        </w:rPr>
        <w:t xml:space="preserve"> bisoy</w:t>
      </w:r>
      <w:r>
        <w:rPr>
          <w:color w:val="000005"/>
        </w:rPr>
        <w:t xml:space="preserve"> niye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বিকাশের</w:t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10000"/>
        </w:rPr>
        <w:t xml:space="preserve"> ai</w:t>
      </w:r>
      <w:r>
        <w:rPr>
          <w:color w:val="050000"/>
        </w:rPr>
        <w:t xml:space="preserve"> je</w:t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24"/>
        </w:rPr>
        <w:t xml:space="preserve"> taka</w:t>
      </w:r>
      <w:r>
        <w:rPr>
          <w:color w:val="000007"/>
        </w:rPr>
        <w:t xml:space="preserve"> joma</w:t>
      </w:r>
      <w:r>
        <w:rPr>
          <w:color w:val="000000"/>
        </w:rPr>
        <w:t xml:space="preserve"> rake</w:t>
      </w:r>
      <w:r>
        <w:rPr>
          <w:color w:val="000000"/>
        </w:rPr>
        <w:t xml:space="preserve"> aita</w:t>
      </w:r>
      <w:r>
        <w:rPr>
          <w:color w:val="650000"/>
        </w:rPr>
        <w:t xml:space="preserve"> ki</w:t>
      </w:r>
      <w:r>
        <w:rPr>
          <w:color w:val="000000"/>
        </w:rPr>
        <w:t xml:space="preserve"> nicit</w:t>
      </w:r>
      <w:r>
        <w:rPr>
          <w:color w:val="000005"/>
        </w:rPr>
        <w:t xml:space="preserve"> babe</w:t>
      </w:r>
      <w:r>
        <w:rPr>
          <w:color w:val="000002"/>
        </w:rPr>
        <w:t xml:space="preserve"> rakte</w:t>
      </w:r>
      <w:r>
        <w:rPr>
          <w:color w:val="000005"/>
        </w:rPr>
        <w:t xml:space="preserve"> pari</w:t>
      </w:r>
      <w:r>
        <w:br/>
      </w:r>
      <w:r>
        <w:rPr>
          <w:color w:val="0000FF"/>
        </w:rPr>
        <w:t xml:space="preserve"> সেভিংস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00"/>
        </w:rPr>
        <w:t xml:space="preserve"> amie</w:t>
      </w:r>
      <w:r>
        <w:rPr>
          <w:color w:val="000000"/>
        </w:rPr>
        <w:t xml:space="preserve"> akti</w:t>
      </w:r>
      <w:r>
        <w:rPr>
          <w:color w:val="000017"/>
        </w:rPr>
        <w:t xml:space="preserve"> dps</w:t>
      </w:r>
      <w:r>
        <w:rPr>
          <w:color w:val="000005"/>
        </w:rPr>
        <w:t xml:space="preserve"> korta</w:t>
      </w:r>
      <w:r>
        <w:rPr>
          <w:color w:val="000048"/>
        </w:rPr>
        <w:t xml:space="preserve"> chai</w:t>
      </w:r>
      <w:r>
        <w:rPr>
          <w:color w:val="000000"/>
        </w:rPr>
        <w:t xml:space="preserve"> sata</w:t>
      </w:r>
      <w:r>
        <w:rPr>
          <w:color w:val="000000"/>
        </w:rPr>
        <w:t xml:space="preserve"> khotota</w:t>
      </w:r>
      <w:r>
        <w:rPr>
          <w:color w:val="000000"/>
        </w:rPr>
        <w:t xml:space="preserve"> nirapod</w:t>
      </w:r>
      <w:r>
        <w:rPr>
          <w:color w:val="000022"/>
        </w:rPr>
        <w:t xml:space="preserve"> ta</w:t>
      </w:r>
      <w:r>
        <w:rPr>
          <w:color w:val="000000"/>
        </w:rPr>
        <w:t xml:space="preserve"> jantaa</w:t>
      </w:r>
      <w:r>
        <w:rPr>
          <w:color w:val="000048"/>
        </w:rPr>
        <w:t xml:space="preserve"> chai</w:t>
      </w:r>
      <w:r>
        <w:br/>
      </w:r>
      <w:r>
        <w:rPr>
          <w:color w:val="4D0000"/>
        </w:rPr>
        <w:t xml:space="preserve"> আমার</w:t>
      </w:r>
      <w:r>
        <w:rPr>
          <w:color w:val="000059"/>
        </w:rPr>
        <w:t xml:space="preserve"> idlc</w:t>
      </w:r>
      <w:r>
        <w:rPr>
          <w:color w:val="00000D"/>
        </w:rPr>
        <w:t xml:space="preserve"> সঞ্চয়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20000"/>
        </w:rPr>
        <w:t xml:space="preserve"> pls</w:t>
      </w:r>
      <w:r>
        <w:rPr>
          <w:color w:val="030000"/>
        </w:rPr>
        <w:t xml:space="preserve"> tell</w:t>
      </w:r>
      <w:r>
        <w:rPr>
          <w:color w:val="070000"/>
        </w:rPr>
        <w:t xml:space="preserve"> me</w:t>
      </w:r>
      <w:r>
        <w:rPr>
          <w:color w:val="000014"/>
        </w:rPr>
        <w:t xml:space="preserve"> about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14"/>
        </w:rPr>
        <w:t xml:space="preserve"> about</w:t>
      </w:r>
      <w:r>
        <w:rPr>
          <w:color w:val="000000"/>
        </w:rPr>
        <w:t xml:space="preserve"> bekash</w:t>
      </w:r>
      <w:r>
        <w:br/>
      </w:r>
      <w:r>
        <w:rPr>
          <w:color w:val="000095"/>
        </w:rPr>
        <w:t xml:space="preserve"> saving</w:t>
      </w:r>
      <w:r>
        <w:rPr>
          <w:color w:val="000000"/>
        </w:rPr>
        <w:t xml:space="preserve"> shomporoke</w:t>
      </w:r>
      <w:r>
        <w:br/>
      </w:r>
      <w:r>
        <w:rPr>
          <w:color w:val="150000"/>
        </w:rPr>
        <w:t xml:space="preserve"> আপনাদের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system</w:t>
      </w:r>
      <w:r>
        <w:rPr>
          <w:color w:val="000021"/>
        </w:rPr>
        <w:t xml:space="preserve"> টা</w:t>
      </w:r>
      <w:r>
        <w:rPr>
          <w:color w:val="A60000"/>
        </w:rPr>
        <w:t xml:space="preserve"> কি</w:t>
      </w:r>
      <w:r>
        <w:br/>
      </w:r>
      <w:r>
        <w:rPr>
          <w:color w:val="00000C"/>
        </w:rPr>
        <w:t xml:space="preserve"> bikash</w:t>
      </w:r>
      <w:r>
        <w:rPr>
          <w:color w:val="000095"/>
        </w:rPr>
        <w:t xml:space="preserve"> saving</w:t>
      </w:r>
      <w:r>
        <w:rPr>
          <w:color w:val="650000"/>
        </w:rPr>
        <w:t xml:space="preserve"> ki</w:t>
      </w:r>
      <w:r>
        <w:br/>
      </w:r>
      <w:r>
        <w:rPr>
          <w:color w:val="CA0000"/>
        </w:rPr>
        <w:t xml:space="preserve"> আমি</w:t>
      </w:r>
      <w:r>
        <w:rPr>
          <w:color w:val="000008"/>
        </w:rPr>
        <w:t xml:space="preserve"> আইডিএলসি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একাউনটা</w:t>
      </w:r>
      <w:r>
        <w:rPr>
          <w:color w:val="000000"/>
        </w:rPr>
        <w:t xml:space="preserve"> মানিকি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110000"/>
        </w:rPr>
        <w:t xml:space="preserve"> ar</w:t>
      </w:r>
      <w:r>
        <w:rPr>
          <w:color w:val="00002C"/>
        </w:rPr>
        <w:t xml:space="preserve"> option</w:t>
      </w:r>
      <w:r>
        <w:rPr>
          <w:color w:val="000001"/>
        </w:rPr>
        <w:t xml:space="preserve"> somporka</w:t>
      </w:r>
      <w:r>
        <w:rPr>
          <w:color w:val="000001"/>
        </w:rPr>
        <w:t xml:space="preserve"> janta</w:t>
      </w:r>
      <w:r>
        <w:rPr>
          <w:color w:val="000000"/>
        </w:rPr>
        <w:t xml:space="preserve"> sai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br/>
      </w:r>
      <w:r>
        <w:rPr>
          <w:color w:val="000000"/>
        </w:rPr>
        <w:t xml:space="preserve"> আইভিএলসি</w:t>
      </w:r>
      <w:r>
        <w:rPr>
          <w:color w:val="000019"/>
        </w:rPr>
        <w:t xml:space="preserve"> সুবিধা</w:t>
      </w:r>
      <w:r>
        <w:rPr>
          <w:color w:val="000070"/>
        </w:rPr>
        <w:t xml:space="preserve"> সম্পর্কে</w:t>
      </w:r>
      <w:r>
        <w:rPr>
          <w:color w:val="000021"/>
        </w:rPr>
        <w:t xml:space="preserve"> বিস্তারিত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br/>
      </w:r>
      <w:r>
        <w:rPr>
          <w:color w:val="000002"/>
        </w:rPr>
        <w:t xml:space="preserve"> সেভিসং</w:t>
      </w:r>
      <w:r>
        <w:rPr>
          <w:color w:val="000000"/>
        </w:rPr>
        <w:t xml:space="preserve"> সমপকে</w:t>
      </w:r>
      <w:r>
        <w:rPr>
          <w:color w:val="0C0000"/>
        </w:rPr>
        <w:t xml:space="preserve"> কিছু</w:t>
      </w:r>
      <w:r>
        <w:rPr>
          <w:color w:val="0A0000"/>
        </w:rPr>
        <w:t xml:space="preserve"> বলুন</w:t>
      </w:r>
      <w:r>
        <w:br/>
      </w:r>
      <w:r>
        <w:rPr>
          <w:color w:val="000008"/>
        </w:rPr>
        <w:t xml:space="preserve"> আইডিএলসি</w:t>
      </w:r>
      <w:r>
        <w:rPr>
          <w:color w:val="000008"/>
        </w:rPr>
        <w:t xml:space="preserve"> ডিপিএস</w:t>
      </w:r>
      <w:r>
        <w:rPr>
          <w:color w:val="3E0000"/>
        </w:rPr>
        <w:t xml:space="preserve"> এর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2A"/>
        </w:rPr>
        <w:t xml:space="preserve"> somporke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93"/>
        </w:rPr>
        <w:t xml:space="preserve"> জানতে</w:t>
      </w:r>
      <w:r>
        <w:rPr>
          <w:color w:val="00000D"/>
        </w:rPr>
        <w:t xml:space="preserve"> চায়</w:t>
      </w:r>
      <w:r>
        <w:br/>
      </w:r>
      <w:r>
        <w:rPr>
          <w:color w:val="000002"/>
        </w:rPr>
        <w:t xml:space="preserve"> সেইভিং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03"/>
        </w:rPr>
        <w:t xml:space="preserve"> লাগে</w:t>
      </w:r>
      <w:r>
        <w:br/>
      </w:r>
      <w:r>
        <w:rPr>
          <w:color w:val="000033"/>
        </w:rPr>
        <w:t xml:space="preserve"> বিকাশে</w:t>
      </w:r>
      <w:r>
        <w:rPr>
          <w:color w:val="000008"/>
        </w:rPr>
        <w:t xml:space="preserve"> ডিপিএস</w:t>
      </w:r>
      <w:r>
        <w:rPr>
          <w:color w:val="110000"/>
        </w:rPr>
        <w:t xml:space="preserve"> করা</w:t>
      </w:r>
      <w:r>
        <w:rPr>
          <w:color w:val="000003"/>
        </w:rPr>
        <w:t xml:space="preserve"> যায়</w:t>
      </w:r>
      <w:r>
        <w:br/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650000"/>
        </w:rPr>
        <w:t xml:space="preserve"> ki</w:t>
      </w:r>
      <w:r>
        <w:rPr>
          <w:color w:val="000095"/>
        </w:rPr>
        <w:t xml:space="preserve"> saving</w:t>
      </w:r>
      <w:r>
        <w:rPr>
          <w:color w:val="000006"/>
        </w:rPr>
        <w:t xml:space="preserve"> kore</w:t>
      </w:r>
      <w:r>
        <w:rPr>
          <w:color w:val="000024"/>
        </w:rPr>
        <w:t xml:space="preserve"> taka</w:t>
      </w:r>
      <w:r>
        <w:rPr>
          <w:color w:val="000005"/>
        </w:rPr>
        <w:t xml:space="preserve"> jomano</w:t>
      </w:r>
      <w:r>
        <w:rPr>
          <w:color w:val="010000"/>
        </w:rPr>
        <w:t xml:space="preserve"> jay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2A"/>
        </w:rPr>
        <w:t xml:space="preserve"> somporke</w:t>
      </w:r>
      <w:r>
        <w:rPr>
          <w:color w:val="000000"/>
        </w:rPr>
        <w:t xml:space="preserve"> full</w:t>
      </w:r>
      <w:r>
        <w:rPr>
          <w:color w:val="000019"/>
        </w:rPr>
        <w:t xml:space="preserve"> details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service</w:t>
      </w:r>
      <w:r>
        <w:rPr>
          <w:color w:val="080000"/>
        </w:rPr>
        <w:t xml:space="preserve"> নিয়ে</w:t>
      </w:r>
      <w:r>
        <w:rPr>
          <w:color w:val="000002"/>
        </w:rPr>
        <w:t xml:space="preserve"> কথা</w:t>
      </w:r>
      <w:r>
        <w:rPr>
          <w:color w:val="000001"/>
        </w:rPr>
        <w:t xml:space="preserve"> বলতে</w:t>
      </w:r>
      <w:r>
        <w:rPr>
          <w:color w:val="0000A8"/>
        </w:rPr>
        <w:t xml:space="preserve"> চাই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05"/>
        </w:rPr>
        <w:t xml:space="preserve"> kibabe</w:t>
      </w:r>
      <w:r>
        <w:rPr>
          <w:color w:val="000024"/>
        </w:rPr>
        <w:t xml:space="preserve"> taka</w:t>
      </w:r>
      <w:r>
        <w:rPr>
          <w:color w:val="000005"/>
        </w:rPr>
        <w:t xml:space="preserve"> jomano</w:t>
      </w:r>
      <w:r>
        <w:rPr>
          <w:color w:val="010000"/>
        </w:rPr>
        <w:t xml:space="preserve"> jai</w:t>
      </w:r>
      <w:r>
        <w:rPr>
          <w:color w:val="000024"/>
        </w:rPr>
        <w:t xml:space="preserve"> taka</w:t>
      </w:r>
      <w:r>
        <w:rPr>
          <w:color w:val="000000"/>
        </w:rPr>
        <w:t xml:space="preserve"> jomanor</w:t>
      </w:r>
      <w:r>
        <w:rPr>
          <w:color w:val="080000"/>
        </w:rPr>
        <w:t xml:space="preserve"> jonno</w:t>
      </w:r>
      <w:r>
        <w:rPr>
          <w:color w:val="650000"/>
        </w:rPr>
        <w:t xml:space="preserve"> ki</w:t>
      </w:r>
      <w:r>
        <w:rPr>
          <w:color w:val="650000"/>
        </w:rPr>
        <w:t xml:space="preserve"> ki</w:t>
      </w:r>
      <w:r>
        <w:rPr>
          <w:color w:val="000000"/>
        </w:rPr>
        <w:t xml:space="preserve"> kor</w:t>
      </w:r>
      <w:r>
        <w:rPr>
          <w:color w:val="0A0000"/>
        </w:rPr>
        <w:t xml:space="preserve"> te</w:t>
      </w:r>
      <w:r>
        <w:rPr>
          <w:color w:val="010000"/>
        </w:rPr>
        <w:t xml:space="preserve"> hoi</w:t>
      </w:r>
      <w:r>
        <w:br/>
      </w:r>
      <w:r>
        <w:rPr>
          <w:color w:val="000021"/>
        </w:rPr>
        <w:t xml:space="preserve"> seving</w:t>
      </w:r>
      <w:r>
        <w:rPr>
          <w:color w:val="000063"/>
        </w:rPr>
        <w:t xml:space="preserve"> account</w:t>
      </w:r>
      <w:r>
        <w:rPr>
          <w:color w:val="000007"/>
        </w:rPr>
        <w:t xml:space="preserve"> khulbo</w:t>
      </w:r>
      <w:r>
        <w:br/>
      </w:r>
      <w:r>
        <w:rPr>
          <w:color w:val="CA0000"/>
        </w:rPr>
        <w:t xml:space="preserve"> আমি</w:t>
      </w:r>
      <w:r>
        <w:rPr>
          <w:color w:val="000093"/>
        </w:rPr>
        <w:t xml:space="preserve"> জানতে</w:t>
      </w:r>
      <w:r>
        <w:rPr>
          <w:color w:val="000039"/>
        </w:rPr>
        <w:t xml:space="preserve"> চাচ্ছি</w:t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এপস</w:t>
      </w:r>
      <w:r>
        <w:rPr>
          <w:color w:val="3E0000"/>
        </w:rPr>
        <w:t xml:space="preserve"> এর</w:t>
      </w:r>
      <w:r>
        <w:rPr>
          <w:color w:val="050000"/>
        </w:rPr>
        <w:t xml:space="preserve"> মাধ্যমে</w:t>
      </w:r>
      <w:r>
        <w:rPr>
          <w:color w:val="A60000"/>
        </w:rPr>
        <w:t xml:space="preserve"> কি</w:t>
      </w:r>
      <w:r>
        <w:rPr>
          <w:color w:val="050000"/>
        </w:rPr>
        <w:t xml:space="preserve"> কোন</w:t>
      </w:r>
      <w:r>
        <w:rPr>
          <w:color w:val="000008"/>
        </w:rPr>
        <w:t xml:space="preserve"> ডিপিএস</w:t>
      </w:r>
      <w:r>
        <w:rPr>
          <w:color w:val="110000"/>
        </w:rPr>
        <w:t xml:space="preserve"> করা</w:t>
      </w:r>
      <w:r>
        <w:rPr>
          <w:color w:val="000003"/>
        </w:rPr>
        <w:t xml:space="preserve"> যায়</w:t>
      </w:r>
      <w:r>
        <w:rPr>
          <w:color w:val="0B0000"/>
        </w:rPr>
        <w:t xml:space="preserve"> যদি</w:t>
      </w:r>
      <w:r>
        <w:rPr>
          <w:color w:val="110000"/>
        </w:rPr>
        <w:t xml:space="preserve"> করা</w:t>
      </w:r>
      <w:r>
        <w:rPr>
          <w:color w:val="000003"/>
        </w:rPr>
        <w:t xml:space="preserve"> যায়</w:t>
      </w:r>
      <w:r>
        <w:rPr>
          <w:color w:val="000005"/>
        </w:rPr>
        <w:t xml:space="preserve"> সেটা</w:t>
      </w:r>
      <w:r>
        <w:rPr>
          <w:color w:val="00003E"/>
        </w:rPr>
        <w:t xml:space="preserve"> কিভাবে</w:t>
      </w:r>
      <w:r>
        <w:rPr>
          <w:color w:val="0B0000"/>
        </w:rPr>
        <w:t xml:space="preserve"> যদি</w:t>
      </w:r>
      <w:r>
        <w:rPr>
          <w:color w:val="170000"/>
        </w:rPr>
        <w:t xml:space="preserve"> একটু</w:t>
      </w:r>
      <w:r>
        <w:rPr>
          <w:color w:val="020000"/>
        </w:rPr>
        <w:t xml:space="preserve"> বুঝিয়ে</w:t>
      </w:r>
      <w:r>
        <w:rPr>
          <w:color w:val="020000"/>
        </w:rPr>
        <w:t xml:space="preserve"> বলতেন</w:t>
      </w:r>
      <w:r>
        <w:br/>
      </w:r>
      <w:r>
        <w:rPr>
          <w:color w:val="140000"/>
        </w:rPr>
        <w:t xml:space="preserve"> how</w:t>
      </w:r>
      <w:r>
        <w:rPr>
          <w:color w:val="030000"/>
        </w:rPr>
        <w:t xml:space="preserve"> do</w:t>
      </w:r>
      <w:r>
        <w:rPr>
          <w:color w:val="350000"/>
        </w:rPr>
        <w:t xml:space="preserve"> i</w:t>
      </w:r>
      <w:r>
        <w:rPr>
          <w:color w:val="000020"/>
        </w:rPr>
        <w:t xml:space="preserve"> open</w:t>
      </w:r>
      <w:r>
        <w:rPr>
          <w:color w:val="330000"/>
        </w:rPr>
        <w:t xml:space="preserve"> a</w:t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60000"/>
        </w:rPr>
        <w:t xml:space="preserve"> with</w:t>
      </w:r>
      <w:r>
        <w:rPr>
          <w:color w:val="000059"/>
        </w:rPr>
        <w:t xml:space="preserve"> idlc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06"/>
        </w:rPr>
        <w:t xml:space="preserve"> জমাবো</w:t>
      </w:r>
      <w:r>
        <w:rPr>
          <w:color w:val="120000"/>
        </w:rPr>
        <w:t xml:space="preserve"> এটা</w:t>
      </w:r>
      <w:r>
        <w:rPr>
          <w:color w:val="00003E"/>
        </w:rPr>
        <w:t xml:space="preserve"> কিভাবে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ডিটেলস</w:t>
      </w:r>
      <w:r>
        <w:rPr>
          <w:color w:val="000005"/>
        </w:rPr>
        <w:t xml:space="preserve"> একটি</w:t>
      </w:r>
      <w:r>
        <w:rPr>
          <w:color w:val="030000"/>
        </w:rPr>
        <w:t xml:space="preserve"> বলেন</w:t>
      </w:r>
      <w:r>
        <w:br/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95"/>
        </w:rPr>
        <w:t xml:space="preserve"> saving</w:t>
      </w:r>
      <w:r>
        <w:rPr>
          <w:color w:val="650000"/>
        </w:rPr>
        <w:t xml:space="preserve"> ki</w:t>
      </w:r>
      <w:r>
        <w:rPr>
          <w:color w:val="000000"/>
        </w:rPr>
        <w:t xml:space="preserve"> vabay</w:t>
      </w:r>
      <w:r>
        <w:rPr>
          <w:color w:val="000000"/>
        </w:rPr>
        <w:t xml:space="preserve"> koor</w:t>
      </w:r>
      <w:r>
        <w:rPr>
          <w:color w:val="000000"/>
        </w:rPr>
        <w:t xml:space="preserve"> bo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D0"/>
        </w:rPr>
        <w:t xml:space="preserve"> savings</w:t>
      </w:r>
      <w:r>
        <w:rPr>
          <w:color w:val="000006"/>
        </w:rPr>
        <w:t xml:space="preserve"> kore</w:t>
      </w:r>
      <w:r>
        <w:rPr>
          <w:color w:val="000024"/>
        </w:rPr>
        <w:t xml:space="preserve"> kivabe</w:t>
      </w:r>
      <w:r>
        <w:rPr>
          <w:color w:val="030000"/>
        </w:rPr>
        <w:t xml:space="preserve"> aktu</w:t>
      </w:r>
      <w:r>
        <w:rPr>
          <w:color w:val="000000"/>
        </w:rPr>
        <w:t xml:space="preserve"> bujhay</w:t>
      </w:r>
      <w:r>
        <w:rPr>
          <w:color w:val="060000"/>
        </w:rPr>
        <w:t xml:space="preserve"> bolben</w:t>
      </w:r>
      <w:r>
        <w:br/>
      </w:r>
      <w:r>
        <w:rPr>
          <w:color w:val="000000"/>
        </w:rPr>
        <w:t xml:space="preserve"> amy</w:t>
      </w:r>
      <w:r>
        <w:rPr>
          <w:color w:val="000095"/>
        </w:rPr>
        <w:t xml:space="preserve"> saving</w:t>
      </w:r>
      <w:r>
        <w:rPr>
          <w:color w:val="000000"/>
        </w:rPr>
        <w:t xml:space="preserve"> accunt</w:t>
      </w:r>
      <w:r>
        <w:rPr>
          <w:color w:val="000001"/>
        </w:rPr>
        <w:t xml:space="preserve"> kulta</w:t>
      </w:r>
      <w:r>
        <w:rPr>
          <w:color w:val="000017"/>
        </w:rPr>
        <w:t xml:space="preserve"> cai</w:t>
      </w:r>
      <w:r>
        <w:rPr>
          <w:color w:val="650000"/>
        </w:rPr>
        <w:t xml:space="preserve"> ki</w:t>
      </w:r>
      <w:r>
        <w:rPr>
          <w:color w:val="080000"/>
        </w:rPr>
        <w:t xml:space="preserve"> kora</w:t>
      </w:r>
      <w:r>
        <w:rPr>
          <w:color w:val="000000"/>
        </w:rPr>
        <w:t xml:space="preserve"> kulbo</w:t>
      </w:r>
      <w:r>
        <w:br/>
      </w:r>
      <w:r>
        <w:rPr>
          <w:color w:val="000033"/>
        </w:rPr>
        <w:t xml:space="preserve"> বিকাশে</w:t>
      </w:r>
      <w:r>
        <w:rPr>
          <w:color w:val="00003E"/>
        </w:rPr>
        <w:t xml:space="preserve"> কিভাবে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08"/>
        </w:rPr>
        <w:t xml:space="preserve"> ডিপিএস</w:t>
      </w:r>
      <w:r>
        <w:rPr>
          <w:color w:val="000010"/>
        </w:rPr>
        <w:t xml:space="preserve"> করব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00"/>
        </w:rPr>
        <w:t xml:space="preserve"> neyar</w:t>
      </w:r>
      <w:r>
        <w:rPr>
          <w:color w:val="000000"/>
        </w:rPr>
        <w:t xml:space="preserve"> sistem</w:t>
      </w:r>
      <w:r>
        <w:rPr>
          <w:color w:val="650000"/>
        </w:rPr>
        <w:t xml:space="preserve"> ki</w:t>
      </w:r>
      <w:r>
        <w:br/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0"/>
        </w:rPr>
        <w:t xml:space="preserve"> khulci</w:t>
      </w:r>
      <w:r>
        <w:rPr>
          <w:color w:val="000063"/>
        </w:rPr>
        <w:t xml:space="preserve"> account</w:t>
      </w:r>
      <w:r>
        <w:rPr>
          <w:color w:val="000000"/>
        </w:rPr>
        <w:t xml:space="preserve"> nmbr</w:t>
      </w:r>
      <w:r>
        <w:rPr>
          <w:color w:val="000000"/>
        </w:rPr>
        <w:t xml:space="preserve"> thake</w:t>
      </w:r>
      <w:r>
        <w:rPr>
          <w:color w:val="000000"/>
        </w:rPr>
        <w:t xml:space="preserve"> ota</w:t>
      </w:r>
      <w:r>
        <w:rPr>
          <w:color w:val="000000"/>
        </w:rPr>
        <w:t xml:space="preserve"> kobe</w:t>
      </w:r>
      <w:r>
        <w:rPr>
          <w:color w:val="000000"/>
        </w:rPr>
        <w:t xml:space="preserve"> pabo</w:t>
      </w:r>
      <w:r>
        <w:br/>
      </w:r>
      <w:r>
        <w:rPr>
          <w:color w:val="140000"/>
        </w:rPr>
        <w:t xml:space="preserve"> how</w:t>
      </w:r>
      <w:r>
        <w:rPr>
          <w:color w:val="2F0000"/>
        </w:rPr>
        <w:t xml:space="preserve"> to</w:t>
      </w:r>
      <w:r>
        <w:rPr>
          <w:color w:val="000020"/>
        </w:rPr>
        <w:t xml:space="preserve"> open</w:t>
      </w:r>
      <w:r>
        <w:rPr>
          <w:color w:val="00007E"/>
        </w:rPr>
        <w:t xml:space="preserve"> bkash</w:t>
      </w:r>
      <w:r>
        <w:rPr>
          <w:color w:val="000017"/>
        </w:rPr>
        <w:t xml:space="preserve"> dps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24"/>
        </w:rPr>
        <w:t xml:space="preserve"> taka</w:t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05"/>
        </w:rPr>
        <w:t xml:space="preserve"> chacci</w:t>
      </w:r>
      <w:r>
        <w:rPr>
          <w:color w:val="000024"/>
        </w:rPr>
        <w:t xml:space="preserve"> kivabe</w:t>
      </w:r>
      <w:r>
        <w:rPr>
          <w:color w:val="000050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0F"/>
        </w:rPr>
        <w:t xml:space="preserve"> sevings</w:t>
      </w:r>
      <w:r>
        <w:rPr>
          <w:color w:val="00002C"/>
        </w:rPr>
        <w:t xml:space="preserve"> option</w:t>
      </w:r>
      <w:r>
        <w:rPr>
          <w:color w:val="000000"/>
        </w:rPr>
        <w:t xml:space="preserve"> kovabe</w:t>
      </w:r>
      <w:r>
        <w:rPr>
          <w:color w:val="000012"/>
        </w:rPr>
        <w:t xml:space="preserve"> chalu</w:t>
      </w:r>
      <w:r>
        <w:rPr>
          <w:color w:val="000036"/>
        </w:rPr>
        <w:t xml:space="preserve"> korbo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00"/>
        </w:rPr>
        <w:t xml:space="preserve"> activate</w:t>
      </w:r>
      <w:r>
        <w:rPr>
          <w:color w:val="00000A"/>
        </w:rPr>
        <w:t xml:space="preserve"> my</w:t>
      </w:r>
      <w:r>
        <w:rPr>
          <w:color w:val="000000"/>
        </w:rPr>
        <w:t xml:space="preserve"> 'savings'</w:t>
      </w:r>
      <w:r>
        <w:rPr>
          <w:color w:val="00002C"/>
        </w:rPr>
        <w:t xml:space="preserve"> option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03"/>
        </w:rPr>
        <w:t xml:space="preserve"> monthly</w:t>
      </w:r>
      <w:r>
        <w:rPr>
          <w:color w:val="000021"/>
        </w:rPr>
        <w:t xml:space="preserve"> seving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rPr>
          <w:color w:val="030000"/>
        </w:rPr>
        <w:t xml:space="preserve"> please</w:t>
      </w:r>
      <w:r>
        <w:rPr>
          <w:color w:val="010000"/>
        </w:rPr>
        <w:t xml:space="preserve"> help</w:t>
      </w:r>
      <w:r>
        <w:rPr>
          <w:color w:val="070000"/>
        </w:rPr>
        <w:t xml:space="preserve"> me</w:t>
      </w:r>
      <w:r>
        <w:rPr>
          <w:color w:val="000024"/>
        </w:rPr>
        <w:t xml:space="preserve"> kivabe</w:t>
      </w:r>
      <w:r>
        <w:rPr>
          <w:color w:val="000036"/>
        </w:rPr>
        <w:t xml:space="preserve"> korbo</w:t>
      </w:r>
      <w:r>
        <w:br/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30000"/>
        </w:rPr>
        <w:t xml:space="preserve"> হলে</w:t>
      </w:r>
      <w:r>
        <w:rPr>
          <w:color w:val="010000"/>
        </w:rPr>
        <w:t xml:space="preserve"> গ্রাহকের</w:t>
      </w:r>
      <w:r>
        <w:rPr>
          <w:color w:val="000001"/>
        </w:rPr>
        <w:t xml:space="preserve"> করণীয়</w:t>
      </w:r>
      <w:r>
        <w:rPr>
          <w:color w:val="A60000"/>
        </w:rPr>
        <w:t xml:space="preserve"> কি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00"/>
        </w:rPr>
        <w:t xml:space="preserve"> চাচিছ</w:t>
      </w:r>
      <w:r>
        <w:rPr>
          <w:color w:val="0A0000"/>
        </w:rPr>
        <w:t xml:space="preserve"> কিন্তু</w:t>
      </w:r>
      <w:r>
        <w:rPr>
          <w:color w:val="00003E"/>
        </w:rPr>
        <w:t xml:space="preserve"> কিভাবে</w:t>
      </w:r>
      <w:r>
        <w:rPr>
          <w:color w:val="00001C"/>
        </w:rPr>
        <w:t xml:space="preserve"> করবো</w:t>
      </w:r>
      <w:r>
        <w:rPr>
          <w:color w:val="170000"/>
        </w:rPr>
        <w:t xml:space="preserve"> একটু</w:t>
      </w:r>
      <w:r>
        <w:rPr>
          <w:color w:val="0B0000"/>
        </w:rPr>
        <w:t xml:space="preserve"> যদি</w:t>
      </w:r>
      <w:r>
        <w:rPr>
          <w:color w:val="020000"/>
        </w:rPr>
        <w:t xml:space="preserve"> বলতেন</w:t>
      </w:r>
      <w:r>
        <w:br/>
      </w:r>
      <w:r>
        <w:rPr>
          <w:color w:val="000001"/>
        </w:rPr>
        <w:t xml:space="preserve"> সেভিংশ</w:t>
      </w:r>
      <w:r>
        <w:rPr>
          <w:color w:val="000001"/>
        </w:rPr>
        <w:t xml:space="preserve"> একাউন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39"/>
        </w:rPr>
        <w:t xml:space="preserve"> চালু</w:t>
      </w:r>
      <w:r>
        <w:rPr>
          <w:color w:val="00003D"/>
        </w:rPr>
        <w:t xml:space="preserve"> না</w:t>
      </w:r>
      <w:r>
        <w:rPr>
          <w:color w:val="00003E"/>
        </w:rPr>
        <w:t xml:space="preserve"> কিভাবে</w:t>
      </w:r>
      <w:r>
        <w:rPr>
          <w:color w:val="000039"/>
        </w:rPr>
        <w:t xml:space="preserve"> চালু</w:t>
      </w:r>
      <w:r>
        <w:rPr>
          <w:color w:val="110000"/>
        </w:rPr>
        <w:t xml:space="preserve"> করা</w:t>
      </w:r>
      <w:r>
        <w:rPr>
          <w:color w:val="000007"/>
        </w:rPr>
        <w:t xml:space="preserve"> যাবে</w:t>
      </w:r>
      <w:r>
        <w:br/>
      </w:r>
      <w:r>
        <w:rPr>
          <w:color w:val="00007E"/>
        </w:rPr>
        <w:t xml:space="preserve"> bkash</w:t>
      </w:r>
      <w:r>
        <w:rPr>
          <w:color w:val="000003"/>
        </w:rPr>
        <w:t xml:space="preserve"> theke</w:t>
      </w:r>
      <w:r>
        <w:rPr>
          <w:color w:val="790000"/>
        </w:rPr>
        <w:t xml:space="preserve"> ami</w:t>
      </w:r>
      <w:r>
        <w:rPr>
          <w:color w:val="000021"/>
        </w:rPr>
        <w:t xml:space="preserve"> seving</w:t>
      </w:r>
      <w:r>
        <w:rPr>
          <w:color w:val="000050"/>
        </w:rPr>
        <w:t xml:space="preserve"> korte</w:t>
      </w:r>
      <w:r>
        <w:rPr>
          <w:color w:val="000000"/>
        </w:rPr>
        <w:t xml:space="preserve"> chasce</w:t>
      </w:r>
      <w:r>
        <w:br/>
      </w:r>
      <w:r>
        <w:rPr>
          <w:color w:val="790000"/>
        </w:rPr>
        <w:t xml:space="preserve"> ami</w:t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00063"/>
        </w:rPr>
        <w:t xml:space="preserve"> account</w:t>
      </w:r>
      <w:r>
        <w:rPr>
          <w:color w:val="330000"/>
        </w:rPr>
        <w:t xml:space="preserve"> a</w:t>
      </w:r>
      <w:r>
        <w:rPr>
          <w:color w:val="000024"/>
        </w:rPr>
        <w:t xml:space="preserve"> taka</w:t>
      </w:r>
      <w:r>
        <w:rPr>
          <w:color w:val="000005"/>
        </w:rPr>
        <w:t xml:space="preserve"> jomate</w:t>
      </w:r>
      <w:r>
        <w:rPr>
          <w:color w:val="000048"/>
        </w:rPr>
        <w:t xml:space="preserve"> chai</w:t>
      </w:r>
      <w:r>
        <w:rPr>
          <w:color w:val="030000"/>
        </w:rPr>
        <w:t xml:space="preserve"> kintu</w:t>
      </w:r>
      <w:r>
        <w:rPr>
          <w:color w:val="000024"/>
        </w:rPr>
        <w:t xml:space="preserve"> kivabe</w:t>
      </w:r>
      <w:r>
        <w:br/>
      </w:r>
      <w:r>
        <w:rPr>
          <w:color w:val="0000FF"/>
        </w:rPr>
        <w:t xml:space="preserve"> সেভিংস</w:t>
      </w:r>
      <w:r>
        <w:rPr>
          <w:color w:val="000002"/>
        </w:rPr>
        <w:t xml:space="preserve"> অফসন</w:t>
      </w:r>
      <w:r>
        <w:rPr>
          <w:color w:val="00003E"/>
        </w:rPr>
        <w:t xml:space="preserve"> কিভাবে</w:t>
      </w:r>
      <w:r>
        <w:rPr>
          <w:color w:val="000039"/>
        </w:rPr>
        <w:t xml:space="preserve"> চালু</w:t>
      </w:r>
      <w:r>
        <w:rPr>
          <w:color w:val="00001C"/>
        </w:rPr>
        <w:t xml:space="preserve"> করবো</w:t>
      </w:r>
      <w:r>
        <w:br/>
      </w:r>
      <w:r>
        <w:rPr>
          <w:color w:val="790000"/>
        </w:rPr>
        <w:t xml:space="preserve"> ami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95"/>
        </w:rPr>
        <w:t xml:space="preserve"> saving</w:t>
      </w:r>
      <w:r>
        <w:rPr>
          <w:color w:val="000036"/>
        </w:rPr>
        <w:t xml:space="preserve"> korbo</w:t>
      </w:r>
      <w:r>
        <w:br/>
      </w:r>
      <w:r>
        <w:rPr>
          <w:color w:val="00000F"/>
        </w:rPr>
        <w:t xml:space="preserve"> sevings</w:t>
      </w:r>
      <w:r>
        <w:rPr>
          <w:color w:val="110000"/>
        </w:rPr>
        <w:t xml:space="preserve"> ar</w:t>
      </w:r>
      <w:r>
        <w:rPr>
          <w:color w:val="080000"/>
        </w:rPr>
        <w:t xml:space="preserve"> jonno</w:t>
      </w:r>
      <w:r>
        <w:rPr>
          <w:color w:val="650000"/>
        </w:rPr>
        <w:t xml:space="preserve"> ki</w:t>
      </w:r>
      <w:r>
        <w:rPr>
          <w:color w:val="000050"/>
        </w:rPr>
        <w:t xml:space="preserve"> korte</w:t>
      </w:r>
      <w:r>
        <w:rPr>
          <w:color w:val="0A0000"/>
        </w:rPr>
        <w:t xml:space="preserve"> hobe</w:t>
      </w:r>
      <w:r>
        <w:br/>
      </w:r>
      <w:r>
        <w:rPr>
          <w:color w:val="CA0000"/>
        </w:rPr>
        <w:t xml:space="preserve"> আমি</w:t>
      </w:r>
      <w:r>
        <w:rPr>
          <w:color w:val="00000C"/>
        </w:rPr>
        <w:t xml:space="preserve"> একটা</w:t>
      </w:r>
      <w:r>
        <w:rPr>
          <w:color w:val="0000FF"/>
        </w:rPr>
        <w:t xml:space="preserve"> সেভিংস</w:t>
      </w:r>
      <w:r>
        <w:rPr>
          <w:color w:val="000006"/>
        </w:rPr>
        <w:t xml:space="preserve"> স্কিম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rPr>
          <w:color w:val="0F0000"/>
        </w:rPr>
        <w:t xml:space="preserve"> আমাকে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24"/>
        </w:rPr>
        <w:t xml:space="preserve"> taka</w:t>
      </w:r>
      <w:r>
        <w:rPr>
          <w:color w:val="000001"/>
        </w:rPr>
        <w:t xml:space="preserve"> rakhar</w:t>
      </w:r>
      <w:r>
        <w:rPr>
          <w:color w:val="000000"/>
        </w:rPr>
        <w:t xml:space="preserve"> poddhoti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20"/>
        </w:rPr>
        <w:t xml:space="preserve"> open</w:t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000017"/>
        </w:rPr>
        <w:t xml:space="preserve"> dps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95"/>
        </w:rPr>
        <w:t xml:space="preserve"> saving</w:t>
      </w:r>
      <w:r>
        <w:rPr>
          <w:color w:val="000020"/>
        </w:rPr>
        <w:t xml:space="preserve"> open</w:t>
      </w:r>
      <w:r>
        <w:rPr>
          <w:color w:val="000036"/>
        </w:rPr>
        <w:t xml:space="preserve"> korbo</w:t>
      </w:r>
      <w:r>
        <w:rPr>
          <w:color w:val="000000"/>
        </w:rPr>
        <w:t xml:space="preserve"> kevaba</w:t>
      </w:r>
      <w:r>
        <w:br/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870000"/>
        </w:rPr>
        <w:t xml:space="preserve"> করতে</w:t>
      </w:r>
      <w:r>
        <w:rPr>
          <w:color w:val="0B0000"/>
        </w:rPr>
        <w:t xml:space="preserve"> হয়</w:t>
      </w:r>
      <w:r>
        <w:br/>
      </w:r>
      <w:r>
        <w:rPr>
          <w:color w:val="00006B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03"/>
        </w:rPr>
        <w:t xml:space="preserve"> লাগে</w:t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10000"/>
        </w:rPr>
        <w:t xml:space="preserve"> jodi</w:t>
      </w:r>
      <w:r>
        <w:rPr>
          <w:color w:val="000017"/>
        </w:rPr>
        <w:t xml:space="preserve"> dps</w:t>
      </w:r>
      <w:r>
        <w:rPr>
          <w:color w:val="000000"/>
        </w:rPr>
        <w:t xml:space="preserve"> kori</w:t>
      </w:r>
      <w:r>
        <w:rPr>
          <w:color w:val="000000"/>
        </w:rPr>
        <w:t xml:space="preserve"> tahole</w:t>
      </w:r>
      <w:r>
        <w:rPr>
          <w:color w:val="650000"/>
        </w:rPr>
        <w:t xml:space="preserve"> ki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00000"/>
        </w:rPr>
        <w:t xml:space="preserve"> রাতকে</w:t>
      </w:r>
      <w:r>
        <w:rPr>
          <w:color w:val="0000A8"/>
        </w:rPr>
        <w:t xml:space="preserve"> চাই</w:t>
      </w:r>
      <w:r>
        <w:rPr>
          <w:color w:val="030000"/>
        </w:rPr>
        <w:t xml:space="preserve"> এবং</w:t>
      </w:r>
      <w:r>
        <w:rPr>
          <w:color w:val="000000"/>
        </w:rPr>
        <w:t xml:space="preserve"> এটি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0A"/>
        </w:rPr>
        <w:t xml:space="preserve"> খুলবো</w:t>
      </w:r>
      <w:r>
        <w:br/>
      </w:r>
      <w:r>
        <w:rPr>
          <w:color w:val="000011"/>
        </w:rPr>
        <w:t xml:space="preserve"> tk</w:t>
      </w:r>
      <w:r>
        <w:rPr>
          <w:color w:val="000007"/>
        </w:rPr>
        <w:t xml:space="preserve"> joma</w:t>
      </w:r>
      <w:r>
        <w:rPr>
          <w:color w:val="000000"/>
        </w:rPr>
        <w:t xml:space="preserve"> rakta</w:t>
      </w:r>
      <w:r>
        <w:rPr>
          <w:color w:val="000000"/>
        </w:rPr>
        <w:t xml:space="preserve"> oita</w:t>
      </w:r>
      <w:r>
        <w:rPr>
          <w:color w:val="650000"/>
        </w:rPr>
        <w:t xml:space="preserve"> ki</w:t>
      </w:r>
      <w:r>
        <w:rPr>
          <w:color w:val="000000"/>
        </w:rPr>
        <w:t xml:space="preserve"> babay</w:t>
      </w:r>
      <w:r>
        <w:rPr>
          <w:color w:val="000007"/>
        </w:rPr>
        <w:t xml:space="preserve"> khulbo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0C"/>
        </w:rPr>
        <w:t xml:space="preserve"> app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rPr>
          <w:color w:val="000000"/>
        </w:rPr>
        <w:t xml:space="preserve"> এইটা</w:t>
      </w:r>
      <w:r>
        <w:rPr>
          <w:color w:val="00003E"/>
        </w:rPr>
        <w:t xml:space="preserve"> কিভাবে</w:t>
      </w:r>
      <w:r>
        <w:rPr>
          <w:color w:val="000010"/>
        </w:rPr>
        <w:t xml:space="preserve"> করব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একান্ত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3E"/>
        </w:rPr>
        <w:t xml:space="preserve"> কিভাবে</w:t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03"/>
        </w:rPr>
        <w:t xml:space="preserve"> জমাব</w:t>
      </w:r>
      <w:r>
        <w:br/>
      </w:r>
      <w:r>
        <w:rPr>
          <w:color w:val="00003E"/>
        </w:rPr>
        <w:t xml:space="preserve"> কিভাবে</w:t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39"/>
        </w:rPr>
        <w:t xml:space="preserve"> চালু</w:t>
      </w:r>
      <w:r>
        <w:rPr>
          <w:color w:val="00001C"/>
        </w:rPr>
        <w:t xml:space="preserve"> করবো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00003"/>
        </w:rPr>
        <w:t xml:space="preserve"> খুলব</w:t>
      </w:r>
      <w:r>
        <w:rPr>
          <w:color w:val="00001B"/>
        </w:rPr>
        <w:t xml:space="preserve"> খুলতে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03"/>
        </w:rPr>
        <w:t xml:space="preserve"> লাগে</w:t>
      </w:r>
      <w:r>
        <w:br/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07"/>
        </w:rPr>
        <w:t xml:space="preserve"> জমানোর</w:t>
      </w:r>
      <w:r>
        <w:rPr>
          <w:color w:val="000000"/>
        </w:rPr>
        <w:t xml:space="preserve"> পদ্ধতি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00"/>
        </w:rPr>
        <w:t xml:space="preserve"> জানেতে</w:t>
      </w:r>
      <w:r>
        <w:rPr>
          <w:color w:val="00000D"/>
        </w:rPr>
        <w:t xml:space="preserve"> পারি</w:t>
      </w:r>
      <w:r>
        <w:rPr>
          <w:color w:val="A60000"/>
        </w:rPr>
        <w:t xml:space="preserve"> কি</w:t>
      </w:r>
      <w:r>
        <w:br/>
      </w:r>
      <w:r>
        <w:rPr>
          <w:color w:val="030000"/>
        </w:rPr>
        <w:t xml:space="preserve"> ame</w:t>
      </w:r>
      <w:r>
        <w:rPr>
          <w:color w:val="000001"/>
        </w:rPr>
        <w:t xml:space="preserve"> dipojit</w:t>
      </w:r>
      <w:r>
        <w:rPr>
          <w:color w:val="000005"/>
        </w:rPr>
        <w:t xml:space="preserve"> korta</w:t>
      </w:r>
      <w:r>
        <w:rPr>
          <w:color w:val="000000"/>
        </w:rPr>
        <w:t xml:space="preserve"> ci</w:t>
      </w:r>
      <w:r>
        <w:br/>
      </w:r>
      <w:r>
        <w:rPr>
          <w:color w:val="000000"/>
        </w:rPr>
        <w:t xml:space="preserve"> saves</w:t>
      </w:r>
      <w:r>
        <w:rPr>
          <w:color w:val="000000"/>
        </w:rPr>
        <w:t xml:space="preserve"> acceont</w:t>
      </w:r>
      <w:r>
        <w:rPr>
          <w:color w:val="000020"/>
        </w:rPr>
        <w:t xml:space="preserve"> open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CA0000"/>
        </w:rPr>
        <w:t xml:space="preserve"> আমি</w:t>
      </w:r>
      <w:r>
        <w:rPr>
          <w:color w:val="000059"/>
        </w:rPr>
        <w:t xml:space="preserve"> idlc</w:t>
      </w:r>
      <w:r>
        <w:rPr>
          <w:color w:val="0B0000"/>
        </w:rPr>
        <w:t xml:space="preserve"> তে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rPr>
          <w:color w:val="020000"/>
        </w:rPr>
        <w:t xml:space="preserve"> তো</w:t>
      </w:r>
      <w:r>
        <w:rPr>
          <w:color w:val="00003E"/>
        </w:rPr>
        <w:t xml:space="preserve"> কিভাবে</w:t>
      </w:r>
      <w:r>
        <w:rPr>
          <w:color w:val="A60000"/>
        </w:rPr>
        <w:t xml:space="preserve"> কি</w:t>
      </w:r>
      <w:r>
        <w:rPr>
          <w:color w:val="00001C"/>
        </w:rPr>
        <w:t xml:space="preserve"> করবো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rPr>
          <w:color w:val="000001"/>
        </w:rPr>
        <w:t xml:space="preserve"> প্রতি</w:t>
      </w:r>
      <w:r>
        <w:rPr>
          <w:color w:val="000003"/>
        </w:rPr>
        <w:t xml:space="preserve"> মাসে</w:t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এরজন্য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C0000"/>
        </w:rPr>
        <w:t xml:space="preserve"> রাখতে</w:t>
      </w:r>
      <w:r>
        <w:rPr>
          <w:color w:val="0000A8"/>
        </w:rPr>
        <w:t xml:space="preserve"> চাই</w:t>
      </w:r>
      <w:r>
        <w:rPr>
          <w:color w:val="000006"/>
        </w:rPr>
        <w:t xml:space="preserve"> এখন</w:t>
      </w:r>
      <w:r>
        <w:rPr>
          <w:color w:val="00003E"/>
        </w:rPr>
        <w:t xml:space="preserve"> কিভাবে</w:t>
      </w:r>
      <w:r>
        <w:rPr>
          <w:color w:val="150000"/>
        </w:rPr>
        <w:t xml:space="preserve"> হবে</w:t>
      </w:r>
      <w:r>
        <w:rPr>
          <w:color w:val="150000"/>
        </w:rPr>
        <w:t xml:space="preserve"> আপনাদের</w:t>
      </w:r>
      <w:r>
        <w:rPr>
          <w:color w:val="000002"/>
        </w:rPr>
        <w:t xml:space="preserve"> নিয়ম</w:t>
      </w:r>
      <w:r>
        <w:rPr>
          <w:color w:val="000000"/>
        </w:rPr>
        <w:t xml:space="preserve"> কানুন</w:t>
      </w:r>
      <w:r>
        <w:rPr>
          <w:color w:val="000000"/>
        </w:rPr>
        <w:t xml:space="preserve"> গলা</w:t>
      </w:r>
      <w:r>
        <w:br/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50"/>
        </w:rPr>
        <w:t xml:space="preserve"> korte</w:t>
      </w:r>
      <w:r>
        <w:rPr>
          <w:color w:val="650000"/>
        </w:rPr>
        <w:t xml:space="preserve"> ki</w:t>
      </w:r>
      <w:r>
        <w:rPr>
          <w:color w:val="000050"/>
        </w:rPr>
        <w:t xml:space="preserve"> korte</w:t>
      </w:r>
      <w:r>
        <w:rPr>
          <w:color w:val="0A0000"/>
        </w:rPr>
        <w:t xml:space="preserve"> hobe</w:t>
      </w:r>
      <w:r>
        <w:br/>
      </w:r>
      <w:r>
        <w:rPr>
          <w:color w:val="00003E"/>
        </w:rPr>
        <w:t xml:space="preserve"> কিভাবে</w:t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03"/>
        </w:rPr>
        <w:t xml:space="preserve"> খুলব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একান্ডন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0F0000"/>
        </w:rPr>
        <w:t xml:space="preserve"> আমাকে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30000"/>
        </w:rPr>
        <w:t xml:space="preserve"> হলে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1D0000"/>
        </w:rPr>
        <w:t xml:space="preserve"> amar</w:t>
      </w:r>
      <w:r>
        <w:rPr>
          <w:color w:val="000000"/>
        </w:rPr>
        <w:t xml:space="preserve"> sevingc</w:t>
      </w:r>
      <w:r>
        <w:rPr>
          <w:color w:val="000000"/>
        </w:rPr>
        <w:t xml:space="preserve"> sirvic</w:t>
      </w:r>
      <w:r>
        <w:rPr>
          <w:color w:val="000005"/>
        </w:rPr>
        <w:t xml:space="preserve"> kibabe</w:t>
      </w:r>
      <w:r>
        <w:rPr>
          <w:color w:val="000012"/>
        </w:rPr>
        <w:t xml:space="preserve"> chalu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10"/>
        </w:rPr>
        <w:t xml:space="preserve"> সেবিং</w:t>
      </w:r>
      <w:r>
        <w:rPr>
          <w:color w:val="000063"/>
        </w:rPr>
        <w:t xml:space="preserve"> একাউন্ট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95"/>
        </w:rPr>
        <w:t xml:space="preserve"> saving</w:t>
      </w:r>
      <w:r>
        <w:rPr>
          <w:color w:val="000036"/>
        </w:rPr>
        <w:t xml:space="preserve"> korbo</w:t>
      </w:r>
      <w:r>
        <w:br/>
      </w:r>
      <w:r>
        <w:rPr>
          <w:color w:val="000024"/>
        </w:rPr>
        <w:t xml:space="preserve"> kivabe</w:t>
      </w:r>
      <w:r>
        <w:rPr>
          <w:color w:val="000063"/>
        </w:rPr>
        <w:t xml:space="preserve"> account</w:t>
      </w:r>
      <w:r>
        <w:rPr>
          <w:color w:val="000022"/>
        </w:rPr>
        <w:t xml:space="preserve"> ta</w:t>
      </w:r>
      <w:r>
        <w:rPr>
          <w:color w:val="000000"/>
        </w:rPr>
        <w:t xml:space="preserve"> chaku</w:t>
      </w:r>
      <w:r>
        <w:rPr>
          <w:color w:val="000036"/>
        </w:rPr>
        <w:t xml:space="preserve"> korbo</w:t>
      </w:r>
      <w:r>
        <w:rPr>
          <w:color w:val="0000D0"/>
        </w:rPr>
        <w:t xml:space="preserve"> savings</w:t>
      </w:r>
      <w:r>
        <w:br/>
      </w:r>
      <w:r>
        <w:rPr>
          <w:color w:val="790000"/>
        </w:rPr>
        <w:t xml:space="preserve"> ami</w:t>
      </w:r>
      <w:r>
        <w:rPr>
          <w:color w:val="00000C"/>
        </w:rPr>
        <w:t xml:space="preserve"> bikash</w:t>
      </w:r>
      <w:r>
        <w:rPr>
          <w:color w:val="000022"/>
        </w:rPr>
        <w:t xml:space="preserve"> e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00000"/>
        </w:rPr>
        <w:t xml:space="preserve"> ti</w:t>
      </w:r>
      <w:r>
        <w:rPr>
          <w:color w:val="000012"/>
        </w:rPr>
        <w:t xml:space="preserve"> chalu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00"/>
        </w:rPr>
        <w:t xml:space="preserve"> bikashe</w:t>
      </w:r>
      <w:r>
        <w:rPr>
          <w:color w:val="000024"/>
        </w:rPr>
        <w:t xml:space="preserve"> taka</w:t>
      </w:r>
      <w:r>
        <w:rPr>
          <w:color w:val="000005"/>
        </w:rPr>
        <w:t xml:space="preserve"> jomate</w:t>
      </w:r>
      <w:r>
        <w:rPr>
          <w:color w:val="000048"/>
        </w:rPr>
        <w:t xml:space="preserve"> chai</w:t>
      </w:r>
      <w:r>
        <w:br/>
      </w:r>
      <w:r>
        <w:rPr>
          <w:color w:val="000008"/>
        </w:rPr>
        <w:t xml:space="preserve"> ডিপিএস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24"/>
        </w:rPr>
        <w:t xml:space="preserve"> kivabe</w:t>
      </w:r>
      <w:r>
        <w:rPr>
          <w:color w:val="000095"/>
        </w:rPr>
        <w:t xml:space="preserve"> saving</w:t>
      </w:r>
      <w:r>
        <w:rPr>
          <w:color w:val="000000"/>
        </w:rPr>
        <w:t xml:space="preserve"> corbo</w:t>
      </w:r>
      <w:r>
        <w:br/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0A"/>
        </w:rPr>
        <w:t xml:space="preserve"> খুলবো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00"/>
        </w:rPr>
        <w:t xml:space="preserve"> turn</w:t>
      </w:r>
      <w:r>
        <w:rPr>
          <w:color w:val="060000"/>
        </w:rPr>
        <w:t xml:space="preserve"> on</w:t>
      </w:r>
      <w:r>
        <w:rPr>
          <w:color w:val="060000"/>
        </w:rPr>
        <w:t xml:space="preserve"> the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000000"/>
        </w:rPr>
        <w:t xml:space="preserve"> now</w:t>
      </w:r>
      <w:r>
        <w:rPr>
          <w:color w:val="010000"/>
        </w:rPr>
        <w:t xml:space="preserve"> what</w:t>
      </w:r>
      <w:r>
        <w:rPr>
          <w:color w:val="030000"/>
        </w:rPr>
        <w:t xml:space="preserve"> do</w:t>
      </w:r>
      <w:r>
        <w:rPr>
          <w:color w:val="350000"/>
        </w:rPr>
        <w:t xml:space="preserve"> i</w:t>
      </w:r>
      <w:r>
        <w:rPr>
          <w:color w:val="000000"/>
        </w:rPr>
        <w:t xml:space="preserve"> have</w:t>
      </w:r>
      <w:r>
        <w:rPr>
          <w:color w:val="2F0000"/>
        </w:rPr>
        <w:t xml:space="preserve"> to</w:t>
      </w:r>
      <w:r>
        <w:rPr>
          <w:color w:val="030000"/>
        </w:rPr>
        <w:t xml:space="preserve"> do</w:t>
      </w:r>
      <w:r>
        <w:br/>
      </w:r>
      <w:r>
        <w:rPr>
          <w:color w:val="790000"/>
        </w:rPr>
        <w:t xml:space="preserve"> ami</w:t>
      </w:r>
      <w:r>
        <w:rPr>
          <w:color w:val="000024"/>
        </w:rPr>
        <w:t xml:space="preserve"> kivabe</w:t>
      </w:r>
      <w:r>
        <w:rPr>
          <w:color w:val="000095"/>
        </w:rPr>
        <w:t xml:space="preserve"> saving</w:t>
      </w:r>
      <w:r>
        <w:rPr>
          <w:color w:val="000005"/>
        </w:rPr>
        <w:t xml:space="preserve"> service</w:t>
      </w:r>
      <w:r>
        <w:rPr>
          <w:color w:val="000020"/>
        </w:rPr>
        <w:t xml:space="preserve"> open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06"/>
        </w:rPr>
        <w:t xml:space="preserve"> স্কিম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2"/>
        </w:rPr>
        <w:t xml:space="preserve"> ইচ্ছুক</w:t>
      </w:r>
      <w:r>
        <w:br/>
      </w:r>
      <w:r>
        <w:rPr>
          <w:color w:val="1D0000"/>
        </w:rPr>
        <w:t xml:space="preserve"> amar</w:t>
      </w:r>
      <w:r>
        <w:rPr>
          <w:color w:val="000021"/>
        </w:rPr>
        <w:t xml:space="preserve"> seving</w:t>
      </w:r>
      <w:r>
        <w:rPr>
          <w:color w:val="000022"/>
        </w:rPr>
        <w:t xml:space="preserve"> ta</w:t>
      </w:r>
      <w:r>
        <w:rPr>
          <w:color w:val="050000"/>
        </w:rPr>
        <w:t xml:space="preserve"> chalo</w:t>
      </w:r>
      <w:r>
        <w:rPr>
          <w:color w:val="000006"/>
        </w:rPr>
        <w:t xml:space="preserve"> kore</w:t>
      </w:r>
      <w:r>
        <w:rPr>
          <w:color w:val="030000"/>
        </w:rPr>
        <w:t xml:space="preserve"> den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000002"/>
        </w:rPr>
        <w:t xml:space="preserve"> এল</w:t>
      </w:r>
      <w:r>
        <w:rPr>
          <w:color w:val="000002"/>
        </w:rPr>
        <w:t xml:space="preserve"> সি</w:t>
      </w:r>
      <w:r>
        <w:rPr>
          <w:color w:val="0B0000"/>
        </w:rPr>
        <w:t xml:space="preserve"> তে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br/>
      </w:r>
      <w:r>
        <w:rPr>
          <w:color w:val="140000"/>
        </w:rPr>
        <w:t xml:space="preserve"> how</w:t>
      </w:r>
      <w:r>
        <w:rPr>
          <w:color w:val="2F0000"/>
        </w:rPr>
        <w:t xml:space="preserve"> to</w:t>
      </w:r>
      <w:r>
        <w:rPr>
          <w:color w:val="000001"/>
        </w:rPr>
        <w:t xml:space="preserve"> creat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br/>
      </w:r>
      <w:r>
        <w:rPr>
          <w:color w:val="000033"/>
        </w:rPr>
        <w:t xml:space="preserve"> বিকাশে</w:t>
      </w:r>
      <w:r>
        <w:rPr>
          <w:color w:val="000008"/>
        </w:rPr>
        <w:t xml:space="preserve"> আইডিএলসি</w:t>
      </w:r>
      <w:r>
        <w:rPr>
          <w:color w:val="0B0000"/>
        </w:rPr>
        <w:t xml:space="preserve"> তে</w:t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টাকা</w:t>
      </w:r>
      <w:r>
        <w:rPr>
          <w:color w:val="000001"/>
        </w:rPr>
        <w:t xml:space="preserve"> জমায়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0D"/>
        </w:rPr>
        <w:t xml:space="preserve"> একাউন্টে</w:t>
      </w:r>
      <w:r>
        <w:rPr>
          <w:color w:val="00006B"/>
        </w:rPr>
        <w:t xml:space="preserve"> টাকা</w:t>
      </w:r>
      <w:r>
        <w:rPr>
          <w:color w:val="0C0000"/>
        </w:rPr>
        <w:t xml:space="preserve"> রাখতে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65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36"/>
        </w:rPr>
        <w:t xml:space="preserve"> korbo</w:t>
      </w:r>
      <w:r>
        <w:br/>
      </w:r>
      <w:r>
        <w:rPr>
          <w:color w:val="790000"/>
        </w:rPr>
        <w:t xml:space="preserve"> ami</w:t>
      </w:r>
      <w:r>
        <w:rPr>
          <w:color w:val="000095"/>
        </w:rPr>
        <w:t xml:space="preserve"> saving</w:t>
      </w:r>
      <w:r>
        <w:rPr>
          <w:color w:val="020000"/>
        </w:rPr>
        <w:t xml:space="preserve"> ke</w:t>
      </w:r>
      <w:r>
        <w:rPr>
          <w:color w:val="000011"/>
        </w:rPr>
        <w:t xml:space="preserve"> vabe</w:t>
      </w:r>
      <w:r>
        <w:rPr>
          <w:color w:val="050000"/>
        </w:rPr>
        <w:t xml:space="preserve"> chalo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03"/>
        </w:rPr>
        <w:t xml:space="preserve"> বিকাস</w:t>
      </w:r>
      <w:r>
        <w:rPr>
          <w:color w:val="260000"/>
        </w:rPr>
        <w:t xml:space="preserve"> এ</w:t>
      </w:r>
      <w:r>
        <w:rPr>
          <w:color w:val="000005"/>
        </w:rPr>
        <w:t xml:space="preserve"> ডিপোজিট</w:t>
      </w:r>
      <w:r>
        <w:rPr>
          <w:color w:val="000063"/>
        </w:rPr>
        <w:t xml:space="preserve"> একাউন্ট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00000C"/>
        </w:rPr>
        <w:t xml:space="preserve"> bikash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12"/>
        </w:rPr>
        <w:t xml:space="preserve"> chalu</w:t>
      </w:r>
      <w:r>
        <w:rPr>
          <w:color w:val="000036"/>
        </w:rPr>
        <w:t xml:space="preserve"> korbo</w:t>
      </w:r>
      <w:r>
        <w:br/>
      </w:r>
      <w:r>
        <w:rPr>
          <w:color w:val="000000"/>
        </w:rPr>
        <w:t xml:space="preserve"> আইএলডিসি</w:t>
      </w:r>
      <w:r>
        <w:rPr>
          <w:color w:val="0000FF"/>
        </w:rPr>
        <w:t xml:space="preserve"> সেভিংস</w:t>
      </w:r>
      <w:r>
        <w:rPr>
          <w:color w:val="00006B"/>
        </w:rPr>
        <w:t xml:space="preserve"> টাকা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050000"/>
        </w:rPr>
        <w:t xml:space="preserve"> হয়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rPr>
          <w:color w:val="030000"/>
        </w:rPr>
        <w:t xml:space="preserve"> বলেন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350000"/>
        </w:rPr>
        <w:t xml:space="preserve"> i</w:t>
      </w:r>
      <w:r>
        <w:rPr>
          <w:color w:val="000000"/>
        </w:rPr>
        <w:t xml:space="preserve"> used</w:t>
      </w:r>
      <w:r>
        <w:rPr>
          <w:color w:val="010000"/>
        </w:rPr>
        <w:t xml:space="preserve"> this</w:t>
      </w:r>
      <w:r>
        <w:rPr>
          <w:color w:val="0000D0"/>
        </w:rPr>
        <w:t xml:space="preserve"> savings</w:t>
      </w:r>
      <w:r>
        <w:br/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36"/>
        </w:rPr>
        <w:t xml:space="preserve"> korbo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br/>
      </w:r>
      <w:r>
        <w:rPr>
          <w:color w:val="00003E"/>
        </w:rPr>
        <w:t xml:space="preserve"> কিভাবে</w:t>
      </w:r>
      <w:r>
        <w:rPr>
          <w:color w:val="000000"/>
        </w:rPr>
        <w:t xml:space="preserve"> সেভিল</w:t>
      </w:r>
      <w:r>
        <w:rPr>
          <w:color w:val="000063"/>
        </w:rPr>
        <w:t xml:space="preserve"> একাউন্ট</w:t>
      </w:r>
      <w:r>
        <w:rPr>
          <w:color w:val="00000A"/>
        </w:rPr>
        <w:t xml:space="preserve"> খুলবো</w:t>
      </w:r>
      <w:r>
        <w:br/>
      </w:r>
      <w:r>
        <w:rPr>
          <w:color w:val="00007E"/>
        </w:rPr>
        <w:t xml:space="preserve"> bkash</w:t>
      </w:r>
      <w:r>
        <w:rPr>
          <w:color w:val="000095"/>
        </w:rPr>
        <w:t xml:space="preserve"> saving</w:t>
      </w:r>
      <w:r>
        <w:rPr>
          <w:color w:val="000000"/>
        </w:rPr>
        <w:t xml:space="preserve"> stem</w:t>
      </w:r>
      <w:r>
        <w:rPr>
          <w:color w:val="650000"/>
        </w:rPr>
        <w:t xml:space="preserve"> ki</w:t>
      </w:r>
      <w:r>
        <w:br/>
      </w:r>
      <w:r>
        <w:rPr>
          <w:color w:val="790000"/>
        </w:rPr>
        <w:t xml:space="preserve"> ami</w:t>
      </w:r>
      <w:r>
        <w:rPr>
          <w:color w:val="000002"/>
        </w:rPr>
        <w:t xml:space="preserve"> saveing</w:t>
      </w:r>
      <w:r>
        <w:rPr>
          <w:color w:val="000000"/>
        </w:rPr>
        <w:t xml:space="preserve"> kortay</w:t>
      </w:r>
      <w:r>
        <w:rPr>
          <w:color w:val="000002"/>
        </w:rPr>
        <w:t xml:space="preserve"> parbo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rPr>
          <w:color w:val="330000"/>
        </w:rPr>
        <w:t xml:space="preserve"> a</w:t>
      </w:r>
      <w:r>
        <w:br/>
      </w:r>
      <w:r>
        <w:rPr>
          <w:color w:val="4D0000"/>
        </w:rPr>
        <w:t xml:space="preserve"> আমার</w:t>
      </w:r>
      <w:r>
        <w:rPr>
          <w:color w:val="000001"/>
        </w:rPr>
        <w:t xml:space="preserve"> নাম্বার</w:t>
      </w:r>
      <w:r>
        <w:rPr>
          <w:color w:val="000003"/>
        </w:rPr>
        <w:t xml:space="preserve"> ওপেন</w:t>
      </w:r>
      <w:r>
        <w:rPr>
          <w:color w:val="870000"/>
        </w:rPr>
        <w:t xml:space="preserve"> করতে</w:t>
      </w:r>
      <w:r>
        <w:rPr>
          <w:color w:val="000001"/>
        </w:rPr>
        <w:t xml:space="preserve"> চাইতাছি</w:t>
      </w:r>
      <w:r>
        <w:rPr>
          <w:color w:val="0000FF"/>
        </w:rPr>
        <w:t xml:space="preserve"> সেভিংস</w:t>
      </w:r>
      <w:r>
        <w:br/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বাভে</w:t>
      </w:r>
      <w:r>
        <w:rPr>
          <w:color w:val="000003"/>
        </w:rPr>
        <w:t xml:space="preserve"> বিকাস</w:t>
      </w:r>
      <w:r>
        <w:rPr>
          <w:color w:val="000005"/>
        </w:rPr>
        <w:t xml:space="preserve"> সেবিংস</w:t>
      </w:r>
      <w:r>
        <w:rPr>
          <w:color w:val="000063"/>
        </w:rPr>
        <w:t xml:space="preserve"> একাউন্ট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02"/>
        </w:rPr>
        <w:t xml:space="preserve"> বাবে</w:t>
      </w:r>
      <w:r>
        <w:rPr>
          <w:color w:val="4D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63"/>
        </w:rPr>
        <w:t xml:space="preserve"> একাউন্ট</w:t>
      </w:r>
      <w:r>
        <w:rPr>
          <w:color w:val="000005"/>
        </w:rPr>
        <w:t xml:space="preserve"> সেবিংস</w:t>
      </w:r>
      <w:r>
        <w:rPr>
          <w:color w:val="870000"/>
        </w:rPr>
        <w:t xml:space="preserve"> করতে</w:t>
      </w:r>
      <w:r>
        <w:rPr>
          <w:color w:val="000005"/>
        </w:rPr>
        <w:t xml:space="preserve"> পারবো</w:t>
      </w:r>
      <w:r>
        <w:rPr>
          <w:color w:val="0A0000"/>
        </w:rPr>
        <w:t xml:space="preserve"> স্যার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6B"/>
        </w:rPr>
        <w:t xml:space="preserve"> সেভিং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21"/>
        </w:rPr>
        <w:t xml:space="preserve"> seving</w:t>
      </w:r>
      <w:r>
        <w:rPr>
          <w:color w:val="000002"/>
        </w:rPr>
        <w:t xml:space="preserve"> money</w:t>
      </w:r>
      <w:r>
        <w:rPr>
          <w:color w:val="00000A"/>
        </w:rPr>
        <w:t xml:space="preserve"> khulte</w:t>
      </w:r>
      <w:r>
        <w:rPr>
          <w:color w:val="000048"/>
        </w:rPr>
        <w:t xml:space="preserve"> chai</w:t>
      </w:r>
      <w:r>
        <w:rPr>
          <w:color w:val="000059"/>
        </w:rPr>
        <w:t xml:space="preserve"> idlc</w:t>
      </w:r>
      <w:r>
        <w:rPr>
          <w:color w:val="000095"/>
        </w:rPr>
        <w:t xml:space="preserve"> saving</w:t>
      </w:r>
      <w:r>
        <w:rPr>
          <w:color w:val="000020"/>
        </w:rPr>
        <w:t xml:space="preserve"> open</w:t>
      </w:r>
      <w:r>
        <w:rPr>
          <w:color w:val="000036"/>
        </w:rPr>
        <w:t xml:space="preserve"> korbo</w:t>
      </w:r>
      <w:r>
        <w:br/>
      </w:r>
      <w:r>
        <w:rPr>
          <w:color w:val="4D0000"/>
        </w:rPr>
        <w:t xml:space="preserve"> আমার</w:t>
      </w:r>
      <w:r>
        <w:rPr>
          <w:color w:val="000005"/>
        </w:rPr>
        <w:t xml:space="preserve"> একটি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account</w:t>
      </w:r>
      <w:r>
        <w:rPr>
          <w:color w:val="00000A"/>
        </w:rPr>
        <w:t xml:space="preserve"> khulte</w:t>
      </w:r>
      <w:r>
        <w:rPr>
          <w:color w:val="000005"/>
        </w:rPr>
        <w:t xml:space="preserve"> chacci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330000"/>
        </w:rPr>
        <w:t xml:space="preserve"> a</w:t>
      </w:r>
      <w:r>
        <w:rPr>
          <w:color w:val="000020"/>
        </w:rPr>
        <w:t xml:space="preserve"> open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70000"/>
        </w:rPr>
        <w:t xml:space="preserve"> যে</w:t>
      </w:r>
      <w:r>
        <w:rPr>
          <w:color w:val="0B0000"/>
        </w:rPr>
        <w:t xml:space="preserve"> করে</w:t>
      </w:r>
      <w:r>
        <w:rPr>
          <w:color w:val="00006B"/>
        </w:rPr>
        <w:t xml:space="preserve"> টাকা</w:t>
      </w:r>
      <w:r>
        <w:rPr>
          <w:color w:val="000001"/>
        </w:rPr>
        <w:t xml:space="preserve"> জমায়</w:t>
      </w:r>
      <w:r>
        <w:rPr>
          <w:color w:val="000000"/>
        </w:rPr>
        <w:t xml:space="preserve"> সে</w:t>
      </w:r>
      <w:r>
        <w:rPr>
          <w:color w:val="000002"/>
        </w:rPr>
        <w:t xml:space="preserve"> কীভাবে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00"/>
        </w:rPr>
        <w:t xml:space="preserve"> sebati</w:t>
      </w:r>
      <w:r>
        <w:rPr>
          <w:color w:val="000012"/>
        </w:rPr>
        <w:t xml:space="preserve"> chalu</w:t>
      </w:r>
      <w:r>
        <w:rPr>
          <w:color w:val="000050"/>
        </w:rPr>
        <w:t xml:space="preserve"> korte</w:t>
      </w:r>
      <w:r>
        <w:rPr>
          <w:color w:val="000007"/>
        </w:rPr>
        <w:t xml:space="preserve"> chacchi</w:t>
      </w:r>
      <w:r>
        <w:br/>
      </w:r>
      <w:r>
        <w:rPr>
          <w:color w:val="790000"/>
        </w:rPr>
        <w:t xml:space="preserve"> ami</w:t>
      </w:r>
      <w:r>
        <w:rPr>
          <w:color w:val="000001"/>
        </w:rPr>
        <w:t xml:space="preserve"> sebing</w:t>
      </w:r>
      <w:r>
        <w:rPr>
          <w:color w:val="330000"/>
        </w:rPr>
        <w:t xml:space="preserve"> a</w:t>
      </w:r>
      <w:r>
        <w:rPr>
          <w:color w:val="000024"/>
        </w:rPr>
        <w:t xml:space="preserve"> taka</w:t>
      </w:r>
      <w:r>
        <w:rPr>
          <w:color w:val="000000"/>
        </w:rPr>
        <w:t xml:space="preserve"> raktee</w:t>
      </w:r>
      <w:r>
        <w:rPr>
          <w:color w:val="000000"/>
        </w:rPr>
        <w:t xml:space="preserve"> cay</w:t>
      </w:r>
      <w:r>
        <w:br/>
      </w:r>
      <w:r>
        <w:rPr>
          <w:color w:val="000021"/>
        </w:rPr>
        <w:t xml:space="preserve"> seving</w:t>
      </w:r>
      <w:r>
        <w:rPr>
          <w:color w:val="020000"/>
        </w:rPr>
        <w:t xml:space="preserve"> ke</w:t>
      </w:r>
      <w:r>
        <w:rPr>
          <w:color w:val="000024"/>
        </w:rPr>
        <w:t xml:space="preserve"> kivabe</w:t>
      </w:r>
      <w:r>
        <w:rPr>
          <w:color w:val="000011"/>
        </w:rPr>
        <w:t xml:space="preserve"> tk</w:t>
      </w:r>
      <w:r>
        <w:rPr>
          <w:color w:val="000007"/>
        </w:rPr>
        <w:t xml:space="preserve"> joma</w:t>
      </w:r>
      <w:r>
        <w:rPr>
          <w:color w:val="000000"/>
        </w:rPr>
        <w:t xml:space="preserve"> ragbo</w:t>
      </w:r>
      <w:r>
        <w:br/>
      </w:r>
      <w:r>
        <w:rPr>
          <w:color w:val="000003"/>
        </w:rPr>
        <w:t xml:space="preserve"> bikas</w:t>
      </w:r>
      <w:r>
        <w:rPr>
          <w:color w:val="330000"/>
        </w:rPr>
        <w:t xml:space="preserve"> a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36"/>
        </w:rPr>
        <w:t xml:space="preserve"> korbo</w:t>
      </w:r>
      <w:r>
        <w:rPr>
          <w:color w:val="000024"/>
        </w:rPr>
        <w:t xml:space="preserve"> kivabe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05"/>
        </w:rPr>
        <w:t xml:space="preserve"> deposit</w:t>
      </w:r>
      <w:r>
        <w:rPr>
          <w:color w:val="000002"/>
        </w:rPr>
        <w:t xml:space="preserve"> money</w:t>
      </w:r>
      <w:r>
        <w:rPr>
          <w:color w:val="030000"/>
        </w:rPr>
        <w:t xml:space="preserve"> through</w:t>
      </w:r>
      <w:r>
        <w:rPr>
          <w:color w:val="00007E"/>
        </w:rPr>
        <w:t xml:space="preserve"> bkash</w:t>
      </w:r>
      <w:r>
        <w:rPr>
          <w:color w:val="000001"/>
        </w:rPr>
        <w:t xml:space="preserve"> like</w:t>
      </w:r>
      <w:r>
        <w:rPr>
          <w:color w:val="000017"/>
        </w:rPr>
        <w:t xml:space="preserve"> dps</w:t>
      </w:r>
      <w:r>
        <w:br/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0D"/>
        </w:rPr>
        <w:t xml:space="preserve"> সঞ্চয়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0000D"/>
        </w:rPr>
        <w:t xml:space="preserve"> সঞ্চয়</w:t>
      </w:r>
      <w:r>
        <w:rPr>
          <w:color w:val="000001"/>
        </w:rPr>
        <w:t xml:space="preserve"> কিবাভে</w:t>
      </w:r>
      <w:r>
        <w:rPr>
          <w:color w:val="000010"/>
        </w:rPr>
        <w:t xml:space="preserve"> করব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01"/>
        </w:rPr>
        <w:t xml:space="preserve"> যুক্ত</w:t>
      </w:r>
      <w:r>
        <w:rPr>
          <w:color w:val="000000"/>
        </w:rPr>
        <w:t xml:space="preserve"> হতে</w:t>
      </w:r>
      <w:r>
        <w:rPr>
          <w:color w:val="0000A8"/>
        </w:rPr>
        <w:t xml:space="preserve"> চাই</w:t>
      </w:r>
      <w:r>
        <w:br/>
      </w:r>
      <w:r>
        <w:rPr>
          <w:color w:val="790000"/>
        </w:rPr>
        <w:t xml:space="preserve"> ami</w:t>
      </w:r>
      <w:r>
        <w:rPr>
          <w:color w:val="65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00"/>
        </w:rPr>
        <w:t xml:space="preserve"> sonchoi</w:t>
      </w:r>
      <w:r>
        <w:rPr>
          <w:color w:val="000003"/>
        </w:rPr>
        <w:t xml:space="preserve"> options</w:t>
      </w:r>
      <w:r>
        <w:rPr>
          <w:color w:val="000002"/>
        </w:rPr>
        <w:t xml:space="preserve"> calu</w:t>
      </w:r>
      <w:r>
        <w:rPr>
          <w:color w:val="000036"/>
        </w:rPr>
        <w:t xml:space="preserve"> korbo</w:t>
      </w:r>
      <w:r>
        <w:br/>
      </w:r>
      <w:r>
        <w:rPr>
          <w:color w:val="0000D0"/>
        </w:rPr>
        <w:t xml:space="preserve"> savings</w:t>
      </w:r>
      <w:r>
        <w:rPr>
          <w:color w:val="000036"/>
        </w:rPr>
        <w:t xml:space="preserve"> korbo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br/>
      </w:r>
      <w:r>
        <w:rPr>
          <w:color w:val="140000"/>
        </w:rPr>
        <w:t xml:space="preserve"> how</w:t>
      </w:r>
      <w:r>
        <w:rPr>
          <w:color w:val="2F0000"/>
        </w:rPr>
        <w:t xml:space="preserve"> to</w:t>
      </w:r>
      <w:r>
        <w:rPr>
          <w:color w:val="000002"/>
        </w:rPr>
        <w:t xml:space="preserve"> active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br/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A"/>
        </w:rPr>
        <w:t xml:space="preserve"> সার্ভিস</w:t>
      </w:r>
      <w:r>
        <w:rPr>
          <w:color w:val="000007"/>
        </w:rPr>
        <w:t xml:space="preserve"> টি</w:t>
      </w:r>
      <w:r>
        <w:rPr>
          <w:color w:val="000002"/>
        </w:rPr>
        <w:t xml:space="preserve"> এক্টিভেট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10"/>
        </w:rPr>
        <w:t xml:space="preserve"> করব</w:t>
      </w:r>
      <w:r>
        <w:rPr>
          <w:color w:val="00003E"/>
        </w:rPr>
        <w:t xml:space="preserve"> কিভাবে</w:t>
      </w:r>
      <w:r>
        <w:br/>
      </w:r>
      <w:r>
        <w:rPr>
          <w:color w:val="0000D0"/>
        </w:rPr>
        <w:t xml:space="preserve"> savings</w:t>
      </w:r>
      <w:r>
        <w:rPr>
          <w:color w:val="000003"/>
        </w:rPr>
        <w:t xml:space="preserve"> r</w:t>
      </w:r>
      <w:r>
        <w:rPr>
          <w:color w:val="000000"/>
        </w:rPr>
        <w:t xml:space="preserve"> way</w:t>
      </w:r>
      <w:r>
        <w:rPr>
          <w:color w:val="000022"/>
        </w:rPr>
        <w:t xml:space="preserve"> ta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000002"/>
        </w:rPr>
        <w:t xml:space="preserve"> সেভিসং</w:t>
      </w:r>
      <w:r>
        <w:rPr>
          <w:color w:val="00003E"/>
        </w:rPr>
        <w:t xml:space="preserve"> কিভাবে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000000"/>
        </w:rPr>
        <w:t xml:space="preserve"> sevinch</w:t>
      </w:r>
      <w:r>
        <w:rPr>
          <w:color w:val="000036"/>
        </w:rPr>
        <w:t xml:space="preserve"> korbo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br/>
      </w:r>
      <w:r>
        <w:rPr>
          <w:color w:val="000095"/>
        </w:rPr>
        <w:t xml:space="preserve"> saving</w:t>
      </w:r>
      <w:r>
        <w:rPr>
          <w:color w:val="000000"/>
        </w:rPr>
        <w:t xml:space="preserve"> ofson</w:t>
      </w:r>
      <w:r>
        <w:rPr>
          <w:color w:val="000012"/>
        </w:rPr>
        <w:t xml:space="preserve"> chalu</w:t>
      </w:r>
      <w:r>
        <w:rPr>
          <w:color w:val="650000"/>
        </w:rPr>
        <w:t xml:space="preserve"> ki</w:t>
      </w:r>
      <w:r>
        <w:rPr>
          <w:color w:val="000000"/>
        </w:rPr>
        <w:t xml:space="preserve"> bhabe</w:t>
      </w:r>
      <w:r>
        <w:rPr>
          <w:color w:val="000036"/>
        </w:rPr>
        <w:t xml:space="preserve"> korbo</w:t>
      </w:r>
      <w:r>
        <w:br/>
      </w:r>
      <w:r>
        <w:rPr>
          <w:color w:val="000001"/>
        </w:rPr>
        <w:t xml:space="preserve"> কিবাভে</w:t>
      </w:r>
      <w:r>
        <w:rPr>
          <w:color w:val="000000"/>
        </w:rPr>
        <w:t xml:space="preserve"> সেভিইং</w:t>
      </w:r>
      <w:r>
        <w:rPr>
          <w:color w:val="110000"/>
        </w:rPr>
        <w:t xml:space="preserve"> করা</w:t>
      </w:r>
      <w:r>
        <w:rPr>
          <w:color w:val="000007"/>
        </w:rPr>
        <w:t xml:space="preserve"> যাবে</w:t>
      </w:r>
      <w:r>
        <w:br/>
      </w:r>
      <w:r>
        <w:rPr>
          <w:color w:val="000000"/>
        </w:rPr>
        <w:t xml:space="preserve"> seaving</w:t>
      </w:r>
      <w:r>
        <w:rPr>
          <w:color w:val="000005"/>
        </w:rPr>
        <w:t xml:space="preserve"> niye</w:t>
      </w:r>
      <w:r>
        <w:rPr>
          <w:color w:val="480000"/>
        </w:rPr>
        <w:t xml:space="preserve"> jante</w:t>
      </w:r>
      <w:r>
        <w:rPr>
          <w:color w:val="000003"/>
        </w:rPr>
        <w:t xml:space="preserve"> chassi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650000"/>
        </w:rPr>
        <w:t xml:space="preserve"> ki</w:t>
      </w:r>
      <w:r>
        <w:rPr>
          <w:color w:val="000050"/>
        </w:rPr>
        <w:t xml:space="preserve"> korte</w:t>
      </w:r>
      <w:r>
        <w:rPr>
          <w:color w:val="050000"/>
        </w:rPr>
        <w:t xml:space="preserve"> hbe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3E"/>
        </w:rPr>
        <w:t xml:space="preserve"> কিভাবে</w:t>
      </w:r>
      <w:r>
        <w:rPr>
          <w:color w:val="000006"/>
        </w:rPr>
        <w:t xml:space="preserve"> জমাবো</w:t>
      </w:r>
      <w:r>
        <w:rPr>
          <w:color w:val="000008"/>
        </w:rPr>
        <w:t xml:space="preserve"> সিস্টেম</w:t>
      </w:r>
      <w:r>
        <w:rPr>
          <w:color w:val="000000"/>
        </w:rPr>
        <w:t xml:space="preserve"> জানিয়ে</w:t>
      </w:r>
      <w:r>
        <w:rPr>
          <w:color w:val="000002"/>
        </w:rPr>
        <w:t xml:space="preserve"> দিন</w:t>
      </w:r>
      <w:r>
        <w:br/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21"/>
        </w:rPr>
        <w:t xml:space="preserve"> seving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D"/>
        </w:rPr>
        <w:t xml:space="preserve"> একাউন্টে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C0000"/>
        </w:rPr>
        <w:t xml:space="preserve"> রাখতে</w:t>
      </w:r>
      <w:r>
        <w:rPr>
          <w:color w:val="0000A8"/>
        </w:rPr>
        <w:t xml:space="preserve"> চাই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করবেন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0D"/>
        </w:rPr>
        <w:t xml:space="preserve"> একাউন্টে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C0000"/>
        </w:rPr>
        <w:t xml:space="preserve"> রাখতে</w:t>
      </w:r>
      <w:r>
        <w:rPr>
          <w:color w:val="0000A8"/>
        </w:rPr>
        <w:t xml:space="preserve"> চাই</w:t>
      </w:r>
      <w:r>
        <w:br/>
      </w:r>
      <w:r>
        <w:rPr>
          <w:color w:val="000024"/>
        </w:rPr>
        <w:t xml:space="preserve"> kivabe</w:t>
      </w:r>
      <w:r>
        <w:rPr>
          <w:color w:val="0000D0"/>
        </w:rPr>
        <w:t xml:space="preserve"> savings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02"/>
        </w:rPr>
        <w:t xml:space="preserve"> সিভিংস</w:t>
      </w:r>
      <w:r>
        <w:rPr>
          <w:color w:val="000000"/>
        </w:rPr>
        <w:t xml:space="preserve"> একাউন্টস</w:t>
      </w:r>
      <w:r>
        <w:rPr>
          <w:color w:val="000002"/>
        </w:rPr>
        <w:t xml:space="preserve"> কীভাবে</w:t>
      </w:r>
      <w:r>
        <w:rPr>
          <w:color w:val="00000A"/>
        </w:rPr>
        <w:t xml:space="preserve"> খুলবো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350000"/>
        </w:rPr>
        <w:t xml:space="preserve"> i</w:t>
      </w:r>
      <w:r>
        <w:rPr>
          <w:color w:val="000020"/>
        </w:rPr>
        <w:t xml:space="preserve"> open</w:t>
      </w:r>
      <w:r>
        <w:rPr>
          <w:color w:val="00000A"/>
        </w:rPr>
        <w:t xml:space="preserve"> my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05"/>
        </w:rPr>
        <w:t xml:space="preserve"> in</w:t>
      </w:r>
      <w:r>
        <w:rPr>
          <w:color w:val="00007E"/>
        </w:rPr>
        <w:t xml:space="preserve"> bkash</w:t>
      </w:r>
      <w:r>
        <w:br/>
      </w:r>
      <w:r>
        <w:rPr>
          <w:color w:val="790000"/>
        </w:rPr>
        <w:t xml:space="preserve"> ami</w:t>
      </w:r>
      <w:r>
        <w:rPr>
          <w:color w:val="000021"/>
        </w:rPr>
        <w:t xml:space="preserve"> seving</w:t>
      </w:r>
      <w:r>
        <w:rPr>
          <w:color w:val="000000"/>
        </w:rPr>
        <w:t xml:space="preserve"> akaund</w:t>
      </w:r>
      <w:r>
        <w:rPr>
          <w:color w:val="00000A"/>
        </w:rPr>
        <w:t xml:space="preserve"> khulte</w:t>
      </w:r>
      <w:r>
        <w:rPr>
          <w:color w:val="000017"/>
        </w:rPr>
        <w:t xml:space="preserve"> cai</w:t>
      </w:r>
      <w:r>
        <w:br/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00003E"/>
        </w:rPr>
        <w:t xml:space="preserve"> কিভাবে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790000"/>
        </w:rPr>
        <w:t xml:space="preserve"> ami</w:t>
      </w:r>
      <w:r>
        <w:rPr>
          <w:color w:val="000017"/>
        </w:rPr>
        <w:t xml:space="preserve"> dps</w:t>
      </w:r>
      <w:r>
        <w:rPr>
          <w:color w:val="000001"/>
        </w:rPr>
        <w:t xml:space="preserve"> korty</w:t>
      </w:r>
      <w:r>
        <w:rPr>
          <w:color w:val="000017"/>
        </w:rPr>
        <w:t xml:space="preserve"> cai</w:t>
      </w:r>
      <w:r>
        <w:br/>
      </w:r>
      <w:r>
        <w:rPr>
          <w:color w:val="000033"/>
        </w:rPr>
        <w:t xml:space="preserve"> বিকাশে</w:t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সেভিং</w:t>
      </w:r>
      <w:r>
        <w:rPr>
          <w:color w:val="110000"/>
        </w:rPr>
        <w:t xml:space="preserve"> করা</w:t>
      </w:r>
      <w:r>
        <w:rPr>
          <w:color w:val="000007"/>
        </w:rPr>
        <w:t xml:space="preserve"> যাবে</w:t>
      </w:r>
      <w:r>
        <w:br/>
      </w:r>
      <w:r>
        <w:rPr>
          <w:color w:val="000007"/>
        </w:rPr>
        <w:t xml:space="preserve"> সেভিংসে</w:t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রাখবো</w:t>
      </w:r>
      <w:r>
        <w:br/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10"/>
        </w:rPr>
        <w:t xml:space="preserve"> করব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D0"/>
        </w:rPr>
        <w:t xml:space="preserve"> savings</w:t>
      </w:r>
      <w:r>
        <w:rPr>
          <w:color w:val="000001"/>
        </w:rPr>
        <w:t xml:space="preserve"> kibhabe</w:t>
      </w:r>
      <w:r>
        <w:rPr>
          <w:color w:val="000006"/>
        </w:rPr>
        <w:t xml:space="preserve"> kore</w:t>
      </w:r>
      <w:r>
        <w:br/>
      </w:r>
      <w:r>
        <w:rPr>
          <w:color w:val="790000"/>
        </w:rPr>
        <w:t xml:space="preserve"> ami</w:t>
      </w:r>
      <w:r>
        <w:rPr>
          <w:color w:val="000000"/>
        </w:rPr>
        <w:t xml:space="preserve"> sevingse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50"/>
        </w:rPr>
        <w:t xml:space="preserve"> korte</w:t>
      </w:r>
      <w:r>
        <w:rPr>
          <w:color w:val="080000"/>
        </w:rPr>
        <w:t xml:space="preserve"> hoy</w:t>
      </w:r>
      <w:r>
        <w:rPr>
          <w:color w:val="000000"/>
        </w:rPr>
        <w:t xml:space="preserve"> jantecai</w:t>
      </w:r>
      <w:r>
        <w:br/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rPr>
          <w:color w:val="020000"/>
        </w:rPr>
        <w:t xml:space="preserve"> amake</w:t>
      </w:r>
      <w:r>
        <w:rPr>
          <w:color w:val="650000"/>
        </w:rPr>
        <w:t xml:space="preserve"> ki</w:t>
      </w:r>
      <w:r>
        <w:rPr>
          <w:color w:val="000050"/>
        </w:rPr>
        <w:t xml:space="preserve"> korte</w:t>
      </w:r>
      <w:r>
        <w:rPr>
          <w:color w:val="0A0000"/>
        </w:rPr>
        <w:t xml:space="preserve"> hobe</w:t>
      </w:r>
      <w:r>
        <w:br/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00000"/>
        </w:rPr>
        <w:t xml:space="preserve"> কিবাবে</w:t>
      </w:r>
      <w:r>
        <w:rPr>
          <w:color w:val="000000"/>
        </w:rPr>
        <w:t xml:space="preserve"> রাখব</w:t>
      </w:r>
      <w:r>
        <w:br/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20000"/>
        </w:rPr>
        <w:t xml:space="preserve"> গেলে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CA0000"/>
        </w:rPr>
        <w:t xml:space="preserve"> আমি</w:t>
      </w:r>
      <w:r>
        <w:rPr>
          <w:color w:val="000002"/>
        </w:rPr>
        <w:t xml:space="preserve"> সিভিংস</w:t>
      </w:r>
      <w:r>
        <w:rPr>
          <w:color w:val="000063"/>
        </w:rPr>
        <w:t xml:space="preserve"> একাউন্ট</w:t>
      </w:r>
      <w:r>
        <w:rPr>
          <w:color w:val="000000"/>
        </w:rPr>
        <w:t xml:space="preserve"> খোলতে</w:t>
      </w:r>
      <w:r>
        <w:rPr>
          <w:color w:val="000001"/>
        </w:rPr>
        <w:t xml:space="preserve"> ছাই</w:t>
      </w:r>
      <w:r>
        <w:br/>
      </w:r>
      <w:r>
        <w:rPr>
          <w:color w:val="350000"/>
        </w:rPr>
        <w:t xml:space="preserve"> i</w:t>
      </w:r>
      <w:r>
        <w:rPr>
          <w:color w:val="010000"/>
        </w:rPr>
        <w:t xml:space="preserve"> would</w:t>
      </w:r>
      <w:r>
        <w:rPr>
          <w:color w:val="000001"/>
        </w:rPr>
        <w:t xml:space="preserve"> like</w:t>
      </w:r>
      <w:r>
        <w:rPr>
          <w:color w:val="2F0000"/>
        </w:rPr>
        <w:t xml:space="preserve"> to</w:t>
      </w:r>
      <w:r>
        <w:rPr>
          <w:color w:val="000020"/>
        </w:rPr>
        <w:t xml:space="preserve"> open</w:t>
      </w:r>
      <w:r>
        <w:rPr>
          <w:color w:val="330000"/>
        </w:rPr>
        <w:t xml:space="preserve"> a</w:t>
      </w:r>
      <w:r>
        <w:rPr>
          <w:color w:val="000005"/>
        </w:rPr>
        <w:t xml:space="preserve"> deposit</w:t>
      </w:r>
      <w:r>
        <w:rPr>
          <w:color w:val="000063"/>
        </w:rPr>
        <w:t xml:space="preserve"> account</w:t>
      </w:r>
      <w:r>
        <w:rPr>
          <w:color w:val="000000"/>
        </w:rPr>
        <w:t xml:space="preserve"> every</w:t>
      </w:r>
      <w:r>
        <w:rPr>
          <w:color w:val="000000"/>
        </w:rPr>
        <w:t xml:space="preserve"> month</w:t>
      </w:r>
      <w:r>
        <w:rPr>
          <w:color w:val="35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5"/>
        </w:rPr>
        <w:t xml:space="preserve"> deposit</w:t>
      </w:r>
      <w:r>
        <w:rPr>
          <w:color w:val="000011"/>
        </w:rPr>
        <w:t xml:space="preserve"> tk</w:t>
      </w:r>
      <w:r>
        <w:br/>
      </w:r>
      <w:r>
        <w:rPr>
          <w:color w:val="000008"/>
        </w:rPr>
        <w:t xml:space="preserve"> আইডিএলসি</w:t>
      </w:r>
      <w:r>
        <w:rPr>
          <w:color w:val="0000FF"/>
        </w:rPr>
        <w:t xml:space="preserve"> সেভিংস</w:t>
      </w:r>
      <w:r>
        <w:rPr>
          <w:color w:val="00003E"/>
        </w:rPr>
        <w:t xml:space="preserve"> কিভাবে</w:t>
      </w:r>
      <w:r>
        <w:rPr>
          <w:color w:val="00001B"/>
        </w:rPr>
        <w:t xml:space="preserve"> খুলতে</w:t>
      </w:r>
      <w:r>
        <w:rPr>
          <w:color w:val="050000"/>
        </w:rPr>
        <w:t xml:space="preserve"> হয়</w:t>
      </w:r>
      <w:r>
        <w:br/>
      </w:r>
      <w:r>
        <w:rPr>
          <w:color w:val="790000"/>
        </w:rPr>
        <w:t xml:space="preserve"> ami</w:t>
      </w:r>
      <w:r>
        <w:rPr>
          <w:color w:val="000000"/>
        </w:rPr>
        <w:t xml:space="preserve"> idcl</w:t>
      </w:r>
      <w:r>
        <w:rPr>
          <w:color w:val="000022"/>
        </w:rPr>
        <w:t xml:space="preserve"> e</w:t>
      </w:r>
      <w:r>
        <w:rPr>
          <w:color w:val="000024"/>
        </w:rPr>
        <w:t xml:space="preserve"> taka</w:t>
      </w:r>
      <w:r>
        <w:rPr>
          <w:color w:val="000000"/>
        </w:rPr>
        <w:t xml:space="preserve"> rakar</w:t>
      </w:r>
      <w:r>
        <w:rPr>
          <w:color w:val="000000"/>
        </w:rPr>
        <w:t xml:space="preserve"> niomta</w:t>
      </w:r>
      <w:r>
        <w:rPr>
          <w:color w:val="480000"/>
        </w:rPr>
        <w:t xml:space="preserve"> jante</w:t>
      </w:r>
      <w:r>
        <w:rPr>
          <w:color w:val="000000"/>
        </w:rPr>
        <w:t xml:space="preserve"> caicilam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C0000"/>
        </w:rPr>
        <w:t xml:space="preserve"> রাখতে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FF"/>
        </w:rPr>
        <w:t xml:space="preserve"> সেভিংস</w:t>
      </w:r>
      <w:r>
        <w:rPr>
          <w:color w:val="00001C"/>
        </w:rPr>
        <w:t xml:space="preserve"> করবো</w:t>
      </w:r>
      <w:r>
        <w:br/>
      </w:r>
      <w:r>
        <w:rPr>
          <w:color w:val="0000FF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rPr>
          <w:color w:val="010000"/>
        </w:rPr>
        <w:t xml:space="preserve"> এখানে</w:t>
      </w:r>
      <w:r>
        <w:rPr>
          <w:color w:val="000000"/>
        </w:rPr>
        <w:t xml:space="preserve"> নিয়মটা</w:t>
      </w:r>
      <w:r>
        <w:rPr>
          <w:color w:val="080000"/>
        </w:rPr>
        <w:t xml:space="preserve"> বলবেন</w:t>
      </w:r>
      <w:r>
        <w:rPr>
          <w:color w:val="A60000"/>
        </w:rPr>
        <w:t xml:space="preserve"> কি</w:t>
      </w:r>
      <w:r>
        <w:rPr>
          <w:color w:val="00003E"/>
        </w:rPr>
        <w:t xml:space="preserve"> কিভাবে</w:t>
      </w:r>
      <w:r>
        <w:rPr>
          <w:color w:val="A60000"/>
        </w:rPr>
        <w:t xml:space="preserve"> কি</w:t>
      </w:r>
      <w:r>
        <w:rPr>
          <w:color w:val="000010"/>
        </w:rPr>
        <w:t xml:space="preserve"> করব</w:t>
      </w:r>
      <w:r>
        <w:br/>
      </w:r>
      <w:r>
        <w:rPr>
          <w:color w:val="000059"/>
        </w:rPr>
        <w:t xml:space="preserve"> idlc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00"/>
        </w:rPr>
        <w:t xml:space="preserve"> khukte</w:t>
      </w:r>
      <w:r>
        <w:rPr>
          <w:color w:val="000005"/>
        </w:rPr>
        <w:t xml:space="preserve"> pari</w:t>
      </w:r>
      <w:r>
        <w:br/>
      </w:r>
      <w:r>
        <w:rPr>
          <w:color w:val="000007"/>
        </w:rPr>
        <w:t xml:space="preserve"> সেভিংসে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6B"/>
        </w:rPr>
        <w:t xml:space="preserve"> টাকা</w:t>
      </w:r>
      <w:r>
        <w:rPr>
          <w:color w:val="000001"/>
        </w:rPr>
        <w:t xml:space="preserve"> রাখ</w:t>
      </w:r>
      <w:r>
        <w:rPr>
          <w:color w:val="000002"/>
        </w:rPr>
        <w:t xml:space="preserve"> বো</w:t>
      </w:r>
      <w:r>
        <w:br/>
      </w:r>
      <w:r>
        <w:rPr>
          <w:color w:val="030000"/>
        </w:rPr>
        <w:t xml:space="preserve"> sir</w:t>
      </w:r>
      <w:r>
        <w:rPr>
          <w:color w:val="790000"/>
        </w:rPr>
        <w:t xml:space="preserve"> ami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50"/>
        </w:rPr>
        <w:t xml:space="preserve"> korte</w:t>
      </w:r>
      <w:r>
        <w:rPr>
          <w:color w:val="000017"/>
        </w:rPr>
        <w:t xml:space="preserve"> cai</w:t>
      </w:r>
      <w:r>
        <w:br/>
      </w:r>
      <w:r>
        <w:rPr>
          <w:color w:val="000021"/>
        </w:rPr>
        <w:t xml:space="preserve"> seving</w:t>
      </w:r>
      <w:r>
        <w:rPr>
          <w:color w:val="000000"/>
        </w:rPr>
        <w:t xml:space="preserve"> sarvic</w:t>
      </w:r>
      <w:r>
        <w:rPr>
          <w:color w:val="000000"/>
        </w:rPr>
        <w:t xml:space="preserve"> kemne</w:t>
      </w:r>
      <w:r>
        <w:rPr>
          <w:color w:val="000002"/>
        </w:rPr>
        <w:t xml:space="preserve"> calu</w:t>
      </w:r>
      <w:r>
        <w:rPr>
          <w:color w:val="0A0000"/>
        </w:rPr>
        <w:t xml:space="preserve"> hobe</w:t>
      </w:r>
      <w:r>
        <w:br/>
      </w:r>
      <w:r>
        <w:rPr>
          <w:color w:val="000033"/>
        </w:rPr>
        <w:t xml:space="preserve"> বিকাশে</w:t>
      </w:r>
      <w:r>
        <w:rPr>
          <w:color w:val="00003E"/>
        </w:rPr>
        <w:t xml:space="preserve"> কিভাবে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110000"/>
        </w:rPr>
        <w:t xml:space="preserve"> করা</w:t>
      </w:r>
      <w:r>
        <w:rPr>
          <w:color w:val="000003"/>
        </w:rPr>
        <w:t xml:space="preserve"> যায়</w:t>
      </w:r>
      <w:r>
        <w:rPr>
          <w:color w:val="0B0000"/>
        </w:rPr>
        <w:t xml:space="preserve"> যদি</w:t>
      </w:r>
      <w:r>
        <w:rPr>
          <w:color w:val="170000"/>
        </w:rPr>
        <w:t xml:space="preserve"> একটু</w:t>
      </w:r>
      <w:r>
        <w:rPr>
          <w:color w:val="000001"/>
        </w:rPr>
        <w:t xml:space="preserve"> জানান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rPr>
          <w:color w:val="000006"/>
        </w:rPr>
        <w:t xml:space="preserve"> এখন</w:t>
      </w:r>
      <w:r>
        <w:rPr>
          <w:color w:val="A60000"/>
        </w:rPr>
        <w:t xml:space="preserve"> কি</w:t>
      </w:r>
      <w:r>
        <w:rPr>
          <w:color w:val="000010"/>
        </w:rPr>
        <w:t xml:space="preserve"> করব</w:t>
      </w:r>
      <w:r>
        <w:br/>
      </w:r>
      <w:r>
        <w:rPr>
          <w:color w:val="000000"/>
        </w:rPr>
        <w:t xml:space="preserve"> আমিএকটা</w:t>
      </w:r>
      <w:r>
        <w:rPr>
          <w:color w:val="000001"/>
        </w:rPr>
        <w:t xml:space="preserve"> সেবিনস</w:t>
      </w:r>
      <w:r>
        <w:rPr>
          <w:color w:val="000001"/>
        </w:rPr>
        <w:t xml:space="preserve"> একাউন</w:t>
      </w:r>
      <w:r>
        <w:rPr>
          <w:color w:val="00000A"/>
        </w:rPr>
        <w:t xml:space="preserve"> খুলবো</w:t>
      </w:r>
      <w:r>
        <w:br/>
      </w:r>
      <w:r>
        <w:rPr>
          <w:color w:val="0A0000"/>
        </w:rPr>
        <w:t xml:space="preserve"> স্যার</w:t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05"/>
        </w:rPr>
        <w:t xml:space="preserve"> একটি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000002"/>
        </w:rPr>
        <w:t xml:space="preserve"> active</w:t>
      </w:r>
      <w:r>
        <w:rPr>
          <w:color w:val="000059"/>
        </w:rPr>
        <w:t xml:space="preserve"> idlc</w:t>
      </w:r>
      <w:r>
        <w:rPr>
          <w:color w:val="000095"/>
        </w:rPr>
        <w:t xml:space="preserve"> saving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6B"/>
        </w:rPr>
        <w:t xml:space="preserve"> টাকা</w:t>
      </w:r>
      <w:r>
        <w:rPr>
          <w:color w:val="0C0000"/>
        </w:rPr>
        <w:t xml:space="preserve"> রাখতে</w:t>
      </w:r>
      <w:r>
        <w:rPr>
          <w:color w:val="000039"/>
        </w:rPr>
        <w:t xml:space="preserve"> চাচ্ছি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000020"/>
        </w:rPr>
        <w:t xml:space="preserve"> open</w:t>
      </w:r>
      <w:r>
        <w:rPr>
          <w:color w:val="0000D0"/>
        </w:rPr>
        <w:t xml:space="preserve"> savings</w:t>
      </w:r>
      <w:r>
        <w:rPr>
          <w:color w:val="00002C"/>
        </w:rPr>
        <w:t xml:space="preserve"> option</w:t>
      </w:r>
      <w:r>
        <w:br/>
      </w:r>
      <w:r>
        <w:rPr>
          <w:color w:val="CA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63"/>
        </w:rPr>
        <w:t xml:space="preserve"> একাউন্ট</w:t>
      </w:r>
      <w:r>
        <w:rPr>
          <w:color w:val="00000A"/>
        </w:rPr>
        <w:t xml:space="preserve"> খুলবো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000002"/>
        </w:rPr>
        <w:t xml:space="preserve"> এল</w:t>
      </w:r>
      <w:r>
        <w:rPr>
          <w:color w:val="000002"/>
        </w:rPr>
        <w:t xml:space="preserve"> সি</w:t>
      </w:r>
      <w:r>
        <w:br/>
      </w:r>
      <w:r>
        <w:rPr>
          <w:color w:val="0000FF"/>
        </w:rPr>
        <w:t xml:space="preserve"> সেভিংস</w:t>
      </w:r>
      <w:r>
        <w:rPr>
          <w:color w:val="00003E"/>
        </w:rPr>
        <w:t xml:space="preserve"> কিভাবে</w:t>
      </w:r>
      <w:r>
        <w:rPr>
          <w:color w:val="870000"/>
        </w:rPr>
        <w:t xml:space="preserve"> করতে</w:t>
      </w:r>
      <w:r>
        <w:rPr>
          <w:color w:val="0B0000"/>
        </w:rPr>
        <w:t xml:space="preserve"> হয়</w:t>
      </w:r>
      <w:r>
        <w:br/>
      </w:r>
      <w:r>
        <w:rPr>
          <w:color w:val="000001"/>
        </w:rPr>
        <w:t xml:space="preserve"> সেভিংশ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06"/>
        </w:rPr>
        <w:t xml:space="preserve"> জমাবো</w:t>
      </w:r>
      <w:r>
        <w:rPr>
          <w:color w:val="00003E"/>
        </w:rPr>
        <w:t xml:space="preserve"> কিভাবে</w:t>
      </w:r>
      <w:r>
        <w:br/>
      </w:r>
      <w:r>
        <w:rPr>
          <w:color w:val="790000"/>
        </w:rPr>
        <w:t xml:space="preserve"> ami</w:t>
      </w:r>
      <w:r>
        <w:rPr>
          <w:color w:val="000001"/>
        </w:rPr>
        <w:t xml:space="preserve"> soncoy</w:t>
      </w:r>
      <w:r>
        <w:rPr>
          <w:color w:val="000036"/>
        </w:rPr>
        <w:t xml:space="preserve"> korbo</w:t>
      </w:r>
      <w:r>
        <w:br/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26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A8"/>
        </w:rPr>
        <w:t xml:space="preserve"> চাই</w:t>
      </w:r>
      <w:r>
        <w:br/>
      </w:r>
      <w:r>
        <w:rPr>
          <w:color w:val="000059"/>
        </w:rPr>
        <w:t xml:space="preserve"> idlc</w:t>
      </w:r>
      <w:r>
        <w:rPr>
          <w:color w:val="0B0000"/>
        </w:rPr>
        <w:t xml:space="preserve"> তে</w:t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টাকা</w:t>
      </w:r>
      <w:r>
        <w:rPr>
          <w:color w:val="00006B"/>
        </w:rPr>
        <w:t xml:space="preserve"> সেভিং</w:t>
      </w:r>
      <w:r>
        <w:rPr>
          <w:color w:val="00001C"/>
        </w:rPr>
        <w:t xml:space="preserve"> করবো</w:t>
      </w:r>
      <w:r>
        <w:br/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D0"/>
        </w:rPr>
        <w:t xml:space="preserve"> savings</w:t>
      </w:r>
      <w:r>
        <w:rPr>
          <w:color w:val="000022"/>
        </w:rPr>
        <w:t xml:space="preserve"> ta</w:t>
      </w:r>
      <w:r>
        <w:rPr>
          <w:color w:val="000000"/>
        </w:rPr>
        <w:t xml:space="preserve"> kibave</w:t>
      </w:r>
      <w:r>
        <w:rPr>
          <w:color w:val="000036"/>
        </w:rPr>
        <w:t xml:space="preserve"> korbo</w:t>
      </w:r>
      <w:r>
        <w:br/>
      </w:r>
      <w:r>
        <w:rPr>
          <w:color w:val="000001"/>
        </w:rPr>
        <w:t xml:space="preserve"> সেটিংস</w:t>
      </w:r>
      <w:r>
        <w:rPr>
          <w:color w:val="00001B"/>
        </w:rPr>
        <w:t xml:space="preserve"> খুলতে</w:t>
      </w:r>
      <w:r>
        <w:rPr>
          <w:color w:val="000039"/>
        </w:rPr>
        <w:t xml:space="preserve"> চাচ্ছি</w:t>
      </w:r>
      <w:r>
        <w:rPr>
          <w:color w:val="000006"/>
        </w:rPr>
        <w:t xml:space="preserve"> এখন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000001"/>
        </w:rPr>
        <w:t xml:space="preserve"> সেটিংস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30000"/>
        </w:rPr>
        <w:t xml:space="preserve"> হলে</w:t>
      </w:r>
      <w:r>
        <w:rPr>
          <w:color w:val="0F0000"/>
        </w:rPr>
        <w:t xml:space="preserve"> আমাকে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000059"/>
        </w:rPr>
        <w:t xml:space="preserve"> idlc</w:t>
      </w:r>
      <w:r>
        <w:rPr>
          <w:color w:val="0B0000"/>
        </w:rPr>
        <w:t xml:space="preserve"> তে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000001"/>
        </w:rPr>
        <w:t xml:space="preserve"> করনীয়</w:t>
      </w:r>
      <w:r>
        <w:rPr>
          <w:color w:val="A60000"/>
        </w:rPr>
        <w:t xml:space="preserve"> কি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6B"/>
        </w:rPr>
        <w:t xml:space="preserve"> সেভিং</w:t>
      </w:r>
      <w:r>
        <w:rPr>
          <w:color w:val="260000"/>
        </w:rPr>
        <w:t xml:space="preserve"> এ</w:t>
      </w:r>
      <w:r>
        <w:rPr>
          <w:color w:val="0C0000"/>
        </w:rPr>
        <w:t xml:space="preserve"> রাখতে</w:t>
      </w:r>
      <w:r>
        <w:rPr>
          <w:color w:val="00000D"/>
        </w:rPr>
        <w:t xml:space="preserve"> চায়</w:t>
      </w:r>
      <w:r>
        <w:br/>
      </w:r>
      <w:r>
        <w:rPr>
          <w:color w:val="000005"/>
        </w:rPr>
        <w:t xml:space="preserve"> সেবিংস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কিকি</w:t>
      </w:r>
      <w:r>
        <w:rPr>
          <w:color w:val="000003"/>
        </w:rPr>
        <w:t xml:space="preserve"> লাগে</w:t>
      </w:r>
      <w:r>
        <w:br/>
      </w:r>
      <w:r>
        <w:rPr>
          <w:color w:val="CA0000"/>
        </w:rPr>
        <w:t xml:space="preserve"> আমি</w:t>
      </w:r>
      <w:r>
        <w:rPr>
          <w:color w:val="000000"/>
        </w:rPr>
        <w:t xml:space="preserve"> সেভিংয়ে</w:t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টাকা</w:t>
      </w:r>
      <w:r>
        <w:rPr>
          <w:color w:val="000014"/>
        </w:rPr>
        <w:t xml:space="preserve"> জমাতে</w:t>
      </w:r>
      <w:r>
        <w:rPr>
          <w:color w:val="000005"/>
        </w:rPr>
        <w:t xml:space="preserve"> পারবো</w:t>
      </w:r>
      <w:r>
        <w:br/>
      </w:r>
      <w:r>
        <w:rPr>
          <w:color w:val="CA0000"/>
        </w:rPr>
        <w:t xml:space="preserve"> আমি</w:t>
      </w:r>
      <w:r>
        <w:rPr>
          <w:color w:val="000000"/>
        </w:rPr>
        <w:t xml:space="preserve"> সেভিয়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আইডির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00007E"/>
        </w:rPr>
        <w:t xml:space="preserve"> bkash</w:t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000024"/>
        </w:rPr>
        <w:t xml:space="preserve"> taka</w:t>
      </w:r>
      <w:r>
        <w:rPr>
          <w:color w:val="000000"/>
        </w:rPr>
        <w:t xml:space="preserve"> jomai</w:t>
      </w:r>
      <w:r>
        <w:rPr>
          <w:color w:val="000024"/>
        </w:rPr>
        <w:t xml:space="preserve"> kivabe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3E0000"/>
        </w:rPr>
        <w:t xml:space="preserve"> এর</w:t>
      </w:r>
      <w:r>
        <w:rPr>
          <w:color w:val="000008"/>
        </w:rPr>
        <w:t xml:space="preserve"> সিস্টেম</w:t>
      </w:r>
      <w:r>
        <w:rPr>
          <w:color w:val="000021"/>
        </w:rPr>
        <w:t xml:space="preserve"> টা</w:t>
      </w:r>
      <w:r>
        <w:rPr>
          <w:color w:val="170000"/>
        </w:rPr>
        <w:t xml:space="preserve"> একটু</w:t>
      </w:r>
      <w:r>
        <w:rPr>
          <w:color w:val="010000"/>
        </w:rPr>
        <w:t xml:space="preserve"> বললে</w:t>
      </w:r>
      <w:r>
        <w:rPr>
          <w:color w:val="000000"/>
        </w:rPr>
        <w:t xml:space="preserve"> ভাল</w:t>
      </w:r>
      <w:r>
        <w:rPr>
          <w:color w:val="000000"/>
        </w:rPr>
        <w:t xml:space="preserve"> হত</w:t>
      </w:r>
      <w:r>
        <w:br/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B0000"/>
        </w:rPr>
        <w:t xml:space="preserve"> হয়</w:t>
      </w:r>
      <w:r>
        <w:br/>
      </w:r>
      <w:r>
        <w:rPr>
          <w:color w:val="000000"/>
        </w:rPr>
        <w:t xml:space="preserve"> bikase</w:t>
      </w:r>
      <w:r>
        <w:rPr>
          <w:color w:val="000024"/>
        </w:rPr>
        <w:t xml:space="preserve"> taka</w:t>
      </w:r>
      <w:r>
        <w:rPr>
          <w:color w:val="000007"/>
        </w:rPr>
        <w:t xml:space="preserve"> joma</w:t>
      </w:r>
      <w:r>
        <w:rPr>
          <w:color w:val="000050"/>
        </w:rPr>
        <w:t xml:space="preserve"> korte</w:t>
      </w:r>
      <w:r>
        <w:rPr>
          <w:color w:val="000017"/>
        </w:rPr>
        <w:t xml:space="preserve"> cai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সেভিংসটা</w:t>
      </w:r>
      <w:r>
        <w:rPr>
          <w:color w:val="000039"/>
        </w:rPr>
        <w:t xml:space="preserve"> চালু</w:t>
      </w:r>
      <w:r>
        <w:rPr>
          <w:color w:val="00003E"/>
        </w:rPr>
        <w:t xml:space="preserve"> কিভাবে</w:t>
      </w:r>
      <w:r>
        <w:rPr>
          <w:color w:val="00001C"/>
        </w:rPr>
        <w:t xml:space="preserve"> করবো</w:t>
      </w:r>
      <w:r>
        <w:br/>
      </w:r>
      <w:r>
        <w:rPr>
          <w:color w:val="0000FF"/>
        </w:rPr>
        <w:t xml:space="preserve"> সেভিংস</w:t>
      </w:r>
      <w:r>
        <w:rPr>
          <w:color w:val="00003E"/>
        </w:rPr>
        <w:t xml:space="preserve"> কিভাবে</w:t>
      </w:r>
      <w:r>
        <w:rPr>
          <w:color w:val="00001C"/>
        </w:rPr>
        <w:t xml:space="preserve"> করবো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02"/>
        </w:rPr>
        <w:t xml:space="preserve"> saveing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FF"/>
        </w:rPr>
        <w:t xml:space="preserve"> সেভিংস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A0000"/>
        </w:rPr>
        <w:t xml:space="preserve"> amr</w:t>
      </w:r>
      <w:r>
        <w:rPr>
          <w:color w:val="00000C"/>
        </w:rPr>
        <w:t xml:space="preserve"> bikash</w:t>
      </w:r>
      <w:r>
        <w:rPr>
          <w:color w:val="000003"/>
        </w:rPr>
        <w:t xml:space="preserve"> acount</w:t>
      </w:r>
      <w:r>
        <w:rPr>
          <w:color w:val="000000"/>
        </w:rPr>
        <w:t xml:space="preserve"> aa</w:t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50000"/>
        </w:rPr>
        <w:t xml:space="preserve"> chi</w:t>
      </w:r>
      <w:r>
        <w:rPr>
          <w:color w:val="000000"/>
        </w:rPr>
        <w:t xml:space="preserve"> kmne</w:t>
      </w:r>
      <w:r>
        <w:rPr>
          <w:color w:val="000036"/>
        </w:rPr>
        <w:t xml:space="preserve"> korbo</w:t>
      </w:r>
      <w:r>
        <w:br/>
      </w:r>
      <w:r>
        <w:rPr>
          <w:color w:val="010000"/>
        </w:rPr>
        <w:t xml:space="preserve"> apu</w:t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000000"/>
        </w:rPr>
        <w:t xml:space="preserve"> scim</w:t>
      </w:r>
      <w:r>
        <w:rPr>
          <w:color w:val="00000A"/>
        </w:rPr>
        <w:t xml:space="preserve"> krte</w:t>
      </w:r>
      <w:r>
        <w:rPr>
          <w:color w:val="000048"/>
        </w:rPr>
        <w:t xml:space="preserve"> chai</w:t>
      </w:r>
      <w:r>
        <w:rPr>
          <w:color w:val="000024"/>
        </w:rPr>
        <w:t xml:space="preserve"> kivabe</w:t>
      </w:r>
      <w:r>
        <w:rPr>
          <w:color w:val="000000"/>
        </w:rPr>
        <w:t xml:space="preserve"> krbo</w:t>
      </w:r>
      <w:r>
        <w:br/>
      </w:r>
      <w:r>
        <w:rPr>
          <w:color w:val="CA0000"/>
        </w:rPr>
        <w:t xml:space="preserve"> আমি</w:t>
      </w:r>
      <w:r>
        <w:rPr>
          <w:color w:val="000005"/>
        </w:rPr>
        <w:t xml:space="preserve"> একটি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01"/>
        </w:rPr>
        <w:t xml:space="preserve"> akon</w:t>
      </w:r>
      <w:r>
        <w:rPr>
          <w:color w:val="790000"/>
        </w:rPr>
        <w:t xml:space="preserve"> ami</w:t>
      </w:r>
      <w:r>
        <w:rPr>
          <w:color w:val="000000"/>
        </w:rPr>
        <w:t xml:space="preserve"> sevince</w:t>
      </w:r>
      <w:r>
        <w:rPr>
          <w:color w:val="330000"/>
        </w:rPr>
        <w:t xml:space="preserve"> a</w:t>
      </w:r>
      <w:r>
        <w:rPr>
          <w:color w:val="000024"/>
        </w:rPr>
        <w:t xml:space="preserve"> taka</w:t>
      </w:r>
      <w:r>
        <w:rPr>
          <w:color w:val="000005"/>
        </w:rPr>
        <w:t xml:space="preserve"> jomate</w:t>
      </w:r>
      <w:r>
        <w:rPr>
          <w:color w:val="000017"/>
        </w:rPr>
        <w:t xml:space="preserve"> cai</w:t>
      </w:r>
      <w:r>
        <w:br/>
      </w:r>
      <w:r>
        <w:rPr>
          <w:color w:val="000021"/>
        </w:rPr>
        <w:t xml:space="preserve"> seving</w:t>
      </w:r>
      <w:r>
        <w:rPr>
          <w:color w:val="000012"/>
        </w:rPr>
        <w:t xml:space="preserve"> chalu</w:t>
      </w:r>
      <w:r>
        <w:rPr>
          <w:color w:val="00000A"/>
        </w:rPr>
        <w:t xml:space="preserve"> krte</w:t>
      </w:r>
      <w:r>
        <w:rPr>
          <w:color w:val="650000"/>
        </w:rPr>
        <w:t xml:space="preserve"> ki</w:t>
      </w:r>
      <w:r>
        <w:rPr>
          <w:color w:val="000000"/>
        </w:rPr>
        <w:t xml:space="preserve"> krre</w:t>
      </w:r>
      <w:r>
        <w:rPr>
          <w:color w:val="050000"/>
        </w:rPr>
        <w:t xml:space="preserve"> hbe</w:t>
      </w:r>
      <w:r>
        <w:br/>
      </w:r>
      <w:r>
        <w:rPr>
          <w:color w:val="000095"/>
        </w:rPr>
        <w:t xml:space="preserve"> saving</w:t>
      </w:r>
      <w:r>
        <w:rPr>
          <w:color w:val="000050"/>
        </w:rPr>
        <w:t xml:space="preserve"> korte</w:t>
      </w:r>
      <w:r>
        <w:rPr>
          <w:color w:val="000017"/>
        </w:rPr>
        <w:t xml:space="preserve"> cai</w:t>
      </w:r>
      <w:r>
        <w:br/>
      </w:r>
      <w:r>
        <w:rPr>
          <w:color w:val="000033"/>
        </w:rPr>
        <w:t xml:space="preserve"> বিকাশে</w:t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টাকা</w:t>
      </w:r>
      <w:r>
        <w:rPr>
          <w:color w:val="000003"/>
        </w:rPr>
        <w:t xml:space="preserve"> জমাব</w:t>
      </w:r>
      <w:r>
        <w:rPr>
          <w:color w:val="000070"/>
        </w:rPr>
        <w:t xml:space="preserve"> সম্পর্কে</w:t>
      </w:r>
      <w:r>
        <w:rPr>
          <w:color w:val="170000"/>
        </w:rPr>
        <w:t xml:space="preserve"> একটু</w:t>
      </w:r>
      <w:r>
        <w:rPr>
          <w:color w:val="080000"/>
        </w:rPr>
        <w:t xml:space="preserve"> বলবেন</w:t>
      </w:r>
      <w:r>
        <w:br/>
      </w:r>
      <w:r>
        <w:rPr>
          <w:color w:val="CA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00"/>
        </w:rPr>
        <w:t xml:space="preserve"> স্যাভিংস</w:t>
      </w:r>
      <w:r>
        <w:rPr>
          <w:color w:val="000063"/>
        </w:rPr>
        <w:t xml:space="preserve"> একাউন্ট</w:t>
      </w:r>
      <w:r>
        <w:rPr>
          <w:color w:val="00001C"/>
        </w:rPr>
        <w:t xml:space="preserve"> করবো</w:t>
      </w:r>
      <w:r>
        <w:rPr>
          <w:color w:val="000008"/>
        </w:rPr>
        <w:t xml:space="preserve"> জানাবেন</w:t>
      </w:r>
      <w:r>
        <w:rPr>
          <w:color w:val="A60000"/>
        </w:rPr>
        <w:t xml:space="preserve"> কি</w:t>
      </w:r>
      <w:r>
        <w:br/>
      </w:r>
      <w:r>
        <w:rPr>
          <w:color w:val="000001"/>
        </w:rPr>
        <w:t xml:space="preserve"> what's</w:t>
      </w:r>
      <w:r>
        <w:rPr>
          <w:color w:val="060000"/>
        </w:rPr>
        <w:t xml:space="preserve"> the</w:t>
      </w:r>
      <w:r>
        <w:rPr>
          <w:color w:val="000003"/>
        </w:rPr>
        <w:t xml:space="preserve"> monthly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system</w:t>
      </w:r>
      <w:r>
        <w:rPr>
          <w:color w:val="030000"/>
        </w:rPr>
        <w:t xml:space="preserve"> through</w:t>
      </w:r>
      <w:r>
        <w:rPr>
          <w:color w:val="330000"/>
        </w:rPr>
        <w:t xml:space="preserve"> a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00"/>
        </w:rPr>
        <w:t xml:space="preserve"> সেভিন্সে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1C"/>
        </w:rPr>
        <w:t xml:space="preserve"> করবো</w:t>
      </w:r>
      <w:r>
        <w:br/>
      </w:r>
      <w:r>
        <w:rPr>
          <w:color w:val="000001"/>
        </w:rPr>
        <w:t xml:space="preserve"> what's</w:t>
      </w:r>
      <w:r>
        <w:rPr>
          <w:color w:val="06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030000"/>
        </w:rPr>
        <w:t xml:space="preserve"> of</w:t>
      </w:r>
      <w:r>
        <w:rPr>
          <w:color w:val="000003"/>
        </w:rPr>
        <w:t xml:space="preserve"> monthly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system</w:t>
      </w:r>
      <w:r>
        <w:rPr>
          <w:color w:val="030000"/>
        </w:rPr>
        <w:t xml:space="preserve"> through</w:t>
      </w:r>
      <w:r>
        <w:rPr>
          <w:color w:val="330000"/>
        </w:rPr>
        <w:t xml:space="preserve"> a</w:t>
      </w:r>
      <w:r>
        <w:rPr>
          <w:color w:val="00007E"/>
        </w:rPr>
        <w:t xml:space="preserve"> bkash</w:t>
      </w:r>
      <w:r>
        <w:rPr>
          <w:color w:val="00000C"/>
        </w:rPr>
        <w:t xml:space="preserve"> app</w:t>
      </w:r>
      <w:r>
        <w:br/>
      </w:r>
      <w:r>
        <w:rPr>
          <w:color w:val="140000"/>
        </w:rPr>
        <w:t xml:space="preserve"> how</w:t>
      </w:r>
      <w:r>
        <w:rPr>
          <w:color w:val="2F0000"/>
        </w:rPr>
        <w:t xml:space="preserve"> to</w:t>
      </w:r>
      <w:r>
        <w:rPr>
          <w:color w:val="000020"/>
        </w:rPr>
        <w:t xml:space="preserve"> open</w:t>
      </w:r>
      <w:r>
        <w:rPr>
          <w:color w:val="000000"/>
        </w:rPr>
        <w:t xml:space="preserve"> an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br/>
      </w:r>
      <w:r>
        <w:rPr>
          <w:color w:val="00006B"/>
        </w:rPr>
        <w:t xml:space="preserve"> সেভিং</w:t>
      </w:r>
      <w:r>
        <w:rPr>
          <w:color w:val="00000A"/>
        </w:rPr>
        <w:t xml:space="preserve"> সার্ভিস</w:t>
      </w:r>
      <w:r>
        <w:rPr>
          <w:color w:val="3E0000"/>
        </w:rPr>
        <w:t xml:space="preserve"> এর</w:t>
      </w:r>
      <w:r>
        <w:rPr>
          <w:color w:val="0F0000"/>
        </w:rPr>
        <w:t xml:space="preserve"> জন্য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05"/>
        </w:rPr>
        <w:t xml:space="preserve"> লাগবে</w:t>
      </w:r>
      <w:r>
        <w:br/>
      </w:r>
      <w:r>
        <w:rPr>
          <w:color w:val="00006B"/>
        </w:rPr>
        <w:t xml:space="preserve"> সেভিং</w:t>
      </w:r>
      <w:r>
        <w:rPr>
          <w:color w:val="00001C"/>
        </w:rPr>
        <w:t xml:space="preserve"> করবো</w:t>
      </w:r>
      <w:r>
        <w:rPr>
          <w:color w:val="00003E"/>
        </w:rPr>
        <w:t xml:space="preserve"> কিভাবে</w:t>
      </w:r>
      <w:r>
        <w:br/>
      </w:r>
      <w:r>
        <w:rPr>
          <w:color w:val="00006B"/>
        </w:rPr>
        <w:t xml:space="preserve"> সেভিং</w:t>
      </w:r>
      <w:r>
        <w:rPr>
          <w:color w:val="00003E"/>
        </w:rPr>
        <w:t xml:space="preserve"> কিভাবে</w:t>
      </w:r>
      <w:r>
        <w:rPr>
          <w:color w:val="000039"/>
        </w:rPr>
        <w:t xml:space="preserve"> চালু</w:t>
      </w:r>
      <w:r>
        <w:rPr>
          <w:color w:val="00001C"/>
        </w:rPr>
        <w:t xml:space="preserve"> করবো</w:t>
      </w:r>
      <w:r>
        <w:br/>
      </w:r>
      <w:r>
        <w:rPr>
          <w:color w:val="000059"/>
        </w:rPr>
        <w:t xml:space="preserve"> idlc</w:t>
      </w:r>
      <w:r>
        <w:rPr>
          <w:color w:val="000024"/>
        </w:rPr>
        <w:t xml:space="preserve"> taka</w:t>
      </w:r>
      <w:r>
        <w:rPr>
          <w:color w:val="000002"/>
        </w:rPr>
        <w:t xml:space="preserve"> save</w:t>
      </w:r>
      <w:r>
        <w:rPr>
          <w:color w:val="000036"/>
        </w:rPr>
        <w:t xml:space="preserve"> korbo</w:t>
      </w:r>
      <w:r>
        <w:br/>
      </w:r>
      <w:r>
        <w:rPr>
          <w:color w:val="000059"/>
        </w:rPr>
        <w:t xml:space="preserve"> idlc</w:t>
      </w:r>
      <w:r>
        <w:rPr>
          <w:color w:val="000017"/>
        </w:rPr>
        <w:t xml:space="preserve"> dps</w:t>
      </w:r>
      <w:r>
        <w:rPr>
          <w:color w:val="000020"/>
        </w:rPr>
        <w:t xml:space="preserve"> open</w:t>
      </w:r>
      <w:r>
        <w:rPr>
          <w:color w:val="000000"/>
        </w:rPr>
        <w:t xml:space="preserve"> kotae</w:t>
      </w:r>
      <w:r>
        <w:rPr>
          <w:color w:val="050000"/>
        </w:rPr>
        <w:t xml:space="preserve"> chi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21"/>
        </w:rPr>
        <w:t xml:space="preserve"> seving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3E"/>
        </w:rPr>
        <w:t xml:space="preserve"> কিভাবে</w:t>
      </w:r>
      <w:r>
        <w:rPr>
          <w:color w:val="000003"/>
        </w:rPr>
        <w:t xml:space="preserve"> খুলব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আ্যাপে</w:t>
      </w:r>
      <w:r>
        <w:rPr>
          <w:color w:val="00006B"/>
        </w:rPr>
        <w:t xml:space="preserve"> সেভিং</w:t>
      </w:r>
      <w:r>
        <w:rPr>
          <w:color w:val="00003E"/>
        </w:rPr>
        <w:t xml:space="preserve"> কিভাবে</w:t>
      </w:r>
      <w:r>
        <w:rPr>
          <w:color w:val="000010"/>
        </w:rPr>
        <w:t xml:space="preserve"> করব</w:t>
      </w:r>
      <w:r>
        <w:br/>
      </w:r>
      <w:r>
        <w:rPr>
          <w:color w:val="000095"/>
        </w:rPr>
        <w:t xml:space="preserve"> saving</w:t>
      </w:r>
      <w:r>
        <w:rPr>
          <w:color w:val="000036"/>
        </w:rPr>
        <w:t xml:space="preserve"> korbo</w:t>
      </w:r>
      <w:r>
        <w:rPr>
          <w:color w:val="000024"/>
        </w:rPr>
        <w:t xml:space="preserve"> kivabe</w:t>
      </w:r>
      <w:r>
        <w:br/>
      </w:r>
      <w:r>
        <w:rPr>
          <w:color w:val="000000"/>
        </w:rPr>
        <w:t xml:space="preserve"> আইডিএলসিতে</w:t>
      </w:r>
      <w:r>
        <w:rPr>
          <w:color w:val="00006B"/>
        </w:rPr>
        <w:t xml:space="preserve"> সেভিং</w:t>
      </w:r>
      <w:r>
        <w:rPr>
          <w:color w:val="000010"/>
        </w:rPr>
        <w:t xml:space="preserve"> করব</w:t>
      </w:r>
      <w:r>
        <w:rPr>
          <w:color w:val="00003E"/>
        </w:rPr>
        <w:t xml:space="preserve"> কিভাবে</w:t>
      </w:r>
      <w:r>
        <w:br/>
      </w:r>
      <w:r>
        <w:rPr>
          <w:color w:val="1D0000"/>
        </w:rPr>
        <w:t xml:space="preserve"> amar</w:t>
      </w:r>
      <w:r>
        <w:rPr>
          <w:color w:val="000000"/>
        </w:rPr>
        <w:t xml:space="preserve"> acounate</w:t>
      </w:r>
      <w:r>
        <w:rPr>
          <w:color w:val="000024"/>
        </w:rPr>
        <w:t xml:space="preserve"> taka</w:t>
      </w:r>
      <w:r>
        <w:rPr>
          <w:color w:val="000007"/>
        </w:rPr>
        <w:t xml:space="preserve"> joma</w:t>
      </w:r>
      <w:r>
        <w:rPr>
          <w:color w:val="000002"/>
        </w:rPr>
        <w:t xml:space="preserve"> rakte</w:t>
      </w:r>
      <w:r>
        <w:rPr>
          <w:color w:val="000017"/>
        </w:rPr>
        <w:t xml:space="preserve"> cai</w:t>
      </w:r>
      <w:r>
        <w:rPr>
          <w:color w:val="000017"/>
        </w:rPr>
        <w:t xml:space="preserve"> dps</w:t>
      </w:r>
      <w:r>
        <w:rPr>
          <w:color w:val="000000"/>
        </w:rPr>
        <w:t xml:space="preserve"> hesabe</w:t>
      </w:r>
      <w:r>
        <w:br/>
      </w:r>
      <w:r>
        <w:rPr>
          <w:color w:val="0F0000"/>
        </w:rPr>
        <w:t xml:space="preserve"> আমাকে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790000"/>
        </w:rPr>
        <w:t xml:space="preserve"> ami</w:t>
      </w:r>
      <w:r>
        <w:rPr>
          <w:color w:val="000000"/>
        </w:rPr>
        <w:t xml:space="preserve"> seveings</w:t>
      </w:r>
      <w:r>
        <w:rPr>
          <w:color w:val="000063"/>
        </w:rPr>
        <w:t xml:space="preserve"> account</w:t>
      </w:r>
      <w:r>
        <w:rPr>
          <w:color w:val="000050"/>
        </w:rPr>
        <w:t xml:space="preserve"> korte</w:t>
      </w:r>
      <w:r>
        <w:rPr>
          <w:color w:val="000000"/>
        </w:rPr>
        <w:t xml:space="preserve"> case</w:t>
      </w:r>
      <w:r>
        <w:br/>
      </w:r>
      <w:r>
        <w:rPr>
          <w:color w:val="000000"/>
        </w:rPr>
        <w:t xml:space="preserve"> asca</w:t>
      </w:r>
      <w:r>
        <w:rPr>
          <w:color w:val="00007E"/>
        </w:rPr>
        <w:t xml:space="preserve"> bkash</w:t>
      </w:r>
      <w:r>
        <w:rPr>
          <w:color w:val="330000"/>
        </w:rPr>
        <w:t xml:space="preserve"> a</w:t>
      </w:r>
      <w:r>
        <w:rPr>
          <w:color w:val="000021"/>
        </w:rPr>
        <w:t xml:space="preserve"> seving</w:t>
      </w:r>
      <w:r>
        <w:rPr>
          <w:color w:val="000050"/>
        </w:rPr>
        <w:t xml:space="preserve"> korte</w:t>
      </w:r>
      <w:r>
        <w:rPr>
          <w:color w:val="010000"/>
        </w:rPr>
        <w:t xml:space="preserve"> hoi</w:t>
      </w:r>
      <w:r>
        <w:rPr>
          <w:color w:val="000000"/>
        </w:rPr>
        <w:t xml:space="preserve"> kamne</w:t>
      </w:r>
      <w:r>
        <w:br/>
      </w:r>
      <w:r>
        <w:rPr>
          <w:color w:val="000059"/>
        </w:rPr>
        <w:t xml:space="preserve"> idlc</w:t>
      </w:r>
      <w:r>
        <w:rPr>
          <w:color w:val="2F0000"/>
        </w:rPr>
        <w:t xml:space="preserve"> to</w:t>
      </w:r>
      <w:r>
        <w:rPr>
          <w:color w:val="00007E"/>
        </w:rPr>
        <w:t xml:space="preserve"> bkash</w:t>
      </w:r>
      <w:r>
        <w:rPr>
          <w:color w:val="000000"/>
        </w:rPr>
        <w:t xml:space="preserve"> sevaing</w:t>
      </w:r>
      <w:r>
        <w:rPr>
          <w:color w:val="650000"/>
        </w:rPr>
        <w:t xml:space="preserve"> ki</w:t>
      </w:r>
      <w:r>
        <w:rPr>
          <w:color w:val="000000"/>
        </w:rPr>
        <w:t xml:space="preserve"> bave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350000"/>
        </w:rPr>
        <w:t xml:space="preserve"> i</w:t>
      </w:r>
      <w:r>
        <w:rPr>
          <w:color w:val="000000"/>
        </w:rPr>
        <w:t xml:space="preserve"> register</w:t>
      </w:r>
      <w:r>
        <w:rPr>
          <w:color w:val="030000"/>
        </w:rPr>
        <w:t xml:space="preserve"> for</w:t>
      </w:r>
      <w:r>
        <w:rPr>
          <w:color w:val="000059"/>
        </w:rPr>
        <w:t xml:space="preserve"> idlc</w:t>
      </w:r>
      <w:r>
        <w:rPr>
          <w:color w:val="0000D0"/>
        </w:rPr>
        <w:t xml:space="preserve"> savings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CA0000"/>
        </w:rPr>
        <w:t xml:space="preserve"> আমি</w:t>
      </w:r>
      <w:r>
        <w:rPr>
          <w:color w:val="070000"/>
        </w:rPr>
        <w:t xml:space="preserve"> যে</w:t>
      </w:r>
      <w:r>
        <w:rPr>
          <w:color w:val="000000"/>
        </w:rPr>
        <w:t xml:space="preserve"> সেটিং</w:t>
      </w:r>
      <w:r>
        <w:rPr>
          <w:color w:val="00001C"/>
        </w:rPr>
        <w:t xml:space="preserve"> করবো</w:t>
      </w:r>
      <w:r>
        <w:rPr>
          <w:color w:val="120000"/>
        </w:rPr>
        <w:t xml:space="preserve"> এটা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050000"/>
        </w:rPr>
        <w:t xml:space="preserve"> হয়</w:t>
      </w:r>
      <w:r>
        <w:br/>
      </w:r>
      <w:r>
        <w:rPr>
          <w:color w:val="000021"/>
        </w:rPr>
        <w:t xml:space="preserve"> seving</w:t>
      </w:r>
      <w:r>
        <w:rPr>
          <w:color w:val="330000"/>
        </w:rPr>
        <w:t xml:space="preserve"> a</w:t>
      </w:r>
      <w:r>
        <w:rPr>
          <w:color w:val="010000"/>
        </w:rPr>
        <w:t xml:space="preserve"> take</w:t>
      </w:r>
      <w:r>
        <w:rPr>
          <w:color w:val="000000"/>
        </w:rPr>
        <w:t xml:space="preserve"> bare</w:t>
      </w:r>
      <w:r>
        <w:rPr>
          <w:color w:val="000000"/>
        </w:rPr>
        <w:t xml:space="preserve"> eta</w:t>
      </w:r>
      <w:r>
        <w:rPr>
          <w:color w:val="000024"/>
        </w:rPr>
        <w:t xml:space="preserve"> kivabe</w:t>
      </w:r>
      <w:r>
        <w:rPr>
          <w:color w:val="000036"/>
        </w:rPr>
        <w:t xml:space="preserve"> korbo</w:t>
      </w:r>
      <w:r>
        <w:br/>
      </w:r>
      <w:r>
        <w:rPr>
          <w:color w:val="CA0000"/>
        </w:rPr>
        <w:t xml:space="preserve"> আমি</w:t>
      </w:r>
      <w:r>
        <w:rPr>
          <w:color w:val="00000D"/>
        </w:rPr>
        <w:t xml:space="preserve"> সঞ্চয়</w:t>
      </w:r>
      <w:r>
        <w:rPr>
          <w:color w:val="000000"/>
        </w:rPr>
        <w:t xml:space="preserve"> সেবাটি</w:t>
      </w:r>
      <w:r>
        <w:rPr>
          <w:color w:val="000002"/>
        </w:rPr>
        <w:t xml:space="preserve"> কীভাবে</w:t>
      </w:r>
      <w:r>
        <w:rPr>
          <w:color w:val="000039"/>
        </w:rPr>
        <w:t xml:space="preserve"> চালু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পারি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ব্যাবহার</w:t>
      </w:r>
      <w:r>
        <w:rPr>
          <w:color w:val="000070"/>
        </w:rPr>
        <w:t xml:space="preserve"> সম্পর্কে</w:t>
      </w:r>
      <w:r>
        <w:rPr>
          <w:color w:val="0B0000"/>
        </w:rPr>
        <w:t xml:space="preserve"> যদি</w:t>
      </w:r>
      <w:r>
        <w:rPr>
          <w:color w:val="000021"/>
        </w:rPr>
        <w:t xml:space="preserve"> বিস্তারিত</w:t>
      </w:r>
      <w:r>
        <w:rPr>
          <w:color w:val="010000"/>
        </w:rPr>
        <w:t xml:space="preserve"> জানাতেন</w:t>
      </w:r>
      <w:r>
        <w:br/>
      </w:r>
      <w:r>
        <w:rPr>
          <w:color w:val="000000"/>
        </w:rPr>
        <w:t xml:space="preserve"> হেলো</w:t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0000D0"/>
        </w:rPr>
        <w:t xml:space="preserve"> savings</w:t>
      </w:r>
      <w:r>
        <w:rPr>
          <w:color w:val="000022"/>
        </w:rPr>
        <w:t xml:space="preserve"> e</w:t>
      </w:r>
      <w:r>
        <w:rPr>
          <w:color w:val="000063"/>
        </w:rPr>
        <w:t xml:space="preserve"> account</w:t>
      </w:r>
      <w:r>
        <w:rPr>
          <w:color w:val="000000"/>
        </w:rPr>
        <w:t xml:space="preserve"> khulno</w:t>
      </w:r>
      <w:r>
        <w:rPr>
          <w:color w:val="000024"/>
        </w:rPr>
        <w:t xml:space="preserve"> kivabe</w:t>
      </w:r>
      <w:r>
        <w:br/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সন্বয়</w:t>
      </w:r>
      <w:r>
        <w:rPr>
          <w:color w:val="00003E"/>
        </w:rPr>
        <w:t xml:space="preserve"> কিভাবে</w:t>
      </w:r>
      <w:r>
        <w:rPr>
          <w:color w:val="00001C"/>
        </w:rPr>
        <w:t xml:space="preserve"> করবো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0D"/>
        </w:rPr>
        <w:t xml:space="preserve"> সঞ্চয়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চায়</w:t>
      </w:r>
      <w:r>
        <w:br/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03"/>
        </w:rPr>
        <w:t xml:space="preserve"> খুলব</w:t>
      </w:r>
      <w:r>
        <w:br/>
      </w:r>
      <w:r>
        <w:rPr>
          <w:color w:val="00007E"/>
        </w:rPr>
        <w:t xml:space="preserve"> bkash</w:t>
      </w:r>
      <w:r>
        <w:rPr>
          <w:color w:val="000003"/>
        </w:rPr>
        <w:t xml:space="preserve"> apps</w:t>
      </w:r>
      <w:r>
        <w:rPr>
          <w:color w:val="070000"/>
        </w:rPr>
        <w:t xml:space="preserve"> diye</w:t>
      </w:r>
      <w:r>
        <w:rPr>
          <w:color w:val="000000"/>
        </w:rPr>
        <w:t xml:space="preserve"> sevis</w:t>
      </w:r>
      <w:r>
        <w:rPr>
          <w:color w:val="000003"/>
        </w:rPr>
        <w:t xml:space="preserve"> acount</w:t>
      </w:r>
      <w:r>
        <w:rPr>
          <w:color w:val="000000"/>
        </w:rPr>
        <w:t xml:space="preserve"> kivabr</w:t>
      </w:r>
      <w:r>
        <w:rPr>
          <w:color w:val="00000A"/>
        </w:rPr>
        <w:t xml:space="preserve"> khulte</w:t>
      </w:r>
      <w:r>
        <w:rPr>
          <w:color w:val="080000"/>
        </w:rPr>
        <w:t xml:space="preserve"> hoy</w:t>
      </w:r>
      <w:r>
        <w:br/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00024"/>
        </w:rPr>
        <w:t xml:space="preserve"> kivabe</w:t>
      </w:r>
      <w:r>
        <w:rPr>
          <w:color w:val="000007"/>
        </w:rPr>
        <w:t xml:space="preserve"> khulbo</w:t>
      </w:r>
      <w:r>
        <w:br/>
      </w:r>
      <w:r>
        <w:rPr>
          <w:color w:val="0A0000"/>
        </w:rPr>
        <w:t xml:space="preserve"> স্যার</w:t>
      </w:r>
      <w:r>
        <w:rPr>
          <w:color w:val="000008"/>
        </w:rPr>
        <w:t xml:space="preserve"> আইডিএলসি</w:t>
      </w:r>
      <w:r>
        <w:rPr>
          <w:color w:val="000000"/>
        </w:rPr>
        <w:t xml:space="preserve"> আকান্ট</w:t>
      </w:r>
      <w:r>
        <w:rPr>
          <w:color w:val="000021"/>
        </w:rPr>
        <w:t xml:space="preserve"> টা</w:t>
      </w:r>
      <w:r>
        <w:rPr>
          <w:color w:val="00000A"/>
        </w:rPr>
        <w:t xml:space="preserve"> খুলবো</w:t>
      </w:r>
      <w:r>
        <w:rPr>
          <w:color w:val="A60000"/>
        </w:rPr>
        <w:t xml:space="preserve"> কি</w:t>
      </w:r>
      <w:r>
        <w:rPr>
          <w:color w:val="0B0000"/>
        </w:rPr>
        <w:t xml:space="preserve"> করে</w:t>
      </w:r>
      <w:r>
        <w:br/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5"/>
        </w:rPr>
        <w:t xml:space="preserve"> kibabe</w:t>
      </w:r>
      <w:r>
        <w:rPr>
          <w:color w:val="000006"/>
        </w:rPr>
        <w:t xml:space="preserve"> bistarito</w:t>
      </w:r>
      <w:r>
        <w:rPr>
          <w:color w:val="000001"/>
        </w:rPr>
        <w:t xml:space="preserve"> janan</w:t>
      </w:r>
      <w:r>
        <w:br/>
      </w:r>
      <w:r>
        <w:rPr>
          <w:color w:val="790000"/>
        </w:rPr>
        <w:t xml:space="preserve"> ami</w:t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7"/>
        </w:rPr>
        <w:t xml:space="preserve"> khulbo</w:t>
      </w:r>
      <w:r>
        <w:rPr>
          <w:color w:val="000024"/>
        </w:rPr>
        <w:t xml:space="preserve"> kivabe</w:t>
      </w:r>
      <w:r>
        <w:br/>
      </w:r>
      <w:r>
        <w:rPr>
          <w:color w:val="0000D0"/>
        </w:rPr>
        <w:t xml:space="preserve"> savings</w:t>
      </w:r>
      <w:r>
        <w:rPr>
          <w:color w:val="330000"/>
        </w:rPr>
        <w:t xml:space="preserve"> a</w:t>
      </w:r>
      <w:r>
        <w:rPr>
          <w:color w:val="000011"/>
        </w:rPr>
        <w:t xml:space="preserve"> tk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02"/>
        </w:rPr>
        <w:t xml:space="preserve"> jomabo</w:t>
      </w:r>
      <w:r>
        <w:br/>
      </w:r>
      <w:r>
        <w:rPr>
          <w:color w:val="000033"/>
        </w:rPr>
        <w:t xml:space="preserve"> বিকাশে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3E0000"/>
        </w:rPr>
        <w:t xml:space="preserve"> এর</w:t>
      </w:r>
      <w:r>
        <w:rPr>
          <w:color w:val="000000"/>
        </w:rPr>
        <w:t xml:space="preserve"> নিয়মাবলি</w:t>
      </w:r>
      <w:r>
        <w:rPr>
          <w:color w:val="170000"/>
        </w:rPr>
        <w:t xml:space="preserve"> একটু</w:t>
      </w:r>
      <w:r>
        <w:rPr>
          <w:color w:val="000008"/>
        </w:rPr>
        <w:t xml:space="preserve"> জানাবেন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0F"/>
        </w:rPr>
        <w:t xml:space="preserve"> sevings</w:t>
      </w:r>
      <w:r>
        <w:rPr>
          <w:color w:val="000050"/>
        </w:rPr>
        <w:t xml:space="preserve"> korte</w:t>
      </w:r>
      <w:r>
        <w:rPr>
          <w:color w:val="000017"/>
        </w:rPr>
        <w:t xml:space="preserve"> cai</w:t>
      </w:r>
      <w:r>
        <w:br/>
      </w:r>
      <w:r>
        <w:rPr>
          <w:color w:val="790000"/>
        </w:rPr>
        <w:t xml:space="preserve"> ami</w:t>
      </w:r>
      <w:r>
        <w:rPr>
          <w:color w:val="000059"/>
        </w:rPr>
        <w:t xml:space="preserve"> idlc</w:t>
      </w:r>
      <w:r>
        <w:rPr>
          <w:color w:val="000000"/>
        </w:rPr>
        <w:t xml:space="preserve"> ssving</w:t>
      </w:r>
      <w:r>
        <w:rPr>
          <w:color w:val="000063"/>
        </w:rPr>
        <w:t xml:space="preserve"> account</w:t>
      </w:r>
      <w:r>
        <w:rPr>
          <w:color w:val="00000A"/>
        </w:rPr>
        <w:t xml:space="preserve"> khulte</w:t>
      </w:r>
      <w:r>
        <w:rPr>
          <w:color w:val="000048"/>
        </w:rPr>
        <w:t xml:space="preserve"> chai</w:t>
      </w:r>
      <w:r>
        <w:br/>
      </w:r>
      <w:r>
        <w:rPr>
          <w:color w:val="000001"/>
        </w:rPr>
        <w:t xml:space="preserve"> dipojit</w:t>
      </w:r>
      <w:r>
        <w:rPr>
          <w:color w:val="000050"/>
        </w:rPr>
        <w:t xml:space="preserve"> korte</w:t>
      </w:r>
      <w:r>
        <w:rPr>
          <w:color w:val="050000"/>
        </w:rPr>
        <w:t xml:space="preserve"> chi</w:t>
      </w:r>
      <w:r>
        <w:br/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05"/>
        </w:rPr>
        <w:t xml:space="preserve"> scheme</w:t>
      </w:r>
      <w:r>
        <w:rPr>
          <w:color w:val="000012"/>
        </w:rPr>
        <w:t xml:space="preserve"> chalu</w:t>
      </w:r>
      <w:r>
        <w:rPr>
          <w:color w:val="000050"/>
        </w:rPr>
        <w:t xml:space="preserve"> korte</w:t>
      </w:r>
      <w:r>
        <w:rPr>
          <w:color w:val="650000"/>
        </w:rPr>
        <w:t xml:space="preserve"> ki</w:t>
      </w:r>
      <w:r>
        <w:rPr>
          <w:color w:val="650000"/>
        </w:rPr>
        <w:t xml:space="preserve"> ki</w:t>
      </w:r>
      <w:r>
        <w:rPr>
          <w:color w:val="000000"/>
        </w:rPr>
        <w:t xml:space="preserve"> lagbe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00"/>
        </w:rPr>
        <w:t xml:space="preserve"> oftion</w:t>
      </w:r>
      <w:r>
        <w:rPr>
          <w:color w:val="000012"/>
        </w:rPr>
        <w:t xml:space="preserve"> chalu</w:t>
      </w:r>
      <w:r>
        <w:rPr>
          <w:color w:val="000036"/>
        </w:rPr>
        <w:t xml:space="preserve"> korbo</w:t>
      </w:r>
      <w:r>
        <w:rPr>
          <w:color w:val="000024"/>
        </w:rPr>
        <w:t xml:space="preserve"> kivabe</w:t>
      </w:r>
      <w:r>
        <w:br/>
      </w:r>
      <w:r>
        <w:rPr>
          <w:color w:val="000095"/>
        </w:rPr>
        <w:t xml:space="preserve"> saving</w:t>
      </w:r>
      <w:r>
        <w:rPr>
          <w:color w:val="000024"/>
        </w:rPr>
        <w:t xml:space="preserve"> kivabe</w:t>
      </w:r>
      <w:r>
        <w:rPr>
          <w:color w:val="000036"/>
        </w:rPr>
        <w:t xml:space="preserve"> korbo</w:t>
      </w:r>
      <w:r>
        <w:br/>
      </w:r>
      <w:r>
        <w:rPr>
          <w:color w:val="790000"/>
        </w:rPr>
        <w:t xml:space="preserve"> ami</w:t>
      </w:r>
      <w:r>
        <w:rPr>
          <w:color w:val="000000"/>
        </w:rPr>
        <w:t xml:space="preserve"> kivebe</w:t>
      </w:r>
      <w:r>
        <w:rPr>
          <w:color w:val="000000"/>
        </w:rPr>
        <w:t xml:space="preserve"> takajomabo</w:t>
      </w:r>
      <w:r>
        <w:br/>
      </w:r>
      <w:r>
        <w:rPr>
          <w:color w:val="000095"/>
        </w:rPr>
        <w:t xml:space="preserve"> saving</w:t>
      </w:r>
      <w:r>
        <w:rPr>
          <w:color w:val="330000"/>
        </w:rPr>
        <w:t xml:space="preserve"> a</w:t>
      </w:r>
      <w:r>
        <w:rPr>
          <w:color w:val="000011"/>
        </w:rPr>
        <w:t xml:space="preserve"> tk</w:t>
      </w:r>
      <w:r>
        <w:rPr>
          <w:color w:val="000002"/>
        </w:rPr>
        <w:t xml:space="preserve"> save</w:t>
      </w:r>
      <w:r>
        <w:rPr>
          <w:color w:val="000036"/>
        </w:rPr>
        <w:t xml:space="preserve"> korbo</w:t>
      </w:r>
      <w:r>
        <w:rPr>
          <w:color w:val="000024"/>
        </w:rPr>
        <w:t xml:space="preserve"> kivabe</w:t>
      </w:r>
      <w:r>
        <w:br/>
      </w:r>
      <w:r>
        <w:rPr>
          <w:color w:val="000095"/>
        </w:rPr>
        <w:t xml:space="preserve"> saving</w:t>
      </w:r>
      <w:r>
        <w:rPr>
          <w:color w:val="000022"/>
        </w:rPr>
        <w:t xml:space="preserve"> ta</w:t>
      </w:r>
      <w:r>
        <w:rPr>
          <w:color w:val="000005"/>
        </w:rPr>
        <w:t xml:space="preserve"> kibabe</w:t>
      </w:r>
      <w:r>
        <w:rPr>
          <w:color w:val="000000"/>
        </w:rPr>
        <w:t xml:space="preserve"> dekbo</w:t>
      </w:r>
      <w:r>
        <w:br/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00001C"/>
        </w:rPr>
        <w:t xml:space="preserve"> করবো</w:t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350000"/>
        </w:rPr>
        <w:t xml:space="preserve"> i</w:t>
      </w:r>
      <w:r>
        <w:rPr>
          <w:color w:val="190000"/>
        </w:rPr>
        <w:t xml:space="preserve"> want</w:t>
      </w:r>
      <w:r>
        <w:rPr>
          <w:color w:val="2F0000"/>
        </w:rPr>
        <w:t xml:space="preserve"> to</w:t>
      </w:r>
      <w:r>
        <w:rPr>
          <w:color w:val="000020"/>
        </w:rPr>
        <w:t xml:space="preserve"> open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6B"/>
        </w:rPr>
        <w:t xml:space="preserve"> টাকা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0D"/>
        </w:rPr>
        <w:t xml:space="preserve"> চায়</w:t>
      </w:r>
      <w:r>
        <w:br/>
      </w:r>
      <w:r>
        <w:rPr>
          <w:color w:val="CA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FF"/>
        </w:rPr>
        <w:t xml:space="preserve"> সেভিংস</w:t>
      </w:r>
      <w:r>
        <w:rPr>
          <w:color w:val="00000B"/>
        </w:rPr>
        <w:t xml:space="preserve"> অপশন</w:t>
      </w:r>
      <w:r>
        <w:rPr>
          <w:color w:val="000039"/>
        </w:rPr>
        <w:t xml:space="preserve"> চালু</w:t>
      </w:r>
      <w:r>
        <w:rPr>
          <w:color w:val="000010"/>
        </w:rPr>
        <w:t xml:space="preserve"> করব</w:t>
      </w:r>
      <w:r>
        <w:br/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B0000"/>
        </w:rPr>
        <w:t xml:space="preserve"> করে</w:t>
      </w:r>
      <w:r>
        <w:rPr>
          <w:color w:val="000005"/>
        </w:rPr>
        <w:t xml:space="preserve"> জমানো</w:t>
      </w:r>
      <w:r>
        <w:rPr>
          <w:color w:val="000000"/>
        </w:rPr>
        <w:t xml:space="preserve"> এটার</w:t>
      </w:r>
      <w:r>
        <w:rPr>
          <w:color w:val="000008"/>
        </w:rPr>
        <w:t xml:space="preserve"> সিস্টেম</w:t>
      </w:r>
      <w:r>
        <w:rPr>
          <w:color w:val="A60000"/>
        </w:rPr>
        <w:t xml:space="preserve"> কি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350000"/>
        </w:rPr>
        <w:t xml:space="preserve"> i</w:t>
      </w:r>
      <w:r>
        <w:rPr>
          <w:color w:val="000005"/>
        </w:rPr>
        <w:t xml:space="preserve"> use</w:t>
      </w:r>
      <w:r>
        <w:rPr>
          <w:color w:val="0000D0"/>
        </w:rPr>
        <w:t xml:space="preserve"> savings</w:t>
      </w:r>
      <w:r>
        <w:br/>
      </w:r>
      <w:r>
        <w:rPr>
          <w:color w:val="000059"/>
        </w:rPr>
        <w:t xml:space="preserve"> idlc</w:t>
      </w:r>
      <w:r>
        <w:rPr>
          <w:color w:val="0A0000"/>
        </w:rPr>
        <w:t xml:space="preserve"> te</w:t>
      </w:r>
      <w:r>
        <w:rPr>
          <w:color w:val="65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01"/>
        </w:rPr>
        <w:t xml:space="preserve"> add</w:t>
      </w:r>
      <w:r>
        <w:rPr>
          <w:color w:val="000000"/>
        </w:rPr>
        <w:t xml:space="preserve"> hobo</w:t>
      </w:r>
      <w:r>
        <w:br/>
      </w:r>
      <w:r>
        <w:rPr>
          <w:color w:val="CA0000"/>
        </w:rPr>
        <w:t xml:space="preserve"> আমি</w:t>
      </w:r>
      <w:r>
        <w:rPr>
          <w:color w:val="000000"/>
        </w:rPr>
        <w:t xml:space="preserve"> বিকাসে</w:t>
      </w:r>
      <w:r>
        <w:rPr>
          <w:color w:val="00006B"/>
        </w:rPr>
        <w:t xml:space="preserve"> টাকা</w:t>
      </w:r>
      <w:r>
        <w:rPr>
          <w:color w:val="00006B"/>
        </w:rPr>
        <w:t xml:space="preserve"> সেভিং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00000"/>
        </w:rPr>
        <w:t xml:space="preserve"> vaiya</w:t>
      </w:r>
      <w:r>
        <w:rPr>
          <w:color w:val="790000"/>
        </w:rPr>
        <w:t xml:space="preserve"> ami</w:t>
      </w:r>
      <w:r>
        <w:rPr>
          <w:color w:val="000017"/>
        </w:rPr>
        <w:t xml:space="preserve"> dps</w:t>
      </w:r>
      <w:r>
        <w:rPr>
          <w:color w:val="000036"/>
        </w:rPr>
        <w:t xml:space="preserve"> korbo</w:t>
      </w:r>
      <w:r>
        <w:rPr>
          <w:color w:val="000024"/>
        </w:rPr>
        <w:t xml:space="preserve"> kivabe</w:t>
      </w:r>
      <w:r>
        <w:rPr>
          <w:color w:val="020000"/>
        </w:rPr>
        <w:t xml:space="preserve"> amake</w:t>
      </w:r>
      <w:r>
        <w:rPr>
          <w:color w:val="060000"/>
        </w:rPr>
        <w:t xml:space="preserve"> bolben</w:t>
      </w:r>
      <w:r>
        <w:rPr>
          <w:color w:val="030000"/>
        </w:rPr>
        <w:t xml:space="preserve"> please</w:t>
      </w:r>
      <w:r>
        <w:br/>
      </w:r>
      <w:r>
        <w:rPr>
          <w:color w:val="4D0000"/>
        </w:rPr>
        <w:t xml:space="preserve"> আমার</w:t>
      </w:r>
      <w:r>
        <w:rPr>
          <w:color w:val="000001"/>
        </w:rPr>
        <w:t xml:space="preserve"> নাম্বার</w:t>
      </w:r>
      <w:r>
        <w:rPr>
          <w:color w:val="000000"/>
        </w:rPr>
        <w:t xml:space="preserve"> টায়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br/>
      </w:r>
      <w:r>
        <w:rPr>
          <w:color w:val="030000"/>
        </w:rPr>
        <w:t xml:space="preserve"> for</w:t>
      </w:r>
      <w:r>
        <w:rPr>
          <w:color w:val="000000"/>
        </w:rPr>
        <w:t xml:space="preserve"> bks</w:t>
      </w:r>
      <w:r>
        <w:rPr>
          <w:color w:val="000002"/>
        </w:rPr>
        <w:t xml:space="preserve"> sevins</w:t>
      </w:r>
      <w:r>
        <w:rPr>
          <w:color w:val="000002"/>
        </w:rPr>
        <w:t xml:space="preserve"> accounts</w:t>
      </w:r>
      <w:r>
        <w:rPr>
          <w:color w:val="000001"/>
        </w:rPr>
        <w:t xml:space="preserve"> create</w:t>
      </w:r>
      <w:r>
        <w:br/>
      </w:r>
      <w:r>
        <w:rPr>
          <w:color w:val="CA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08"/>
        </w:rPr>
        <w:t xml:space="preserve"> ডিপিএস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br/>
      </w:r>
      <w:r>
        <w:rPr>
          <w:color w:val="CA0000"/>
        </w:rPr>
        <w:t xml:space="preserve"> আমি</w:t>
      </w:r>
      <w:r>
        <w:rPr>
          <w:color w:val="00006B"/>
        </w:rPr>
        <w:t xml:space="preserve"> সেভিং</w:t>
      </w:r>
      <w:r>
        <w:rPr>
          <w:color w:val="00000A"/>
        </w:rPr>
        <w:t xml:space="preserve"> খুলবো</w:t>
      </w:r>
      <w:r>
        <w:br/>
      </w:r>
      <w:r>
        <w:rPr>
          <w:color w:val="000024"/>
        </w:rPr>
        <w:t xml:space="preserve"> kivabe</w:t>
      </w:r>
      <w:r>
        <w:rPr>
          <w:color w:val="000021"/>
        </w:rPr>
        <w:t xml:space="preserve"> seving</w:t>
      </w:r>
      <w:r>
        <w:rPr>
          <w:color w:val="000000"/>
        </w:rPr>
        <w:t xml:space="preserve"> acaunte</w:t>
      </w:r>
      <w:r>
        <w:rPr>
          <w:color w:val="000024"/>
        </w:rPr>
        <w:t xml:space="preserve"> taka</w:t>
      </w:r>
      <w:r>
        <w:rPr>
          <w:color w:val="000002"/>
        </w:rPr>
        <w:t xml:space="preserve"> jomabo</w:t>
      </w:r>
      <w:r>
        <w:br/>
      </w:r>
      <w:r>
        <w:rPr>
          <w:color w:val="000017"/>
        </w:rPr>
        <w:t xml:space="preserve"> dps</w:t>
      </w:r>
      <w:r>
        <w:rPr>
          <w:color w:val="000050"/>
        </w:rPr>
        <w:t xml:space="preserve"> korte</w:t>
      </w:r>
      <w:r>
        <w:rPr>
          <w:color w:val="000017"/>
        </w:rPr>
        <w:t xml:space="preserve"> cai</w:t>
      </w:r>
      <w:r>
        <w:br/>
      </w:r>
      <w:r>
        <w:rPr>
          <w:color w:val="030000"/>
        </w:rPr>
        <w:t xml:space="preserve"> ভাই</w:t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00000A"/>
        </w:rPr>
        <w:t xml:space="preserve"> খুলবো</w:t>
      </w:r>
      <w:r>
        <w:br/>
      </w:r>
      <w:r>
        <w:rPr>
          <w:color w:val="000095"/>
        </w:rPr>
        <w:t xml:space="preserve"> saving</w:t>
      </w:r>
      <w:r>
        <w:rPr>
          <w:color w:val="000063"/>
        </w:rPr>
        <w:t xml:space="preserve"> account</w:t>
      </w:r>
      <w:r>
        <w:rPr>
          <w:color w:val="000007"/>
        </w:rPr>
        <w:t xml:space="preserve"> khulbo</w:t>
      </w:r>
      <w:r>
        <w:rPr>
          <w:color w:val="000003"/>
        </w:rPr>
        <w:t xml:space="preserve"> monthly</w:t>
      </w:r>
      <w:r>
        <w:rPr>
          <w:color w:val="000011"/>
        </w:rPr>
        <w:t xml:space="preserve"> tk</w:t>
      </w:r>
      <w:r>
        <w:rPr>
          <w:color w:val="65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36"/>
        </w:rPr>
        <w:t xml:space="preserve"> korbo</w:t>
      </w:r>
      <w:r>
        <w:br/>
      </w:r>
      <w:r>
        <w:rPr>
          <w:color w:val="00006E"/>
        </w:rPr>
        <w:t xml:space="preserve"> বিকাশ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একউন্ট</w:t>
      </w:r>
      <w:r>
        <w:rPr>
          <w:color w:val="000000"/>
        </w:rPr>
        <w:t xml:space="preserve"> খোলব</w:t>
      </w:r>
      <w:r>
        <w:rPr>
          <w:color w:val="00003E"/>
        </w:rPr>
        <w:t xml:space="preserve"> কিভাবে</w:t>
      </w:r>
      <w:r>
        <w:br/>
      </w:r>
      <w:r>
        <w:rPr>
          <w:color w:val="00000C"/>
        </w:rPr>
        <w:t xml:space="preserve"> bikash</w:t>
      </w:r>
      <w:r>
        <w:rPr>
          <w:color w:val="000022"/>
        </w:rPr>
        <w:t xml:space="preserve"> e</w:t>
      </w:r>
      <w:r>
        <w:rPr>
          <w:color w:val="000024"/>
        </w:rPr>
        <w:t xml:space="preserve"> kivabe</w:t>
      </w:r>
      <w:r>
        <w:rPr>
          <w:color w:val="000024"/>
        </w:rPr>
        <w:t xml:space="preserve"> taka</w:t>
      </w:r>
      <w:r>
        <w:rPr>
          <w:color w:val="000007"/>
        </w:rPr>
        <w:t xml:space="preserve"> joma</w:t>
      </w:r>
      <w:r>
        <w:rPr>
          <w:color w:val="000000"/>
        </w:rPr>
        <w:t xml:space="preserve"> rakhbo</w:t>
      </w:r>
      <w:r>
        <w:br/>
      </w:r>
      <w:r>
        <w:rPr>
          <w:color w:val="790000"/>
        </w:rPr>
        <w:t xml:space="preserve"> ami</w:t>
      </w:r>
      <w:r>
        <w:rPr>
          <w:color w:val="0000D0"/>
        </w:rPr>
        <w:t xml:space="preserve"> savings</w:t>
      </w:r>
      <w:r>
        <w:rPr>
          <w:color w:val="000002"/>
        </w:rPr>
        <w:t xml:space="preserve"> all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diace</w:t>
      </w:r>
      <w:r>
        <w:rPr>
          <w:color w:val="0A0000"/>
        </w:rPr>
        <w:t xml:space="preserve"> but</w:t>
      </w:r>
      <w:r>
        <w:rPr>
          <w:color w:val="000001"/>
        </w:rPr>
        <w:t xml:space="preserve"> unsuccessful</w:t>
      </w:r>
      <w:r>
        <w:rPr>
          <w:color w:val="000000"/>
        </w:rPr>
        <w:t xml:space="preserve"> dhaka</w:t>
      </w:r>
      <w:r>
        <w:br/>
      </w:r>
      <w:r>
        <w:rPr>
          <w:color w:val="0000D0"/>
        </w:rPr>
        <w:t xml:space="preserve"> savings</w:t>
      </w:r>
      <w:r>
        <w:rPr>
          <w:color w:val="1D0000"/>
        </w:rPr>
        <w:t xml:space="preserve"> er</w:t>
      </w:r>
      <w:r>
        <w:rPr>
          <w:color w:val="000000"/>
        </w:rPr>
        <w:t xml:space="preserve"> joanne</w:t>
      </w:r>
      <w:r>
        <w:rPr>
          <w:color w:val="000000"/>
        </w:rPr>
        <w:t xml:space="preserve"> request</w:t>
      </w:r>
      <w:r>
        <w:rPr>
          <w:color w:val="000000"/>
        </w:rPr>
        <w:t xml:space="preserve"> korlam</w:t>
      </w:r>
      <w:r>
        <w:rPr>
          <w:color w:val="000003"/>
        </w:rPr>
        <w:t xml:space="preserve"> apps</w:t>
      </w:r>
      <w:r>
        <w:rPr>
          <w:color w:val="000003"/>
        </w:rPr>
        <w:t xml:space="preserve"> theke</w:t>
      </w:r>
      <w:r>
        <w:rPr>
          <w:color w:val="0A0000"/>
        </w:rPr>
        <w:t xml:space="preserve"> but</w:t>
      </w:r>
      <w:r>
        <w:rPr>
          <w:color w:val="000001"/>
        </w:rPr>
        <w:t xml:space="preserve"> unsuccessful</w:t>
      </w:r>
      <w:r>
        <w:rPr>
          <w:color w:val="000000"/>
        </w:rPr>
        <w:t xml:space="preserve"> dekhalo</w:t>
      </w:r>
      <w:r>
        <w:br/>
      </w:r>
      <w:r>
        <w:rPr>
          <w:color w:val="000000"/>
        </w:rPr>
        <w:t xml:space="preserve"> klky</w:t>
      </w:r>
      <w:r>
        <w:rPr>
          <w:color w:val="790000"/>
        </w:rPr>
        <w:t xml:space="preserve"> ami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care</w:t>
      </w:r>
      <w:r>
        <w:rPr>
          <w:color w:val="000000"/>
        </w:rPr>
        <w:t xml:space="preserve"> thaky</w:t>
      </w:r>
      <w:r>
        <w:rPr>
          <w:color w:val="000000"/>
        </w:rPr>
        <w:t xml:space="preserve"> halnogot</w:t>
      </w:r>
      <w:r>
        <w:rPr>
          <w:color w:val="000000"/>
        </w:rPr>
        <w:t xml:space="preserve"> korse</w:t>
      </w:r>
      <w:r>
        <w:rPr>
          <w:color w:val="000001"/>
        </w:rPr>
        <w:t xml:space="preserve"> akon</w:t>
      </w:r>
      <w:r>
        <w:rPr>
          <w:color w:val="010000"/>
        </w:rPr>
        <w:t xml:space="preserve"> o</w:t>
      </w:r>
      <w:r>
        <w:rPr>
          <w:color w:val="000000"/>
        </w:rPr>
        <w:t xml:space="preserve"> tho</w:t>
      </w:r>
      <w:r>
        <w:rPr>
          <w:color w:val="000095"/>
        </w:rPr>
        <w:t xml:space="preserve"> saving</w:t>
      </w:r>
      <w:r>
        <w:rPr>
          <w:color w:val="000001"/>
        </w:rPr>
        <w:t xml:space="preserve"> korty</w:t>
      </w:r>
      <w:r>
        <w:rPr>
          <w:color w:val="000000"/>
        </w:rPr>
        <w:t xml:space="preserve"> partce</w:t>
      </w:r>
      <w:r>
        <w:rPr>
          <w:color w:val="000036"/>
        </w:rPr>
        <w:t xml:space="preserve"> na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95"/>
        </w:rPr>
        <w:t xml:space="preserve"> saving</w:t>
      </w:r>
      <w:r>
        <w:rPr>
          <w:color w:val="00002C"/>
        </w:rPr>
        <w:t xml:space="preserve"> option</w:t>
      </w:r>
      <w:r>
        <w:rPr>
          <w:color w:val="000012"/>
        </w:rPr>
        <w:t xml:space="preserve"> chalu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01"/>
        </w:rPr>
        <w:t xml:space="preserve"> sebings</w:t>
      </w:r>
      <w:r>
        <w:rPr>
          <w:color w:val="000007"/>
        </w:rPr>
        <w:t xml:space="preserve"> hosse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4D0000"/>
        </w:rPr>
        <w:t xml:space="preserve"> আমার</w:t>
      </w:r>
      <w:r>
        <w:rPr>
          <w:color w:val="000001"/>
        </w:rPr>
        <w:t xml:space="preserve"> নাম্বারটি</w:t>
      </w:r>
      <w:r>
        <w:rPr>
          <w:color w:val="000000"/>
        </w:rPr>
        <w:t xml:space="preserve"> ড্রাইভিং</w:t>
      </w:r>
      <w:r>
        <w:rPr>
          <w:color w:val="000000"/>
        </w:rPr>
        <w:t xml:space="preserve"> লাইসেন্স</w:t>
      </w:r>
      <w:r>
        <w:rPr>
          <w:color w:val="010000"/>
        </w:rPr>
        <w:t xml:space="preserve"> দিয়ে</w:t>
      </w:r>
      <w:r>
        <w:rPr>
          <w:color w:val="000001"/>
        </w:rPr>
        <w:t xml:space="preserve"> একটিভ</w:t>
      </w:r>
      <w:r>
        <w:rPr>
          <w:color w:val="110000"/>
        </w:rPr>
        <w:t xml:space="preserve"> করা</w:t>
      </w:r>
      <w:r>
        <w:rPr>
          <w:color w:val="CA0000"/>
        </w:rPr>
        <w:t xml:space="preserve"> আমি</w:t>
      </w:r>
      <w:r>
        <w:rPr>
          <w:color w:val="0B0000"/>
        </w:rPr>
        <w:t xml:space="preserve"> যদি</w:t>
      </w:r>
      <w:r>
        <w:rPr>
          <w:color w:val="000000"/>
        </w:rPr>
        <w:t xml:space="preserve"> আইপিডিসি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A8"/>
        </w:rPr>
        <w:t xml:space="preserve"> চাই</w:t>
      </w:r>
      <w:r>
        <w:rPr>
          <w:color w:val="020000"/>
        </w:rPr>
        <w:t xml:space="preserve"> তাহলে</w:t>
      </w:r>
      <w:r>
        <w:rPr>
          <w:color w:val="4D0000"/>
        </w:rPr>
        <w:t xml:space="preserve"> আমার</w:t>
      </w:r>
      <w:r>
        <w:rPr>
          <w:color w:val="000001"/>
        </w:rPr>
        <w:t xml:space="preserve"> করনীয়</w:t>
      </w:r>
      <w:r>
        <w:rPr>
          <w:color w:val="A60000"/>
        </w:rPr>
        <w:t xml:space="preserve"> কি</w:t>
      </w:r>
      <w:r>
        <w:br/>
      </w:r>
      <w:r>
        <w:rPr>
          <w:color w:val="790000"/>
        </w:rPr>
        <w:t xml:space="preserve"> ami</w:t>
      </w:r>
      <w:r>
        <w:rPr>
          <w:color w:val="00007E"/>
        </w:rPr>
        <w:t xml:space="preserve"> bkash</w:t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36"/>
        </w:rPr>
        <w:t xml:space="preserve"> korbo</w:t>
      </w:r>
      <w:r>
        <w:rPr>
          <w:color w:val="000000"/>
        </w:rPr>
        <w:t xml:space="preserve"> bujte</w:t>
      </w:r>
      <w:r>
        <w:rPr>
          <w:color w:val="000003"/>
        </w:rPr>
        <w:t xml:space="preserve"> parci</w:t>
      </w:r>
      <w:r>
        <w:rPr>
          <w:color w:val="000036"/>
        </w:rPr>
        <w:t xml:space="preserve"> na</w:t>
      </w:r>
      <w:r>
        <w:br/>
      </w:r>
      <w:r>
        <w:rPr>
          <w:color w:val="010000"/>
        </w:rPr>
        <w:t xml:space="preserve"> জি</w:t>
      </w:r>
      <w:r>
        <w:rPr>
          <w:color w:val="CA0000"/>
        </w:rPr>
        <w:t xml:space="preserve"> আমি</w:t>
      </w:r>
      <w:r>
        <w:rPr>
          <w:color w:val="0000FF"/>
        </w:rPr>
        <w:t xml:space="preserve"> সেভিংস</w:t>
      </w:r>
      <w:r>
        <w:rPr>
          <w:color w:val="870000"/>
        </w:rPr>
        <w:t xml:space="preserve"> করতে</w:t>
      </w:r>
      <w:r>
        <w:rPr>
          <w:color w:val="000005"/>
        </w:rPr>
        <w:t xml:space="preserve"> পারবো</w:t>
      </w:r>
      <w:r>
        <w:rPr>
          <w:color w:val="000000"/>
        </w:rPr>
        <w:t xml:space="preserve"> নাকি</w:t>
      </w:r>
      <w:r>
        <w:rPr>
          <w:color w:val="4D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00"/>
        </w:rPr>
        <w:t xml:space="preserve"> কাছে</w:t>
      </w:r>
      <w:r>
        <w:rPr>
          <w:color w:val="010000"/>
        </w:rPr>
        <w:t xml:space="preserve"> দিয়ে</w:t>
      </w:r>
      <w:r>
        <w:rPr>
          <w:color w:val="000005"/>
        </w:rPr>
        <w:t xml:space="preserve"> অ্যাকাউন্ট</w:t>
      </w:r>
      <w:r>
        <w:rPr>
          <w:color w:val="000003"/>
        </w:rPr>
        <w:t xml:space="preserve"> খোলা</w:t>
      </w:r>
      <w:r>
        <w:br/>
      </w:r>
      <w:r>
        <w:rPr>
          <w:color w:val="CA0000"/>
        </w:rPr>
        <w:t xml:space="preserve"> আমি</w:t>
      </w:r>
      <w:r>
        <w:rPr>
          <w:color w:val="000059"/>
        </w:rPr>
        <w:t xml:space="preserve"> idlc</w:t>
      </w:r>
      <w:r>
        <w:rPr>
          <w:color w:val="000063"/>
        </w:rPr>
        <w:t xml:space="preserve"> একাউন্ট</w:t>
      </w:r>
      <w:r>
        <w:rPr>
          <w:color w:val="000002"/>
        </w:rPr>
        <w:t xml:space="preserve"> এক্টিভেট</w:t>
      </w:r>
      <w:r>
        <w:rPr>
          <w:color w:val="87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000006"/>
        </w:rPr>
        <w:t xml:space="preserve"> এখন</w:t>
      </w:r>
      <w:r>
        <w:rPr>
          <w:color w:val="A6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150000"/>
        </w:rPr>
        <w:t xml:space="preserve"> হবে</w:t>
      </w:r>
      <w:r>
        <w:br/>
      </w:r>
      <w:r>
        <w:rPr>
          <w:color w:val="0000D0"/>
        </w:rPr>
        <w:t xml:space="preserve"> savings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140000"/>
        </w:rPr>
        <w:t xml:space="preserve"> how</w:t>
      </w:r>
      <w:r>
        <w:rPr>
          <w:color w:val="00000F"/>
        </w:rPr>
        <w:t xml:space="preserve"> can</w:t>
      </w:r>
      <w:r>
        <w:rPr>
          <w:color w:val="350000"/>
        </w:rPr>
        <w:t xml:space="preserve"> i</w:t>
      </w:r>
      <w:r>
        <w:rPr>
          <w:color w:val="000020"/>
        </w:rPr>
        <w:t xml:space="preserve"> open</w:t>
      </w:r>
      <w:r>
        <w:rPr>
          <w:color w:val="0000D0"/>
        </w:rPr>
        <w:t xml:space="preserve"> savings</w:t>
      </w:r>
      <w:r>
        <w:rPr>
          <w:color w:val="000063"/>
        </w:rPr>
        <w:t xml:space="preserve"> account</w:t>
      </w:r>
      <w:r>
        <w:rPr>
          <w:color w:val="030000"/>
        </w:rPr>
        <w:t xml:space="preserve"> through</w:t>
      </w:r>
      <w:r>
        <w:rPr>
          <w:color w:val="00007E"/>
        </w:rPr>
        <w:t xml:space="preserve"> bkash</w:t>
      </w:r>
      <w:r>
        <w:br/>
      </w:r>
      <w:r>
        <w:rPr>
          <w:color w:val="000024"/>
        </w:rPr>
        <w:t xml:space="preserve"> taka</w:t>
      </w:r>
      <w:r>
        <w:rPr>
          <w:color w:val="000002"/>
        </w:rPr>
        <w:t xml:space="preserve"> saveing</w:t>
      </w:r>
      <w:r>
        <w:rPr>
          <w:color w:val="00000A"/>
        </w:rPr>
        <w:t xml:space="preserve"> krte</w:t>
      </w:r>
      <w:r>
        <w:rPr>
          <w:color w:val="020000"/>
        </w:rPr>
        <w:t xml:space="preserve"> amake</w:t>
      </w:r>
      <w:r>
        <w:rPr>
          <w:color w:val="000001"/>
        </w:rPr>
        <w:t xml:space="preserve"> tottho</w:t>
      </w:r>
      <w:r>
        <w:rPr>
          <w:color w:val="000000"/>
        </w:rPr>
        <w:t xml:space="preserve"> halnagat</w:t>
      </w:r>
      <w:r>
        <w:rPr>
          <w:color w:val="00000A"/>
        </w:rPr>
        <w:t xml:space="preserve"> krte</w:t>
      </w:r>
      <w:r>
        <w:rPr>
          <w:color w:val="000000"/>
        </w:rPr>
        <w:t xml:space="preserve"> bla</w:t>
      </w:r>
      <w:r>
        <w:rPr>
          <w:color w:val="080000"/>
        </w:rPr>
        <w:t xml:space="preserve"> hoy</w:t>
      </w:r>
      <w:r>
        <w:rPr>
          <w:color w:val="00000B"/>
        </w:rPr>
        <w:t xml:space="preserve"> kno</w:t>
      </w:r>
      <w:r>
        <w:br/>
      </w:r>
      <w:r>
        <w:rPr>
          <w:color w:val="0000FF"/>
        </w:rPr>
        <w:t xml:space="preserve"> সেভিংস</w:t>
      </w:r>
      <w:r>
        <w:rPr>
          <w:color w:val="000063"/>
        </w:rPr>
        <w:t xml:space="preserve"> একাউন্ট</w:t>
      </w:r>
      <w:r>
        <w:rPr>
          <w:color w:val="120000"/>
        </w:rPr>
        <w:t xml:space="preserve"> এটা</w:t>
      </w:r>
      <w:r>
        <w:rPr>
          <w:color w:val="000000"/>
        </w:rPr>
        <w:t xml:space="preserve"> কবে</w:t>
      </w:r>
      <w:r>
        <w:rPr>
          <w:color w:val="150000"/>
        </w:rPr>
        <w:t xml:space="preserve"> হবে</w:t>
      </w:r>
      <w:r>
        <w:rPr>
          <w:color w:val="4D0000"/>
        </w:rPr>
        <w:t xml:space="preserve"> আমার</w:t>
      </w:r>
      <w:r>
        <w:rPr>
          <w:color w:val="000021"/>
        </w:rPr>
        <w:t xml:space="preserve"> টা</w:t>
      </w:r>
      <w:r>
        <w:rPr>
          <w:color w:val="000039"/>
        </w:rPr>
        <w:t xml:space="preserve"> চালু</w:t>
      </w:r>
      <w:r>
        <w:rPr>
          <w:color w:val="010000"/>
        </w:rPr>
        <w:t xml:space="preserve"> এখনো</w:t>
      </w:r>
      <w:r>
        <w:rPr>
          <w:color w:val="0B0000"/>
        </w:rPr>
        <w:t xml:space="preserve"> হয়</w:t>
      </w:r>
      <w:r>
        <w:rPr>
          <w:color w:val="00003D"/>
        </w:rPr>
        <w:t xml:space="preserve"> না</w:t>
      </w:r>
      <w:r>
        <w:br/>
      </w:r>
      <w:r>
        <w:rPr>
          <w:color w:val="4D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00"/>
        </w:rPr>
        <w:t xml:space="preserve"> অফিস</w:t>
      </w:r>
      <w:r>
        <w:rPr>
          <w:color w:val="00000C"/>
        </w:rPr>
        <w:t xml:space="preserve"> থেকে</w:t>
      </w:r>
      <w:r>
        <w:rPr>
          <w:color w:val="000003"/>
        </w:rPr>
        <w:t xml:space="preserve"> খোলা</w:t>
      </w:r>
      <w:r>
        <w:rPr>
          <w:color w:val="000000"/>
        </w:rPr>
        <w:t xml:space="preserve"> তাই</w:t>
      </w:r>
      <w:r>
        <w:rPr>
          <w:color w:val="00000C"/>
        </w:rPr>
        <w:t xml:space="preserve"> বিকাশের</w:t>
      </w:r>
      <w:r>
        <w:rPr>
          <w:color w:val="00006B"/>
        </w:rPr>
        <w:t xml:space="preserve"> সেভিং</w:t>
      </w:r>
      <w:r>
        <w:rPr>
          <w:color w:val="000039"/>
        </w:rPr>
        <w:t xml:space="preserve"> চালু</w:t>
      </w:r>
      <w:r>
        <w:rPr>
          <w:color w:val="050000"/>
        </w:rPr>
        <w:t xml:space="preserve"> হয়</w:t>
      </w:r>
      <w:r>
        <w:rPr>
          <w:color w:val="00003D"/>
        </w:rPr>
        <w:t xml:space="preserve"> না</w:t>
      </w:r>
      <w:r>
        <w:br/>
      </w:r>
      <w:r>
        <w:rPr>
          <w:color w:val="000024"/>
        </w:rPr>
        <w:t xml:space="preserve"> taka</w:t>
      </w:r>
      <w:r>
        <w:rPr>
          <w:color w:val="000000"/>
        </w:rPr>
        <w:t xml:space="preserve"> rakbo</w:t>
      </w:r>
      <w:r>
        <w:rPr>
          <w:color w:val="650000"/>
        </w:rPr>
        <w:t xml:space="preserve"> ki</w:t>
      </w:r>
      <w:r>
        <w:rPr>
          <w:color w:val="000006"/>
        </w:rPr>
        <w:t xml:space="preserve"> kore</w:t>
      </w:r>
      <w:r>
        <w:rPr>
          <w:color w:val="1D0000"/>
        </w:rPr>
        <w:t xml:space="preserve"> amar</w:t>
      </w:r>
      <w:r>
        <w:rPr>
          <w:color w:val="00007E"/>
        </w:rPr>
        <w:t xml:space="preserve"> bkash</w:t>
      </w:r>
      <w:r>
        <w:rPr>
          <w:color w:val="070000"/>
        </w:rPr>
        <w:t xml:space="preserve"> diye</w:t>
      </w:r>
      <w:r>
        <w:rPr>
          <w:color w:val="000024"/>
        </w:rPr>
        <w:t xml:space="preserve"> taka</w:t>
      </w:r>
      <w:r>
        <w:rPr>
          <w:color w:val="000000"/>
        </w:rPr>
        <w:t xml:space="preserve"> rakha</w:t>
      </w:r>
      <w:r>
        <w:rPr>
          <w:color w:val="050000"/>
        </w:rPr>
        <w:t xml:space="preserve"> jabe</w:t>
      </w:r>
      <w:r>
        <w:rPr>
          <w:color w:val="650000"/>
        </w:rPr>
        <w:t xml:space="preserve"> ki</w:t>
      </w:r>
      <w:r>
        <w:br/>
      </w:r>
      <w:r>
        <w:rPr>
          <w:color w:val="A60000"/>
        </w:rPr>
        <w:t xml:space="preserve"> কি</w:t>
      </w:r>
      <w:r>
        <w:rPr>
          <w:color w:val="000012"/>
        </w:rPr>
        <w:t xml:space="preserve"> ভাবে</w:t>
      </w:r>
      <w:r>
        <w:rPr>
          <w:color w:val="00006B"/>
        </w:rPr>
        <w:t xml:space="preserve"> টাকা</w:t>
      </w:r>
      <w:r>
        <w:rPr>
          <w:color w:val="000001"/>
        </w:rPr>
        <w:t xml:space="preserve"> রাখ</w:t>
      </w:r>
      <w:r>
        <w:rPr>
          <w:color w:val="000002"/>
        </w:rPr>
        <w:t xml:space="preserve"> বো</w:t>
      </w:r>
      <w:r>
        <w:br/>
      </w:r>
      <w:r>
        <w:rPr>
          <w:color w:val="CA0000"/>
        </w:rPr>
        <w:t xml:space="preserve"> আমি</w:t>
      </w:r>
      <w:r>
        <w:rPr>
          <w:color w:val="00006E"/>
        </w:rPr>
        <w:t xml:space="preserve"> বিকাশ</w:t>
      </w:r>
      <w:r>
        <w:rPr>
          <w:color w:val="000001"/>
        </w:rPr>
        <w:t xml:space="preserve"> এপ্স</w:t>
      </w:r>
      <w:r>
        <w:rPr>
          <w:color w:val="00000C"/>
        </w:rPr>
        <w:t xml:space="preserve"> থেকে</w:t>
      </w:r>
      <w:r>
        <w:rPr>
          <w:color w:val="000010"/>
        </w:rPr>
        <w:t xml:space="preserve"> সেভিংসের</w:t>
      </w:r>
      <w:r>
        <w:rPr>
          <w:color w:val="010000"/>
        </w:rPr>
        <w:t xml:space="preserve"> যেই</w:t>
      </w:r>
      <w:r>
        <w:rPr>
          <w:color w:val="000002"/>
        </w:rPr>
        <w:t xml:space="preserve"> অফসন</w:t>
      </w:r>
      <w:r>
        <w:rPr>
          <w:color w:val="000021"/>
        </w:rPr>
        <w:t xml:space="preserve"> টা</w:t>
      </w:r>
      <w:r>
        <w:rPr>
          <w:color w:val="00000A"/>
        </w:rPr>
        <w:t xml:space="preserve"> আছে</w:t>
      </w:r>
      <w:r>
        <w:rPr>
          <w:color w:val="010000"/>
        </w:rPr>
        <w:t xml:space="preserve"> ঐটা</w:t>
      </w:r>
      <w:r>
        <w:rPr>
          <w:color w:val="000001"/>
        </w:rPr>
        <w:t xml:space="preserve"> খুলার</w:t>
      </w:r>
      <w:r>
        <w:rPr>
          <w:color w:val="0F0000"/>
        </w:rPr>
        <w:t xml:space="preserve"> জন্য</w:t>
      </w:r>
      <w:r>
        <w:rPr>
          <w:color w:val="010000"/>
        </w:rPr>
        <w:t xml:space="preserve"> অনেক</w:t>
      </w:r>
      <w:r>
        <w:rPr>
          <w:color w:val="000003"/>
        </w:rPr>
        <w:t xml:space="preserve"> চেষ্টা</w:t>
      </w:r>
      <w:r>
        <w:rPr>
          <w:color w:val="010000"/>
        </w:rPr>
        <w:t xml:space="preserve"> করছি</w:t>
      </w:r>
      <w:r>
        <w:rPr>
          <w:color w:val="000017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00007E"/>
        </w:rPr>
        <w:t xml:space="preserve"> bkash</w:t>
      </w:r>
      <w:r>
        <w:rPr>
          <w:color w:val="000022"/>
        </w:rPr>
        <w:t xml:space="preserve"> e</w:t>
      </w:r>
      <w:r>
        <w:rPr>
          <w:color w:val="000011"/>
        </w:rPr>
        <w:t xml:space="preserve"> tk</w:t>
      </w:r>
      <w:r>
        <w:rPr>
          <w:color w:val="0000D0"/>
        </w:rPr>
        <w:t xml:space="preserve"> savings</w:t>
      </w:r>
      <w:r>
        <w:rPr>
          <w:color w:val="000000"/>
        </w:rPr>
        <w:t xml:space="preserve"> dekhlam</w:t>
      </w:r>
      <w:r>
        <w:br/>
      </w:r>
      <w:r>
        <w:rPr>
          <w:color w:val="000010"/>
        </w:rPr>
        <w:t xml:space="preserve"> সেভিংসের</w:t>
      </w:r>
      <w:r>
        <w:rPr>
          <w:color w:val="070000"/>
        </w:rPr>
        <w:t xml:space="preserve"> যে</w:t>
      </w:r>
      <w:r>
        <w:rPr>
          <w:color w:val="000000"/>
        </w:rPr>
        <w:t xml:space="preserve"> বেপার</w:t>
      </w:r>
      <w:r>
        <w:rPr>
          <w:color w:val="000021"/>
        </w:rPr>
        <w:t xml:space="preserve"> টা</w:t>
      </w:r>
      <w:r>
        <w:rPr>
          <w:color w:val="120000"/>
        </w:rPr>
        <w:t xml:space="preserve"> এটা</w:t>
      </w:r>
      <w:r>
        <w:rPr>
          <w:color w:val="050000"/>
        </w:rPr>
        <w:t xml:space="preserve"> কী</w:t>
      </w:r>
      <w:r>
        <w:rPr>
          <w:color w:val="000000"/>
        </w:rPr>
        <w:t xml:space="preserve"> সত্যি</w:t>
      </w:r>
      <w:r>
        <w:br/>
      </w:r>
      <w:r>
        <w:rPr>
          <w:color w:val="00000F"/>
        </w:rPr>
        <w:t xml:space="preserve"> sevings</w:t>
      </w:r>
      <w:r>
        <w:rPr>
          <w:color w:val="000005"/>
        </w:rPr>
        <w:t xml:space="preserve"> kibabe</w:t>
      </w:r>
      <w:r>
        <w:rPr>
          <w:color w:val="000050"/>
        </w:rPr>
        <w:t xml:space="preserve"> korte</w:t>
      </w:r>
      <w:r>
        <w:rPr>
          <w:color w:val="080000"/>
        </w:rPr>
        <w:t xml:space="preserve"> hoy</w:t>
      </w:r>
      <w:r>
        <w:br/>
      </w:r>
      <w:r>
        <w:rPr>
          <w:color w:val="000059"/>
        </w:rPr>
        <w:t xml:space="preserve"> idlc</w:t>
      </w:r>
      <w:r>
        <w:rPr>
          <w:color w:val="000021"/>
        </w:rPr>
        <w:t xml:space="preserve"> বিস্তারিত</w:t>
      </w:r>
      <w:r>
        <w:rPr>
          <w:color w:val="480000"/>
        </w:rPr>
        <w:t xml:space="preserve"> jante</w:t>
      </w:r>
      <w:r>
        <w:rPr>
          <w:color w:val="000017"/>
        </w:rPr>
        <w:t xml:space="preserve"> cai</w:t>
      </w:r>
      <w:r>
        <w:br/>
      </w:r>
      <w:r>
        <w:rPr>
          <w:color w:val="000008"/>
        </w:rPr>
        <w:t xml:space="preserve"> আইডিএলসি</w:t>
      </w:r>
      <w:r>
        <w:rPr>
          <w:color w:val="0B0000"/>
        </w:rPr>
        <w:t xml:space="preserve"> তে</w:t>
      </w:r>
      <w:r>
        <w:rPr>
          <w:color w:val="00003E"/>
        </w:rPr>
        <w:t xml:space="preserve"> কিভাবে</w:t>
      </w:r>
      <w:r>
        <w:rPr>
          <w:color w:val="000003"/>
        </w:rPr>
        <w:t xml:space="preserve"> নিরাপদে</w:t>
      </w:r>
      <w:r>
        <w:rPr>
          <w:color w:val="00006B"/>
        </w:rPr>
        <w:t xml:space="preserve"> টাকা</w:t>
      </w:r>
      <w:r>
        <w:rPr>
          <w:color w:val="000003"/>
        </w:rPr>
        <w:t xml:space="preserve"> জমাব</w:t>
      </w:r>
      <w:r>
        <w:br/>
      </w:r>
      <w:r>
        <w:rPr>
          <w:color w:val="010000"/>
        </w:rPr>
        <w:t xml:space="preserve"> হ্যালো</w:t>
      </w:r>
      <w:r>
        <w:rPr>
          <w:color w:val="000000"/>
        </w:rPr>
        <w:t xml:space="preserve"> angel</w:t>
      </w:r>
      <w:r>
        <w:rPr>
          <w:color w:val="000006"/>
        </w:rPr>
        <w:t xml:space="preserve"> এখন</w:t>
      </w:r>
      <w:r>
        <w:rPr>
          <w:color w:val="000001"/>
        </w:rPr>
        <w:t xml:space="preserve"> আইডিএলসি-তে</w:t>
      </w:r>
      <w:r>
        <w:rPr>
          <w:color w:val="0000FF"/>
        </w:rPr>
        <w:t xml:space="preserve"> সেভিংস</w:t>
      </w:r>
      <w:r>
        <w:rPr>
          <w:color w:val="000003"/>
        </w:rPr>
        <w:t xml:space="preserve"> শুরু</w:t>
      </w:r>
      <w:r>
        <w:rPr>
          <w:color w:val="870000"/>
        </w:rPr>
        <w:t xml:space="preserve"> করতে</w:t>
      </w:r>
      <w:r>
        <w:rPr>
          <w:color w:val="020000"/>
        </w:rPr>
        <w:t xml:space="preserve"> পারবেন</w:t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01"/>
        </w:rPr>
        <w:t xml:space="preserve"> থেকেই</w:t>
      </w:r>
      <w:r>
        <w:rPr>
          <w:color w:val="00006B"/>
        </w:rPr>
        <w:t xml:space="preserve"> টাকা</w:t>
      </w:r>
      <w:r>
        <w:rPr>
          <w:color w:val="000001"/>
        </w:rPr>
        <w:t xml:space="preserve"> জমবে</w:t>
      </w:r>
      <w:r>
        <w:rPr>
          <w:color w:val="000001"/>
        </w:rPr>
        <w:t xml:space="preserve"> বাড়বে</w:t>
      </w:r>
      <w:r>
        <w:rPr>
          <w:color w:val="000003"/>
        </w:rPr>
        <w:t xml:space="preserve"> নিরাপদে</w:t>
      </w:r>
      <w:r>
        <w:rPr>
          <w:color w:val="000001"/>
        </w:rPr>
        <w:t xml:space="preserve"> -</w:t>
      </w:r>
      <w:r>
        <w:rPr>
          <w:color w:val="000003"/>
        </w:rPr>
        <w:t xml:space="preserve"> মাসে</w:t>
      </w:r>
      <w:r>
        <w:rPr>
          <w:color w:val="010000"/>
        </w:rPr>
        <w:t xml:space="preserve"> মাত্র</w:t>
      </w:r>
      <w:r>
        <w:rPr>
          <w:color w:val="00006B"/>
        </w:rPr>
        <w:t xml:space="preserve"> টাকা</w:t>
      </w:r>
      <w:r>
        <w:rPr>
          <w:color w:val="00000C"/>
        </w:rPr>
        <w:t xml:space="preserve"> থেকে</w:t>
      </w:r>
      <w:r>
        <w:rPr>
          <w:color w:val="000003"/>
        </w:rPr>
        <w:t xml:space="preserve"> শুরু</w:t>
      </w:r>
      <w:r>
        <w:br/>
      </w:r>
      <w:r>
        <w:rPr>
          <w:color w:val="010000"/>
        </w:rPr>
        <w:t xml:space="preserve"> হ্যালো</w:t>
      </w:r>
      <w:r>
        <w:rPr>
          <w:color w:val="000000"/>
        </w:rPr>
        <w:t xml:space="preserve"> md</w:t>
      </w:r>
      <w:r>
        <w:rPr>
          <w:color w:val="000000"/>
        </w:rPr>
        <w:t xml:space="preserve"> tawhid</w:t>
      </w:r>
      <w:r>
        <w:rPr>
          <w:color w:val="000006"/>
        </w:rPr>
        <w:t xml:space="preserve"> এখন</w:t>
      </w:r>
      <w:r>
        <w:rPr>
          <w:color w:val="000001"/>
        </w:rPr>
        <w:t xml:space="preserve"> আইডিএলসি-তে</w:t>
      </w:r>
      <w:r>
        <w:rPr>
          <w:color w:val="0000FF"/>
        </w:rPr>
        <w:t xml:space="preserve"> সেভিংস</w:t>
      </w:r>
      <w:r>
        <w:rPr>
          <w:color w:val="000003"/>
        </w:rPr>
        <w:t xml:space="preserve"> শুরু</w:t>
      </w:r>
      <w:r>
        <w:rPr>
          <w:color w:val="870000"/>
        </w:rPr>
        <w:t xml:space="preserve"> করতে</w:t>
      </w:r>
      <w:r>
        <w:rPr>
          <w:color w:val="020000"/>
        </w:rPr>
        <w:t xml:space="preserve"> পারবেন</w:t>
      </w:r>
      <w:r>
        <w:rPr>
          <w:color w:val="00006E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01"/>
        </w:rPr>
        <w:t xml:space="preserve"> থেকেই</w:t>
      </w:r>
      <w:r>
        <w:rPr>
          <w:color w:val="00006B"/>
        </w:rPr>
        <w:t xml:space="preserve"> টাকা</w:t>
      </w:r>
      <w:r>
        <w:rPr>
          <w:color w:val="000001"/>
        </w:rPr>
        <w:t xml:space="preserve"> জমবে</w:t>
      </w:r>
      <w:r>
        <w:rPr>
          <w:color w:val="000001"/>
        </w:rPr>
        <w:t xml:space="preserve"> বাড়বে</w:t>
      </w:r>
      <w:r>
        <w:rPr>
          <w:color w:val="000003"/>
        </w:rPr>
        <w:t xml:space="preserve"> নিরাপদে</w:t>
      </w:r>
      <w:r>
        <w:rPr>
          <w:color w:val="000001"/>
        </w:rPr>
        <w:t xml:space="preserve"> -</w:t>
      </w:r>
      <w:r>
        <w:rPr>
          <w:color w:val="000003"/>
        </w:rPr>
        <w:t xml:space="preserve"> মাসে</w:t>
      </w:r>
      <w:r>
        <w:rPr>
          <w:color w:val="010000"/>
        </w:rPr>
        <w:t xml:space="preserve"> মাত্র</w:t>
      </w:r>
      <w:r>
        <w:rPr>
          <w:color w:val="00006B"/>
        </w:rPr>
        <w:t xml:space="preserve"> টাকা</w:t>
      </w:r>
      <w:r>
        <w:rPr>
          <w:color w:val="00000C"/>
        </w:rPr>
        <w:t xml:space="preserve"> থেকে</w:t>
      </w:r>
      <w:r>
        <w:rPr>
          <w:color w:val="000003"/>
        </w:rPr>
        <w:t xml:space="preserve"> শুরু</w:t>
      </w:r>
      <w:r>
        <w:br/>
      </w:r>
      <w:r>
        <w:rPr>
          <w:color w:val="CA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6B"/>
        </w:rPr>
        <w:t xml:space="preserve"> টাকা</w:t>
      </w:r>
      <w:r>
        <w:rPr>
          <w:color w:val="000003"/>
        </w:rPr>
        <w:t xml:space="preserve"> জমাব</w:t>
      </w:r>
      <w:r>
        <w:rPr>
          <w:color w:val="0F0000"/>
        </w:rPr>
        <w:t xml:space="preserve"> আমাকে</w:t>
      </w:r>
      <w:r>
        <w:rPr>
          <w:color w:val="000003"/>
        </w:rPr>
        <w:t xml:space="preserve"> মাসে</w:t>
      </w:r>
      <w:r>
        <w:rPr>
          <w:color w:val="000001"/>
        </w:rPr>
        <w:t xml:space="preserve"> কত</w:t>
      </w:r>
      <w:r>
        <w:rPr>
          <w:color w:val="0B0000"/>
        </w:rPr>
        <w:t xml:space="preserve"> করে</w:t>
      </w:r>
      <w:r>
        <w:rPr>
          <w:color w:val="010000"/>
        </w:rPr>
        <w:t xml:space="preserve"> দিতে</w:t>
      </w:r>
      <w:r>
        <w:rPr>
          <w:color w:val="150000"/>
        </w:rPr>
        <w:t xml:space="preserve"> হবে</w:t>
      </w:r>
      <w:r>
        <w:br/>
      </w:r>
      <w:r>
        <w:rPr>
          <w:color w:val="000000"/>
        </w:rPr>
        <w:t xml:space="preserve"> sokrobar</w:t>
      </w:r>
      <w:r>
        <w:rPr>
          <w:color w:val="000022"/>
        </w:rPr>
        <w:t xml:space="preserve"> e</w:t>
      </w:r>
      <w:r>
        <w:rPr>
          <w:color w:val="650000"/>
        </w:rPr>
        <w:t xml:space="preserve"> ki</w:t>
      </w:r>
      <w:r>
        <w:rPr>
          <w:color w:val="00000F"/>
        </w:rPr>
        <w:t xml:space="preserve"> sevings</w:t>
      </w:r>
      <w:r>
        <w:rPr>
          <w:color w:val="000063"/>
        </w:rPr>
        <w:t xml:space="preserve"> account</w:t>
      </w:r>
      <w:r>
        <w:rPr>
          <w:color w:val="000000"/>
        </w:rPr>
        <w:t xml:space="preserve"> khula</w:t>
      </w:r>
      <w:r>
        <w:rPr>
          <w:color w:val="010000"/>
        </w:rPr>
        <w:t xml:space="preserve"> jai</w:t>
      </w:r>
      <w:r>
        <w:br/>
      </w:r>
      <w:r>
        <w:rPr>
          <w:color w:val="0000FF"/>
        </w:rPr>
        <w:t xml:space="preserve"> সেভিংস</w:t>
      </w:r>
      <w:r>
        <w:rPr>
          <w:color w:val="000022"/>
        </w:rPr>
        <w:t xml:space="preserve"> e</w:t>
      </w:r>
      <w:r>
        <w:rPr>
          <w:color w:val="00006B"/>
        </w:rPr>
        <w:t xml:space="preserve"> টাকা</w:t>
      </w:r>
      <w:r>
        <w:rPr>
          <w:color w:val="00003E"/>
        </w:rPr>
        <w:t xml:space="preserve"> কিভাবে</w:t>
      </w:r>
      <w:r>
        <w:rPr>
          <w:color w:val="000006"/>
        </w:rPr>
        <w:t xml:space="preserve"> জমাবো</w:t>
      </w:r>
      <w:r>
        <w:br/>
      </w:r>
      <w:r>
        <w:rPr>
          <w:color w:val="0000FF"/>
        </w:rPr>
        <w:t xml:space="preserve"> সেভিংস</w:t>
      </w:r>
      <w:r>
        <w:rPr>
          <w:color w:val="000022"/>
        </w:rPr>
        <w:t xml:space="preserve"> e</w:t>
      </w:r>
      <w:r>
        <w:rPr>
          <w:color w:val="000001"/>
        </w:rPr>
        <w:t xml:space="preserve"> প্রতি</w:t>
      </w:r>
      <w:r>
        <w:rPr>
          <w:color w:val="000000"/>
        </w:rPr>
        <w:t xml:space="preserve"> মা‌সে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হা‌রে</w:t>
      </w:r>
      <w:r>
        <w:rPr>
          <w:color w:val="000017"/>
        </w:rPr>
        <w:t xml:space="preserve"> dps</w:t>
      </w:r>
      <w:r>
        <w:rPr>
          <w:color w:val="000039"/>
        </w:rPr>
        <w:t xml:space="preserve"> চালু</w:t>
      </w:r>
      <w:r>
        <w:rPr>
          <w:color w:val="000000"/>
        </w:rPr>
        <w:t xml:space="preserve"> কর‌তে</w:t>
      </w:r>
      <w:r>
        <w:rPr>
          <w:color w:val="0000A8"/>
        </w:rPr>
        <w:t xml:space="preserve"> চাই</w:t>
      </w:r>
      <w:r>
        <w:br/>
      </w:r>
      <w:r>
        <w:rPr>
          <w:color w:val="00006E"/>
        </w:rPr>
        <w:t xml:space="preserve"> বিকাশ</w:t>
      </w:r>
      <w:r>
        <w:rPr>
          <w:color w:val="000001"/>
        </w:rPr>
        <w:t xml:space="preserve"> সে‌বিং</w:t>
      </w:r>
      <w:r>
        <w:rPr>
          <w:color w:val="000063"/>
        </w:rPr>
        <w:t xml:space="preserve"> একাউন্ট</w:t>
      </w:r>
      <w:r>
        <w:rPr>
          <w:color w:val="A60000"/>
        </w:rPr>
        <w:t xml:space="preserve"> কি</w:t>
      </w:r>
      <w:r>
        <w:rPr>
          <w:color w:val="000001"/>
        </w:rPr>
        <w:t xml:space="preserve"> সু‌বিদা</w:t>
      </w:r>
      <w:r>
        <w:rPr>
          <w:color w:val="000001"/>
        </w:rPr>
        <w:t xml:space="preserve"> এখা‌নে</w:t>
      </w:r>
      <w:r>
        <w:rPr>
          <w:color w:val="A60000"/>
        </w:rPr>
        <w:t xml:space="preserve"> কি</w:t>
      </w:r>
      <w:r>
        <w:rPr>
          <w:color w:val="010000"/>
        </w:rPr>
        <w:t xml:space="preserve"> ভা‌বে</w:t>
      </w:r>
      <w:r>
        <w:rPr>
          <w:color w:val="00006B"/>
        </w:rPr>
        <w:t xml:space="preserve"> টাকা</w:t>
      </w:r>
      <w:r>
        <w:rPr>
          <w:color w:val="000010"/>
        </w:rPr>
        <w:t xml:space="preserve"> জমা</w:t>
      </w:r>
      <w:r>
        <w:rPr>
          <w:color w:val="000001"/>
        </w:rPr>
        <w:t xml:space="preserve"> রা‌খে</w:t>
      </w:r>
      <w:r>
        <w:br/>
      </w:r>
      <w:r>
        <w:rPr>
          <w:color w:val="000033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06"/>
        </w:rPr>
        <w:t xml:space="preserve"> জমাবো</w:t>
      </w:r>
      <w:r>
        <w:rPr>
          <w:color w:val="000000"/>
        </w:rPr>
        <w:t xml:space="preserve"> নোর</w:t>
      </w:r>
      <w:r>
        <w:rPr>
          <w:color w:val="000001"/>
        </w:rPr>
        <w:t xml:space="preserve"> উপায়</w:t>
      </w:r>
      <w:r>
        <w:rPr>
          <w:color w:val="A60000"/>
        </w:rPr>
        <w:t xml:space="preserve"> কি</w:t>
      </w:r>
      <w:r>
        <w:br/>
      </w:r>
      <w:r>
        <w:rPr>
          <w:color w:val="00000C"/>
        </w:rPr>
        <w:t xml:space="preserve"> বিকাশের</w:t>
      </w:r>
      <w:r>
        <w:rPr>
          <w:color w:val="00006B"/>
        </w:rPr>
        <w:t xml:space="preserve"> টাকা</w:t>
      </w:r>
      <w:r>
        <w:rPr>
          <w:color w:val="000007"/>
        </w:rPr>
        <w:t xml:space="preserve"> জমানোর</w:t>
      </w:r>
      <w:r>
        <w:rPr>
          <w:color w:val="000001"/>
        </w:rPr>
        <w:t xml:space="preserve"> উপায়</w:t>
      </w:r>
      <w:r>
        <w:rPr>
          <w:color w:val="000005"/>
        </w:rPr>
        <w:t xml:space="preserve"> গুলো</w:t>
      </w:r>
      <w:r>
        <w:rPr>
          <w:color w:val="0F0000"/>
        </w:rPr>
        <w:t xml:space="preserve"> আমাকে</w:t>
      </w:r>
      <w:r>
        <w:rPr>
          <w:color w:val="0A0000"/>
        </w:rPr>
        <w:t xml:space="preserve"> বলুন</w:t>
      </w:r>
      <w:r>
        <w:rPr>
          <w:color w:val="030000"/>
        </w:rPr>
        <w:t xml:space="preserve"> এবং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19"/>
        </w:rPr>
        <w:t xml:space="preserve"> সুবিধা</w:t>
      </w:r>
      <w:r>
        <w:rPr>
          <w:color w:val="00000A"/>
        </w:rPr>
        <w:t xml:space="preserve"> আছে</w:t>
      </w:r>
      <w:r>
        <w:rPr>
          <w:color w:val="000001"/>
        </w:rPr>
        <w:t xml:space="preserve"> সেগুলো</w:t>
      </w:r>
      <w:r>
        <w:rPr>
          <w:color w:val="000093"/>
        </w:rPr>
        <w:t xml:space="preserve"> জানতে</w:t>
      </w:r>
      <w:r>
        <w:rPr>
          <w:color w:val="0000A8"/>
        </w:rPr>
        <w:t xml:space="preserve"> চাই</w:t>
      </w:r>
      <w:r>
        <w:br/>
      </w:r>
      <w:r>
        <w:rPr>
          <w:color w:val="000033"/>
        </w:rPr>
        <w:t xml:space="preserve"> বিকাশে</w:t>
      </w:r>
      <w:r>
        <w:rPr>
          <w:color w:val="A60000"/>
        </w:rPr>
        <w:t xml:space="preserve"> কি</w:t>
      </w:r>
      <w:r>
        <w:rPr>
          <w:color w:val="000002"/>
        </w:rPr>
        <w:t xml:space="preserve"> বাবে</w:t>
      </w:r>
      <w:r>
        <w:rPr>
          <w:color w:val="00006B"/>
        </w:rPr>
        <w:t xml:space="preserve"> টাকা</w:t>
      </w:r>
      <w:r>
        <w:rPr>
          <w:color w:val="000005"/>
        </w:rPr>
        <w:t xml:space="preserve"> জমানো</w:t>
      </w:r>
      <w:r>
        <w:rPr>
          <w:color w:val="000000"/>
        </w:rPr>
        <w:t xml:space="preserve"> জায়</w:t>
      </w:r>
      <w:r>
        <w:br/>
      </w:r>
      <w:r>
        <w:rPr>
          <w:color w:val="0B0000"/>
        </w:rPr>
        <w:t xml:space="preserve"> আচ্ছা</w:t>
      </w:r>
      <w:r>
        <w:rPr>
          <w:color w:val="CA0000"/>
        </w:rPr>
        <w:t xml:space="preserve"> আমি</w:t>
      </w:r>
      <w:r>
        <w:rPr>
          <w:color w:val="0B0000"/>
        </w:rPr>
        <w:t xml:space="preserve"> যদি</w:t>
      </w:r>
      <w:r>
        <w:rPr>
          <w:color w:val="000000"/>
        </w:rPr>
        <w:t xml:space="preserve"> টাকার</w:t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000000"/>
        </w:rPr>
        <w:t xml:space="preserve"> বছরের</w:t>
      </w:r>
      <w:r>
        <w:rPr>
          <w:color w:val="0F0000"/>
        </w:rPr>
        <w:t xml:space="preserve"> জন্য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A60000"/>
        </w:rPr>
        <w:t xml:space="preserve"> কি</w:t>
      </w:r>
      <w:r>
        <w:rPr>
          <w:color w:val="000019"/>
        </w:rPr>
        <w:t xml:space="preserve"> সুবিধা</w:t>
      </w:r>
      <w:r>
        <w:br/>
      </w:r>
      <w:r>
        <w:rPr>
          <w:color w:val="CA0000"/>
        </w:rPr>
        <w:t xml:space="preserve"> আমি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000002"/>
        </w:rPr>
        <w:t xml:space="preserve"> এল</w:t>
      </w:r>
      <w:r>
        <w:rPr>
          <w:color w:val="000000"/>
        </w:rPr>
        <w:t xml:space="preserve"> সিতে</w:t>
      </w:r>
      <w:r>
        <w:rPr>
          <w:color w:val="00000C"/>
        </w:rPr>
        <w:t xml:space="preserve"> একটা</w:t>
      </w:r>
      <w:r>
        <w:rPr>
          <w:color w:val="000063"/>
        </w:rPr>
        <w:t xml:space="preserve"> একাউন্ট</w:t>
      </w:r>
      <w:r>
        <w:rPr>
          <w:color w:val="00001B"/>
        </w:rPr>
        <w:t xml:space="preserve"> খুলতে</w:t>
      </w:r>
      <w:r>
        <w:rPr>
          <w:color w:val="0000A8"/>
        </w:rPr>
        <w:t xml:space="preserve"> চাই</w:t>
      </w:r>
      <w:r>
        <w:rPr>
          <w:color w:val="00003E"/>
        </w:rPr>
        <w:t xml:space="preserve"> কিভাবে</w:t>
      </w:r>
      <w:r>
        <w:rPr>
          <w:color w:val="000010"/>
        </w:rPr>
        <w:t xml:space="preserve"> করব</w:t>
      </w:r>
      <w:r>
        <w:br/>
      </w:r>
      <w:r>
        <w:rPr>
          <w:color w:val="0B0000"/>
        </w:rPr>
        <w:t xml:space="preserve"> আচ্ছা</w:t>
      </w:r>
      <w:r>
        <w:rPr>
          <w:color w:val="000033"/>
        </w:rPr>
        <w:t xml:space="preserve"> বিকাশে</w:t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0B"/>
        </w:rPr>
        <w:t xml:space="preserve"> অপশন</w:t>
      </w:r>
      <w:r>
        <w:rPr>
          <w:color w:val="000021"/>
        </w:rPr>
        <w:t xml:space="preserve"> টা</w:t>
      </w:r>
      <w:r>
        <w:rPr>
          <w:color w:val="000006"/>
        </w:rPr>
        <w:t xml:space="preserve"> নেই</w:t>
      </w:r>
      <w:r>
        <w:rPr>
          <w:color w:val="00001F"/>
        </w:rPr>
        <w:t xml:space="preserve"> কেন</w:t>
      </w:r>
      <w:r>
        <w:rPr>
          <w:color w:val="000002"/>
        </w:rPr>
        <w:t xml:space="preserve"> মানে</w:t>
      </w:r>
      <w:r>
        <w:rPr>
          <w:color w:val="0000FF"/>
        </w:rPr>
        <w:t xml:space="preserve"> সেভিংস</w:t>
      </w:r>
      <w:r>
        <w:rPr>
          <w:color w:val="000021"/>
        </w:rPr>
        <w:t xml:space="preserve"> টা</w:t>
      </w:r>
      <w:r>
        <w:rPr>
          <w:color w:val="4D0000"/>
        </w:rPr>
        <w:t xml:space="preserve"> আমার</w:t>
      </w:r>
      <w:r>
        <w:rPr>
          <w:color w:val="0F0000"/>
        </w:rPr>
        <w:t xml:space="preserve"> জন্য</w:t>
      </w:r>
      <w:r>
        <w:rPr>
          <w:color w:val="000000"/>
        </w:rPr>
        <w:t xml:space="preserve"> প্রযোজ্য</w:t>
      </w:r>
      <w:r>
        <w:rPr>
          <w:color w:val="000006"/>
        </w:rPr>
        <w:t xml:space="preserve"> নেই</w:t>
      </w:r>
      <w:r>
        <w:rPr>
          <w:color w:val="00001F"/>
        </w:rPr>
        <w:t xml:space="preserve"> কেন</w:t>
      </w:r>
      <w:r>
        <w:rPr>
          <w:color w:val="CA0000"/>
        </w:rPr>
        <w:t xml:space="preserve"> আমি</w:t>
      </w:r>
      <w:r>
        <w:rPr>
          <w:color w:val="020000"/>
        </w:rPr>
        <w:t xml:space="preserve"> তো</w:t>
      </w:r>
      <w:r>
        <w:rPr>
          <w:color w:val="010000"/>
        </w:rPr>
        <w:t xml:space="preserve"> নিয়মিত</w:t>
      </w:r>
      <w:r>
        <w:rPr>
          <w:color w:val="000000"/>
        </w:rPr>
        <w:t xml:space="preserve"> লেনদেন</w:t>
      </w:r>
      <w:r>
        <w:rPr>
          <w:color w:val="020000"/>
        </w:rPr>
        <w:t xml:space="preserve"> করি</w:t>
      </w:r>
      <w:r>
        <w:rPr>
          <w:color w:val="010000"/>
        </w:rPr>
        <w:t xml:space="preserve"> নিয়মিত</w:t>
      </w:r>
      <w:r>
        <w:rPr>
          <w:color w:val="000000"/>
        </w:rPr>
        <w:t xml:space="preserve"> রিচারজ</w:t>
      </w:r>
      <w:r>
        <w:rPr>
          <w:color w:val="020000"/>
        </w:rPr>
        <w:t xml:space="preserve"> করি</w:t>
      </w:r>
      <w:r>
        <w:rPr>
          <w:color w:val="000001"/>
        </w:rPr>
        <w:t xml:space="preserve"> একটিভ</w:t>
      </w:r>
      <w:r>
        <w:rPr>
          <w:color w:val="000000"/>
        </w:rPr>
        <w:t xml:space="preserve"> থাকি</w:t>
      </w:r>
      <w:r>
        <w:rPr>
          <w:color w:val="020000"/>
        </w:rPr>
        <w:t xml:space="preserve"> তাহলে</w:t>
      </w:r>
      <w:r>
        <w:rPr>
          <w:color w:val="0F0000"/>
        </w:rPr>
        <w:t xml:space="preserve"> আমাকে</w:t>
      </w:r>
      <w:r>
        <w:rPr>
          <w:color w:val="070000"/>
        </w:rPr>
        <w:t xml:space="preserve"> এই</w:t>
      </w:r>
      <w:r>
        <w:rPr>
          <w:color w:val="000019"/>
        </w:rPr>
        <w:t xml:space="preserve"> সুবিধা</w:t>
      </w:r>
      <w:r>
        <w:rPr>
          <w:color w:val="000000"/>
        </w:rPr>
        <w:t xml:space="preserve"> দেওয়া</w:t>
      </w:r>
      <w:r>
        <w:rPr>
          <w:color w:val="150000"/>
        </w:rPr>
        <w:t xml:space="preserve"> হবে</w:t>
      </w:r>
      <w:r>
        <w:rPr>
          <w:color w:val="00003D"/>
        </w:rPr>
        <w:t xml:space="preserve"> না</w:t>
      </w:r>
      <w:r>
        <w:rPr>
          <w:color w:val="00001F"/>
        </w:rPr>
        <w:t xml:space="preserve"> কেন</w:t>
      </w:r>
      <w:r>
        <w:br/>
      </w:r>
      <w:r>
        <w:rPr>
          <w:color w:val="000000"/>
        </w:rPr>
        <w:t xml:space="preserve"> hello</w:t>
      </w:r>
      <w:r>
        <w:rPr>
          <w:color w:val="030000"/>
        </w:rPr>
        <w:t xml:space="preserve"> ame</w:t>
      </w:r>
      <w:r>
        <w:rPr>
          <w:color w:val="0000D0"/>
        </w:rPr>
        <w:t xml:space="preserve"> savings</w:t>
      </w:r>
      <w:r>
        <w:rPr>
          <w:color w:val="000012"/>
        </w:rPr>
        <w:t xml:space="preserve"> chalu</w:t>
      </w:r>
      <w:r>
        <w:rPr>
          <w:color w:val="000050"/>
        </w:rPr>
        <w:t xml:space="preserve"> korte</w:t>
      </w:r>
      <w:r>
        <w:rPr>
          <w:color w:val="000048"/>
        </w:rPr>
        <w:t xml:space="preserve"> chai</w:t>
      </w:r>
      <w:r>
        <w:rPr>
          <w:color w:val="030000"/>
        </w:rPr>
        <w:t xml:space="preserve"> kintu</w:t>
      </w:r>
      <w:r>
        <w:rPr>
          <w:color w:val="000002"/>
        </w:rPr>
        <w:t xml:space="preserve"> update</w:t>
      </w:r>
      <w:r>
        <w:rPr>
          <w:color w:val="1D0000"/>
        </w:rPr>
        <w:t xml:space="preserve"> er</w:t>
      </w:r>
      <w:r>
        <w:rPr>
          <w:color w:val="00002C"/>
        </w:rPr>
        <w:t xml:space="preserve"> option</w:t>
      </w:r>
      <w:r>
        <w:rPr>
          <w:color w:val="000000"/>
        </w:rPr>
        <w:t xml:space="preserve"> tai</w:t>
      </w:r>
      <w:r>
        <w:rPr>
          <w:color w:val="000000"/>
        </w:rPr>
        <w:t xml:space="preserve"> ashchena</w:t>
      </w:r>
      <w:r>
        <w:rPr>
          <w:color w:val="030000"/>
        </w:rPr>
        <w:t xml:space="preserve"> kano</w:t>
      </w:r>
      <w:r>
        <w:br/>
      </w:r>
      <w:r>
        <w:rPr>
          <w:color w:val="4D0000"/>
        </w:rPr>
        <w:t xml:space="preserve"> আমার</w:t>
      </w:r>
      <w:r>
        <w:rPr>
          <w:color w:val="0000FF"/>
        </w:rPr>
        <w:t xml:space="preserve"> সেভিংস</w:t>
      </w:r>
      <w:r>
        <w:rPr>
          <w:color w:val="000000"/>
        </w:rPr>
        <w:t xml:space="preserve"> একাউন্টের</w:t>
      </w:r>
      <w:r>
        <w:rPr>
          <w:color w:val="000002"/>
        </w:rPr>
        <w:t xml:space="preserve"> হিসাব</w:t>
      </w:r>
      <w:r>
        <w:rPr>
          <w:color w:val="000021"/>
        </w:rPr>
        <w:t xml:space="preserve"> টা</w:t>
      </w:r>
      <w:r>
        <w:rPr>
          <w:color w:val="170000"/>
        </w:rPr>
        <w:t xml:space="preserve"> একটু</w:t>
      </w:r>
      <w:r>
        <w:rPr>
          <w:color w:val="000000"/>
        </w:rPr>
        <w:t xml:space="preserve"> বুঝিয়ে</w:t>
      </w:r>
      <w:r>
        <w:rPr>
          <w:color w:val="000000"/>
        </w:rPr>
        <w:t xml:space="preserve"> দিবেন</w:t>
      </w:r>
      <w:r>
        <w:rPr>
          <w:color w:val="0A0000"/>
        </w:rPr>
        <w:t xml:space="preserve"> স্যার</w:t>
      </w:r>
      <w:r>
        <w:rPr>
          <w:color w:val="000001"/>
        </w:rPr>
        <w:t xml:space="preserve"> অনুগ্রহ</w:t>
      </w:r>
      <w:r>
        <w:rPr>
          <w:color w:val="0B0000"/>
        </w:rPr>
        <w:t xml:space="preserve"> করে</w:t>
      </w:r>
      <w:r>
        <w:br/>
      </w:r>
      <w:r>
        <w:rPr>
          <w:color w:val="0000D0"/>
        </w:rPr>
        <w:t xml:space="preserve"> savings</w:t>
      </w:r>
      <w:r>
        <w:rPr>
          <w:color w:val="000001"/>
        </w:rPr>
        <w:t xml:space="preserve"> samparke</w:t>
      </w:r>
      <w:r>
        <w:rPr>
          <w:color w:val="480000"/>
        </w:rPr>
        <w:t xml:space="preserve"> jante</w:t>
      </w:r>
      <w:r>
        <w:rPr>
          <w:color w:val="000048"/>
        </w:rPr>
        <w:t xml:space="preserve"> chai</w:t>
      </w:r>
      <w:r>
        <w:rPr>
          <w:color w:val="000024"/>
        </w:rPr>
        <w:t xml:space="preserve"> taka</w:t>
      </w:r>
      <w:r>
        <w:rPr>
          <w:color w:val="000022"/>
        </w:rPr>
        <w:t xml:space="preserve"> ta</w:t>
      </w:r>
      <w:r>
        <w:rPr>
          <w:color w:val="650000"/>
        </w:rPr>
        <w:t xml:space="preserve"> ki</w:t>
      </w:r>
      <w:r>
        <w:rPr>
          <w:color w:val="000011"/>
        </w:rPr>
        <w:t xml:space="preserve"> vabe</w:t>
      </w:r>
      <w:r>
        <w:rPr>
          <w:color w:val="000000"/>
        </w:rPr>
        <w:t xml:space="preserve"> debo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