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10000"/>
        </w:rPr>
        <w:t xml:space="preserve"> how</w:t>
      </w:r>
      <w:r>
        <w:rPr>
          <w:color w:val="2D0000"/>
        </w:rPr>
        <w:t xml:space="preserve"> to</w:t>
      </w:r>
      <w:r>
        <w:rPr>
          <w:color w:val="000000"/>
        </w:rPr>
        <w:t xml:space="preserve"> use</w:t>
      </w:r>
      <w:r>
        <w:rPr>
          <w:color w:val="0000FF"/>
        </w:rPr>
        <w:t xml:space="preserve"> payoneer</w:t>
      </w:r>
      <w:r>
        <w:rPr>
          <w:color w:val="000005"/>
        </w:rPr>
        <w:t xml:space="preserve"> in</w:t>
      </w:r>
      <w:r>
        <w:rPr>
          <w:color w:val="0000AB"/>
        </w:rPr>
        <w:t xml:space="preserve"> bkash</w:t>
      </w:r>
      <w:r>
        <w:rPr>
          <w:color w:val="000002"/>
        </w:rPr>
        <w:t xml:space="preserve"> app</w:t>
      </w:r>
      <w:r>
        <w:br/>
      </w:r>
      <w:r>
        <w:rPr>
          <w:color w:val="00004A"/>
        </w:rPr>
        <w:t xml:space="preserve"> my</w:t>
      </w:r>
      <w:r>
        <w:rPr>
          <w:color w:val="00002A"/>
        </w:rPr>
        <w:t xml:space="preserve"> nid</w:t>
      </w:r>
      <w:r>
        <w:rPr>
          <w:color w:val="00002A"/>
        </w:rPr>
        <w:t xml:space="preserve"> name</w:t>
      </w:r>
      <w:r>
        <w:rPr>
          <w:color w:val="140000"/>
        </w:rPr>
        <w:t xml:space="preserve"> and</w:t>
      </w:r>
      <w:r>
        <w:rPr>
          <w:color w:val="0000FF"/>
        </w:rPr>
        <w:t xml:space="preserve"> payoneer</w:t>
      </w:r>
      <w:r>
        <w:rPr>
          <w:color w:val="00002A"/>
        </w:rPr>
        <w:t xml:space="preserve"> name</w:t>
      </w:r>
      <w:r>
        <w:rPr>
          <w:color w:val="140000"/>
        </w:rPr>
        <w:t xml:space="preserve"> is</w:t>
      </w:r>
      <w:r>
        <w:rPr>
          <w:color w:val="000000"/>
        </w:rPr>
        <w:t xml:space="preserve"> slightly</w:t>
      </w:r>
      <w:r>
        <w:rPr>
          <w:color w:val="000002"/>
        </w:rPr>
        <w:t xml:space="preserve"> different</w:t>
      </w:r>
      <w:r>
        <w:rPr>
          <w:color w:val="110000"/>
        </w:rPr>
        <w:t xml:space="preserve"> how</w:t>
      </w:r>
      <w:r>
        <w:rPr>
          <w:color w:val="000011"/>
        </w:rPr>
        <w:t xml:space="preserve"> can</w:t>
      </w:r>
      <w:r>
        <w:rPr>
          <w:color w:val="360000"/>
        </w:rPr>
        <w:t xml:space="preserve"> i</w:t>
      </w:r>
      <w:r>
        <w:rPr>
          <w:color w:val="000053"/>
        </w:rPr>
        <w:t xml:space="preserve"> link</w:t>
      </w:r>
      <w:r>
        <w:rPr>
          <w:color w:val="0000FF"/>
        </w:rPr>
        <w:t xml:space="preserve"> payoneer</w:t>
      </w:r>
      <w:r>
        <w:rPr>
          <w:color w:val="2D0000"/>
        </w:rPr>
        <w:t xml:space="preserve"> to</w:t>
      </w:r>
      <w:r>
        <w:rPr>
          <w:color w:val="00004A"/>
        </w:rPr>
        <w:t xml:space="preserve"> my</w:t>
      </w:r>
      <w:r>
        <w:rPr>
          <w:color w:val="0000AB"/>
        </w:rPr>
        <w:t xml:space="preserve"> bkash</w:t>
      </w:r>
      <w:r>
        <w:br/>
      </w:r>
      <w:r>
        <w:rPr>
          <w:color w:val="000005"/>
        </w:rPr>
        <w:t xml:space="preserve"> বিকাশে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0E"/>
        </w:rPr>
        <w:t xml:space="preserve"> এড</w:t>
      </w:r>
      <w:r>
        <w:rPr>
          <w:color w:val="500000"/>
        </w:rPr>
        <w:t xml:space="preserve"> করতে</w:t>
      </w:r>
      <w:r>
        <w:rPr>
          <w:color w:val="000000"/>
        </w:rPr>
        <w:t xml:space="preserve"> হলে</w:t>
      </w:r>
      <w:r>
        <w:rPr>
          <w:color w:val="020000"/>
        </w:rPr>
        <w:t xml:space="preserve"> যে</w:t>
      </w:r>
      <w:r>
        <w:rPr>
          <w:color w:val="00002A"/>
        </w:rPr>
        <w:t xml:space="preserve"> nid</w:t>
      </w:r>
      <w:r>
        <w:rPr>
          <w:color w:val="0E0000"/>
        </w:rPr>
        <w:t xml:space="preserve"> দিয়ে</w:t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খুলেছি</w:t>
      </w:r>
      <w:r>
        <w:rPr>
          <w:color w:val="000000"/>
        </w:rPr>
        <w:t xml:space="preserve"> সেটার</w:t>
      </w:r>
      <w:r>
        <w:rPr>
          <w:color w:val="000002"/>
        </w:rPr>
        <w:t xml:space="preserve"> মত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250000"/>
        </w:rPr>
        <w:t xml:space="preserve"> এর</w:t>
      </w:r>
      <w:r>
        <w:rPr>
          <w:color w:val="0B0000"/>
        </w:rPr>
        <w:t xml:space="preserve"> নাম</w:t>
      </w:r>
      <w:r>
        <w:rPr>
          <w:color w:val="020000"/>
        </w:rPr>
        <w:t xml:space="preserve"> হতে</w:t>
      </w:r>
      <w:r>
        <w:rPr>
          <w:color w:val="080000"/>
        </w:rPr>
        <w:t xml:space="preserve"> হবে</w:t>
      </w:r>
      <w:r>
        <w:rPr>
          <w:color w:val="020000"/>
        </w:rPr>
        <w:t xml:space="preserve"> নাকি</w:t>
      </w:r>
      <w:r>
        <w:rPr>
          <w:color w:val="000000"/>
        </w:rPr>
        <w:t xml:space="preserve"> জাস্ট</w:t>
      </w:r>
      <w:r>
        <w:rPr>
          <w:color w:val="000047"/>
        </w:rPr>
        <w:t xml:space="preserve"> বিকাশ</w:t>
      </w:r>
      <w:r>
        <w:rPr>
          <w:color w:val="00000B"/>
        </w:rPr>
        <w:t xml:space="preserve"> একাউন্টের</w:t>
      </w:r>
      <w:r>
        <w:rPr>
          <w:color w:val="0B0000"/>
        </w:rPr>
        <w:t xml:space="preserve"> নাম</w:t>
      </w:r>
      <w:r>
        <w:rPr>
          <w:color w:val="0000FF"/>
        </w:rPr>
        <w:t xml:space="preserve"> payoneer</w:t>
      </w:r>
      <w:r>
        <w:rPr>
          <w:color w:val="250000"/>
        </w:rPr>
        <w:t xml:space="preserve"> এর</w:t>
      </w:r>
      <w:r>
        <w:rPr>
          <w:color w:val="000002"/>
        </w:rPr>
        <w:t xml:space="preserve"> মত</w:t>
      </w:r>
      <w:r>
        <w:rPr>
          <w:color w:val="000000"/>
        </w:rPr>
        <w:t xml:space="preserve"> হলেই</w:t>
      </w:r>
      <w:r>
        <w:rPr>
          <w:color w:val="080000"/>
        </w:rPr>
        <w:t xml:space="preserve"> হবে</w:t>
      </w:r>
      <w:r>
        <w:br/>
      </w:r>
      <w:r>
        <w:rPr>
          <w:color w:val="5E0000"/>
        </w:rPr>
        <w:t xml:space="preserve"> ami</w:t>
      </w:r>
      <w:r>
        <w:rPr>
          <w:color w:val="0000FF"/>
        </w:rPr>
        <w:t xml:space="preserve"> payoneer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0"/>
        </w:rPr>
        <w:t xml:space="preserve"> chaitesilam</w:t>
      </w:r>
      <w:r>
        <w:rPr>
          <w:color w:val="160000"/>
        </w:rPr>
        <w:t xml:space="preserve"> kintu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code</w:t>
      </w:r>
      <w:r>
        <w:rPr>
          <w:color w:val="000000"/>
        </w:rPr>
        <w:t xml:space="preserve"> ashtese</w:t>
      </w:r>
      <w:r>
        <w:rPr>
          <w:color w:val="000050"/>
        </w:rPr>
        <w:t xml:space="preserve"> na</w:t>
      </w:r>
      <w:r>
        <w:rPr>
          <w:color w:val="000000"/>
        </w:rPr>
        <w:t xml:space="preserve"> ora</w:t>
      </w:r>
      <w:r>
        <w:rPr>
          <w:color w:val="000002"/>
        </w:rPr>
        <w:t xml:space="preserve"> bollo</w:t>
      </w:r>
      <w:r>
        <w:rPr>
          <w:color w:val="000000"/>
        </w:rPr>
        <w:t xml:space="preserve"> eta</w:t>
      </w:r>
      <w:r>
        <w:rPr>
          <w:color w:val="0000AB"/>
        </w:rPr>
        <w:t xml:space="preserve"> bkash</w:t>
      </w:r>
      <w:r>
        <w:rPr>
          <w:color w:val="3F0000"/>
        </w:rPr>
        <w:t xml:space="preserve"> er</w:t>
      </w:r>
      <w:r>
        <w:rPr>
          <w:color w:val="00000B"/>
        </w:rPr>
        <w:t xml:space="preserve"> problem</w:t>
      </w:r>
      <w:r>
        <w:br/>
      </w:r>
      <w:r>
        <w:rPr>
          <w:color w:val="410000"/>
        </w:rPr>
        <w:t xml:space="preserve"> আমি</w:t>
      </w:r>
      <w:r>
        <w:rPr>
          <w:color w:val="64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19"/>
        </w:rPr>
        <w:t xml:space="preserve"> পেওনিয়ার</w:t>
      </w:r>
      <w:r>
        <w:rPr>
          <w:color w:val="250000"/>
        </w:rPr>
        <w:t xml:space="preserve"> এর</w:t>
      </w:r>
      <w:r>
        <w:rPr>
          <w:color w:val="00004A"/>
        </w:rPr>
        <w:t xml:space="preserve"> সাথে</w:t>
      </w:r>
      <w:r>
        <w:rPr>
          <w:color w:val="00000E"/>
        </w:rPr>
        <w:t xml:space="preserve"> এড</w:t>
      </w:r>
      <w:r>
        <w:rPr>
          <w:color w:val="000019"/>
        </w:rPr>
        <w:t xml:space="preserve"> হচ্ছে</w:t>
      </w:r>
      <w:r>
        <w:rPr>
          <w:color w:val="000036"/>
        </w:rPr>
        <w:t xml:space="preserve"> না</w:t>
      </w:r>
      <w:r>
        <w:rPr>
          <w:color w:val="000000"/>
        </w:rPr>
        <w:t xml:space="preserve"> কেন</w:t>
      </w:r>
      <w:r>
        <w:rPr>
          <w:color w:val="020000"/>
        </w:rPr>
        <w:t xml:space="preserve"> এটি</w:t>
      </w:r>
      <w:r>
        <w:rPr>
          <w:color w:val="00002A"/>
        </w:rPr>
        <w:t xml:space="preserve"> nid</w:t>
      </w:r>
      <w:r>
        <w:rPr>
          <w:color w:val="000008"/>
        </w:rPr>
        <w:t xml:space="preserve"> কার্ড</w:t>
      </w:r>
      <w:r>
        <w:rPr>
          <w:color w:val="000000"/>
        </w:rPr>
        <w:t xml:space="preserve"> নিয়ে</w:t>
      </w:r>
      <w:r>
        <w:rPr>
          <w:color w:val="000000"/>
        </w:rPr>
        <w:t xml:space="preserve"> তথ্য</w:t>
      </w:r>
      <w:r>
        <w:rPr>
          <w:color w:val="000000"/>
        </w:rPr>
        <w:t xml:space="preserve"> হালনাগাদ</w:t>
      </w:r>
      <w:r>
        <w:rPr>
          <w:color w:val="500000"/>
        </w:rPr>
        <w:t xml:space="preserve"> করতে</w:t>
      </w:r>
      <w:r>
        <w:rPr>
          <w:color w:val="020000"/>
        </w:rPr>
        <w:t xml:space="preserve"> বলছে</w:t>
      </w:r>
      <w:r>
        <w:br/>
      </w:r>
      <w:r>
        <w:rPr>
          <w:color w:val="64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অ্যাকাউন্ট</w:t>
      </w:r>
      <w:r>
        <w:rPr>
          <w:color w:val="000002"/>
        </w:rPr>
        <w:t xml:space="preserve"> পাইওনিয়ার</w:t>
      </w:r>
      <w:r>
        <w:rPr>
          <w:color w:val="00000B"/>
        </w:rPr>
        <w:t xml:space="preserve"> একাউন্টের</w:t>
      </w:r>
      <w:r>
        <w:rPr>
          <w:color w:val="00004A"/>
        </w:rPr>
        <w:t xml:space="preserve"> সাথে</w:t>
      </w:r>
      <w:r>
        <w:rPr>
          <w:color w:val="000022"/>
        </w:rPr>
        <w:t xml:space="preserve"> লিংক</w:t>
      </w:r>
      <w:r>
        <w:rPr>
          <w:color w:val="000019"/>
        </w:rPr>
        <w:t xml:space="preserve"> হচ্ছে</w:t>
      </w:r>
      <w:r>
        <w:rPr>
          <w:color w:val="000036"/>
        </w:rPr>
        <w:t xml:space="preserve"> না</w:t>
      </w:r>
      <w:r>
        <w:br/>
      </w:r>
      <w:r>
        <w:rPr>
          <w:color w:val="0000FF"/>
        </w:rPr>
        <w:t xml:space="preserve"> payoneer</w:t>
      </w:r>
      <w:r>
        <w:rPr>
          <w:color w:val="00000B"/>
        </w:rPr>
        <w:t xml:space="preserve"> linking</w:t>
      </w:r>
      <w:r>
        <w:rPr>
          <w:color w:val="00000B"/>
        </w:rPr>
        <w:t xml:space="preserve"> fail</w:t>
      </w:r>
      <w:r>
        <w:rPr>
          <w:color w:val="000002"/>
        </w:rPr>
        <w:t xml:space="preserve"> dekhache</w:t>
      </w:r>
      <w:r>
        <w:rPr>
          <w:color w:val="000000"/>
        </w:rPr>
        <w:t xml:space="preserve"> need</w:t>
      </w:r>
      <w:r>
        <w:rPr>
          <w:color w:val="000000"/>
        </w:rPr>
        <w:t xml:space="preserve"> hem</w:t>
      </w:r>
      <w:r>
        <w:br/>
      </w:r>
      <w:r>
        <w:rPr>
          <w:color w:val="410000"/>
        </w:rPr>
        <w:t xml:space="preserve"> আমি</w:t>
      </w:r>
      <w:r>
        <w:rPr>
          <w:color w:val="000005"/>
        </w:rPr>
        <w:t xml:space="preserve"> বিকাশে</w:t>
      </w:r>
      <w:r>
        <w:rPr>
          <w:color w:val="000000"/>
        </w:rPr>
        <w:t xml:space="preserve"> পেনিয়র</w:t>
      </w:r>
      <w:r>
        <w:rPr>
          <w:color w:val="000022"/>
        </w:rPr>
        <w:t xml:space="preserve"> লিংক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পারছি</w:t>
      </w:r>
      <w:r>
        <w:rPr>
          <w:color w:val="000036"/>
        </w:rPr>
        <w:t xml:space="preserve"> না</w:t>
      </w:r>
      <w:r>
        <w:br/>
      </w:r>
      <w:r>
        <w:rPr>
          <w:color w:val="5E0000"/>
        </w:rPr>
        <w:t xml:space="preserve"> ami</w:t>
      </w:r>
      <w:r>
        <w:rPr>
          <w:color w:val="2D0000"/>
        </w:rPr>
        <w:t xml:space="preserve"> amar</w:t>
      </w:r>
      <w:r>
        <w:rPr>
          <w:color w:val="0000CB"/>
        </w:rPr>
        <w:t xml:space="preserve"> account</w:t>
      </w:r>
      <w:r>
        <w:rPr>
          <w:color w:val="000000"/>
        </w:rPr>
        <w:t xml:space="preserve"> thake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5"/>
        </w:rPr>
        <w:t xml:space="preserve"> chacchi</w:t>
      </w:r>
      <w:r>
        <w:rPr>
          <w:color w:val="160000"/>
        </w:rPr>
        <w:t xml:space="preserve"> kintu</w:t>
      </w:r>
      <w:r>
        <w:rPr>
          <w:color w:val="000000"/>
        </w:rPr>
        <w:t xml:space="preserve"> hoccha</w:t>
      </w:r>
      <w:r>
        <w:rPr>
          <w:color w:val="000050"/>
        </w:rPr>
        <w:t xml:space="preserve"> na</w:t>
      </w:r>
      <w:r>
        <w:rPr>
          <w:color w:val="000000"/>
        </w:rPr>
        <w:t xml:space="preserve"> bolche</w:t>
      </w:r>
      <w:r>
        <w:rPr>
          <w:color w:val="000000"/>
        </w:rPr>
        <w:t xml:space="preserve"> apanr</w:t>
      </w:r>
      <w:r>
        <w:rPr>
          <w:color w:val="000000"/>
        </w:rPr>
        <w:t xml:space="preserve"> sesta</w:t>
      </w:r>
      <w:r>
        <w:rPr>
          <w:color w:val="000000"/>
        </w:rPr>
        <w:t xml:space="preserve"> bartho</w:t>
      </w:r>
      <w:r>
        <w:rPr>
          <w:color w:val="000000"/>
        </w:rPr>
        <w:t xml:space="preserve"> hoyche</w:t>
      </w:r>
      <w:r>
        <w:br/>
      </w:r>
      <w:r>
        <w:rPr>
          <w:color w:val="5E0000"/>
        </w:rPr>
        <w:t xml:space="preserve"> ami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rPr>
          <w:color w:val="000000"/>
        </w:rPr>
        <w:t xml:space="preserve"> paynoor</w:t>
      </w:r>
      <w:r>
        <w:rPr>
          <w:color w:val="0000CB"/>
        </w:rPr>
        <w:t xml:space="preserve"> account</w:t>
      </w:r>
      <w:r>
        <w:rPr>
          <w:color w:val="0E0000"/>
        </w:rPr>
        <w:t xml:space="preserve"> ar</w:t>
      </w:r>
      <w:r>
        <w:rPr>
          <w:color w:val="000002"/>
        </w:rPr>
        <w:t xml:space="preserve"> shata</w:t>
      </w:r>
      <w:r>
        <w:rPr>
          <w:color w:val="000058"/>
        </w:rPr>
        <w:t xml:space="preserve"> add</w:t>
      </w:r>
      <w:r>
        <w:rPr>
          <w:color w:val="000002"/>
        </w:rPr>
        <w:t xml:space="preserve"> korta</w:t>
      </w:r>
      <w:r>
        <w:rPr>
          <w:color w:val="000002"/>
        </w:rPr>
        <w:t xml:space="preserve"> parci</w:t>
      </w:r>
      <w:r>
        <w:rPr>
          <w:color w:val="000050"/>
        </w:rPr>
        <w:t xml:space="preserve"> na</w:t>
      </w:r>
      <w:r>
        <w:br/>
      </w:r>
      <w:r>
        <w:rPr>
          <w:color w:val="410000"/>
        </w:rPr>
        <w:t xml:space="preserve"> আমি</w:t>
      </w:r>
      <w:r>
        <w:rPr>
          <w:color w:val="000011"/>
        </w:rPr>
        <w:t xml:space="preserve"> বিকাশের</w:t>
      </w:r>
      <w:r>
        <w:rPr>
          <w:color w:val="00004A"/>
        </w:rPr>
        <w:t xml:space="preserve"> সাথে</w:t>
      </w:r>
      <w:r>
        <w:rPr>
          <w:color w:val="640000"/>
        </w:rPr>
        <w:t xml:space="preserve"> আমার</w:t>
      </w:r>
      <w:r>
        <w:rPr>
          <w:color w:val="000019"/>
        </w:rPr>
        <w:t xml:space="preserve"> পেওনিয়ার</w:t>
      </w:r>
      <w:r>
        <w:rPr>
          <w:color w:val="000000"/>
        </w:rPr>
        <w:t xml:space="preserve"> এ্যাকাইন্ট</w:t>
      </w:r>
      <w:r>
        <w:rPr>
          <w:color w:val="000005"/>
        </w:rPr>
        <w:t xml:space="preserve"> এ্যাড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পারছি</w:t>
      </w:r>
      <w:r>
        <w:rPr>
          <w:color w:val="000036"/>
        </w:rPr>
        <w:t xml:space="preserve"> না</w:t>
      </w:r>
      <w:r>
        <w:rPr>
          <w:color w:val="000002"/>
        </w:rPr>
        <w:t xml:space="preserve"> বার</w:t>
      </w:r>
      <w:r>
        <w:rPr>
          <w:color w:val="000002"/>
        </w:rPr>
        <w:t xml:space="preserve"> বার</w:t>
      </w:r>
      <w:r>
        <w:rPr>
          <w:color w:val="000000"/>
        </w:rPr>
        <w:t xml:space="preserve"> ফেইল্ড</w:t>
      </w:r>
      <w:r>
        <w:rPr>
          <w:color w:val="000019"/>
        </w:rPr>
        <w:t xml:space="preserve"> হচ্ছে</w:t>
      </w:r>
      <w:r>
        <w:br/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পেওয়নিয়ার</w:t>
      </w:r>
      <w:r>
        <w:rPr>
          <w:color w:val="000033"/>
        </w:rPr>
        <w:t xml:space="preserve"> একাউন্ট</w:t>
      </w:r>
      <w:r>
        <w:rPr>
          <w:color w:val="00000E"/>
        </w:rPr>
        <w:t xml:space="preserve"> কানেক্ট</w:t>
      </w:r>
      <w:r>
        <w:rPr>
          <w:color w:val="000019"/>
        </w:rPr>
        <w:t xml:space="preserve"> হচ্ছে</w:t>
      </w:r>
      <w:r>
        <w:rPr>
          <w:color w:val="000036"/>
        </w:rPr>
        <w:t xml:space="preserve"> না</w:t>
      </w:r>
      <w:r>
        <w:br/>
      </w:r>
      <w:r>
        <w:rPr>
          <w:color w:val="5E0000"/>
        </w:rPr>
        <w:t xml:space="preserve"> ami</w:t>
      </w:r>
      <w:r>
        <w:rPr>
          <w:color w:val="2D0000"/>
        </w:rPr>
        <w:t xml:space="preserve"> amar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rPr>
          <w:color w:val="0000FF"/>
        </w:rPr>
        <w:t xml:space="preserve"> payoneer</w:t>
      </w:r>
      <w:r>
        <w:rPr>
          <w:color w:val="3F0000"/>
        </w:rPr>
        <w:t xml:space="preserve"> er</w:t>
      </w:r>
      <w:r>
        <w:rPr>
          <w:color w:val="000030"/>
        </w:rPr>
        <w:t xml:space="preserve"> sathe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5"/>
        </w:rPr>
        <w:t xml:space="preserve"> parchi</w:t>
      </w:r>
      <w:r>
        <w:rPr>
          <w:color w:val="000050"/>
        </w:rPr>
        <w:t xml:space="preserve"> na</w:t>
      </w:r>
      <w:r>
        <w:rPr>
          <w:color w:val="00002A"/>
        </w:rPr>
        <w:t xml:space="preserve"> name</w:t>
      </w:r>
      <w:r>
        <w:rPr>
          <w:color w:val="000000"/>
        </w:rPr>
        <w:t xml:space="preserve"> dose</w:t>
      </w:r>
      <w:r>
        <w:rPr>
          <w:color w:val="000016"/>
        </w:rPr>
        <w:t xml:space="preserve"> not</w:t>
      </w:r>
      <w:r>
        <w:rPr>
          <w:color w:val="000000"/>
        </w:rPr>
        <w:t xml:space="preserve"> mach</w:t>
      </w:r>
      <w:r>
        <w:rPr>
          <w:color w:val="000000"/>
        </w:rPr>
        <w:t xml:space="preserve"> dekhacche</w:t>
      </w:r>
      <w:r>
        <w:br/>
      </w:r>
      <w:r>
        <w:rPr>
          <w:color w:val="410000"/>
        </w:rPr>
        <w:t xml:space="preserve"> আমি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পেনিওয়ার</w:t>
      </w:r>
      <w:r>
        <w:rPr>
          <w:color w:val="000005"/>
        </w:rPr>
        <w:t xml:space="preserve"> একাউন্টটি</w:t>
      </w:r>
      <w:r>
        <w:rPr>
          <w:color w:val="00000E"/>
        </w:rPr>
        <w:t xml:space="preserve"> এড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চাচ্ছি</w:t>
      </w:r>
      <w:r>
        <w:rPr>
          <w:color w:val="110000"/>
        </w:rPr>
        <w:t xml:space="preserve"> কিন্তু</w:t>
      </w:r>
      <w:r>
        <w:rPr>
          <w:color w:val="020000"/>
        </w:rPr>
        <w:t xml:space="preserve"> এটি</w:t>
      </w:r>
      <w:r>
        <w:rPr>
          <w:color w:val="000019"/>
        </w:rPr>
        <w:t xml:space="preserve"> হচ্ছে</w:t>
      </w:r>
      <w:r>
        <w:rPr>
          <w:color w:val="000036"/>
        </w:rPr>
        <w:t xml:space="preserve"> না</w:t>
      </w:r>
      <w:r>
        <w:br/>
      </w:r>
      <w:r>
        <w:rPr>
          <w:color w:val="5E0000"/>
        </w:rPr>
        <w:t xml:space="preserve"> ami</w:t>
      </w:r>
      <w:r>
        <w:rPr>
          <w:color w:val="000002"/>
        </w:rPr>
        <w:t xml:space="preserve"> payooner</w:t>
      </w:r>
      <w:r>
        <w:rPr>
          <w:color w:val="000011"/>
        </w:rPr>
        <w:t xml:space="preserve"> e</w:t>
      </w:r>
      <w:r>
        <w:rPr>
          <w:color w:val="0000CB"/>
        </w:rPr>
        <w:t xml:space="preserve"> account</w:t>
      </w:r>
      <w:r>
        <w:rPr>
          <w:color w:val="000005"/>
        </w:rPr>
        <w:t xml:space="preserve"> khulte</w:t>
      </w:r>
      <w:r>
        <w:rPr>
          <w:color w:val="000002"/>
        </w:rPr>
        <w:t xml:space="preserve"> chaschi</w:t>
      </w:r>
      <w:r>
        <w:rPr>
          <w:color w:val="160000"/>
        </w:rPr>
        <w:t xml:space="preserve"> kintu</w:t>
      </w:r>
      <w:r>
        <w:rPr>
          <w:color w:val="000000"/>
        </w:rPr>
        <w:t xml:space="preserve"> prothome</w:t>
      </w:r>
      <w:r>
        <w:rPr>
          <w:color w:val="000000"/>
        </w:rPr>
        <w:t xml:space="preserve"> vul</w:t>
      </w:r>
      <w:r>
        <w:rPr>
          <w:color w:val="000002"/>
        </w:rPr>
        <w:t xml:space="preserve"> totho</w:t>
      </w:r>
      <w:r>
        <w:rPr>
          <w:color w:val="000000"/>
        </w:rPr>
        <w:t xml:space="preserve"> dye</w:t>
      </w:r>
      <w:r>
        <w:rPr>
          <w:color w:val="000000"/>
        </w:rPr>
        <w:t xml:space="preserve"> felchi</w:t>
      </w:r>
      <w:r>
        <w:rPr>
          <w:color w:val="000002"/>
        </w:rPr>
        <w:t xml:space="preserve"> ekhon</w:t>
      </w:r>
      <w:r>
        <w:rPr>
          <w:color w:val="5E0000"/>
        </w:rPr>
        <w:t xml:space="preserve"> ami</w:t>
      </w:r>
      <w:r>
        <w:rPr>
          <w:color w:val="000000"/>
        </w:rPr>
        <w:t xml:space="preserve"> sothik</w:t>
      </w:r>
      <w:r>
        <w:rPr>
          <w:color w:val="000002"/>
        </w:rPr>
        <w:t xml:space="preserve"> totho</w:t>
      </w:r>
      <w:r>
        <w:rPr>
          <w:color w:val="080000"/>
        </w:rPr>
        <w:t xml:space="preserve"> diye</w:t>
      </w:r>
      <w:r>
        <w:rPr>
          <w:color w:val="000005"/>
        </w:rPr>
        <w:t xml:space="preserve"> khulte</w:t>
      </w:r>
      <w:r>
        <w:rPr>
          <w:color w:val="000002"/>
        </w:rPr>
        <w:t xml:space="preserve"> chaschi</w:t>
      </w:r>
      <w:r>
        <w:rPr>
          <w:color w:val="160000"/>
        </w:rPr>
        <w:t xml:space="preserve"> kintu</w:t>
      </w:r>
      <w:r>
        <w:rPr>
          <w:color w:val="000000"/>
        </w:rPr>
        <w:t xml:space="preserve"> hosche</w:t>
      </w:r>
      <w:r>
        <w:rPr>
          <w:color w:val="000050"/>
        </w:rPr>
        <w:t xml:space="preserve"> na</w:t>
      </w:r>
      <w:r>
        <w:br/>
      </w:r>
      <w:r>
        <w:rPr>
          <w:color w:val="1F0000"/>
        </w:rPr>
        <w:t xml:space="preserve"> amr</w:t>
      </w:r>
      <w:r>
        <w:rPr>
          <w:color w:val="000002"/>
        </w:rPr>
        <w:t xml:space="preserve"> payoner</w:t>
      </w:r>
      <w:r>
        <w:rPr>
          <w:color w:val="0000CB"/>
        </w:rPr>
        <w:t xml:space="preserve"> account</w:t>
      </w:r>
      <w:r>
        <w:rPr>
          <w:color w:val="0E0000"/>
        </w:rPr>
        <w:t xml:space="preserve"> ar</w:t>
      </w:r>
      <w:r>
        <w:rPr>
          <w:color w:val="000002"/>
        </w:rPr>
        <w:t xml:space="preserve"> shata</w:t>
      </w:r>
      <w:r>
        <w:rPr>
          <w:color w:val="0000AB"/>
        </w:rPr>
        <w:t xml:space="preserve"> bkash</w:t>
      </w:r>
      <w:r>
        <w:rPr>
          <w:color w:val="000058"/>
        </w:rPr>
        <w:t xml:space="preserve"> add</w:t>
      </w:r>
      <w:r>
        <w:rPr>
          <w:color w:val="000002"/>
        </w:rPr>
        <w:t xml:space="preserve"> korta</w:t>
      </w:r>
      <w:r>
        <w:rPr>
          <w:color w:val="000002"/>
        </w:rPr>
        <w:t xml:space="preserve"> parci</w:t>
      </w:r>
      <w:r>
        <w:rPr>
          <w:color w:val="000050"/>
        </w:rPr>
        <w:t xml:space="preserve"> na</w:t>
      </w:r>
      <w:r>
        <w:br/>
      </w:r>
      <w:r>
        <w:rPr>
          <w:color w:val="410000"/>
        </w:rPr>
        <w:t xml:space="preserve"> আমি</w:t>
      </w:r>
      <w:r>
        <w:rPr>
          <w:color w:val="0000FF"/>
        </w:rPr>
        <w:t xml:space="preserve"> payoneer</w:t>
      </w:r>
      <w:r>
        <w:rPr>
          <w:color w:val="000002"/>
        </w:rPr>
        <w:t xml:space="preserve"> যোগ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চাচ্ছি</w:t>
      </w:r>
      <w:r>
        <w:rPr>
          <w:color w:val="110000"/>
        </w:rPr>
        <w:t xml:space="preserve"> কিন্তু</w:t>
      </w:r>
      <w:r>
        <w:rPr>
          <w:color w:val="000014"/>
        </w:rPr>
        <w:t xml:space="preserve"> পারছি</w:t>
      </w:r>
      <w:r>
        <w:rPr>
          <w:color w:val="000036"/>
        </w:rPr>
        <w:t xml:space="preserve"> না</w:t>
      </w:r>
      <w:r>
        <w:rPr>
          <w:color w:val="00004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00"/>
        </w:rPr>
        <w:t xml:space="preserve"> ও</w:t>
      </w:r>
      <w:r>
        <w:rPr>
          <w:color w:val="0000FF"/>
        </w:rPr>
        <w:t xml:space="preserve"> payoneer</w:t>
      </w:r>
      <w:r>
        <w:rPr>
          <w:color w:val="00000B"/>
        </w:rPr>
        <w:t xml:space="preserve"> একাউন্টের</w:t>
      </w:r>
      <w:r>
        <w:rPr>
          <w:color w:val="000002"/>
        </w:rPr>
        <w:t xml:space="preserve"> ইনফরমেশন</w:t>
      </w:r>
      <w:r>
        <w:rPr>
          <w:color w:val="000000"/>
        </w:rPr>
        <w:t xml:space="preserve"> আলাদা</w:t>
      </w:r>
      <w:r>
        <w:br/>
      </w:r>
      <w:r>
        <w:rPr>
          <w:color w:val="0000FF"/>
        </w:rPr>
        <w:t xml:space="preserve"> payoneer</w:t>
      </w:r>
      <w:r>
        <w:rPr>
          <w:color w:val="250000"/>
        </w:rPr>
        <w:t xml:space="preserve"> এর</w:t>
      </w:r>
      <w:r>
        <w:rPr>
          <w:color w:val="00004A"/>
        </w:rPr>
        <w:t xml:space="preserve"> সাথে</w:t>
      </w:r>
      <w:r>
        <w:rPr>
          <w:color w:val="000047"/>
        </w:rPr>
        <w:t xml:space="preserve"> বিকাশ</w:t>
      </w:r>
      <w:r>
        <w:rPr>
          <w:color w:val="000022"/>
        </w:rPr>
        <w:t xml:space="preserve"> লিংক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পারছি</w:t>
      </w:r>
      <w:r>
        <w:rPr>
          <w:color w:val="000036"/>
        </w:rPr>
        <w:t xml:space="preserve"> না</w:t>
      </w:r>
      <w:r>
        <w:br/>
      </w:r>
      <w:r>
        <w:rPr>
          <w:color w:val="0000FF"/>
        </w:rPr>
        <w:t xml:space="preserve"> payoneer</w:t>
      </w:r>
      <w:r>
        <w:rPr>
          <w:color w:val="00000B"/>
        </w:rPr>
        <w:t xml:space="preserve"> linking</w:t>
      </w:r>
      <w:r>
        <w:rPr>
          <w:color w:val="000005"/>
        </w:rPr>
        <w:t xml:space="preserve"> failed</w:t>
      </w:r>
      <w:r>
        <w:rPr>
          <w:color w:val="000000"/>
        </w:rPr>
        <w:t xml:space="preserve"> which</w:t>
      </w:r>
      <w:r>
        <w:rPr>
          <w:color w:val="140000"/>
        </w:rPr>
        <w:t xml:space="preserve"> is</w:t>
      </w:r>
      <w:r>
        <w:rPr>
          <w:color w:val="000000"/>
        </w:rPr>
        <w:t xml:space="preserve"> due</w:t>
      </w:r>
      <w:r>
        <w:rPr>
          <w:color w:val="000016"/>
        </w:rPr>
        <w:t xml:space="preserve"> not</w:t>
      </w:r>
      <w:r>
        <w:rPr>
          <w:color w:val="000000"/>
        </w:rPr>
        <w:t xml:space="preserve"> matching</w:t>
      </w:r>
      <w:r>
        <w:rPr>
          <w:color w:val="00004A"/>
        </w:rPr>
        <w:t xml:space="preserve"> my</w:t>
      </w:r>
      <w:r>
        <w:rPr>
          <w:color w:val="000000"/>
        </w:rPr>
        <w:t xml:space="preserve"> mane</w:t>
      </w:r>
      <w:r>
        <w:br/>
      </w:r>
      <w:r>
        <w:rPr>
          <w:color w:val="5E0000"/>
        </w:rPr>
        <w:t xml:space="preserve"> ami</w:t>
      </w:r>
      <w:r>
        <w:rPr>
          <w:color w:val="0000AB"/>
        </w:rPr>
        <w:t xml:space="preserve"> bkash</w:t>
      </w:r>
      <w:r>
        <w:rPr>
          <w:color w:val="000002"/>
        </w:rPr>
        <w:t xml:space="preserve"> theke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05"/>
        </w:rPr>
        <w:t xml:space="preserve"> open</w:t>
      </w:r>
      <w:r>
        <w:rPr>
          <w:color w:val="000000"/>
        </w:rPr>
        <w:t xml:space="preserve"> korsi</w:t>
      </w:r>
      <w:r>
        <w:rPr>
          <w:color w:val="220000"/>
        </w:rPr>
        <w:t xml:space="preserve"> but</w:t>
      </w:r>
      <w:r>
        <w:rPr>
          <w:color w:val="000002"/>
        </w:rPr>
        <w:t xml:space="preserve"> ekhon</w:t>
      </w:r>
      <w:r>
        <w:rPr>
          <w:color w:val="0000AB"/>
        </w:rPr>
        <w:t xml:space="preserve"> bkash</w:t>
      </w:r>
      <w:r>
        <w:rPr>
          <w:color w:val="000011"/>
        </w:rPr>
        <w:t xml:space="preserve"> e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B"/>
        </w:rPr>
        <w:t xml:space="preserve"> partesi</w:t>
      </w:r>
      <w:r>
        <w:rPr>
          <w:color w:val="000050"/>
        </w:rPr>
        <w:t xml:space="preserve"> na</w:t>
      </w:r>
      <w:r>
        <w:br/>
      </w:r>
      <w:r>
        <w:rPr>
          <w:color w:val="000000"/>
        </w:rPr>
        <w:t xml:space="preserve"> few</w:t>
      </w:r>
      <w:r>
        <w:rPr>
          <w:color w:val="000000"/>
        </w:rPr>
        <w:t xml:space="preserve"> moments</w:t>
      </w:r>
      <w:r>
        <w:rPr>
          <w:color w:val="000000"/>
        </w:rPr>
        <w:t xml:space="preserve"> ago</w:t>
      </w:r>
      <w:r>
        <w:rPr>
          <w:color w:val="2D0000"/>
        </w:rPr>
        <w:t xml:space="preserve"> amar</w:t>
      </w:r>
      <w:r>
        <w:rPr>
          <w:color w:val="0000FF"/>
        </w:rPr>
        <w:t xml:space="preserve"> payoneer</w:t>
      </w:r>
      <w:r>
        <w:rPr>
          <w:color w:val="00000B"/>
        </w:rPr>
        <w:t xml:space="preserve"> linking</w:t>
      </w:r>
      <w:r>
        <w:rPr>
          <w:color w:val="00000B"/>
        </w:rPr>
        <w:t xml:space="preserve"> fail</w:t>
      </w:r>
      <w:r>
        <w:rPr>
          <w:color w:val="000002"/>
        </w:rPr>
        <w:t xml:space="preserve"> issue</w:t>
      </w:r>
      <w:r>
        <w:rPr>
          <w:color w:val="050000"/>
        </w:rPr>
        <w:t xml:space="preserve"> te</w:t>
      </w:r>
      <w:r>
        <w:rPr>
          <w:color w:val="000000"/>
        </w:rPr>
        <w:t xml:space="preserve"> screenshot</w:t>
      </w:r>
      <w:r>
        <w:rPr>
          <w:color w:val="000000"/>
        </w:rPr>
        <w:t xml:space="preserve"> cheyecilen</w:t>
      </w:r>
      <w:r>
        <w:rPr>
          <w:color w:val="220000"/>
        </w:rPr>
        <w:t xml:space="preserve"> but</w:t>
      </w:r>
      <w:r>
        <w:rPr>
          <w:color w:val="5E0000"/>
        </w:rPr>
        <w:t xml:space="preserve"> ami</w:t>
      </w:r>
      <w:r>
        <w:rPr>
          <w:color w:val="000000"/>
        </w:rPr>
        <w:t xml:space="preserve"> dite</w:t>
      </w:r>
      <w:r>
        <w:rPr>
          <w:color w:val="000000"/>
        </w:rPr>
        <w:t xml:space="preserve"> pachina</w:t>
      </w:r>
      <w:r>
        <w:rPr>
          <w:color w:val="000000"/>
        </w:rPr>
        <w:t xml:space="preserve"> onno</w:t>
      </w:r>
      <w:r>
        <w:rPr>
          <w:color w:val="000000"/>
        </w:rPr>
        <w:t xml:space="preserve"> kibhabe</w:t>
      </w:r>
      <w:r>
        <w:rPr>
          <w:color w:val="5E0000"/>
        </w:rPr>
        <w:t xml:space="preserve"> ami</w:t>
      </w:r>
      <w:r>
        <w:rPr>
          <w:color w:val="050000"/>
        </w:rPr>
        <w:t xml:space="preserve"> help</w:t>
      </w:r>
      <w:r>
        <w:rPr>
          <w:color w:val="000000"/>
        </w:rPr>
        <w:t xml:space="preserve"> pete</w:t>
      </w:r>
      <w:r>
        <w:rPr>
          <w:color w:val="00000E"/>
        </w:rPr>
        <w:t xml:space="preserve"> pari</w:t>
      </w:r>
      <w:r>
        <w:br/>
      </w:r>
      <w:r>
        <w:rPr>
          <w:color w:val="2D0000"/>
        </w:rPr>
        <w:t xml:space="preserve"> amar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rPr>
          <w:color w:val="3F0000"/>
        </w:rPr>
        <w:t xml:space="preserve"> er</w:t>
      </w:r>
      <w:r>
        <w:rPr>
          <w:color w:val="000030"/>
        </w:rPr>
        <w:t xml:space="preserve"> sathe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1C"/>
        </w:rPr>
        <w:t xml:space="preserve"> connect</w:t>
      </w:r>
      <w:r>
        <w:rPr>
          <w:color w:val="000005"/>
        </w:rPr>
        <w:t xml:space="preserve"> hocce</w:t>
      </w:r>
      <w:r>
        <w:rPr>
          <w:color w:val="000050"/>
        </w:rPr>
        <w:t xml:space="preserve"> na</w:t>
      </w:r>
      <w:r>
        <w:br/>
      </w:r>
      <w:r>
        <w:rPr>
          <w:color w:val="2D0000"/>
        </w:rPr>
        <w:t xml:space="preserve"> amar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rPr>
          <w:color w:val="3F0000"/>
        </w:rPr>
        <w:t xml:space="preserve"> er</w:t>
      </w:r>
      <w:r>
        <w:rPr>
          <w:color w:val="000030"/>
        </w:rPr>
        <w:t xml:space="preserve"> sathe</w:t>
      </w:r>
      <w:r>
        <w:rPr>
          <w:color w:val="0000FF"/>
        </w:rPr>
        <w:t xml:space="preserve"> payoneer</w:t>
      </w:r>
      <w:r>
        <w:rPr>
          <w:color w:val="00001C"/>
        </w:rPr>
        <w:t xml:space="preserve"> connect</w:t>
      </w:r>
      <w:r>
        <w:rPr>
          <w:color w:val="000005"/>
        </w:rPr>
        <w:t xml:space="preserve"> hocce</w:t>
      </w:r>
      <w:r>
        <w:rPr>
          <w:color w:val="000050"/>
        </w:rPr>
        <w:t xml:space="preserve"> na</w:t>
      </w:r>
      <w:r>
        <w:br/>
      </w:r>
      <w:r>
        <w:rPr>
          <w:color w:val="5E0000"/>
        </w:rPr>
        <w:t xml:space="preserve"> ami</w:t>
      </w:r>
      <w:r>
        <w:rPr>
          <w:color w:val="020000"/>
        </w:rPr>
        <w:t xml:space="preserve"> jante</w:t>
      </w:r>
      <w:r>
        <w:rPr>
          <w:color w:val="000002"/>
        </w:rPr>
        <w:t xml:space="preserve"> chachi</w:t>
      </w:r>
      <w:r>
        <w:rPr>
          <w:color w:val="020000"/>
        </w:rPr>
        <w:t xml:space="preserve"> thik</w:t>
      </w:r>
      <w:r>
        <w:rPr>
          <w:color w:val="000002"/>
        </w:rPr>
        <w:t xml:space="preserve"> kon</w:t>
      </w:r>
      <w:r>
        <w:rPr>
          <w:color w:val="000005"/>
        </w:rPr>
        <w:t xml:space="preserve"> info</w:t>
      </w:r>
      <w:r>
        <w:rPr>
          <w:color w:val="050000"/>
        </w:rPr>
        <w:t xml:space="preserve"> te</w:t>
      </w:r>
      <w:r>
        <w:rPr>
          <w:color w:val="2D0000"/>
        </w:rPr>
        <w:t xml:space="preserve"> amar</w:t>
      </w:r>
      <w:r>
        <w:rPr>
          <w:color w:val="0000AB"/>
        </w:rPr>
        <w:t xml:space="preserve"> bkash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shathe</w:t>
      </w:r>
      <w:r>
        <w:rPr>
          <w:color w:val="020000"/>
        </w:rPr>
        <w:t xml:space="preserve"> match</w:t>
      </w:r>
      <w:r>
        <w:rPr>
          <w:color w:val="000000"/>
        </w:rPr>
        <w:t xml:space="preserve"> korcena</w:t>
      </w:r>
      <w:r>
        <w:br/>
      </w:r>
      <w:r>
        <w:rPr>
          <w:color w:val="2D0000"/>
        </w:rPr>
        <w:t xml:space="preserve"> amar</w:t>
      </w:r>
      <w:r>
        <w:rPr>
          <w:color w:val="0000FF"/>
        </w:rPr>
        <w:t xml:space="preserve"> payoneer</w:t>
      </w:r>
      <w:r>
        <w:rPr>
          <w:color w:val="00000B"/>
        </w:rPr>
        <w:t xml:space="preserve"> linking</w:t>
      </w:r>
      <w:r>
        <w:rPr>
          <w:color w:val="00000B"/>
        </w:rPr>
        <w:t xml:space="preserve"> fail</w:t>
      </w:r>
      <w:r>
        <w:rPr>
          <w:color w:val="000002"/>
        </w:rPr>
        <w:t xml:space="preserve"> hoche</w:t>
      </w:r>
      <w:r>
        <w:rPr>
          <w:color w:val="000000"/>
        </w:rPr>
        <w:t xml:space="preserve"> barbar</w:t>
      </w:r>
      <w:r>
        <w:rPr>
          <w:color w:val="000005"/>
        </w:rPr>
        <w:t xml:space="preserve"> info</w:t>
      </w:r>
      <w:r>
        <w:rPr>
          <w:color w:val="000000"/>
        </w:rPr>
        <w:t xml:space="preserve"> update</w:t>
      </w:r>
      <w:r>
        <w:rPr>
          <w:color w:val="080000"/>
        </w:rPr>
        <w:t xml:space="preserve"> korar</w:t>
      </w:r>
      <w:r>
        <w:rPr>
          <w:color w:val="000000"/>
        </w:rPr>
        <w:t xml:space="preserve"> poro</w:t>
      </w:r>
      <w:r>
        <w:rPr>
          <w:color w:val="0000FF"/>
        </w:rPr>
        <w:t xml:space="preserve"> payoneer</w:t>
      </w:r>
      <w:r>
        <w:rPr>
          <w:color w:val="140000"/>
        </w:rPr>
        <w:t xml:space="preserve"> and</w:t>
      </w:r>
      <w:r>
        <w:rPr>
          <w:color w:val="0000AB"/>
        </w:rPr>
        <w:t xml:space="preserve"> bkash</w:t>
      </w:r>
      <w:r>
        <w:rPr>
          <w:color w:val="000005"/>
        </w:rPr>
        <w:t xml:space="preserve"> info</w:t>
      </w:r>
      <w:r>
        <w:rPr>
          <w:color w:val="000000"/>
        </w:rPr>
        <w:t xml:space="preserve"> uatched</w:t>
      </w:r>
      <w:r>
        <w:rPr>
          <w:color w:val="000002"/>
        </w:rPr>
        <w:t xml:space="preserve"> dekhache</w:t>
      </w:r>
      <w:r>
        <w:br/>
      </w:r>
      <w:r>
        <w:rPr>
          <w:color w:val="00000B"/>
        </w:rPr>
        <w:t xml:space="preserve"> problem</w:t>
      </w:r>
      <w:r>
        <w:rPr>
          <w:color w:val="140000"/>
        </w:rPr>
        <w:t xml:space="preserve"> is</w:t>
      </w:r>
      <w:r>
        <w:rPr>
          <w:color w:val="360000"/>
        </w:rPr>
        <w:t xml:space="preserve"> i</w:t>
      </w:r>
      <w:r>
        <w:rPr>
          <w:color w:val="000000"/>
        </w:rPr>
        <w:t xml:space="preserve"> am</w:t>
      </w:r>
      <w:r>
        <w:rPr>
          <w:color w:val="000016"/>
        </w:rPr>
        <w:t xml:space="preserve"> not</w:t>
      </w:r>
      <w:r>
        <w:rPr>
          <w:color w:val="000000"/>
        </w:rPr>
        <w:t xml:space="preserve"> connecting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br/>
      </w:r>
      <w:r>
        <w:rPr>
          <w:color w:val="5E0000"/>
        </w:rPr>
        <w:t xml:space="preserve"> ami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rPr>
          <w:color w:val="3F0000"/>
        </w:rPr>
        <w:t xml:space="preserve"> er</w:t>
      </w:r>
      <w:r>
        <w:rPr>
          <w:color w:val="000030"/>
        </w:rPr>
        <w:t xml:space="preserve"> sathe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1C"/>
        </w:rPr>
        <w:t xml:space="preserve"> connect</w:t>
      </w:r>
      <w:r>
        <w:rPr>
          <w:color w:val="00004A"/>
        </w:rPr>
        <w:t xml:space="preserve"> korte</w:t>
      </w:r>
      <w:r>
        <w:rPr>
          <w:color w:val="00000B"/>
        </w:rPr>
        <w:t xml:space="preserve"> partesi</w:t>
      </w:r>
      <w:r>
        <w:rPr>
          <w:color w:val="000050"/>
        </w:rPr>
        <w:t xml:space="preserve"> na</w:t>
      </w:r>
      <w:r>
        <w:rPr>
          <w:color w:val="0000AB"/>
        </w:rPr>
        <w:t xml:space="preserve"> bkash</w:t>
      </w:r>
      <w:r>
        <w:rPr>
          <w:color w:val="000002"/>
        </w:rPr>
        <w:t xml:space="preserve"> theke</w:t>
      </w:r>
      <w:r>
        <w:rPr>
          <w:color w:val="000000"/>
        </w:rPr>
        <w:t xml:space="preserve"> boltese</w:t>
      </w:r>
      <w:r>
        <w:rPr>
          <w:color w:val="360000"/>
        </w:rPr>
        <w:t xml:space="preserve"> i</w:t>
      </w:r>
      <w:r>
        <w:rPr>
          <w:color w:val="0000CB"/>
        </w:rPr>
        <w:t xml:space="preserve"> account</w:t>
      </w:r>
      <w:r>
        <w:rPr>
          <w:color w:val="3F0000"/>
        </w:rPr>
        <w:t xml:space="preserve"> er</w:t>
      </w:r>
      <w:r>
        <w:rPr>
          <w:color w:val="00002A"/>
        </w:rPr>
        <w:t xml:space="preserve"> name</w:t>
      </w:r>
      <w:r>
        <w:rPr>
          <w:color w:val="190000"/>
        </w:rPr>
        <w:t xml:space="preserve"> same</w:t>
      </w:r>
      <w:r>
        <w:rPr>
          <w:color w:val="000050"/>
        </w:rPr>
        <w:t xml:space="preserve"> na</w:t>
      </w:r>
      <w:r>
        <w:rPr>
          <w:color w:val="220000"/>
        </w:rPr>
        <w:t xml:space="preserve"> but</w:t>
      </w:r>
      <w:r>
        <w:rPr>
          <w:color w:val="00002A"/>
        </w:rPr>
        <w:t xml:space="preserve"> name</w:t>
      </w:r>
      <w:r>
        <w:rPr>
          <w:color w:val="190000"/>
        </w:rPr>
        <w:t xml:space="preserve"> same</w:t>
      </w:r>
      <w:r>
        <w:rPr>
          <w:color w:val="140000"/>
        </w:rPr>
        <w:t xml:space="preserve"> ki</w:t>
      </w:r>
      <w:r>
        <w:rPr>
          <w:color w:val="000014"/>
        </w:rPr>
        <w:t xml:space="preserve"> korbo</w:t>
      </w:r>
      <w:r>
        <w:br/>
      </w:r>
      <w:r>
        <w:rPr>
          <w:color w:val="2D0000"/>
        </w:rPr>
        <w:t xml:space="preserve"> amar</w:t>
      </w:r>
      <w:r>
        <w:rPr>
          <w:color w:val="000016"/>
        </w:rPr>
        <w:t xml:space="preserve"> bikash</w:t>
      </w:r>
      <w:r>
        <w:rPr>
          <w:color w:val="140000"/>
        </w:rPr>
        <w:t xml:space="preserve"> and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acuonter</w:t>
      </w:r>
      <w:r>
        <w:rPr>
          <w:color w:val="00002A"/>
        </w:rPr>
        <w:t xml:space="preserve"> name</w:t>
      </w:r>
      <w:r>
        <w:rPr>
          <w:color w:val="000002"/>
        </w:rPr>
        <w:t xml:space="preserve"> milse</w:t>
      </w:r>
      <w:r>
        <w:rPr>
          <w:color w:val="000050"/>
        </w:rPr>
        <w:t xml:space="preserve"> na</w:t>
      </w:r>
      <w:r>
        <w:rPr>
          <w:color w:val="5E0000"/>
        </w:rPr>
        <w:t xml:space="preserve"> ami</w:t>
      </w:r>
      <w:r>
        <w:rPr>
          <w:color w:val="140000"/>
        </w:rPr>
        <w:t xml:space="preserve"> ki</w:t>
      </w:r>
      <w:r>
        <w:rPr>
          <w:color w:val="000014"/>
        </w:rPr>
        <w:t xml:space="preserve"> korbo</w:t>
      </w:r>
      <w:r>
        <w:br/>
      </w:r>
      <w:r>
        <w:rPr>
          <w:color w:val="080000"/>
        </w:rPr>
        <w:t xml:space="preserve"> ভাই</w:t>
      </w:r>
      <w:r>
        <w:rPr>
          <w:color w:val="640000"/>
        </w:rPr>
        <w:t xml:space="preserve"> আমার</w:t>
      </w:r>
      <w:r>
        <w:rPr>
          <w:color w:val="000019"/>
        </w:rPr>
        <w:t xml:space="preserve"> পেওনিয়ার</w:t>
      </w:r>
      <w:r>
        <w:rPr>
          <w:color w:val="00000E"/>
        </w:rPr>
        <w:t xml:space="preserve"> এড</w:t>
      </w:r>
      <w:r>
        <w:rPr>
          <w:color w:val="000019"/>
        </w:rPr>
        <w:t xml:space="preserve"> হচ্ছে</w:t>
      </w:r>
      <w:r>
        <w:rPr>
          <w:color w:val="000000"/>
        </w:rPr>
        <w:t xml:space="preserve"> নাহ</w:t>
      </w:r>
      <w:r>
        <w:br/>
      </w:r>
      <w:r>
        <w:rPr>
          <w:color w:val="000047"/>
        </w:rPr>
        <w:t xml:space="preserve"> বিকাশ</w:t>
      </w:r>
      <w:r>
        <w:rPr>
          <w:color w:val="00000B"/>
        </w:rPr>
        <w:t xml:space="preserve"> একাউন্টের</w:t>
      </w:r>
      <w:r>
        <w:rPr>
          <w:color w:val="00004A"/>
        </w:rPr>
        <w:t xml:space="preserve"> সাথে</w:t>
      </w:r>
      <w:r>
        <w:rPr>
          <w:color w:val="000002"/>
        </w:rPr>
        <w:t xml:space="preserve"> পাইওনিয়ার</w:t>
      </w:r>
      <w:r>
        <w:rPr>
          <w:color w:val="000033"/>
        </w:rPr>
        <w:t xml:space="preserve"> একাউন্ট</w:t>
      </w:r>
      <w:r>
        <w:rPr>
          <w:color w:val="000000"/>
        </w:rPr>
        <w:t xml:space="preserve"> লিঙ্ক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চাচ্ছি</w:t>
      </w:r>
      <w:r>
        <w:rPr>
          <w:color w:val="000000"/>
        </w:rPr>
        <w:t xml:space="preserve"> বাকলিং</w:t>
      </w:r>
      <w:r>
        <w:rPr>
          <w:color w:val="000019"/>
        </w:rPr>
        <w:t xml:space="preserve"> হচ্ছে</w:t>
      </w:r>
      <w:r>
        <w:rPr>
          <w:color w:val="000036"/>
        </w:rPr>
        <w:t xml:space="preserve"> না</w:t>
      </w:r>
      <w:r>
        <w:rPr>
          <w:color w:val="000002"/>
        </w:rPr>
        <w:t xml:space="preserve"> ফেইল</w:t>
      </w:r>
      <w:r>
        <w:rPr>
          <w:color w:val="000000"/>
        </w:rPr>
        <w:t xml:space="preserve"> দেখাচ্ছে</w:t>
      </w:r>
      <w:r>
        <w:rPr>
          <w:color w:val="0B0000"/>
        </w:rPr>
        <w:t xml:space="preserve"> নাম</w:t>
      </w:r>
      <w:r>
        <w:rPr>
          <w:color w:val="000000"/>
        </w:rPr>
        <w:t xml:space="preserve"> দুই</w:t>
      </w:r>
      <w:r>
        <w:rPr>
          <w:color w:val="000000"/>
        </w:rPr>
        <w:t xml:space="preserve"> জায়গায়</w:t>
      </w:r>
      <w:r>
        <w:rPr>
          <w:color w:val="000000"/>
        </w:rPr>
        <w:t xml:space="preserve"> একই</w:t>
      </w:r>
      <w:r>
        <w:rPr>
          <w:color w:val="000000"/>
        </w:rPr>
        <w:t xml:space="preserve"> আছে</w:t>
      </w:r>
      <w:r>
        <w:rPr>
          <w:color w:val="000002"/>
        </w:rPr>
        <w:t xml:space="preserve"> তারপরও</w:t>
      </w:r>
      <w:r>
        <w:rPr>
          <w:color w:val="020000"/>
        </w:rPr>
        <w:t xml:space="preserve"> বলছে</w:t>
      </w:r>
      <w:r>
        <w:rPr>
          <w:color w:val="000000"/>
        </w:rPr>
        <w:t xml:space="preserve"> আপনার</w:t>
      </w:r>
      <w:r>
        <w:rPr>
          <w:color w:val="0B0000"/>
        </w:rPr>
        <w:t xml:space="preserve"> নাম</w:t>
      </w:r>
      <w:r>
        <w:rPr>
          <w:color w:val="000005"/>
        </w:rPr>
        <w:t xml:space="preserve"> মিলছে</w:t>
      </w:r>
      <w:r>
        <w:rPr>
          <w:color w:val="000036"/>
        </w:rPr>
        <w:t xml:space="preserve"> না</w:t>
      </w:r>
      <w:r>
        <w:rPr>
          <w:color w:val="000000"/>
        </w:rPr>
        <w:t xml:space="preserve"> এনআইডি</w:t>
      </w:r>
      <w:r>
        <w:rPr>
          <w:color w:val="000008"/>
        </w:rPr>
        <w:t xml:space="preserve"> কার্ড</w:t>
      </w:r>
      <w:r>
        <w:rPr>
          <w:color w:val="000000"/>
        </w:rPr>
        <w:t xml:space="preserve"> দিয়ে</w:t>
      </w:r>
      <w:r>
        <w:rPr>
          <w:color w:val="000000"/>
        </w:rPr>
        <w:t xml:space="preserve"> ট্রাই</w:t>
      </w:r>
      <w:r>
        <w:rPr>
          <w:color w:val="000000"/>
        </w:rPr>
        <w:t xml:space="preserve"> করছে</w:t>
      </w:r>
      <w:r>
        <w:rPr>
          <w:color w:val="000002"/>
        </w:rPr>
        <w:t xml:space="preserve"> তারপরও</w:t>
      </w:r>
      <w:r>
        <w:rPr>
          <w:color w:val="000005"/>
        </w:rPr>
        <w:t xml:space="preserve"> মিলছে</w:t>
      </w:r>
      <w:r>
        <w:rPr>
          <w:color w:val="000036"/>
        </w:rPr>
        <w:t xml:space="preserve"> না</w:t>
      </w:r>
      <w:r>
        <w:br/>
      </w:r>
      <w:r>
        <w:rPr>
          <w:color w:val="0000FF"/>
        </w:rPr>
        <w:t xml:space="preserve"> payoneer</w:t>
      </w:r>
      <w:r>
        <w:rPr>
          <w:color w:val="000033"/>
        </w:rPr>
        <w:t xml:space="preserve"> একাউন্ট</w:t>
      </w:r>
      <w:r>
        <w:rPr>
          <w:color w:val="250000"/>
        </w:rPr>
        <w:t xml:space="preserve"> এর</w:t>
      </w:r>
      <w:r>
        <w:rPr>
          <w:color w:val="00004A"/>
        </w:rPr>
        <w:t xml:space="preserve"> সাথে</w:t>
      </w:r>
      <w:r>
        <w:rPr>
          <w:color w:val="64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একাউনটি</w:t>
      </w:r>
      <w:r>
        <w:rPr>
          <w:color w:val="000008"/>
        </w:rPr>
        <w:t xml:space="preserve"> অ্যাড</w:t>
      </w:r>
      <w:r>
        <w:rPr>
          <w:color w:val="000019"/>
        </w:rPr>
        <w:t xml:space="preserve"> হচ্ছে</w:t>
      </w:r>
      <w:r>
        <w:rPr>
          <w:color w:val="000036"/>
        </w:rPr>
        <w:t xml:space="preserve"> না</w:t>
      </w:r>
      <w:r>
        <w:br/>
      </w:r>
      <w:r>
        <w:rPr>
          <w:color w:val="000002"/>
        </w:rPr>
        <w:t xml:space="preserve"> payneer</w:t>
      </w:r>
      <w:r>
        <w:rPr>
          <w:color w:val="000000"/>
        </w:rPr>
        <w:t xml:space="preserve"> thike</w:t>
      </w:r>
      <w:r>
        <w:rPr>
          <w:color w:val="0000AB"/>
        </w:rPr>
        <w:t xml:space="preserve"> bkash</w:t>
      </w:r>
      <w:r>
        <w:rPr>
          <w:color w:val="000011"/>
        </w:rPr>
        <w:t xml:space="preserve"> e</w:t>
      </w:r>
      <w:r>
        <w:rPr>
          <w:color w:val="000000"/>
        </w:rPr>
        <w:t xml:space="preserve"> tk</w:t>
      </w:r>
      <w:r>
        <w:rPr>
          <w:color w:val="000002"/>
        </w:rPr>
        <w:t xml:space="preserve"> ante</w:t>
      </w:r>
      <w:r>
        <w:rPr>
          <w:color w:val="000000"/>
        </w:rPr>
        <w:t xml:space="preserve"> gale</w:t>
      </w:r>
      <w:r>
        <w:rPr>
          <w:color w:val="140000"/>
        </w:rPr>
        <w:t xml:space="preserve"> ki</w:t>
      </w:r>
      <w:r>
        <w:rPr>
          <w:color w:val="000002"/>
        </w:rPr>
        <w:t xml:space="preserve"> payneer</w:t>
      </w:r>
      <w:r>
        <w:rPr>
          <w:color w:val="0E0000"/>
        </w:rPr>
        <w:t xml:space="preserve"> ar</w:t>
      </w:r>
      <w:r>
        <w:rPr>
          <w:color w:val="0000AB"/>
        </w:rPr>
        <w:t xml:space="preserve"> bkash</w:t>
      </w:r>
      <w:r>
        <w:rPr>
          <w:color w:val="3F0000"/>
        </w:rPr>
        <w:t xml:space="preserve"> er</w:t>
      </w:r>
      <w:r>
        <w:rPr>
          <w:color w:val="000002"/>
        </w:rPr>
        <w:t xml:space="preserve"> nam</w:t>
      </w:r>
      <w:r>
        <w:rPr>
          <w:color w:val="0E0000"/>
        </w:rPr>
        <w:t xml:space="preserve"> ar</w:t>
      </w:r>
      <w:r>
        <w:rPr>
          <w:color w:val="00002A"/>
        </w:rPr>
        <w:t xml:space="preserve"> nid</w:t>
      </w:r>
      <w:r>
        <w:rPr>
          <w:color w:val="000002"/>
        </w:rPr>
        <w:t xml:space="preserve"> card</w:t>
      </w:r>
      <w:r>
        <w:rPr>
          <w:color w:val="000000"/>
        </w:rPr>
        <w:t xml:space="preserve"> deya</w:t>
      </w:r>
      <w:r>
        <w:rPr>
          <w:color w:val="190000"/>
        </w:rPr>
        <w:t xml:space="preserve"> same</w:t>
      </w:r>
      <w:r>
        <w:rPr>
          <w:color w:val="0000CB"/>
        </w:rPr>
        <w:t xml:space="preserve"> account</w:t>
      </w:r>
      <w:r>
        <w:rPr>
          <w:color w:val="000000"/>
        </w:rPr>
        <w:t xml:space="preserve"> thakte</w:t>
      </w:r>
      <w:r>
        <w:rPr>
          <w:color w:val="000000"/>
        </w:rPr>
        <w:t xml:space="preserve"> hobe</w:t>
      </w:r>
      <w:r>
        <w:br/>
      </w:r>
      <w:r>
        <w:rPr>
          <w:color w:val="5E0000"/>
        </w:rPr>
        <w:t xml:space="preserve"> ami</w:t>
      </w:r>
      <w:r>
        <w:rPr>
          <w:color w:val="1F0000"/>
        </w:rPr>
        <w:t xml:space="preserve"> amr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02"/>
        </w:rPr>
        <w:t xml:space="preserve"> ta</w:t>
      </w:r>
      <w:r>
        <w:rPr>
          <w:color w:val="000053"/>
        </w:rPr>
        <w:t xml:space="preserve"> link</w:t>
      </w:r>
      <w:r>
        <w:rPr>
          <w:color w:val="00004A"/>
        </w:rPr>
        <w:t xml:space="preserve"> korte</w:t>
      </w:r>
      <w:r>
        <w:rPr>
          <w:color w:val="00000B"/>
        </w:rPr>
        <w:t xml:space="preserve"> partesi</w:t>
      </w:r>
      <w:r>
        <w:rPr>
          <w:color w:val="000050"/>
        </w:rPr>
        <w:t xml:space="preserve"> na</w:t>
      </w:r>
      <w:r>
        <w:rPr>
          <w:color w:val="000000"/>
        </w:rPr>
        <w:t xml:space="preserve"> sob</w:t>
      </w:r>
      <w:r>
        <w:rPr>
          <w:color w:val="020000"/>
        </w:rPr>
        <w:t xml:space="preserve"> thik</w:t>
      </w:r>
      <w:r>
        <w:rPr>
          <w:color w:val="000000"/>
        </w:rPr>
        <w:t xml:space="preserve"> ase</w:t>
      </w:r>
      <w:r>
        <w:rPr>
          <w:color w:val="220000"/>
        </w:rPr>
        <w:t xml:space="preserve"> but</w:t>
      </w:r>
      <w:r>
        <w:rPr>
          <w:color w:val="00000B"/>
        </w:rPr>
        <w:t xml:space="preserve"> fail</w:t>
      </w:r>
      <w:r>
        <w:rPr>
          <w:color w:val="000000"/>
        </w:rPr>
        <w:t xml:space="preserve"> dakhay</w:t>
      </w:r>
      <w:r>
        <w:br/>
      </w:r>
      <w:r>
        <w:rPr>
          <w:color w:val="0000FF"/>
        </w:rPr>
        <w:t xml:space="preserve"> payoneer</w:t>
      </w:r>
      <w:r>
        <w:rPr>
          <w:color w:val="0000AB"/>
        </w:rPr>
        <w:t xml:space="preserve"> bkash</w:t>
      </w:r>
      <w:r>
        <w:rPr>
          <w:color w:val="000053"/>
        </w:rPr>
        <w:t xml:space="preserve"> link</w:t>
      </w:r>
      <w:r>
        <w:rPr>
          <w:color w:val="000005"/>
        </w:rPr>
        <w:t xml:space="preserve"> hosse</w:t>
      </w:r>
      <w:r>
        <w:rPr>
          <w:color w:val="000050"/>
        </w:rPr>
        <w:t xml:space="preserve"> na</w:t>
      </w:r>
      <w:r>
        <w:br/>
      </w:r>
      <w:r>
        <w:rPr>
          <w:color w:val="5E0000"/>
        </w:rPr>
        <w:t xml:space="preserve"> ami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acc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5"/>
        </w:rPr>
        <w:t xml:space="preserve"> parchi</w:t>
      </w:r>
      <w:r>
        <w:rPr>
          <w:color w:val="000050"/>
        </w:rPr>
        <w:t xml:space="preserve"> na</w:t>
      </w:r>
      <w:r>
        <w:br/>
      </w:r>
      <w:r>
        <w:rPr>
          <w:color w:val="5E0000"/>
        </w:rPr>
        <w:t xml:space="preserve"> ami</w:t>
      </w:r>
      <w:r>
        <w:rPr>
          <w:color w:val="1F0000"/>
        </w:rPr>
        <w:t xml:space="preserve"> amr</w:t>
      </w:r>
      <w:r>
        <w:rPr>
          <w:color w:val="000002"/>
        </w:rPr>
        <w:t xml:space="preserve"> id</w:t>
      </w:r>
      <w:r>
        <w:rPr>
          <w:color w:val="000002"/>
        </w:rPr>
        <w:t xml:space="preserve"> card</w:t>
      </w:r>
      <w:r>
        <w:rPr>
          <w:color w:val="080000"/>
        </w:rPr>
        <w:t xml:space="preserve"> diye</w:t>
      </w:r>
      <w:r>
        <w:rPr>
          <w:color w:val="0000CB"/>
        </w:rPr>
        <w:t xml:space="preserve"> account</w:t>
      </w:r>
      <w:r>
        <w:rPr>
          <w:color w:val="000005"/>
        </w:rPr>
        <w:t xml:space="preserve"> khulte</w:t>
      </w:r>
      <w:r>
        <w:rPr>
          <w:color w:val="000000"/>
        </w:rPr>
        <w:t xml:space="preserve"> jassci</w:t>
      </w:r>
      <w:r>
        <w:rPr>
          <w:color w:val="160000"/>
        </w:rPr>
        <w:t xml:space="preserve"> kintu</w:t>
      </w:r>
      <w:r>
        <w:rPr>
          <w:color w:val="000008"/>
        </w:rPr>
        <w:t xml:space="preserve"> bar</w:t>
      </w:r>
      <w:r>
        <w:rPr>
          <w:color w:val="000008"/>
        </w:rPr>
        <w:t xml:space="preserve"> bar</w:t>
      </w:r>
      <w:r>
        <w:rPr>
          <w:color w:val="00000B"/>
        </w:rPr>
        <w:t xml:space="preserve"> fail</w:t>
      </w:r>
      <w:r>
        <w:rPr>
          <w:color w:val="000000"/>
        </w:rPr>
        <w:t xml:space="preserve"> dekhai</w:t>
      </w:r>
      <w:r>
        <w:br/>
      </w:r>
      <w:r>
        <w:rPr>
          <w:color w:val="0000FF"/>
        </w:rPr>
        <w:t xml:space="preserve"> payoneer</w:t>
      </w:r>
      <w:r>
        <w:rPr>
          <w:color w:val="000058"/>
        </w:rPr>
        <w:t xml:space="preserve"> add</w:t>
      </w:r>
      <w:r>
        <w:rPr>
          <w:color w:val="000002"/>
        </w:rPr>
        <w:t xml:space="preserve"> hoche</w:t>
      </w:r>
      <w:r>
        <w:rPr>
          <w:color w:val="000050"/>
        </w:rPr>
        <w:t xml:space="preserve"> na</w:t>
      </w:r>
      <w:r>
        <w:br/>
      </w:r>
      <w:r>
        <w:rPr>
          <w:color w:val="410000"/>
        </w:rPr>
        <w:t xml:space="preserve"> আমি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পাইওনার</w:t>
      </w:r>
      <w:r>
        <w:rPr>
          <w:color w:val="000005"/>
        </w:rPr>
        <w:t xml:space="preserve"> একাউন্টটি</w:t>
      </w:r>
      <w:r>
        <w:rPr>
          <w:color w:val="000011"/>
        </w:rPr>
        <w:t xml:space="preserve"> বিকাশের</w:t>
      </w:r>
      <w:r>
        <w:rPr>
          <w:color w:val="00004A"/>
        </w:rPr>
        <w:t xml:space="preserve"> সাথে</w:t>
      </w:r>
      <w:r>
        <w:rPr>
          <w:color w:val="00000E"/>
        </w:rPr>
        <w:t xml:space="preserve"> কানেক্ট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পারছি</w:t>
      </w:r>
      <w:r>
        <w:rPr>
          <w:color w:val="000036"/>
        </w:rPr>
        <w:t xml:space="preserve"> না</w:t>
      </w:r>
      <w:r>
        <w:rPr>
          <w:color w:val="000002"/>
        </w:rPr>
        <w:t xml:space="preserve"> ফেইল</w:t>
      </w:r>
      <w:r>
        <w:rPr>
          <w:color w:val="050000"/>
        </w:rPr>
        <w:t xml:space="preserve"> আসছে</w:t>
      </w:r>
      <w:r>
        <w:rPr>
          <w:color w:val="110000"/>
        </w:rPr>
        <w:t xml:space="preserve"> কি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পারি</w:t>
      </w:r>
      <w:r>
        <w:rPr>
          <w:color w:val="000000"/>
        </w:rPr>
        <w:t xml:space="preserve"> হেল্প</w:t>
      </w:r>
      <w:r>
        <w:rPr>
          <w:color w:val="000000"/>
        </w:rPr>
        <w:t xml:space="preserve"> প্লিজ</w:t>
      </w:r>
      <w:r>
        <w:br/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08"/>
        </w:rPr>
        <w:t xml:space="preserve"> linked</w:t>
      </w:r>
      <w:r>
        <w:rPr>
          <w:color w:val="00004A"/>
        </w:rPr>
        <w:t xml:space="preserve"> korte</w:t>
      </w:r>
      <w:r>
        <w:rPr>
          <w:color w:val="000005"/>
        </w:rPr>
        <w:t xml:space="preserve"> chacchi</w:t>
      </w:r>
      <w:r>
        <w:rPr>
          <w:color w:val="160000"/>
        </w:rPr>
        <w:t xml:space="preserve"> kintu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rPr>
          <w:color w:val="00002A"/>
        </w:rPr>
        <w:t xml:space="preserve"> name</w:t>
      </w:r>
      <w:r>
        <w:rPr>
          <w:color w:val="140000"/>
        </w:rPr>
        <w:t xml:space="preserve"> and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2A"/>
        </w:rPr>
        <w:t xml:space="preserve"> name</w:t>
      </w:r>
      <w:r>
        <w:rPr>
          <w:color w:val="000000"/>
        </w:rPr>
        <w:t xml:space="preserve"> milchena</w:t>
      </w:r>
      <w:r>
        <w:rPr>
          <w:color w:val="000000"/>
        </w:rPr>
        <w:t xml:space="preserve"> bola</w:t>
      </w:r>
      <w:r>
        <w:rPr>
          <w:color w:val="020000"/>
        </w:rPr>
        <w:t xml:space="preserve"> hocche</w:t>
      </w:r>
      <w:r>
        <w:rPr>
          <w:color w:val="160000"/>
        </w:rPr>
        <w:t xml:space="preserve"> kintu</w:t>
      </w:r>
      <w:r>
        <w:rPr>
          <w:color w:val="2D0000"/>
        </w:rPr>
        <w:t xml:space="preserve"> amar</w:t>
      </w:r>
      <w:r>
        <w:rPr>
          <w:color w:val="2D0000"/>
        </w:rPr>
        <w:t xml:space="preserve"> to</w:t>
      </w:r>
      <w:r>
        <w:rPr>
          <w:color w:val="000000"/>
        </w:rPr>
        <w:t xml:space="preserve"> duitar</w:t>
      </w:r>
      <w:r>
        <w:rPr>
          <w:color w:val="00002A"/>
        </w:rPr>
        <w:t xml:space="preserve"> name</w:t>
      </w:r>
      <w:r>
        <w:rPr>
          <w:color w:val="000011"/>
        </w:rPr>
        <w:t xml:space="preserve"> e</w:t>
      </w:r>
      <w:r>
        <w:rPr>
          <w:color w:val="190000"/>
        </w:rPr>
        <w:t xml:space="preserve"> same</w:t>
      </w:r>
      <w:r>
        <w:rPr>
          <w:color w:val="000000"/>
        </w:rPr>
        <w:t xml:space="preserve"> dewa</w:t>
      </w:r>
      <w:r>
        <w:br/>
      </w:r>
      <w:r>
        <w:rPr>
          <w:color w:val="360000"/>
        </w:rPr>
        <w:t xml:space="preserve"> i</w:t>
      </w:r>
      <w:r>
        <w:rPr>
          <w:color w:val="000008"/>
        </w:rPr>
        <w:t xml:space="preserve"> can't</w:t>
      </w:r>
      <w:r>
        <w:rPr>
          <w:color w:val="000053"/>
        </w:rPr>
        <w:t xml:space="preserve"> link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it</w:t>
      </w:r>
      <w:r>
        <w:rPr>
          <w:color w:val="000005"/>
        </w:rPr>
        <w:t xml:space="preserve"> says</w:t>
      </w:r>
      <w:r>
        <w:rPr>
          <w:color w:val="000000"/>
        </w:rPr>
        <w:t xml:space="preserve"> 'name</w:t>
      </w:r>
      <w:r>
        <w:rPr>
          <w:color w:val="020000"/>
        </w:rPr>
        <w:t xml:space="preserve"> do</w:t>
      </w:r>
      <w:r>
        <w:rPr>
          <w:color w:val="000016"/>
        </w:rPr>
        <w:t xml:space="preserve"> not</w:t>
      </w:r>
      <w:r>
        <w:rPr>
          <w:color w:val="000000"/>
        </w:rPr>
        <w:t xml:space="preserve"> match'</w:t>
      </w:r>
      <w:r>
        <w:br/>
      </w:r>
      <w:r>
        <w:rPr>
          <w:color w:val="410000"/>
        </w:rPr>
        <w:t xml:space="preserve"> আমি</w:t>
      </w:r>
      <w:r>
        <w:rPr>
          <w:color w:val="64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পেওনারে</w:t>
      </w:r>
      <w:r>
        <w:rPr>
          <w:color w:val="000000"/>
        </w:rPr>
        <w:t xml:space="preserve"> যুক্ত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পারছি</w:t>
      </w:r>
      <w:r>
        <w:rPr>
          <w:color w:val="000036"/>
        </w:rPr>
        <w:t xml:space="preserve"> না</w:t>
      </w:r>
      <w:r>
        <w:br/>
      </w:r>
      <w:r>
        <w:rPr>
          <w:color w:val="0000FF"/>
        </w:rPr>
        <w:t xml:space="preserve"> payoneer</w:t>
      </w:r>
      <w:r>
        <w:rPr>
          <w:color w:val="2D0000"/>
        </w:rPr>
        <w:t xml:space="preserve"> to</w:t>
      </w:r>
      <w:r>
        <w:rPr>
          <w:color w:val="0000AB"/>
        </w:rPr>
        <w:t xml:space="preserve"> bkash</w:t>
      </w:r>
      <w:r>
        <w:rPr>
          <w:color w:val="000053"/>
        </w:rPr>
        <w:t xml:space="preserve"> link</w:t>
      </w:r>
      <w:r>
        <w:rPr>
          <w:color w:val="00004A"/>
        </w:rPr>
        <w:t xml:space="preserve"> korte</w:t>
      </w:r>
      <w:r>
        <w:rPr>
          <w:color w:val="000000"/>
        </w:rPr>
        <w:t xml:space="preserve"> cai</w:t>
      </w:r>
      <w:r>
        <w:rPr>
          <w:color w:val="000005"/>
        </w:rPr>
        <w:t xml:space="preserve"> hocce</w:t>
      </w:r>
      <w:r>
        <w:rPr>
          <w:color w:val="000005"/>
        </w:rPr>
        <w:t xml:space="preserve"> nah</w:t>
      </w:r>
      <w:r>
        <w:br/>
      </w:r>
      <w:r>
        <w:rPr>
          <w:color w:val="360000"/>
        </w:rPr>
        <w:t xml:space="preserve"> i</w:t>
      </w:r>
      <w:r>
        <w:rPr>
          <w:color w:val="000000"/>
        </w:rPr>
        <w:t xml:space="preserve"> want</w:t>
      </w:r>
      <w:r>
        <w:rPr>
          <w:color w:val="2D0000"/>
        </w:rPr>
        <w:t xml:space="preserve"> to</w:t>
      </w:r>
      <w:r>
        <w:rPr>
          <w:color w:val="00001C"/>
        </w:rPr>
        <w:t xml:space="preserve"> connect</w:t>
      </w:r>
      <w:r>
        <w:rPr>
          <w:color w:val="0000FF"/>
        </w:rPr>
        <w:t xml:space="preserve"> payoneer</w:t>
      </w:r>
      <w:r>
        <w:rPr>
          <w:color w:val="220000"/>
        </w:rPr>
        <w:t xml:space="preserve"> but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2A"/>
        </w:rPr>
        <w:t xml:space="preserve"> name</w:t>
      </w:r>
      <w:r>
        <w:rPr>
          <w:color w:val="140000"/>
        </w:rPr>
        <w:t xml:space="preserve"> is</w:t>
      </w:r>
      <w:r>
        <w:rPr>
          <w:color w:val="000000"/>
        </w:rPr>
        <w:t xml:space="preserve"> mahfuzur</w:t>
      </w:r>
      <w:r>
        <w:rPr>
          <w:color w:val="000000"/>
        </w:rPr>
        <w:t xml:space="preserve"> rahman</w:t>
      </w:r>
      <w:r>
        <w:rPr>
          <w:color w:val="220000"/>
        </w:rPr>
        <w:t xml:space="preserve"> but</w:t>
      </w:r>
      <w:r>
        <w:rPr>
          <w:color w:val="00004A"/>
        </w:rPr>
        <w:t xml:space="preserve"> my</w:t>
      </w:r>
      <w:r>
        <w:rPr>
          <w:color w:val="000016"/>
        </w:rPr>
        <w:t xml:space="preserve"> bikash</w:t>
      </w:r>
      <w:r>
        <w:rPr>
          <w:color w:val="00002A"/>
        </w:rPr>
        <w:t xml:space="preserve"> name</w:t>
      </w:r>
      <w:r>
        <w:rPr>
          <w:color w:val="140000"/>
        </w:rPr>
        <w:t xml:space="preserve"> is</w:t>
      </w:r>
      <w:r>
        <w:rPr>
          <w:color w:val="000000"/>
        </w:rPr>
        <w:t xml:space="preserve"> emran</w:t>
      </w:r>
      <w:r>
        <w:rPr>
          <w:color w:val="000000"/>
        </w:rPr>
        <w:t xml:space="preserve"> hossain</w:t>
      </w:r>
      <w:r>
        <w:br/>
      </w:r>
      <w:r>
        <w:rPr>
          <w:color w:val="410000"/>
        </w:rPr>
        <w:t xml:space="preserve"> আমি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AB"/>
        </w:rPr>
        <w:t xml:space="preserve"> bkash</w:t>
      </w:r>
      <w:r>
        <w:rPr>
          <w:color w:val="080000"/>
        </w:rPr>
        <w:t xml:space="preserve"> এ</w:t>
      </w:r>
      <w:r>
        <w:rPr>
          <w:color w:val="000002"/>
        </w:rPr>
        <w:t xml:space="preserve"> যোগ</w:t>
      </w:r>
      <w:r>
        <w:rPr>
          <w:color w:val="500000"/>
        </w:rPr>
        <w:t xml:space="preserve"> করতে</w:t>
      </w:r>
      <w:r>
        <w:rPr>
          <w:color w:val="000002"/>
        </w:rPr>
        <w:t xml:space="preserve"> চাই</w:t>
      </w:r>
      <w:r>
        <w:rPr>
          <w:color w:val="000000"/>
        </w:rPr>
        <w:t xml:space="preserve"> তবে</w:t>
      </w:r>
      <w:r>
        <w:rPr>
          <w:color w:val="640000"/>
        </w:rPr>
        <w:t xml:space="preserve"> আমার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640000"/>
        </w:rPr>
        <w:t xml:space="preserve"> আমার</w:t>
      </w:r>
      <w:r>
        <w:rPr>
          <w:color w:val="000002"/>
        </w:rPr>
        <w:t xml:space="preserve"> বাবার</w:t>
      </w:r>
      <w:r>
        <w:rPr>
          <w:color w:val="00002A"/>
        </w:rPr>
        <w:t xml:space="preserve"> nid</w:t>
      </w:r>
      <w:r>
        <w:rPr>
          <w:color w:val="0E0000"/>
        </w:rPr>
        <w:t xml:space="preserve"> দিয়ে</w:t>
      </w:r>
      <w:r>
        <w:rPr>
          <w:color w:val="000000"/>
        </w:rPr>
        <w:t xml:space="preserve"> করা</w:t>
      </w:r>
      <w:r>
        <w:rPr>
          <w:color w:val="000000"/>
        </w:rPr>
        <w:t xml:space="preserve"> এখোন</w:t>
      </w:r>
      <w:r>
        <w:rPr>
          <w:color w:val="410000"/>
        </w:rPr>
        <w:t xml:space="preserve"> আমি</w:t>
      </w:r>
      <w:r>
        <w:rPr>
          <w:color w:val="110000"/>
        </w:rPr>
        <w:t xml:space="preserve"> কি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পারি</w:t>
      </w:r>
      <w:r>
        <w:br/>
      </w:r>
      <w:r>
        <w:rPr>
          <w:color w:val="020000"/>
        </w:rPr>
        <w:t xml:space="preserve"> একটু</w:t>
      </w:r>
      <w:r>
        <w:rPr>
          <w:color w:val="000000"/>
        </w:rPr>
        <w:t xml:space="preserve"> আগে</w:t>
      </w:r>
      <w:r>
        <w:rPr>
          <w:color w:val="000000"/>
        </w:rPr>
        <w:t xml:space="preserve"> আপনাদের</w:t>
      </w:r>
      <w:r>
        <w:rPr>
          <w:color w:val="000000"/>
        </w:rPr>
        <w:t xml:space="preserve"> একজন</w:t>
      </w:r>
      <w:r>
        <w:rPr>
          <w:color w:val="000000"/>
        </w:rPr>
        <w:t xml:space="preserve"> প্রতিনিধির</w:t>
      </w:r>
      <w:r>
        <w:rPr>
          <w:color w:val="00004A"/>
        </w:rPr>
        <w:t xml:space="preserve"> সাথে</w:t>
      </w:r>
      <w:r>
        <w:rPr>
          <w:color w:val="000002"/>
        </w:rPr>
        <w:t xml:space="preserve"> কথা</w:t>
      </w:r>
      <w:r>
        <w:rPr>
          <w:color w:val="000000"/>
        </w:rPr>
        <w:t xml:space="preserve"> বলছিলাম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পেওয়ানার</w:t>
      </w:r>
      <w:r>
        <w:rPr>
          <w:color w:val="000033"/>
        </w:rPr>
        <w:t xml:space="preserve"> একাউন্ট</w:t>
      </w:r>
      <w:r>
        <w:rPr>
          <w:color w:val="00000E"/>
        </w:rPr>
        <w:t xml:space="preserve"> কানেক্ট</w:t>
      </w:r>
      <w:r>
        <w:rPr>
          <w:color w:val="080000"/>
        </w:rPr>
        <w:t xml:space="preserve"> করার</w:t>
      </w:r>
      <w:r>
        <w:rPr>
          <w:color w:val="020000"/>
        </w:rPr>
        <w:t xml:space="preserve"> জন্য</w:t>
      </w:r>
      <w:r>
        <w:rPr>
          <w:color w:val="110000"/>
        </w:rPr>
        <w:t xml:space="preserve"> কিন্তু</w:t>
      </w:r>
      <w:r>
        <w:rPr>
          <w:color w:val="000000"/>
        </w:rPr>
        <w:t xml:space="preserve"> ওনি</w:t>
      </w:r>
      <w:r>
        <w:rPr>
          <w:color w:val="000000"/>
        </w:rPr>
        <w:t xml:space="preserve"> বললো</w:t>
      </w:r>
      <w:r>
        <w:rPr>
          <w:color w:val="020000"/>
        </w:rPr>
        <w:t xml:space="preserve"> যে</w:t>
      </w:r>
      <w:r>
        <w:rPr>
          <w:color w:val="000000"/>
        </w:rPr>
        <w:t xml:space="preserve"> এটা</w:t>
      </w:r>
      <w:r>
        <w:rPr>
          <w:color w:val="020000"/>
        </w:rPr>
        <w:t xml:space="preserve"> নাকি</w:t>
      </w:r>
      <w:r>
        <w:rPr>
          <w:color w:val="000047"/>
        </w:rPr>
        <w:t xml:space="preserve"> বিকাশ</w:t>
      </w:r>
      <w:r>
        <w:rPr>
          <w:color w:val="000005"/>
        </w:rPr>
        <w:t xml:space="preserve"> থেকে</w:t>
      </w:r>
      <w:r>
        <w:rPr>
          <w:color w:val="000000"/>
        </w:rPr>
        <w:t xml:space="preserve"> পারবে</w:t>
      </w:r>
      <w:r>
        <w:rPr>
          <w:color w:val="000036"/>
        </w:rPr>
        <w:t xml:space="preserve"> না</w:t>
      </w:r>
      <w:r>
        <w:rPr>
          <w:color w:val="000000"/>
        </w:rPr>
        <w:t xml:space="preserve"> পেওয়ানারে</w:t>
      </w:r>
      <w:r>
        <w:rPr>
          <w:color w:val="000002"/>
        </w:rPr>
        <w:t xml:space="preserve"> কথা</w:t>
      </w:r>
      <w:r>
        <w:rPr>
          <w:color w:val="000000"/>
        </w:rPr>
        <w:t xml:space="preserve"> বলতে</w:t>
      </w:r>
      <w:r>
        <w:rPr>
          <w:color w:val="080000"/>
        </w:rPr>
        <w:t xml:space="preserve"> হবে</w:t>
      </w:r>
      <w:r>
        <w:br/>
      </w:r>
      <w:r>
        <w:rPr>
          <w:color w:val="5E0000"/>
        </w:rPr>
        <w:t xml:space="preserve"> ami</w:t>
      </w:r>
      <w:r>
        <w:rPr>
          <w:color w:val="000019"/>
        </w:rPr>
        <w:t xml:space="preserve"> payonner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5"/>
        </w:rPr>
        <w:t xml:space="preserve"> chacchi</w:t>
      </w:r>
      <w:r>
        <w:rPr>
          <w:color w:val="1F0000"/>
        </w:rPr>
        <w:t xml:space="preserve"> amr</w:t>
      </w:r>
      <w:r>
        <w:rPr>
          <w:color w:val="0000AB"/>
        </w:rPr>
        <w:t xml:space="preserve"> bkash</w:t>
      </w:r>
      <w:r>
        <w:rPr>
          <w:color w:val="140000"/>
        </w:rPr>
        <w:t xml:space="preserve"> a</w:t>
      </w:r>
      <w:r>
        <w:rPr>
          <w:color w:val="160000"/>
        </w:rPr>
        <w:t xml:space="preserve"> kintu</w:t>
      </w:r>
      <w:r>
        <w:rPr>
          <w:color w:val="1F0000"/>
        </w:rPr>
        <w:t xml:space="preserve"> amr</w:t>
      </w:r>
      <w:r>
        <w:rPr>
          <w:color w:val="0000AB"/>
        </w:rPr>
        <w:t xml:space="preserve"> bkash</w:t>
      </w:r>
      <w:r>
        <w:rPr>
          <w:color w:val="3F0000"/>
        </w:rPr>
        <w:t xml:space="preserve"> er</w:t>
      </w:r>
      <w:r>
        <w:rPr>
          <w:color w:val="00002A"/>
        </w:rPr>
        <w:t xml:space="preserve"> nid</w:t>
      </w:r>
      <w:r>
        <w:rPr>
          <w:color w:val="140000"/>
        </w:rPr>
        <w:t xml:space="preserve"> and</w:t>
      </w:r>
      <w:r>
        <w:rPr>
          <w:color w:val="000019"/>
        </w:rPr>
        <w:t xml:space="preserve"> payonner</w:t>
      </w:r>
      <w:r>
        <w:rPr>
          <w:color w:val="00002A"/>
        </w:rPr>
        <w:t xml:space="preserve"> nid</w:t>
      </w:r>
      <w:r>
        <w:rPr>
          <w:color w:val="000000"/>
        </w:rPr>
        <w:t xml:space="preserve"> ek</w:t>
      </w:r>
      <w:r>
        <w:rPr>
          <w:color w:val="000050"/>
        </w:rPr>
        <w:t xml:space="preserve"> na</w:t>
      </w:r>
      <w:r>
        <w:rPr>
          <w:color w:val="5E0000"/>
        </w:rPr>
        <w:t xml:space="preserve"> ami</w:t>
      </w:r>
      <w:r>
        <w:rPr>
          <w:color w:val="140000"/>
        </w:rPr>
        <w:t xml:space="preserve"> ki</w:t>
      </w:r>
      <w:r>
        <w:rPr>
          <w:color w:val="000019"/>
        </w:rPr>
        <w:t xml:space="preserve"> payonner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2"/>
        </w:rPr>
        <w:t xml:space="preserve"> parbo</w:t>
      </w:r>
      <w:r>
        <w:rPr>
          <w:color w:val="000000"/>
        </w:rPr>
        <w:t xml:space="preserve"> othoba</w:t>
      </w:r>
      <w:r>
        <w:rPr>
          <w:color w:val="000000"/>
        </w:rPr>
        <w:t xml:space="preserve"> jodi</w:t>
      </w:r>
      <w:r>
        <w:rPr>
          <w:color w:val="5E0000"/>
        </w:rPr>
        <w:t xml:space="preserve"> ami</w:t>
      </w:r>
      <w:r>
        <w:rPr>
          <w:color w:val="1F0000"/>
        </w:rPr>
        <w:t xml:space="preserve"> amr</w:t>
      </w:r>
      <w:r>
        <w:rPr>
          <w:color w:val="000019"/>
        </w:rPr>
        <w:t xml:space="preserve"> payonner</w:t>
      </w:r>
      <w:r>
        <w:rPr>
          <w:color w:val="3F0000"/>
        </w:rPr>
        <w:t xml:space="preserve"> er</w:t>
      </w:r>
      <w:r>
        <w:rPr>
          <w:color w:val="190000"/>
        </w:rPr>
        <w:t xml:space="preserve"> same</w:t>
      </w:r>
      <w:r>
        <w:rPr>
          <w:color w:val="000000"/>
        </w:rPr>
        <w:t xml:space="preserve"> namta</w:t>
      </w:r>
      <w:r>
        <w:rPr>
          <w:color w:val="1F0000"/>
        </w:rPr>
        <w:t xml:space="preserve"> amr</w:t>
      </w:r>
      <w:r>
        <w:rPr>
          <w:color w:val="0000AB"/>
        </w:rPr>
        <w:t xml:space="preserve"> bkash</w:t>
      </w:r>
      <w:r>
        <w:rPr>
          <w:color w:val="140000"/>
        </w:rPr>
        <w:t xml:space="preserve"> a</w:t>
      </w:r>
      <w:r>
        <w:rPr>
          <w:color w:val="000000"/>
        </w:rPr>
        <w:t xml:space="preserve"> di</w:t>
      </w:r>
      <w:r>
        <w:rPr>
          <w:color w:val="000000"/>
        </w:rPr>
        <w:t xml:space="preserve"> tahole</w:t>
      </w:r>
      <w:r>
        <w:rPr>
          <w:color w:val="140000"/>
        </w:rPr>
        <w:t xml:space="preserve"> ki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2"/>
        </w:rPr>
        <w:t xml:space="preserve"> parbo</w:t>
      </w:r>
      <w:r>
        <w:br/>
      </w:r>
      <w:r>
        <w:rPr>
          <w:color w:val="360000"/>
        </w:rPr>
        <w:t xml:space="preserve"> i</w:t>
      </w:r>
      <w:r>
        <w:rPr>
          <w:color w:val="000008"/>
        </w:rPr>
        <w:t xml:space="preserve"> can't</w:t>
      </w:r>
      <w:r>
        <w:rPr>
          <w:color w:val="00001C"/>
        </w:rPr>
        <w:t xml:space="preserve"> connect</w:t>
      </w:r>
      <w:r>
        <w:rPr>
          <w:color w:val="000019"/>
        </w:rPr>
        <w:t xml:space="preserve"> payonner</w:t>
      </w:r>
      <w:r>
        <w:rPr>
          <w:color w:val="2D0000"/>
        </w:rPr>
        <w:t xml:space="preserve"> to</w:t>
      </w:r>
      <w:r>
        <w:rPr>
          <w:color w:val="00004A"/>
        </w:rPr>
        <w:t xml:space="preserve"> my</w:t>
      </w:r>
      <w:r>
        <w:rPr>
          <w:color w:val="0000AB"/>
        </w:rPr>
        <w:t xml:space="preserve"> bkash</w:t>
      </w:r>
      <w:r>
        <w:rPr>
          <w:color w:val="0E0000"/>
        </w:rPr>
        <w:t xml:space="preserve"> the</w:t>
      </w:r>
      <w:r>
        <w:rPr>
          <w:color w:val="020000"/>
        </w:rPr>
        <w:t xml:space="preserve"> error</w:t>
      </w:r>
      <w:r>
        <w:rPr>
          <w:color w:val="000005"/>
        </w:rPr>
        <w:t xml:space="preserve"> says</w:t>
      </w:r>
      <w:r>
        <w:rPr>
          <w:color w:val="0E0000"/>
        </w:rPr>
        <w:t xml:space="preserve"> the</w:t>
      </w:r>
      <w:r>
        <w:rPr>
          <w:color w:val="000002"/>
        </w:rPr>
        <w:t xml:space="preserve"> names</w:t>
      </w:r>
      <w:r>
        <w:rPr>
          <w:color w:val="0E0000"/>
        </w:rPr>
        <w:t xml:space="preserve"> are</w:t>
      </w:r>
      <w:r>
        <w:rPr>
          <w:color w:val="000016"/>
        </w:rPr>
        <w:t xml:space="preserve"> not</w:t>
      </w:r>
      <w:r>
        <w:rPr>
          <w:color w:val="0E0000"/>
        </w:rPr>
        <w:t xml:space="preserve"> the</w:t>
      </w:r>
      <w:r>
        <w:rPr>
          <w:color w:val="190000"/>
        </w:rPr>
        <w:t xml:space="preserve"> same</w:t>
      </w:r>
      <w:r>
        <w:rPr>
          <w:color w:val="220000"/>
        </w:rPr>
        <w:t xml:space="preserve"> but</w:t>
      </w:r>
      <w:r>
        <w:rPr>
          <w:color w:val="000000"/>
        </w:rPr>
        <w:t xml:space="preserve"> they</w:t>
      </w:r>
      <w:r>
        <w:rPr>
          <w:color w:val="0E0000"/>
        </w:rPr>
        <w:t xml:space="preserve"> are</w:t>
      </w:r>
      <w:r>
        <w:rPr>
          <w:color w:val="190000"/>
        </w:rPr>
        <w:t xml:space="preserve"> same</w:t>
      </w:r>
      <w:r>
        <w:br/>
      </w:r>
      <w:r>
        <w:rPr>
          <w:color w:val="410000"/>
        </w:rPr>
        <w:t xml:space="preserve"> আমি</w:t>
      </w:r>
      <w:r>
        <w:rPr>
          <w:color w:val="64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80000"/>
        </w:rPr>
        <w:t xml:space="preserve"> এ</w:t>
      </w:r>
      <w:r>
        <w:rPr>
          <w:color w:val="000019"/>
        </w:rPr>
        <w:t xml:space="preserve"> পেওনিয়ার</w:t>
      </w:r>
      <w:r>
        <w:rPr>
          <w:color w:val="00000E"/>
        </w:rPr>
        <w:t xml:space="preserve"> এড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চাচ্ছি</w:t>
      </w:r>
      <w:r>
        <w:rPr>
          <w:color w:val="110000"/>
        </w:rPr>
        <w:t xml:space="preserve"> কিন্তু</w:t>
      </w:r>
      <w:r>
        <w:rPr>
          <w:color w:val="000019"/>
        </w:rPr>
        <w:t xml:space="preserve"> হচ্ছে</w:t>
      </w:r>
      <w:r>
        <w:rPr>
          <w:color w:val="000036"/>
        </w:rPr>
        <w:t xml:space="preserve"> না</w:t>
      </w:r>
      <w:r>
        <w:br/>
      </w:r>
      <w:r>
        <w:rPr>
          <w:color w:val="1F0000"/>
        </w:rPr>
        <w:t xml:space="preserve"> amr</w:t>
      </w:r>
      <w:r>
        <w:rPr>
          <w:color w:val="000019"/>
        </w:rPr>
        <w:t xml:space="preserve"> payonner</w:t>
      </w:r>
      <w:r>
        <w:rPr>
          <w:color w:val="000000"/>
        </w:rPr>
        <w:t xml:space="preserve"> kn</w:t>
      </w:r>
      <w:r>
        <w:rPr>
          <w:color w:val="00001C"/>
        </w:rPr>
        <w:t xml:space="preserve"> connect</w:t>
      </w:r>
      <w:r>
        <w:rPr>
          <w:color w:val="020000"/>
        </w:rPr>
        <w:t xml:space="preserve"> hocche</w:t>
      </w:r>
      <w:r>
        <w:rPr>
          <w:color w:val="000005"/>
        </w:rPr>
        <w:t xml:space="preserve"> nah</w:t>
      </w:r>
      <w:r>
        <w:br/>
      </w:r>
      <w:r>
        <w:rPr>
          <w:color w:val="080000"/>
        </w:rPr>
        <w:t xml:space="preserve"> please</w:t>
      </w:r>
      <w:r>
        <w:rPr>
          <w:color w:val="000000"/>
        </w:rPr>
        <w:t xml:space="preserve"> it's</w:t>
      </w:r>
      <w:r>
        <w:rPr>
          <w:color w:val="000016"/>
        </w:rPr>
        <w:t xml:space="preserve"> not</w:t>
      </w:r>
      <w:r>
        <w:rPr>
          <w:color w:val="000000"/>
        </w:rPr>
        <w:t xml:space="preserve"> being</w:t>
      </w:r>
      <w:r>
        <w:rPr>
          <w:color w:val="000000"/>
        </w:rPr>
        <w:t xml:space="preserve"> possible</w:t>
      </w:r>
      <w:r>
        <w:rPr>
          <w:color w:val="2D0000"/>
        </w:rPr>
        <w:t xml:space="preserve"> to</w:t>
      </w:r>
      <w:r>
        <w:rPr>
          <w:color w:val="00001C"/>
        </w:rPr>
        <w:t xml:space="preserve"> connect</w:t>
      </w:r>
      <w:r>
        <w:rPr>
          <w:color w:val="00004A"/>
        </w:rPr>
        <w:t xml:space="preserve"> my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rPr>
          <w:color w:val="140000"/>
        </w:rPr>
        <w:t xml:space="preserve"> with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50000"/>
        </w:rPr>
        <w:t xml:space="preserve"> help</w:t>
      </w:r>
      <w:r>
        <w:rPr>
          <w:color w:val="080000"/>
        </w:rPr>
        <w:t xml:space="preserve"> me</w:t>
      </w:r>
      <w:r>
        <w:rPr>
          <w:color w:val="080000"/>
        </w:rPr>
        <w:t xml:space="preserve"> please</w:t>
      </w:r>
      <w:r>
        <w:rPr>
          <w:color w:val="2D0000"/>
        </w:rPr>
        <w:t xml:space="preserve"> to</w:t>
      </w:r>
      <w:r>
        <w:rPr>
          <w:color w:val="000053"/>
        </w:rPr>
        <w:t xml:space="preserve"> link</w:t>
      </w:r>
      <w:r>
        <w:rPr>
          <w:color w:val="000000"/>
        </w:rPr>
        <w:t xml:space="preserve"> up</w:t>
      </w:r>
      <w:r>
        <w:br/>
      </w:r>
      <w:r>
        <w:rPr>
          <w:color w:val="410000"/>
        </w:rPr>
        <w:t xml:space="preserve"> আমি</w:t>
      </w:r>
      <w:r>
        <w:rPr>
          <w:color w:val="000000"/>
        </w:rPr>
        <w:t xml:space="preserve"> জানতে</w:t>
      </w:r>
      <w:r>
        <w:rPr>
          <w:color w:val="000014"/>
        </w:rPr>
        <w:t xml:space="preserve"> চাচ্ছি</w:t>
      </w:r>
      <w:r>
        <w:rPr>
          <w:color w:val="000002"/>
        </w:rPr>
        <w:t xml:space="preserve"> পেইনিয়র</w:t>
      </w:r>
      <w:r>
        <w:rPr>
          <w:color w:val="000005"/>
        </w:rPr>
        <w:t xml:space="preserve"> থেকে</w:t>
      </w:r>
      <w:r>
        <w:rPr>
          <w:color w:val="000002"/>
        </w:rPr>
        <w:t xml:space="preserve"> টাকা</w:t>
      </w:r>
      <w:r>
        <w:rPr>
          <w:color w:val="000000"/>
        </w:rPr>
        <w:t xml:space="preserve"> ইউড্রকরার</w:t>
      </w:r>
      <w:r>
        <w:rPr>
          <w:color w:val="020000"/>
        </w:rPr>
        <w:t xml:space="preserve"> জন্য</w:t>
      </w:r>
      <w:r>
        <w:rPr>
          <w:color w:val="110000"/>
        </w:rPr>
        <w:t xml:space="preserve"> কি</w:t>
      </w:r>
      <w:r>
        <w:rPr>
          <w:color w:val="000047"/>
        </w:rPr>
        <w:t xml:space="preserve"> বিকাশ</w:t>
      </w:r>
      <w:r>
        <w:rPr>
          <w:color w:val="020000"/>
        </w:rPr>
        <w:t xml:space="preserve"> আর</w:t>
      </w:r>
      <w:r>
        <w:rPr>
          <w:color w:val="000002"/>
        </w:rPr>
        <w:t xml:space="preserve"> পেইনিয়র</w:t>
      </w:r>
      <w:r>
        <w:rPr>
          <w:color w:val="000000"/>
        </w:rPr>
        <w:t xml:space="preserve"> এক</w:t>
      </w:r>
      <w:r>
        <w:rPr>
          <w:color w:val="000000"/>
        </w:rPr>
        <w:t xml:space="preserve"> জনের</w:t>
      </w:r>
      <w:r>
        <w:rPr>
          <w:color w:val="020000"/>
        </w:rPr>
        <w:t xml:space="preserve"> হতে</w:t>
      </w:r>
      <w:r>
        <w:rPr>
          <w:color w:val="080000"/>
        </w:rPr>
        <w:t xml:space="preserve"> হবে</w:t>
      </w:r>
      <w:r>
        <w:rPr>
          <w:color w:val="000000"/>
        </w:rPr>
        <w:t xml:space="preserve"> মানে</w:t>
      </w:r>
      <w:r>
        <w:rPr>
          <w:color w:val="000000"/>
        </w:rPr>
        <w:t xml:space="preserve"> একি</w:t>
      </w:r>
      <w:r>
        <w:rPr>
          <w:color w:val="000000"/>
        </w:rPr>
        <w:t xml:space="preserve"> আইডি</w:t>
      </w:r>
      <w:r>
        <w:rPr>
          <w:color w:val="000000"/>
        </w:rPr>
        <w:t xml:space="preserve"> দিয়্র</w:t>
      </w:r>
      <w:r>
        <w:rPr>
          <w:color w:val="000000"/>
        </w:rPr>
        <w:t xml:space="preserve"> হওয়া</w:t>
      </w:r>
      <w:r>
        <w:rPr>
          <w:color w:val="000002"/>
        </w:rPr>
        <w:t xml:space="preserve"> লাগবে</w:t>
      </w:r>
      <w:r>
        <w:br/>
      </w:r>
      <w:r>
        <w:rPr>
          <w:color w:val="1F0000"/>
        </w:rPr>
        <w:t xml:space="preserve"> amr</w:t>
      </w:r>
      <w:r>
        <w:rPr>
          <w:color w:val="0000AB"/>
        </w:rPr>
        <w:t xml:space="preserve"> bkash</w:t>
      </w:r>
      <w:r>
        <w:rPr>
          <w:color w:val="000002"/>
        </w:rPr>
        <w:t xml:space="preserve"> id</w:t>
      </w:r>
      <w:r>
        <w:rPr>
          <w:color w:val="000005"/>
        </w:rPr>
        <w:t xml:space="preserve"> open</w:t>
      </w:r>
      <w:r>
        <w:rPr>
          <w:color w:val="050000"/>
        </w:rPr>
        <w:t xml:space="preserve"> kora</w:t>
      </w:r>
      <w:r>
        <w:rPr>
          <w:color w:val="000000"/>
        </w:rPr>
        <w:t xml:space="preserve"> passport</w:t>
      </w:r>
      <w:r>
        <w:rPr>
          <w:color w:val="000002"/>
        </w:rPr>
        <w:t xml:space="preserve"> dia</w:t>
      </w:r>
      <w:r>
        <w:rPr>
          <w:color w:val="000002"/>
        </w:rPr>
        <w:t xml:space="preserve"> r</w:t>
      </w:r>
      <w:r>
        <w:rPr>
          <w:color w:val="0000FF"/>
        </w:rPr>
        <w:t xml:space="preserve"> payoneer</w:t>
      </w:r>
      <w:r>
        <w:rPr>
          <w:color w:val="000005"/>
        </w:rPr>
        <w:t xml:space="preserve"> open</w:t>
      </w:r>
      <w:r>
        <w:rPr>
          <w:color w:val="050000"/>
        </w:rPr>
        <w:t xml:space="preserve"> kora</w:t>
      </w:r>
      <w:r>
        <w:rPr>
          <w:color w:val="00002A"/>
        </w:rPr>
        <w:t xml:space="preserve"> nid</w:t>
      </w:r>
      <w:r>
        <w:rPr>
          <w:color w:val="000002"/>
        </w:rPr>
        <w:t xml:space="preserve"> dia</w:t>
      </w:r>
      <w:r>
        <w:rPr>
          <w:color w:val="1F0000"/>
        </w:rPr>
        <w:t xml:space="preserve"> amr</w:t>
      </w:r>
      <w:r>
        <w:rPr>
          <w:color w:val="00002A"/>
        </w:rPr>
        <w:t xml:space="preserve"> nid</w:t>
      </w:r>
      <w:r>
        <w:rPr>
          <w:color w:val="3F0000"/>
        </w:rPr>
        <w:t xml:space="preserve"> er</w:t>
      </w:r>
      <w:r>
        <w:rPr>
          <w:color w:val="000002"/>
        </w:rPr>
        <w:t xml:space="preserve"> nam</w:t>
      </w:r>
      <w:r>
        <w:rPr>
          <w:color w:val="000000"/>
        </w:rPr>
        <w:t xml:space="preserve"> spelling</w:t>
      </w:r>
      <w:r>
        <w:rPr>
          <w:color w:val="000000"/>
        </w:rPr>
        <w:t xml:space="preserve"> ektu</w:t>
      </w:r>
      <w:r>
        <w:rPr>
          <w:color w:val="000000"/>
        </w:rPr>
        <w:t xml:space="preserve"> change</w:t>
      </w:r>
      <w:r>
        <w:rPr>
          <w:color w:val="000000"/>
        </w:rPr>
        <w:t xml:space="preserve"> ache</w:t>
      </w:r>
      <w:r>
        <w:rPr>
          <w:color w:val="000000"/>
        </w:rPr>
        <w:t xml:space="preserve"> akhn</w:t>
      </w:r>
      <w:r>
        <w:rPr>
          <w:color w:val="5E0000"/>
        </w:rPr>
        <w:t xml:space="preserve"> ami</w:t>
      </w:r>
      <w:r>
        <w:rPr>
          <w:color w:val="0000FF"/>
        </w:rPr>
        <w:t xml:space="preserve"> payoneer</w:t>
      </w:r>
      <w:r>
        <w:rPr>
          <w:color w:val="000008"/>
        </w:rPr>
        <w:t xml:space="preserve"> linked</w:t>
      </w:r>
      <w:r>
        <w:rPr>
          <w:color w:val="00004A"/>
        </w:rPr>
        <w:t xml:space="preserve"> korte</w:t>
      </w:r>
      <w:r>
        <w:rPr>
          <w:color w:val="00000B"/>
        </w:rPr>
        <w:t xml:space="preserve"> partesi</w:t>
      </w:r>
      <w:r>
        <w:rPr>
          <w:color w:val="000050"/>
        </w:rPr>
        <w:t xml:space="preserve"> na</w:t>
      </w:r>
      <w:r>
        <w:br/>
      </w:r>
      <w:r>
        <w:rPr>
          <w:color w:val="360000"/>
        </w:rPr>
        <w:t xml:space="preserve"> i</w:t>
      </w:r>
      <w:r>
        <w:rPr>
          <w:color w:val="000002"/>
        </w:rPr>
        <w:t xml:space="preserve"> cannot</w:t>
      </w:r>
      <w:r>
        <w:rPr>
          <w:color w:val="00001C"/>
        </w:rPr>
        <w:t xml:space="preserve"> connect</w:t>
      </w:r>
      <w:r>
        <w:rPr>
          <w:color w:val="0000AB"/>
        </w:rPr>
        <w:t xml:space="preserve"> bkash</w:t>
      </w:r>
      <w:r>
        <w:rPr>
          <w:color w:val="2D0000"/>
        </w:rPr>
        <w:t xml:space="preserve"> to</w:t>
      </w:r>
      <w:r>
        <w:rPr>
          <w:color w:val="0000FF"/>
        </w:rPr>
        <w:t xml:space="preserve"> payoneer</w:t>
      </w:r>
      <w:r>
        <w:br/>
      </w:r>
      <w:r>
        <w:rPr>
          <w:color w:val="5E0000"/>
        </w:rPr>
        <w:t xml:space="preserve"> ami</w:t>
      </w:r>
      <w:r>
        <w:rPr>
          <w:color w:val="2D0000"/>
        </w:rPr>
        <w:t xml:space="preserve"> amar</w:t>
      </w:r>
      <w:r>
        <w:rPr>
          <w:color w:val="0000AB"/>
        </w:rPr>
        <w:t xml:space="preserve"> bkash</w:t>
      </w:r>
      <w:r>
        <w:rPr>
          <w:color w:val="000011"/>
        </w:rPr>
        <w:t xml:space="preserve"> e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0"/>
        </w:rPr>
        <w:t xml:space="preserve"> parsi</w:t>
      </w:r>
      <w:r>
        <w:rPr>
          <w:color w:val="000005"/>
        </w:rPr>
        <w:t xml:space="preserve"> nah</w:t>
      </w:r>
      <w:r>
        <w:br/>
      </w:r>
      <w:r>
        <w:rPr>
          <w:color w:val="360000"/>
        </w:rPr>
        <w:t xml:space="preserve"> i</w:t>
      </w:r>
      <w:r>
        <w:rPr>
          <w:color w:val="000002"/>
        </w:rPr>
        <w:t xml:space="preserve"> cannot</w:t>
      </w:r>
      <w:r>
        <w:rPr>
          <w:color w:val="00001C"/>
        </w:rPr>
        <w:t xml:space="preserve"> connect</w:t>
      </w:r>
      <w:r>
        <w:rPr>
          <w:color w:val="0000AB"/>
        </w:rPr>
        <w:t xml:space="preserve"> bkash</w:t>
      </w:r>
      <w:r>
        <w:rPr>
          <w:color w:val="2D0000"/>
        </w:rPr>
        <w:t xml:space="preserve"> to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br/>
      </w:r>
      <w:r>
        <w:rPr>
          <w:color w:val="360000"/>
        </w:rPr>
        <w:t xml:space="preserve"> i</w:t>
      </w:r>
      <w:r>
        <w:rPr>
          <w:color w:val="000008"/>
        </w:rPr>
        <w:t xml:space="preserve"> cant</w:t>
      </w:r>
      <w:r>
        <w:rPr>
          <w:color w:val="000058"/>
        </w:rPr>
        <w:t xml:space="preserve"> add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05"/>
        </w:rPr>
        <w:t xml:space="preserve"> in</w:t>
      </w:r>
      <w:r>
        <w:rPr>
          <w:color w:val="0000AB"/>
        </w:rPr>
        <w:t xml:space="preserve"> bkash</w:t>
      </w:r>
      <w:r>
        <w:rPr>
          <w:color w:val="0E0000"/>
        </w:rPr>
        <w:t xml:space="preserve"> the</w:t>
      </w:r>
      <w:r>
        <w:rPr>
          <w:color w:val="000000"/>
        </w:rPr>
        <w:t xml:space="preserve"> massage</w:t>
      </w:r>
      <w:r>
        <w:rPr>
          <w:color w:val="000000"/>
        </w:rPr>
        <w:t xml:space="preserve"> saying</w:t>
      </w:r>
      <w:r>
        <w:rPr>
          <w:color w:val="0E0000"/>
        </w:rPr>
        <w:t xml:space="preserve"> the</w:t>
      </w:r>
      <w:r>
        <w:rPr>
          <w:color w:val="000002"/>
        </w:rPr>
        <w:t xml:space="preserve"> names</w:t>
      </w:r>
      <w:r>
        <w:rPr>
          <w:color w:val="0E0000"/>
        </w:rPr>
        <w:t xml:space="preserve"> are</w:t>
      </w:r>
      <w:r>
        <w:rPr>
          <w:color w:val="000002"/>
        </w:rPr>
        <w:t xml:space="preserve"> different</w:t>
      </w:r>
      <w:r>
        <w:rPr>
          <w:color w:val="220000"/>
        </w:rPr>
        <w:t xml:space="preserve"> but</w:t>
      </w:r>
      <w:r>
        <w:rPr>
          <w:color w:val="000000"/>
        </w:rPr>
        <w:t xml:space="preserve"> both</w:t>
      </w:r>
      <w:r>
        <w:rPr>
          <w:color w:val="000000"/>
        </w:rPr>
        <w:t xml:space="preserve"> of</w:t>
      </w:r>
      <w:r>
        <w:rPr>
          <w:color w:val="000000"/>
        </w:rPr>
        <w:t xml:space="preserve"> them</w:t>
      </w:r>
      <w:r>
        <w:rPr>
          <w:color w:val="0E0000"/>
        </w:rPr>
        <w:t xml:space="preserve"> are</w:t>
      </w:r>
      <w:r>
        <w:rPr>
          <w:color w:val="190000"/>
        </w:rPr>
        <w:t xml:space="preserve"> same</w:t>
      </w:r>
      <w:r>
        <w:br/>
      </w:r>
      <w:r>
        <w:rPr>
          <w:color w:val="050000"/>
        </w:rPr>
        <w:t xml:space="preserve"> why</w:t>
      </w:r>
      <w:r>
        <w:rPr>
          <w:color w:val="360000"/>
        </w:rPr>
        <w:t xml:space="preserve"> i</w:t>
      </w:r>
      <w:r>
        <w:rPr>
          <w:color w:val="000008"/>
        </w:rPr>
        <w:t xml:space="preserve"> cant</w:t>
      </w:r>
      <w:r>
        <w:rPr>
          <w:color w:val="00001C"/>
        </w:rPr>
        <w:t xml:space="preserve"> connect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accounts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remitence</w:t>
      </w:r>
      <w:r>
        <w:rPr>
          <w:color w:val="000002"/>
        </w:rPr>
        <w:t xml:space="preserve"> ante</w:t>
      </w:r>
      <w:r>
        <w:rPr>
          <w:color w:val="000000"/>
        </w:rPr>
        <w:t xml:space="preserve"> cachi</w:t>
      </w:r>
      <w:r>
        <w:rPr>
          <w:color w:val="220000"/>
        </w:rPr>
        <w:t xml:space="preserve"> but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53"/>
        </w:rPr>
        <w:t xml:space="preserve"> link</w:t>
      </w:r>
      <w:r>
        <w:rPr>
          <w:color w:val="000000"/>
        </w:rPr>
        <w:t xml:space="preserve"> hochhe</w:t>
      </w:r>
      <w:r>
        <w:rPr>
          <w:color w:val="000050"/>
        </w:rPr>
        <w:t xml:space="preserve"> na</w:t>
      </w:r>
      <w:r>
        <w:br/>
      </w:r>
      <w:r>
        <w:rPr>
          <w:color w:val="1F0000"/>
        </w:rPr>
        <w:t xml:space="preserve"> amr</w:t>
      </w:r>
      <w:r>
        <w:rPr>
          <w:color w:val="000016"/>
        </w:rPr>
        <w:t xml:space="preserve"> bikash</w:t>
      </w:r>
      <w:r>
        <w:rPr>
          <w:color w:val="140000"/>
        </w:rPr>
        <w:t xml:space="preserve"> a</w:t>
      </w:r>
      <w:r>
        <w:rPr>
          <w:color w:val="0000FF"/>
        </w:rPr>
        <w:t xml:space="preserve"> payoneer</w:t>
      </w:r>
      <w:r>
        <w:rPr>
          <w:color w:val="000058"/>
        </w:rPr>
        <w:t xml:space="preserve"> add</w:t>
      </w:r>
      <w:r>
        <w:rPr>
          <w:color w:val="000005"/>
        </w:rPr>
        <w:t xml:space="preserve"> hosse</w:t>
      </w:r>
      <w:r>
        <w:rPr>
          <w:color w:val="000050"/>
        </w:rPr>
        <w:t xml:space="preserve"> na</w:t>
      </w:r>
      <w:r>
        <w:rPr>
          <w:color w:val="000000"/>
        </w:rPr>
        <w:t xml:space="preserve"> sudu</w:t>
      </w:r>
      <w:r>
        <w:rPr>
          <w:color w:val="000000"/>
        </w:rPr>
        <w:t xml:space="preserve"> bole</w:t>
      </w:r>
      <w:r>
        <w:rPr>
          <w:color w:val="000000"/>
        </w:rPr>
        <w:t xml:space="preserve"> apnr</w:t>
      </w:r>
      <w:r>
        <w:rPr>
          <w:color w:val="000016"/>
        </w:rPr>
        <w:t xml:space="preserve"> bikash</w:t>
      </w:r>
      <w:r>
        <w:rPr>
          <w:color w:val="00002A"/>
        </w:rPr>
        <w:t xml:space="preserve"> name</w:t>
      </w:r>
      <w:r>
        <w:rPr>
          <w:color w:val="3F0000"/>
        </w:rPr>
        <w:t xml:space="preserve"> er</w:t>
      </w:r>
      <w:r>
        <w:rPr>
          <w:color w:val="000002"/>
        </w:rPr>
        <w:t xml:space="preserve"> shate</w:t>
      </w:r>
      <w:r>
        <w:rPr>
          <w:color w:val="0000FF"/>
        </w:rPr>
        <w:t xml:space="preserve"> payoneer</w:t>
      </w:r>
      <w:r>
        <w:rPr>
          <w:color w:val="000002"/>
        </w:rPr>
        <w:t xml:space="preserve"> milse</w:t>
      </w:r>
      <w:r>
        <w:rPr>
          <w:color w:val="000050"/>
        </w:rPr>
        <w:t xml:space="preserve"> na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jokhon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53"/>
        </w:rPr>
        <w:t xml:space="preserve"> link</w:t>
      </w:r>
      <w:r>
        <w:rPr>
          <w:color w:val="00004A"/>
        </w:rPr>
        <w:t xml:space="preserve"> korte</w:t>
      </w:r>
      <w:r>
        <w:rPr>
          <w:color w:val="000000"/>
        </w:rPr>
        <w:t xml:space="preserve"> jasse</w:t>
      </w:r>
      <w:r>
        <w:rPr>
          <w:color w:val="000000"/>
        </w:rPr>
        <w:t xml:space="preserve"> tokhon</w:t>
      </w:r>
      <w:r>
        <w:rPr>
          <w:color w:val="000005"/>
        </w:rPr>
        <w:t xml:space="preserve"> failed</w:t>
      </w:r>
      <w:r>
        <w:rPr>
          <w:color w:val="000000"/>
        </w:rPr>
        <w:t xml:space="preserve"> dekhasse</w:t>
      </w:r>
      <w:r>
        <w:br/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53"/>
        </w:rPr>
        <w:t xml:space="preserve"> link</w:t>
      </w:r>
      <w:r>
        <w:rPr>
          <w:color w:val="00000B"/>
        </w:rPr>
        <w:t xml:space="preserve"> problem</w:t>
      </w:r>
      <w:r>
        <w:br/>
      </w:r>
      <w:r>
        <w:rPr>
          <w:color w:val="5E0000"/>
        </w:rPr>
        <w:t xml:space="preserve"> ami</w:t>
      </w:r>
      <w:r>
        <w:rPr>
          <w:color w:val="0000AB"/>
        </w:rPr>
        <w:t xml:space="preserve"> bkash</w:t>
      </w:r>
      <w:r>
        <w:rPr>
          <w:color w:val="140000"/>
        </w:rPr>
        <w:t xml:space="preserve"> a</w:t>
      </w:r>
      <w:r>
        <w:rPr>
          <w:color w:val="000019"/>
        </w:rPr>
        <w:t xml:space="preserve"> payonner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5"/>
        </w:rPr>
        <w:t xml:space="preserve"> chai</w:t>
      </w:r>
      <w:r>
        <w:rPr>
          <w:color w:val="160000"/>
        </w:rPr>
        <w:t xml:space="preserve"> kintu</w:t>
      </w:r>
      <w:r>
        <w:rPr>
          <w:color w:val="000002"/>
        </w:rPr>
        <w:t xml:space="preserve"> apps</w:t>
      </w:r>
      <w:r>
        <w:rPr>
          <w:color w:val="000002"/>
        </w:rPr>
        <w:t xml:space="preserve"> thaka</w:t>
      </w:r>
      <w:r>
        <w:rPr>
          <w:color w:val="000008"/>
        </w:rPr>
        <w:t xml:space="preserve"> try</w:t>
      </w:r>
      <w:r>
        <w:rPr>
          <w:color w:val="000000"/>
        </w:rPr>
        <w:t xml:space="preserve"> korteci</w:t>
      </w:r>
      <w:r>
        <w:rPr>
          <w:color w:val="000000"/>
        </w:rPr>
        <w:t xml:space="preserve"> amk</w:t>
      </w:r>
      <w:r>
        <w:rPr>
          <w:color w:val="000000"/>
        </w:rPr>
        <w:t xml:space="preserve"> bolce</w:t>
      </w:r>
      <w:r>
        <w:rPr>
          <w:color w:val="000000"/>
        </w:rPr>
        <w:t xml:space="preserve"> pls</w:t>
      </w:r>
      <w:r>
        <w:rPr>
          <w:color w:val="000008"/>
        </w:rPr>
        <w:t xml:space="preserve"> try</w:t>
      </w:r>
      <w:r>
        <w:rPr>
          <w:color w:val="000000"/>
        </w:rPr>
        <w:t xml:space="preserve"> again</w:t>
      </w:r>
      <w:r>
        <w:br/>
      </w:r>
      <w:r>
        <w:rPr>
          <w:color w:val="5E0000"/>
        </w:rPr>
        <w:t xml:space="preserve"> ami</w:t>
      </w:r>
      <w:r>
        <w:rPr>
          <w:color w:val="0000AB"/>
        </w:rPr>
        <w:t xml:space="preserve"> bkash</w:t>
      </w:r>
      <w:r>
        <w:rPr>
          <w:color w:val="000002"/>
        </w:rPr>
        <w:t xml:space="preserve"> thaka</w:t>
      </w:r>
      <w:r>
        <w:rPr>
          <w:color w:val="000019"/>
        </w:rPr>
        <w:t xml:space="preserve"> payonner</w:t>
      </w:r>
      <w:r>
        <w:rPr>
          <w:color w:val="140000"/>
        </w:rPr>
        <w:t xml:space="preserve"> a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5"/>
        </w:rPr>
        <w:t xml:space="preserve"> chai</w:t>
      </w:r>
      <w:r>
        <w:rPr>
          <w:color w:val="220000"/>
        </w:rPr>
        <w:t xml:space="preserve"> but</w:t>
      </w:r>
      <w:r>
        <w:rPr>
          <w:color w:val="000000"/>
        </w:rPr>
        <w:t xml:space="preserve"> abr</w:t>
      </w:r>
      <w:r>
        <w:rPr>
          <w:color w:val="000008"/>
        </w:rPr>
        <w:t xml:space="preserve"> try</w:t>
      </w:r>
      <w:r>
        <w:rPr>
          <w:color w:val="000000"/>
        </w:rPr>
        <w:t xml:space="preserve"> korun</w:t>
      </w:r>
      <w:r>
        <w:rPr>
          <w:color w:val="000000"/>
        </w:rPr>
        <w:t xml:space="preserve"> likha</w:t>
      </w:r>
      <w:r>
        <w:rPr>
          <w:color w:val="000000"/>
        </w:rPr>
        <w:t xml:space="preserve"> asteca</w:t>
      </w:r>
      <w:r>
        <w:rPr>
          <w:color w:val="000008"/>
        </w:rPr>
        <w:t xml:space="preserve"> bar</w:t>
      </w:r>
      <w:r>
        <w:rPr>
          <w:color w:val="000008"/>
        </w:rPr>
        <w:t xml:space="preserve"> bar</w:t>
      </w:r>
      <w:r>
        <w:br/>
      </w:r>
      <w:r>
        <w:rPr>
          <w:color w:val="5E0000"/>
        </w:rPr>
        <w:t xml:space="preserve"> ami</w:t>
      </w:r>
      <w:r>
        <w:rPr>
          <w:color w:val="2D0000"/>
        </w:rPr>
        <w:t xml:space="preserve"> amar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rPr>
          <w:color w:val="3F0000"/>
        </w:rPr>
        <w:t xml:space="preserve"> er</w:t>
      </w:r>
      <w:r>
        <w:rPr>
          <w:color w:val="000030"/>
        </w:rPr>
        <w:t xml:space="preserve"> sathe</w:t>
      </w:r>
      <w:r>
        <w:rPr>
          <w:color w:val="000000"/>
        </w:rPr>
        <w:t xml:space="preserve"> payenoor</w:t>
      </w:r>
      <w:r>
        <w:rPr>
          <w:color w:val="0000CB"/>
        </w:rPr>
        <w:t xml:space="preserve"> account</w:t>
      </w:r>
      <w:r>
        <w:rPr>
          <w:color w:val="000053"/>
        </w:rPr>
        <w:t xml:space="preserve"> link</w:t>
      </w:r>
      <w:r>
        <w:rPr>
          <w:color w:val="00004A"/>
        </w:rPr>
        <w:t xml:space="preserve"> korte</w:t>
      </w:r>
      <w:r>
        <w:rPr>
          <w:color w:val="00000B"/>
        </w:rPr>
        <w:t xml:space="preserve"> partesi</w:t>
      </w:r>
      <w:r>
        <w:rPr>
          <w:color w:val="000050"/>
        </w:rPr>
        <w:t xml:space="preserve"> na</w:t>
      </w:r>
      <w:r>
        <w:br/>
      </w:r>
      <w:r>
        <w:rPr>
          <w:color w:val="2D0000"/>
        </w:rPr>
        <w:t xml:space="preserve"> amar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140000"/>
        </w:rPr>
        <w:t xml:space="preserve"> a</w:t>
      </w:r>
      <w:r>
        <w:rPr>
          <w:color w:val="000053"/>
        </w:rPr>
        <w:t xml:space="preserve"> link</w:t>
      </w:r>
      <w:r>
        <w:rPr>
          <w:color w:val="000005"/>
        </w:rPr>
        <w:t xml:space="preserve"> hosse</w:t>
      </w:r>
      <w:r>
        <w:rPr>
          <w:color w:val="000050"/>
        </w:rPr>
        <w:t xml:space="preserve"> na</w:t>
      </w:r>
      <w:r>
        <w:rPr>
          <w:color w:val="000000"/>
        </w:rPr>
        <w:t xml:space="preserve"> keno</w:t>
      </w:r>
      <w:r>
        <w:br/>
      </w:r>
      <w:r>
        <w:rPr>
          <w:color w:val="410000"/>
        </w:rPr>
        <w:t xml:space="preserve"> আমি</w:t>
      </w:r>
      <w:r>
        <w:rPr>
          <w:color w:val="000000"/>
        </w:rPr>
        <w:t xml:space="preserve"> যতবার</w:t>
      </w:r>
      <w:r>
        <w:rPr>
          <w:color w:val="640000"/>
        </w:rPr>
        <w:t xml:space="preserve"> আমার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00"/>
        </w:rPr>
        <w:t xml:space="preserve"> টিকে</w:t>
      </w:r>
      <w:r>
        <w:rPr>
          <w:color w:val="640000"/>
        </w:rPr>
        <w:t xml:space="preserve"> আমার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rPr>
          <w:color w:val="250000"/>
        </w:rPr>
        <w:t xml:space="preserve"> এর</w:t>
      </w:r>
      <w:r>
        <w:rPr>
          <w:color w:val="00004A"/>
        </w:rPr>
        <w:t xml:space="preserve"> সাথে</w:t>
      </w:r>
      <w:r>
        <w:rPr>
          <w:color w:val="000053"/>
        </w:rPr>
        <w:t xml:space="preserve"> link</w:t>
      </w:r>
      <w:r>
        <w:rPr>
          <w:color w:val="500000"/>
        </w:rPr>
        <w:t xml:space="preserve"> করতে</w:t>
      </w:r>
      <w:r>
        <w:rPr>
          <w:color w:val="000000"/>
        </w:rPr>
        <w:t xml:space="preserve"> যাচ্ছি</w:t>
      </w:r>
      <w:r>
        <w:rPr>
          <w:color w:val="000000"/>
        </w:rPr>
        <w:t xml:space="preserve"> ততবারই</w:t>
      </w:r>
      <w:r>
        <w:rPr>
          <w:color w:val="00002A"/>
        </w:rPr>
        <w:t xml:space="preserve"> name</w:t>
      </w:r>
      <w:r>
        <w:rPr>
          <w:color w:val="020000"/>
        </w:rPr>
        <w:t xml:space="preserve"> do</w:t>
      </w:r>
      <w:r>
        <w:rPr>
          <w:color w:val="000016"/>
        </w:rPr>
        <w:t xml:space="preserve"> not</w:t>
      </w:r>
      <w:r>
        <w:rPr>
          <w:color w:val="020000"/>
        </w:rPr>
        <w:t xml:space="preserve"> match</w:t>
      </w:r>
      <w:r>
        <w:rPr>
          <w:color w:val="000002"/>
        </w:rPr>
        <w:t xml:space="preserve"> issue</w:t>
      </w:r>
      <w:r>
        <w:rPr>
          <w:color w:val="000000"/>
        </w:rPr>
        <w:t xml:space="preserve"> টা</w:t>
      </w:r>
      <w:r>
        <w:rPr>
          <w:color w:val="050000"/>
        </w:rPr>
        <w:t xml:space="preserve"> আসছে</w:t>
      </w:r>
      <w:r>
        <w:rPr>
          <w:color w:val="250000"/>
        </w:rPr>
        <w:t xml:space="preserve"> এর</w:t>
      </w:r>
      <w:r>
        <w:rPr>
          <w:color w:val="000000"/>
        </w:rPr>
        <w:t xml:space="preserve"> কোনো</w:t>
      </w:r>
      <w:r>
        <w:rPr>
          <w:color w:val="000000"/>
        </w:rPr>
        <w:t xml:space="preserve"> solution</w:t>
      </w:r>
      <w:r>
        <w:rPr>
          <w:color w:val="000000"/>
        </w:rPr>
        <w:t xml:space="preserve"> পাওয়া</w:t>
      </w:r>
      <w:r>
        <w:rPr>
          <w:color w:val="000000"/>
        </w:rPr>
        <w:t xml:space="preserve"> যাবে</w:t>
      </w:r>
      <w:r>
        <w:br/>
      </w:r>
      <w:r>
        <w:rPr>
          <w:color w:val="2D0000"/>
        </w:rPr>
        <w:t xml:space="preserve"> amar</w:t>
      </w:r>
      <w:r>
        <w:rPr>
          <w:color w:val="000000"/>
        </w:rPr>
        <w:t xml:space="preserve"> payneoor</w:t>
      </w:r>
      <w:r>
        <w:rPr>
          <w:color w:val="0000CB"/>
        </w:rPr>
        <w:t xml:space="preserve"> account</w:t>
      </w:r>
      <w:r>
        <w:rPr>
          <w:color w:val="000058"/>
        </w:rPr>
        <w:t xml:space="preserve"> add</w:t>
      </w:r>
      <w:r>
        <w:rPr>
          <w:color w:val="000014"/>
        </w:rPr>
        <w:t xml:space="preserve"> korbo</w:t>
      </w:r>
      <w:r>
        <w:rPr>
          <w:color w:val="220000"/>
        </w:rPr>
        <w:t xml:space="preserve"> but</w:t>
      </w:r>
      <w:r>
        <w:rPr>
          <w:color w:val="000000"/>
        </w:rPr>
        <w:t xml:space="preserve"> hossy</w:t>
      </w:r>
      <w:r>
        <w:rPr>
          <w:color w:val="000050"/>
        </w:rPr>
        <w:t xml:space="preserve"> na</w:t>
      </w:r>
      <w:r>
        <w:br/>
      </w:r>
      <w:r>
        <w:rPr>
          <w:color w:val="0000FF"/>
        </w:rPr>
        <w:t xml:space="preserve"> payoneer</w:t>
      </w:r>
      <w:r>
        <w:rPr>
          <w:color w:val="000011"/>
        </w:rPr>
        <w:t xml:space="preserve"> e</w:t>
      </w:r>
      <w:r>
        <w:rPr>
          <w:color w:val="000053"/>
        </w:rPr>
        <w:t xml:space="preserve"> link</w:t>
      </w:r>
      <w:r>
        <w:rPr>
          <w:color w:val="050000"/>
        </w:rPr>
        <w:t xml:space="preserve"> kora</w:t>
      </w:r>
      <w:r>
        <w:rPr>
          <w:color w:val="000000"/>
        </w:rPr>
        <w:t xml:space="preserve"> jacche</w:t>
      </w:r>
      <w:r>
        <w:rPr>
          <w:color w:val="000050"/>
        </w:rPr>
        <w:t xml:space="preserve"> na</w:t>
      </w:r>
      <w:r>
        <w:br/>
      </w:r>
      <w:r>
        <w:rPr>
          <w:color w:val="410000"/>
        </w:rPr>
        <w:t xml:space="preserve"> আমি</w:t>
      </w:r>
      <w:r>
        <w:rPr>
          <w:color w:val="000011"/>
        </w:rPr>
        <w:t xml:space="preserve"> বিকাশের</w:t>
      </w:r>
      <w:r>
        <w:rPr>
          <w:color w:val="00004A"/>
        </w:rPr>
        <w:t xml:space="preserve"> সাথে</w:t>
      </w:r>
      <w:r>
        <w:rPr>
          <w:color w:val="640000"/>
        </w:rPr>
        <w:t xml:space="preserve"> আমার</w:t>
      </w:r>
      <w:r>
        <w:rPr>
          <w:color w:val="000019"/>
        </w:rPr>
        <w:t xml:space="preserve"> পেওনিয়ার</w:t>
      </w:r>
      <w:r>
        <w:rPr>
          <w:color w:val="000005"/>
        </w:rPr>
        <w:t xml:space="preserve"> এ্যাড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চাচ্ছি</w:t>
      </w:r>
      <w:r>
        <w:rPr>
          <w:color w:val="110000"/>
        </w:rPr>
        <w:t xml:space="preserve"> কিন্তু</w:t>
      </w:r>
      <w:r>
        <w:rPr>
          <w:color w:val="000000"/>
        </w:rPr>
        <w:t xml:space="preserve"> বারবার</w:t>
      </w:r>
      <w:r>
        <w:rPr>
          <w:color w:val="640000"/>
        </w:rPr>
        <w:t xml:space="preserve"> আমার</w:t>
      </w:r>
      <w:r>
        <w:rPr>
          <w:color w:val="0B0000"/>
        </w:rPr>
        <w:t xml:space="preserve"> নাম</w:t>
      </w:r>
      <w:r>
        <w:rPr>
          <w:color w:val="000000"/>
        </w:rPr>
        <w:t xml:space="preserve"> ঠিক</w:t>
      </w:r>
      <w:r>
        <w:rPr>
          <w:color w:val="000000"/>
        </w:rPr>
        <w:t xml:space="preserve"> নেই</w:t>
      </w:r>
      <w:r>
        <w:rPr>
          <w:color w:val="080000"/>
        </w:rPr>
        <w:t xml:space="preserve"> এ</w:t>
      </w:r>
      <w:r>
        <w:rPr>
          <w:color w:val="000000"/>
        </w:rPr>
        <w:t xml:space="preserve"> মেসেজটা</w:t>
      </w:r>
      <w:r>
        <w:rPr>
          <w:color w:val="050000"/>
        </w:rPr>
        <w:t xml:space="preserve"> আসছে</w:t>
      </w:r>
      <w:r>
        <w:rPr>
          <w:color w:val="000000"/>
        </w:rPr>
        <w:t xml:space="preserve"> এবং</w:t>
      </w:r>
      <w:r>
        <w:rPr>
          <w:color w:val="000019"/>
        </w:rPr>
        <w:t xml:space="preserve"> পেওনিয়ার</w:t>
      </w:r>
      <w:r>
        <w:rPr>
          <w:color w:val="000005"/>
        </w:rPr>
        <w:t xml:space="preserve"> এ্যাড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পারছি</w:t>
      </w:r>
      <w:r>
        <w:rPr>
          <w:color w:val="000036"/>
        </w:rPr>
        <w:t xml:space="preserve"> না</w:t>
      </w:r>
      <w:r>
        <w:rPr>
          <w:color w:val="080000"/>
        </w:rPr>
        <w:t xml:space="preserve"> এ</w:t>
      </w:r>
      <w:r>
        <w:rPr>
          <w:color w:val="000000"/>
        </w:rPr>
        <w:t xml:space="preserve"> ক্ষেত্রে</w:t>
      </w:r>
      <w:r>
        <w:rPr>
          <w:color w:val="410000"/>
        </w:rPr>
        <w:t xml:space="preserve"> আমি</w:t>
      </w:r>
      <w:r>
        <w:rPr>
          <w:color w:val="000002"/>
        </w:rPr>
        <w:t xml:space="preserve"> এখন</w:t>
      </w:r>
      <w:r>
        <w:rPr>
          <w:color w:val="110000"/>
        </w:rPr>
        <w:t xml:space="preserve"> কি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পারি</w:t>
      </w:r>
      <w:r>
        <w:br/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এই</w:t>
      </w:r>
      <w:r>
        <w:rPr>
          <w:color w:val="000005"/>
        </w:rPr>
        <w:t xml:space="preserve"> একাউন্টটি</w:t>
      </w:r>
      <w:r>
        <w:rPr>
          <w:color w:val="000000"/>
        </w:rPr>
        <w:t xml:space="preserve"> পেওনিয়ারের</w:t>
      </w:r>
      <w:r>
        <w:rPr>
          <w:color w:val="00004A"/>
        </w:rPr>
        <w:t xml:space="preserve"> সাথে</w:t>
      </w:r>
      <w:r>
        <w:rPr>
          <w:color w:val="000022"/>
        </w:rPr>
        <w:t xml:space="preserve"> লিংক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চাচ্ছি</w:t>
      </w:r>
      <w:r>
        <w:rPr>
          <w:color w:val="110000"/>
        </w:rPr>
        <w:t xml:space="preserve"> কিন্তু</w:t>
      </w:r>
      <w:r>
        <w:rPr>
          <w:color w:val="000000"/>
        </w:rPr>
        <w:t xml:space="preserve"> একটি</w:t>
      </w:r>
      <w:r>
        <w:rPr>
          <w:color w:val="000000"/>
        </w:rPr>
        <w:t xml:space="preserve"> সমস্যা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গেছে</w:t>
      </w:r>
      <w:r>
        <w:br/>
      </w:r>
      <w:r>
        <w:rPr>
          <w:color w:val="000000"/>
        </w:rPr>
        <w:t xml:space="preserve"> hey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0B"/>
        </w:rPr>
        <w:t xml:space="preserve"> linking</w:t>
      </w:r>
      <w:r>
        <w:rPr>
          <w:color w:val="00000B"/>
        </w:rPr>
        <w:t xml:space="preserve"> process</w:t>
      </w:r>
      <w:r>
        <w:rPr>
          <w:color w:val="140000"/>
        </w:rPr>
        <w:t xml:space="preserve"> is</w:t>
      </w:r>
      <w:r>
        <w:rPr>
          <w:color w:val="000000"/>
        </w:rPr>
        <w:t xml:space="preserve"> failing</w:t>
      </w:r>
      <w:r>
        <w:rPr>
          <w:color w:val="000000"/>
        </w:rPr>
        <w:t xml:space="preserve"> at</w:t>
      </w:r>
      <w:r>
        <w:rPr>
          <w:color w:val="0E0000"/>
        </w:rPr>
        <w:t xml:space="preserve"> the</w:t>
      </w:r>
      <w:r>
        <w:rPr>
          <w:color w:val="000000"/>
        </w:rPr>
        <w:t xml:space="preserve"> end</w:t>
      </w:r>
      <w:r>
        <w:rPr>
          <w:color w:val="000011"/>
        </w:rPr>
        <w:t xml:space="preserve"> can</w:t>
      </w:r>
      <w:r>
        <w:rPr>
          <w:color w:val="020000"/>
        </w:rPr>
        <w:t xml:space="preserve"> you</w:t>
      </w:r>
      <w:r>
        <w:rPr>
          <w:color w:val="080000"/>
        </w:rPr>
        <w:t xml:space="preserve"> please</w:t>
      </w:r>
      <w:r>
        <w:rPr>
          <w:color w:val="050000"/>
        </w:rPr>
        <w:t xml:space="preserve"> help</w:t>
      </w:r>
      <w:r>
        <w:rPr>
          <w:color w:val="000000"/>
        </w:rPr>
        <w:t xml:space="preserve"> have</w:t>
      </w:r>
      <w:r>
        <w:rPr>
          <w:color w:val="000000"/>
        </w:rPr>
        <w:t xml:space="preserve"> tried</w:t>
      </w:r>
      <w:r>
        <w:rPr>
          <w:color w:val="2D0000"/>
        </w:rPr>
        <w:t xml:space="preserve"> to</w:t>
      </w:r>
      <w:r>
        <w:rPr>
          <w:color w:val="000000"/>
        </w:rPr>
        <w:t xml:space="preserve"> times</w:t>
      </w:r>
      <w:r>
        <w:rPr>
          <w:color w:val="000005"/>
        </w:rPr>
        <w:t xml:space="preserve"> failed</w:t>
      </w:r>
      <w:r>
        <w:rPr>
          <w:color w:val="000000"/>
        </w:rPr>
        <w:t xml:space="preserve"> every</w:t>
      </w:r>
      <w:r>
        <w:rPr>
          <w:color w:val="000000"/>
        </w:rPr>
        <w:t xml:space="preserve"> time</w:t>
      </w:r>
      <w:r>
        <w:br/>
      </w:r>
      <w:r>
        <w:rPr>
          <w:color w:val="410000"/>
        </w:rPr>
        <w:t xml:space="preserve"> আমি</w:t>
      </w:r>
      <w:r>
        <w:rPr>
          <w:color w:val="640000"/>
        </w:rPr>
        <w:t xml:space="preserve"> আমার</w:t>
      </w:r>
      <w:r>
        <w:rPr>
          <w:color w:val="000002"/>
        </w:rPr>
        <w:t xml:space="preserve"> পেইনিয়ার</w:t>
      </w:r>
      <w:r>
        <w:rPr>
          <w:color w:val="00000B"/>
        </w:rPr>
        <w:t xml:space="preserve"> একাউন্টের</w:t>
      </w:r>
      <w:r>
        <w:rPr>
          <w:color w:val="00004A"/>
        </w:rPr>
        <w:t xml:space="preserve"> সাথে</w:t>
      </w:r>
      <w:r>
        <w:rPr>
          <w:color w:val="000022"/>
        </w:rPr>
        <w:t xml:space="preserve"> লিংক</w:t>
      </w:r>
      <w:r>
        <w:rPr>
          <w:color w:val="000000"/>
        </w:rPr>
        <w:t xml:space="preserve"> করাতে</w:t>
      </w:r>
      <w:r>
        <w:rPr>
          <w:color w:val="000002"/>
        </w:rPr>
        <w:t xml:space="preserve"> চাই</w:t>
      </w:r>
      <w:r>
        <w:rPr>
          <w:color w:val="110000"/>
        </w:rPr>
        <w:t xml:space="preserve"> কিন্তু</w:t>
      </w:r>
      <w:r>
        <w:rPr>
          <w:color w:val="640000"/>
        </w:rPr>
        <w:t xml:space="preserve"> আমার</w:t>
      </w:r>
      <w:r>
        <w:rPr>
          <w:color w:val="000002"/>
        </w:rPr>
        <w:t xml:space="preserve"> পেইনিয়ার</w:t>
      </w:r>
      <w:r>
        <w:rPr>
          <w:color w:val="000000"/>
        </w:rPr>
        <w:t xml:space="preserve"> একাউন্টে</w:t>
      </w:r>
      <w:r>
        <w:rPr>
          <w:color w:val="00004A"/>
        </w:rPr>
        <w:t xml:space="preserve"> সাথে</w:t>
      </w:r>
      <w:r>
        <w:rPr>
          <w:color w:val="000002"/>
        </w:rPr>
        <w:t xml:space="preserve"> ইনফরমেশন</w:t>
      </w:r>
      <w:r>
        <w:rPr>
          <w:color w:val="000005"/>
        </w:rPr>
        <w:t xml:space="preserve"> মিলছে</w:t>
      </w:r>
      <w:r>
        <w:rPr>
          <w:color w:val="000036"/>
        </w:rPr>
        <w:t xml:space="preserve"> না</w:t>
      </w:r>
      <w:r>
        <w:rPr>
          <w:color w:val="000000"/>
        </w:rPr>
        <w:t xml:space="preserve"> কেনো</w:t>
      </w:r>
      <w:r>
        <w:br/>
      </w:r>
      <w:r>
        <w:rPr>
          <w:color w:val="000000"/>
        </w:rPr>
        <w:t xml:space="preserve"> vaia</w:t>
      </w:r>
      <w:r>
        <w:rPr>
          <w:color w:val="5E0000"/>
        </w:rPr>
        <w:t xml:space="preserve"> ami</w:t>
      </w:r>
      <w:r>
        <w:rPr>
          <w:color w:val="000019"/>
        </w:rPr>
        <w:t xml:space="preserve"> payonner</w:t>
      </w:r>
      <w:r>
        <w:rPr>
          <w:color w:val="0000CB"/>
        </w:rPr>
        <w:t xml:space="preserve"> account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8"/>
        </w:rPr>
        <w:t xml:space="preserve"> try</w:t>
      </w:r>
      <w:r>
        <w:rPr>
          <w:color w:val="000000"/>
        </w:rPr>
        <w:t xml:space="preserve"> korchi</w:t>
      </w:r>
      <w:r>
        <w:rPr>
          <w:color w:val="000000"/>
        </w:rPr>
        <w:t xml:space="preserve"> then</w:t>
      </w:r>
      <w:r>
        <w:rPr>
          <w:color w:val="000002"/>
        </w:rPr>
        <w:t xml:space="preserve"> bollo</w:t>
      </w:r>
      <w:r>
        <w:rPr>
          <w:color w:val="000000"/>
        </w:rPr>
        <w:t xml:space="preserve"> imformation</w:t>
      </w:r>
      <w:r>
        <w:rPr>
          <w:color w:val="000000"/>
        </w:rPr>
        <w:t xml:space="preserve"> milche</w:t>
      </w:r>
      <w:r>
        <w:rPr>
          <w:color w:val="000050"/>
        </w:rPr>
        <w:t xml:space="preserve"> na</w:t>
      </w:r>
      <w:r>
        <w:rPr>
          <w:color w:val="1F0000"/>
        </w:rPr>
        <w:t xml:space="preserve"> amr</w:t>
      </w:r>
      <w:r>
        <w:rPr>
          <w:color w:val="000019"/>
        </w:rPr>
        <w:t xml:space="preserve"> payonner</w:t>
      </w:r>
      <w:r>
        <w:rPr>
          <w:color w:val="00002A"/>
        </w:rPr>
        <w:t xml:space="preserve"> nid</w:t>
      </w:r>
      <w:r>
        <w:rPr>
          <w:color w:val="000002"/>
        </w:rPr>
        <w:t xml:space="preserve"> r</w:t>
      </w:r>
      <w:r>
        <w:rPr>
          <w:color w:val="000016"/>
        </w:rPr>
        <w:t xml:space="preserve"> bikash</w:t>
      </w:r>
      <w:r>
        <w:rPr>
          <w:color w:val="0000CB"/>
        </w:rPr>
        <w:t xml:space="preserve"> account</w:t>
      </w:r>
      <w:r>
        <w:rPr>
          <w:color w:val="00002A"/>
        </w:rPr>
        <w:t xml:space="preserve"> nid</w:t>
      </w:r>
      <w:r>
        <w:rPr>
          <w:color w:val="360000"/>
        </w:rPr>
        <w:t xml:space="preserve"> i</w:t>
      </w:r>
      <w:r>
        <w:rPr>
          <w:color w:val="000000"/>
        </w:rPr>
        <w:t xml:space="preserve"> hope</w:t>
      </w:r>
      <w:r>
        <w:rPr>
          <w:color w:val="190000"/>
        </w:rPr>
        <w:t xml:space="preserve"> same</w:t>
      </w:r>
      <w:r>
        <w:br/>
      </w:r>
      <w:r>
        <w:rPr>
          <w:color w:val="5E0000"/>
        </w:rPr>
        <w:t xml:space="preserve"> ami</w:t>
      </w:r>
      <w:r>
        <w:rPr>
          <w:color w:val="2D0000"/>
        </w:rPr>
        <w:t xml:space="preserve"> amar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AB"/>
        </w:rPr>
        <w:t xml:space="preserve"> bkash</w:t>
      </w:r>
      <w:r>
        <w:rPr>
          <w:color w:val="3F0000"/>
        </w:rPr>
        <w:t xml:space="preserve"> er</w:t>
      </w:r>
      <w:r>
        <w:rPr>
          <w:color w:val="000030"/>
        </w:rPr>
        <w:t xml:space="preserve"> sathe</w:t>
      </w:r>
      <w:r>
        <w:rPr>
          <w:color w:val="000053"/>
        </w:rPr>
        <w:t xml:space="preserve"> link</w:t>
      </w:r>
      <w:r>
        <w:rPr>
          <w:color w:val="00004A"/>
        </w:rPr>
        <w:t xml:space="preserve"> korte</w:t>
      </w:r>
      <w:r>
        <w:rPr>
          <w:color w:val="000005"/>
        </w:rPr>
        <w:t xml:space="preserve"> parchi</w:t>
      </w:r>
      <w:r>
        <w:rPr>
          <w:color w:val="000050"/>
        </w:rPr>
        <w:t xml:space="preserve"> na</w:t>
      </w:r>
      <w:r>
        <w:br/>
      </w:r>
      <w:r>
        <w:rPr>
          <w:color w:val="640000"/>
        </w:rPr>
        <w:t xml:space="preserve"> আমার</w:t>
      </w:r>
      <w:r>
        <w:rPr>
          <w:color w:val="000011"/>
        </w:rPr>
        <w:t xml:space="preserve"> বিকাশের</w:t>
      </w:r>
      <w:r>
        <w:rPr>
          <w:color w:val="00004A"/>
        </w:rPr>
        <w:t xml:space="preserve"> সাথে</w:t>
      </w:r>
      <w:r>
        <w:rPr>
          <w:color w:val="000019"/>
        </w:rPr>
        <w:t xml:space="preserve"> পেওনিয়ার</w:t>
      </w:r>
      <w:r>
        <w:rPr>
          <w:color w:val="000033"/>
        </w:rPr>
        <w:t xml:space="preserve"> একাউন্ট</w:t>
      </w:r>
      <w:r>
        <w:rPr>
          <w:color w:val="000000"/>
        </w:rPr>
        <w:t xml:space="preserve"> লিনক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পারছি</w:t>
      </w:r>
      <w:r>
        <w:rPr>
          <w:color w:val="000036"/>
        </w:rPr>
        <w:t xml:space="preserve"> না</w:t>
      </w:r>
      <w:r>
        <w:br/>
      </w:r>
      <w:r>
        <w:rPr>
          <w:color w:val="050000"/>
        </w:rPr>
        <w:t xml:space="preserve"> why</w:t>
      </w:r>
      <w:r>
        <w:rPr>
          <w:color w:val="000016"/>
        </w:rPr>
        <w:t xml:space="preserve"> not</w:t>
      </w:r>
      <w:r>
        <w:rPr>
          <w:color w:val="000000"/>
        </w:rPr>
        <w:t xml:space="preserve"> im</w:t>
      </w:r>
      <w:r>
        <w:rPr>
          <w:color w:val="000000"/>
        </w:rPr>
        <w:t xml:space="preserve"> able</w:t>
      </w:r>
      <w:r>
        <w:rPr>
          <w:color w:val="2D0000"/>
        </w:rPr>
        <w:t xml:space="preserve"> to</w:t>
      </w:r>
      <w:r>
        <w:rPr>
          <w:color w:val="00001C"/>
        </w:rPr>
        <w:t xml:space="preserve"> connect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into</w:t>
      </w:r>
      <w:r>
        <w:rPr>
          <w:color w:val="0000AB"/>
        </w:rPr>
        <w:t xml:space="preserve"> bkash</w:t>
      </w:r>
      <w:r>
        <w:br/>
      </w:r>
      <w:r>
        <w:rPr>
          <w:color w:val="5E0000"/>
        </w:rPr>
        <w:t xml:space="preserve"> ami</w:t>
      </w:r>
      <w:r>
        <w:rPr>
          <w:color w:val="2D0000"/>
        </w:rPr>
        <w:t xml:space="preserve"> amar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rPr>
          <w:color w:val="0E0000"/>
        </w:rPr>
        <w:t xml:space="preserve"> ar</w:t>
      </w:r>
      <w:r>
        <w:rPr>
          <w:color w:val="000030"/>
        </w:rPr>
        <w:t xml:space="preserve"> sathe</w:t>
      </w:r>
      <w:r>
        <w:rPr>
          <w:color w:val="0000FF"/>
        </w:rPr>
        <w:t xml:space="preserve"> payoneer</w:t>
      </w:r>
      <w:r>
        <w:rPr>
          <w:color w:val="000053"/>
        </w:rPr>
        <w:t xml:space="preserve"> link</w:t>
      </w:r>
      <w:r>
        <w:rPr>
          <w:color w:val="000000"/>
        </w:rPr>
        <w:t xml:space="preserve"> hoite</w:t>
      </w:r>
      <w:r>
        <w:rPr>
          <w:color w:val="000000"/>
        </w:rPr>
        <w:t xml:space="preserve"> che</w:t>
      </w:r>
      <w:r>
        <w:rPr>
          <w:color w:val="000050"/>
        </w:rPr>
        <w:t xml:space="preserve"> na</w:t>
      </w:r>
      <w:r>
        <w:rPr>
          <w:color w:val="000000"/>
        </w:rPr>
        <w:t xml:space="preserve"> login</w:t>
      </w:r>
      <w:r>
        <w:rPr>
          <w:color w:val="000000"/>
        </w:rPr>
        <w:t xml:space="preserve"> lekha</w:t>
      </w:r>
      <w:r>
        <w:rPr>
          <w:color w:val="000000"/>
        </w:rPr>
        <w:t xml:space="preserve"> tai</w:t>
      </w:r>
      <w:r>
        <w:rPr>
          <w:color w:val="000000"/>
        </w:rPr>
        <w:t xml:space="preserve"> astechena</w:t>
      </w:r>
      <w:r>
        <w:br/>
      </w:r>
      <w:r>
        <w:rPr>
          <w:color w:val="360000"/>
        </w:rPr>
        <w:t xml:space="preserve"> i</w:t>
      </w:r>
      <w:r>
        <w:rPr>
          <w:color w:val="000008"/>
        </w:rPr>
        <w:t xml:space="preserve"> cant</w:t>
      </w:r>
      <w:r>
        <w:rPr>
          <w:color w:val="000008"/>
        </w:rPr>
        <w:t xml:space="preserve"> linked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br/>
      </w:r>
      <w:r>
        <w:rPr>
          <w:color w:val="020000"/>
        </w:rPr>
        <w:t xml:space="preserve"> whats</w:t>
      </w:r>
      <w:r>
        <w:rPr>
          <w:color w:val="00000B"/>
        </w:rPr>
        <w:t xml:space="preserve"> problem</w:t>
      </w:r>
      <w:r>
        <w:rPr>
          <w:color w:val="000008"/>
        </w:rPr>
        <w:t xml:space="preserve"> linked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br/>
      </w:r>
      <w:r>
        <w:rPr>
          <w:color w:val="000000"/>
        </w:rPr>
        <w:t xml:space="preserve"> জি</w:t>
      </w:r>
      <w:r>
        <w:rPr>
          <w:color w:val="000000"/>
        </w:rPr>
        <w:t xml:space="preserve"> ভাইয়া</w:t>
      </w:r>
      <w:r>
        <w:rPr>
          <w:color w:val="64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নাম্বার</w:t>
      </w:r>
      <w:r>
        <w:rPr>
          <w:color w:val="000019"/>
        </w:rPr>
        <w:t xml:space="preserve"> পেওনিয়ার</w:t>
      </w:r>
      <w:r>
        <w:rPr>
          <w:color w:val="250000"/>
        </w:rPr>
        <w:t xml:space="preserve"> এর</w:t>
      </w:r>
      <w:r>
        <w:rPr>
          <w:color w:val="00004A"/>
        </w:rPr>
        <w:t xml:space="preserve"> সাথে</w:t>
      </w:r>
      <w:r>
        <w:rPr>
          <w:color w:val="00000E"/>
        </w:rPr>
        <w:t xml:space="preserve"> এড</w:t>
      </w:r>
      <w:r>
        <w:rPr>
          <w:color w:val="000019"/>
        </w:rPr>
        <w:t xml:space="preserve"> হচ্ছে</w:t>
      </w:r>
      <w:r>
        <w:rPr>
          <w:color w:val="000036"/>
        </w:rPr>
        <w:t xml:space="preserve"> না</w:t>
      </w:r>
      <w:r>
        <w:br/>
      </w:r>
      <w:r>
        <w:rPr>
          <w:color w:val="360000"/>
        </w:rPr>
        <w:t xml:space="preserve"> i</w:t>
      </w:r>
      <w:r>
        <w:rPr>
          <w:color w:val="000008"/>
        </w:rPr>
        <w:t xml:space="preserve"> cant</w:t>
      </w:r>
      <w:r>
        <w:rPr>
          <w:color w:val="000053"/>
        </w:rPr>
        <w:t xml:space="preserve"> link</w:t>
      </w:r>
      <w:r>
        <w:rPr>
          <w:color w:val="000058"/>
        </w:rPr>
        <w:t xml:space="preserve"> add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00"/>
        </w:rPr>
        <w:t xml:space="preserve"> accund</w:t>
      </w:r>
      <w:r>
        <w:br/>
      </w:r>
      <w:r>
        <w:rPr>
          <w:color w:val="000008"/>
        </w:rPr>
        <w:t xml:space="preserve"> can't</w:t>
      </w:r>
      <w:r>
        <w:rPr>
          <w:color w:val="000053"/>
        </w:rPr>
        <w:t xml:space="preserve"> link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rPr>
          <w:color w:val="140000"/>
        </w:rPr>
        <w:t xml:space="preserve"> with</w:t>
      </w:r>
      <w:r>
        <w:rPr>
          <w:color w:val="0000AB"/>
        </w:rPr>
        <w:t xml:space="preserve"> bkash</w:t>
      </w:r>
      <w:r>
        <w:rPr>
          <w:color w:val="0000AB"/>
        </w:rPr>
        <w:t xml:space="preserve"> bkash</w:t>
      </w:r>
      <w:r>
        <w:rPr>
          <w:color w:val="000005"/>
        </w:rPr>
        <w:t xml:space="preserve"> says</w:t>
      </w:r>
      <w:r>
        <w:rPr>
          <w:color w:val="00002A"/>
        </w:rPr>
        <w:t xml:space="preserve"> name</w:t>
      </w:r>
      <w:r>
        <w:rPr>
          <w:color w:val="140000"/>
        </w:rPr>
        <w:t xml:space="preserve"> is</w:t>
      </w:r>
      <w:r>
        <w:rPr>
          <w:color w:val="000000"/>
        </w:rPr>
        <w:t xml:space="preserve"> mismatch</w:t>
      </w:r>
      <w:r>
        <w:rPr>
          <w:color w:val="220000"/>
        </w:rPr>
        <w:t xml:space="preserve"> but</w:t>
      </w:r>
      <w:r>
        <w:rPr>
          <w:color w:val="000005"/>
        </w:rPr>
        <w:t xml:space="preserve"> in</w:t>
      </w:r>
      <w:r>
        <w:rPr>
          <w:color w:val="00004A"/>
        </w:rPr>
        <w:t xml:space="preserve"> my</w:t>
      </w:r>
      <w:r>
        <w:rPr>
          <w:color w:val="00002A"/>
        </w:rPr>
        <w:t xml:space="preserve"> nid</w:t>
      </w:r>
      <w:r>
        <w:rPr>
          <w:color w:val="0000AB"/>
        </w:rPr>
        <w:t xml:space="preserve"> bkash</w:t>
      </w:r>
      <w:r>
        <w:rPr>
          <w:color w:val="140000"/>
        </w:rPr>
        <w:t xml:space="preserve"> and</w:t>
      </w:r>
      <w:r>
        <w:rPr>
          <w:color w:val="0000FF"/>
        </w:rPr>
        <w:t xml:space="preserve"> payoneer</w:t>
      </w:r>
      <w:r>
        <w:rPr>
          <w:color w:val="00004A"/>
        </w:rPr>
        <w:t xml:space="preserve"> my</w:t>
      </w:r>
      <w:r>
        <w:rPr>
          <w:color w:val="00002A"/>
        </w:rPr>
        <w:t xml:space="preserve"> name</w:t>
      </w:r>
      <w:r>
        <w:rPr>
          <w:color w:val="140000"/>
        </w:rPr>
        <w:t xml:space="preserve"> is</w:t>
      </w:r>
      <w:r>
        <w:rPr>
          <w:color w:val="000000"/>
        </w:rPr>
        <w:t xml:space="preserve"> md</w:t>
      </w:r>
      <w:r>
        <w:rPr>
          <w:color w:val="000000"/>
        </w:rPr>
        <w:t xml:space="preserve"> alamgir</w:t>
      </w:r>
      <w:r>
        <w:rPr>
          <w:color w:val="000000"/>
        </w:rPr>
        <w:t xml:space="preserve"> hosen</w:t>
      </w:r>
      <w:r>
        <w:br/>
      </w:r>
      <w:r>
        <w:rPr>
          <w:color w:val="000000"/>
        </w:rPr>
        <w:t xml:space="preserve"> ame</w:t>
      </w:r>
      <w:r>
        <w:rPr>
          <w:color w:val="000016"/>
        </w:rPr>
        <w:t xml:space="preserve"> bikash</w:t>
      </w:r>
      <w:r>
        <w:rPr>
          <w:color w:val="0E0000"/>
        </w:rPr>
        <w:t xml:space="preserve"> ar</w:t>
      </w:r>
      <w:r>
        <w:rPr>
          <w:color w:val="000000"/>
        </w:rPr>
        <w:t xml:space="preserve"> maddoma</w:t>
      </w:r>
      <w:r>
        <w:rPr>
          <w:color w:val="0000FF"/>
        </w:rPr>
        <w:t xml:space="preserve"> payoneer</w:t>
      </w:r>
      <w:r>
        <w:rPr>
          <w:color w:val="140000"/>
        </w:rPr>
        <w:t xml:space="preserve"> a</w:t>
      </w:r>
      <w:r>
        <w:rPr>
          <w:color w:val="0000CB"/>
        </w:rPr>
        <w:t xml:space="preserve"> account</w:t>
      </w:r>
      <w:r>
        <w:rPr>
          <w:color w:val="000000"/>
        </w:rPr>
        <w:t xml:space="preserve"> kulase</w:t>
      </w:r>
      <w:r>
        <w:rPr>
          <w:color w:val="220000"/>
        </w:rPr>
        <w:t xml:space="preserve"> but</w:t>
      </w:r>
      <w:r>
        <w:rPr>
          <w:color w:val="000000"/>
        </w:rPr>
        <w:t xml:space="preserve"> amer</w:t>
      </w:r>
      <w:r>
        <w:rPr>
          <w:color w:val="0000CB"/>
        </w:rPr>
        <w:t xml:space="preserve"> account</w:t>
      </w:r>
      <w:r>
        <w:rPr>
          <w:color w:val="000053"/>
        </w:rPr>
        <w:t xml:space="preserve"> link</w:t>
      </w:r>
      <w:r>
        <w:rPr>
          <w:color w:val="000000"/>
        </w:rPr>
        <w:t xml:space="preserve"> hossa</w:t>
      </w:r>
      <w:r>
        <w:rPr>
          <w:color w:val="000050"/>
        </w:rPr>
        <w:t xml:space="preserve"> na</w:t>
      </w:r>
      <w:r>
        <w:rPr>
          <w:color w:val="000000"/>
        </w:rPr>
        <w:t xml:space="preserve"> kno</w:t>
      </w:r>
      <w:r>
        <w:br/>
      </w:r>
      <w:r>
        <w:rPr>
          <w:color w:val="050000"/>
        </w:rPr>
        <w:t xml:space="preserve"> why</w:t>
      </w:r>
      <w:r>
        <w:rPr>
          <w:color w:val="000000"/>
        </w:rPr>
        <w:t xml:space="preserve"> did</w:t>
      </w:r>
      <w:r>
        <w:rPr>
          <w:color w:val="000016"/>
        </w:rPr>
        <w:t xml:space="preserve"> not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00"/>
        </w:rPr>
        <w:t xml:space="preserve"> ad</w:t>
      </w:r>
      <w:r>
        <w:rPr>
          <w:color w:val="2D0000"/>
        </w:rPr>
        <w:t xml:space="preserve"> to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rPr>
          <w:color w:val="00004A"/>
        </w:rPr>
        <w:t xml:space="preserve"> my</w:t>
      </w:r>
      <w:r>
        <w:rPr>
          <w:color w:val="0000AB"/>
        </w:rPr>
        <w:t xml:space="preserve"> bkash</w:t>
      </w:r>
      <w:r>
        <w:rPr>
          <w:color w:val="140000"/>
        </w:rPr>
        <w:t xml:space="preserve"> and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00"/>
        </w:rPr>
        <w:t xml:space="preserve"> phone</w:t>
      </w:r>
      <w:r>
        <w:rPr>
          <w:color w:val="000000"/>
        </w:rPr>
        <w:t xml:space="preserve"> number</w:t>
      </w:r>
      <w:r>
        <w:rPr>
          <w:color w:val="140000"/>
        </w:rPr>
        <w:t xml:space="preserve"> and</w:t>
      </w:r>
      <w:r>
        <w:rPr>
          <w:color w:val="00002A"/>
        </w:rPr>
        <w:t xml:space="preserve"> name</w:t>
      </w:r>
      <w:r>
        <w:rPr>
          <w:color w:val="0E0000"/>
        </w:rPr>
        <w:t xml:space="preserve"> are</w:t>
      </w:r>
      <w:r>
        <w:rPr>
          <w:color w:val="190000"/>
        </w:rPr>
        <w:t xml:space="preserve"> same</w:t>
      </w:r>
      <w:r>
        <w:br/>
      </w:r>
      <w:r>
        <w:rPr>
          <w:color w:val="360000"/>
        </w:rPr>
        <w:t xml:space="preserve"> i</w:t>
      </w:r>
      <w:r>
        <w:rPr>
          <w:color w:val="000008"/>
        </w:rPr>
        <w:t xml:space="preserve"> can't</w:t>
      </w:r>
      <w:r>
        <w:rPr>
          <w:color w:val="000053"/>
        </w:rPr>
        <w:t xml:space="preserve"> link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00"/>
        </w:rPr>
        <w:t xml:space="preserve"> just</w:t>
      </w:r>
      <w:r>
        <w:rPr>
          <w:color w:val="000000"/>
        </w:rPr>
        <w:t xml:space="preserve"> show</w:t>
      </w:r>
      <w:r>
        <w:rPr>
          <w:color w:val="000000"/>
        </w:rPr>
        <w:t xml:space="preserve"> an</w:t>
      </w:r>
      <w:r>
        <w:rPr>
          <w:color w:val="020000"/>
        </w:rPr>
        <w:t xml:space="preserve"> error</w:t>
      </w:r>
      <w:r>
        <w:rPr>
          <w:color w:val="020000"/>
        </w:rPr>
        <w:t xml:space="preserve"> whats</w:t>
      </w:r>
      <w:r>
        <w:rPr>
          <w:color w:val="00000B"/>
        </w:rPr>
        <w:t xml:space="preserve"> problem</w:t>
      </w:r>
      <w:r>
        <w:br/>
      </w:r>
      <w:r>
        <w:rPr>
          <w:color w:val="000002"/>
        </w:rPr>
        <w:t xml:space="preserve"> payooner</w:t>
      </w:r>
      <w:r>
        <w:rPr>
          <w:color w:val="000058"/>
        </w:rPr>
        <w:t xml:space="preserve"> add</w:t>
      </w:r>
      <w:r>
        <w:rPr>
          <w:color w:val="000053"/>
        </w:rPr>
        <w:t xml:space="preserve"> link</w:t>
      </w:r>
      <w:r>
        <w:rPr>
          <w:color w:val="000014"/>
        </w:rPr>
        <w:t xml:space="preserve"> korbo</w:t>
      </w:r>
      <w:r>
        <w:rPr>
          <w:color w:val="000002"/>
        </w:rPr>
        <w:t xml:space="preserve"> kivabe</w:t>
      </w:r>
      <w:r>
        <w:br/>
      </w:r>
      <w:r>
        <w:rPr>
          <w:color w:val="64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মায়ের</w:t>
      </w:r>
      <w:r>
        <w:rPr>
          <w:color w:val="00002A"/>
        </w:rPr>
        <w:t xml:space="preserve"> nid</w:t>
      </w:r>
      <w:r>
        <w:rPr>
          <w:color w:val="000008"/>
        </w:rPr>
        <w:t xml:space="preserve"> কার্ড</w:t>
      </w:r>
      <w:r>
        <w:rPr>
          <w:color w:val="0E0000"/>
        </w:rPr>
        <w:t xml:space="preserve"> দিয়ে</w:t>
      </w:r>
      <w:r>
        <w:rPr>
          <w:color w:val="000002"/>
        </w:rPr>
        <w:t xml:space="preserve"> খুলা</w:t>
      </w:r>
      <w:r>
        <w:rPr>
          <w:color w:val="020000"/>
        </w:rPr>
        <w:t xml:space="preserve"> আর</w:t>
      </w:r>
      <w:r>
        <w:rPr>
          <w:color w:val="640000"/>
        </w:rPr>
        <w:t xml:space="preserve"> আমার</w:t>
      </w:r>
      <w:r>
        <w:rPr>
          <w:color w:val="000019"/>
        </w:rPr>
        <w:t xml:space="preserve"> পেওনিয়ার</w:t>
      </w:r>
      <w:r>
        <w:rPr>
          <w:color w:val="000033"/>
        </w:rPr>
        <w:t xml:space="preserve"> একাউন্ট</w:t>
      </w:r>
      <w:r>
        <w:rPr>
          <w:color w:val="640000"/>
        </w:rPr>
        <w:t xml:space="preserve"> আমার</w:t>
      </w:r>
      <w:r>
        <w:rPr>
          <w:color w:val="00002A"/>
        </w:rPr>
        <w:t xml:space="preserve"> nid</w:t>
      </w:r>
      <w:r>
        <w:rPr>
          <w:color w:val="000008"/>
        </w:rPr>
        <w:t xml:space="preserve"> কার্ড</w:t>
      </w:r>
      <w:r>
        <w:rPr>
          <w:color w:val="0E0000"/>
        </w:rPr>
        <w:t xml:space="preserve"> দিয়ে</w:t>
      </w:r>
      <w:r>
        <w:rPr>
          <w:color w:val="000002"/>
        </w:rPr>
        <w:t xml:space="preserve"> খুলা</w:t>
      </w:r>
      <w:r>
        <w:rPr>
          <w:color w:val="000000"/>
        </w:rPr>
        <w:t xml:space="preserve"> এক্ষেত্রে</w:t>
      </w:r>
      <w:r>
        <w:rPr>
          <w:color w:val="110000"/>
        </w:rPr>
        <w:t xml:space="preserve"> কি</w:t>
      </w:r>
      <w:r>
        <w:rPr>
          <w:color w:val="410000"/>
        </w:rPr>
        <w:t xml:space="preserve"> আমি</w:t>
      </w:r>
      <w:r>
        <w:rPr>
          <w:color w:val="000011"/>
        </w:rPr>
        <w:t xml:space="preserve"> বিকাশের</w:t>
      </w:r>
      <w:r>
        <w:rPr>
          <w:color w:val="00004A"/>
        </w:rPr>
        <w:t xml:space="preserve"> সাথে</w:t>
      </w:r>
      <w:r>
        <w:rPr>
          <w:color w:val="000019"/>
        </w:rPr>
        <w:t xml:space="preserve"> পেওনিয়ার</w:t>
      </w:r>
      <w:r>
        <w:rPr>
          <w:color w:val="00000E"/>
        </w:rPr>
        <w:t xml:space="preserve"> কানেক্ট</w:t>
      </w:r>
      <w:r>
        <w:rPr>
          <w:color w:val="500000"/>
        </w:rPr>
        <w:t xml:space="preserve"> করতে</w:t>
      </w:r>
      <w:r>
        <w:rPr>
          <w:color w:val="000005"/>
        </w:rPr>
        <w:t xml:space="preserve"> পারবো</w:t>
      </w:r>
      <w:r>
        <w:br/>
      </w:r>
      <w:r>
        <w:rPr>
          <w:color w:val="080000"/>
        </w:rPr>
        <w:t xml:space="preserve"> ভাই</w:t>
      </w:r>
      <w:r>
        <w:rPr>
          <w:color w:val="410000"/>
        </w:rPr>
        <w:t xml:space="preserve"> আমি</w:t>
      </w:r>
      <w:r>
        <w:rPr>
          <w:color w:val="640000"/>
        </w:rPr>
        <w:t xml:space="preserve"> আমার</w:t>
      </w:r>
      <w:r>
        <w:rPr>
          <w:color w:val="00000E"/>
        </w:rPr>
        <w:t xml:space="preserve"> পেওয়ানারের</w:t>
      </w:r>
      <w:r>
        <w:rPr>
          <w:color w:val="00004A"/>
        </w:rPr>
        <w:t xml:space="preserve"> সাথে</w:t>
      </w:r>
      <w:r>
        <w:rPr>
          <w:color w:val="000047"/>
        </w:rPr>
        <w:t xml:space="preserve"> বিকাশ</w:t>
      </w:r>
      <w:r>
        <w:rPr>
          <w:color w:val="00000E"/>
        </w:rPr>
        <w:t xml:space="preserve"> কানেক্ট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চাচ্ছি</w:t>
      </w:r>
      <w:r>
        <w:br/>
      </w:r>
      <w:r>
        <w:rPr>
          <w:color w:val="640000"/>
        </w:rPr>
        <w:t xml:space="preserve"> আমার</w:t>
      </w:r>
      <w:r>
        <w:rPr>
          <w:color w:val="00004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640000"/>
        </w:rPr>
        <w:t xml:space="preserve"> আমার</w:t>
      </w:r>
      <w:r>
        <w:rPr>
          <w:color w:val="000002"/>
        </w:rPr>
        <w:t xml:space="preserve"> বাবার</w:t>
      </w:r>
      <w:r>
        <w:rPr>
          <w:color w:val="00002A"/>
        </w:rPr>
        <w:t xml:space="preserve"> nid</w:t>
      </w:r>
      <w:r>
        <w:rPr>
          <w:color w:val="0E0000"/>
        </w:rPr>
        <w:t xml:space="preserve"> দিয়ে</w:t>
      </w:r>
      <w:r>
        <w:rPr>
          <w:color w:val="000000"/>
        </w:rPr>
        <w:t xml:space="preserve"> খুলেছিলাম</w:t>
      </w:r>
      <w:r>
        <w:rPr>
          <w:color w:val="000002"/>
        </w:rPr>
        <w:t xml:space="preserve"> এখন</w:t>
      </w:r>
      <w:r>
        <w:rPr>
          <w:color w:val="410000"/>
        </w:rPr>
        <w:t xml:space="preserve"> আমি</w:t>
      </w:r>
      <w:r>
        <w:rPr>
          <w:color w:val="050000"/>
        </w:rPr>
        <w:t xml:space="preserve"> যদি</w:t>
      </w:r>
      <w:r>
        <w:rPr>
          <w:color w:val="640000"/>
        </w:rPr>
        <w:t xml:space="preserve"> আমার</w:t>
      </w:r>
      <w:r>
        <w:rPr>
          <w:color w:val="00002A"/>
        </w:rPr>
        <w:t xml:space="preserve"> nid</w:t>
      </w:r>
      <w:r>
        <w:rPr>
          <w:color w:val="0E0000"/>
        </w:rPr>
        <w:t xml:space="preserve"> দিয়ে</w:t>
      </w:r>
      <w:r>
        <w:rPr>
          <w:color w:val="0000FF"/>
        </w:rPr>
        <w:t xml:space="preserve"> payoneer</w:t>
      </w:r>
      <w:r>
        <w:rPr>
          <w:color w:val="000033"/>
        </w:rPr>
        <w:t xml:space="preserve"> একাউন্ট</w:t>
      </w:r>
      <w:r>
        <w:rPr>
          <w:color w:val="000000"/>
        </w:rPr>
        <w:t xml:space="preserve"> খুলি</w:t>
      </w:r>
      <w:r>
        <w:rPr>
          <w:color w:val="000000"/>
        </w:rPr>
        <w:t xml:space="preserve"> তাহলে</w:t>
      </w:r>
      <w:r>
        <w:rPr>
          <w:color w:val="110000"/>
        </w:rPr>
        <w:t xml:space="preserve"> কি</w:t>
      </w:r>
      <w:r>
        <w:rPr>
          <w:color w:val="410000"/>
        </w:rPr>
        <w:t xml:space="preserve"> আমি</w:t>
      </w:r>
      <w:r>
        <w:rPr>
          <w:color w:val="000011"/>
        </w:rPr>
        <w:t xml:space="preserve"> বিকাশের</w:t>
      </w:r>
      <w:r>
        <w:rPr>
          <w:color w:val="020000"/>
        </w:rPr>
        <w:t xml:space="preserve"> মাধ্যমে</w:t>
      </w:r>
      <w:r>
        <w:rPr>
          <w:color w:val="0000FF"/>
        </w:rPr>
        <w:t xml:space="preserve"> payoneer</w:t>
      </w:r>
      <w:r>
        <w:rPr>
          <w:color w:val="000005"/>
        </w:rPr>
        <w:t xml:space="preserve"> থেকে</w:t>
      </w:r>
      <w:r>
        <w:rPr>
          <w:color w:val="000002"/>
        </w:rPr>
        <w:t xml:space="preserve"> টাকা</w:t>
      </w:r>
      <w:r>
        <w:rPr>
          <w:color w:val="000000"/>
        </w:rPr>
        <w:t xml:space="preserve"> তুলতে</w:t>
      </w:r>
      <w:r>
        <w:rPr>
          <w:color w:val="000000"/>
        </w:rPr>
        <w:t xml:space="preserve"> পারব</w:t>
      </w:r>
      <w:r>
        <w:br/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140000"/>
        </w:rPr>
        <w:t xml:space="preserve"> ki</w:t>
      </w:r>
      <w:r>
        <w:rPr>
          <w:color w:val="000005"/>
        </w:rPr>
        <w:t xml:space="preserve"> vabe</w:t>
      </w:r>
      <w:r>
        <w:rPr>
          <w:color w:val="0000AB"/>
        </w:rPr>
        <w:t xml:space="preserve"> bkash</w:t>
      </w:r>
      <w:r>
        <w:rPr>
          <w:color w:val="140000"/>
        </w:rPr>
        <w:t xml:space="preserve"> a</w:t>
      </w:r>
      <w:r>
        <w:rPr>
          <w:color w:val="000058"/>
        </w:rPr>
        <w:t xml:space="preserve"> add</w:t>
      </w:r>
      <w:r>
        <w:rPr>
          <w:color w:val="000014"/>
        </w:rPr>
        <w:t xml:space="preserve"> korbo</w:t>
      </w:r>
      <w:r>
        <w:br/>
      </w:r>
      <w:r>
        <w:rPr>
          <w:color w:val="000000"/>
        </w:rPr>
        <w:t xml:space="preserve"> when</w:t>
      </w:r>
      <w:r>
        <w:rPr>
          <w:color w:val="000011"/>
        </w:rPr>
        <w:t xml:space="preserve"> can</w:t>
      </w:r>
      <w:r>
        <w:rPr>
          <w:color w:val="360000"/>
        </w:rPr>
        <w:t xml:space="preserve"> i</w:t>
      </w:r>
      <w:r>
        <w:rPr>
          <w:color w:val="000058"/>
        </w:rPr>
        <w:t xml:space="preserve"> add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2D0000"/>
        </w:rPr>
        <w:t xml:space="preserve"> to</w:t>
      </w:r>
      <w:r>
        <w:rPr>
          <w:color w:val="0000AB"/>
        </w:rPr>
        <w:t xml:space="preserve"> bkash</w:t>
      </w:r>
      <w:r>
        <w:br/>
      </w:r>
      <w:r>
        <w:rPr>
          <w:color w:val="5E0000"/>
        </w:rPr>
        <w:t xml:space="preserve"> ami</w:t>
      </w:r>
      <w:r>
        <w:rPr>
          <w:color w:val="000000"/>
        </w:rPr>
        <w:t xml:space="preserve"> aware</w:t>
      </w:r>
      <w:r>
        <w:rPr>
          <w:color w:val="000016"/>
        </w:rPr>
        <w:t xml:space="preserve"> bikash</w:t>
      </w:r>
      <w:r>
        <w:rPr>
          <w:color w:val="0000CB"/>
        </w:rPr>
        <w:t xml:space="preserve"> account</w:t>
      </w:r>
      <w:r>
        <w:rPr>
          <w:color w:val="2D0000"/>
        </w:rPr>
        <w:t xml:space="preserve"> amar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E0000"/>
        </w:rPr>
        <w:t xml:space="preserve"> are</w:t>
      </w:r>
      <w:r>
        <w:rPr>
          <w:color w:val="000002"/>
        </w:rPr>
        <w:t xml:space="preserve"> shate</w:t>
      </w:r>
      <w:r>
        <w:rPr>
          <w:color w:val="000053"/>
        </w:rPr>
        <w:t xml:space="preserve"> link</w:t>
      </w:r>
      <w:r>
        <w:rPr>
          <w:color w:val="000000"/>
        </w:rPr>
        <w:t xml:space="preserve"> koratee</w:t>
      </w:r>
      <w:r>
        <w:rPr>
          <w:color w:val="000000"/>
        </w:rPr>
        <w:t xml:space="preserve"> chaitci</w:t>
      </w:r>
      <w:r>
        <w:rPr>
          <w:color w:val="140000"/>
        </w:rPr>
        <w:t xml:space="preserve"> ki</w:t>
      </w:r>
      <w:r>
        <w:rPr>
          <w:color w:val="000005"/>
        </w:rPr>
        <w:t xml:space="preserve"> vabe</w:t>
      </w:r>
      <w:r>
        <w:rPr>
          <w:color w:val="000014"/>
        </w:rPr>
        <w:t xml:space="preserve"> korbo</w:t>
      </w:r>
      <w:r>
        <w:rPr>
          <w:color w:val="00000B"/>
        </w:rPr>
        <w:t xml:space="preserve"> process</w:t>
      </w:r>
      <w:r>
        <w:rPr>
          <w:color w:val="000002"/>
        </w:rPr>
        <w:t xml:space="preserve"> ta</w:t>
      </w:r>
      <w:r>
        <w:rPr>
          <w:color w:val="000000"/>
        </w:rPr>
        <w:t xml:space="preserve"> bolun</w:t>
      </w:r>
      <w:r>
        <w:br/>
      </w:r>
      <w:r>
        <w:rPr>
          <w:color w:val="080000"/>
        </w:rPr>
        <w:t xml:space="preserve"> ভাই</w:t>
      </w:r>
      <w:r>
        <w:rPr>
          <w:color w:val="640000"/>
        </w:rPr>
        <w:t xml:space="preserve"> আমার</w:t>
      </w:r>
      <w:r>
        <w:rPr>
          <w:color w:val="000011"/>
        </w:rPr>
        <w:t xml:space="preserve"> পেওনার</w:t>
      </w:r>
      <w:r>
        <w:rPr>
          <w:color w:val="00004A"/>
        </w:rPr>
        <w:t xml:space="preserve"> সাথে</w:t>
      </w:r>
      <w:r>
        <w:rPr>
          <w:color w:val="000047"/>
        </w:rPr>
        <w:t xml:space="preserve"> বিকাশ</w:t>
      </w:r>
      <w:r>
        <w:rPr>
          <w:color w:val="000033"/>
        </w:rPr>
        <w:t xml:space="preserve"> একাউন্ট</w:t>
      </w:r>
      <w:r>
        <w:rPr>
          <w:color w:val="00000E"/>
        </w:rPr>
        <w:t xml:space="preserve"> কিভাবে</w:t>
      </w:r>
      <w:r>
        <w:rPr>
          <w:color w:val="000022"/>
        </w:rPr>
        <w:t xml:space="preserve"> লিংক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পারি</w:t>
      </w:r>
      <w:r>
        <w:rPr>
          <w:color w:val="000000"/>
        </w:rPr>
        <w:t xml:space="preserve"> জানাবেন</w:t>
      </w:r>
      <w:r>
        <w:br/>
      </w:r>
      <w:r>
        <w:rPr>
          <w:color w:val="5E0000"/>
        </w:rPr>
        <w:t xml:space="preserve"> ami</w:t>
      </w:r>
      <w:r>
        <w:rPr>
          <w:color w:val="0000FF"/>
        </w:rPr>
        <w:t xml:space="preserve"> payoneer</w:t>
      </w:r>
      <w:r>
        <w:rPr>
          <w:color w:val="000011"/>
        </w:rPr>
        <w:t xml:space="preserve"> ekaount</w:t>
      </w:r>
      <w:r>
        <w:rPr>
          <w:color w:val="140000"/>
        </w:rPr>
        <w:t xml:space="preserve"> ki</w:t>
      </w:r>
      <w:r>
        <w:rPr>
          <w:color w:val="000005"/>
        </w:rPr>
        <w:t xml:space="preserve"> vabe</w:t>
      </w:r>
      <w:r>
        <w:rPr>
          <w:color w:val="0000AB"/>
        </w:rPr>
        <w:t xml:space="preserve"> bkash</w:t>
      </w:r>
      <w:r>
        <w:rPr>
          <w:color w:val="3F0000"/>
        </w:rPr>
        <w:t xml:space="preserve"> er</w:t>
      </w:r>
      <w:r>
        <w:rPr>
          <w:color w:val="000030"/>
        </w:rPr>
        <w:t xml:space="preserve"> sathe</w:t>
      </w:r>
      <w:r>
        <w:rPr>
          <w:color w:val="000058"/>
        </w:rPr>
        <w:t xml:space="preserve"> add</w:t>
      </w:r>
      <w:r>
        <w:rPr>
          <w:color w:val="000014"/>
        </w:rPr>
        <w:t xml:space="preserve"> korbo</w:t>
      </w:r>
      <w:r>
        <w:br/>
      </w:r>
      <w:r>
        <w:rPr>
          <w:color w:val="110000"/>
        </w:rPr>
        <w:t xml:space="preserve"> how</w:t>
      </w:r>
      <w:r>
        <w:rPr>
          <w:color w:val="000011"/>
        </w:rPr>
        <w:t xml:space="preserve"> can</w:t>
      </w:r>
      <w:r>
        <w:rPr>
          <w:color w:val="360000"/>
        </w:rPr>
        <w:t xml:space="preserve"> i</w:t>
      </w:r>
      <w:r>
        <w:rPr>
          <w:color w:val="000053"/>
        </w:rPr>
        <w:t xml:space="preserve"> link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140000"/>
        </w:rPr>
        <w:t xml:space="preserve"> with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br/>
      </w:r>
      <w:r>
        <w:rPr>
          <w:color w:val="640000"/>
        </w:rPr>
        <w:t xml:space="preserve"> আমার</w:t>
      </w:r>
      <w:r>
        <w:rPr>
          <w:color w:val="000000"/>
        </w:rPr>
        <w:t xml:space="preserve"> একটা</w:t>
      </w:r>
      <w:r>
        <w:rPr>
          <w:color w:val="000000"/>
        </w:rPr>
        <w:t xml:space="preserve"> ইনফর্মেশন</w:t>
      </w:r>
      <w:r>
        <w:rPr>
          <w:color w:val="000002"/>
        </w:rPr>
        <w:t xml:space="preserve"> লাগবে</w:t>
      </w:r>
      <w:r>
        <w:rPr>
          <w:color w:val="410000"/>
        </w:rPr>
        <w:t xml:space="preserve"> আমি</w:t>
      </w:r>
      <w:r>
        <w:rPr>
          <w:color w:val="640000"/>
        </w:rPr>
        <w:t xml:space="preserve"> আমার</w:t>
      </w:r>
      <w:r>
        <w:rPr>
          <w:color w:val="00000E"/>
        </w:rPr>
        <w:t xml:space="preserve"> পেওয়ানারের</w:t>
      </w:r>
      <w:r>
        <w:rPr>
          <w:color w:val="00004A"/>
        </w:rPr>
        <w:t xml:space="preserve"> সাথে</w:t>
      </w:r>
      <w:r>
        <w:rPr>
          <w:color w:val="000047"/>
        </w:rPr>
        <w:t xml:space="preserve"> বিকাশ</w:t>
      </w:r>
      <w:r>
        <w:rPr>
          <w:color w:val="00000E"/>
        </w:rPr>
        <w:t xml:space="preserve"> কানেক্ট</w:t>
      </w:r>
      <w:r>
        <w:rPr>
          <w:color w:val="500000"/>
        </w:rPr>
        <w:t xml:space="preserve"> করতে</w:t>
      </w:r>
      <w:r>
        <w:rPr>
          <w:color w:val="000005"/>
        </w:rPr>
        <w:t xml:space="preserve"> পারবো</w:t>
      </w:r>
      <w:r>
        <w:br/>
      </w:r>
      <w:r>
        <w:rPr>
          <w:color w:val="080000"/>
        </w:rPr>
        <w:t xml:space="preserve"> ভাই</w:t>
      </w:r>
      <w:r>
        <w:rPr>
          <w:color w:val="000011"/>
        </w:rPr>
        <w:t xml:space="preserve"> পেওনার</w:t>
      </w:r>
      <w:r>
        <w:rPr>
          <w:color w:val="000033"/>
        </w:rPr>
        <w:t xml:space="preserve"> একাউন্ট</w:t>
      </w:r>
      <w:r>
        <w:rPr>
          <w:color w:val="000008"/>
        </w:rPr>
        <w:t xml:space="preserve"> অ্যাড</w:t>
      </w:r>
      <w:r>
        <w:rPr>
          <w:color w:val="080000"/>
        </w:rPr>
        <w:t xml:space="preserve"> করার</w:t>
      </w:r>
      <w:r>
        <w:rPr>
          <w:color w:val="000002"/>
        </w:rPr>
        <w:t xml:space="preserve"> নিয়ম</w:t>
      </w:r>
      <w:r>
        <w:rPr>
          <w:color w:val="050000"/>
        </w:rPr>
        <w:t xml:space="preserve"> যদি</w:t>
      </w:r>
      <w:r>
        <w:rPr>
          <w:color w:val="020000"/>
        </w:rPr>
        <w:t xml:space="preserve"> বলতেন</w:t>
      </w:r>
      <w:r>
        <w:br/>
      </w:r>
      <w:r>
        <w:rPr>
          <w:color w:val="000016"/>
        </w:rPr>
        <w:t xml:space="preserve"> bikash</w:t>
      </w:r>
      <w:r>
        <w:rPr>
          <w:color w:val="3F0000"/>
        </w:rPr>
        <w:t xml:space="preserve"> er</w:t>
      </w:r>
      <w:r>
        <w:rPr>
          <w:color w:val="000030"/>
        </w:rPr>
        <w:t xml:space="preserve"> sathe</w:t>
      </w:r>
      <w:r>
        <w:rPr>
          <w:color w:val="0000FF"/>
        </w:rPr>
        <w:t xml:space="preserve"> payoneer</w:t>
      </w:r>
      <w:r>
        <w:rPr>
          <w:color w:val="000011"/>
        </w:rPr>
        <w:t xml:space="preserve"> ekaount</w:t>
      </w:r>
      <w:r>
        <w:rPr>
          <w:color w:val="000053"/>
        </w:rPr>
        <w:t xml:space="preserve"> link</w:t>
      </w:r>
      <w:r>
        <w:rPr>
          <w:color w:val="080000"/>
        </w:rPr>
        <w:t xml:space="preserve"> korar</w:t>
      </w:r>
      <w:r>
        <w:rPr>
          <w:color w:val="00000B"/>
        </w:rPr>
        <w:t xml:space="preserve"> process</w:t>
      </w:r>
      <w:r>
        <w:rPr>
          <w:color w:val="000000"/>
        </w:rPr>
        <w:t xml:space="preserve"> bolen</w:t>
      </w:r>
      <w:r>
        <w:br/>
      </w:r>
      <w:r>
        <w:rPr>
          <w:color w:val="000000"/>
        </w:rPr>
        <w:t xml:space="preserve"> would</w:t>
      </w:r>
      <w:r>
        <w:rPr>
          <w:color w:val="020000"/>
        </w:rPr>
        <w:t xml:space="preserve"> you</w:t>
      </w:r>
      <w:r>
        <w:rPr>
          <w:color w:val="080000"/>
        </w:rPr>
        <w:t xml:space="preserve"> please</w:t>
      </w:r>
      <w:r>
        <w:rPr>
          <w:color w:val="000000"/>
        </w:rPr>
        <w:t xml:space="preserve"> provide</w:t>
      </w:r>
      <w:r>
        <w:rPr>
          <w:color w:val="080000"/>
        </w:rPr>
        <w:t xml:space="preserve"> me</w:t>
      </w:r>
      <w:r>
        <w:rPr>
          <w:color w:val="110000"/>
        </w:rPr>
        <w:t xml:space="preserve"> how</w:t>
      </w:r>
      <w:r>
        <w:rPr>
          <w:color w:val="2D0000"/>
        </w:rPr>
        <w:t xml:space="preserve"> to</w:t>
      </w:r>
      <w:r>
        <w:rPr>
          <w:color w:val="000053"/>
        </w:rPr>
        <w:t xml:space="preserve"> link</w:t>
      </w:r>
      <w:r>
        <w:rPr>
          <w:color w:val="000002"/>
        </w:rPr>
        <w:t xml:space="preserve"> payoner</w:t>
      </w:r>
      <w:r>
        <w:rPr>
          <w:color w:val="0000CB"/>
        </w:rPr>
        <w:t xml:space="preserve"> account</w:t>
      </w:r>
      <w:r>
        <w:rPr>
          <w:color w:val="140000"/>
        </w:rPr>
        <w:t xml:space="preserve"> with</w:t>
      </w:r>
      <w:r>
        <w:rPr>
          <w:color w:val="0000AB"/>
        </w:rPr>
        <w:t xml:space="preserve"> bkash</w:t>
      </w:r>
      <w:r>
        <w:br/>
      </w:r>
      <w:r>
        <w:rPr>
          <w:color w:val="000000"/>
        </w:rPr>
        <w:t xml:space="preserve"> give</w:t>
      </w:r>
      <w:r>
        <w:rPr>
          <w:color w:val="080000"/>
        </w:rPr>
        <w:t xml:space="preserve"> me</w:t>
      </w:r>
      <w:r>
        <w:rPr>
          <w:color w:val="000053"/>
        </w:rPr>
        <w:t xml:space="preserve"> link</w:t>
      </w:r>
      <w:r>
        <w:rPr>
          <w:color w:val="2D0000"/>
        </w:rPr>
        <w:t xml:space="preserve"> to</w:t>
      </w:r>
      <w:r>
        <w:rPr>
          <w:color w:val="000058"/>
        </w:rPr>
        <w:t xml:space="preserve"> add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140000"/>
        </w:rPr>
        <w:t xml:space="preserve"> with</w:t>
      </w:r>
      <w:r>
        <w:rPr>
          <w:color w:val="0000AB"/>
        </w:rPr>
        <w:t xml:space="preserve"> bkash</w:t>
      </w:r>
      <w:r>
        <w:br/>
      </w:r>
      <w:r>
        <w:rPr>
          <w:color w:val="000002"/>
        </w:rPr>
        <w:t xml:space="preserve"> bhaiya</w:t>
      </w:r>
      <w:r>
        <w:rPr>
          <w:color w:val="5E0000"/>
        </w:rPr>
        <w:t xml:space="preserve"> ami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0"/>
        </w:rPr>
        <w:t xml:space="preserve"> chaicilam</w:t>
      </w:r>
      <w:r>
        <w:br/>
      </w:r>
      <w:r>
        <w:rPr>
          <w:color w:val="000005"/>
        </w:rPr>
        <w:t xml:space="preserve"> বিকাশে</w:t>
      </w:r>
      <w:r>
        <w:rPr>
          <w:color w:val="00000E"/>
        </w:rPr>
        <w:t xml:space="preserve"> কিভাবে</w:t>
      </w:r>
      <w:r>
        <w:rPr>
          <w:color w:val="000011"/>
        </w:rPr>
        <w:t xml:space="preserve"> পেওনার</w:t>
      </w:r>
      <w:r>
        <w:rPr>
          <w:color w:val="000033"/>
        </w:rPr>
        <w:t xml:space="preserve"> একাউন্ট</w:t>
      </w:r>
      <w:r>
        <w:rPr>
          <w:color w:val="000022"/>
        </w:rPr>
        <w:t xml:space="preserve"> লিংক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পারি</w:t>
      </w:r>
      <w:r>
        <w:br/>
      </w:r>
      <w:r>
        <w:rPr>
          <w:color w:val="000000"/>
        </w:rPr>
        <w:t xml:space="preserve"> vaiya</w:t>
      </w:r>
      <w:r>
        <w:rPr>
          <w:color w:val="00000E"/>
        </w:rPr>
        <w:t xml:space="preserve"> কিভাবে</w:t>
      </w:r>
      <w:r>
        <w:rPr>
          <w:color w:val="000047"/>
        </w:rPr>
        <w:t xml:space="preserve"> বিকাশ</w:t>
      </w:r>
      <w:r>
        <w:rPr>
          <w:color w:val="250000"/>
        </w:rPr>
        <w:t xml:space="preserve"> এর</w:t>
      </w:r>
      <w:r>
        <w:rPr>
          <w:color w:val="00004A"/>
        </w:rPr>
        <w:t xml:space="preserve"> সাথে</w:t>
      </w:r>
      <w:r>
        <w:rPr>
          <w:color w:val="000011"/>
        </w:rPr>
        <w:t xml:space="preserve"> পেওনার</w:t>
      </w:r>
      <w:r>
        <w:rPr>
          <w:color w:val="000033"/>
        </w:rPr>
        <w:t xml:space="preserve"> একাউন্ট</w:t>
      </w:r>
      <w:r>
        <w:rPr>
          <w:color w:val="000022"/>
        </w:rPr>
        <w:t xml:space="preserve"> লিংক</w:t>
      </w:r>
      <w:r>
        <w:rPr>
          <w:color w:val="000002"/>
        </w:rPr>
        <w:t xml:space="preserve"> করবো</w:t>
      </w:r>
      <w:r>
        <w:br/>
      </w:r>
      <w:r>
        <w:rPr>
          <w:color w:val="000011"/>
        </w:rPr>
        <w:t xml:space="preserve"> বিকাশের</w:t>
      </w:r>
      <w:r>
        <w:rPr>
          <w:color w:val="00004A"/>
        </w:rPr>
        <w:t xml:space="preserve"> সাথে</w:t>
      </w:r>
      <w:r>
        <w:rPr>
          <w:color w:val="410000"/>
        </w:rPr>
        <w:t xml:space="preserve"> আমি</w:t>
      </w:r>
      <w:r>
        <w:rPr>
          <w:color w:val="640000"/>
        </w:rPr>
        <w:t xml:space="preserve"> আমার</w:t>
      </w:r>
      <w:r>
        <w:rPr>
          <w:color w:val="00000E"/>
        </w:rPr>
        <w:t xml:space="preserve"> পেওয়ানারের</w:t>
      </w:r>
      <w:r>
        <w:rPr>
          <w:color w:val="00000E"/>
        </w:rPr>
        <w:t xml:space="preserve"> কিভাবে</w:t>
      </w:r>
      <w:r>
        <w:rPr>
          <w:color w:val="000022"/>
        </w:rPr>
        <w:t xml:space="preserve"> লিংক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পারি</w:t>
      </w:r>
      <w:r>
        <w:br/>
      </w:r>
      <w:r>
        <w:rPr>
          <w:color w:val="110000"/>
        </w:rPr>
        <w:t xml:space="preserve"> how</w:t>
      </w:r>
      <w:r>
        <w:rPr>
          <w:color w:val="000011"/>
        </w:rPr>
        <w:t xml:space="preserve"> can</w:t>
      </w:r>
      <w:r>
        <w:rPr>
          <w:color w:val="360000"/>
        </w:rPr>
        <w:t xml:space="preserve"> i</w:t>
      </w:r>
      <w:r>
        <w:rPr>
          <w:color w:val="000053"/>
        </w:rPr>
        <w:t xml:space="preserve"> link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140000"/>
        </w:rPr>
        <w:t xml:space="preserve"> with</w:t>
      </w:r>
      <w:r>
        <w:rPr>
          <w:color w:val="00004A"/>
        </w:rPr>
        <w:t xml:space="preserve"> my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br/>
      </w:r>
      <w:r>
        <w:rPr>
          <w:color w:val="0000FF"/>
        </w:rPr>
        <w:t xml:space="preserve"> payoneer</w:t>
      </w:r>
      <w:r>
        <w:rPr>
          <w:color w:val="000030"/>
        </w:rPr>
        <w:t xml:space="preserve"> sathe</w:t>
      </w:r>
      <w:r>
        <w:rPr>
          <w:color w:val="0000AB"/>
        </w:rPr>
        <w:t xml:space="preserve"> bkash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5"/>
        </w:rPr>
        <w:t xml:space="preserve"> chai</w:t>
      </w:r>
      <w:r>
        <w:br/>
      </w:r>
      <w:r>
        <w:rPr>
          <w:color w:val="110000"/>
        </w:rPr>
        <w:t xml:space="preserve"> how</w:t>
      </w:r>
      <w:r>
        <w:rPr>
          <w:color w:val="000011"/>
        </w:rPr>
        <w:t xml:space="preserve"> can</w:t>
      </w:r>
      <w:r>
        <w:rPr>
          <w:color w:val="360000"/>
        </w:rPr>
        <w:t xml:space="preserve"> i</w:t>
      </w:r>
      <w:r>
        <w:rPr>
          <w:color w:val="000002"/>
        </w:rPr>
        <w:t xml:space="preserve"> get</w:t>
      </w:r>
      <w:r>
        <w:rPr>
          <w:color w:val="000053"/>
        </w:rPr>
        <w:t xml:space="preserve"> link</w:t>
      </w:r>
      <w:r>
        <w:rPr>
          <w:color w:val="0000FF"/>
        </w:rPr>
        <w:t xml:space="preserve"> payoneer</w:t>
      </w:r>
      <w:r>
        <w:rPr>
          <w:color w:val="140000"/>
        </w:rPr>
        <w:t xml:space="preserve"> with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br/>
      </w:r>
      <w:r>
        <w:rPr>
          <w:color w:val="000047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020000"/>
        </w:rPr>
        <w:t xml:space="preserve"> মাধ্যমে</w:t>
      </w:r>
      <w:r>
        <w:rPr>
          <w:color w:val="00000E"/>
        </w:rPr>
        <w:t xml:space="preserve"> কিভাবে</w:t>
      </w:r>
      <w:r>
        <w:rPr>
          <w:color w:val="640000"/>
        </w:rPr>
        <w:t xml:space="preserve"> আমার</w:t>
      </w:r>
      <w:r>
        <w:rPr>
          <w:color w:val="00000E"/>
        </w:rPr>
        <w:t xml:space="preserve"> পেওয়ানারের</w:t>
      </w:r>
      <w:r>
        <w:rPr>
          <w:color w:val="00004A"/>
        </w:rPr>
        <w:t xml:space="preserve"> সাথে</w:t>
      </w:r>
      <w:r>
        <w:rPr>
          <w:color w:val="000047"/>
        </w:rPr>
        <w:t xml:space="preserve"> বিকাশ</w:t>
      </w:r>
      <w:r>
        <w:rPr>
          <w:color w:val="000008"/>
        </w:rPr>
        <w:t xml:space="preserve"> অ্যাড</w:t>
      </w:r>
      <w:r>
        <w:rPr>
          <w:color w:val="000002"/>
        </w:rPr>
        <w:t xml:space="preserve"> করবো</w:t>
      </w:r>
      <w:r>
        <w:br/>
      </w:r>
      <w:r>
        <w:rPr>
          <w:color w:val="0000AB"/>
        </w:rPr>
        <w:t xml:space="preserve"> bkash</w:t>
      </w:r>
      <w:r>
        <w:rPr>
          <w:color w:val="000002"/>
        </w:rPr>
        <w:t xml:space="preserve"> app</w:t>
      </w:r>
      <w:r>
        <w:rPr>
          <w:color w:val="080000"/>
        </w:rPr>
        <w:t xml:space="preserve"> diye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3F0000"/>
        </w:rPr>
        <w:t xml:space="preserve"> er</w:t>
      </w:r>
      <w:r>
        <w:rPr>
          <w:color w:val="000030"/>
        </w:rPr>
        <w:t xml:space="preserve"> sathe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rPr>
          <w:color w:val="000053"/>
        </w:rPr>
        <w:t xml:space="preserve"> link</w:t>
      </w:r>
      <w:r>
        <w:rPr>
          <w:color w:val="00004A"/>
        </w:rPr>
        <w:t xml:space="preserve"> korte</w:t>
      </w:r>
      <w:r>
        <w:rPr>
          <w:color w:val="00000E"/>
        </w:rPr>
        <w:t xml:space="preserve"> pari</w:t>
      </w:r>
      <w:r>
        <w:br/>
      </w:r>
      <w:r>
        <w:rPr>
          <w:color w:val="410000"/>
        </w:rPr>
        <w:t xml:space="preserve"> আমি</w:t>
      </w:r>
      <w:r>
        <w:rPr>
          <w:color w:val="00000E"/>
        </w:rPr>
        <w:t xml:space="preserve"> কিভাবে</w:t>
      </w:r>
      <w:r>
        <w:rPr>
          <w:color w:val="000047"/>
        </w:rPr>
        <w:t xml:space="preserve"> বিকাশ</w:t>
      </w:r>
      <w:r>
        <w:rPr>
          <w:color w:val="250000"/>
        </w:rPr>
        <w:t xml:space="preserve"> এর</w:t>
      </w:r>
      <w:r>
        <w:rPr>
          <w:color w:val="00004A"/>
        </w:rPr>
        <w:t xml:space="preserve"> সাথে</w:t>
      </w:r>
      <w:r>
        <w:rPr>
          <w:color w:val="00000E"/>
        </w:rPr>
        <w:t xml:space="preserve"> পেওয়ানারের</w:t>
      </w:r>
      <w:r>
        <w:rPr>
          <w:color w:val="000022"/>
        </w:rPr>
        <w:t xml:space="preserve"> লিংক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পারি</w:t>
      </w:r>
      <w:r>
        <w:br/>
      </w:r>
      <w:r>
        <w:rPr>
          <w:color w:val="000047"/>
        </w:rPr>
        <w:t xml:space="preserve"> বিকাশ</w:t>
      </w:r>
      <w:r>
        <w:rPr>
          <w:color w:val="250000"/>
        </w:rPr>
        <w:t xml:space="preserve"> এর</w:t>
      </w:r>
      <w:r>
        <w:rPr>
          <w:color w:val="00004A"/>
        </w:rPr>
        <w:t xml:space="preserve"> সাথে</w:t>
      </w:r>
      <w:r>
        <w:rPr>
          <w:color w:val="00000E"/>
        </w:rPr>
        <w:t xml:space="preserve"> পেওয়ানারের</w:t>
      </w:r>
      <w:r>
        <w:rPr>
          <w:color w:val="000022"/>
        </w:rPr>
        <w:t xml:space="preserve"> লিংক</w:t>
      </w:r>
      <w:r>
        <w:rPr>
          <w:color w:val="080000"/>
        </w:rPr>
        <w:t xml:space="preserve"> করার</w:t>
      </w:r>
      <w:r>
        <w:rPr>
          <w:color w:val="000000"/>
        </w:rPr>
        <w:t xml:space="preserve"> নিয়মটা</w:t>
      </w:r>
      <w:r>
        <w:rPr>
          <w:color w:val="050000"/>
        </w:rPr>
        <w:t xml:space="preserve"> যদি</w:t>
      </w:r>
      <w:r>
        <w:rPr>
          <w:color w:val="020000"/>
        </w:rPr>
        <w:t xml:space="preserve"> একটু</w:t>
      </w:r>
      <w:r>
        <w:rPr>
          <w:color w:val="020000"/>
        </w:rPr>
        <w:t xml:space="preserve"> বলতেন</w:t>
      </w:r>
      <w:r>
        <w:br/>
      </w:r>
      <w:r>
        <w:rPr>
          <w:color w:val="410000"/>
        </w:rPr>
        <w:t xml:space="preserve"> আমি</w:t>
      </w:r>
      <w:r>
        <w:rPr>
          <w:color w:val="110000"/>
        </w:rPr>
        <w:t xml:space="preserve"> কি</w:t>
      </w:r>
      <w:r>
        <w:rPr>
          <w:color w:val="000011"/>
        </w:rPr>
        <w:t xml:space="preserve"> পেওনার</w:t>
      </w:r>
      <w:r>
        <w:rPr>
          <w:color w:val="000033"/>
        </w:rPr>
        <w:t xml:space="preserve"> একাউন্ট</w:t>
      </w:r>
      <w:r>
        <w:rPr>
          <w:color w:val="250000"/>
        </w:rPr>
        <w:t xml:space="preserve"> এর</w:t>
      </w:r>
      <w:r>
        <w:rPr>
          <w:color w:val="00004A"/>
        </w:rPr>
        <w:t xml:space="preserve"> সাথে</w:t>
      </w:r>
      <w:r>
        <w:rPr>
          <w:color w:val="000047"/>
        </w:rPr>
        <w:t xml:space="preserve"> বিকাশ</w:t>
      </w:r>
      <w:r>
        <w:rPr>
          <w:color w:val="000008"/>
        </w:rPr>
        <w:t xml:space="preserve"> অ্যাড</w:t>
      </w:r>
      <w:r>
        <w:rPr>
          <w:color w:val="500000"/>
        </w:rPr>
        <w:t xml:space="preserve"> করতে</w:t>
      </w:r>
      <w:r>
        <w:rPr>
          <w:color w:val="000014"/>
        </w:rPr>
        <w:t xml:space="preserve"> পারি</w:t>
      </w:r>
      <w:r>
        <w:br/>
      </w:r>
      <w:r>
        <w:rPr>
          <w:color w:val="000047"/>
        </w:rPr>
        <w:t xml:space="preserve"> বিকাশ</w:t>
      </w:r>
      <w:r>
        <w:rPr>
          <w:color w:val="250000"/>
        </w:rPr>
        <w:t xml:space="preserve"> এর</w:t>
      </w:r>
      <w:r>
        <w:rPr>
          <w:color w:val="00004A"/>
        </w:rPr>
        <w:t xml:space="preserve"> সাথে</w:t>
      </w:r>
      <w:r>
        <w:rPr>
          <w:color w:val="410000"/>
        </w:rPr>
        <w:t xml:space="preserve"> আমি</w:t>
      </w:r>
      <w:r>
        <w:rPr>
          <w:color w:val="640000"/>
        </w:rPr>
        <w:t xml:space="preserve"> আমার</w:t>
      </w:r>
      <w:r>
        <w:rPr>
          <w:color w:val="000011"/>
        </w:rPr>
        <w:t xml:space="preserve"> পেওনার</w:t>
      </w:r>
      <w:r>
        <w:rPr>
          <w:color w:val="000033"/>
        </w:rPr>
        <w:t xml:space="preserve"> একাউন্ট</w:t>
      </w:r>
      <w:r>
        <w:rPr>
          <w:color w:val="000022"/>
        </w:rPr>
        <w:t xml:space="preserve"> লিংক</w:t>
      </w:r>
      <w:r>
        <w:rPr>
          <w:color w:val="500000"/>
        </w:rPr>
        <w:t xml:space="preserve"> করতে</w:t>
      </w:r>
      <w:r>
        <w:rPr>
          <w:color w:val="000005"/>
        </w:rPr>
        <w:t xml:space="preserve"> পারবো</w:t>
      </w:r>
      <w:r>
        <w:br/>
      </w:r>
      <w:r>
        <w:rPr>
          <w:color w:val="000011"/>
        </w:rPr>
        <w:t xml:space="preserve"> পেওনার</w:t>
      </w:r>
      <w:r>
        <w:rPr>
          <w:color w:val="000033"/>
        </w:rPr>
        <w:t xml:space="preserve"> একাউন্ট</w:t>
      </w:r>
      <w:r>
        <w:rPr>
          <w:color w:val="250000"/>
        </w:rPr>
        <w:t xml:space="preserve"> এর</w:t>
      </w:r>
      <w:r>
        <w:rPr>
          <w:color w:val="00004A"/>
        </w:rPr>
        <w:t xml:space="preserve"> সাথে</w:t>
      </w:r>
      <w:r>
        <w:rPr>
          <w:color w:val="000047"/>
        </w:rPr>
        <w:t xml:space="preserve"> বিকাশ</w:t>
      </w:r>
      <w:r>
        <w:rPr>
          <w:color w:val="000022"/>
        </w:rPr>
        <w:t xml:space="preserve"> লিংক</w:t>
      </w:r>
      <w:r>
        <w:rPr>
          <w:color w:val="080000"/>
        </w:rPr>
        <w:t xml:space="preserve"> করার</w:t>
      </w:r>
      <w:r>
        <w:rPr>
          <w:color w:val="000002"/>
        </w:rPr>
        <w:t xml:space="preserve"> নিয়ম</w:t>
      </w:r>
      <w:r>
        <w:rPr>
          <w:color w:val="000000"/>
        </w:rPr>
        <w:t xml:space="preserve"> বলেন</w:t>
      </w:r>
      <w:r>
        <w:br/>
      </w:r>
      <w:r>
        <w:rPr>
          <w:color w:val="5E0000"/>
        </w:rPr>
        <w:t xml:space="preserve"> ami</w:t>
      </w:r>
      <w:r>
        <w:rPr>
          <w:color w:val="020000"/>
        </w:rPr>
        <w:t xml:space="preserve"> jante</w:t>
      </w:r>
      <w:r>
        <w:rPr>
          <w:color w:val="000002"/>
        </w:rPr>
        <w:t xml:space="preserve"> chachi</w:t>
      </w:r>
      <w:r>
        <w:rPr>
          <w:color w:val="0000FF"/>
        </w:rPr>
        <w:t xml:space="preserve"> payoneer</w:t>
      </w:r>
      <w:r>
        <w:rPr>
          <w:color w:val="000011"/>
        </w:rPr>
        <w:t xml:space="preserve"> ekaount</w:t>
      </w:r>
      <w:r>
        <w:rPr>
          <w:color w:val="3F0000"/>
        </w:rPr>
        <w:t xml:space="preserve"> er</w:t>
      </w:r>
      <w:r>
        <w:rPr>
          <w:color w:val="000030"/>
        </w:rPr>
        <w:t xml:space="preserve"> sathe</w:t>
      </w:r>
      <w:r>
        <w:rPr>
          <w:color w:val="000016"/>
        </w:rPr>
        <w:t xml:space="preserve"> bikash</w:t>
      </w:r>
      <w:r>
        <w:rPr>
          <w:color w:val="000058"/>
        </w:rPr>
        <w:t xml:space="preserve"> add</w:t>
      </w:r>
      <w:r>
        <w:rPr>
          <w:color w:val="080000"/>
        </w:rPr>
        <w:t xml:space="preserve"> korar</w:t>
      </w:r>
      <w:r>
        <w:rPr>
          <w:color w:val="000000"/>
        </w:rPr>
        <w:t xml:space="preserve"> jai</w:t>
      </w:r>
      <w:r>
        <w:br/>
      </w:r>
      <w:r>
        <w:rPr>
          <w:color w:val="0000AB"/>
        </w:rPr>
        <w:t xml:space="preserve"> bkash</w:t>
      </w:r>
      <w:r>
        <w:rPr>
          <w:color w:val="3F0000"/>
        </w:rPr>
        <w:t xml:space="preserve"> er</w:t>
      </w:r>
      <w:r>
        <w:rPr>
          <w:color w:val="000030"/>
        </w:rPr>
        <w:t xml:space="preserve"> sathe</w:t>
      </w:r>
      <w:r>
        <w:rPr>
          <w:color w:val="000000"/>
        </w:rPr>
        <w:t xml:space="preserve"> kono</w:t>
      </w:r>
      <w:r>
        <w:rPr>
          <w:color w:val="00000B"/>
        </w:rPr>
        <w:t xml:space="preserve"> process</w:t>
      </w:r>
      <w:r>
        <w:rPr>
          <w:color w:val="000011"/>
        </w:rPr>
        <w:t xml:space="preserve"> e</w:t>
      </w:r>
      <w:r>
        <w:rPr>
          <w:color w:val="0000FF"/>
        </w:rPr>
        <w:t xml:space="preserve"> payoneer</w:t>
      </w:r>
      <w:r>
        <w:rPr>
          <w:color w:val="000011"/>
        </w:rPr>
        <w:t xml:space="preserve"> ekaount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E"/>
        </w:rPr>
        <w:t xml:space="preserve"> pari</w:t>
      </w:r>
      <w:r>
        <w:br/>
      </w:r>
      <w:r>
        <w:rPr>
          <w:color w:val="360000"/>
        </w:rPr>
        <w:t xml:space="preserve"> i</w:t>
      </w:r>
      <w:r>
        <w:rPr>
          <w:color w:val="000000"/>
        </w:rPr>
        <w:t xml:space="preserve"> wants</w:t>
      </w:r>
      <w:r>
        <w:rPr>
          <w:color w:val="2D0000"/>
        </w:rPr>
        <w:t xml:space="preserve"> to</w:t>
      </w:r>
      <w:r>
        <w:rPr>
          <w:color w:val="000000"/>
        </w:rPr>
        <w:t xml:space="preserve"> know</w:t>
      </w:r>
      <w:r>
        <w:rPr>
          <w:color w:val="110000"/>
        </w:rPr>
        <w:t xml:space="preserve"> how</w:t>
      </w:r>
      <w:r>
        <w:rPr>
          <w:color w:val="000011"/>
        </w:rPr>
        <w:t xml:space="preserve"> can</w:t>
      </w:r>
      <w:r>
        <w:rPr>
          <w:color w:val="360000"/>
        </w:rPr>
        <w:t xml:space="preserve"> i</w:t>
      </w:r>
      <w:r>
        <w:rPr>
          <w:color w:val="000002"/>
        </w:rPr>
        <w:t xml:space="preserve"> get</w:t>
      </w:r>
      <w:r>
        <w:rPr>
          <w:color w:val="000053"/>
        </w:rPr>
        <w:t xml:space="preserve"> link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rPr>
          <w:color w:val="140000"/>
        </w:rPr>
        <w:t xml:space="preserve"> with</w:t>
      </w:r>
      <w:r>
        <w:rPr>
          <w:color w:val="00004A"/>
        </w:rPr>
        <w:t xml:space="preserve"> my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00"/>
        </w:rPr>
        <w:t xml:space="preserve"> tell</w:t>
      </w:r>
      <w:r>
        <w:rPr>
          <w:color w:val="080000"/>
        </w:rPr>
        <w:t xml:space="preserve"> me</w:t>
      </w:r>
      <w:r>
        <w:rPr>
          <w:color w:val="000000"/>
        </w:rPr>
        <w:t xml:space="preserve"> broo</w:t>
      </w:r>
      <w:r>
        <w:br/>
      </w:r>
      <w:r>
        <w:rPr>
          <w:color w:val="000002"/>
        </w:rPr>
        <w:t xml:space="preserve"> apps</w:t>
      </w:r>
      <w:r>
        <w:rPr>
          <w:color w:val="080000"/>
        </w:rPr>
        <w:t xml:space="preserve"> diye</w:t>
      </w:r>
      <w:r>
        <w:rPr>
          <w:color w:val="0000FF"/>
        </w:rPr>
        <w:t xml:space="preserve"> payoneer</w:t>
      </w:r>
      <w:r>
        <w:rPr>
          <w:color w:val="000011"/>
        </w:rPr>
        <w:t xml:space="preserve"> ekaount</w:t>
      </w:r>
      <w:r>
        <w:rPr>
          <w:color w:val="3F0000"/>
        </w:rPr>
        <w:t xml:space="preserve"> er</w:t>
      </w:r>
      <w:r>
        <w:rPr>
          <w:color w:val="000030"/>
        </w:rPr>
        <w:t xml:space="preserve"> sathe</w:t>
      </w:r>
      <w:r>
        <w:rPr>
          <w:color w:val="0000AB"/>
        </w:rPr>
        <w:t xml:space="preserve"> bkash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E"/>
        </w:rPr>
        <w:t xml:space="preserve"> pari</w:t>
      </w:r>
      <w:r>
        <w:br/>
      </w:r>
      <w:r>
        <w:rPr>
          <w:color w:val="2D0000"/>
        </w:rPr>
        <w:t xml:space="preserve"> amar</w:t>
      </w:r>
      <w:r>
        <w:rPr>
          <w:color w:val="0000FF"/>
        </w:rPr>
        <w:t xml:space="preserve"> payoneer</w:t>
      </w:r>
      <w:r>
        <w:rPr>
          <w:color w:val="000011"/>
        </w:rPr>
        <w:t xml:space="preserve"> ekaount</w:t>
      </w:r>
      <w:r>
        <w:rPr>
          <w:color w:val="3F0000"/>
        </w:rPr>
        <w:t xml:space="preserve"> er</w:t>
      </w:r>
      <w:r>
        <w:rPr>
          <w:color w:val="000030"/>
        </w:rPr>
        <w:t xml:space="preserve"> sathe</w:t>
      </w:r>
      <w:r>
        <w:rPr>
          <w:color w:val="0000AB"/>
        </w:rPr>
        <w:t xml:space="preserve"> bkash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E"/>
        </w:rPr>
        <w:t xml:space="preserve"> pari</w:t>
      </w:r>
      <w:r>
        <w:br/>
      </w:r>
      <w:r>
        <w:rPr>
          <w:color w:val="000002"/>
        </w:rPr>
        <w:t xml:space="preserve"> bhaiya</w:t>
      </w:r>
      <w:r>
        <w:rPr>
          <w:color w:val="000002"/>
        </w:rPr>
        <w:t xml:space="preserve"> kon</w:t>
      </w:r>
      <w:r>
        <w:rPr>
          <w:color w:val="000000"/>
        </w:rPr>
        <w:t xml:space="preserve"> way</w:t>
      </w:r>
      <w:r>
        <w:rPr>
          <w:color w:val="050000"/>
        </w:rPr>
        <w:t xml:space="preserve"> te</w:t>
      </w:r>
      <w:r>
        <w:rPr>
          <w:color w:val="5E0000"/>
        </w:rPr>
        <w:t xml:space="preserve"> ami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rPr>
          <w:color w:val="3F0000"/>
        </w:rPr>
        <w:t xml:space="preserve"> er</w:t>
      </w:r>
      <w:r>
        <w:rPr>
          <w:color w:val="000030"/>
        </w:rPr>
        <w:t xml:space="preserve"> sathe</w:t>
      </w:r>
      <w:r>
        <w:rPr>
          <w:color w:val="0000FF"/>
        </w:rPr>
        <w:t xml:space="preserve"> payoneer</w:t>
      </w:r>
      <w:r>
        <w:rPr>
          <w:color w:val="0000CB"/>
        </w:rPr>
        <w:t xml:space="preserve"> account</w:t>
      </w:r>
      <w:r>
        <w:rPr>
          <w:color w:val="000058"/>
        </w:rPr>
        <w:t xml:space="preserve"> add</w:t>
      </w:r>
      <w:r>
        <w:rPr>
          <w:color w:val="00004A"/>
        </w:rPr>
        <w:t xml:space="preserve"> korte</w:t>
      </w:r>
      <w:r>
        <w:rPr>
          <w:color w:val="00000E"/>
        </w:rPr>
        <w:t xml:space="preserve"> pari</w:t>
      </w:r>
      <w:r>
        <w:br/>
      </w:r>
      <w:r>
        <w:rPr>
          <w:color w:val="000000"/>
        </w:rPr>
        <w:t xml:space="preserve"> hii</w:t>
      </w:r>
      <w:r>
        <w:rPr>
          <w:color w:val="5E0000"/>
        </w:rPr>
        <w:t xml:space="preserve"> ami</w:t>
      </w:r>
      <w:r>
        <w:rPr>
          <w:color w:val="000002"/>
        </w:rPr>
        <w:t xml:space="preserve"> kivabe</w:t>
      </w:r>
      <w:r>
        <w:rPr>
          <w:color w:val="0000FF"/>
        </w:rPr>
        <w:t xml:space="preserve"> payoneer</w:t>
      </w:r>
      <w:r>
        <w:rPr>
          <w:color w:val="000011"/>
        </w:rPr>
        <w:t xml:space="preserve"> ekaount</w:t>
      </w:r>
      <w:r>
        <w:rPr>
          <w:color w:val="3F0000"/>
        </w:rPr>
        <w:t xml:space="preserve"> er</w:t>
      </w:r>
      <w:r>
        <w:rPr>
          <w:color w:val="000030"/>
        </w:rPr>
        <w:t xml:space="preserve"> sathe</w:t>
      </w:r>
      <w:r>
        <w:rPr>
          <w:color w:val="0000AB"/>
        </w:rPr>
        <w:t xml:space="preserve"> bkash</w:t>
      </w:r>
      <w:r>
        <w:rPr>
          <w:color w:val="000058"/>
        </w:rPr>
        <w:t xml:space="preserve"> add</w:t>
      </w:r>
      <w:r>
        <w:rPr>
          <w:color w:val="000014"/>
        </w:rPr>
        <w:t xml:space="preserve"> korbo</w:t>
      </w:r>
      <w:r>
        <w:br/>
      </w:r>
      <w:r>
        <w:rPr>
          <w:color w:val="000000"/>
        </w:rPr>
        <w:t xml:space="preserve"> bhai</w:t>
      </w:r>
      <w:r>
        <w:rPr>
          <w:color w:val="0000FF"/>
        </w:rPr>
        <w:t xml:space="preserve"> payoneer</w:t>
      </w:r>
      <w:r>
        <w:rPr>
          <w:color w:val="3F0000"/>
        </w:rPr>
        <w:t xml:space="preserve"> er</w:t>
      </w:r>
      <w:r>
        <w:rPr>
          <w:color w:val="000030"/>
        </w:rPr>
        <w:t xml:space="preserve"> sathe</w:t>
      </w:r>
      <w:r>
        <w:rPr>
          <w:color w:val="0000AB"/>
        </w:rPr>
        <w:t xml:space="preserve"> bkash</w:t>
      </w:r>
      <w:r>
        <w:rPr>
          <w:color w:val="0000CB"/>
        </w:rPr>
        <w:t xml:space="preserve"> account</w:t>
      </w:r>
      <w:r>
        <w:rPr>
          <w:color w:val="000053"/>
        </w:rPr>
        <w:t xml:space="preserve"> link</w:t>
      </w:r>
      <w:r>
        <w:rPr>
          <w:color w:val="080000"/>
        </w:rPr>
        <w:t xml:space="preserve"> korar</w:t>
      </w:r>
      <w:r>
        <w:rPr>
          <w:color w:val="00000B"/>
        </w:rPr>
        <w:t xml:space="preserve"> process</w:t>
      </w:r>
      <w:r>
        <w:rPr>
          <w:color w:val="000000"/>
        </w:rPr>
        <w:t xml:space="preserve"> bolben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